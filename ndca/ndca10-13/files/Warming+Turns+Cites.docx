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14962" w14:textId="77777777" w:rsidR="00607DEF" w:rsidRPr="001F1528" w:rsidRDefault="00607DEF" w:rsidP="00607DEF">
      <w:pPr>
        <w:pStyle w:val="Heading3"/>
      </w:pPr>
      <w:bookmarkStart w:id="0" w:name="_Toc209863032"/>
      <w:bookmarkStart w:id="1" w:name="_Toc209865443"/>
      <w:bookmarkStart w:id="2" w:name="_Toc209865611"/>
      <w:bookmarkStart w:id="3" w:name="_Toc209868466"/>
      <w:bookmarkStart w:id="4" w:name="_Toc209868515"/>
      <w:bookmarkStart w:id="5" w:name="_Toc210417878"/>
      <w:bookmarkStart w:id="6" w:name="_Toc210421265"/>
      <w:bookmarkStart w:id="7" w:name="_Toc210423011"/>
      <w:bookmarkStart w:id="8" w:name="_Toc210424369"/>
      <w:bookmarkStart w:id="9" w:name="_Toc210426041"/>
      <w:bookmarkStart w:id="10" w:name="_Toc210503564"/>
      <w:bookmarkStart w:id="11" w:name="_Toc210506216"/>
      <w:bookmarkStart w:id="12" w:name="_Toc210508825"/>
      <w:bookmarkStart w:id="13" w:name="_Toc210510037"/>
      <w:bookmarkStart w:id="14" w:name="_Toc210513683"/>
      <w:bookmarkStart w:id="15" w:name="_Toc210515571"/>
      <w:bookmarkStart w:id="16" w:name="_Toc210517006"/>
      <w:bookmarkStart w:id="17" w:name="_Toc211383011"/>
      <w:bookmarkStart w:id="18" w:name="_Toc211386128"/>
      <w:bookmarkStart w:id="19" w:name="_Toc211626040"/>
      <w:bookmarkStart w:id="20" w:name="_Toc211635553"/>
      <w:bookmarkStart w:id="21" w:name="_Toc211640913"/>
      <w:bookmarkStart w:id="22" w:name="_Toc211819011"/>
      <w:bookmarkStart w:id="23" w:name="_Toc211892804"/>
      <w:bookmarkStart w:id="24" w:name="_Toc213110871"/>
      <w:bookmarkStart w:id="25" w:name="_Toc212879359"/>
      <w:r>
        <w:t xml:space="preserve">1NC </w:t>
      </w:r>
      <w:r w:rsidR="00FE1D53">
        <w:t>– Ice Age</w:t>
      </w:r>
      <w:bookmarkStart w:id="26" w:name="_GoBack"/>
      <w:bookmarkEnd w:id="26"/>
    </w:p>
    <w:p w14:paraId="7DD8F7CF" w14:textId="77777777" w:rsidR="00607DEF" w:rsidRDefault="00607DEF" w:rsidP="00607DEF"/>
    <w:p w14:paraId="07A7BDC9" w14:textId="77777777" w:rsidR="00607DEF" w:rsidRPr="00607DEF" w:rsidRDefault="00607DEF" w:rsidP="00607DEF"/>
    <w:p w14:paraId="49287401" w14:textId="77777777" w:rsidR="00607DEF" w:rsidRPr="001F1528" w:rsidRDefault="00607DEF" w:rsidP="00607DEF">
      <w:pPr>
        <w:pStyle w:val="Heading4"/>
        <w:rPr>
          <w:szCs w:val="36"/>
        </w:rPr>
      </w:pPr>
      <w:r w:rsidRPr="001F1528">
        <w:rPr>
          <w:szCs w:val="36"/>
        </w:rPr>
        <w:t>a. Ice age is coming now - extinction by 2027.</w:t>
      </w:r>
    </w:p>
    <w:p w14:paraId="2FF715BE" w14:textId="77777777" w:rsidR="00607DEF" w:rsidRPr="001F1528" w:rsidRDefault="00607DEF" w:rsidP="00607DEF">
      <w:pPr>
        <w:rPr>
          <w:sz w:val="36"/>
          <w:szCs w:val="36"/>
        </w:rPr>
      </w:pPr>
      <w:r w:rsidRPr="001F1528">
        <w:rPr>
          <w:b/>
          <w:sz w:val="36"/>
          <w:szCs w:val="36"/>
          <w:u w:val="single"/>
        </w:rPr>
        <w:t>Chapman ’08</w:t>
      </w:r>
      <w:r w:rsidRPr="001F1528">
        <w:rPr>
          <w:sz w:val="36"/>
          <w:szCs w:val="36"/>
        </w:rPr>
        <w:t xml:space="preserve"> [Phil, geophysicist and astronautical engineer, Apr 23, “Sorry to ruin the fun, but an ice age cometh,” http://www.theaustralian.news.com.au/story/0,25197,23583376-5013480,00.html]</w:t>
      </w:r>
    </w:p>
    <w:p w14:paraId="3509E986" w14:textId="77777777" w:rsidR="00607DEF" w:rsidRPr="00607DEF" w:rsidRDefault="00607DEF" w:rsidP="00607DEF"/>
    <w:p w14:paraId="585088CE" w14:textId="77777777" w:rsidR="00607DEF" w:rsidRPr="00607DEF" w:rsidRDefault="00607DEF" w:rsidP="00607DEF">
      <w:r w:rsidRPr="00607DEF">
        <w:t xml:space="preserve">Disconcerting as it may … catastrophe beyond imagining. </w:t>
      </w:r>
    </w:p>
    <w:p w14:paraId="249D197C" w14:textId="77777777" w:rsidR="00607DEF" w:rsidRPr="00607DEF" w:rsidRDefault="00607DEF" w:rsidP="00607DEF"/>
    <w:p w14:paraId="39E76AEF" w14:textId="77777777" w:rsidR="00607DEF" w:rsidRPr="001F1528" w:rsidRDefault="00607DEF" w:rsidP="00607DEF">
      <w:pPr>
        <w:pStyle w:val="Heading4"/>
        <w:rPr>
          <w:szCs w:val="36"/>
        </w:rPr>
      </w:pPr>
      <w:r w:rsidRPr="001F1528">
        <w:rPr>
          <w:szCs w:val="36"/>
        </w:rPr>
        <w:t>b. Warming prevents the ice age and extinction.</w:t>
      </w:r>
    </w:p>
    <w:p w14:paraId="7DFE3833" w14:textId="77777777" w:rsidR="00607DEF" w:rsidRPr="001F1528" w:rsidRDefault="00607DEF" w:rsidP="00607DEF">
      <w:pPr>
        <w:rPr>
          <w:sz w:val="36"/>
          <w:szCs w:val="36"/>
        </w:rPr>
      </w:pPr>
      <w:r w:rsidRPr="001F1528">
        <w:rPr>
          <w:b/>
          <w:sz w:val="36"/>
          <w:szCs w:val="36"/>
          <w:u w:val="single"/>
        </w:rPr>
        <w:t>Business Wire ’91</w:t>
      </w:r>
      <w:r w:rsidRPr="001F1528">
        <w:rPr>
          <w:sz w:val="36"/>
          <w:szCs w:val="36"/>
        </w:rPr>
        <w:t xml:space="preserve"> [Feb 14, “Study: global warming may be beneficial,” Lexis]</w:t>
      </w:r>
    </w:p>
    <w:p w14:paraId="1CBEF384" w14:textId="77777777" w:rsidR="00607DEF" w:rsidRPr="00607DEF" w:rsidRDefault="00607DEF" w:rsidP="00607DEF"/>
    <w:p w14:paraId="6490D383" w14:textId="77777777" w:rsidR="00607DEF" w:rsidRPr="00607DEF" w:rsidRDefault="00607DEF" w:rsidP="00607DEF">
      <w:r w:rsidRPr="00607DEF">
        <w:t>Global warming may be … become a lifeless planet. 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14:paraId="230F2A26" w14:textId="77777777" w:rsidR="00607DEF" w:rsidRDefault="00607DEF" w:rsidP="00607DEF">
      <w:pPr>
        <w:rPr>
          <w:rFonts w:asciiTheme="majorHAnsi" w:eastAsiaTheme="majorEastAsia" w:hAnsiTheme="majorHAnsi" w:cstheme="majorBidi"/>
          <w:b/>
          <w:bCs/>
          <w:sz w:val="40"/>
          <w:u w:val="single"/>
        </w:rPr>
      </w:pPr>
    </w:p>
    <w:p w14:paraId="17D0BA51" w14:textId="77777777" w:rsidR="00FE1D53" w:rsidRDefault="00FE1D53" w:rsidP="00607DEF"/>
    <w:p w14:paraId="3D8865FB" w14:textId="77777777" w:rsidR="00607DEF" w:rsidRDefault="00607DEF" w:rsidP="00607DEF">
      <w:pPr>
        <w:pStyle w:val="Heading3"/>
      </w:pPr>
      <w:r>
        <w:lastRenderedPageBreak/>
        <w:t>2NC – Ice Age</w:t>
      </w:r>
    </w:p>
    <w:p w14:paraId="34BD1CA2" w14:textId="77777777" w:rsidR="00607DEF" w:rsidRPr="00607DEF" w:rsidRDefault="00607DEF" w:rsidP="00607DEF"/>
    <w:p w14:paraId="56005382" w14:textId="77777777" w:rsidR="00607DEF" w:rsidRPr="00493D8A" w:rsidRDefault="00607DEF" w:rsidP="00607DEF">
      <w:pPr>
        <w:pStyle w:val="Heading4"/>
        <w:rPr>
          <w:szCs w:val="36"/>
        </w:rPr>
      </w:pPr>
      <w:r w:rsidRPr="00493D8A">
        <w:rPr>
          <w:szCs w:val="36"/>
        </w:rPr>
        <w:t>There’s only a risk that global warming can prevent an ice age because elevated CO2 levels remove necessary ice age conditions.</w:t>
      </w:r>
    </w:p>
    <w:p w14:paraId="65908834" w14:textId="77777777" w:rsidR="00607DEF" w:rsidRPr="00493D8A" w:rsidRDefault="00607DEF" w:rsidP="00607DEF">
      <w:pPr>
        <w:rPr>
          <w:sz w:val="36"/>
          <w:szCs w:val="36"/>
        </w:rPr>
      </w:pPr>
      <w:r w:rsidRPr="00493D8A">
        <w:rPr>
          <w:b/>
          <w:sz w:val="36"/>
          <w:szCs w:val="36"/>
          <w:u w:val="single"/>
        </w:rPr>
        <w:t>Weaver ’04</w:t>
      </w:r>
      <w:r w:rsidRPr="00493D8A">
        <w:rPr>
          <w:sz w:val="36"/>
          <w:szCs w:val="36"/>
        </w:rPr>
        <w:t xml:space="preserve"> [Andrew, Professor of Earth &amp; Ocean Sciences at University of Victoria, Apr 16, “Global Warming and the Next Ice Age,” Science p. 400]</w:t>
      </w:r>
    </w:p>
    <w:p w14:paraId="74C614E5" w14:textId="77777777" w:rsidR="00607DEF" w:rsidRPr="00607DEF" w:rsidRDefault="00607DEF" w:rsidP="00607DEF"/>
    <w:p w14:paraId="6E1C8582" w14:textId="77777777" w:rsidR="00607DEF" w:rsidRPr="00607DEF" w:rsidRDefault="00607DEF" w:rsidP="00607DEF">
      <w:r w:rsidRPr="00607DEF">
        <w:t>A popular idea in the media, … unlikely to occur for another 50,000 years.</w:t>
      </w:r>
    </w:p>
    <w:p w14:paraId="573AB0DB" w14:textId="77777777" w:rsidR="00607DEF" w:rsidRPr="00607DEF" w:rsidRDefault="00607DEF" w:rsidP="00607DEF"/>
    <w:p w14:paraId="019F994E" w14:textId="77777777" w:rsidR="00607DEF" w:rsidRDefault="00607DEF" w:rsidP="00607DEF"/>
    <w:p w14:paraId="62C8ED59" w14:textId="77777777" w:rsidR="00607DEF" w:rsidRDefault="00607DEF" w:rsidP="00607DEF"/>
    <w:p w14:paraId="51464906" w14:textId="77777777" w:rsidR="00607DEF" w:rsidRDefault="00607DEF" w:rsidP="00607DEF">
      <w:pPr>
        <w:pStyle w:val="Heading4"/>
      </w:pPr>
      <w:r>
        <w:t>We’re due for an ice age</w:t>
      </w:r>
    </w:p>
    <w:p w14:paraId="106C3A62" w14:textId="77777777" w:rsidR="00607DEF" w:rsidRPr="00607DEF" w:rsidRDefault="00607DEF" w:rsidP="00607DEF">
      <w:r w:rsidRPr="00607DEF">
        <w:rPr>
          <w:rStyle w:val="StyleStyleBold12pt"/>
        </w:rPr>
        <w:t>Hecht ’05</w:t>
      </w:r>
      <w:r w:rsidRPr="00607DEF">
        <w:t xml:space="preserve"> [Laurence, Editor of Science &amp; Technology Magazine, “Is a new ice age underway?”</w:t>
      </w:r>
    </w:p>
    <w:p w14:paraId="230874DB" w14:textId="77777777" w:rsidR="00607DEF" w:rsidRPr="00607DEF" w:rsidRDefault="00607DEF" w:rsidP="00607DEF">
      <w:r w:rsidRPr="00607DEF">
        <w:t>http://www.21stcenturysciencetech.com/articles/Ice_Age.html]</w:t>
      </w:r>
    </w:p>
    <w:p w14:paraId="1677B254" w14:textId="77777777" w:rsidR="00607DEF" w:rsidRPr="00607DEF" w:rsidRDefault="00607DEF" w:rsidP="00607DEF"/>
    <w:p w14:paraId="0900FFE9" w14:textId="77777777" w:rsidR="00607DEF" w:rsidRPr="00607DEF" w:rsidRDefault="00607DEF" w:rsidP="00607DEF">
      <w:r w:rsidRPr="00607DEF">
        <w:t xml:space="preserve">These cycles are not mere … in some places may already be taking place. </w:t>
      </w:r>
    </w:p>
    <w:p w14:paraId="06663463" w14:textId="77777777" w:rsidR="00607DEF" w:rsidRPr="00607DEF" w:rsidRDefault="00607DEF" w:rsidP="00607DEF"/>
    <w:p w14:paraId="19F469EC" w14:textId="77777777" w:rsidR="00607DEF" w:rsidRPr="00493D8A" w:rsidRDefault="00607DEF" w:rsidP="00607DEF">
      <w:pPr>
        <w:rPr>
          <w:sz w:val="36"/>
          <w:szCs w:val="36"/>
        </w:rPr>
      </w:pPr>
    </w:p>
    <w:p w14:paraId="50903FCD" w14:textId="77777777" w:rsidR="00607DEF" w:rsidRPr="00493D8A" w:rsidRDefault="00607DEF" w:rsidP="00607DEF">
      <w:pPr>
        <w:pStyle w:val="Heading2"/>
        <w:rPr>
          <w:sz w:val="36"/>
          <w:szCs w:val="36"/>
        </w:rPr>
      </w:pPr>
      <w:r w:rsidRPr="00493D8A">
        <w:rPr>
          <w:sz w:val="36"/>
          <w:szCs w:val="36"/>
        </w:rPr>
        <w:br w:type="page"/>
      </w:r>
      <w:r w:rsidRPr="00493D8A">
        <w:rPr>
          <w:sz w:val="36"/>
          <w:szCs w:val="36"/>
        </w:rPr>
        <w:t xml:space="preserve"> </w:t>
      </w:r>
    </w:p>
    <w:p w14:paraId="48EC76BC" w14:textId="77777777" w:rsidR="00B45FE9" w:rsidRPr="00B53CEC" w:rsidRDefault="00B45FE9" w:rsidP="00B53CEC">
      <w:pPr>
        <w:rPr>
          <w:rStyle w:val="StyleStyleBold12pt"/>
        </w:rPr>
      </w:pPr>
    </w:p>
    <w:sectPr w:rsidR="00B45FE9" w:rsidRPr="00B53CEC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52728" w14:textId="77777777" w:rsidR="00607DEF" w:rsidRDefault="00607DEF" w:rsidP="00E46E7E">
      <w:r>
        <w:separator/>
      </w:r>
    </w:p>
  </w:endnote>
  <w:endnote w:type="continuationSeparator" w:id="0">
    <w:p w14:paraId="5AFFA2C9" w14:textId="77777777" w:rsidR="00607DEF" w:rsidRDefault="00607DEF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3ED47" w14:textId="77777777" w:rsidR="00607DEF" w:rsidRDefault="00607DEF" w:rsidP="00E46E7E">
      <w:r>
        <w:separator/>
      </w:r>
    </w:p>
  </w:footnote>
  <w:footnote w:type="continuationSeparator" w:id="0">
    <w:p w14:paraId="2E0BFA04" w14:textId="77777777" w:rsidR="00607DEF" w:rsidRDefault="00607DEF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EF"/>
    <w:rsid w:val="000140EC"/>
    <w:rsid w:val="00016A35"/>
    <w:rsid w:val="000536C3"/>
    <w:rsid w:val="00073F57"/>
    <w:rsid w:val="00096CCF"/>
    <w:rsid w:val="000C16B3"/>
    <w:rsid w:val="001408C0"/>
    <w:rsid w:val="00143FD7"/>
    <w:rsid w:val="001463FB"/>
    <w:rsid w:val="00186DB7"/>
    <w:rsid w:val="001D7626"/>
    <w:rsid w:val="002613DA"/>
    <w:rsid w:val="00265F31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07DEF"/>
    <w:rsid w:val="0061324B"/>
    <w:rsid w:val="0063671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8A6012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61C25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3CEC"/>
    <w:rsid w:val="00B55D49"/>
    <w:rsid w:val="00B65E97"/>
    <w:rsid w:val="00B84180"/>
    <w:rsid w:val="00BE63EA"/>
    <w:rsid w:val="00C010E4"/>
    <w:rsid w:val="00C159DA"/>
    <w:rsid w:val="00C42A3C"/>
    <w:rsid w:val="00C45750"/>
    <w:rsid w:val="00C829B9"/>
    <w:rsid w:val="00C92D34"/>
    <w:rsid w:val="00CB5978"/>
    <w:rsid w:val="00CD2C6D"/>
    <w:rsid w:val="00CD5C4E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EB572D"/>
    <w:rsid w:val="00F1173B"/>
    <w:rsid w:val="00F45F2E"/>
    <w:rsid w:val="00F50172"/>
    <w:rsid w:val="00FA538E"/>
    <w:rsid w:val="00FD50BA"/>
    <w:rsid w:val="00FE1D53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A0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07DEF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, Char,Tag Char Char,Tags"/>
    <w:basedOn w:val="Normal"/>
    <w:next w:val="Normal"/>
    <w:link w:val="Heading2Char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, Char Char,Tag Char Char Char,Tags Char"/>
    <w:basedOn w:val="DefaultParagraphFont"/>
    <w:link w:val="Heading2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aliases w:val="tag,No Spacing1,No Spacing11,No Spacing2,Debate Text,Read stuff,Card,No Spacing111,tags,No Spacing1111,No Spacing11111,No Spacing3,No Spacing111111,No Spacing31,No Spacing4,No Spacing1111111"/>
    <w:qFormat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"/>
    <w:qFormat/>
    <w:rsid w:val="00607DEF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">
    <w:name w:val="Cards Char"/>
    <w:link w:val="Cards"/>
    <w:locked/>
    <w:rsid w:val="00607DEF"/>
    <w:rPr>
      <w:rFonts w:ascii="Times New Roman" w:eastAsia="Times New Roman" w:hAnsi="Times New Roman" w:cs="Times New Roman"/>
      <w:sz w:val="20"/>
    </w:rPr>
  </w:style>
  <w:style w:type="character" w:customStyle="1" w:styleId="CardsChar1">
    <w:name w:val="Cards Char1"/>
    <w:rsid w:val="00607DEF"/>
    <w:rPr>
      <w:rFonts w:ascii="Times New Roman" w:eastAsia="Times New Roman" w:hAnsi="Times New Roman" w:cs="Times New Roman"/>
      <w:sz w:val="20"/>
      <w:szCs w:val="20"/>
    </w:rPr>
  </w:style>
  <w:style w:type="character" w:customStyle="1" w:styleId="tagChar">
    <w:name w:val="tag Char"/>
    <w:aliases w:val="TAG Char Char,TAG Char1,Heading 2 Char1 Char Char Char,TAG Char,Char Ch,Heading 2 Char2 Char Char,Heading 2 Char1 Char Char Char1,Heading 2 Char Char Char Char Char1,Heading 2 Char Char1 Char Char,Heading 2 Char2 Char1"/>
    <w:basedOn w:val="DefaultParagraphFont"/>
    <w:qFormat/>
    <w:rsid w:val="00607DEF"/>
    <w:rPr>
      <w:b/>
      <w:sz w:val="24"/>
      <w:lang w:val="en-US" w:eastAsia="en-US" w:bidi="ar-SA"/>
    </w:rPr>
  </w:style>
  <w:style w:type="paragraph" w:customStyle="1" w:styleId="cards0">
    <w:name w:val="cards"/>
    <w:basedOn w:val="Normal"/>
    <w:qFormat/>
    <w:rsid w:val="00607DEF"/>
    <w:rPr>
      <w:rFonts w:ascii="Times New Roman" w:eastAsia="Calibri" w:hAnsi="Times New Roman" w:cs="Times New Roman"/>
      <w:sz w:val="2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07DEF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, Char,Tag Char Char,Tags"/>
    <w:basedOn w:val="Normal"/>
    <w:next w:val="Normal"/>
    <w:link w:val="Heading2Char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, Char Char,Tag Char Char Char,Tags Char"/>
    <w:basedOn w:val="DefaultParagraphFont"/>
    <w:link w:val="Heading2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aliases w:val="tag,No Spacing1,No Spacing11,No Spacing2,Debate Text,Read stuff,Card,No Spacing111,tags,No Spacing1111,No Spacing11111,No Spacing3,No Spacing111111,No Spacing31,No Spacing4,No Spacing1111111"/>
    <w:qFormat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"/>
    <w:qFormat/>
    <w:rsid w:val="00607DEF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">
    <w:name w:val="Cards Char"/>
    <w:link w:val="Cards"/>
    <w:locked/>
    <w:rsid w:val="00607DEF"/>
    <w:rPr>
      <w:rFonts w:ascii="Times New Roman" w:eastAsia="Times New Roman" w:hAnsi="Times New Roman" w:cs="Times New Roman"/>
      <w:sz w:val="20"/>
    </w:rPr>
  </w:style>
  <w:style w:type="character" w:customStyle="1" w:styleId="CardsChar1">
    <w:name w:val="Cards Char1"/>
    <w:rsid w:val="00607DEF"/>
    <w:rPr>
      <w:rFonts w:ascii="Times New Roman" w:eastAsia="Times New Roman" w:hAnsi="Times New Roman" w:cs="Times New Roman"/>
      <w:sz w:val="20"/>
      <w:szCs w:val="20"/>
    </w:rPr>
  </w:style>
  <w:style w:type="character" w:customStyle="1" w:styleId="tagChar">
    <w:name w:val="tag Char"/>
    <w:aliases w:val="TAG Char Char,TAG Char1,Heading 2 Char1 Char Char Char,TAG Char,Char Ch,Heading 2 Char2 Char Char,Heading 2 Char1 Char Char Char1,Heading 2 Char Char Char Char Char1,Heading 2 Char Char1 Char Char,Heading 2 Char2 Char1"/>
    <w:basedOn w:val="DefaultParagraphFont"/>
    <w:qFormat/>
    <w:rsid w:val="00607DEF"/>
    <w:rPr>
      <w:b/>
      <w:sz w:val="24"/>
      <w:lang w:val="en-US" w:eastAsia="en-US" w:bidi="ar-SA"/>
    </w:rPr>
  </w:style>
  <w:style w:type="paragraph" w:customStyle="1" w:styleId="cards0">
    <w:name w:val="cards"/>
    <w:basedOn w:val="Normal"/>
    <w:qFormat/>
    <w:rsid w:val="00607DEF"/>
    <w:rPr>
      <w:rFonts w:ascii="Times New Roman" w:eastAsia="Calibri" w:hAnsi="Times New Roman" w:cs="Times New Roman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5</Pages>
  <Words>167</Words>
  <Characters>952</Characters>
  <Application>Microsoft Macintosh Word</Application>
  <DocSecurity>0</DocSecurity>
  <Lines>7</Lines>
  <Paragraphs>2</Paragraphs>
  <ScaleCrop>false</ScaleCrop>
  <Company>Whitman College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2</cp:revision>
  <dcterms:created xsi:type="dcterms:W3CDTF">2012-11-07T00:36:00Z</dcterms:created>
  <dcterms:modified xsi:type="dcterms:W3CDTF">2012-11-07T00:40:00Z</dcterms:modified>
</cp:coreProperties>
</file>