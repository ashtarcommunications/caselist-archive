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572" w:rsidRDefault="00750572" w:rsidP="00750572">
      <w:pPr>
        <w:pStyle w:val="Heading4"/>
        <w:rPr>
          <w:szCs w:val="36"/>
        </w:rPr>
      </w:pPr>
      <w:r w:rsidRPr="00AB3EA0">
        <w:rPr>
          <w:szCs w:val="36"/>
        </w:rPr>
        <w:t xml:space="preserve">TEXT: </w:t>
      </w:r>
      <w:r>
        <w:rPr>
          <w:szCs w:val="36"/>
        </w:rPr>
        <w:t>We recommend</w:t>
      </w:r>
      <w:r>
        <w:rPr>
          <w:szCs w:val="36"/>
        </w:rPr>
        <w:t>…</w:t>
      </w:r>
    </w:p>
    <w:p w:rsidR="00750572" w:rsidRDefault="00750572" w:rsidP="00750572"/>
    <w:p w:rsidR="00750572" w:rsidRDefault="00750572" w:rsidP="00750572"/>
    <w:p w:rsidR="00750572" w:rsidRPr="003C5569" w:rsidRDefault="00750572" w:rsidP="00750572">
      <w:bookmarkStart w:id="0" w:name="_GoBack"/>
      <w:bookmarkEnd w:id="0"/>
    </w:p>
    <w:p w:rsidR="00750572" w:rsidRPr="00AB3EA0" w:rsidRDefault="00750572" w:rsidP="00750572">
      <w:pPr>
        <w:pStyle w:val="Heading4"/>
        <w:rPr>
          <w:szCs w:val="36"/>
        </w:rPr>
      </w:pPr>
      <w:r w:rsidRPr="00AB3EA0">
        <w:rPr>
          <w:szCs w:val="36"/>
        </w:rPr>
        <w:t>“Should” and “I recommend” are functionally the same but rhetorically different – “should” invokes universal ethical claims this turns case and guts solvency - forcing meta level choices causes policy inaction</w:t>
      </w:r>
    </w:p>
    <w:p w:rsidR="00750572" w:rsidRPr="00AB3EA0" w:rsidRDefault="00750572" w:rsidP="00750572">
      <w:pPr>
        <w:pStyle w:val="CardText"/>
        <w:rPr>
          <w:sz w:val="36"/>
          <w:szCs w:val="36"/>
        </w:rPr>
      </w:pPr>
      <w:r w:rsidRPr="00AB3EA0">
        <w:rPr>
          <w:rStyle w:val="StyleStyleBold12pt"/>
          <w:szCs w:val="36"/>
        </w:rPr>
        <w:t>Greene, 02</w:t>
      </w:r>
      <w:r w:rsidRPr="00AB3EA0">
        <w:rPr>
          <w:rStyle w:val="NoSpacingChar"/>
          <w:sz w:val="36"/>
          <w:szCs w:val="36"/>
        </w:rPr>
        <w:t xml:space="preserve"> </w:t>
      </w:r>
      <w:r w:rsidRPr="00AB3EA0">
        <w:rPr>
          <w:sz w:val="36"/>
          <w:szCs w:val="36"/>
        </w:rPr>
        <w:t xml:space="preserve">(Joshua David Greene, currently an Assistant Professor of Psychology at Harvard University. “THE TERRIBLE, HORRIBLE, NO GOOD, VERY BAD TRUTH ABOUT MORALITY AND WHAT TO DO ABOUT IT.” Dissertation presented to Princeton University in candidacy for the degree of Doctor of Philosophy. November 2002. </w:t>
      </w:r>
      <w:hyperlink r:id="rId8" w:history="1">
        <w:r w:rsidRPr="00AB3EA0">
          <w:rPr>
            <w:rStyle w:val="Hyperlink"/>
            <w:sz w:val="36"/>
            <w:szCs w:val="36"/>
          </w:rPr>
          <w:t>http://www.wjh.harvard.edu/~jgreene/GreeneWJH/Greene-Dissertation.pdf</w:t>
        </w:r>
      </w:hyperlink>
      <w:r w:rsidRPr="00AB3EA0">
        <w:rPr>
          <w:sz w:val="36"/>
          <w:szCs w:val="36"/>
        </w:rPr>
        <w:t xml:space="preserve">) </w:t>
      </w:r>
    </w:p>
    <w:p w:rsidR="00750572" w:rsidRPr="00750572" w:rsidRDefault="00750572" w:rsidP="00750572"/>
    <w:p w:rsidR="00750572" w:rsidRPr="00750572" w:rsidRDefault="00750572" w:rsidP="00750572">
      <w:r w:rsidRPr="00750572">
        <w:t xml:space="preserve">Given that moral … willing to play along. </w:t>
      </w:r>
    </w:p>
    <w:p w:rsidR="00750572" w:rsidRPr="00750572" w:rsidRDefault="00750572" w:rsidP="00750572"/>
    <w:p w:rsidR="00750572" w:rsidRPr="00AB3EA0" w:rsidRDefault="00750572" w:rsidP="00750572">
      <w:pPr>
        <w:pStyle w:val="Heading4"/>
        <w:rPr>
          <w:szCs w:val="36"/>
        </w:rPr>
      </w:pPr>
      <w:r w:rsidRPr="00AB3EA0">
        <w:rPr>
          <w:szCs w:val="36"/>
        </w:rPr>
        <w:t>The affirmatives approach to language causes large conflicts - only the counter plan can solve the affirmative</w:t>
      </w:r>
    </w:p>
    <w:p w:rsidR="00750572" w:rsidRPr="00AB3EA0" w:rsidRDefault="00750572" w:rsidP="00750572">
      <w:pPr>
        <w:pStyle w:val="CardText"/>
        <w:rPr>
          <w:sz w:val="36"/>
          <w:szCs w:val="36"/>
        </w:rPr>
      </w:pPr>
      <w:r w:rsidRPr="00AB3EA0">
        <w:rPr>
          <w:rStyle w:val="StyleStyleBold12pt"/>
          <w:szCs w:val="36"/>
        </w:rPr>
        <w:t>Greene, 02</w:t>
      </w:r>
      <w:r w:rsidRPr="00AB3EA0">
        <w:rPr>
          <w:rStyle w:val="NoSpacingChar"/>
          <w:sz w:val="36"/>
          <w:szCs w:val="36"/>
        </w:rPr>
        <w:t xml:space="preserve"> </w:t>
      </w:r>
      <w:r w:rsidRPr="00AB3EA0">
        <w:rPr>
          <w:sz w:val="36"/>
          <w:szCs w:val="36"/>
        </w:rPr>
        <w:t xml:space="preserve">(Joshua David Greene, currently an Assistant Professor of Psychology at Harvard University. “THE TERRIBLE, HORRIBLE, NO GOOD, VERY BAD TRUTH ABOUT MORALITY AND WHAT TO DO ABOUT IT.” Dissertation presented to Princeton University in candidacy for the degree of Doctor of Philosophy. November 2002. </w:t>
      </w:r>
      <w:hyperlink r:id="rId9" w:history="1">
        <w:r w:rsidRPr="00AB3EA0">
          <w:rPr>
            <w:rStyle w:val="Hyperlink"/>
            <w:sz w:val="36"/>
            <w:szCs w:val="36"/>
          </w:rPr>
          <w:t>http://www.wjh.harvard.edu/~jgreene/GreeneWJH/Greene-Dissertation.pdf</w:t>
        </w:r>
      </w:hyperlink>
      <w:r w:rsidRPr="00AB3EA0">
        <w:rPr>
          <w:sz w:val="36"/>
          <w:szCs w:val="36"/>
        </w:rPr>
        <w:t xml:space="preserve">) </w:t>
      </w:r>
    </w:p>
    <w:p w:rsidR="00750572" w:rsidRPr="00750572" w:rsidRDefault="00750572" w:rsidP="00750572"/>
    <w:p w:rsidR="00750572" w:rsidRPr="00750572" w:rsidRDefault="00750572" w:rsidP="00750572">
      <w:r w:rsidRPr="00750572">
        <w:t xml:space="preserve">In this essay I argue …of global social problems. </w:t>
      </w:r>
    </w:p>
    <w:p w:rsidR="00750572" w:rsidRPr="00750572" w:rsidRDefault="00750572" w:rsidP="00750572"/>
    <w:p w:rsidR="00750572" w:rsidRPr="00AB3EA0" w:rsidRDefault="00750572" w:rsidP="00750572">
      <w:pPr>
        <w:rPr>
          <w:b/>
          <w:sz w:val="36"/>
          <w:szCs w:val="36"/>
        </w:rPr>
      </w:pPr>
    </w:p>
    <w:p w:rsidR="00B45FE9" w:rsidRPr="00B53CEC" w:rsidRDefault="00B45FE9" w:rsidP="00B53CEC">
      <w:pPr>
        <w:rPr>
          <w:rStyle w:val="StyleStyleBold12pt"/>
        </w:rPr>
      </w:pPr>
    </w:p>
    <w:sectPr w:rsidR="00B45FE9" w:rsidRPr="00B53CE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572" w:rsidRDefault="00750572" w:rsidP="00E46E7E">
      <w:r>
        <w:separator/>
      </w:r>
    </w:p>
  </w:endnote>
  <w:endnote w:type="continuationSeparator" w:id="0">
    <w:p w:rsidR="00750572" w:rsidRDefault="0075057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572" w:rsidRDefault="00750572" w:rsidP="00E46E7E">
      <w:r>
        <w:separator/>
      </w:r>
    </w:p>
  </w:footnote>
  <w:footnote w:type="continuationSeparator" w:id="0">
    <w:p w:rsidR="00750572" w:rsidRDefault="0075057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572"/>
    <w:rsid w:val="000140EC"/>
    <w:rsid w:val="00016A35"/>
    <w:rsid w:val="000536C3"/>
    <w:rsid w:val="00073F57"/>
    <w:rsid w:val="00096CCF"/>
    <w:rsid w:val="000C16B3"/>
    <w:rsid w:val="001408C0"/>
    <w:rsid w:val="00143FD7"/>
    <w:rsid w:val="001463FB"/>
    <w:rsid w:val="00186DB7"/>
    <w:rsid w:val="001D7626"/>
    <w:rsid w:val="002613DA"/>
    <w:rsid w:val="00265F31"/>
    <w:rsid w:val="002B6353"/>
    <w:rsid w:val="002B68C8"/>
    <w:rsid w:val="002F35F4"/>
    <w:rsid w:val="002F3E28"/>
    <w:rsid w:val="002F40E6"/>
    <w:rsid w:val="00303E5B"/>
    <w:rsid w:val="00313226"/>
    <w:rsid w:val="0031425E"/>
    <w:rsid w:val="00325059"/>
    <w:rsid w:val="00357719"/>
    <w:rsid w:val="00374144"/>
    <w:rsid w:val="003B3EC7"/>
    <w:rsid w:val="003F31BB"/>
    <w:rsid w:val="003F42AF"/>
    <w:rsid w:val="00412F6D"/>
    <w:rsid w:val="0042635A"/>
    <w:rsid w:val="0045150B"/>
    <w:rsid w:val="00466B6F"/>
    <w:rsid w:val="004B3188"/>
    <w:rsid w:val="004B3DB3"/>
    <w:rsid w:val="004C63B5"/>
    <w:rsid w:val="004D461E"/>
    <w:rsid w:val="00517479"/>
    <w:rsid w:val="005A0BE5"/>
    <w:rsid w:val="005C0E1F"/>
    <w:rsid w:val="005D1884"/>
    <w:rsid w:val="005E0D2B"/>
    <w:rsid w:val="005E2C99"/>
    <w:rsid w:val="0061324B"/>
    <w:rsid w:val="0063671B"/>
    <w:rsid w:val="00654A21"/>
    <w:rsid w:val="00672258"/>
    <w:rsid w:val="0067575B"/>
    <w:rsid w:val="0068065C"/>
    <w:rsid w:val="00682B00"/>
    <w:rsid w:val="00692C26"/>
    <w:rsid w:val="00695AAD"/>
    <w:rsid w:val="006F2D3D"/>
    <w:rsid w:val="00700835"/>
    <w:rsid w:val="00726F87"/>
    <w:rsid w:val="007333B9"/>
    <w:rsid w:val="00750572"/>
    <w:rsid w:val="00791B7D"/>
    <w:rsid w:val="007A3515"/>
    <w:rsid w:val="007D7924"/>
    <w:rsid w:val="007E470C"/>
    <w:rsid w:val="007E5F71"/>
    <w:rsid w:val="007F26E5"/>
    <w:rsid w:val="00821415"/>
    <w:rsid w:val="0083768F"/>
    <w:rsid w:val="008A6012"/>
    <w:rsid w:val="0091595A"/>
    <w:rsid w:val="009165EA"/>
    <w:rsid w:val="009723A2"/>
    <w:rsid w:val="009829F2"/>
    <w:rsid w:val="00990667"/>
    <w:rsid w:val="00993F61"/>
    <w:rsid w:val="009B0746"/>
    <w:rsid w:val="009C198B"/>
    <w:rsid w:val="009D207E"/>
    <w:rsid w:val="009E5822"/>
    <w:rsid w:val="009E691A"/>
    <w:rsid w:val="00A01312"/>
    <w:rsid w:val="00A074CB"/>
    <w:rsid w:val="00A14AE2"/>
    <w:rsid w:val="00A369C4"/>
    <w:rsid w:val="00A47986"/>
    <w:rsid w:val="00A61C25"/>
    <w:rsid w:val="00A91A24"/>
    <w:rsid w:val="00AC0E99"/>
    <w:rsid w:val="00AC6B05"/>
    <w:rsid w:val="00AE6A01"/>
    <w:rsid w:val="00AF1E67"/>
    <w:rsid w:val="00AF5046"/>
    <w:rsid w:val="00AF70D4"/>
    <w:rsid w:val="00B169A1"/>
    <w:rsid w:val="00B259F1"/>
    <w:rsid w:val="00B33E0C"/>
    <w:rsid w:val="00B45FE9"/>
    <w:rsid w:val="00B53CEC"/>
    <w:rsid w:val="00B55D49"/>
    <w:rsid w:val="00B65E97"/>
    <w:rsid w:val="00B84180"/>
    <w:rsid w:val="00BE63EA"/>
    <w:rsid w:val="00C010E4"/>
    <w:rsid w:val="00C159DA"/>
    <w:rsid w:val="00C42A3C"/>
    <w:rsid w:val="00C45750"/>
    <w:rsid w:val="00C829B9"/>
    <w:rsid w:val="00C92D34"/>
    <w:rsid w:val="00CB5978"/>
    <w:rsid w:val="00CD2C6D"/>
    <w:rsid w:val="00CD5C4E"/>
    <w:rsid w:val="00CF1A0F"/>
    <w:rsid w:val="00D36252"/>
    <w:rsid w:val="00D4330B"/>
    <w:rsid w:val="00D460F1"/>
    <w:rsid w:val="00D51B44"/>
    <w:rsid w:val="00D6085D"/>
    <w:rsid w:val="00D65351"/>
    <w:rsid w:val="00D66D57"/>
    <w:rsid w:val="00D81480"/>
    <w:rsid w:val="00DA2E40"/>
    <w:rsid w:val="00DA5BF8"/>
    <w:rsid w:val="00DC71AA"/>
    <w:rsid w:val="00DD2FAB"/>
    <w:rsid w:val="00DE627C"/>
    <w:rsid w:val="00DF1850"/>
    <w:rsid w:val="00E46E7E"/>
    <w:rsid w:val="00E5423A"/>
    <w:rsid w:val="00E95631"/>
    <w:rsid w:val="00EB572D"/>
    <w:rsid w:val="00F1173B"/>
    <w:rsid w:val="00F45F2E"/>
    <w:rsid w:val="00F50172"/>
    <w:rsid w:val="00FA538E"/>
    <w:rsid w:val="00FD50BA"/>
    <w:rsid w:val="00FE4803"/>
    <w:rsid w:val="00FE6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0572"/>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682B00"/>
    <w:rPr>
      <w:rFonts w:asciiTheme="majorHAnsi" w:eastAsiaTheme="majorEastAsia" w:hAnsiTheme="majorHAnsi" w:cstheme="majorBidi"/>
      <w:b/>
      <w:bCs/>
      <w:iCs/>
      <w:sz w:val="36"/>
    </w:rPr>
  </w:style>
  <w:style w:type="paragraph" w:styleId="NoSpacing">
    <w:name w:val="No Spacing"/>
    <w:aliases w:val="Tags,tag,No Spacing1,No Spacing11,No Spacing2,Debate Text,Read stuff,Card,No Spacing111,tags,No Spacing1111,No Spacing11111,No Spacing3,No Spacing31,No Spacing4,Dont use,Very Small Text,No Spacing111111,No Spacing21,No Spacing112"/>
    <w:link w:val="NoSpacingChar"/>
    <w:qFormat/>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682B00"/>
    <w:rPr>
      <w:b/>
      <w:sz w:val="36"/>
      <w:u w:val="none"/>
    </w:rPr>
  </w:style>
  <w:style w:type="character" w:customStyle="1" w:styleId="StyleBoldUnderline">
    <w:name w:val="Style Bold Underline"/>
    <w:aliases w:val="Intense Emphasis,Underline,Style,apple-style-span + 6 pt,Kern at 16 pt,Bold,Intense Emphasis1,Intense Emphasis11,Intense Emphasis2,HHeading 3 + 12 pt,Cards + Font: 12 pt Char,Bold Cite Char,Citation Char Char Char,ci,c"/>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nhideWhenUsed/>
    <w:rsid w:val="00DF1850"/>
    <w:rPr>
      <w:color w:val="0000FF" w:themeColor="hyperlink"/>
      <w:u w:val="single"/>
    </w:rPr>
  </w:style>
  <w:style w:type="paragraph" w:customStyle="1" w:styleId="Cards">
    <w:name w:val="Cards"/>
    <w:next w:val="Normal"/>
    <w:link w:val="CardsChar"/>
    <w:qFormat/>
    <w:rsid w:val="00750572"/>
    <w:pPr>
      <w:widowControl w:val="0"/>
      <w:ind w:left="432" w:right="432"/>
    </w:pPr>
    <w:rPr>
      <w:rFonts w:ascii="Times New Roman" w:eastAsia="Times New Roman" w:hAnsi="Times New Roman" w:cs="Times New Roman"/>
    </w:rPr>
  </w:style>
  <w:style w:type="character" w:customStyle="1" w:styleId="CardsChar">
    <w:name w:val="Cards Char"/>
    <w:link w:val="Cards"/>
    <w:rsid w:val="00750572"/>
    <w:rPr>
      <w:rFonts w:ascii="Times New Roman" w:eastAsia="Times New Roman" w:hAnsi="Times New Roman" w:cs="Times New Roman"/>
    </w:rPr>
  </w:style>
  <w:style w:type="character" w:customStyle="1" w:styleId="NoSpacingChar">
    <w:name w:val="No Spacing Char"/>
    <w:aliases w:val="Tags Char,tag Char,No Spacing1 Char,No Spacing11 Char,No Spacing2 Char,Debate Text Char,Read stuff Char,Card Char,No Spacing111 Char,tags Char,No Spacing1111 Char,No Spacing11111 Char,No Spacing3 Char,No Spacing31 Char,No Spacing4 Char"/>
    <w:link w:val="NoSpacing"/>
    <w:qFormat/>
    <w:rsid w:val="00750572"/>
  </w:style>
  <w:style w:type="paragraph" w:customStyle="1" w:styleId="CardText">
    <w:name w:val="Card Text"/>
    <w:link w:val="CardTextChar"/>
    <w:qFormat/>
    <w:rsid w:val="00750572"/>
    <w:pPr>
      <w:spacing w:after="200"/>
      <w:contextualSpacing/>
    </w:pPr>
    <w:rPr>
      <w:rFonts w:ascii="Times New Roman" w:eastAsia="Calibri" w:hAnsi="Times New Roman" w:cs="Times New Roman"/>
      <w:szCs w:val="22"/>
    </w:rPr>
  </w:style>
  <w:style w:type="character" w:customStyle="1" w:styleId="CardTextChar">
    <w:name w:val="Card Text Char"/>
    <w:link w:val="CardText"/>
    <w:rsid w:val="00750572"/>
    <w:rPr>
      <w:rFonts w:ascii="Times New Roman" w:eastAsia="Calibri" w:hAnsi="Times New Roman" w:cs="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0572"/>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682B00"/>
    <w:rPr>
      <w:rFonts w:asciiTheme="majorHAnsi" w:eastAsiaTheme="majorEastAsia" w:hAnsiTheme="majorHAnsi" w:cstheme="majorBidi"/>
      <w:b/>
      <w:bCs/>
      <w:iCs/>
      <w:sz w:val="36"/>
    </w:rPr>
  </w:style>
  <w:style w:type="paragraph" w:styleId="NoSpacing">
    <w:name w:val="No Spacing"/>
    <w:aliases w:val="Tags,tag,No Spacing1,No Spacing11,No Spacing2,Debate Text,Read stuff,Card,No Spacing111,tags,No Spacing1111,No Spacing11111,No Spacing3,No Spacing31,No Spacing4,Dont use,Very Small Text,No Spacing111111,No Spacing21,No Spacing112"/>
    <w:link w:val="NoSpacingChar"/>
    <w:qFormat/>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682B00"/>
    <w:rPr>
      <w:b/>
      <w:sz w:val="36"/>
      <w:u w:val="none"/>
    </w:rPr>
  </w:style>
  <w:style w:type="character" w:customStyle="1" w:styleId="StyleBoldUnderline">
    <w:name w:val="Style Bold Underline"/>
    <w:aliases w:val="Intense Emphasis,Underline,Style,apple-style-span + 6 pt,Kern at 16 pt,Bold,Intense Emphasis1,Intense Emphasis11,Intense Emphasis2,HHeading 3 + 12 pt,Cards + Font: 12 pt Char,Bold Cite Char,Citation Char Char Char,ci,c"/>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nhideWhenUsed/>
    <w:rsid w:val="00DF1850"/>
    <w:rPr>
      <w:color w:val="0000FF" w:themeColor="hyperlink"/>
      <w:u w:val="single"/>
    </w:rPr>
  </w:style>
  <w:style w:type="paragraph" w:customStyle="1" w:styleId="Cards">
    <w:name w:val="Cards"/>
    <w:next w:val="Normal"/>
    <w:link w:val="CardsChar"/>
    <w:qFormat/>
    <w:rsid w:val="00750572"/>
    <w:pPr>
      <w:widowControl w:val="0"/>
      <w:ind w:left="432" w:right="432"/>
    </w:pPr>
    <w:rPr>
      <w:rFonts w:ascii="Times New Roman" w:eastAsia="Times New Roman" w:hAnsi="Times New Roman" w:cs="Times New Roman"/>
    </w:rPr>
  </w:style>
  <w:style w:type="character" w:customStyle="1" w:styleId="CardsChar">
    <w:name w:val="Cards Char"/>
    <w:link w:val="Cards"/>
    <w:rsid w:val="00750572"/>
    <w:rPr>
      <w:rFonts w:ascii="Times New Roman" w:eastAsia="Times New Roman" w:hAnsi="Times New Roman" w:cs="Times New Roman"/>
    </w:rPr>
  </w:style>
  <w:style w:type="character" w:customStyle="1" w:styleId="NoSpacingChar">
    <w:name w:val="No Spacing Char"/>
    <w:aliases w:val="Tags Char,tag Char,No Spacing1 Char,No Spacing11 Char,No Spacing2 Char,Debate Text Char,Read stuff Char,Card Char,No Spacing111 Char,tags Char,No Spacing1111 Char,No Spacing11111 Char,No Spacing3 Char,No Spacing31 Char,No Spacing4 Char"/>
    <w:link w:val="NoSpacing"/>
    <w:qFormat/>
    <w:rsid w:val="00750572"/>
  </w:style>
  <w:style w:type="paragraph" w:customStyle="1" w:styleId="CardText">
    <w:name w:val="Card Text"/>
    <w:link w:val="CardTextChar"/>
    <w:qFormat/>
    <w:rsid w:val="00750572"/>
    <w:pPr>
      <w:spacing w:after="200"/>
      <w:contextualSpacing/>
    </w:pPr>
    <w:rPr>
      <w:rFonts w:ascii="Times New Roman" w:eastAsia="Calibri" w:hAnsi="Times New Roman" w:cs="Times New Roman"/>
      <w:szCs w:val="22"/>
    </w:rPr>
  </w:style>
  <w:style w:type="character" w:customStyle="1" w:styleId="CardTextChar">
    <w:name w:val="Card Text Char"/>
    <w:link w:val="CardText"/>
    <w:rsid w:val="00750572"/>
    <w:rPr>
      <w:rFonts w:ascii="Times New Roman" w:eastAsia="Calibri"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jh.harvard.edu/%7Ejgreene/GreeneWJH/Greene-Dissertation.pdf" TargetMode="External"/><Relationship Id="rId9" Type="http://schemas.openxmlformats.org/officeDocument/2006/relationships/hyperlink" Target="http://www.wjh.harvard.edu/%7Ejgreene/GreeneWJH/Greene-Dissertation.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Pages>
  <Words>206</Words>
  <Characters>1176</Characters>
  <Application>Microsoft Macintosh Word</Application>
  <DocSecurity>0</DocSecurity>
  <Lines>9</Lines>
  <Paragraphs>2</Paragraphs>
  <ScaleCrop>false</ScaleCrop>
  <Company>Whitman College</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1</cp:revision>
  <dcterms:created xsi:type="dcterms:W3CDTF">2012-11-17T22:14:00Z</dcterms:created>
  <dcterms:modified xsi:type="dcterms:W3CDTF">2012-11-17T22:26:00Z</dcterms:modified>
</cp:coreProperties>
</file>