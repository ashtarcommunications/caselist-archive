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2230A7" w:rsidP="002230A7">
      <w:pPr>
        <w:pStyle w:val="Heading3"/>
      </w:pPr>
      <w:r w:rsidRPr="002230A7">
        <w:t>1NC</w:t>
      </w:r>
    </w:p>
    <w:p w:rsidR="002230A7" w:rsidRDefault="002230A7" w:rsidP="002230A7"/>
    <w:p w:rsidR="002230A7" w:rsidRDefault="002230A7" w:rsidP="002230A7">
      <w:pPr>
        <w:pStyle w:val="Heading4"/>
      </w:pPr>
      <w:r>
        <w:t xml:space="preserve">The United States federal government should provide transportation infrastructure investment for plastic reinforcement of highways in the United States if, and only if, the program cost does not exceed initial cost estimates by more than 10% and the administering agency adopts a prior spending framework as per the </w:t>
      </w:r>
      <w:proofErr w:type="spellStart"/>
      <w:r>
        <w:t>Puentes</w:t>
      </w:r>
      <w:proofErr w:type="spellEnd"/>
      <w:r>
        <w:t xml:space="preserve"> 2008 card. If the program cost does exceed initial cost estimates by 10%, the United States federal government should terminate the program.</w:t>
      </w:r>
    </w:p>
    <w:p w:rsidR="002230A7" w:rsidRDefault="002230A7" w:rsidP="002230A7"/>
    <w:p w:rsidR="002230A7" w:rsidRDefault="002230A7" w:rsidP="002230A7"/>
    <w:p w:rsidR="002230A7" w:rsidRDefault="002230A7" w:rsidP="002230A7">
      <w:pPr>
        <w:pStyle w:val="Heading4"/>
      </w:pPr>
      <w:r>
        <w:t>The Counterplan solves and competes – it establishes an explicit cost-threshold for the plan BEFORE implementation</w:t>
      </w:r>
    </w:p>
    <w:p w:rsidR="002230A7" w:rsidRDefault="002230A7" w:rsidP="002230A7">
      <w:proofErr w:type="spellStart"/>
      <w:r w:rsidRPr="002230A7">
        <w:rPr>
          <w:rStyle w:val="StyleStyleBold12pt"/>
        </w:rPr>
        <w:t>Puentes</w:t>
      </w:r>
      <w:proofErr w:type="spellEnd"/>
      <w:r w:rsidRPr="002230A7">
        <w:rPr>
          <w:rStyle w:val="StyleStyleBold12pt"/>
        </w:rPr>
        <w:t xml:space="preserve"> 08</w:t>
      </w:r>
      <w:r>
        <w:t xml:space="preserve"> (Robert, Senior Fellow Brookings Institute, “A Bridge to Somewhere Rethinking American Transportation For The 21st Century” </w:t>
      </w:r>
    </w:p>
    <w:p w:rsidR="002230A7" w:rsidRDefault="002230A7" w:rsidP="002230A7">
      <w:proofErr w:type="gramStart"/>
      <w:r>
        <w:t>www.brookings.edu</w:t>
      </w:r>
      <w:proofErr w:type="gramEnd"/>
      <w:r>
        <w:t>/~/media/research/files/reports/2008/6/transportation%20puentes/06_transportation_puentes_report.pdf</w:t>
      </w:r>
    </w:p>
    <w:p w:rsidR="002230A7" w:rsidRDefault="002230A7" w:rsidP="002230A7"/>
    <w:p w:rsidR="002230A7" w:rsidRDefault="002230A7" w:rsidP="002230A7">
      <w:r>
        <w:t xml:space="preserve">Lost in the dominant discussion </w:t>
      </w:r>
      <w:r>
        <w:t>…</w:t>
      </w:r>
      <w:r>
        <w:t xml:space="preserve"> be a genuine consequence.</w:t>
      </w:r>
    </w:p>
    <w:p w:rsidR="002230A7" w:rsidRDefault="002230A7" w:rsidP="002230A7"/>
    <w:p w:rsidR="002230A7" w:rsidRDefault="002230A7" w:rsidP="002230A7"/>
    <w:p w:rsidR="002230A7" w:rsidRDefault="002230A7" w:rsidP="002230A7">
      <w:pPr>
        <w:pStyle w:val="Heading4"/>
      </w:pPr>
      <w:r>
        <w:t xml:space="preserve">Failure to build-in a termination condition ensures cost-overruns – the plan overstate benefits and understate costs </w:t>
      </w:r>
    </w:p>
    <w:p w:rsidR="002230A7" w:rsidRDefault="002230A7" w:rsidP="002230A7">
      <w:proofErr w:type="spellStart"/>
      <w:r w:rsidRPr="002230A7">
        <w:rPr>
          <w:rStyle w:val="StyleStyleBold12pt"/>
        </w:rPr>
        <w:t>Postrel</w:t>
      </w:r>
      <w:proofErr w:type="spellEnd"/>
      <w:r w:rsidRPr="002230A7">
        <w:rPr>
          <w:rStyle w:val="StyleStyleBold12pt"/>
        </w:rPr>
        <w:t xml:space="preserve"> 11</w:t>
      </w:r>
      <w:r>
        <w:t xml:space="preserve"> [Virginia </w:t>
      </w:r>
      <w:proofErr w:type="spellStart"/>
      <w:r>
        <w:t>Postrel</w:t>
      </w:r>
      <w:proofErr w:type="spellEnd"/>
      <w:r>
        <w:t>, 7/8/11</w:t>
      </w:r>
    </w:p>
    <w:p w:rsidR="002230A7" w:rsidRDefault="002230A7" w:rsidP="002230A7">
      <w:proofErr w:type="gramStart"/>
      <w:r>
        <w:t>www.bloomberg.com</w:t>
      </w:r>
      <w:proofErr w:type="gramEnd"/>
      <w:r>
        <w:t>/news/2011-07-08/too-many-public-works-built-on-rosy-scenarios-virginia-postrel.html, accessed 10/8/12]</w:t>
      </w:r>
    </w:p>
    <w:p w:rsidR="002230A7" w:rsidRDefault="002230A7" w:rsidP="002230A7"/>
    <w:p w:rsidR="002230A7" w:rsidRDefault="002230A7" w:rsidP="002230A7">
      <w:r>
        <w:t xml:space="preserve">“Infrastructure” may be one of the least glamorous </w:t>
      </w:r>
      <w:r>
        <w:t>…</w:t>
      </w:r>
      <w:r>
        <w:t xml:space="preserve"> overrun, there’s no cost overrun.” </w:t>
      </w:r>
    </w:p>
    <w:p w:rsidR="002230A7" w:rsidRDefault="002230A7" w:rsidP="002230A7"/>
    <w:p w:rsidR="002230A7" w:rsidRDefault="002230A7" w:rsidP="002230A7"/>
    <w:p w:rsidR="002230A7" w:rsidRDefault="002230A7" w:rsidP="002230A7">
      <w:pPr>
        <w:pStyle w:val="Heading4"/>
      </w:pPr>
      <w:r>
        <w:t>Efficient spending is key to economic competitiveness</w:t>
      </w:r>
    </w:p>
    <w:p w:rsidR="002230A7" w:rsidRDefault="002230A7" w:rsidP="002230A7">
      <w:proofErr w:type="spellStart"/>
      <w:r w:rsidRPr="002230A7">
        <w:rPr>
          <w:rStyle w:val="StyleStyleBold12pt"/>
        </w:rPr>
        <w:t>Puentes</w:t>
      </w:r>
      <w:proofErr w:type="spellEnd"/>
      <w:r w:rsidRPr="002230A7">
        <w:rPr>
          <w:rStyle w:val="StyleStyleBold12pt"/>
        </w:rPr>
        <w:t xml:space="preserve"> 08 </w:t>
      </w:r>
      <w:bookmarkStart w:id="0" w:name="_GoBack"/>
      <w:r w:rsidRPr="002230A7">
        <w:t>(“A Bridge</w:t>
      </w:r>
      <w:r>
        <w:t xml:space="preserve"> </w:t>
      </w:r>
      <w:bookmarkEnd w:id="0"/>
      <w:r>
        <w:t>to Somewhere Rethinking American Transportation For the 21st Century” www.brookings.edu/~/media/research/files/reports/2008/6/transportation%20puentes/06_transportation_puentes_report.pdf)</w:t>
      </w:r>
    </w:p>
    <w:p w:rsidR="002230A7" w:rsidRDefault="002230A7" w:rsidP="002230A7"/>
    <w:p w:rsidR="002230A7" w:rsidRDefault="002230A7" w:rsidP="002230A7">
      <w:r>
        <w:t xml:space="preserve">Right now, federal transportation </w:t>
      </w:r>
      <w:proofErr w:type="spellStart"/>
      <w:r>
        <w:t>decisionmaking</w:t>
      </w:r>
      <w:proofErr w:type="spellEnd"/>
      <w:r>
        <w:t xml:space="preserve"> is </w:t>
      </w:r>
      <w:r>
        <w:t>…</w:t>
      </w:r>
      <w:r>
        <w:t xml:space="preserve"> our cities, and our families.</w:t>
      </w:r>
    </w:p>
    <w:p w:rsidR="002230A7" w:rsidRDefault="002230A7" w:rsidP="002230A7"/>
    <w:p w:rsidR="002230A7" w:rsidRDefault="002230A7" w:rsidP="002230A7"/>
    <w:p w:rsidR="002230A7" w:rsidRDefault="002230A7" w:rsidP="002230A7">
      <w:pPr>
        <w:pStyle w:val="Heading4"/>
      </w:pPr>
      <w:r>
        <w:t>Failure to restore competitiveness crushes US primacy— the impact is great power war</w:t>
      </w:r>
    </w:p>
    <w:p w:rsidR="002230A7" w:rsidRDefault="002230A7" w:rsidP="002230A7">
      <w:proofErr w:type="spellStart"/>
      <w:r w:rsidRPr="002230A7">
        <w:rPr>
          <w:rStyle w:val="StyleStyleBold12pt"/>
        </w:rPr>
        <w:t>Khalilzad</w:t>
      </w:r>
      <w:proofErr w:type="spellEnd"/>
      <w:r w:rsidRPr="002230A7">
        <w:rPr>
          <w:rStyle w:val="StyleStyleBold12pt"/>
        </w:rPr>
        <w:t xml:space="preserve"> 11</w:t>
      </w:r>
      <w:r>
        <w:t xml:space="preserve"> (Fellow at the Center for Strategic and International Studies, 2011</w:t>
      </w:r>
    </w:p>
    <w:p w:rsidR="002230A7" w:rsidRDefault="002230A7" w:rsidP="002230A7">
      <w:proofErr w:type="spellStart"/>
      <w:r>
        <w:t>Zalmay</w:t>
      </w:r>
      <w:proofErr w:type="spellEnd"/>
      <w:r>
        <w:t>, National Review, “The Economy and National Security,” February 8</w:t>
      </w:r>
    </w:p>
    <w:p w:rsidR="002230A7" w:rsidRDefault="002230A7" w:rsidP="002230A7">
      <w:r>
        <w:t>http://www.nationalreview.com/articles/259024/economy-and-national-security-zalmay-khalilzad</w:t>
      </w:r>
      <w:proofErr w:type="gramStart"/>
      <w:r>
        <w:t>?pg</w:t>
      </w:r>
      <w:proofErr w:type="gramEnd"/>
      <w:r>
        <w:t>=2, last accessed 5.25.12)</w:t>
      </w:r>
    </w:p>
    <w:p w:rsidR="002230A7" w:rsidRDefault="002230A7" w:rsidP="002230A7"/>
    <w:p w:rsidR="002230A7" w:rsidRDefault="002230A7" w:rsidP="002230A7">
      <w:r>
        <w:t xml:space="preserve">Today, economic and </w:t>
      </w:r>
      <w:proofErr w:type="gramStart"/>
      <w:r>
        <w:t xml:space="preserve">fiscal </w:t>
      </w:r>
      <w:r>
        <w:t>..</w:t>
      </w:r>
      <w:proofErr w:type="gramEnd"/>
      <w:r>
        <w:t xml:space="preserve"> aggressive moves in their regions.</w:t>
      </w:r>
    </w:p>
    <w:p w:rsidR="002230A7" w:rsidRDefault="002230A7" w:rsidP="002230A7"/>
    <w:p w:rsidR="002230A7" w:rsidRPr="002230A7" w:rsidRDefault="002230A7" w:rsidP="002230A7"/>
    <w:sectPr w:rsidR="002230A7" w:rsidRPr="002230A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0A7" w:rsidRDefault="002230A7" w:rsidP="00E46E7E">
      <w:r>
        <w:separator/>
      </w:r>
    </w:p>
  </w:endnote>
  <w:endnote w:type="continuationSeparator" w:id="0">
    <w:p w:rsidR="002230A7" w:rsidRDefault="002230A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0A7" w:rsidRDefault="002230A7" w:rsidP="00E46E7E">
      <w:r>
        <w:separator/>
      </w:r>
    </w:p>
  </w:footnote>
  <w:footnote w:type="continuationSeparator" w:id="0">
    <w:p w:rsidR="002230A7" w:rsidRDefault="002230A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0A7"/>
    <w:rsid w:val="000140EC"/>
    <w:rsid w:val="00016A35"/>
    <w:rsid w:val="000536C3"/>
    <w:rsid w:val="00073F57"/>
    <w:rsid w:val="00096CCF"/>
    <w:rsid w:val="000C16B3"/>
    <w:rsid w:val="001408C0"/>
    <w:rsid w:val="00143FD7"/>
    <w:rsid w:val="001463FB"/>
    <w:rsid w:val="00186DB7"/>
    <w:rsid w:val="001D7626"/>
    <w:rsid w:val="002230A7"/>
    <w:rsid w:val="002613DA"/>
    <w:rsid w:val="00265F31"/>
    <w:rsid w:val="002B6353"/>
    <w:rsid w:val="002B68C8"/>
    <w:rsid w:val="002F35F4"/>
    <w:rsid w:val="002F3E28"/>
    <w:rsid w:val="002F40E6"/>
    <w:rsid w:val="00303E5B"/>
    <w:rsid w:val="00313226"/>
    <w:rsid w:val="0031425E"/>
    <w:rsid w:val="00325059"/>
    <w:rsid w:val="00357719"/>
    <w:rsid w:val="00374144"/>
    <w:rsid w:val="003B3EC7"/>
    <w:rsid w:val="003F31BB"/>
    <w:rsid w:val="003F42AF"/>
    <w:rsid w:val="00412F6D"/>
    <w:rsid w:val="0042635A"/>
    <w:rsid w:val="00466B6F"/>
    <w:rsid w:val="004B3188"/>
    <w:rsid w:val="004B3DB3"/>
    <w:rsid w:val="004C63B5"/>
    <w:rsid w:val="004D461E"/>
    <w:rsid w:val="00517479"/>
    <w:rsid w:val="005A0BE5"/>
    <w:rsid w:val="005C0E1F"/>
    <w:rsid w:val="005D1884"/>
    <w:rsid w:val="005E0D2B"/>
    <w:rsid w:val="005E2C99"/>
    <w:rsid w:val="0061324B"/>
    <w:rsid w:val="0063671B"/>
    <w:rsid w:val="00654A21"/>
    <w:rsid w:val="00672258"/>
    <w:rsid w:val="0067575B"/>
    <w:rsid w:val="0068065C"/>
    <w:rsid w:val="00682B00"/>
    <w:rsid w:val="00692C26"/>
    <w:rsid w:val="00695AAD"/>
    <w:rsid w:val="006F2D3D"/>
    <w:rsid w:val="00700835"/>
    <w:rsid w:val="00726F87"/>
    <w:rsid w:val="007333B9"/>
    <w:rsid w:val="00791B7D"/>
    <w:rsid w:val="007A3515"/>
    <w:rsid w:val="007D7924"/>
    <w:rsid w:val="007E470C"/>
    <w:rsid w:val="007E5F71"/>
    <w:rsid w:val="007F26E5"/>
    <w:rsid w:val="00821415"/>
    <w:rsid w:val="0083768F"/>
    <w:rsid w:val="008A6012"/>
    <w:rsid w:val="0091595A"/>
    <w:rsid w:val="009165EA"/>
    <w:rsid w:val="009723A2"/>
    <w:rsid w:val="009829F2"/>
    <w:rsid w:val="00990667"/>
    <w:rsid w:val="00993F61"/>
    <w:rsid w:val="009B0746"/>
    <w:rsid w:val="009C198B"/>
    <w:rsid w:val="009D207E"/>
    <w:rsid w:val="009E5822"/>
    <w:rsid w:val="009E691A"/>
    <w:rsid w:val="00A01312"/>
    <w:rsid w:val="00A074CB"/>
    <w:rsid w:val="00A14AE2"/>
    <w:rsid w:val="00A369C4"/>
    <w:rsid w:val="00A47986"/>
    <w:rsid w:val="00A61C25"/>
    <w:rsid w:val="00A91A24"/>
    <w:rsid w:val="00AC0E99"/>
    <w:rsid w:val="00AC6B05"/>
    <w:rsid w:val="00AE6A01"/>
    <w:rsid w:val="00AF1E67"/>
    <w:rsid w:val="00AF5046"/>
    <w:rsid w:val="00AF70D4"/>
    <w:rsid w:val="00B169A1"/>
    <w:rsid w:val="00B259F1"/>
    <w:rsid w:val="00B33E0C"/>
    <w:rsid w:val="00B45FE9"/>
    <w:rsid w:val="00B53CEC"/>
    <w:rsid w:val="00B55D49"/>
    <w:rsid w:val="00B65E97"/>
    <w:rsid w:val="00B84180"/>
    <w:rsid w:val="00BE63EA"/>
    <w:rsid w:val="00C010E4"/>
    <w:rsid w:val="00C159DA"/>
    <w:rsid w:val="00C42A3C"/>
    <w:rsid w:val="00C45750"/>
    <w:rsid w:val="00C829B9"/>
    <w:rsid w:val="00C92D34"/>
    <w:rsid w:val="00CB5978"/>
    <w:rsid w:val="00CD2C6D"/>
    <w:rsid w:val="00CD5C4E"/>
    <w:rsid w:val="00CF1A0F"/>
    <w:rsid w:val="00D36252"/>
    <w:rsid w:val="00D4330B"/>
    <w:rsid w:val="00D460F1"/>
    <w:rsid w:val="00D51B44"/>
    <w:rsid w:val="00D6085D"/>
    <w:rsid w:val="00D65351"/>
    <w:rsid w:val="00D66D57"/>
    <w:rsid w:val="00D81480"/>
    <w:rsid w:val="00DA2E40"/>
    <w:rsid w:val="00DA5BF8"/>
    <w:rsid w:val="00DC71AA"/>
    <w:rsid w:val="00DD2FAB"/>
    <w:rsid w:val="00DE627C"/>
    <w:rsid w:val="00DF1850"/>
    <w:rsid w:val="00E46E7E"/>
    <w:rsid w:val="00E5423A"/>
    <w:rsid w:val="00E95631"/>
    <w:rsid w:val="00EB572D"/>
    <w:rsid w:val="00F1173B"/>
    <w:rsid w:val="00F45F2E"/>
    <w:rsid w:val="00F50172"/>
    <w:rsid w:val="00FA538E"/>
    <w:rsid w:val="00FD50BA"/>
    <w:rsid w:val="00FE4803"/>
    <w:rsid w:val="00FE6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682B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682B00"/>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9"/>
    <w:unhideWhenUsed/>
    <w:qFormat/>
    <w:rsid w:val="00682B00"/>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iPriority w:val="9"/>
    <w:unhideWhenUsed/>
    <w:qFormat/>
    <w:rsid w:val="00682B00"/>
    <w:pPr>
      <w:keepNext/>
      <w:keepLines/>
      <w:spacing w:before="200"/>
      <w:outlineLvl w:val="3"/>
    </w:pPr>
    <w:rPr>
      <w:rFonts w:asciiTheme="majorHAnsi" w:eastAsiaTheme="majorEastAsia" w:hAnsiTheme="majorHAnsi" w:cstheme="majorBidi"/>
      <w:b/>
      <w:bCs/>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682B00"/>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682B00"/>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682B00"/>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9"/>
    <w:rsid w:val="00682B00"/>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uiPriority w:val="9"/>
    <w:rsid w:val="00682B00"/>
    <w:rPr>
      <w:rFonts w:asciiTheme="majorHAnsi" w:eastAsiaTheme="majorEastAsia" w:hAnsiTheme="majorHAnsi" w:cstheme="majorBidi"/>
      <w:b/>
      <w:bCs/>
      <w:iCs/>
      <w:sz w:val="3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682B00"/>
    <w:rPr>
      <w:b/>
      <w:sz w:val="36"/>
      <w:u w:val="none"/>
    </w:rPr>
  </w:style>
  <w:style w:type="character" w:customStyle="1" w:styleId="StyleBoldUnderline">
    <w:name w:val="Style Bold Underline"/>
    <w:aliases w:val="Underline"/>
    <w:basedOn w:val="DefaultParagraphFont"/>
    <w:uiPriority w:val="1"/>
    <w:qFormat/>
    <w:rsid w:val="00682B00"/>
    <w:rPr>
      <w:b/>
      <w:sz w:val="36"/>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682B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682B00"/>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9"/>
    <w:unhideWhenUsed/>
    <w:qFormat/>
    <w:rsid w:val="00682B00"/>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iPriority w:val="9"/>
    <w:unhideWhenUsed/>
    <w:qFormat/>
    <w:rsid w:val="00682B00"/>
    <w:pPr>
      <w:keepNext/>
      <w:keepLines/>
      <w:spacing w:before="200"/>
      <w:outlineLvl w:val="3"/>
    </w:pPr>
    <w:rPr>
      <w:rFonts w:asciiTheme="majorHAnsi" w:eastAsiaTheme="majorEastAsia" w:hAnsiTheme="majorHAnsi" w:cstheme="majorBidi"/>
      <w:b/>
      <w:bCs/>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682B00"/>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682B00"/>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682B00"/>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9"/>
    <w:rsid w:val="00682B00"/>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uiPriority w:val="9"/>
    <w:rsid w:val="00682B00"/>
    <w:rPr>
      <w:rFonts w:asciiTheme="majorHAnsi" w:eastAsiaTheme="majorEastAsia" w:hAnsiTheme="majorHAnsi" w:cstheme="majorBidi"/>
      <w:b/>
      <w:bCs/>
      <w:iCs/>
      <w:sz w:val="3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682B00"/>
    <w:rPr>
      <w:b/>
      <w:sz w:val="36"/>
      <w:u w:val="none"/>
    </w:rPr>
  </w:style>
  <w:style w:type="character" w:customStyle="1" w:styleId="StyleBoldUnderline">
    <w:name w:val="Style Bold Underline"/>
    <w:aliases w:val="Underline"/>
    <w:basedOn w:val="DefaultParagraphFont"/>
    <w:uiPriority w:val="1"/>
    <w:qFormat/>
    <w:rsid w:val="00682B00"/>
    <w:rPr>
      <w:b/>
      <w:sz w:val="36"/>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Pages>
  <Words>306</Words>
  <Characters>1747</Characters>
  <Application>Microsoft Macintosh Word</Application>
  <DocSecurity>0</DocSecurity>
  <Lines>14</Lines>
  <Paragraphs>4</Paragraphs>
  <ScaleCrop>false</ScaleCrop>
  <Company>Whitman College</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1</cp:revision>
  <dcterms:created xsi:type="dcterms:W3CDTF">2012-11-07T01:03:00Z</dcterms:created>
  <dcterms:modified xsi:type="dcterms:W3CDTF">2012-11-07T01:04:00Z</dcterms:modified>
</cp:coreProperties>
</file>