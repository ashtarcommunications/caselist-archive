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607" w:rsidRDefault="000D0607" w:rsidP="000D0607">
      <w:pPr>
        <w:pStyle w:val="Heading2"/>
      </w:pPr>
      <w:bookmarkStart w:id="0" w:name="_GoBack"/>
      <w:r>
        <w:t>Fiscal Cliff DA—Economy</w:t>
      </w:r>
    </w:p>
    <w:bookmarkEnd w:id="0"/>
    <w:p w:rsidR="000D0E89" w:rsidRDefault="000D0E89" w:rsidP="000D0E89">
      <w:pPr>
        <w:pStyle w:val="Heading4"/>
      </w:pPr>
      <w:r>
        <w:t xml:space="preserve">Fiscal Cliff Compromise progressing, but still fragile- revenue and republicans moving into play </w:t>
      </w:r>
    </w:p>
    <w:p w:rsidR="000D0E89" w:rsidRDefault="000D0E89" w:rsidP="000D0E89">
      <w:r>
        <w:rPr>
          <w:rStyle w:val="StyleStyleBold12pt"/>
        </w:rPr>
        <w:t xml:space="preserve">NPR 11/27 </w:t>
      </w:r>
      <w:r w:rsidRPr="00BC6C92">
        <w:t>(Fiscal Cliff Compromise: Devil Is In The Definition Of Revenue</w:t>
      </w:r>
      <w:r w:rsidRPr="00BC6C92">
        <w:rPr>
          <w:sz w:val="12"/>
        </w:rPr>
        <w:t xml:space="preserve">¶ </w:t>
      </w:r>
      <w:r w:rsidRPr="00BC6C92">
        <w:t>by TAMARA KEITH</w:t>
      </w:r>
      <w:r w:rsidRPr="00BC6C92">
        <w:rPr>
          <w:sz w:val="12"/>
        </w:rPr>
        <w:t xml:space="preserve">¶ </w:t>
      </w:r>
      <w:r w:rsidRPr="00BC6C92">
        <w:t>November 27, 2012 4:00 AM</w:t>
      </w:r>
      <w:r>
        <w:t xml:space="preserve">, </w:t>
      </w:r>
      <w:hyperlink r:id="rId6" w:history="1">
        <w:r w:rsidRPr="007F11AD">
          <w:rPr>
            <w:rStyle w:val="Hyperlink"/>
          </w:rPr>
          <w:t>http://www.npr.org/blogs/itsallpolitics/2012/11/27/165966412/fiscal-cliff-compromise-devil-is-in-the-definition-of-revenue</w:t>
        </w:r>
      </w:hyperlink>
      <w:r>
        <w:t>)</w:t>
      </w:r>
    </w:p>
    <w:p w:rsidR="000D0E89" w:rsidRDefault="000D0E89" w:rsidP="000D0E89"/>
    <w:p w:rsidR="000D0607" w:rsidRPr="000D0607" w:rsidRDefault="000D0E89" w:rsidP="000D0607">
      <w:pPr>
        <w:rPr>
          <w:sz w:val="24"/>
          <w:szCs w:val="24"/>
        </w:rPr>
      </w:pPr>
      <w:r w:rsidRPr="000D0607">
        <w:rPr>
          <w:sz w:val="24"/>
          <w:szCs w:val="24"/>
        </w:rPr>
        <w:t>A grand bargain, a compromise to avert the so-called fiscal cliff</w:t>
      </w:r>
    </w:p>
    <w:p w:rsidR="000D0607" w:rsidRPr="000D0607" w:rsidRDefault="000D0607" w:rsidP="000D0607">
      <w:pPr>
        <w:rPr>
          <w:sz w:val="24"/>
          <w:szCs w:val="24"/>
        </w:rPr>
      </w:pPr>
      <w:r w:rsidRPr="000D0607">
        <w:rPr>
          <w:sz w:val="24"/>
          <w:szCs w:val="24"/>
        </w:rPr>
        <w:t>AND</w:t>
      </w:r>
    </w:p>
    <w:p w:rsidR="000D0E89" w:rsidRPr="000D0607" w:rsidRDefault="000D0E89" w:rsidP="000D0607">
      <w:proofErr w:type="gramStart"/>
      <w:r w:rsidRPr="000D0607">
        <w:rPr>
          <w:sz w:val="24"/>
          <w:szCs w:val="24"/>
        </w:rPr>
        <w:t>and</w:t>
      </w:r>
      <w:proofErr w:type="gramEnd"/>
      <w:r w:rsidRPr="000D0607">
        <w:rPr>
          <w:sz w:val="24"/>
          <w:szCs w:val="24"/>
        </w:rPr>
        <w:t xml:space="preserve"> Republicans will be able to find common ground," he said Monday.</w:t>
      </w:r>
    </w:p>
    <w:p w:rsidR="000D0E89" w:rsidRDefault="000D0E89" w:rsidP="000D0E89">
      <w:pPr>
        <w:pStyle w:val="Heading4"/>
      </w:pPr>
      <w:r>
        <w:t>The plan drains political capital</w:t>
      </w:r>
    </w:p>
    <w:p w:rsidR="000D0E89" w:rsidRPr="004C5D94" w:rsidRDefault="000D0607" w:rsidP="000D0E89">
      <w:r>
        <w:rPr>
          <w:rStyle w:val="StyleStyleBold12pt"/>
        </w:rPr>
        <w:t xml:space="preserve">Rubinstein, </w:t>
      </w:r>
      <w:r w:rsidR="000D0E89">
        <w:rPr>
          <w:rStyle w:val="StyleStyleBold12pt"/>
        </w:rPr>
        <w:t>12</w:t>
      </w:r>
      <w:r w:rsidR="000D0E89">
        <w:rPr>
          <w:rStyle w:val="StyleStyleBold12pt"/>
          <w:b w:val="0"/>
        </w:rPr>
        <w:t xml:space="preserve"> </w:t>
      </w:r>
      <w:r w:rsidR="000D0E89" w:rsidRPr="00826B5A">
        <w:t xml:space="preserve">(Dana, Reporter for Capital New York, has written for Bloomberg </w:t>
      </w:r>
      <w:proofErr w:type="spellStart"/>
      <w:r w:rsidR="000D0E89" w:rsidRPr="00826B5A">
        <w:t>Businessweek</w:t>
      </w:r>
      <w:proofErr w:type="spellEnd"/>
      <w:r w:rsidR="000D0E89" w:rsidRPr="00826B5A">
        <w:t>, the Wall Street Journal, the New York Times, the New York Observer, and the Brooklyn Paper  “When is Obama going to have his Eisenhower moment?” March 27, 2012 http://www.capitalnewyork.com/article/politics/2012/03/5524547/when-obama-going-have-his-eisenhower-moment)</w:t>
      </w:r>
    </w:p>
    <w:p w:rsidR="000D0E89" w:rsidRPr="004C5D94" w:rsidRDefault="000D0E89" w:rsidP="000D0E89"/>
    <w:p w:rsidR="000D0607" w:rsidRPr="000D0607" w:rsidRDefault="000D0E89" w:rsidP="000D0E89">
      <w:pPr>
        <w:rPr>
          <w:rFonts w:cs="Times New Roman"/>
          <w:sz w:val="24"/>
          <w:szCs w:val="24"/>
        </w:rPr>
      </w:pPr>
      <w:r w:rsidRPr="000D0607">
        <w:rPr>
          <w:rFonts w:cs="Times New Roman"/>
          <w:sz w:val="24"/>
          <w:szCs w:val="24"/>
        </w:rPr>
        <w:t xml:space="preserve">Ask a transportation expert who the last great transportation president was, and you're not </w:t>
      </w:r>
    </w:p>
    <w:p w:rsidR="000D0607" w:rsidRPr="000D0607" w:rsidRDefault="000D0607" w:rsidP="000D0E89">
      <w:pPr>
        <w:rPr>
          <w:rFonts w:cs="Times New Roman"/>
          <w:sz w:val="24"/>
          <w:szCs w:val="24"/>
        </w:rPr>
      </w:pPr>
      <w:r w:rsidRPr="000D0607">
        <w:rPr>
          <w:rFonts w:cs="Times New Roman"/>
          <w:sz w:val="24"/>
          <w:szCs w:val="24"/>
        </w:rPr>
        <w:t>AND</w:t>
      </w:r>
    </w:p>
    <w:p w:rsidR="000D0E89" w:rsidRPr="000D0607" w:rsidRDefault="000D0E89" w:rsidP="000D0E89">
      <w:pPr>
        <w:rPr>
          <w:sz w:val="24"/>
          <w:szCs w:val="24"/>
        </w:rPr>
      </w:pPr>
      <w:proofErr w:type="gramStart"/>
      <w:r w:rsidRPr="000D0607">
        <w:rPr>
          <w:sz w:val="24"/>
          <w:szCs w:val="24"/>
        </w:rPr>
        <w:t>as</w:t>
      </w:r>
      <w:proofErr w:type="gramEnd"/>
      <w:r w:rsidRPr="000D0607">
        <w:rPr>
          <w:sz w:val="24"/>
          <w:szCs w:val="24"/>
        </w:rPr>
        <w:t xml:space="preserve"> to propose eliminating mass-transit financing entirely from the gas tax.</w:t>
      </w:r>
    </w:p>
    <w:p w:rsidR="000D0E89" w:rsidRDefault="000D0E89" w:rsidP="000D0E89">
      <w:pPr>
        <w:pStyle w:val="Heading4"/>
      </w:pPr>
      <w:r>
        <w:t xml:space="preserve">Falling off the fiscal cliff </w:t>
      </w:r>
      <w:r>
        <w:rPr>
          <w:u w:val="single"/>
        </w:rPr>
        <w:t>crushes</w:t>
      </w:r>
      <w:r>
        <w:t xml:space="preserve"> the economy</w:t>
      </w:r>
    </w:p>
    <w:p w:rsidR="000D0E89" w:rsidRDefault="000D0E89" w:rsidP="000D0E89">
      <w:proofErr w:type="spellStart"/>
      <w:r>
        <w:rPr>
          <w:rStyle w:val="StyleStyleBold12pt"/>
        </w:rPr>
        <w:t>Zakaria</w:t>
      </w:r>
      <w:proofErr w:type="spellEnd"/>
      <w:r>
        <w:rPr>
          <w:rStyle w:val="StyleStyleBold12pt"/>
        </w:rPr>
        <w:t>, 11-12</w:t>
      </w:r>
      <w:r w:rsidRPr="00FE4FE1">
        <w:rPr>
          <w:rStyle w:val="StyleStyleBold12pt"/>
          <w:b w:val="0"/>
        </w:rPr>
        <w:t>-12</w:t>
      </w:r>
      <w:r>
        <w:rPr>
          <w:rStyle w:val="StyleStyleBold12pt"/>
          <w:b w:val="0"/>
        </w:rPr>
        <w:t xml:space="preserve"> </w:t>
      </w:r>
      <w:r w:rsidRPr="000F3F70">
        <w:t>(</w:t>
      </w:r>
      <w:proofErr w:type="spellStart"/>
      <w:r w:rsidRPr="000F3F70">
        <w:t>Fareed</w:t>
      </w:r>
      <w:proofErr w:type="spellEnd"/>
      <w:r w:rsidRPr="000F3F70">
        <w:t xml:space="preserve">, “Breaking the Deadlock” </w:t>
      </w:r>
      <w:hyperlink r:id="rId7" w:history="1">
        <w:r w:rsidRPr="008A1243">
          <w:rPr>
            <w:rStyle w:val="Hyperlink"/>
          </w:rPr>
          <w:t>http://www.time.com/time/magazine/article/0,9171,2128309,00.html?xid=rss-mostpopular</w:t>
        </w:r>
      </w:hyperlink>
      <w:r w:rsidRPr="000F3F70">
        <w:t>)</w:t>
      </w:r>
    </w:p>
    <w:p w:rsidR="000D0E89" w:rsidRDefault="000D0E89" w:rsidP="000D0E89"/>
    <w:p w:rsidR="000D0607" w:rsidRPr="000D0607" w:rsidRDefault="000D0E89" w:rsidP="000D0607">
      <w:pPr>
        <w:rPr>
          <w:sz w:val="24"/>
          <w:szCs w:val="24"/>
        </w:rPr>
      </w:pPr>
      <w:r w:rsidRPr="000D0607">
        <w:rPr>
          <w:sz w:val="24"/>
          <w:szCs w:val="24"/>
        </w:rPr>
        <w:t xml:space="preserve">Unless Congress acts, the spending cuts and tax increases that would be triggered automatically </w:t>
      </w:r>
    </w:p>
    <w:p w:rsidR="000D0607" w:rsidRPr="000D0607" w:rsidRDefault="000D0607" w:rsidP="000D0607">
      <w:pPr>
        <w:rPr>
          <w:sz w:val="24"/>
          <w:szCs w:val="24"/>
        </w:rPr>
      </w:pPr>
      <w:r w:rsidRPr="000D0607">
        <w:rPr>
          <w:sz w:val="24"/>
          <w:szCs w:val="24"/>
        </w:rPr>
        <w:t>AND</w:t>
      </w:r>
    </w:p>
    <w:p w:rsidR="000D0E89" w:rsidRPr="000D0607" w:rsidRDefault="000D0E89" w:rsidP="000D0E89">
      <w:pPr>
        <w:rPr>
          <w:sz w:val="24"/>
          <w:szCs w:val="24"/>
        </w:rPr>
      </w:pPr>
      <w:proofErr w:type="gramStart"/>
      <w:r w:rsidRPr="000D0607">
        <w:rPr>
          <w:sz w:val="24"/>
          <w:szCs w:val="24"/>
        </w:rPr>
        <w:t>center</w:t>
      </w:r>
      <w:proofErr w:type="gramEnd"/>
      <w:r w:rsidRPr="000D0607">
        <w:rPr>
          <w:sz w:val="24"/>
          <w:szCs w:val="24"/>
        </w:rPr>
        <w:t xml:space="preserve"> of the global economy--will actually commit economic hara-kiri.</w:t>
      </w:r>
    </w:p>
    <w:p w:rsidR="000D0E89" w:rsidRDefault="000D0E89" w:rsidP="000D0E89">
      <w:pPr>
        <w:pStyle w:val="Heading4"/>
      </w:pPr>
      <w:r>
        <w:t>Extinction</w:t>
      </w:r>
    </w:p>
    <w:p w:rsidR="000D0E89" w:rsidRPr="00285E5F" w:rsidRDefault="000D0607" w:rsidP="000D0E89">
      <w:pPr>
        <w:rPr>
          <w:bCs/>
          <w:sz w:val="26"/>
        </w:rPr>
      </w:pPr>
      <w:r>
        <w:rPr>
          <w:rStyle w:val="StyleStyleBold12pt"/>
        </w:rPr>
        <w:t xml:space="preserve">Kemp, </w:t>
      </w:r>
      <w:r w:rsidR="000D0E89">
        <w:rPr>
          <w:rStyle w:val="StyleStyleBold12pt"/>
        </w:rPr>
        <w:t>10</w:t>
      </w:r>
      <w:r w:rsidR="000D0E89">
        <w:rPr>
          <w:rStyle w:val="StyleStyleBold12pt"/>
          <w:b w:val="0"/>
        </w:rPr>
        <w:t xml:space="preserve"> </w:t>
      </w:r>
      <w:r w:rsidR="000D0E89" w:rsidRPr="00285E5F">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0D0E89" w:rsidRPr="007D4D64" w:rsidRDefault="000D0E89" w:rsidP="000D0E89"/>
    <w:p w:rsidR="000D0607" w:rsidRPr="000D0607" w:rsidRDefault="000D0E89" w:rsidP="000D0607">
      <w:pPr>
        <w:rPr>
          <w:sz w:val="24"/>
          <w:szCs w:val="24"/>
        </w:rPr>
      </w:pPr>
      <w:r w:rsidRPr="000D0607">
        <w:rPr>
          <w:sz w:val="24"/>
          <w:szCs w:val="24"/>
        </w:rPr>
        <w:t xml:space="preserve">The second scenario, called Mayhem and Chaos, is the opposite of the first </w:t>
      </w:r>
    </w:p>
    <w:p w:rsidR="000D0607" w:rsidRPr="000D0607" w:rsidRDefault="000D0607" w:rsidP="000D0607">
      <w:pPr>
        <w:rPr>
          <w:sz w:val="24"/>
          <w:szCs w:val="24"/>
        </w:rPr>
      </w:pPr>
      <w:r w:rsidRPr="000D0607">
        <w:rPr>
          <w:sz w:val="24"/>
          <w:szCs w:val="24"/>
        </w:rPr>
        <w:t>AND</w:t>
      </w:r>
    </w:p>
    <w:p w:rsidR="001616F2" w:rsidRPr="000D0607" w:rsidRDefault="000D0E89">
      <w:pPr>
        <w:rPr>
          <w:sz w:val="24"/>
          <w:szCs w:val="24"/>
        </w:rPr>
      </w:pPr>
      <w:proofErr w:type="gramStart"/>
      <w:r w:rsidRPr="000D0607">
        <w:rPr>
          <w:sz w:val="24"/>
          <w:szCs w:val="24"/>
        </w:rPr>
        <w:t>expected</w:t>
      </w:r>
      <w:proofErr w:type="gramEnd"/>
      <w:r w:rsidRPr="000D0607">
        <w:rPr>
          <w:sz w:val="24"/>
          <w:szCs w:val="24"/>
        </w:rPr>
        <w:t>, with dire consequences for two-thirds of the planet’s population.</w:t>
      </w:r>
    </w:p>
    <w:sectPr w:rsidR="001616F2" w:rsidRPr="000D0607" w:rsidSect="005E73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89"/>
    <w:rsid w:val="000D0607"/>
    <w:rsid w:val="000D0E89"/>
    <w:rsid w:val="0013720B"/>
    <w:rsid w:val="001616F2"/>
    <w:rsid w:val="003569D0"/>
    <w:rsid w:val="0039424B"/>
    <w:rsid w:val="00483E3C"/>
    <w:rsid w:val="00492FF9"/>
    <w:rsid w:val="004D6F30"/>
    <w:rsid w:val="004E13F1"/>
    <w:rsid w:val="00522593"/>
    <w:rsid w:val="005E7308"/>
    <w:rsid w:val="006669F4"/>
    <w:rsid w:val="00680B63"/>
    <w:rsid w:val="006903D0"/>
    <w:rsid w:val="006E4BDF"/>
    <w:rsid w:val="0070051C"/>
    <w:rsid w:val="00700A09"/>
    <w:rsid w:val="007C0B23"/>
    <w:rsid w:val="0086399D"/>
    <w:rsid w:val="009B1C4E"/>
    <w:rsid w:val="00A50B92"/>
    <w:rsid w:val="00B7798B"/>
    <w:rsid w:val="00BB4CC7"/>
    <w:rsid w:val="00C31346"/>
    <w:rsid w:val="00DD2C03"/>
    <w:rsid w:val="00DF01DA"/>
    <w:rsid w:val="00E912D3"/>
    <w:rsid w:val="00F00BC2"/>
    <w:rsid w:val="00F371E8"/>
    <w:rsid w:val="00FF2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D0E89"/>
    <w:rPr>
      <w:rFonts w:ascii="Calibri" w:eastAsiaTheme="minorHAnsi" w:hAnsi="Calibri"/>
      <w:sz w:val="22"/>
      <w:szCs w:val="22"/>
    </w:rPr>
  </w:style>
  <w:style w:type="paragraph" w:styleId="Heading1">
    <w:name w:val="heading 1"/>
    <w:aliases w:val="Pocket"/>
    <w:basedOn w:val="Normal"/>
    <w:next w:val="Normal"/>
    <w:link w:val="Heading1Char"/>
    <w:uiPriority w:val="9"/>
    <w:qFormat/>
    <w:rsid w:val="000D0E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D0E8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0E89"/>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0D0E89"/>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D0E8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D0E8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0E8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0D0E89"/>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
    <w:basedOn w:val="DefaultParagraphFont"/>
    <w:uiPriority w:val="7"/>
    <w:qFormat/>
    <w:rsid w:val="000D0E89"/>
    <w:rPr>
      <w:rFonts w:ascii="Calibri" w:hAnsi="Calibri"/>
      <w:b/>
      <w:i w:val="0"/>
      <w:iCs/>
      <w:sz w:val="24"/>
      <w:u w:val="single"/>
      <w:bdr w:val="single" w:sz="18" w:space="0" w:color="auto"/>
    </w:rPr>
  </w:style>
  <w:style w:type="paragraph" w:styleId="NoSpacing">
    <w:name w:val="No Spacing"/>
    <w:uiPriority w:val="1"/>
    <w:rsid w:val="000D0E89"/>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0D0E89"/>
    <w:rPr>
      <w:b/>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uiPriority w:val="6"/>
    <w:qFormat/>
    <w:rsid w:val="000D0E89"/>
    <w:rPr>
      <w:b/>
      <w:sz w:val="24"/>
      <w:u w:val="single"/>
    </w:rPr>
  </w:style>
  <w:style w:type="paragraph" w:styleId="DocumentMap">
    <w:name w:val="Document Map"/>
    <w:basedOn w:val="Normal"/>
    <w:link w:val="DocumentMapChar"/>
    <w:uiPriority w:val="99"/>
    <w:semiHidden/>
    <w:unhideWhenUsed/>
    <w:rsid w:val="000D0E89"/>
    <w:rPr>
      <w:rFonts w:ascii="Lucida Grande" w:hAnsi="Lucida Grande" w:cs="Lucida Grande"/>
    </w:rPr>
  </w:style>
  <w:style w:type="character" w:customStyle="1" w:styleId="DocumentMapChar">
    <w:name w:val="Document Map Char"/>
    <w:basedOn w:val="DefaultParagraphFont"/>
    <w:link w:val="DocumentMap"/>
    <w:uiPriority w:val="99"/>
    <w:semiHidden/>
    <w:rsid w:val="000D0E89"/>
    <w:rPr>
      <w:rFonts w:ascii="Lucida Grande" w:hAnsi="Lucida Grande" w:cs="Lucida Grande"/>
    </w:rPr>
  </w:style>
  <w:style w:type="paragraph" w:styleId="ListParagraph">
    <w:name w:val="List Paragraph"/>
    <w:basedOn w:val="Normal"/>
    <w:uiPriority w:val="34"/>
    <w:rsid w:val="000D0E89"/>
    <w:pPr>
      <w:ind w:left="720"/>
      <w:contextualSpacing/>
    </w:pPr>
  </w:style>
  <w:style w:type="paragraph" w:styleId="Header">
    <w:name w:val="header"/>
    <w:basedOn w:val="Normal"/>
    <w:link w:val="HeaderChar"/>
    <w:uiPriority w:val="99"/>
    <w:unhideWhenUsed/>
    <w:rsid w:val="000D0E89"/>
    <w:pPr>
      <w:tabs>
        <w:tab w:val="center" w:pos="4320"/>
        <w:tab w:val="right" w:pos="8640"/>
      </w:tabs>
    </w:pPr>
    <w:rPr>
      <w:rFonts w:eastAsiaTheme="minorEastAsia"/>
      <w:sz w:val="24"/>
      <w:szCs w:val="24"/>
    </w:rPr>
  </w:style>
  <w:style w:type="character" w:customStyle="1" w:styleId="HeaderChar">
    <w:name w:val="Header Char"/>
    <w:basedOn w:val="DefaultParagraphFont"/>
    <w:link w:val="Header"/>
    <w:uiPriority w:val="99"/>
    <w:rsid w:val="000D0E89"/>
    <w:rPr>
      <w:rFonts w:ascii="Calibri" w:hAnsi="Calibri"/>
    </w:rPr>
  </w:style>
  <w:style w:type="paragraph" w:styleId="Footer">
    <w:name w:val="footer"/>
    <w:basedOn w:val="Normal"/>
    <w:link w:val="FooterChar"/>
    <w:uiPriority w:val="99"/>
    <w:unhideWhenUsed/>
    <w:rsid w:val="000D0E89"/>
    <w:pPr>
      <w:tabs>
        <w:tab w:val="center" w:pos="4320"/>
        <w:tab w:val="right" w:pos="8640"/>
      </w:tabs>
    </w:pPr>
    <w:rPr>
      <w:rFonts w:eastAsiaTheme="minorEastAsia"/>
      <w:sz w:val="24"/>
      <w:szCs w:val="24"/>
    </w:rPr>
  </w:style>
  <w:style w:type="character" w:customStyle="1" w:styleId="FooterChar">
    <w:name w:val="Footer Char"/>
    <w:basedOn w:val="DefaultParagraphFont"/>
    <w:link w:val="Footer"/>
    <w:uiPriority w:val="99"/>
    <w:rsid w:val="000D0E89"/>
    <w:rPr>
      <w:rFonts w:ascii="Calibri" w:hAnsi="Calibri"/>
    </w:rPr>
  </w:style>
  <w:style w:type="character" w:styleId="PageNumber">
    <w:name w:val="page number"/>
    <w:basedOn w:val="DefaultParagraphFont"/>
    <w:uiPriority w:val="99"/>
    <w:semiHidden/>
    <w:unhideWhenUsed/>
    <w:rsid w:val="000D0E89"/>
  </w:style>
  <w:style w:type="character" w:styleId="Hyperlink">
    <w:name w:val="Hyperlink"/>
    <w:basedOn w:val="DefaultParagraphFont"/>
    <w:uiPriority w:val="99"/>
    <w:unhideWhenUsed/>
    <w:rsid w:val="000D0E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D0E89"/>
    <w:rPr>
      <w:rFonts w:ascii="Calibri" w:eastAsiaTheme="minorHAnsi" w:hAnsi="Calibri"/>
      <w:sz w:val="22"/>
      <w:szCs w:val="22"/>
    </w:rPr>
  </w:style>
  <w:style w:type="paragraph" w:styleId="Heading1">
    <w:name w:val="heading 1"/>
    <w:aliases w:val="Pocket"/>
    <w:basedOn w:val="Normal"/>
    <w:next w:val="Normal"/>
    <w:link w:val="Heading1Char"/>
    <w:uiPriority w:val="9"/>
    <w:qFormat/>
    <w:rsid w:val="000D0E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D0E8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0E89"/>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0D0E89"/>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D0E8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D0E8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0E8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0D0E89"/>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
    <w:basedOn w:val="DefaultParagraphFont"/>
    <w:uiPriority w:val="7"/>
    <w:qFormat/>
    <w:rsid w:val="000D0E89"/>
    <w:rPr>
      <w:rFonts w:ascii="Calibri" w:hAnsi="Calibri"/>
      <w:b/>
      <w:i w:val="0"/>
      <w:iCs/>
      <w:sz w:val="24"/>
      <w:u w:val="single"/>
      <w:bdr w:val="single" w:sz="18" w:space="0" w:color="auto"/>
    </w:rPr>
  </w:style>
  <w:style w:type="paragraph" w:styleId="NoSpacing">
    <w:name w:val="No Spacing"/>
    <w:uiPriority w:val="1"/>
    <w:rsid w:val="000D0E89"/>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0D0E89"/>
    <w:rPr>
      <w:b/>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Intense Emphasis3,Bold Cite Char,Style,ci,c"/>
    <w:basedOn w:val="DefaultParagraphFont"/>
    <w:uiPriority w:val="6"/>
    <w:qFormat/>
    <w:rsid w:val="000D0E89"/>
    <w:rPr>
      <w:b/>
      <w:sz w:val="24"/>
      <w:u w:val="single"/>
    </w:rPr>
  </w:style>
  <w:style w:type="paragraph" w:styleId="DocumentMap">
    <w:name w:val="Document Map"/>
    <w:basedOn w:val="Normal"/>
    <w:link w:val="DocumentMapChar"/>
    <w:uiPriority w:val="99"/>
    <w:semiHidden/>
    <w:unhideWhenUsed/>
    <w:rsid w:val="000D0E89"/>
    <w:rPr>
      <w:rFonts w:ascii="Lucida Grande" w:hAnsi="Lucida Grande" w:cs="Lucida Grande"/>
    </w:rPr>
  </w:style>
  <w:style w:type="character" w:customStyle="1" w:styleId="DocumentMapChar">
    <w:name w:val="Document Map Char"/>
    <w:basedOn w:val="DefaultParagraphFont"/>
    <w:link w:val="DocumentMap"/>
    <w:uiPriority w:val="99"/>
    <w:semiHidden/>
    <w:rsid w:val="000D0E89"/>
    <w:rPr>
      <w:rFonts w:ascii="Lucida Grande" w:hAnsi="Lucida Grande" w:cs="Lucida Grande"/>
    </w:rPr>
  </w:style>
  <w:style w:type="paragraph" w:styleId="ListParagraph">
    <w:name w:val="List Paragraph"/>
    <w:basedOn w:val="Normal"/>
    <w:uiPriority w:val="34"/>
    <w:rsid w:val="000D0E89"/>
    <w:pPr>
      <w:ind w:left="720"/>
      <w:contextualSpacing/>
    </w:pPr>
  </w:style>
  <w:style w:type="paragraph" w:styleId="Header">
    <w:name w:val="header"/>
    <w:basedOn w:val="Normal"/>
    <w:link w:val="HeaderChar"/>
    <w:uiPriority w:val="99"/>
    <w:unhideWhenUsed/>
    <w:rsid w:val="000D0E89"/>
    <w:pPr>
      <w:tabs>
        <w:tab w:val="center" w:pos="4320"/>
        <w:tab w:val="right" w:pos="8640"/>
      </w:tabs>
    </w:pPr>
    <w:rPr>
      <w:rFonts w:eastAsiaTheme="minorEastAsia"/>
      <w:sz w:val="24"/>
      <w:szCs w:val="24"/>
    </w:rPr>
  </w:style>
  <w:style w:type="character" w:customStyle="1" w:styleId="HeaderChar">
    <w:name w:val="Header Char"/>
    <w:basedOn w:val="DefaultParagraphFont"/>
    <w:link w:val="Header"/>
    <w:uiPriority w:val="99"/>
    <w:rsid w:val="000D0E89"/>
    <w:rPr>
      <w:rFonts w:ascii="Calibri" w:hAnsi="Calibri"/>
    </w:rPr>
  </w:style>
  <w:style w:type="paragraph" w:styleId="Footer">
    <w:name w:val="footer"/>
    <w:basedOn w:val="Normal"/>
    <w:link w:val="FooterChar"/>
    <w:uiPriority w:val="99"/>
    <w:unhideWhenUsed/>
    <w:rsid w:val="000D0E89"/>
    <w:pPr>
      <w:tabs>
        <w:tab w:val="center" w:pos="4320"/>
        <w:tab w:val="right" w:pos="8640"/>
      </w:tabs>
    </w:pPr>
    <w:rPr>
      <w:rFonts w:eastAsiaTheme="minorEastAsia"/>
      <w:sz w:val="24"/>
      <w:szCs w:val="24"/>
    </w:rPr>
  </w:style>
  <w:style w:type="character" w:customStyle="1" w:styleId="FooterChar">
    <w:name w:val="Footer Char"/>
    <w:basedOn w:val="DefaultParagraphFont"/>
    <w:link w:val="Footer"/>
    <w:uiPriority w:val="99"/>
    <w:rsid w:val="000D0E89"/>
    <w:rPr>
      <w:rFonts w:ascii="Calibri" w:hAnsi="Calibri"/>
    </w:rPr>
  </w:style>
  <w:style w:type="character" w:styleId="PageNumber">
    <w:name w:val="page number"/>
    <w:basedOn w:val="DefaultParagraphFont"/>
    <w:uiPriority w:val="99"/>
    <w:semiHidden/>
    <w:unhideWhenUsed/>
    <w:rsid w:val="000D0E89"/>
  </w:style>
  <w:style w:type="character" w:styleId="Hyperlink">
    <w:name w:val="Hyperlink"/>
    <w:basedOn w:val="DefaultParagraphFont"/>
    <w:uiPriority w:val="99"/>
    <w:unhideWhenUsed/>
    <w:rsid w:val="000D0E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pr.org/blogs/itsallpolitics/2012/11/27/165966412/fiscal-cliff-compromise-devil-is-in-the-definition-of-revenue" TargetMode="External"/><Relationship Id="rId7" Type="http://schemas.openxmlformats.org/officeDocument/2006/relationships/hyperlink" Target="http://www.time.com/time/magazine/article/0,9171,2128309,00.html?xid=rss-mostpopula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Pages>
  <Words>348</Words>
  <Characters>1984</Characters>
  <Application>Microsoft Macintosh Word</Application>
  <DocSecurity>0</DocSecurity>
  <Lines>16</Lines>
  <Paragraphs>4</Paragraphs>
  <ScaleCrop>false</ScaleCrop>
  <Company>Coppell High School</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2</cp:revision>
  <dcterms:created xsi:type="dcterms:W3CDTF">2012-12-04T00:25:00Z</dcterms:created>
  <dcterms:modified xsi:type="dcterms:W3CDTF">2012-12-04T00:25:00Z</dcterms:modified>
</cp:coreProperties>
</file>