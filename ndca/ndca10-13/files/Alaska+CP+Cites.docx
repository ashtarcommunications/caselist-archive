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FA" w:rsidRDefault="00F835FA" w:rsidP="00F835FA">
      <w:pPr>
        <w:pStyle w:val="Heading3"/>
      </w:pPr>
      <w:r>
        <w:t>1NC</w:t>
      </w:r>
    </w:p>
    <w:p w:rsidR="00F835FA" w:rsidRPr="00F835FA" w:rsidRDefault="00F835FA" w:rsidP="00F835FA">
      <w:bookmarkStart w:id="0" w:name="_GoBack"/>
      <w:bookmarkEnd w:id="0"/>
    </w:p>
    <w:p w:rsidR="00F835FA" w:rsidRPr="00F835FA" w:rsidRDefault="00F835FA" w:rsidP="00F835FA">
      <w:pPr>
        <w:pStyle w:val="Heading4"/>
      </w:pPr>
      <w:r w:rsidRPr="00F835FA">
        <w:t>Alaska solves the aff – can provide land grants and leads to Congressional action later</w:t>
      </w:r>
    </w:p>
    <w:p w:rsidR="00F835FA" w:rsidRPr="00F835FA" w:rsidRDefault="00F835FA" w:rsidP="00F835FA">
      <w:r w:rsidRPr="00F835FA">
        <w:rPr>
          <w:rStyle w:val="StyleStyleBold12pt"/>
        </w:rPr>
        <w:t>Barry 11</w:t>
      </w:r>
      <w:r w:rsidRPr="00F835FA">
        <w:t xml:space="preserve"> – M.P., Senior Fellow for Public Policy, Summit Council for World Peace (“Advancing the Bering Strait Tunnel Project in the United States and Canada,” Universal Peace Federation, 10/04/11http://www.upf.org/programs/bering-strait-project/4017-mp-barry-advancing-the-bering-strait-tunnel-project-in-the-united-states-and-canada</w:t>
      </w:r>
    </w:p>
    <w:p w:rsidR="00F835FA" w:rsidRPr="00F835FA" w:rsidRDefault="00F835FA" w:rsidP="00F835FA"/>
    <w:p w:rsidR="00F835FA" w:rsidRPr="00F835FA" w:rsidRDefault="00F835FA" w:rsidP="00F835FA">
      <w:r w:rsidRPr="00F835FA">
        <w:t>Establishing an Initial … eventual Bering Strait tunnel.</w:t>
      </w:r>
    </w:p>
    <w:p w:rsidR="00F835FA" w:rsidRPr="00F835FA" w:rsidRDefault="00F835FA" w:rsidP="00F835FA"/>
    <w:p w:rsidR="00B45FE9" w:rsidRPr="00F835FA" w:rsidRDefault="00B45FE9" w:rsidP="00F835FA"/>
    <w:sectPr w:rsidR="00B45FE9" w:rsidRPr="00F835FA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5FA" w:rsidRDefault="00F835FA" w:rsidP="00E46E7E">
      <w:r>
        <w:separator/>
      </w:r>
    </w:p>
  </w:endnote>
  <w:endnote w:type="continuationSeparator" w:id="0">
    <w:p w:rsidR="00F835FA" w:rsidRDefault="00F835FA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5FA" w:rsidRDefault="00F835FA" w:rsidP="00E46E7E">
      <w:r>
        <w:separator/>
      </w:r>
    </w:p>
  </w:footnote>
  <w:footnote w:type="continuationSeparator" w:id="0">
    <w:p w:rsidR="00F835FA" w:rsidRDefault="00F835FA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FA"/>
    <w:rsid w:val="000140EC"/>
    <w:rsid w:val="00016A35"/>
    <w:rsid w:val="000536C3"/>
    <w:rsid w:val="00073F57"/>
    <w:rsid w:val="00096CCF"/>
    <w:rsid w:val="000C16B3"/>
    <w:rsid w:val="001408C0"/>
    <w:rsid w:val="00143FD7"/>
    <w:rsid w:val="001463FB"/>
    <w:rsid w:val="00186DB7"/>
    <w:rsid w:val="001D7626"/>
    <w:rsid w:val="002613DA"/>
    <w:rsid w:val="00265F31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3671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3CEC"/>
    <w:rsid w:val="00B55D49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EB572D"/>
    <w:rsid w:val="00F1173B"/>
    <w:rsid w:val="00F45F2E"/>
    <w:rsid w:val="00F50172"/>
    <w:rsid w:val="00F835FA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72</Words>
  <Characters>416</Characters>
  <Application>Microsoft Macintosh Word</Application>
  <DocSecurity>0</DocSecurity>
  <Lines>3</Lines>
  <Paragraphs>1</Paragraphs>
  <ScaleCrop>false</ScaleCrop>
  <Company>Whitman College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2012-11-07T00:48:00Z</dcterms:created>
  <dcterms:modified xsi:type="dcterms:W3CDTF">2012-11-07T00:48:00Z</dcterms:modified>
</cp:coreProperties>
</file>