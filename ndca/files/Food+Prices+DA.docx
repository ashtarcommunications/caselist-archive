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D0" w:rsidRDefault="00755ED0" w:rsidP="00755ED0">
      <w:pPr>
        <w:pStyle w:val="Heading3"/>
      </w:pPr>
      <w:r>
        <w:t>1NC</w:t>
      </w:r>
    </w:p>
    <w:p w:rsidR="00755ED0" w:rsidRPr="00755ED0" w:rsidRDefault="00755ED0" w:rsidP="00755ED0">
      <w:bookmarkStart w:id="0" w:name="_GoBack"/>
      <w:bookmarkEnd w:id="0"/>
    </w:p>
    <w:p w:rsidR="00755ED0" w:rsidRDefault="00755ED0" w:rsidP="00755ED0">
      <w:pPr>
        <w:pStyle w:val="Heading4"/>
      </w:pPr>
      <w:r>
        <w:t>Freight rail is making a resurgence now</w:t>
      </w:r>
    </w:p>
    <w:p w:rsidR="00755ED0" w:rsidRDefault="00755ED0" w:rsidP="00755ED0">
      <w:proofErr w:type="spellStart"/>
      <w:r w:rsidRPr="00F02509">
        <w:rPr>
          <w:rStyle w:val="StyleStyleBold12pt"/>
        </w:rPr>
        <w:t>Esch</w:t>
      </w:r>
      <w:proofErr w:type="spellEnd"/>
      <w:r w:rsidRPr="00F02509">
        <w:rPr>
          <w:rStyle w:val="StyleStyleBold12pt"/>
        </w:rPr>
        <w:t xml:space="preserve"> 7/5</w:t>
      </w:r>
      <w:r>
        <w:t xml:space="preserve"> (Mary, associated press, republished by the SF Gate, </w:t>
      </w:r>
      <w:hyperlink r:id="rId8" w:history="1">
        <w:r>
          <w:rPr>
            <w:rStyle w:val="Hyperlink"/>
          </w:rPr>
          <w:t>http://www.sfgate.com/news/article/NY-joining-revival-of-short-line-rail-industry-3685825.php</w:t>
        </w:r>
      </w:hyperlink>
      <w:proofErr w:type="gramStart"/>
      <w:r>
        <w:t>)JFS</w:t>
      </w:r>
      <w:proofErr w:type="gramEnd"/>
    </w:p>
    <w:p w:rsidR="00755ED0" w:rsidRPr="00755ED0" w:rsidRDefault="00755ED0" w:rsidP="00755ED0"/>
    <w:p w:rsidR="00755ED0" w:rsidRPr="00755ED0" w:rsidRDefault="00755ED0" w:rsidP="00755ED0">
      <w:r w:rsidRPr="00755ED0">
        <w:t xml:space="preserve">A railroad company is renovating … gallon of diesel," </w:t>
      </w:r>
      <w:proofErr w:type="spellStart"/>
      <w:r w:rsidRPr="00755ED0">
        <w:t>Whorton</w:t>
      </w:r>
      <w:proofErr w:type="spellEnd"/>
      <w:r w:rsidRPr="00755ED0">
        <w:t xml:space="preserve"> said.</w:t>
      </w:r>
    </w:p>
    <w:p w:rsidR="00755ED0" w:rsidRDefault="00755ED0" w:rsidP="00755ED0"/>
    <w:p w:rsidR="00755ED0" w:rsidRDefault="00755ED0" w:rsidP="00755ED0">
      <w:pPr>
        <w:pStyle w:val="Heading4"/>
      </w:pPr>
      <w:r>
        <w:t xml:space="preserve">High speed rail kills the freight rail industry – </w:t>
      </w:r>
    </w:p>
    <w:p w:rsidR="00755ED0" w:rsidRDefault="00755ED0" w:rsidP="00755ED0">
      <w:r w:rsidRPr="00F02509">
        <w:rPr>
          <w:rStyle w:val="StyleStyleBold12pt"/>
        </w:rPr>
        <w:t>Moore 11</w:t>
      </w:r>
      <w:r>
        <w:t xml:space="preserve"> (Michael, Pacific Standard Magazine, </w:t>
      </w:r>
      <w:hyperlink r:id="rId9" w:history="1">
        <w:r>
          <w:rPr>
            <w:rStyle w:val="Hyperlink"/>
          </w:rPr>
          <w:t>http://www.psmag.com/business-economics/high-speed-rail-will-impact-americas-freight-trains-32272/</w:t>
        </w:r>
      </w:hyperlink>
      <w:proofErr w:type="gramStart"/>
      <w:r>
        <w:t>)JFS</w:t>
      </w:r>
      <w:proofErr w:type="gramEnd"/>
    </w:p>
    <w:p w:rsidR="00755ED0" w:rsidRPr="00755ED0" w:rsidRDefault="00755ED0" w:rsidP="00755ED0"/>
    <w:p w:rsidR="00755ED0" w:rsidRPr="00755ED0" w:rsidRDefault="00755ED0" w:rsidP="00755ED0">
      <w:r w:rsidRPr="00755ED0">
        <w:t>The recent controversy …as the best in the world.”</w:t>
      </w:r>
    </w:p>
    <w:p w:rsidR="00755ED0" w:rsidRPr="00755ED0" w:rsidRDefault="00755ED0" w:rsidP="00755ED0"/>
    <w:p w:rsidR="00755ED0" w:rsidRPr="00402D5E" w:rsidRDefault="00755ED0" w:rsidP="00755ED0">
      <w:pPr>
        <w:pStyle w:val="Heading4"/>
      </w:pPr>
      <w:r w:rsidRPr="00402D5E">
        <w:t>Railroads keep food prices low</w:t>
      </w:r>
    </w:p>
    <w:p w:rsidR="00755ED0" w:rsidRPr="00BB137D" w:rsidRDefault="00755ED0" w:rsidP="00755ED0">
      <w:proofErr w:type="spellStart"/>
      <w:r w:rsidRPr="00BB137D">
        <w:rPr>
          <w:rStyle w:val="StyleBoldUnderline"/>
        </w:rPr>
        <w:t>Laur</w:t>
      </w:r>
      <w:proofErr w:type="spellEnd"/>
      <w:r w:rsidRPr="00BB137D">
        <w:rPr>
          <w:rStyle w:val="StyleBoldUnderline"/>
        </w:rPr>
        <w:t xml:space="preserve"> 98</w:t>
      </w:r>
      <w:r w:rsidRPr="00BB137D">
        <w:t xml:space="preserve"> (Ed, vice president of </w:t>
      </w:r>
      <w:proofErr w:type="spellStart"/>
      <w:r w:rsidRPr="00BB137D">
        <w:t>Attebury</w:t>
      </w:r>
      <w:proofErr w:type="spellEnd"/>
      <w:r w:rsidRPr="00BB137D">
        <w:t xml:space="preserve"> Grain, </w:t>
      </w:r>
      <w:proofErr w:type="spellStart"/>
      <w:r w:rsidRPr="00BB137D">
        <w:t>Inc</w:t>
      </w:r>
      <w:proofErr w:type="spellEnd"/>
      <w:r w:rsidRPr="00BB137D">
        <w:t>, Federal News Service, 3/31, lexis)</w:t>
      </w:r>
    </w:p>
    <w:p w:rsidR="00755ED0" w:rsidRPr="00755ED0" w:rsidRDefault="00755ED0" w:rsidP="00755ED0"/>
    <w:p w:rsidR="00755ED0" w:rsidRPr="00755ED0" w:rsidRDefault="00755ED0" w:rsidP="00755ED0">
      <w:r w:rsidRPr="00755ED0">
        <w:t>U.S. agriculture is undergoing a major transition, … and far from navigable waterway transportation.</w:t>
      </w:r>
    </w:p>
    <w:p w:rsidR="00755ED0" w:rsidRPr="00755ED0" w:rsidRDefault="00755ED0" w:rsidP="00755ED0"/>
    <w:p w:rsidR="00755ED0" w:rsidRDefault="00755ED0" w:rsidP="00755ED0"/>
    <w:p w:rsidR="00755ED0" w:rsidRPr="001F228E" w:rsidRDefault="00755ED0" w:rsidP="00755ED0">
      <w:pPr>
        <w:pStyle w:val="Heading4"/>
        <w:rPr>
          <w:szCs w:val="36"/>
        </w:rPr>
      </w:pPr>
      <w:r>
        <w:rPr>
          <w:szCs w:val="36"/>
        </w:rPr>
        <w:lastRenderedPageBreak/>
        <w:t>High food prices cause</w:t>
      </w:r>
      <w:r w:rsidRPr="001F228E">
        <w:rPr>
          <w:szCs w:val="36"/>
        </w:rPr>
        <w:t xml:space="preserve"> mass starvation</w:t>
      </w:r>
      <w:r>
        <w:rPr>
          <w:szCs w:val="36"/>
        </w:rPr>
        <w:t xml:space="preserve"> in developing nations</w:t>
      </w:r>
    </w:p>
    <w:p w:rsidR="00755ED0" w:rsidRPr="00EB570D" w:rsidRDefault="00755ED0" w:rsidP="00755ED0">
      <w:pPr>
        <w:pStyle w:val="card"/>
        <w:ind w:left="0"/>
        <w:rPr>
          <w:sz w:val="36"/>
          <w:szCs w:val="36"/>
        </w:rPr>
      </w:pPr>
      <w:r w:rsidRPr="00BB65F6">
        <w:rPr>
          <w:rStyle w:val="StyleBoldUnderline"/>
          <w:szCs w:val="36"/>
          <w:highlight w:val="green"/>
        </w:rPr>
        <w:t>Von Braun 08</w:t>
      </w:r>
      <w:r w:rsidRPr="00EB570D">
        <w:rPr>
          <w:sz w:val="36"/>
          <w:szCs w:val="36"/>
        </w:rPr>
        <w:t xml:space="preserve"> (DR JOACHIM VON BRAUN, Before becoming IFPRI's Director General in 2002, he served as Director of the Center for Development Research and Professor for Economic and Technological Change at the University of Bonn, Germany. His Doctoral Degree in Agricultural Economics is from the University of Gottingen, Germany, “Rising Food Prices,” Jul 29th 2008, http://www.economist.com/debate/days/view/155)hhs-ps</w:t>
      </w:r>
    </w:p>
    <w:p w:rsidR="00755ED0" w:rsidRPr="00755ED0" w:rsidRDefault="00755ED0" w:rsidP="00755ED0"/>
    <w:p w:rsidR="00755ED0" w:rsidRPr="00755ED0" w:rsidRDefault="00755ED0" w:rsidP="00755ED0">
      <w:r w:rsidRPr="00755ED0">
        <w:rPr>
          <w:highlight w:val="green"/>
        </w:rPr>
        <w:t>The</w:t>
      </w:r>
      <w:r w:rsidRPr="00755ED0">
        <w:t xml:space="preserve"> most </w:t>
      </w:r>
      <w:r w:rsidRPr="00755ED0">
        <w:rPr>
          <w:highlight w:val="green"/>
        </w:rPr>
        <w:t xml:space="preserve">disturbing </w:t>
      </w:r>
      <w:r w:rsidRPr="00755ED0">
        <w:t>… especially girls, from school.</w:t>
      </w:r>
    </w:p>
    <w:p w:rsidR="00755ED0" w:rsidRPr="00755ED0" w:rsidRDefault="00755ED0" w:rsidP="00755ED0"/>
    <w:p w:rsidR="00755ED0" w:rsidRDefault="00755ED0" w:rsidP="00755ED0"/>
    <w:p w:rsidR="00755ED0" w:rsidRDefault="00755ED0" w:rsidP="00755ED0"/>
    <w:p w:rsidR="00B45FE9" w:rsidRPr="00990667" w:rsidRDefault="00B45FE9" w:rsidP="00990667"/>
    <w:sectPr w:rsidR="00B45FE9" w:rsidRPr="009906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ED0" w:rsidRDefault="00755ED0" w:rsidP="00E46E7E">
      <w:r>
        <w:separator/>
      </w:r>
    </w:p>
  </w:endnote>
  <w:endnote w:type="continuationSeparator" w:id="0">
    <w:p w:rsidR="00755ED0" w:rsidRDefault="00755ED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ED0" w:rsidRDefault="00755ED0" w:rsidP="00E46E7E">
      <w:r>
        <w:separator/>
      </w:r>
    </w:p>
  </w:footnote>
  <w:footnote w:type="continuationSeparator" w:id="0">
    <w:p w:rsidR="00755ED0" w:rsidRDefault="00755ED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ED0"/>
    <w:rsid w:val="000140EC"/>
    <w:rsid w:val="00016A35"/>
    <w:rsid w:val="000536C3"/>
    <w:rsid w:val="00073F57"/>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54A21"/>
    <w:rsid w:val="00672258"/>
    <w:rsid w:val="0067575B"/>
    <w:rsid w:val="00682B00"/>
    <w:rsid w:val="00692C26"/>
    <w:rsid w:val="00695AAD"/>
    <w:rsid w:val="006F2D3D"/>
    <w:rsid w:val="00700835"/>
    <w:rsid w:val="00726F87"/>
    <w:rsid w:val="007333B9"/>
    <w:rsid w:val="00755ED0"/>
    <w:rsid w:val="00791B7D"/>
    <w:rsid w:val="007A3515"/>
    <w:rsid w:val="007D7924"/>
    <w:rsid w:val="007E470C"/>
    <w:rsid w:val="007E5F71"/>
    <w:rsid w:val="007F26E5"/>
    <w:rsid w:val="00821415"/>
    <w:rsid w:val="0083768F"/>
    <w:rsid w:val="0091595A"/>
    <w:rsid w:val="009165EA"/>
    <w:rsid w:val="009829F2"/>
    <w:rsid w:val="00990667"/>
    <w:rsid w:val="00993F61"/>
    <w:rsid w:val="009B0746"/>
    <w:rsid w:val="009C198B"/>
    <w:rsid w:val="009D207E"/>
    <w:rsid w:val="009E5822"/>
    <w:rsid w:val="009E691A"/>
    <w:rsid w:val="00A01312"/>
    <w:rsid w:val="00A074CB"/>
    <w:rsid w:val="00A14AE2"/>
    <w:rsid w:val="00A369C4"/>
    <w:rsid w:val="00A47986"/>
    <w:rsid w:val="00A91A24"/>
    <w:rsid w:val="00AC0E99"/>
    <w:rsid w:val="00AC6B05"/>
    <w:rsid w:val="00AF1E67"/>
    <w:rsid w:val="00AF5046"/>
    <w:rsid w:val="00AF70D4"/>
    <w:rsid w:val="00B169A1"/>
    <w:rsid w:val="00B259F1"/>
    <w:rsid w:val="00B33E0C"/>
    <w:rsid w:val="00B45FE9"/>
    <w:rsid w:val="00B55D49"/>
    <w:rsid w:val="00B65E97"/>
    <w:rsid w:val="00B84180"/>
    <w:rsid w:val="00BE63EA"/>
    <w:rsid w:val="00C010E4"/>
    <w:rsid w:val="00C42A3C"/>
    <w:rsid w:val="00C45750"/>
    <w:rsid w:val="00C829B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5ED0"/>
    <w:rPr>
      <w:rFonts w:ascii="Times New Roman" w:hAnsi="Times New Roman" w:cs="Times New Roman"/>
      <w:sz w:val="36"/>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5"/>
    <w:qFormat/>
    <w:rsid w:val="00682B00"/>
    <w:rPr>
      <w:b/>
      <w:sz w:val="3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hAnsi="Calibri" w:cstheme="minorBidi"/>
      <w:sz w:val="22"/>
    </w:rPr>
  </w:style>
  <w:style w:type="paragraph" w:styleId="Header">
    <w:name w:val="header"/>
    <w:basedOn w:val="Normal"/>
    <w:link w:val="HeaderChar"/>
    <w:uiPriority w:val="99"/>
    <w:unhideWhenUsed/>
    <w:rsid w:val="00DF1850"/>
    <w:pPr>
      <w:tabs>
        <w:tab w:val="center" w:pos="4320"/>
        <w:tab w:val="right" w:pos="8640"/>
      </w:tabs>
    </w:pPr>
    <w:rPr>
      <w:rFonts w:ascii="Calibri" w:hAnsi="Calibri" w:cstheme="minorBidi"/>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hAnsi="Calibri" w:cstheme="minorBidi"/>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DebateUnderline">
    <w:name w:val="Debate Underline"/>
    <w:qFormat/>
    <w:rsid w:val="00755ED0"/>
    <w:rPr>
      <w:rFonts w:ascii="Times New Roman" w:hAnsi="Times New Roman"/>
      <w:sz w:val="24"/>
      <w:u w:val="thick"/>
    </w:rPr>
  </w:style>
  <w:style w:type="paragraph" w:customStyle="1" w:styleId="Cards">
    <w:name w:val="Cards"/>
    <w:next w:val="Normal"/>
    <w:link w:val="CardsChar"/>
    <w:qFormat/>
    <w:rsid w:val="00755ED0"/>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755ED0"/>
    <w:rPr>
      <w:rFonts w:ascii="Times New Roman" w:eastAsia="Times New Roman" w:hAnsi="Times New Roman" w:cs="Times New Roman"/>
      <w:sz w:val="20"/>
    </w:rPr>
  </w:style>
  <w:style w:type="character" w:customStyle="1" w:styleId="underline">
    <w:name w:val="underline"/>
    <w:qFormat/>
    <w:rsid w:val="00755ED0"/>
    <w:rPr>
      <w:b/>
      <w:u w:val="single"/>
    </w:rPr>
  </w:style>
  <w:style w:type="paragraph" w:customStyle="1" w:styleId="card">
    <w:name w:val="card"/>
    <w:basedOn w:val="Normal"/>
    <w:next w:val="Normal"/>
    <w:link w:val="cardChar"/>
    <w:qFormat/>
    <w:rsid w:val="00755ED0"/>
    <w:pPr>
      <w:ind w:left="288" w:right="288"/>
    </w:pPr>
    <w:rPr>
      <w:rFonts w:ascii="Georgia" w:eastAsia="Times New Roman" w:hAnsi="Georgia"/>
      <w:sz w:val="22"/>
      <w:lang w:val="x-none" w:eastAsia="x-none"/>
    </w:rPr>
  </w:style>
  <w:style w:type="character" w:customStyle="1" w:styleId="cardChar">
    <w:name w:val="card Char"/>
    <w:link w:val="card"/>
    <w:rsid w:val="00755ED0"/>
    <w:rPr>
      <w:rFonts w:ascii="Georgia" w:eastAsia="Times New Roman" w:hAnsi="Georgia" w:cs="Times New Roman"/>
      <w:sz w:val="22"/>
      <w:lang w:val="x-none" w:eastAsia="x-none"/>
    </w:rPr>
  </w:style>
  <w:style w:type="paragraph" w:customStyle="1" w:styleId="Nothing">
    <w:name w:val="Nothing"/>
    <w:link w:val="NothingChar"/>
    <w:rsid w:val="00755ED0"/>
    <w:pPr>
      <w:jc w:val="both"/>
    </w:pPr>
    <w:rPr>
      <w:rFonts w:ascii="Times New Roman" w:eastAsia="Times New Roman" w:hAnsi="Times New Roman" w:cs="Times New Roman"/>
      <w:sz w:val="20"/>
    </w:rPr>
  </w:style>
  <w:style w:type="character" w:customStyle="1" w:styleId="NothingChar">
    <w:name w:val="Nothing Char"/>
    <w:link w:val="Nothing"/>
    <w:rsid w:val="00755ED0"/>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5ED0"/>
    <w:rPr>
      <w:rFonts w:ascii="Times New Roman" w:hAnsi="Times New Roman" w:cs="Times New Roman"/>
      <w:sz w:val="36"/>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5"/>
    <w:qFormat/>
    <w:rsid w:val="00682B00"/>
    <w:rPr>
      <w:b/>
      <w:sz w:val="3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hAnsi="Calibri" w:cstheme="minorBidi"/>
      <w:sz w:val="22"/>
    </w:rPr>
  </w:style>
  <w:style w:type="paragraph" w:styleId="Header">
    <w:name w:val="header"/>
    <w:basedOn w:val="Normal"/>
    <w:link w:val="HeaderChar"/>
    <w:uiPriority w:val="99"/>
    <w:unhideWhenUsed/>
    <w:rsid w:val="00DF1850"/>
    <w:pPr>
      <w:tabs>
        <w:tab w:val="center" w:pos="4320"/>
        <w:tab w:val="right" w:pos="8640"/>
      </w:tabs>
    </w:pPr>
    <w:rPr>
      <w:rFonts w:ascii="Calibri" w:hAnsi="Calibri" w:cstheme="minorBidi"/>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hAnsi="Calibri" w:cstheme="minorBidi"/>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DebateUnderline">
    <w:name w:val="Debate Underline"/>
    <w:qFormat/>
    <w:rsid w:val="00755ED0"/>
    <w:rPr>
      <w:rFonts w:ascii="Times New Roman" w:hAnsi="Times New Roman"/>
      <w:sz w:val="24"/>
      <w:u w:val="thick"/>
    </w:rPr>
  </w:style>
  <w:style w:type="paragraph" w:customStyle="1" w:styleId="Cards">
    <w:name w:val="Cards"/>
    <w:next w:val="Normal"/>
    <w:link w:val="CardsChar"/>
    <w:qFormat/>
    <w:rsid w:val="00755ED0"/>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755ED0"/>
    <w:rPr>
      <w:rFonts w:ascii="Times New Roman" w:eastAsia="Times New Roman" w:hAnsi="Times New Roman" w:cs="Times New Roman"/>
      <w:sz w:val="20"/>
    </w:rPr>
  </w:style>
  <w:style w:type="character" w:customStyle="1" w:styleId="underline">
    <w:name w:val="underline"/>
    <w:qFormat/>
    <w:rsid w:val="00755ED0"/>
    <w:rPr>
      <w:b/>
      <w:u w:val="single"/>
    </w:rPr>
  </w:style>
  <w:style w:type="paragraph" w:customStyle="1" w:styleId="card">
    <w:name w:val="card"/>
    <w:basedOn w:val="Normal"/>
    <w:next w:val="Normal"/>
    <w:link w:val="cardChar"/>
    <w:qFormat/>
    <w:rsid w:val="00755ED0"/>
    <w:pPr>
      <w:ind w:left="288" w:right="288"/>
    </w:pPr>
    <w:rPr>
      <w:rFonts w:ascii="Georgia" w:eastAsia="Times New Roman" w:hAnsi="Georgia"/>
      <w:sz w:val="22"/>
      <w:lang w:val="x-none" w:eastAsia="x-none"/>
    </w:rPr>
  </w:style>
  <w:style w:type="character" w:customStyle="1" w:styleId="cardChar">
    <w:name w:val="card Char"/>
    <w:link w:val="card"/>
    <w:rsid w:val="00755ED0"/>
    <w:rPr>
      <w:rFonts w:ascii="Georgia" w:eastAsia="Times New Roman" w:hAnsi="Georgia" w:cs="Times New Roman"/>
      <w:sz w:val="22"/>
      <w:lang w:val="x-none" w:eastAsia="x-none"/>
    </w:rPr>
  </w:style>
  <w:style w:type="paragraph" w:customStyle="1" w:styleId="Nothing">
    <w:name w:val="Nothing"/>
    <w:link w:val="NothingChar"/>
    <w:rsid w:val="00755ED0"/>
    <w:pPr>
      <w:jc w:val="both"/>
    </w:pPr>
    <w:rPr>
      <w:rFonts w:ascii="Times New Roman" w:eastAsia="Times New Roman" w:hAnsi="Times New Roman" w:cs="Times New Roman"/>
      <w:sz w:val="20"/>
    </w:rPr>
  </w:style>
  <w:style w:type="character" w:customStyle="1" w:styleId="NothingChar">
    <w:name w:val="Nothing Char"/>
    <w:link w:val="Nothing"/>
    <w:rsid w:val="00755ED0"/>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fgate.com/news/article/NY-joining-revival-of-short-line-rail-industry-3685825.php" TargetMode="External"/><Relationship Id="rId9" Type="http://schemas.openxmlformats.org/officeDocument/2006/relationships/hyperlink" Target="http://www.psmag.com/business-economics/high-speed-rail-will-impact-americas-freight-trains-3227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225</Words>
  <Characters>1288</Characters>
  <Application>Microsoft Macintosh Word</Application>
  <DocSecurity>0</DocSecurity>
  <Lines>10</Lines>
  <Paragraphs>3</Paragraphs>
  <ScaleCrop>false</ScaleCrop>
  <Company>Whitman College</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2012-09-06T23:20:00Z</dcterms:created>
  <dcterms:modified xsi:type="dcterms:W3CDTF">2012-09-06T23:21:00Z</dcterms:modified>
</cp:coreProperties>
</file>