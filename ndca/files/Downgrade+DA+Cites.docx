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5F8" w:rsidRPr="002655F8" w:rsidRDefault="002655F8" w:rsidP="002655F8">
      <w:pPr>
        <w:pStyle w:val="Heading2"/>
        <w:rPr>
          <w:rFonts w:ascii="Calibri" w:hAnsi="Calibri"/>
        </w:rPr>
      </w:pPr>
      <w:r w:rsidRPr="002655F8">
        <w:rPr>
          <w:rFonts w:ascii="Calibri" w:hAnsi="Calibri"/>
        </w:rPr>
        <w:t>Downgrade DA</w:t>
      </w:r>
    </w:p>
    <w:p w:rsidR="002655F8" w:rsidRPr="002655F8" w:rsidRDefault="002655F8" w:rsidP="002655F8">
      <w:pPr>
        <w:pStyle w:val="Heading4"/>
        <w:rPr>
          <w:rFonts w:ascii="Calibri" w:hAnsi="Calibri"/>
        </w:rPr>
      </w:pPr>
      <w:r w:rsidRPr="002655F8">
        <w:rPr>
          <w:rFonts w:ascii="Calibri" w:hAnsi="Calibri"/>
        </w:rPr>
        <w:t>The economy is stable and growing slowly</w:t>
      </w:r>
    </w:p>
    <w:p w:rsidR="002655F8" w:rsidRPr="002655F8" w:rsidRDefault="002655F8" w:rsidP="002655F8">
      <w:pPr>
        <w:rPr>
          <w:rStyle w:val="StyleStyleBold12pt"/>
          <w:rFonts w:ascii="Calibri" w:hAnsi="Calibri"/>
          <w:b w:val="0"/>
        </w:rPr>
      </w:pPr>
      <w:r w:rsidRPr="002655F8">
        <w:rPr>
          <w:rStyle w:val="StyleStyleBold12pt"/>
          <w:rFonts w:ascii="Calibri" w:hAnsi="Calibri"/>
        </w:rPr>
        <w:t xml:space="preserve">Market Watch 10/25 </w:t>
      </w:r>
      <w:r w:rsidRPr="002655F8">
        <w:rPr>
          <w:rStyle w:val="StyleStyleBold12pt"/>
          <w:rFonts w:ascii="Calibri" w:hAnsi="Calibri"/>
          <w:b w:val="0"/>
        </w:rPr>
        <w:t>(Market Watch Bloomberg, http://stream.marketwatch.com/story/markets/SS-4-4/SS-4-15324/, U.S. stocks rise modestly on economic data, 10/25/12)</w:t>
      </w:r>
    </w:p>
    <w:p w:rsidR="002655F8" w:rsidRPr="002655F8" w:rsidRDefault="002655F8" w:rsidP="002655F8">
      <w:pPr>
        <w:rPr>
          <w:rStyle w:val="StyleStyleBold12pt"/>
          <w:rFonts w:ascii="Calibri" w:hAnsi="Calibri"/>
          <w:b w:val="0"/>
          <w:sz w:val="16"/>
        </w:rPr>
      </w:pPr>
    </w:p>
    <w:p w:rsidR="002655F8" w:rsidRPr="002655F8" w:rsidRDefault="002655F8" w:rsidP="002655F8">
      <w:pPr>
        <w:rPr>
          <w:rFonts w:ascii="Calibri" w:hAnsi="Calibri"/>
        </w:rPr>
      </w:pPr>
      <w:r w:rsidRPr="002655F8">
        <w:rPr>
          <w:rFonts w:ascii="Calibri" w:hAnsi="Calibri"/>
        </w:rPr>
        <w:t>NEW YORK (</w:t>
      </w:r>
      <w:proofErr w:type="spellStart"/>
      <w:r w:rsidRPr="002655F8">
        <w:rPr>
          <w:rFonts w:ascii="Calibri" w:hAnsi="Calibri"/>
        </w:rPr>
        <w:t>MarketWatch</w:t>
      </w:r>
      <w:proofErr w:type="spellEnd"/>
      <w:r w:rsidRPr="002655F8">
        <w:rPr>
          <w:rFonts w:ascii="Calibri" w:hAnsi="Calibri"/>
        </w:rPr>
        <w:t xml:space="preserve">) — Stocks on Wall Street rose </w:t>
      </w:r>
    </w:p>
    <w:p w:rsidR="002655F8" w:rsidRPr="002655F8" w:rsidRDefault="002655F8" w:rsidP="002655F8">
      <w:pPr>
        <w:rPr>
          <w:rFonts w:ascii="Calibri" w:hAnsi="Calibri"/>
        </w:rPr>
      </w:pPr>
      <w:r w:rsidRPr="002655F8">
        <w:rPr>
          <w:rFonts w:ascii="Calibri" w:hAnsi="Calibri"/>
        </w:rPr>
        <w:t>AND</w:t>
      </w:r>
    </w:p>
    <w:p w:rsidR="002655F8" w:rsidRPr="002655F8" w:rsidRDefault="002655F8" w:rsidP="002655F8">
      <w:pPr>
        <w:rPr>
          <w:rFonts w:ascii="Calibri" w:hAnsi="Calibri"/>
        </w:rPr>
      </w:pPr>
      <w:proofErr w:type="gramStart"/>
      <w:r w:rsidRPr="002655F8">
        <w:rPr>
          <w:rFonts w:ascii="Calibri" w:hAnsi="Calibri"/>
        </w:rPr>
        <w:t>said</w:t>
      </w:r>
      <w:proofErr w:type="gramEnd"/>
      <w:r w:rsidRPr="002655F8">
        <w:rPr>
          <w:rFonts w:ascii="Calibri" w:hAnsi="Calibri"/>
        </w:rPr>
        <w:t xml:space="preserve"> Robert </w:t>
      </w:r>
      <w:proofErr w:type="spellStart"/>
      <w:r w:rsidRPr="002655F8">
        <w:rPr>
          <w:rFonts w:ascii="Calibri" w:hAnsi="Calibri"/>
        </w:rPr>
        <w:t>Pavlik</w:t>
      </w:r>
      <w:proofErr w:type="spellEnd"/>
      <w:r w:rsidRPr="002655F8">
        <w:rPr>
          <w:rFonts w:ascii="Calibri" w:hAnsi="Calibri"/>
        </w:rPr>
        <w:t>, chief market strategist at Banyan Partners in New York</w:t>
      </w:r>
    </w:p>
    <w:p w:rsidR="002655F8" w:rsidRPr="002655F8" w:rsidRDefault="002655F8" w:rsidP="002655F8">
      <w:pPr>
        <w:rPr>
          <w:rFonts w:ascii="Calibri" w:hAnsi="Calibri"/>
        </w:rPr>
      </w:pPr>
    </w:p>
    <w:p w:rsidR="002655F8" w:rsidRDefault="002655F8" w:rsidP="002655F8">
      <w:pPr>
        <w:pStyle w:val="Heading4"/>
        <w:rPr>
          <w:rFonts w:ascii="Calibri" w:hAnsi="Calibri"/>
        </w:rPr>
      </w:pPr>
      <w:r>
        <w:rPr>
          <w:rFonts w:ascii="Calibri" w:hAnsi="Calibri"/>
        </w:rPr>
        <w:t xml:space="preserve">Insert Specific Link </w:t>
      </w:r>
      <w:proofErr w:type="spellStart"/>
      <w:r>
        <w:rPr>
          <w:rFonts w:ascii="Calibri" w:hAnsi="Calibri"/>
        </w:rPr>
        <w:t>Here.</w:t>
      </w:r>
      <w:proofErr w:type="spellEnd"/>
    </w:p>
    <w:p w:rsidR="002655F8" w:rsidRPr="002655F8" w:rsidRDefault="002655F8" w:rsidP="002655F8">
      <w:pPr>
        <w:pStyle w:val="Heading4"/>
        <w:rPr>
          <w:rFonts w:ascii="Calibri" w:hAnsi="Calibri"/>
        </w:rPr>
      </w:pPr>
      <w:r w:rsidRPr="002655F8">
        <w:rPr>
          <w:rFonts w:ascii="Calibri" w:hAnsi="Calibri"/>
        </w:rPr>
        <w:t>New spending will trigger a downgrade</w:t>
      </w:r>
    </w:p>
    <w:p w:rsidR="002655F8" w:rsidRPr="002655F8" w:rsidRDefault="002655F8" w:rsidP="002655F8">
      <w:pPr>
        <w:rPr>
          <w:rFonts w:ascii="Calibri" w:hAnsi="Calibri"/>
        </w:rPr>
      </w:pPr>
      <w:r w:rsidRPr="002655F8">
        <w:rPr>
          <w:rStyle w:val="StyleStyleBold12pt"/>
          <w:rFonts w:ascii="Calibri" w:hAnsi="Calibri"/>
        </w:rPr>
        <w:t>Thriving Tools 12</w:t>
      </w:r>
      <w:r w:rsidRPr="002655F8">
        <w:rPr>
          <w:rFonts w:ascii="Calibri" w:hAnsi="Calibri"/>
        </w:rPr>
        <w:t xml:space="preserve"> (“The U.S. Credit Rating Downgrade” </w:t>
      </w:r>
      <w:hyperlink r:id="rId6" w:history="1">
        <w:r w:rsidRPr="002655F8">
          <w:rPr>
            <w:rStyle w:val="Hyperlink"/>
            <w:rFonts w:ascii="Calibri" w:hAnsi="Calibri"/>
          </w:rPr>
          <w:t>www.thrivingtools.com/government/the-u-s-credit-rating-downgrade/</w:t>
        </w:r>
      </w:hyperlink>
      <w:r w:rsidRPr="002655F8">
        <w:rPr>
          <w:rFonts w:ascii="Calibri" w:hAnsi="Calibri"/>
        </w:rPr>
        <w:t>)</w:t>
      </w:r>
    </w:p>
    <w:p w:rsidR="002655F8" w:rsidRPr="002655F8" w:rsidRDefault="002655F8" w:rsidP="002655F8">
      <w:pPr>
        <w:rPr>
          <w:rFonts w:ascii="Calibri" w:hAnsi="Calibri"/>
        </w:rPr>
      </w:pPr>
      <w:r w:rsidRPr="002655F8">
        <w:rPr>
          <w:rFonts w:ascii="Calibri" w:hAnsi="Calibri"/>
        </w:rPr>
        <w:t xml:space="preserve">Standard and </w:t>
      </w:r>
      <w:proofErr w:type="gramStart"/>
      <w:r w:rsidRPr="002655F8">
        <w:rPr>
          <w:rFonts w:ascii="Calibri" w:hAnsi="Calibri"/>
        </w:rPr>
        <w:t>Poor</w:t>
      </w:r>
      <w:proofErr w:type="gramEnd"/>
      <w:r w:rsidRPr="002655F8">
        <w:rPr>
          <w:rFonts w:ascii="Calibri" w:hAnsi="Calibri"/>
        </w:rPr>
        <w:t xml:space="preserve">’s made the decision to downgrade the U.S. debt because </w:t>
      </w:r>
    </w:p>
    <w:p w:rsidR="002655F8" w:rsidRPr="002655F8" w:rsidRDefault="002655F8" w:rsidP="002655F8">
      <w:pPr>
        <w:rPr>
          <w:rFonts w:ascii="Calibri" w:hAnsi="Calibri"/>
        </w:rPr>
      </w:pPr>
      <w:r w:rsidRPr="002655F8">
        <w:rPr>
          <w:rFonts w:ascii="Calibri" w:hAnsi="Calibri"/>
        </w:rPr>
        <w:t>AND</w:t>
      </w:r>
      <w:bookmarkStart w:id="0" w:name="_GoBack"/>
      <w:bookmarkEnd w:id="0"/>
    </w:p>
    <w:p w:rsidR="002655F8" w:rsidRPr="002655F8" w:rsidRDefault="002655F8" w:rsidP="002655F8">
      <w:pPr>
        <w:rPr>
          <w:rFonts w:ascii="Calibri" w:hAnsi="Calibri"/>
        </w:rPr>
      </w:pPr>
      <w:proofErr w:type="gramStart"/>
      <w:r w:rsidRPr="002655F8">
        <w:rPr>
          <w:rFonts w:ascii="Calibri" w:hAnsi="Calibri"/>
        </w:rPr>
        <w:t>if</w:t>
      </w:r>
      <w:proofErr w:type="gramEnd"/>
      <w:r w:rsidRPr="002655F8">
        <w:rPr>
          <w:rFonts w:ascii="Calibri" w:hAnsi="Calibri"/>
        </w:rPr>
        <w:t xml:space="preserve"> the economy deteriorates or the government does not keep control over spending. </w:t>
      </w:r>
    </w:p>
    <w:p w:rsidR="002655F8" w:rsidRPr="002655F8" w:rsidRDefault="002655F8" w:rsidP="002655F8">
      <w:pPr>
        <w:rPr>
          <w:rFonts w:ascii="Calibri" w:hAnsi="Calibri"/>
        </w:rPr>
      </w:pPr>
    </w:p>
    <w:p w:rsidR="002655F8" w:rsidRPr="002655F8" w:rsidRDefault="002655F8" w:rsidP="002655F8">
      <w:pPr>
        <w:pStyle w:val="Heading4"/>
        <w:rPr>
          <w:rFonts w:ascii="Calibri" w:hAnsi="Calibri"/>
        </w:rPr>
      </w:pPr>
      <w:r w:rsidRPr="002655F8">
        <w:rPr>
          <w:rFonts w:ascii="Calibri" w:hAnsi="Calibri"/>
        </w:rPr>
        <w:t>Further downgrades will cause a global economic crisis</w:t>
      </w:r>
    </w:p>
    <w:p w:rsidR="002655F8" w:rsidRPr="002655F8" w:rsidRDefault="002655F8" w:rsidP="002655F8">
      <w:pPr>
        <w:rPr>
          <w:rFonts w:ascii="Calibri" w:hAnsi="Calibri"/>
        </w:rPr>
      </w:pPr>
      <w:proofErr w:type="spellStart"/>
      <w:r w:rsidRPr="002655F8">
        <w:rPr>
          <w:rStyle w:val="StyleStyleBold12pt"/>
          <w:rFonts w:ascii="Calibri" w:hAnsi="Calibri"/>
        </w:rPr>
        <w:t>Goldwein</w:t>
      </w:r>
      <w:proofErr w:type="spellEnd"/>
      <w:r w:rsidRPr="002655F8">
        <w:rPr>
          <w:rStyle w:val="StyleStyleBold12pt"/>
          <w:rFonts w:ascii="Calibri" w:hAnsi="Calibri"/>
        </w:rPr>
        <w:t xml:space="preserve"> 11</w:t>
      </w:r>
      <w:r w:rsidRPr="002655F8">
        <w:rPr>
          <w:rFonts w:ascii="Calibri" w:hAnsi="Calibri"/>
        </w:rPr>
        <w:t xml:space="preserve"> (Marc </w:t>
      </w:r>
      <w:proofErr w:type="spellStart"/>
      <w:r w:rsidRPr="002655F8">
        <w:rPr>
          <w:rFonts w:ascii="Calibri" w:hAnsi="Calibri"/>
        </w:rPr>
        <w:t>Goldwein</w:t>
      </w:r>
      <w:proofErr w:type="spellEnd"/>
      <w:r w:rsidRPr="002655F8">
        <w:rPr>
          <w:rFonts w:ascii="Calibri" w:hAnsi="Calibri"/>
        </w:rPr>
        <w:t>, senior policy analyst for the fiscal policy program at the New America Foundation, 8/11/11, “Drawing a AAA-Road Map for Post-Downgrade America” www.theatlantic.com/business/archive/2011/08/drawing-a-aaa-road-map-for-post-downgrade-america/243463/)</w:t>
      </w:r>
    </w:p>
    <w:p w:rsidR="002655F8" w:rsidRPr="002655F8" w:rsidRDefault="002655F8" w:rsidP="002655F8">
      <w:pPr>
        <w:rPr>
          <w:rFonts w:ascii="Calibri" w:hAnsi="Calibri"/>
        </w:rPr>
      </w:pPr>
      <w:r w:rsidRPr="002655F8">
        <w:rPr>
          <w:rFonts w:ascii="Calibri" w:hAnsi="Calibri"/>
          <w:b/>
        </w:rPr>
        <w:t xml:space="preserve">NFL: </w:t>
      </w:r>
      <w:r w:rsidRPr="002655F8">
        <w:rPr>
          <w:rFonts w:ascii="Calibri" w:hAnsi="Calibri"/>
        </w:rPr>
        <w:t xml:space="preserve">Marc </w:t>
      </w:r>
      <w:proofErr w:type="spellStart"/>
      <w:r w:rsidRPr="002655F8">
        <w:rPr>
          <w:rFonts w:ascii="Calibri" w:hAnsi="Calibri"/>
        </w:rPr>
        <w:t>Goldwein</w:t>
      </w:r>
      <w:proofErr w:type="spellEnd"/>
      <w:r w:rsidRPr="002655F8">
        <w:rPr>
          <w:rFonts w:ascii="Calibri" w:hAnsi="Calibri"/>
        </w:rPr>
        <w:t xml:space="preserve"> is a senior policy analyst for the fiscal policy program at the New America Foundation, from theatlantic.com, published August 11, 2011, accessed August 20, 2012</w:t>
      </w:r>
    </w:p>
    <w:p w:rsidR="002655F8" w:rsidRPr="002655F8" w:rsidRDefault="002655F8" w:rsidP="002655F8">
      <w:pPr>
        <w:rPr>
          <w:rFonts w:ascii="Calibri" w:hAnsi="Calibri"/>
        </w:rPr>
      </w:pPr>
      <w:r w:rsidRPr="002655F8">
        <w:rPr>
          <w:rFonts w:ascii="Calibri" w:hAnsi="Calibri"/>
        </w:rPr>
        <w:t xml:space="preserve">What are the consequences of further downgrades? The most direct one could be higher </w:t>
      </w:r>
    </w:p>
    <w:p w:rsidR="002655F8" w:rsidRPr="002655F8" w:rsidRDefault="002655F8" w:rsidP="002655F8">
      <w:pPr>
        <w:rPr>
          <w:rFonts w:ascii="Calibri" w:hAnsi="Calibri"/>
        </w:rPr>
      </w:pPr>
      <w:r w:rsidRPr="002655F8">
        <w:rPr>
          <w:rFonts w:ascii="Calibri" w:hAnsi="Calibri"/>
        </w:rPr>
        <w:t>AND</w:t>
      </w:r>
    </w:p>
    <w:p w:rsidR="002655F8" w:rsidRPr="002655F8" w:rsidRDefault="002655F8" w:rsidP="002655F8">
      <w:pPr>
        <w:rPr>
          <w:rFonts w:ascii="Calibri" w:hAnsi="Calibri"/>
        </w:rPr>
      </w:pPr>
      <w:proofErr w:type="gramStart"/>
      <w:r w:rsidRPr="002655F8">
        <w:rPr>
          <w:rFonts w:ascii="Calibri" w:hAnsi="Calibri"/>
        </w:rPr>
        <w:t>with</w:t>
      </w:r>
      <w:proofErr w:type="gramEnd"/>
      <w:r w:rsidRPr="002655F8">
        <w:rPr>
          <w:rFonts w:ascii="Calibri" w:hAnsi="Calibri"/>
        </w:rPr>
        <w:t xml:space="preserve"> no one available to bail out the U.S. government.</w:t>
      </w:r>
    </w:p>
    <w:p w:rsidR="002655F8" w:rsidRPr="002655F8" w:rsidRDefault="002655F8" w:rsidP="002655F8">
      <w:pPr>
        <w:rPr>
          <w:rFonts w:ascii="Calibri" w:hAnsi="Calibri"/>
        </w:rPr>
      </w:pPr>
    </w:p>
    <w:p w:rsidR="002655F8" w:rsidRPr="002655F8" w:rsidRDefault="002655F8" w:rsidP="002655F8">
      <w:pPr>
        <w:pStyle w:val="Heading4"/>
        <w:rPr>
          <w:rFonts w:ascii="Calibri" w:hAnsi="Calibri"/>
        </w:rPr>
      </w:pPr>
      <w:r w:rsidRPr="002655F8">
        <w:rPr>
          <w:rFonts w:ascii="Calibri" w:hAnsi="Calibri"/>
        </w:rPr>
        <w:t>Economic collapse causes global nuclear war – conflict is now uniquely probable</w:t>
      </w:r>
    </w:p>
    <w:p w:rsidR="002655F8" w:rsidRPr="002655F8" w:rsidRDefault="002655F8" w:rsidP="002655F8">
      <w:pPr>
        <w:rPr>
          <w:rFonts w:ascii="Calibri" w:hAnsi="Calibri"/>
        </w:rPr>
      </w:pPr>
      <w:proofErr w:type="spellStart"/>
      <w:r w:rsidRPr="002655F8">
        <w:rPr>
          <w:rStyle w:val="StyleStyleBold12pt"/>
          <w:rFonts w:ascii="Calibri" w:hAnsi="Calibri"/>
        </w:rPr>
        <w:t>Merlini</w:t>
      </w:r>
      <w:proofErr w:type="spellEnd"/>
      <w:r w:rsidRPr="002655F8">
        <w:rPr>
          <w:rStyle w:val="StyleStyleBold12pt"/>
          <w:rFonts w:ascii="Calibri" w:hAnsi="Calibri"/>
        </w:rPr>
        <w:t xml:space="preserve"> 11</w:t>
      </w:r>
      <w:r w:rsidRPr="002655F8">
        <w:rPr>
          <w:rStyle w:val="Author-Date"/>
          <w:rFonts w:ascii="Calibri" w:hAnsi="Calibri"/>
        </w:rPr>
        <w:t xml:space="preserve"> </w:t>
      </w:r>
      <w:r w:rsidRPr="002655F8">
        <w:rPr>
          <w:rFonts w:ascii="Calibri" w:hAnsi="Calibri"/>
        </w:rPr>
        <w:t>(</w:t>
      </w:r>
      <w:proofErr w:type="spellStart"/>
      <w:r w:rsidRPr="002655F8">
        <w:rPr>
          <w:rFonts w:ascii="Calibri" w:hAnsi="Calibri"/>
        </w:rPr>
        <w:t>Cesare</w:t>
      </w:r>
      <w:proofErr w:type="spellEnd"/>
      <w:r w:rsidRPr="002655F8">
        <w:rPr>
          <w:rFonts w:ascii="Calibri" w:hAnsi="Calibri"/>
        </w:rPr>
        <w:t xml:space="preserve"> </w:t>
      </w:r>
      <w:proofErr w:type="spellStart"/>
      <w:r w:rsidRPr="002655F8">
        <w:rPr>
          <w:rFonts w:ascii="Calibri" w:hAnsi="Calibri"/>
        </w:rPr>
        <w:t>Merlini</w:t>
      </w:r>
      <w:proofErr w:type="spellEnd"/>
      <w:r w:rsidRPr="002655F8">
        <w:rPr>
          <w:rFonts w:ascii="Calibri" w:hAnsi="Calibri"/>
        </w:rPr>
        <w:t xml:space="preserve"> is a nonresident senior fellow at the Center on the United States and Europe and chairman of the Board of Trustees of the Italian Institute for International Affairs, his areas of expertise include transatlantic relations, European integration and nuclear non-proliferation, with particular focus on nuclear science and technology, “A Post-Secular World?”  Survival: Global Politics and Strategy, Volume 53, Issue 2, April-May 2011, pages 117 – 130, Taylor &amp; Francis Online)</w:t>
      </w:r>
    </w:p>
    <w:p w:rsidR="002655F8" w:rsidRPr="002655F8" w:rsidRDefault="002655F8" w:rsidP="002655F8">
      <w:pPr>
        <w:rPr>
          <w:rFonts w:ascii="Calibri" w:hAnsi="Calibri"/>
        </w:rPr>
      </w:pPr>
      <w:r w:rsidRPr="002655F8">
        <w:rPr>
          <w:rFonts w:ascii="Calibri" w:hAnsi="Calibri"/>
        </w:rPr>
        <w:lastRenderedPageBreak/>
        <w:t xml:space="preserve">Two neatly opposed scenarios for the future of the world order illustrate the range of </w:t>
      </w:r>
    </w:p>
    <w:p w:rsidR="002655F8" w:rsidRPr="002655F8" w:rsidRDefault="002655F8" w:rsidP="002655F8">
      <w:pPr>
        <w:rPr>
          <w:rFonts w:ascii="Calibri" w:hAnsi="Calibri"/>
        </w:rPr>
      </w:pPr>
      <w:r w:rsidRPr="002655F8">
        <w:rPr>
          <w:rFonts w:ascii="Calibri" w:hAnsi="Calibri"/>
        </w:rPr>
        <w:t>AND</w:t>
      </w:r>
    </w:p>
    <w:p w:rsidR="002655F8" w:rsidRPr="002655F8" w:rsidRDefault="002655F8" w:rsidP="002655F8">
      <w:pPr>
        <w:rPr>
          <w:rFonts w:ascii="Calibri" w:hAnsi="Calibri"/>
        </w:rPr>
      </w:pPr>
      <w:proofErr w:type="gramStart"/>
      <w:r w:rsidRPr="002655F8">
        <w:rPr>
          <w:rFonts w:ascii="Calibri" w:hAnsi="Calibri"/>
        </w:rPr>
        <w:t>others</w:t>
      </w:r>
      <w:proofErr w:type="gramEnd"/>
      <w:r w:rsidRPr="002655F8">
        <w:rPr>
          <w:rFonts w:ascii="Calibri" w:hAnsi="Calibri"/>
        </w:rPr>
        <w:t>, stemming from a self-perception of rising influence and power.</w:t>
      </w:r>
    </w:p>
    <w:p w:rsidR="002655F8" w:rsidRPr="002655F8" w:rsidRDefault="002655F8" w:rsidP="002655F8">
      <w:pPr>
        <w:rPr>
          <w:rFonts w:ascii="Calibri" w:hAnsi="Calibri"/>
        </w:rPr>
      </w:pPr>
    </w:p>
    <w:p w:rsidR="006F2D3D" w:rsidRPr="002655F8" w:rsidRDefault="006F2D3D" w:rsidP="002F40E6">
      <w:pPr>
        <w:rPr>
          <w:rFonts w:ascii="Calibri" w:hAnsi="Calibri"/>
        </w:rPr>
      </w:pPr>
    </w:p>
    <w:sectPr w:rsidR="006F2D3D" w:rsidRPr="002655F8"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2"/>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5F8"/>
    <w:rsid w:val="001408C0"/>
    <w:rsid w:val="002655F8"/>
    <w:rsid w:val="002B6353"/>
    <w:rsid w:val="002B68C8"/>
    <w:rsid w:val="002F40E6"/>
    <w:rsid w:val="0042635A"/>
    <w:rsid w:val="00517479"/>
    <w:rsid w:val="005E2C99"/>
    <w:rsid w:val="00692C26"/>
    <w:rsid w:val="006F2D3D"/>
    <w:rsid w:val="00700835"/>
    <w:rsid w:val="007D7924"/>
    <w:rsid w:val="0091595A"/>
    <w:rsid w:val="009829F2"/>
    <w:rsid w:val="009C198B"/>
    <w:rsid w:val="00A074CB"/>
    <w:rsid w:val="00A369C4"/>
    <w:rsid w:val="00A47986"/>
    <w:rsid w:val="00B65E97"/>
    <w:rsid w:val="00CD2C6D"/>
    <w:rsid w:val="00D36252"/>
    <w:rsid w:val="00D4330B"/>
    <w:rsid w:val="00DA2E40"/>
    <w:rsid w:val="00DE6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Style Style Bold + 12pt"/>
    <w:basedOn w:val="DefaultParagraphFont"/>
    <w:uiPriority w:val="5"/>
    <w:qFormat/>
    <w:rsid w:val="009C198B"/>
    <w:rPr>
      <w:b/>
    </w:rPr>
  </w:style>
  <w:style w:type="character" w:customStyle="1" w:styleId="StyleBoldUnderline">
    <w:name w:val="Style Bold Underline"/>
    <w:aliases w:val="Underline,apple-style-span + 6 pt,Bold,Kern at 16 pt,Intense Emphasis11,Intense Emphasis111,Intense Emphasis3,Intense Emphasis1,Intense Emphasis2,HHeading 3 + 12 pt,Cards + Font: 12 pt Char,Thick Underline Char,Style,Underline Char"/>
    <w:basedOn w:val="DefaultParagraphFont"/>
    <w:uiPriority w:val="6"/>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styleId="Hyperlink">
    <w:name w:val="Hyperlink"/>
    <w:aliases w:val="heading 1 (block title),Important,Read,Card Text,Internet Link"/>
    <w:basedOn w:val="DefaultParagraphFont"/>
    <w:uiPriority w:val="99"/>
    <w:rsid w:val="002655F8"/>
    <w:rPr>
      <w:color w:val="auto"/>
      <w:u w:val="none"/>
    </w:rPr>
  </w:style>
  <w:style w:type="paragraph" w:customStyle="1" w:styleId="Cards">
    <w:name w:val="Cards"/>
    <w:next w:val="Normal"/>
    <w:link w:val="CardsChar"/>
    <w:qFormat/>
    <w:rsid w:val="002655F8"/>
    <w:pPr>
      <w:widowControl w:val="0"/>
      <w:ind w:left="432" w:right="432"/>
    </w:pPr>
    <w:rPr>
      <w:rFonts w:ascii="Times New Roman" w:eastAsia="Times New Roman" w:hAnsi="Times New Roman" w:cs="Times New Roman"/>
      <w:sz w:val="20"/>
    </w:rPr>
  </w:style>
  <w:style w:type="character" w:customStyle="1" w:styleId="CardsChar">
    <w:name w:val="Cards Char"/>
    <w:link w:val="Cards"/>
    <w:rsid w:val="002655F8"/>
    <w:rPr>
      <w:rFonts w:ascii="Times New Roman" w:eastAsia="Times New Roman" w:hAnsi="Times New Roman" w:cs="Times New Roman"/>
      <w:sz w:val="20"/>
    </w:rPr>
  </w:style>
  <w:style w:type="character" w:customStyle="1" w:styleId="Author-Date">
    <w:name w:val="Author-Date"/>
    <w:qFormat/>
    <w:rsid w:val="002655F8"/>
    <w:rPr>
      <w:b/>
      <w:sz w:val="24"/>
    </w:rPr>
  </w:style>
  <w:style w:type="paragraph" w:customStyle="1" w:styleId="Nothing">
    <w:name w:val="Nothing"/>
    <w:link w:val="NothingChar"/>
    <w:qFormat/>
    <w:rsid w:val="002655F8"/>
    <w:pPr>
      <w:jc w:val="both"/>
    </w:pPr>
    <w:rPr>
      <w:rFonts w:ascii="Times New Roman" w:eastAsia="Times New Roman" w:hAnsi="Times New Roman" w:cs="Times New Roman"/>
      <w:sz w:val="20"/>
    </w:rPr>
  </w:style>
  <w:style w:type="character" w:customStyle="1" w:styleId="NothingChar">
    <w:name w:val="Nothing Char"/>
    <w:link w:val="Nothing"/>
    <w:locked/>
    <w:rsid w:val="002655F8"/>
    <w:rPr>
      <w:rFonts w:ascii="Times New Roman" w:eastAsia="Times New Roman" w:hAnsi="Times New Roman" w:cs="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Style Style Bold + 12pt"/>
    <w:basedOn w:val="DefaultParagraphFont"/>
    <w:uiPriority w:val="5"/>
    <w:qFormat/>
    <w:rsid w:val="009C198B"/>
    <w:rPr>
      <w:b/>
    </w:rPr>
  </w:style>
  <w:style w:type="character" w:customStyle="1" w:styleId="StyleBoldUnderline">
    <w:name w:val="Style Bold Underline"/>
    <w:aliases w:val="Underline,apple-style-span + 6 pt,Bold,Kern at 16 pt,Intense Emphasis11,Intense Emphasis111,Intense Emphasis3,Intense Emphasis1,Intense Emphasis2,HHeading 3 + 12 pt,Cards + Font: 12 pt Char,Thick Underline Char,Style,Underline Char"/>
    <w:basedOn w:val="DefaultParagraphFont"/>
    <w:uiPriority w:val="6"/>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styleId="Hyperlink">
    <w:name w:val="Hyperlink"/>
    <w:aliases w:val="heading 1 (block title),Important,Read,Card Text,Internet Link"/>
    <w:basedOn w:val="DefaultParagraphFont"/>
    <w:uiPriority w:val="99"/>
    <w:rsid w:val="002655F8"/>
    <w:rPr>
      <w:color w:val="auto"/>
      <w:u w:val="none"/>
    </w:rPr>
  </w:style>
  <w:style w:type="paragraph" w:customStyle="1" w:styleId="Cards">
    <w:name w:val="Cards"/>
    <w:next w:val="Normal"/>
    <w:link w:val="CardsChar"/>
    <w:qFormat/>
    <w:rsid w:val="002655F8"/>
    <w:pPr>
      <w:widowControl w:val="0"/>
      <w:ind w:left="432" w:right="432"/>
    </w:pPr>
    <w:rPr>
      <w:rFonts w:ascii="Times New Roman" w:eastAsia="Times New Roman" w:hAnsi="Times New Roman" w:cs="Times New Roman"/>
      <w:sz w:val="20"/>
    </w:rPr>
  </w:style>
  <w:style w:type="character" w:customStyle="1" w:styleId="CardsChar">
    <w:name w:val="Cards Char"/>
    <w:link w:val="Cards"/>
    <w:rsid w:val="002655F8"/>
    <w:rPr>
      <w:rFonts w:ascii="Times New Roman" w:eastAsia="Times New Roman" w:hAnsi="Times New Roman" w:cs="Times New Roman"/>
      <w:sz w:val="20"/>
    </w:rPr>
  </w:style>
  <w:style w:type="character" w:customStyle="1" w:styleId="Author-Date">
    <w:name w:val="Author-Date"/>
    <w:qFormat/>
    <w:rsid w:val="002655F8"/>
    <w:rPr>
      <w:b/>
      <w:sz w:val="24"/>
    </w:rPr>
  </w:style>
  <w:style w:type="paragraph" w:customStyle="1" w:styleId="Nothing">
    <w:name w:val="Nothing"/>
    <w:link w:val="NothingChar"/>
    <w:qFormat/>
    <w:rsid w:val="002655F8"/>
    <w:pPr>
      <w:jc w:val="both"/>
    </w:pPr>
    <w:rPr>
      <w:rFonts w:ascii="Times New Roman" w:eastAsia="Times New Roman" w:hAnsi="Times New Roman" w:cs="Times New Roman"/>
      <w:sz w:val="20"/>
    </w:rPr>
  </w:style>
  <w:style w:type="character" w:customStyle="1" w:styleId="NothingChar">
    <w:name w:val="Nothing Char"/>
    <w:link w:val="Nothing"/>
    <w:locked/>
    <w:rsid w:val="002655F8"/>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hrivingtools.com/government/the-u-s-credit-rating-downgrad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hedebateaccoun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Pages>
  <Words>327</Words>
  <Characters>1867</Characters>
  <Application>Microsoft Macintosh Word</Application>
  <DocSecurity>0</DocSecurity>
  <Lines>15</Lines>
  <Paragraphs>4</Paragraphs>
  <ScaleCrop>false</ScaleCrop>
  <Company>Whitman College</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Debate Account</dc:creator>
  <cp:keywords/>
  <dc:description/>
  <cp:lastModifiedBy>The Debate Account</cp:lastModifiedBy>
  <cp:revision>1</cp:revision>
  <dcterms:created xsi:type="dcterms:W3CDTF">2012-11-01T15:13:00Z</dcterms:created>
  <dcterms:modified xsi:type="dcterms:W3CDTF">2012-11-01T15:14:00Z</dcterms:modified>
</cp:coreProperties>
</file>