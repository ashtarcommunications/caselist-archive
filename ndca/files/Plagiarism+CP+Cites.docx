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12C" w:rsidRDefault="002C212C" w:rsidP="002C212C">
      <w:r w:rsidRPr="00012AE2">
        <w:rPr>
          <w:rStyle w:val="Heading4Char"/>
        </w:rPr>
        <w:t>We advocate the entirety of the 1AC except the author citations.</w:t>
      </w:r>
      <w:r w:rsidRPr="00012AE2">
        <w:rPr>
          <w:rStyle w:val="Heading4Char"/>
        </w:rPr>
        <w:br/>
      </w:r>
    </w:p>
    <w:p w:rsidR="002C212C" w:rsidRDefault="002C212C" w:rsidP="002C212C">
      <w:r w:rsidRPr="00012AE2">
        <w:br/>
      </w:r>
      <w:r w:rsidRPr="00012AE2">
        <w:rPr>
          <w:rStyle w:val="Heading4Char"/>
        </w:rPr>
        <w:t>Plagiarism sol</w:t>
      </w:r>
      <w:r>
        <w:rPr>
          <w:rStyle w:val="Heading4Char"/>
        </w:rPr>
        <w:t xml:space="preserve">ves and avoids the net benefits – </w:t>
      </w:r>
      <w:r w:rsidRPr="00012AE2">
        <w:rPr>
          <w:rStyle w:val="Heading4Char"/>
        </w:rPr>
        <w:t xml:space="preserve">it allows us to create radical change and opens up space </w:t>
      </w:r>
      <w:proofErr w:type="gramStart"/>
      <w:r w:rsidRPr="00012AE2">
        <w:rPr>
          <w:rStyle w:val="Heading4Char"/>
        </w:rPr>
        <w:t>for us and others to listen</w:t>
      </w:r>
      <w:proofErr w:type="gramEnd"/>
      <w:r w:rsidRPr="00012AE2">
        <w:rPr>
          <w:rStyle w:val="Heading4Char"/>
        </w:rPr>
        <w:t xml:space="preserve">. There is no such thing as intellectual property </w:t>
      </w:r>
      <w:r>
        <w:rPr>
          <w:rStyle w:val="Heading4Char"/>
        </w:rPr>
        <w:t xml:space="preserve">and </w:t>
      </w:r>
      <w:r w:rsidRPr="00012AE2">
        <w:rPr>
          <w:rStyle w:val="Heading4Char"/>
        </w:rPr>
        <w:t>only by sharing their ideas as our own can we solve the 1AC</w:t>
      </w:r>
    </w:p>
    <w:p w:rsidR="002C212C" w:rsidRDefault="002C212C" w:rsidP="002C212C">
      <w:r>
        <w:t xml:space="preserve">Nick Moolenijzer is a pretty cool kid, he won a couple novice tournaments and he is an all around nice guy. His partner, Kyle Ballard, is similarly chill – he’s </w:t>
      </w:r>
      <w:proofErr w:type="spellStart"/>
      <w:proofErr w:type="gramStart"/>
      <w:r>
        <w:t>kinda</w:t>
      </w:r>
      <w:proofErr w:type="spellEnd"/>
      <w:proofErr w:type="gramEnd"/>
      <w:r>
        <w:t xml:space="preserve"> a badass: sometimes he drives over the speed limit and jaywalks. Together, they are the most qualified authors on any subject, but in particular, this one. </w:t>
      </w:r>
      <w:hyperlink r:id="rId8" w:history="1">
        <w:r w:rsidRPr="00012AE2">
          <w:t>http://www.crimethinc.com/texts/harbinger/</w:t>
        </w:r>
      </w:hyperlink>
    </w:p>
    <w:p w:rsidR="002C212C" w:rsidRPr="002C212C" w:rsidRDefault="002C212C" w:rsidP="002C212C">
      <w:r w:rsidRPr="00012AE2">
        <w:br/>
      </w:r>
      <w:r w:rsidRPr="002C212C">
        <w:br/>
        <w:t xml:space="preserve">So we can see that our … </w:t>
      </w:r>
      <w:proofErr w:type="gramStart"/>
      <w:r w:rsidRPr="002C212C">
        <w:t>After</w:t>
      </w:r>
      <w:proofErr w:type="gramEnd"/>
      <w:r w:rsidRPr="002C212C">
        <w:t xml:space="preserve"> all, do we have ideas, or do they have us?</w:t>
      </w:r>
      <w:r w:rsidRPr="002C212C">
        <w:br/>
      </w:r>
    </w:p>
    <w:p w:rsidR="002C212C" w:rsidRDefault="002C212C" w:rsidP="002C212C"/>
    <w:p w:rsidR="002C212C" w:rsidRPr="002C212C" w:rsidRDefault="002C212C" w:rsidP="002C212C">
      <w:r w:rsidRPr="00012AE2">
        <w:br/>
      </w:r>
      <w:r w:rsidRPr="00012AE2">
        <w:rPr>
          <w:rStyle w:val="Heading4Char"/>
        </w:rPr>
        <w:t>The impact is the wor</w:t>
      </w:r>
      <w:r>
        <w:rPr>
          <w:rStyle w:val="Heading4Char"/>
        </w:rPr>
        <w:t>st forms of violence imaginable. Y</w:t>
      </w:r>
      <w:r w:rsidRPr="00012AE2">
        <w:rPr>
          <w:rStyle w:val="Heading4Char"/>
        </w:rPr>
        <w:t xml:space="preserve">ou must meet our demands to end </w:t>
      </w:r>
      <w:r>
        <w:rPr>
          <w:rStyle w:val="Heading4Char"/>
        </w:rPr>
        <w:t>intellectual</w:t>
      </w:r>
      <w:r w:rsidRPr="00012AE2">
        <w:rPr>
          <w:rStyle w:val="Heading4Char"/>
        </w:rPr>
        <w:t xml:space="preserve"> property</w:t>
      </w:r>
      <w:r w:rsidRPr="00012AE2">
        <w:rPr>
          <w:rStyle w:val="Heading4Char"/>
        </w:rPr>
        <w:br/>
      </w:r>
      <w:r>
        <w:t xml:space="preserve">Nick Moolenijzer is a pretty cool kid, he won a couple novice tournaments and he is an all around nice guy. His partner, Kyle Ballard, is similarly chill – he’s </w:t>
      </w:r>
      <w:proofErr w:type="spellStart"/>
      <w:proofErr w:type="gramStart"/>
      <w:r>
        <w:t>kinda</w:t>
      </w:r>
      <w:proofErr w:type="spellEnd"/>
      <w:proofErr w:type="gramEnd"/>
      <w:r>
        <w:t xml:space="preserve"> a badass: sometimes he drives over the speed limit and jaywalks. Together, they are the most qualified authors on any subject, but in particular, this one. </w:t>
      </w:r>
      <w:hyperlink r:id="rId9" w:history="1">
        <w:r w:rsidRPr="00012AE2">
          <w:t>http://www.crimethinc.com/texts/harbinger/</w:t>
        </w:r>
      </w:hyperlink>
      <w:r w:rsidRPr="00012AE2">
        <w:br/>
      </w:r>
      <w:r w:rsidRPr="002C212C">
        <w:br/>
        <w:t xml:space="preserve">Unless you grant our </w:t>
      </w:r>
      <w:proofErr w:type="gramStart"/>
      <w:r w:rsidRPr="002C212C">
        <w:t>demands,…and</w:t>
      </w:r>
      <w:proofErr w:type="gramEnd"/>
      <w:r w:rsidRPr="002C212C">
        <w:t xml:space="preserve"> have been for decades.</w:t>
      </w:r>
      <w:r w:rsidRPr="002C212C">
        <w:br/>
      </w:r>
    </w:p>
    <w:p w:rsidR="002C212C" w:rsidRDefault="002C212C" w:rsidP="002C212C"/>
    <w:p w:rsidR="002C212C" w:rsidRPr="002C212C" w:rsidRDefault="002C212C" w:rsidP="002C212C">
      <w:r w:rsidRPr="00012AE2">
        <w:br/>
      </w:r>
      <w:r w:rsidRPr="00012AE2">
        <w:br/>
      </w:r>
      <w:r w:rsidRPr="00012AE2">
        <w:rPr>
          <w:rStyle w:val="Heading4Char"/>
        </w:rPr>
        <w:t>Without revolution we are doomed to extinction. This round is key</w:t>
      </w:r>
      <w:r>
        <w:rPr>
          <w:rStyle w:val="Heading4Char"/>
        </w:rPr>
        <w:t xml:space="preserve"> –</w:t>
      </w:r>
      <w:r w:rsidRPr="00012AE2">
        <w:rPr>
          <w:rStyle w:val="Heading4Char"/>
        </w:rPr>
        <w:t xml:space="preserve"> it allows us to live free as individuals and change the system and process to one that allows for anarchy.</w:t>
      </w:r>
      <w:r w:rsidRPr="00012AE2">
        <w:rPr>
          <w:rStyle w:val="Heading4Char"/>
        </w:rPr>
        <w:br/>
      </w:r>
      <w:r>
        <w:t xml:space="preserve">Nick Moolenijzer is a pretty cool kid, he won a couple novice tournaments and he is an all around nice guy. His partner, Kyle Ballard, is similarly chill – he’s </w:t>
      </w:r>
      <w:proofErr w:type="spellStart"/>
      <w:proofErr w:type="gramStart"/>
      <w:r>
        <w:t>kinda</w:t>
      </w:r>
      <w:proofErr w:type="spellEnd"/>
      <w:proofErr w:type="gramEnd"/>
      <w:r>
        <w:t xml:space="preserve"> a badass: sometimes he drives over the speed limit and jaywalks. Together, they are the most qualified authors on any subject, but in particular, this one. </w:t>
      </w:r>
      <w:hyperlink r:id="rId10" w:history="1">
        <w:r w:rsidRPr="00012AE2">
          <w:t>http://www.crimethinc.com/texts/harbinger/</w:t>
        </w:r>
      </w:hyperlink>
      <w:r w:rsidRPr="00012AE2">
        <w:br/>
      </w:r>
      <w:bookmarkStart w:id="0" w:name="_GoBack"/>
      <w:r w:rsidRPr="002C212C">
        <w:lastRenderedPageBreak/>
        <w:br/>
        <w:t>Can we get along? Even for those of … why we’ve had such a hard time to date.</w:t>
      </w:r>
    </w:p>
    <w:p w:rsidR="002C212C" w:rsidRPr="002C212C" w:rsidRDefault="002C212C" w:rsidP="002C212C"/>
    <w:bookmarkEnd w:id="0"/>
    <w:p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12C" w:rsidRDefault="002C212C" w:rsidP="00E46E7E">
      <w:r>
        <w:separator/>
      </w:r>
    </w:p>
  </w:endnote>
  <w:endnote w:type="continuationSeparator" w:id="0">
    <w:p w:rsidR="002C212C" w:rsidRDefault="002C212C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12C" w:rsidRDefault="002C212C" w:rsidP="00E46E7E">
      <w:r>
        <w:separator/>
      </w:r>
    </w:p>
  </w:footnote>
  <w:footnote w:type="continuationSeparator" w:id="0">
    <w:p w:rsidR="002C212C" w:rsidRDefault="002C212C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2C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C212C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C212C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C212C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rimethinc.com/texts/harbinger/" TargetMode="External"/><Relationship Id="rId9" Type="http://schemas.openxmlformats.org/officeDocument/2006/relationships/hyperlink" Target="http://www.crimethinc.com/texts/harbinger/" TargetMode="External"/><Relationship Id="rId10" Type="http://schemas.openxmlformats.org/officeDocument/2006/relationships/hyperlink" Target="http://www.crimethinc.com/texts/harbing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2</Pages>
  <Words>312</Words>
  <Characters>1785</Characters>
  <Application>Microsoft Macintosh Word</Application>
  <DocSecurity>0</DocSecurity>
  <Lines>14</Lines>
  <Paragraphs>4</Paragraphs>
  <ScaleCrop>false</ScaleCrop>
  <Company>Whitman College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2012-09-23T00:33:00Z</dcterms:created>
  <dcterms:modified xsi:type="dcterms:W3CDTF">2012-09-23T00:34:00Z</dcterms:modified>
</cp:coreProperties>
</file>