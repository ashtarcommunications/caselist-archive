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Contention 1: Inherency</w:t>
      </w:r>
      <w:r w:rsidRPr="00190B06">
        <w:rPr>
          <w:rFonts w:ascii="Arial" w:hAnsi="Arial"/>
          <w:b/>
          <w:sz w:val="24"/>
        </w:rPr>
        <w:t>===</w:t>
      </w:r>
    </w:p>
    <w:p w:rsidR="00190B06" w:rsidRPr="00190B06" w:rsidRDefault="00190B06" w:rsidP="00190B06">
      <w:pPr>
        <w:contextualSpacing/>
        <w:rPr>
          <w:rFonts w:ascii="Arial" w:hAnsi="Arial" w:cs="Times New Roman"/>
          <w:b/>
          <w:sz w:val="24"/>
        </w:rPr>
      </w:pPr>
    </w:p>
    <w:p w:rsidR="00190B06" w:rsidRPr="00190B06" w:rsidRDefault="00190B06" w:rsidP="00190B06">
      <w:pPr>
        <w:pStyle w:val="Tags"/>
        <w:contextualSpacing/>
        <w:rPr>
          <w:rFonts w:ascii="Arial" w:hAnsi="Arial"/>
          <w:b/>
          <w:sz w:val="24"/>
        </w:rPr>
      </w:pPr>
      <w:r w:rsidRPr="00190B06">
        <w:rPr>
          <w:rFonts w:ascii="Arial" w:hAnsi="Arial"/>
          <w:b/>
          <w:sz w:val="24"/>
        </w:rPr>
        <w:t>Status quo realignment has been hampered by delays, uncertainty, and cost overruns – infrastructure upgrades are a prerequisite to successful relocation</w:t>
      </w:r>
    </w:p>
    <w:p w:rsidR="00190B06" w:rsidRPr="00190B06" w:rsidRDefault="00190B06" w:rsidP="00190B06">
      <w:pPr>
        <w:tabs>
          <w:tab w:val="left" w:pos="7020"/>
        </w:tabs>
        <w:contextualSpacing/>
        <w:rPr>
          <w:rFonts w:ascii="Arial" w:hAnsi="Arial" w:cs="Times New Roman"/>
          <w:sz w:val="24"/>
        </w:rPr>
      </w:pPr>
      <w:r w:rsidRPr="00190B06">
        <w:rPr>
          <w:rFonts w:ascii="Arial" w:hAnsi="Arial"/>
          <w:b/>
          <w:sz w:val="24"/>
        </w:rPr>
        <w:t>Mat**</w:t>
      </w:r>
      <w:proofErr w:type="spellStart"/>
      <w:r w:rsidRPr="00190B06">
        <w:rPr>
          <w:rFonts w:ascii="Arial" w:hAnsi="Arial"/>
          <w:b/>
          <w:sz w:val="24"/>
        </w:rPr>
        <w:t>thews</w:t>
      </w:r>
      <w:proofErr w:type="spellEnd"/>
      <w:r w:rsidRPr="00190B06">
        <w:rPr>
          <w:rFonts w:ascii="Arial" w:hAnsi="Arial"/>
          <w:b/>
          <w:sz w:val="24"/>
        </w:rPr>
        <w:t xml:space="preserve"> **6-12-12</w:t>
      </w:r>
      <w:r w:rsidRPr="00190B06">
        <w:rPr>
          <w:rFonts w:ascii="Arial" w:hAnsi="Arial"/>
          <w:sz w:val="24"/>
        </w:rPr>
        <w:t xml:space="preserve"> (Laura, International Business Times reporter, </w:t>
      </w:r>
      <w:r w:rsidRPr="00190B06">
        <w:rPr>
          <w:rFonts w:ascii="Arial" w:hAnsi="Arial" w:cs="Times New Roman"/>
          <w:sz w:val="24"/>
        </w:rPr>
        <w:t xml:space="preserve">June 12, 2012, </w:t>
      </w:r>
      <w:r w:rsidRPr="00190B06">
        <w:rPr>
          <w:rFonts w:ascii="Arial" w:hAnsi="Arial"/>
          <w:sz w:val="24"/>
        </w:rPr>
        <w:t>"</w:t>
      </w:r>
      <w:r w:rsidRPr="00190B06">
        <w:rPr>
          <w:rFonts w:ascii="Arial" w:hAnsi="Arial" w:cs="Times New Roman"/>
          <w:sz w:val="24"/>
        </w:rPr>
        <w:t>Guam Faces Uncertain Future As U.S. Delays Shifting Marines From Okinawa,</w:t>
      </w:r>
      <w:r w:rsidRPr="00190B06">
        <w:rPr>
          <w:rFonts w:ascii="Arial" w:hAnsi="Arial" w:cs="Times New Roman"/>
          <w:sz w:val="24"/>
        </w:rPr>
        <w:t>"</w:t>
      </w:r>
      <w:r w:rsidRPr="00190B06">
        <w:rPr>
          <w:rFonts w:ascii="Arial" w:hAnsi="Arial" w:cs="Times New Roman"/>
          <w:sz w:val="24"/>
        </w:rPr>
        <w:t xml:space="preserve"> </w:t>
      </w:r>
      <w:r w:rsidRPr="00190B06">
        <w:rPr>
          <w:rFonts w:ascii="Arial" w:hAnsi="Arial" w:cs="Times New Roman"/>
          <w:sz w:val="24"/>
        </w:rPr>
        <w:t>[[</w:t>
      </w:r>
      <w:r w:rsidRPr="00190B06">
        <w:rPr>
          <w:rFonts w:ascii="Arial" w:hAnsi="Arial" w:cs="Times New Roman"/>
          <w:sz w:val="24"/>
        </w:rPr>
        <w:t>http://www.ibtimes.com/articles/351154/20120612/guam-military-buildup-relocation-marines-okinawa-real.htm</w:t>
      </w:r>
      <w:r w:rsidRPr="00190B06">
        <w:rPr>
          <w:rFonts w:ascii="Arial" w:hAnsi="Arial" w:cs="Times New Roman"/>
          <w:sz w:val="24"/>
        </w:rPr>
        <w:t>-http://www.ibtimes.com/articles/351154/20120612/guam-military-buildup-relocation-marines-okinawa-real.htm]]</w:t>
      </w:r>
      <w:r w:rsidRPr="00190B06">
        <w:rPr>
          <w:rFonts w:ascii="Arial" w:hAnsi="Arial" w:cs="Times New Roman"/>
          <w:sz w:val="24"/>
        </w:rPr>
        <w:t>, YX)</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The talks began approximately 10 years ago: The United States and Japan had a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said</w:t>
      </w:r>
      <w:proofErr w:type="gramEnd"/>
      <w:r w:rsidRPr="00190B06">
        <w:rPr>
          <w:rFonts w:ascii="Arial" w:hAnsi="Arial"/>
          <w:sz w:val="24"/>
        </w:rPr>
        <w:t xml:space="preserve">. "You have to wait and see what they actually do." </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Contention 2: Power Projection</w:t>
      </w:r>
      <w:r w:rsidRPr="00190B06">
        <w:rPr>
          <w:rFonts w:ascii="Arial" w:hAnsi="Arial"/>
          <w:b/>
          <w:sz w:val="24"/>
        </w:rPr>
        <w:t>===</w:t>
      </w:r>
    </w:p>
    <w:p w:rsidR="00190B06" w:rsidRPr="00190B06" w:rsidRDefault="00190B06" w:rsidP="00190B06">
      <w:pPr>
        <w:rPr>
          <w:rFonts w:ascii="Arial" w:hAnsi="Arial"/>
          <w:b/>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Conflict is emerging in the South Sea as China expands its military – escalating tensions and resources make miscalculation likely</w:t>
      </w:r>
      <w:r w:rsidRPr="00190B06">
        <w:rPr>
          <w:rFonts w:ascii="Arial" w:hAnsi="Arial"/>
          <w:b/>
          <w:sz w:val="24"/>
        </w:rPr>
        <w:t>====</w:t>
      </w:r>
    </w:p>
    <w:p w:rsidR="00190B06" w:rsidRPr="00190B06" w:rsidRDefault="00190B06" w:rsidP="00190B06">
      <w:pPr>
        <w:contextualSpacing/>
        <w:rPr>
          <w:rFonts w:ascii="Arial" w:eastAsia="Times New Roman" w:hAnsi="Arial" w:cs="Times New Roman"/>
          <w:sz w:val="24"/>
        </w:rPr>
      </w:pPr>
      <w:r w:rsidRPr="00190B06">
        <w:rPr>
          <w:rFonts w:ascii="Arial" w:hAnsi="Arial"/>
          <w:b/>
          <w:sz w:val="24"/>
        </w:rPr>
        <w:t>**</w:t>
      </w:r>
      <w:proofErr w:type="spellStart"/>
      <w:r w:rsidRPr="00190B06">
        <w:rPr>
          <w:rFonts w:ascii="Arial" w:hAnsi="Arial"/>
          <w:b/>
          <w:sz w:val="24"/>
        </w:rPr>
        <w:t>Westhead</w:t>
      </w:r>
      <w:proofErr w:type="spellEnd"/>
      <w:r w:rsidRPr="00190B06">
        <w:rPr>
          <w:rFonts w:ascii="Arial" w:hAnsi="Arial"/>
          <w:b/>
          <w:sz w:val="24"/>
        </w:rPr>
        <w:t xml:space="preserve"> 7/14**</w:t>
      </w:r>
      <w:r w:rsidRPr="00190B06">
        <w:rPr>
          <w:rFonts w:ascii="Arial" w:eastAsia="Times New Roman" w:hAnsi="Arial" w:cs="Times New Roman"/>
          <w:sz w:val="24"/>
        </w:rPr>
        <w:t xml:space="preserve"> (Rick </w:t>
      </w:r>
      <w:proofErr w:type="spellStart"/>
      <w:r w:rsidRPr="00190B06">
        <w:rPr>
          <w:rFonts w:ascii="Arial" w:eastAsia="Times New Roman" w:hAnsi="Arial" w:cs="Times New Roman"/>
          <w:sz w:val="24"/>
        </w:rPr>
        <w:t>Westhead</w:t>
      </w:r>
      <w:proofErr w:type="spellEnd"/>
      <w:r w:rsidRPr="00190B06">
        <w:rPr>
          <w:rFonts w:ascii="Arial" w:eastAsia="Times New Roman" w:hAnsi="Arial" w:cs="Times New Roman"/>
          <w:sz w:val="24"/>
        </w:rPr>
        <w:t xml:space="preserve">, writer for Foreign Affairs, staff writer/South Asia Bureau Chief for the Toronto Star, The Star, 7/14/12, </w:t>
      </w:r>
      <w:r w:rsidRPr="00190B06">
        <w:rPr>
          <w:rFonts w:ascii="Arial" w:eastAsia="Times New Roman" w:hAnsi="Arial" w:cs="Times New Roman"/>
          <w:sz w:val="24"/>
        </w:rPr>
        <w:t>"</w:t>
      </w:r>
      <w:r w:rsidRPr="00190B06">
        <w:rPr>
          <w:rFonts w:ascii="Arial" w:eastAsia="Times New Roman" w:hAnsi="Arial" w:cs="Times New Roman"/>
          <w:sz w:val="24"/>
        </w:rPr>
        <w:t>Battle for the Pacific: Naval arms race in the China Sea</w:t>
      </w:r>
      <w:r w:rsidRPr="00190B06">
        <w:rPr>
          <w:rFonts w:ascii="Arial" w:eastAsia="Times New Roman" w:hAnsi="Arial" w:cs="Times New Roman"/>
          <w:sz w:val="24"/>
        </w:rPr>
        <w:t>"</w:t>
      </w:r>
      <w:r w:rsidRPr="00190B06">
        <w:rPr>
          <w:rFonts w:ascii="Arial" w:eastAsia="Times New Roman" w:hAnsi="Arial" w:cs="Times New Roman"/>
          <w:sz w:val="24"/>
        </w:rPr>
        <w:t>, http://www.thestar.com/news/world/article/1225396</w:t>
      </w:r>
      <w:r w:rsidRPr="00190B06">
        <w:rPr>
          <w:rFonts w:ascii="Arial" w:eastAsia="Times New Roman" w:hAnsi="Arial" w:cs="Times New Roman"/>
          <w:sz w:val="24"/>
        </w:rPr>
        <w:t>—</w:t>
      </w:r>
      <w:r w:rsidRPr="00190B06">
        <w:rPr>
          <w:rFonts w:ascii="Arial" w:eastAsia="Times New Roman" w:hAnsi="Arial" w:cs="Times New Roman"/>
          <w:sz w:val="24"/>
        </w:rPr>
        <w:t>battle-for-the-pacific-naval-arms-race-in-the-china-sea</w:t>
      </w:r>
    </w:p>
    <w:p w:rsidR="00190B06" w:rsidRPr="00190B06" w:rsidRDefault="00190B06" w:rsidP="00190B06">
      <w:pPr>
        <w:contextualSpacing/>
        <w:rPr>
          <w:rFonts w:ascii="Arial" w:eastAsia="Times New Roman"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A 21st-century Great Game is unfolding in the Asia Pacific, a region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claiming</w:t>
      </w:r>
      <w:proofErr w:type="gramEnd"/>
      <w:r w:rsidRPr="00190B06">
        <w:rPr>
          <w:rFonts w:ascii="Arial" w:hAnsi="Arial"/>
          <w:sz w:val="24"/>
        </w:rPr>
        <w:t xml:space="preserve"> its oil and gas operations "undermined </w:t>
      </w:r>
      <w:proofErr w:type="spellStart"/>
      <w:r w:rsidRPr="00190B06">
        <w:rPr>
          <w:rFonts w:ascii="Arial" w:hAnsi="Arial"/>
          <w:sz w:val="24"/>
        </w:rPr>
        <w:t>China~’s</w:t>
      </w:r>
      <w:proofErr w:type="spellEnd"/>
      <w:r w:rsidRPr="00190B06">
        <w:rPr>
          <w:rFonts w:ascii="Arial" w:hAnsi="Arial"/>
          <w:sz w:val="24"/>
        </w:rPr>
        <w:t xml:space="preserve"> interests and jurisdictional rights."</w:t>
      </w:r>
    </w:p>
    <w:p w:rsidR="00190B06" w:rsidRPr="00190B06" w:rsidRDefault="00190B06" w:rsidP="00190B06">
      <w:pPr>
        <w:pStyle w:val="NormalWeb"/>
        <w:shd w:val="clear" w:color="auto" w:fill="FFFFFF"/>
        <w:spacing w:before="0" w:beforeAutospacing="0" w:after="315" w:afterAutospacing="0" w:line="315" w:lineRule="atLeast"/>
        <w:contextualSpacing/>
        <w:rPr>
          <w:rFonts w:ascii="Arial" w:hAnsi="Arial"/>
          <w:color w:val="343434"/>
          <w:sz w:val="24"/>
          <w:szCs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 xml:space="preserve">Miscalculation causes extinction </w:t>
      </w:r>
      <w:r w:rsidRPr="00190B06">
        <w:rPr>
          <w:rFonts w:ascii="Arial" w:hAnsi="Arial"/>
          <w:b/>
          <w:sz w:val="24"/>
        </w:rPr>
        <w:t>====</w:t>
      </w:r>
    </w:p>
    <w:p w:rsidR="00190B06" w:rsidRPr="00190B06" w:rsidRDefault="00190B06" w:rsidP="00190B06">
      <w:pPr>
        <w:pStyle w:val="NormalWeb"/>
        <w:shd w:val="clear" w:color="auto" w:fill="FFFFFF"/>
        <w:spacing w:line="315" w:lineRule="atLeast"/>
        <w:contextualSpacing/>
        <w:rPr>
          <w:rFonts w:ascii="Arial" w:hAnsi="Arial"/>
          <w:color w:val="343434"/>
          <w:sz w:val="24"/>
          <w:szCs w:val="24"/>
        </w:rPr>
      </w:pPr>
      <w:r w:rsidRPr="00190B06">
        <w:rPr>
          <w:rFonts w:ascii="Arial" w:hAnsi="Arial"/>
          <w:b/>
          <w:sz w:val="24"/>
          <w:szCs w:val="24"/>
        </w:rPr>
        <w:t>**PR Newswire 98**</w:t>
      </w:r>
      <w:r w:rsidRPr="00190B06">
        <w:rPr>
          <w:rFonts w:ascii="Arial" w:hAnsi="Arial"/>
          <w:b/>
          <w:color w:val="343434"/>
          <w:sz w:val="24"/>
          <w:szCs w:val="24"/>
        </w:rPr>
        <w:t xml:space="preserve"> </w:t>
      </w:r>
      <w:r w:rsidRPr="00190B06">
        <w:rPr>
          <w:rFonts w:ascii="Arial" w:hAnsi="Arial"/>
          <w:b/>
          <w:color w:val="343434"/>
          <w:sz w:val="24"/>
          <w:szCs w:val="24"/>
        </w:rPr>
        <w:t>~</w:t>
      </w:r>
      <w:r w:rsidRPr="00190B06">
        <w:rPr>
          <w:rFonts w:ascii="Arial" w:hAnsi="Arial"/>
          <w:color w:val="343434"/>
          <w:sz w:val="24"/>
          <w:szCs w:val="24"/>
        </w:rPr>
        <w:t>~["</w:t>
      </w:r>
      <w:r w:rsidRPr="00190B06">
        <w:rPr>
          <w:rFonts w:ascii="Arial" w:hAnsi="Arial"/>
          <w:color w:val="343434"/>
          <w:sz w:val="24"/>
          <w:szCs w:val="24"/>
        </w:rPr>
        <w:t>NEJM Study Warns of Increasing Risk of Accidental Nuclear Attack</w:t>
      </w:r>
      <w:r w:rsidRPr="00190B06">
        <w:rPr>
          <w:rFonts w:ascii="Arial" w:hAnsi="Arial"/>
          <w:color w:val="343434"/>
          <w:sz w:val="24"/>
          <w:szCs w:val="24"/>
        </w:rPr>
        <w:t>"</w:t>
      </w:r>
      <w:r w:rsidRPr="00190B06">
        <w:rPr>
          <w:rFonts w:ascii="Arial" w:hAnsi="Arial"/>
          <w:color w:val="343434"/>
          <w:sz w:val="24"/>
          <w:szCs w:val="24"/>
        </w:rPr>
        <w:t xml:space="preserve"> April 29, Lexis</w:t>
      </w:r>
      <w:r w:rsidRPr="00190B06">
        <w:rPr>
          <w:rFonts w:ascii="Arial" w:hAnsi="Arial"/>
          <w:color w:val="343434"/>
          <w:sz w:val="24"/>
          <w:szCs w:val="24"/>
        </w:rPr>
        <w:t>~~]</w:t>
      </w:r>
    </w:p>
    <w:p w:rsidR="00190B06" w:rsidRPr="00190B06" w:rsidRDefault="00190B06" w:rsidP="00190B06">
      <w:pPr>
        <w:pStyle w:val="NormalWeb"/>
        <w:shd w:val="clear" w:color="auto" w:fill="FFFFFF"/>
        <w:spacing w:after="315" w:line="315" w:lineRule="atLeast"/>
        <w:contextualSpacing/>
        <w:rPr>
          <w:rFonts w:ascii="Arial" w:hAnsi="Arial"/>
          <w:color w:val="343434"/>
          <w:sz w:val="24"/>
          <w:szCs w:val="24"/>
        </w:rPr>
      </w:pPr>
    </w:p>
    <w:p w:rsidR="00190B06" w:rsidRPr="00190B06" w:rsidRDefault="00190B06" w:rsidP="00190B06">
      <w:pPr>
        <w:rPr>
          <w:rFonts w:ascii="Arial" w:hAnsi="Arial"/>
          <w:sz w:val="24"/>
        </w:rPr>
      </w:pPr>
      <w:r w:rsidRPr="00190B06">
        <w:rPr>
          <w:rFonts w:ascii="Arial" w:hAnsi="Arial"/>
          <w:sz w:val="24"/>
        </w:rPr>
        <w:t xml:space="preserve">Launching nuclear missiles on false warning is the most plausible contemporary ~’accident~’ scenario, according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that</w:t>
      </w:r>
      <w:proofErr w:type="gramEnd"/>
      <w:r w:rsidRPr="00190B06">
        <w:rPr>
          <w:rFonts w:ascii="Arial" w:hAnsi="Arial"/>
          <w:sz w:val="24"/>
        </w:rPr>
        <w:t xml:space="preserve"> could trigger full-scale nuclear war with billions of casualties worldwide.</w:t>
      </w:r>
    </w:p>
    <w:p w:rsidR="00190B06" w:rsidRPr="00190B06" w:rsidRDefault="00190B06" w:rsidP="00190B06">
      <w:pPr>
        <w:pStyle w:val="NormalWeb"/>
        <w:shd w:val="clear" w:color="auto" w:fill="FFFFFF"/>
        <w:spacing w:before="0" w:beforeAutospacing="0" w:after="315" w:afterAutospacing="0" w:line="315" w:lineRule="atLeast"/>
        <w:contextualSpacing/>
        <w:rPr>
          <w:rFonts w:ascii="Arial" w:hAnsi="Arial"/>
          <w:color w:val="343434"/>
          <w:sz w:val="24"/>
          <w:szCs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Territorial disputes snowball into nuclear conflict</w:t>
      </w:r>
      <w:r w:rsidRPr="00190B06">
        <w:rPr>
          <w:rFonts w:ascii="Arial" w:hAnsi="Arial"/>
          <w:b/>
          <w:sz w:val="24"/>
        </w:rPr>
        <w:t>====</w:t>
      </w:r>
    </w:p>
    <w:p w:rsidR="00190B06" w:rsidRPr="00190B06" w:rsidRDefault="00190B06" w:rsidP="00190B06">
      <w:pPr>
        <w:pStyle w:val="NormalWeb"/>
        <w:shd w:val="clear" w:color="auto" w:fill="FFFFFF"/>
        <w:spacing w:before="0" w:beforeAutospacing="0" w:after="315" w:afterAutospacing="0" w:line="315" w:lineRule="atLeast"/>
        <w:contextualSpacing/>
        <w:rPr>
          <w:rFonts w:ascii="Arial" w:hAnsi="Arial"/>
          <w:color w:val="343434"/>
          <w:sz w:val="24"/>
          <w:szCs w:val="24"/>
        </w:rPr>
      </w:pPr>
      <w:r w:rsidRPr="00190B06">
        <w:rPr>
          <w:rFonts w:ascii="Arial" w:hAnsi="Arial"/>
          <w:b/>
          <w:sz w:val="24"/>
          <w:szCs w:val="24"/>
        </w:rPr>
        <w:t>**</w:t>
      </w:r>
      <w:proofErr w:type="spellStart"/>
      <w:r w:rsidRPr="00190B06">
        <w:rPr>
          <w:rFonts w:ascii="Arial" w:hAnsi="Arial"/>
          <w:b/>
          <w:sz w:val="24"/>
          <w:szCs w:val="24"/>
        </w:rPr>
        <w:t>Chakraborty</w:t>
      </w:r>
      <w:proofErr w:type="spellEnd"/>
      <w:r w:rsidRPr="00190B06">
        <w:rPr>
          <w:rFonts w:ascii="Arial" w:hAnsi="Arial"/>
          <w:b/>
          <w:sz w:val="24"/>
          <w:szCs w:val="24"/>
        </w:rPr>
        <w:t xml:space="preserve"> 10**</w:t>
      </w:r>
      <w:r w:rsidRPr="00190B06">
        <w:rPr>
          <w:rFonts w:ascii="Arial" w:hAnsi="Arial"/>
          <w:color w:val="343434"/>
          <w:sz w:val="24"/>
          <w:szCs w:val="24"/>
        </w:rPr>
        <w:t xml:space="preserve"> (</w:t>
      </w:r>
      <w:proofErr w:type="spellStart"/>
      <w:r w:rsidRPr="00190B06">
        <w:rPr>
          <w:rFonts w:ascii="Arial" w:hAnsi="Arial"/>
          <w:color w:val="343434"/>
          <w:sz w:val="24"/>
          <w:szCs w:val="24"/>
        </w:rPr>
        <w:t>Tuhin</w:t>
      </w:r>
      <w:proofErr w:type="spellEnd"/>
      <w:r w:rsidRPr="00190B06">
        <w:rPr>
          <w:rFonts w:ascii="Arial" w:hAnsi="Arial"/>
          <w:color w:val="343434"/>
          <w:sz w:val="24"/>
          <w:szCs w:val="24"/>
        </w:rPr>
        <w:t xml:space="preserve"> </w:t>
      </w:r>
      <w:proofErr w:type="spellStart"/>
      <w:r w:rsidRPr="00190B06">
        <w:rPr>
          <w:rFonts w:ascii="Arial" w:hAnsi="Arial"/>
          <w:color w:val="343434"/>
          <w:sz w:val="24"/>
          <w:szCs w:val="24"/>
        </w:rPr>
        <w:t>Subhro</w:t>
      </w:r>
      <w:proofErr w:type="spellEnd"/>
      <w:r w:rsidRPr="00190B06">
        <w:rPr>
          <w:rFonts w:ascii="Arial" w:hAnsi="Arial"/>
          <w:color w:val="343434"/>
          <w:sz w:val="24"/>
          <w:szCs w:val="24"/>
        </w:rPr>
        <w:t xml:space="preserve"> </w:t>
      </w:r>
      <w:proofErr w:type="spellStart"/>
      <w:r w:rsidRPr="00190B06">
        <w:rPr>
          <w:rFonts w:ascii="Arial" w:hAnsi="Arial"/>
          <w:color w:val="343434"/>
          <w:sz w:val="24"/>
          <w:szCs w:val="24"/>
        </w:rPr>
        <w:t>Chakraborty</w:t>
      </w:r>
      <w:proofErr w:type="spellEnd"/>
      <w:r w:rsidRPr="00190B06">
        <w:rPr>
          <w:rFonts w:ascii="Arial" w:hAnsi="Arial"/>
          <w:color w:val="343434"/>
          <w:sz w:val="24"/>
          <w:szCs w:val="24"/>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Pacific and Geo Political implications of the </w:t>
      </w:r>
      <w:r w:rsidRPr="00190B06">
        <w:rPr>
          <w:rFonts w:ascii="Arial" w:hAnsi="Arial"/>
          <w:color w:val="343434"/>
          <w:sz w:val="24"/>
          <w:szCs w:val="24"/>
        </w:rPr>
        <w:t>~’</w:t>
      </w:r>
      <w:r w:rsidRPr="00190B06">
        <w:rPr>
          <w:rFonts w:ascii="Arial" w:hAnsi="Arial"/>
          <w:color w:val="343434"/>
          <w:sz w:val="24"/>
          <w:szCs w:val="24"/>
        </w:rPr>
        <w:t>Rise of China</w:t>
      </w:r>
      <w:r w:rsidRPr="00190B06">
        <w:rPr>
          <w:rFonts w:ascii="Arial" w:hAnsi="Arial"/>
          <w:color w:val="343434"/>
          <w:sz w:val="24"/>
          <w:szCs w:val="24"/>
        </w:rPr>
        <w:t>~’</w:t>
      </w:r>
      <w:r w:rsidRPr="00190B06">
        <w:rPr>
          <w:rFonts w:ascii="Arial" w:hAnsi="Arial"/>
          <w:color w:val="343434"/>
          <w:sz w:val="24"/>
          <w:szCs w:val="24"/>
        </w:rPr>
        <w:t xml:space="preserve">.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w:t>
      </w:r>
      <w:proofErr w:type="spellStart"/>
      <w:r w:rsidRPr="00190B06">
        <w:rPr>
          <w:rFonts w:ascii="Arial" w:hAnsi="Arial"/>
          <w:color w:val="343434"/>
          <w:sz w:val="24"/>
          <w:szCs w:val="24"/>
        </w:rPr>
        <w:t>China</w:t>
      </w:r>
      <w:r w:rsidRPr="00190B06">
        <w:rPr>
          <w:rFonts w:ascii="Arial" w:hAnsi="Arial"/>
          <w:color w:val="343434"/>
          <w:sz w:val="24"/>
          <w:szCs w:val="24"/>
        </w:rPr>
        <w:t>~’</w:t>
      </w:r>
      <w:r w:rsidRPr="00190B06">
        <w:rPr>
          <w:rFonts w:ascii="Arial" w:hAnsi="Arial"/>
          <w:color w:val="343434"/>
          <w:sz w:val="24"/>
          <w:szCs w:val="24"/>
        </w:rPr>
        <w:t>s</w:t>
      </w:r>
      <w:proofErr w:type="spellEnd"/>
      <w:r w:rsidRPr="00190B06">
        <w:rPr>
          <w:rFonts w:ascii="Arial" w:hAnsi="Arial"/>
          <w:color w:val="343434"/>
          <w:sz w:val="24"/>
          <w:szCs w:val="24"/>
        </w:rPr>
        <w:t xml:space="preserve"> Quest for Global Dominance. He has written commentaries on issues relating to ASEAN, Asia Pacific Security Dilemma and US China relations. He also contributed in carrying out simulation exercise on the </w:t>
      </w:r>
      <w:r w:rsidRPr="00190B06">
        <w:rPr>
          <w:rFonts w:ascii="Arial" w:hAnsi="Arial"/>
          <w:color w:val="343434"/>
          <w:sz w:val="24"/>
          <w:szCs w:val="24"/>
        </w:rPr>
        <w:t>~’</w:t>
      </w:r>
      <w:r w:rsidRPr="00190B06">
        <w:rPr>
          <w:rFonts w:ascii="Arial" w:hAnsi="Arial"/>
          <w:color w:val="343434"/>
          <w:sz w:val="24"/>
          <w:szCs w:val="24"/>
        </w:rPr>
        <w:t>Afghanistan Scenario</w:t>
      </w:r>
      <w:r w:rsidRPr="00190B06">
        <w:rPr>
          <w:rFonts w:ascii="Arial" w:hAnsi="Arial"/>
          <w:color w:val="343434"/>
          <w:sz w:val="24"/>
          <w:szCs w:val="24"/>
        </w:rPr>
        <w:t>~’</w:t>
      </w:r>
      <w:r w:rsidRPr="00190B06">
        <w:rPr>
          <w:rFonts w:ascii="Arial" w:hAnsi="Arial"/>
          <w:color w:val="343434"/>
          <w:sz w:val="24"/>
          <w:szCs w:val="24"/>
        </w:rPr>
        <w:t xml:space="preserve"> for the Foreign Service Institute (FSI). </w:t>
      </w:r>
      <w:proofErr w:type="spellStart"/>
      <w:r w:rsidRPr="00190B06">
        <w:rPr>
          <w:rFonts w:ascii="Arial" w:hAnsi="Arial"/>
          <w:color w:val="343434"/>
          <w:sz w:val="24"/>
          <w:szCs w:val="24"/>
        </w:rPr>
        <w:t>Tuhin</w:t>
      </w:r>
      <w:proofErr w:type="spellEnd"/>
      <w:r w:rsidRPr="00190B06">
        <w:rPr>
          <w:rFonts w:ascii="Arial" w:hAnsi="Arial"/>
          <w:color w:val="343434"/>
          <w:sz w:val="24"/>
          <w:szCs w:val="24"/>
        </w:rPr>
        <w:t xml:space="preserve"> interned at the Indian Council of World Affairs (ICWA), </w:t>
      </w:r>
      <w:proofErr w:type="spellStart"/>
      <w:r w:rsidRPr="00190B06">
        <w:rPr>
          <w:rFonts w:ascii="Arial" w:hAnsi="Arial"/>
          <w:color w:val="343434"/>
          <w:sz w:val="24"/>
          <w:szCs w:val="24"/>
        </w:rPr>
        <w:t>Sapru</w:t>
      </w:r>
      <w:proofErr w:type="spellEnd"/>
      <w:r w:rsidRPr="00190B06">
        <w:rPr>
          <w:rFonts w:ascii="Arial" w:hAnsi="Arial"/>
          <w:color w:val="343434"/>
          <w:sz w:val="24"/>
          <w:szCs w:val="24"/>
        </w:rPr>
        <w:t xml:space="preserve"> House, wherein he worked on the Rise of </w:t>
      </w:r>
      <w:proofErr w:type="spellStart"/>
      <w:r w:rsidRPr="00190B06">
        <w:rPr>
          <w:rFonts w:ascii="Arial" w:hAnsi="Arial"/>
          <w:color w:val="343434"/>
          <w:sz w:val="24"/>
          <w:szCs w:val="24"/>
        </w:rPr>
        <w:t>People</w:t>
      </w:r>
      <w:r w:rsidRPr="00190B06">
        <w:rPr>
          <w:rFonts w:ascii="Arial" w:hAnsi="Arial"/>
          <w:color w:val="343434"/>
          <w:sz w:val="24"/>
          <w:szCs w:val="24"/>
        </w:rPr>
        <w:t>~’</w:t>
      </w:r>
      <w:r w:rsidRPr="00190B06">
        <w:rPr>
          <w:rFonts w:ascii="Arial" w:hAnsi="Arial"/>
          <w:color w:val="343434"/>
          <w:sz w:val="24"/>
          <w:szCs w:val="24"/>
        </w:rPr>
        <w:t>s</w:t>
      </w:r>
      <w:proofErr w:type="spellEnd"/>
      <w:r w:rsidRPr="00190B06">
        <w:rPr>
          <w:rFonts w:ascii="Arial" w:hAnsi="Arial"/>
          <w:color w:val="343434"/>
          <w:sz w:val="24"/>
          <w:szCs w:val="24"/>
        </w:rPr>
        <w:t xml:space="preserve"> Liberation Army (PLA) military budget and its impact on India. He graduated from St. </w:t>
      </w:r>
      <w:proofErr w:type="spellStart"/>
      <w:r w:rsidRPr="00190B06">
        <w:rPr>
          <w:rFonts w:ascii="Arial" w:hAnsi="Arial"/>
          <w:color w:val="343434"/>
          <w:sz w:val="24"/>
          <w:szCs w:val="24"/>
        </w:rPr>
        <w:t>Stephen</w:t>
      </w:r>
      <w:r w:rsidRPr="00190B06">
        <w:rPr>
          <w:rFonts w:ascii="Arial" w:hAnsi="Arial"/>
          <w:color w:val="343434"/>
          <w:sz w:val="24"/>
          <w:szCs w:val="24"/>
        </w:rPr>
        <w:t>~’</w:t>
      </w:r>
      <w:r w:rsidRPr="00190B06">
        <w:rPr>
          <w:rFonts w:ascii="Arial" w:hAnsi="Arial"/>
          <w:color w:val="343434"/>
          <w:sz w:val="24"/>
          <w:szCs w:val="24"/>
        </w:rPr>
        <w:t>s</w:t>
      </w:r>
      <w:proofErr w:type="spellEnd"/>
      <w:r w:rsidRPr="00190B06">
        <w:rPr>
          <w:rFonts w:ascii="Arial" w:hAnsi="Arial"/>
          <w:color w:val="343434"/>
          <w:sz w:val="24"/>
          <w:szCs w:val="24"/>
        </w:rPr>
        <w:t xml:space="preserve"> College, Delhi and thereafter he undertook his masters in East Asian Studies from University of Delhi. His areas of interest include China, India-Japan bilateral relations, ASEAN, Asia Pacific security dynamics and Nuclear Issues, The United States Service Institution of India, 2010, </w:t>
      </w:r>
      <w:r w:rsidRPr="00190B06">
        <w:rPr>
          <w:rFonts w:ascii="Arial" w:hAnsi="Arial"/>
          <w:color w:val="343434"/>
          <w:sz w:val="24"/>
          <w:szCs w:val="24"/>
        </w:rPr>
        <w:t>"</w:t>
      </w:r>
      <w:r w:rsidRPr="00190B06">
        <w:rPr>
          <w:rFonts w:ascii="Arial" w:hAnsi="Arial"/>
          <w:color w:val="343434"/>
          <w:sz w:val="24"/>
          <w:szCs w:val="24"/>
        </w:rPr>
        <w:t xml:space="preserve">The Initiation </w:t>
      </w:r>
      <w:r w:rsidRPr="00190B06">
        <w:rPr>
          <w:rFonts w:ascii="Arial" w:hAnsi="Arial"/>
          <w:color w:val="343434"/>
          <w:sz w:val="24"/>
          <w:szCs w:val="24"/>
        </w:rPr>
        <w:t>%26</w:t>
      </w:r>
      <w:r w:rsidRPr="00190B06">
        <w:rPr>
          <w:rFonts w:ascii="Arial" w:hAnsi="Arial"/>
          <w:color w:val="343434"/>
          <w:sz w:val="24"/>
          <w:szCs w:val="24"/>
        </w:rPr>
        <w:t xml:space="preserve"> Outlook of ASEAN </w:t>
      </w:r>
      <w:proofErr w:type="spellStart"/>
      <w:r w:rsidRPr="00190B06">
        <w:rPr>
          <w:rFonts w:ascii="Arial" w:hAnsi="Arial"/>
          <w:color w:val="343434"/>
          <w:sz w:val="24"/>
          <w:szCs w:val="24"/>
        </w:rPr>
        <w:t>Defence</w:t>
      </w:r>
      <w:proofErr w:type="spellEnd"/>
      <w:r w:rsidRPr="00190B06">
        <w:rPr>
          <w:rFonts w:ascii="Arial" w:hAnsi="Arial"/>
          <w:color w:val="343434"/>
          <w:sz w:val="24"/>
          <w:szCs w:val="24"/>
        </w:rPr>
        <w:t xml:space="preserve"> Ministers Meeting (ADMM) Plus Eight</w:t>
      </w:r>
      <w:r w:rsidRPr="00190B06">
        <w:rPr>
          <w:rFonts w:ascii="Arial" w:hAnsi="Arial"/>
          <w:color w:val="343434"/>
          <w:sz w:val="24"/>
          <w:szCs w:val="24"/>
        </w:rPr>
        <w:t>"</w:t>
      </w:r>
      <w:proofErr w:type="gramStart"/>
      <w:r w:rsidRPr="00190B06">
        <w:rPr>
          <w:rFonts w:ascii="Arial" w:hAnsi="Arial"/>
          <w:color w:val="343434"/>
          <w:sz w:val="24"/>
          <w:szCs w:val="24"/>
        </w:rPr>
        <w:t>,http</w:t>
      </w:r>
      <w:proofErr w:type="gramEnd"/>
      <w:r w:rsidRPr="00190B06">
        <w:rPr>
          <w:rFonts w:ascii="Arial" w:hAnsi="Arial"/>
          <w:color w:val="343434"/>
          <w:sz w:val="24"/>
          <w:szCs w:val="24"/>
        </w:rPr>
        <w:t>://www.usiofindia.org/Article/?pub=Strategic%20Perspective</w:t>
      </w:r>
      <w:r w:rsidRPr="00190B06">
        <w:rPr>
          <w:rFonts w:ascii="Arial" w:hAnsi="Arial"/>
          <w:color w:val="343434"/>
          <w:sz w:val="24"/>
          <w:szCs w:val="24"/>
        </w:rPr>
        <w:t>%26</w:t>
      </w:r>
      <w:r w:rsidRPr="00190B06">
        <w:rPr>
          <w:rFonts w:ascii="Arial" w:hAnsi="Arial"/>
          <w:color w:val="343434"/>
          <w:sz w:val="24"/>
          <w:szCs w:val="24"/>
        </w:rPr>
        <w:t>pubno=20</w:t>
      </w:r>
      <w:r w:rsidRPr="00190B06">
        <w:rPr>
          <w:rFonts w:ascii="Arial" w:hAnsi="Arial"/>
          <w:color w:val="343434"/>
          <w:sz w:val="24"/>
          <w:szCs w:val="24"/>
        </w:rPr>
        <w:t>%26</w:t>
      </w:r>
      <w:r w:rsidRPr="00190B06">
        <w:rPr>
          <w:rFonts w:ascii="Arial" w:hAnsi="Arial"/>
          <w:color w:val="343434"/>
          <w:sz w:val="24"/>
          <w:szCs w:val="24"/>
        </w:rPr>
        <w:t>ano=739)</w:t>
      </w:r>
    </w:p>
    <w:p w:rsidR="00190B06" w:rsidRPr="00190B06" w:rsidRDefault="00190B06" w:rsidP="00190B06">
      <w:pPr>
        <w:pStyle w:val="NormalWeb"/>
        <w:shd w:val="clear" w:color="auto" w:fill="FFFFFF"/>
        <w:spacing w:after="315" w:line="315" w:lineRule="atLeast"/>
        <w:contextualSpacing/>
        <w:rPr>
          <w:rFonts w:ascii="Arial" w:hAnsi="Arial"/>
          <w:color w:val="343434"/>
          <w:sz w:val="24"/>
          <w:szCs w:val="24"/>
        </w:rPr>
      </w:pPr>
    </w:p>
    <w:p w:rsidR="00190B06" w:rsidRPr="00190B06" w:rsidRDefault="00190B06" w:rsidP="00190B06">
      <w:pPr>
        <w:rPr>
          <w:rFonts w:ascii="Arial" w:hAnsi="Arial"/>
          <w:sz w:val="24"/>
        </w:rPr>
      </w:pPr>
      <w:r w:rsidRPr="00190B06">
        <w:rPr>
          <w:rFonts w:ascii="Arial" w:hAnsi="Arial"/>
          <w:sz w:val="24"/>
        </w:rPr>
        <w:t xml:space="preserve">The first ASEAN </w:t>
      </w:r>
      <w:proofErr w:type="spellStart"/>
      <w:r w:rsidRPr="00190B06">
        <w:rPr>
          <w:rFonts w:ascii="Arial" w:hAnsi="Arial"/>
          <w:sz w:val="24"/>
        </w:rPr>
        <w:t>Defence</w:t>
      </w:r>
      <w:proofErr w:type="spellEnd"/>
      <w:r w:rsidRPr="00190B06">
        <w:rPr>
          <w:rFonts w:ascii="Arial" w:hAnsi="Arial"/>
          <w:sz w:val="24"/>
        </w:rPr>
        <w:t xml:space="preserve"> Ministers Meeting Plus Eight (China, India, Japan,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a</w:t>
      </w:r>
      <w:proofErr w:type="gramEnd"/>
      <w:r w:rsidRPr="00190B06">
        <w:rPr>
          <w:rFonts w:ascii="Arial" w:hAnsi="Arial"/>
          <w:sz w:val="24"/>
        </w:rPr>
        <w:t xml:space="preserve"> major conflict which has the possibility of turning into a nuclear conflict.</w:t>
      </w:r>
    </w:p>
    <w:p w:rsidR="00190B06" w:rsidRPr="00190B06" w:rsidRDefault="00190B06" w:rsidP="00190B06">
      <w:pPr>
        <w:pStyle w:val="NormalWeb"/>
        <w:shd w:val="clear" w:color="auto" w:fill="FFFFFF"/>
        <w:spacing w:after="315" w:line="315" w:lineRule="atLeast"/>
        <w:contextualSpacing/>
        <w:rPr>
          <w:rFonts w:ascii="Arial" w:hAnsi="Arial"/>
          <w:color w:val="343434"/>
          <w:sz w:val="24"/>
          <w:szCs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 xml:space="preserve">Guam realignment solves hostilities – geography </w:t>
      </w:r>
      <w:r w:rsidRPr="00190B06">
        <w:rPr>
          <w:rFonts w:ascii="Arial" w:hAnsi="Arial"/>
          <w:b/>
          <w:sz w:val="24"/>
        </w:rPr>
        <w:t>====</w:t>
      </w:r>
    </w:p>
    <w:p w:rsidR="00190B06" w:rsidRPr="00190B06" w:rsidRDefault="00190B06" w:rsidP="00190B06">
      <w:pPr>
        <w:contextualSpacing/>
        <w:rPr>
          <w:rFonts w:ascii="Arial" w:hAnsi="Arial" w:cs="Times New Roman"/>
          <w:sz w:val="24"/>
        </w:rPr>
      </w:pPr>
      <w:r w:rsidRPr="00190B06">
        <w:rPr>
          <w:rFonts w:ascii="Arial" w:hAnsi="Arial"/>
          <w:b/>
          <w:sz w:val="24"/>
        </w:rPr>
        <w:t>**</w:t>
      </w:r>
      <w:proofErr w:type="spellStart"/>
      <w:proofErr w:type="gramStart"/>
      <w:r w:rsidRPr="00190B06">
        <w:rPr>
          <w:rFonts w:ascii="Arial" w:hAnsi="Arial"/>
          <w:b/>
          <w:sz w:val="24"/>
        </w:rPr>
        <w:t>Kamiya</w:t>
      </w:r>
      <w:proofErr w:type="spellEnd"/>
      <w:r w:rsidRPr="00190B06">
        <w:rPr>
          <w:rFonts w:ascii="Arial" w:hAnsi="Arial"/>
          <w:b/>
          <w:sz w:val="24"/>
        </w:rPr>
        <w:t xml:space="preserve">  12</w:t>
      </w:r>
      <w:proofErr w:type="gramEnd"/>
      <w:r w:rsidRPr="00190B06">
        <w:rPr>
          <w:rFonts w:ascii="Arial" w:hAnsi="Arial"/>
          <w:b/>
          <w:sz w:val="24"/>
        </w:rPr>
        <w:t>**</w:t>
      </w:r>
      <w:r w:rsidRPr="00190B06">
        <w:rPr>
          <w:rFonts w:ascii="Arial" w:hAnsi="Arial" w:cs="Times New Roman"/>
          <w:sz w:val="24"/>
        </w:rPr>
        <w:t xml:space="preserve">   (</w:t>
      </w:r>
      <w:proofErr w:type="spellStart"/>
      <w:r w:rsidRPr="00190B06">
        <w:rPr>
          <w:rFonts w:ascii="Arial" w:hAnsi="Arial" w:cs="Times New Roman"/>
          <w:sz w:val="24"/>
        </w:rPr>
        <w:t>Matake</w:t>
      </w:r>
      <w:proofErr w:type="spellEnd"/>
      <w:r w:rsidRPr="00190B06">
        <w:rPr>
          <w:rFonts w:ascii="Arial" w:hAnsi="Arial" w:cs="Times New Roman"/>
          <w:sz w:val="24"/>
        </w:rPr>
        <w:t xml:space="preserve"> </w:t>
      </w:r>
      <w:proofErr w:type="spellStart"/>
      <w:r w:rsidRPr="00190B06">
        <w:rPr>
          <w:rFonts w:ascii="Arial" w:hAnsi="Arial" w:cs="Times New Roman"/>
          <w:sz w:val="24"/>
        </w:rPr>
        <w:t>Kamiya</w:t>
      </w:r>
      <w:proofErr w:type="spellEnd"/>
      <w:r w:rsidRPr="00190B06">
        <w:rPr>
          <w:rFonts w:ascii="Arial" w:hAnsi="Arial" w:cs="Times New Roman"/>
          <w:sz w:val="24"/>
        </w:rPr>
        <w:t xml:space="preserve"> is Professor of International Relations at the National Defense Academy of Japan. He was a main author of the report Strategic Implications of an Ongoing Buildup of the US Bases in Guam for Japan, which the Research Institute for Peace and Security published in 2007, 6/20/12, </w:t>
      </w:r>
      <w:r w:rsidRPr="00190B06">
        <w:rPr>
          <w:rFonts w:ascii="Arial" w:hAnsi="Arial" w:cs="Times New Roman"/>
          <w:sz w:val="24"/>
        </w:rPr>
        <w:t>"</w:t>
      </w:r>
      <w:r w:rsidRPr="00190B06">
        <w:rPr>
          <w:rFonts w:ascii="Arial" w:hAnsi="Arial" w:cs="Times New Roman"/>
          <w:sz w:val="24"/>
        </w:rPr>
        <w:t>The Relocation of US Marines from Okinawa to Guam: Strategic Implications for Japan</w:t>
      </w:r>
      <w:r w:rsidRPr="00190B06">
        <w:rPr>
          <w:rFonts w:ascii="Arial" w:hAnsi="Arial" w:cs="Times New Roman"/>
          <w:sz w:val="24"/>
        </w:rPr>
        <w:t>"</w:t>
      </w:r>
      <w:r w:rsidRPr="00190B06">
        <w:rPr>
          <w:rFonts w:ascii="Arial" w:hAnsi="Arial" w:cs="Times New Roman"/>
          <w:sz w:val="24"/>
        </w:rPr>
        <w:t>, http://www.asianz.org.nz/our-work/track-2/opinions-essays/matake-kamiya)</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How should we assess the impact of the relocation on </w:t>
      </w:r>
      <w:proofErr w:type="spellStart"/>
      <w:r w:rsidRPr="00190B06">
        <w:rPr>
          <w:rFonts w:ascii="Arial" w:hAnsi="Arial"/>
          <w:sz w:val="24"/>
        </w:rPr>
        <w:t>Japan~’s</w:t>
      </w:r>
      <w:proofErr w:type="spellEnd"/>
      <w:r w:rsidRPr="00190B06">
        <w:rPr>
          <w:rFonts w:ascii="Arial" w:hAnsi="Arial"/>
          <w:sz w:val="24"/>
        </w:rPr>
        <w:t xml:space="preserve"> security? The planned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will</w:t>
      </w:r>
      <w:proofErr w:type="gramEnd"/>
      <w:r w:rsidRPr="00190B06">
        <w:rPr>
          <w:rFonts w:ascii="Arial" w:hAnsi="Arial"/>
          <w:sz w:val="24"/>
        </w:rPr>
        <w:t xml:space="preserve"> enhance the Japanese </w:t>
      </w:r>
      <w:proofErr w:type="spellStart"/>
      <w:r w:rsidRPr="00190B06">
        <w:rPr>
          <w:rFonts w:ascii="Arial" w:hAnsi="Arial"/>
          <w:sz w:val="24"/>
        </w:rPr>
        <w:t>people~’s</w:t>
      </w:r>
      <w:proofErr w:type="spellEnd"/>
      <w:r w:rsidRPr="00190B06">
        <w:rPr>
          <w:rFonts w:ascii="Arial" w:hAnsi="Arial"/>
          <w:sz w:val="24"/>
        </w:rPr>
        <w:t xml:space="preserve"> support of the alliance with the United States.</w:t>
      </w:r>
    </w:p>
    <w:p w:rsidR="00190B06" w:rsidRPr="00190B06" w:rsidRDefault="00190B06" w:rsidP="00190B06">
      <w:pPr>
        <w:contextualSpacing/>
        <w:rPr>
          <w:rFonts w:ascii="Arial" w:hAnsi="Arial"/>
          <w:sz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Guam is the linchpin of deterrence in the Asia-Pacific – proximity to hotspots ensures rapid response and deters Chinese expansionism</w:t>
      </w:r>
      <w:r w:rsidRPr="00190B06">
        <w:rPr>
          <w:rFonts w:ascii="Arial" w:hAnsi="Arial"/>
          <w:b/>
          <w:sz w:val="24"/>
        </w:rPr>
        <w:t>====</w:t>
      </w:r>
    </w:p>
    <w:p w:rsidR="00190B06" w:rsidRPr="00190B06" w:rsidRDefault="00190B06" w:rsidP="00190B06">
      <w:pPr>
        <w:contextualSpacing/>
        <w:rPr>
          <w:rFonts w:ascii="Arial" w:hAnsi="Arial"/>
          <w:b/>
          <w:sz w:val="24"/>
        </w:rPr>
      </w:pPr>
      <w:r w:rsidRPr="00190B06">
        <w:rPr>
          <w:rFonts w:ascii="Arial" w:hAnsi="Arial"/>
          <w:b/>
          <w:sz w:val="24"/>
        </w:rPr>
        <w:t>**</w:t>
      </w:r>
      <w:proofErr w:type="spellStart"/>
      <w:r w:rsidRPr="00190B06">
        <w:rPr>
          <w:rFonts w:ascii="Arial" w:hAnsi="Arial"/>
          <w:b/>
          <w:sz w:val="24"/>
        </w:rPr>
        <w:t>Caryl</w:t>
      </w:r>
      <w:proofErr w:type="spellEnd"/>
      <w:r w:rsidRPr="00190B06">
        <w:rPr>
          <w:rFonts w:ascii="Arial" w:hAnsi="Arial"/>
          <w:b/>
          <w:sz w:val="24"/>
        </w:rPr>
        <w:t>, 7**</w:t>
      </w:r>
    </w:p>
    <w:p w:rsidR="00190B06" w:rsidRPr="00190B06" w:rsidRDefault="00190B06" w:rsidP="00190B06">
      <w:pPr>
        <w:contextualSpacing/>
        <w:rPr>
          <w:rFonts w:ascii="Arial" w:hAnsi="Arial" w:cs="Times New Roman"/>
          <w:sz w:val="24"/>
        </w:rPr>
      </w:pPr>
      <w:r w:rsidRPr="00190B06">
        <w:rPr>
          <w:rFonts w:ascii="Arial" w:hAnsi="Arial" w:cs="Times New Roman"/>
          <w:sz w:val="24"/>
        </w:rPr>
        <w:t>(Washington Chief Editor for Radio Free Europe/Radio Liberty. He is a Contributing Editor at Foreign Policy and a Senior Fellow of the Center for International Studies at MIT, http://www.newsweek.com/2007/02/25/america-s-unsinkable-fleet.html)</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So why all the fuss over a tropical island just 30 miles long, known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r w:rsidRPr="00190B06">
        <w:rPr>
          <w:rFonts w:ascii="Arial" w:hAnsi="Arial"/>
          <w:sz w:val="24"/>
        </w:rPr>
        <w:t>U.S. Navy is now clearly emphasizing its force in Asia.</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bookmarkStart w:id="0" w:name="_GoBack"/>
      <w:bookmarkEnd w:id="0"/>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 xml:space="preserve">Leadership transition causes </w:t>
      </w:r>
      <w:proofErr w:type="spellStart"/>
      <w:r w:rsidRPr="00190B06">
        <w:rPr>
          <w:rFonts w:ascii="Arial" w:hAnsi="Arial"/>
          <w:b/>
          <w:sz w:val="24"/>
        </w:rPr>
        <w:t>apolarity</w:t>
      </w:r>
      <w:proofErr w:type="spellEnd"/>
      <w:r w:rsidRPr="00190B06">
        <w:rPr>
          <w:rFonts w:ascii="Arial" w:hAnsi="Arial"/>
          <w:b/>
          <w:sz w:val="24"/>
        </w:rPr>
        <w:t xml:space="preserve"> and competition</w:t>
      </w:r>
      <w:r w:rsidRPr="00190B06">
        <w:rPr>
          <w:rFonts w:ascii="Arial" w:hAnsi="Arial"/>
          <w:b/>
          <w:sz w:val="24"/>
        </w:rPr>
        <w:t>====</w:t>
      </w:r>
    </w:p>
    <w:p w:rsidR="00190B06" w:rsidRPr="00190B06" w:rsidRDefault="00190B06" w:rsidP="00190B06">
      <w:pPr>
        <w:rPr>
          <w:rFonts w:ascii="Arial" w:hAnsi="Arial"/>
          <w:b/>
          <w:sz w:val="24"/>
        </w:rPr>
      </w:pPr>
      <w:r w:rsidRPr="00190B06">
        <w:rPr>
          <w:rFonts w:ascii="Arial" w:hAnsi="Arial"/>
          <w:b/>
          <w:sz w:val="24"/>
        </w:rPr>
        <w:t>**(</w:t>
      </w:r>
      <w:proofErr w:type="spellStart"/>
      <w:r w:rsidRPr="00190B06">
        <w:rPr>
          <w:rFonts w:ascii="Arial" w:hAnsi="Arial"/>
          <w:b/>
          <w:sz w:val="24"/>
        </w:rPr>
        <w:t>Brezezinski</w:t>
      </w:r>
      <w:proofErr w:type="spellEnd"/>
      <w:r w:rsidRPr="00190B06">
        <w:rPr>
          <w:rFonts w:ascii="Arial" w:hAnsi="Arial"/>
          <w:b/>
          <w:sz w:val="24"/>
        </w:rPr>
        <w:t>, 12)**</w:t>
      </w:r>
    </w:p>
    <w:p w:rsidR="00190B06" w:rsidRPr="00190B06" w:rsidRDefault="00190B06" w:rsidP="00190B06">
      <w:pPr>
        <w:rPr>
          <w:rFonts w:ascii="Arial" w:hAnsi="Arial"/>
          <w:sz w:val="24"/>
        </w:rPr>
      </w:pPr>
      <w:proofErr w:type="spellStart"/>
      <w:r w:rsidRPr="00190B06">
        <w:rPr>
          <w:rFonts w:ascii="Arial" w:hAnsi="Arial"/>
          <w:sz w:val="24"/>
        </w:rPr>
        <w:t>Zbigniew</w:t>
      </w:r>
      <w:proofErr w:type="spellEnd"/>
      <w:r w:rsidRPr="00190B06">
        <w:rPr>
          <w:rFonts w:ascii="Arial" w:hAnsi="Arial"/>
          <w:sz w:val="24"/>
        </w:rPr>
        <w:t xml:space="preserve"> Brzezinski (Robert E. Osgood Professor of American Foreign Policy at the School of Advanced International Studies, Johns Hopkins University) Foreign Policy </w:t>
      </w:r>
      <w:r w:rsidRPr="00190B06">
        <w:rPr>
          <w:rFonts w:ascii="Arial" w:hAnsi="Arial"/>
          <w:sz w:val="24"/>
        </w:rPr>
        <w:t>"</w:t>
      </w:r>
      <w:r w:rsidRPr="00190B06">
        <w:rPr>
          <w:rFonts w:ascii="Arial" w:hAnsi="Arial"/>
          <w:sz w:val="24"/>
        </w:rPr>
        <w:t>After America</w:t>
      </w:r>
      <w:r w:rsidRPr="00190B06">
        <w:rPr>
          <w:rFonts w:ascii="Arial" w:hAnsi="Arial"/>
          <w:sz w:val="24"/>
        </w:rPr>
        <w:t>"</w:t>
      </w:r>
      <w:r w:rsidRPr="00190B06">
        <w:rPr>
          <w:rFonts w:ascii="Arial" w:hAnsi="Arial"/>
          <w:sz w:val="24"/>
        </w:rPr>
        <w:t xml:space="preserve"> January/February 2012</w:t>
      </w:r>
    </w:p>
    <w:p w:rsidR="00190B06" w:rsidRPr="00190B06" w:rsidRDefault="00190B06" w:rsidP="00190B06">
      <w:pPr>
        <w:rPr>
          <w:rFonts w:ascii="Arial" w:hAnsi="Arial"/>
          <w:sz w:val="24"/>
        </w:rPr>
      </w:pPr>
    </w:p>
    <w:p w:rsidR="00190B06" w:rsidRPr="00190B06" w:rsidRDefault="00190B06" w:rsidP="00190B06">
      <w:pPr>
        <w:rPr>
          <w:rFonts w:ascii="Arial" w:hAnsi="Arial"/>
          <w:sz w:val="24"/>
        </w:rPr>
      </w:pPr>
      <w:r w:rsidRPr="00190B06">
        <w:rPr>
          <w:rFonts w:ascii="Arial" w:hAnsi="Arial"/>
          <w:sz w:val="24"/>
        </w:rPr>
        <w:t xml:space="preserve">For if America falters, the world is unlikely to be dominated by a single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and</w:t>
      </w:r>
      <w:proofErr w:type="gramEnd"/>
      <w:r w:rsidRPr="00190B06">
        <w:rPr>
          <w:rFonts w:ascii="Arial" w:hAnsi="Arial"/>
          <w:sz w:val="24"/>
        </w:rPr>
        <w:t xml:space="preserve"> ubiquity of American power creates order where there would normally be conflict.</w:t>
      </w:r>
    </w:p>
    <w:p w:rsidR="00190B06" w:rsidRPr="00190B06" w:rsidRDefault="00190B06" w:rsidP="00190B06">
      <w:pPr>
        <w:contextualSpacing/>
        <w:rPr>
          <w:rFonts w:ascii="Arial" w:hAnsi="Arial" w:cs="Times New Roman"/>
          <w:sz w:val="24"/>
        </w:rPr>
      </w:pP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Contention 3: Relations</w:t>
      </w:r>
      <w:r w:rsidRPr="00190B06">
        <w:rPr>
          <w:rFonts w:ascii="Arial" w:hAnsi="Arial"/>
          <w:b/>
          <w:sz w:val="24"/>
        </w:rPr>
        <w:t>===</w:t>
      </w:r>
    </w:p>
    <w:p w:rsidR="00190B06" w:rsidRPr="00190B06" w:rsidRDefault="00190B06" w:rsidP="00190B06">
      <w:pPr>
        <w:rPr>
          <w:rFonts w:ascii="Arial" w:hAnsi="Arial"/>
          <w:b/>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 xml:space="preserve">Relations are at a watershed moment – negotiations have forced Japan to pay for Guam  </w:t>
      </w:r>
      <w:r w:rsidRPr="00190B06">
        <w:rPr>
          <w:rFonts w:ascii="Arial" w:hAnsi="Arial"/>
          <w:b/>
          <w:sz w:val="24"/>
        </w:rPr>
        <w:t>====</w:t>
      </w:r>
    </w:p>
    <w:p w:rsidR="00190B06" w:rsidRPr="00190B06" w:rsidRDefault="00190B06" w:rsidP="00190B06">
      <w:pPr>
        <w:contextualSpacing/>
        <w:rPr>
          <w:rFonts w:ascii="Arial" w:hAnsi="Arial"/>
          <w:sz w:val="24"/>
        </w:rPr>
      </w:pPr>
      <w:r w:rsidRPr="00190B06">
        <w:rPr>
          <w:rFonts w:ascii="Arial" w:hAnsi="Arial"/>
          <w:b/>
          <w:sz w:val="24"/>
        </w:rPr>
        <w:t>**Japan Times 3/25/12</w:t>
      </w:r>
      <w:r w:rsidRPr="00190B06">
        <w:rPr>
          <w:rFonts w:ascii="Arial" w:hAnsi="Arial"/>
          <w:sz w:val="24"/>
        </w:rPr>
        <w:t xml:space="preserve"> ("Japan asked to shell out extra %241 billion over marines~’ transfer to Guam", [[**</w:t>
      </w:r>
      <w:r w:rsidRPr="00190B06">
        <w:rPr>
          <w:rFonts w:ascii="Arial" w:hAnsi="Arial" w:cs="Times New Roman"/>
          <w:sz w:val="24"/>
        </w:rPr>
        <w:t>http://www.japantimes.co.jp/text/nn20120325b2.html //-http://www.japantimes.co.jp/text/nn20120325b2.html //]]</w:t>
      </w:r>
      <w:r w:rsidRPr="00190B06">
        <w:rPr>
          <w:rFonts w:ascii="Arial" w:hAnsi="Arial"/>
          <w:sz w:val="24"/>
        </w:rPr>
        <w:t>**)**</w:t>
      </w:r>
    </w:p>
    <w:p w:rsidR="00190B06" w:rsidRPr="00190B06" w:rsidRDefault="00190B06" w:rsidP="00190B06">
      <w:pPr>
        <w:contextualSpacing/>
        <w:rPr>
          <w:rFonts w:ascii="Arial" w:hAnsi="Arial"/>
          <w:sz w:val="24"/>
        </w:rPr>
      </w:pPr>
    </w:p>
    <w:p w:rsidR="00190B06" w:rsidRPr="00190B06" w:rsidRDefault="00190B06" w:rsidP="00190B06">
      <w:pPr>
        <w:rPr>
          <w:rFonts w:ascii="Arial" w:hAnsi="Arial"/>
          <w:sz w:val="24"/>
        </w:rPr>
      </w:pPr>
      <w:r w:rsidRPr="00190B06">
        <w:rPr>
          <w:rFonts w:ascii="Arial" w:hAnsi="Arial"/>
          <w:sz w:val="24"/>
        </w:rPr>
        <w:t xml:space="preserve">Washington is pushing Tokyo to pay an additional %241 billion over the transfer of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review</w:t>
      </w:r>
      <w:proofErr w:type="gramEnd"/>
      <w:r w:rsidRPr="00190B06">
        <w:rPr>
          <w:rFonts w:ascii="Arial" w:hAnsi="Arial"/>
          <w:sz w:val="24"/>
        </w:rPr>
        <w:t xml:space="preserve"> proposed that this figure be slashed to just 4,700 marines.</w:t>
      </w:r>
    </w:p>
    <w:p w:rsidR="00190B06" w:rsidRPr="00190B06" w:rsidRDefault="00190B06" w:rsidP="00190B06">
      <w:pPr>
        <w:contextualSpacing/>
        <w:rPr>
          <w:rFonts w:ascii="Arial" w:hAnsi="Arial" w:cs="Times New Roman"/>
          <w:color w:val="000000"/>
          <w:sz w:val="24"/>
          <w:shd w:val="clear" w:color="auto" w:fill="FFFFFF"/>
        </w:rPr>
      </w:pPr>
    </w:p>
    <w:p w:rsidR="00190B06" w:rsidRPr="00190B06" w:rsidRDefault="00190B06" w:rsidP="00190B06">
      <w:pPr>
        <w:contextualSpacing/>
        <w:rPr>
          <w:rFonts w:ascii="Arial" w:hAnsi="Arial" w:cs="Times New Roman"/>
          <w:color w:val="000000"/>
          <w:sz w:val="24"/>
          <w:shd w:val="clear" w:color="auto" w:fill="FFFFFF"/>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 xml:space="preserve">Lack of status quo support sends the wrong signal to Japan – funding for Guam infrastructure key </w:t>
      </w:r>
      <w:r w:rsidRPr="00190B06">
        <w:rPr>
          <w:rFonts w:ascii="Arial" w:hAnsi="Arial"/>
          <w:b/>
          <w:sz w:val="24"/>
        </w:rPr>
        <w:t>====</w:t>
      </w:r>
    </w:p>
    <w:p w:rsidR="00190B06" w:rsidRPr="00190B06" w:rsidRDefault="00190B06" w:rsidP="00190B06">
      <w:pPr>
        <w:contextualSpacing/>
        <w:rPr>
          <w:rFonts w:ascii="Arial" w:hAnsi="Arial" w:cs="Times New Roman"/>
          <w:sz w:val="24"/>
        </w:rPr>
      </w:pPr>
      <w:r w:rsidRPr="00190B06">
        <w:rPr>
          <w:rFonts w:ascii="Arial" w:hAnsi="Arial"/>
          <w:b/>
          <w:sz w:val="24"/>
        </w:rPr>
        <w:t>**</w:t>
      </w:r>
      <w:proofErr w:type="spellStart"/>
      <w:r w:rsidRPr="00190B06">
        <w:rPr>
          <w:rFonts w:ascii="Arial" w:hAnsi="Arial"/>
          <w:b/>
          <w:sz w:val="24"/>
        </w:rPr>
        <w:t>Bordallo</w:t>
      </w:r>
      <w:proofErr w:type="spellEnd"/>
      <w:r w:rsidRPr="00190B06">
        <w:rPr>
          <w:rFonts w:ascii="Arial" w:hAnsi="Arial"/>
          <w:b/>
          <w:sz w:val="24"/>
        </w:rPr>
        <w:t xml:space="preserve"> 5/23</w:t>
      </w:r>
      <w:r w:rsidRPr="00190B06">
        <w:rPr>
          <w:rFonts w:ascii="Arial" w:hAnsi="Arial"/>
          <w:sz w:val="24"/>
        </w:rPr>
        <w:t xml:space="preserve"> **</w:t>
      </w:r>
      <w:r w:rsidRPr="00190B06">
        <w:rPr>
          <w:rFonts w:ascii="Arial" w:hAnsi="Arial" w:cs="Times New Roman"/>
          <w:sz w:val="24"/>
        </w:rPr>
        <w:t xml:space="preserve">(Madeleine Z. </w:t>
      </w:r>
      <w:proofErr w:type="spellStart"/>
      <w:r w:rsidRPr="00190B06">
        <w:rPr>
          <w:rFonts w:ascii="Arial" w:hAnsi="Arial" w:cs="Times New Roman"/>
          <w:sz w:val="24"/>
        </w:rPr>
        <w:t>Bordallo</w:t>
      </w:r>
      <w:proofErr w:type="spellEnd"/>
      <w:r w:rsidRPr="00190B06">
        <w:rPr>
          <w:rFonts w:ascii="Arial" w:hAnsi="Arial" w:cs="Times New Roman"/>
          <w:sz w:val="24"/>
        </w:rPr>
        <w:t xml:space="preserve">, congresswoman for the United States, representing Guam, 5/23/2012, </w:t>
      </w:r>
      <w:r w:rsidRPr="00190B06">
        <w:rPr>
          <w:rFonts w:ascii="Arial" w:hAnsi="Arial" w:cs="Times New Roman"/>
          <w:sz w:val="24"/>
        </w:rPr>
        <w:t>"</w:t>
      </w:r>
      <w:r w:rsidRPr="00190B06">
        <w:rPr>
          <w:rFonts w:ascii="Arial" w:hAnsi="Arial" w:cs="Times New Roman"/>
          <w:sz w:val="24"/>
        </w:rPr>
        <w:t>STATEMENT ON THE SENATE CUTS TO MILITARY CONSTRUCTION PROJECTS ON GUAM</w:t>
      </w:r>
      <w:r w:rsidRPr="00190B06">
        <w:rPr>
          <w:rFonts w:ascii="Arial" w:hAnsi="Arial" w:cs="Times New Roman"/>
          <w:sz w:val="24"/>
        </w:rPr>
        <w:t>"</w:t>
      </w:r>
      <w:r w:rsidRPr="00190B06">
        <w:rPr>
          <w:rFonts w:ascii="Arial" w:hAnsi="Arial" w:cs="Times New Roman"/>
          <w:sz w:val="24"/>
        </w:rPr>
        <w:t>, http://bordallo.house.gov/press-release/statement-senate-cuts-military-construction-projects-guam)</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Congresswoman Madeleine Z. </w:t>
      </w:r>
      <w:proofErr w:type="spellStart"/>
      <w:r w:rsidRPr="00190B06">
        <w:rPr>
          <w:rFonts w:ascii="Arial" w:hAnsi="Arial"/>
          <w:sz w:val="24"/>
        </w:rPr>
        <w:t>Bordallo</w:t>
      </w:r>
      <w:proofErr w:type="spellEnd"/>
      <w:r w:rsidRPr="00190B06">
        <w:rPr>
          <w:rFonts w:ascii="Arial" w:hAnsi="Arial"/>
          <w:sz w:val="24"/>
        </w:rPr>
        <w:t xml:space="preserve"> today issued the following statement on the Senate Appropriations and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to</w:t>
      </w:r>
      <w:proofErr w:type="gramEnd"/>
      <w:r w:rsidRPr="00190B06">
        <w:rPr>
          <w:rFonts w:ascii="Arial" w:hAnsi="Arial"/>
          <w:sz w:val="24"/>
        </w:rPr>
        <w:t xml:space="preserve"> satisfy the information requests of Congress including the requirements of section 2207."</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The plan eases the financial burden on Japan and sends a strong signal of commitment to the buildup</w:t>
      </w:r>
      <w:r w:rsidRPr="00190B06">
        <w:rPr>
          <w:rFonts w:ascii="Arial" w:hAnsi="Arial"/>
          <w:b/>
          <w:sz w:val="24"/>
        </w:rPr>
        <w:t>====</w:t>
      </w:r>
    </w:p>
    <w:p w:rsidR="00190B06" w:rsidRPr="00190B06" w:rsidRDefault="00190B06" w:rsidP="00190B06">
      <w:pPr>
        <w:contextualSpacing/>
        <w:rPr>
          <w:rFonts w:ascii="Arial" w:hAnsi="Arial" w:cs="Times New Roman"/>
          <w:sz w:val="24"/>
        </w:rPr>
      </w:pPr>
      <w:r w:rsidRPr="00190B06">
        <w:rPr>
          <w:rFonts w:ascii="Arial" w:hAnsi="Arial"/>
          <w:b/>
          <w:sz w:val="24"/>
        </w:rPr>
        <w:t>**</w:t>
      </w:r>
      <w:proofErr w:type="spellStart"/>
      <w:r w:rsidRPr="00190B06">
        <w:rPr>
          <w:rFonts w:ascii="Arial" w:hAnsi="Arial"/>
          <w:b/>
          <w:sz w:val="24"/>
        </w:rPr>
        <w:t>Calvo</w:t>
      </w:r>
      <w:proofErr w:type="spellEnd"/>
      <w:r w:rsidRPr="00190B06">
        <w:rPr>
          <w:rFonts w:ascii="Arial" w:hAnsi="Arial"/>
          <w:b/>
          <w:sz w:val="24"/>
        </w:rPr>
        <w:t xml:space="preserve"> 12**</w:t>
      </w:r>
      <w:r w:rsidRPr="00190B06">
        <w:rPr>
          <w:rFonts w:ascii="Arial" w:hAnsi="Arial" w:cs="Times New Roman"/>
          <w:sz w:val="24"/>
        </w:rPr>
        <w:t xml:space="preserve"> (Eddie </w:t>
      </w:r>
      <w:proofErr w:type="spellStart"/>
      <w:r w:rsidRPr="00190B06">
        <w:rPr>
          <w:rFonts w:ascii="Arial" w:hAnsi="Arial" w:cs="Times New Roman"/>
          <w:sz w:val="24"/>
        </w:rPr>
        <w:t>Calvo</w:t>
      </w:r>
      <w:proofErr w:type="spellEnd"/>
      <w:r w:rsidRPr="00190B06">
        <w:rPr>
          <w:rFonts w:ascii="Arial" w:hAnsi="Arial" w:cs="Times New Roman"/>
          <w:sz w:val="24"/>
        </w:rPr>
        <w:t xml:space="preserve">, Governor of the United States territory of Guam, former Senator within the Legislature of Guam, Office of Governor Eddie </w:t>
      </w:r>
      <w:proofErr w:type="spellStart"/>
      <w:r w:rsidRPr="00190B06">
        <w:rPr>
          <w:rFonts w:ascii="Arial" w:hAnsi="Arial" w:cs="Times New Roman"/>
          <w:sz w:val="24"/>
        </w:rPr>
        <w:t>Baza</w:t>
      </w:r>
      <w:proofErr w:type="spellEnd"/>
      <w:r w:rsidRPr="00190B06">
        <w:rPr>
          <w:rFonts w:ascii="Arial" w:hAnsi="Arial" w:cs="Times New Roman"/>
          <w:sz w:val="24"/>
        </w:rPr>
        <w:t xml:space="preserve"> </w:t>
      </w:r>
      <w:proofErr w:type="spellStart"/>
      <w:r w:rsidRPr="00190B06">
        <w:rPr>
          <w:rFonts w:ascii="Arial" w:hAnsi="Arial" w:cs="Times New Roman"/>
          <w:sz w:val="24"/>
        </w:rPr>
        <w:t>Calvo</w:t>
      </w:r>
      <w:proofErr w:type="spellEnd"/>
      <w:r w:rsidRPr="00190B06">
        <w:rPr>
          <w:rFonts w:ascii="Arial" w:hAnsi="Arial" w:cs="Times New Roman"/>
          <w:sz w:val="24"/>
        </w:rPr>
        <w:t xml:space="preserve">, 5/23/12, </w:t>
      </w:r>
      <w:r w:rsidRPr="00190B06">
        <w:rPr>
          <w:rFonts w:ascii="Arial" w:hAnsi="Arial" w:cs="Times New Roman"/>
          <w:sz w:val="24"/>
        </w:rPr>
        <w:t>"</w:t>
      </w:r>
      <w:r w:rsidRPr="00190B06">
        <w:rPr>
          <w:rFonts w:ascii="Arial" w:hAnsi="Arial" w:cs="Times New Roman"/>
          <w:sz w:val="24"/>
        </w:rPr>
        <w:t xml:space="preserve">NEWS: </w:t>
      </w:r>
      <w:proofErr w:type="spellStart"/>
      <w:r w:rsidRPr="00190B06">
        <w:rPr>
          <w:rFonts w:ascii="Arial" w:hAnsi="Arial" w:cs="Times New Roman"/>
          <w:sz w:val="24"/>
        </w:rPr>
        <w:t>Calvo</w:t>
      </w:r>
      <w:proofErr w:type="spellEnd"/>
      <w:r w:rsidRPr="00190B06">
        <w:rPr>
          <w:rFonts w:ascii="Arial" w:hAnsi="Arial" w:cs="Times New Roman"/>
          <w:sz w:val="24"/>
        </w:rPr>
        <w:t xml:space="preserve"> Fights for Federal Action on Guam So Buildup Can Start</w:t>
      </w:r>
      <w:r w:rsidRPr="00190B06">
        <w:rPr>
          <w:rFonts w:ascii="Arial" w:hAnsi="Arial" w:cs="Times New Roman"/>
          <w:sz w:val="24"/>
        </w:rPr>
        <w:t>"</w:t>
      </w:r>
      <w:r w:rsidRPr="00190B06">
        <w:rPr>
          <w:rFonts w:ascii="Arial" w:hAnsi="Arial" w:cs="Times New Roman"/>
          <w:sz w:val="24"/>
        </w:rPr>
        <w:t xml:space="preserve">, </w:t>
      </w:r>
      <w:r w:rsidRPr="00190B06">
        <w:rPr>
          <w:rFonts w:ascii="Arial" w:hAnsi="Arial" w:cs="Times New Roman"/>
          <w:sz w:val="24"/>
        </w:rPr>
        <w:t>[[http://governor.guam.gov/2012/05/23/news-calvo-fights-federal-action-guam-buildup-start/-http://governor.guam.gov/2012/05/23/news-calvo-fights-federal-action-guam-buildup-start/]]</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The </w:t>
      </w:r>
      <w:proofErr w:type="spellStart"/>
      <w:r w:rsidRPr="00190B06">
        <w:rPr>
          <w:rFonts w:ascii="Arial" w:hAnsi="Arial"/>
          <w:sz w:val="24"/>
        </w:rPr>
        <w:t>Governor~’s</w:t>
      </w:r>
      <w:proofErr w:type="spellEnd"/>
      <w:r w:rsidRPr="00190B06">
        <w:rPr>
          <w:rFonts w:ascii="Arial" w:hAnsi="Arial"/>
          <w:sz w:val="24"/>
        </w:rPr>
        <w:t xml:space="preserve"> main point – </w:t>
      </w:r>
      <w:proofErr w:type="spellStart"/>
      <w:r w:rsidRPr="00190B06">
        <w:rPr>
          <w:rFonts w:ascii="Arial" w:hAnsi="Arial"/>
          <w:sz w:val="24"/>
        </w:rPr>
        <w:t>it~’s</w:t>
      </w:r>
      <w:proofErr w:type="spellEnd"/>
      <w:r w:rsidRPr="00190B06">
        <w:rPr>
          <w:rFonts w:ascii="Arial" w:hAnsi="Arial"/>
          <w:sz w:val="24"/>
        </w:rPr>
        <w:t xml:space="preserve"> important for leaders in Washington and Tokyo to recognize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Tokyo that the U.S. government is serious about this commitment.</w:t>
      </w:r>
      <w:proofErr w:type="gramEnd"/>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 xml:space="preserve">Only obstacle to cooperation is US funding for Guam </w:t>
      </w:r>
      <w:r w:rsidRPr="00190B06">
        <w:rPr>
          <w:rFonts w:ascii="Arial" w:hAnsi="Arial"/>
          <w:b/>
          <w:sz w:val="24"/>
        </w:rPr>
        <w:t>====</w:t>
      </w:r>
    </w:p>
    <w:p w:rsidR="00190B06" w:rsidRPr="00190B06" w:rsidRDefault="00190B06" w:rsidP="00190B06">
      <w:pPr>
        <w:contextualSpacing/>
        <w:rPr>
          <w:rFonts w:ascii="Arial" w:hAnsi="Arial"/>
          <w:b/>
          <w:sz w:val="24"/>
        </w:rPr>
      </w:pPr>
      <w:r w:rsidRPr="00190B06">
        <w:rPr>
          <w:rFonts w:ascii="Arial" w:hAnsi="Arial"/>
          <w:b/>
          <w:sz w:val="24"/>
        </w:rPr>
        <w:t>**Avery and Rinehart 8/3**</w:t>
      </w:r>
    </w:p>
    <w:p w:rsidR="00190B06" w:rsidRPr="00190B06" w:rsidRDefault="00190B06" w:rsidP="00190B06">
      <w:pPr>
        <w:contextualSpacing/>
        <w:rPr>
          <w:rFonts w:ascii="Arial" w:hAnsi="Arial" w:cs="Times New Roman"/>
          <w:sz w:val="24"/>
        </w:rPr>
      </w:pPr>
      <w:r w:rsidRPr="00190B06">
        <w:rPr>
          <w:rFonts w:ascii="Arial" w:hAnsi="Arial" w:cs="Times New Roman"/>
          <w:sz w:val="24"/>
        </w:rPr>
        <w:t xml:space="preserve">Emma </w:t>
      </w:r>
      <w:proofErr w:type="spellStart"/>
      <w:r w:rsidRPr="00190B06">
        <w:rPr>
          <w:rFonts w:ascii="Arial" w:hAnsi="Arial" w:cs="Times New Roman"/>
          <w:sz w:val="24"/>
        </w:rPr>
        <w:t>Chanlett</w:t>
      </w:r>
      <w:proofErr w:type="spellEnd"/>
      <w:r w:rsidRPr="00190B06">
        <w:rPr>
          <w:rFonts w:ascii="Arial" w:hAnsi="Arial" w:cs="Times New Roman"/>
          <w:sz w:val="24"/>
        </w:rPr>
        <w:t xml:space="preserve">-Avery, specialist in Asian Affairs, and </w:t>
      </w:r>
      <w:proofErr w:type="spellStart"/>
      <w:r w:rsidRPr="00190B06">
        <w:rPr>
          <w:rFonts w:ascii="Arial" w:hAnsi="Arial" w:cs="Times New Roman"/>
          <w:sz w:val="24"/>
        </w:rPr>
        <w:t>Iam</w:t>
      </w:r>
      <w:proofErr w:type="spellEnd"/>
      <w:r w:rsidRPr="00190B06">
        <w:rPr>
          <w:rFonts w:ascii="Arial" w:hAnsi="Arial" w:cs="Times New Roman"/>
          <w:sz w:val="24"/>
        </w:rPr>
        <w:t xml:space="preserve"> E. Rinehart, analysts in Asian Affairs, 8/3/12, </w:t>
      </w:r>
      <w:r w:rsidRPr="00190B06">
        <w:rPr>
          <w:rFonts w:ascii="Arial" w:hAnsi="Arial"/>
          <w:sz w:val="24"/>
        </w:rPr>
        <w:t>Congressional Research Service</w:t>
      </w:r>
      <w:r w:rsidRPr="00190B06">
        <w:rPr>
          <w:rFonts w:ascii="Arial" w:hAnsi="Arial" w:cs="Times New Roman"/>
          <w:sz w:val="24"/>
        </w:rPr>
        <w:t xml:space="preserve">, </w:t>
      </w:r>
      <w:r w:rsidRPr="00190B06">
        <w:rPr>
          <w:rFonts w:ascii="Arial" w:hAnsi="Arial" w:cs="Times New Roman"/>
          <w:sz w:val="24"/>
        </w:rPr>
        <w:t>[[http://www.fas.org/sgp/crs/natsec/R42645.pdf-http://www.fas.org/sgp/crs/natsec/R42645.pdf]]</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Japanese politics have been in a state of flux since 2006, with six different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troops</w:t>
      </w:r>
      <w:proofErr w:type="gramEnd"/>
      <w:r w:rsidRPr="00190B06">
        <w:rPr>
          <w:rFonts w:ascii="Arial" w:hAnsi="Arial"/>
          <w:sz w:val="24"/>
        </w:rPr>
        <w:t>, known as host nation support, could interfere with the agreement.</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Reverse-causal – failure to relocate to Guam destroys relations</w:t>
      </w:r>
      <w:r w:rsidRPr="00190B06">
        <w:rPr>
          <w:rFonts w:ascii="Arial" w:hAnsi="Arial"/>
          <w:b/>
          <w:sz w:val="24"/>
        </w:rPr>
        <w:t>====</w:t>
      </w:r>
    </w:p>
    <w:p w:rsidR="00190B06" w:rsidRPr="00190B06" w:rsidRDefault="00190B06" w:rsidP="00190B06">
      <w:pPr>
        <w:contextualSpacing/>
        <w:rPr>
          <w:rFonts w:ascii="Arial" w:hAnsi="Arial" w:cs="Times New Roman"/>
          <w:sz w:val="24"/>
        </w:rPr>
      </w:pPr>
      <w:r w:rsidRPr="00190B06">
        <w:rPr>
          <w:rFonts w:ascii="Arial" w:hAnsi="Arial"/>
          <w:b/>
          <w:sz w:val="24"/>
        </w:rPr>
        <w:t>**Delgado 12**</w:t>
      </w:r>
      <w:r w:rsidRPr="00190B06">
        <w:rPr>
          <w:rFonts w:ascii="Arial" w:hAnsi="Arial" w:cs="Times New Roman"/>
          <w:sz w:val="24"/>
        </w:rPr>
        <w:t xml:space="preserve"> (Nick Delgado, staff writer for </w:t>
      </w:r>
      <w:proofErr w:type="spellStart"/>
      <w:r w:rsidRPr="00190B06">
        <w:rPr>
          <w:rFonts w:ascii="Arial" w:hAnsi="Arial" w:cs="Times New Roman"/>
          <w:sz w:val="24"/>
        </w:rPr>
        <w:t>Kuam</w:t>
      </w:r>
      <w:proofErr w:type="spellEnd"/>
      <w:r w:rsidRPr="00190B06">
        <w:rPr>
          <w:rFonts w:ascii="Arial" w:hAnsi="Arial" w:cs="Times New Roman"/>
          <w:sz w:val="24"/>
        </w:rPr>
        <w:t xml:space="preserve"> News, </w:t>
      </w:r>
      <w:proofErr w:type="spellStart"/>
      <w:r w:rsidRPr="00190B06">
        <w:rPr>
          <w:rFonts w:ascii="Arial" w:hAnsi="Arial" w:cs="Times New Roman"/>
          <w:sz w:val="24"/>
        </w:rPr>
        <w:t>Kuam</w:t>
      </w:r>
      <w:proofErr w:type="spellEnd"/>
      <w:r w:rsidRPr="00190B06">
        <w:rPr>
          <w:rFonts w:ascii="Arial" w:hAnsi="Arial" w:cs="Times New Roman"/>
          <w:sz w:val="24"/>
        </w:rPr>
        <w:t xml:space="preserve"> News—</w:t>
      </w:r>
      <w:proofErr w:type="spellStart"/>
      <w:r w:rsidRPr="00190B06">
        <w:rPr>
          <w:rFonts w:ascii="Arial" w:hAnsi="Arial" w:cs="Times New Roman"/>
          <w:sz w:val="24"/>
        </w:rPr>
        <w:t>Guam</w:t>
      </w:r>
      <w:r w:rsidRPr="00190B06">
        <w:rPr>
          <w:rFonts w:ascii="Arial" w:hAnsi="Arial" w:cs="Times New Roman"/>
          <w:sz w:val="24"/>
        </w:rPr>
        <w:t>~’</w:t>
      </w:r>
      <w:r w:rsidRPr="00190B06">
        <w:rPr>
          <w:rFonts w:ascii="Arial" w:hAnsi="Arial" w:cs="Times New Roman"/>
          <w:sz w:val="24"/>
        </w:rPr>
        <w:t>s</w:t>
      </w:r>
      <w:proofErr w:type="spellEnd"/>
      <w:r w:rsidRPr="00190B06">
        <w:rPr>
          <w:rFonts w:ascii="Arial" w:hAnsi="Arial" w:cs="Times New Roman"/>
          <w:sz w:val="24"/>
        </w:rPr>
        <w:t xml:space="preserve"> News Network, 6/30/12, </w:t>
      </w:r>
      <w:r w:rsidRPr="00190B06">
        <w:rPr>
          <w:rFonts w:ascii="Arial" w:hAnsi="Arial" w:cs="Times New Roman"/>
          <w:sz w:val="24"/>
        </w:rPr>
        <w:t>"</w:t>
      </w:r>
      <w:r w:rsidRPr="00190B06">
        <w:rPr>
          <w:rFonts w:ascii="Arial" w:hAnsi="Arial" w:cs="Times New Roman"/>
          <w:sz w:val="24"/>
        </w:rPr>
        <w:t>Guam briefing held on Capitol Hill</w:t>
      </w:r>
      <w:r w:rsidRPr="00190B06">
        <w:rPr>
          <w:rFonts w:ascii="Arial" w:hAnsi="Arial" w:cs="Times New Roman"/>
          <w:sz w:val="24"/>
        </w:rPr>
        <w:t>"</w:t>
      </w:r>
      <w:proofErr w:type="gramStart"/>
      <w:r w:rsidRPr="00190B06">
        <w:rPr>
          <w:rFonts w:ascii="Arial" w:hAnsi="Arial" w:cs="Times New Roman"/>
          <w:sz w:val="24"/>
        </w:rPr>
        <w:t>,http</w:t>
      </w:r>
      <w:proofErr w:type="gramEnd"/>
      <w:r w:rsidRPr="00190B06">
        <w:rPr>
          <w:rFonts w:ascii="Arial" w:hAnsi="Arial" w:cs="Times New Roman"/>
          <w:sz w:val="24"/>
        </w:rPr>
        <w:t>://www.kuam.com/story/18921168/2012/06/30/guam-briefing-held-on-capitol-hill)</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Congresswoman Madeleine </w:t>
      </w:r>
      <w:proofErr w:type="spellStart"/>
      <w:r w:rsidRPr="00190B06">
        <w:rPr>
          <w:rFonts w:ascii="Arial" w:hAnsi="Arial"/>
          <w:sz w:val="24"/>
        </w:rPr>
        <w:t>Bordallo</w:t>
      </w:r>
      <w:proofErr w:type="spellEnd"/>
      <w:r w:rsidRPr="00190B06">
        <w:rPr>
          <w:rFonts w:ascii="Arial" w:hAnsi="Arial"/>
          <w:sz w:val="24"/>
        </w:rPr>
        <w:t xml:space="preserve"> gave brief remarks stating Guam plays pivotal roles in </w:t>
      </w:r>
      <w:proofErr w:type="gramStart"/>
      <w:r w:rsidRPr="00190B06">
        <w:rPr>
          <w:rFonts w:ascii="Arial" w:hAnsi="Arial"/>
          <w:sz w:val="24"/>
        </w:rPr>
        <w:t>the  United</w:t>
      </w:r>
      <w:proofErr w:type="gramEnd"/>
      <w:r w:rsidRPr="00190B06">
        <w:rPr>
          <w:rFonts w:ascii="Arial" w:hAnsi="Arial"/>
          <w:sz w:val="24"/>
        </w:rPr>
        <w:t xml:space="preserve"> States~’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a</w:t>
      </w:r>
      <w:proofErr w:type="gramEnd"/>
      <w:r w:rsidRPr="00190B06">
        <w:rPr>
          <w:rFonts w:ascii="Arial" w:hAnsi="Arial"/>
          <w:sz w:val="24"/>
        </w:rPr>
        <w:t xml:space="preserve"> more serious impact to our critical bilateral relations with the Japan government.</w:t>
      </w:r>
    </w:p>
    <w:p w:rsidR="00190B06" w:rsidRPr="00190B06" w:rsidRDefault="00190B06" w:rsidP="00190B06">
      <w:pPr>
        <w:contextualSpacing/>
        <w:rPr>
          <w:rFonts w:ascii="Arial" w:hAnsi="Arial" w:cs="Times New Roman"/>
          <w:sz w:val="24"/>
        </w:rPr>
      </w:pPr>
    </w:p>
    <w:p w:rsidR="00190B06" w:rsidRPr="00190B06" w:rsidRDefault="00190B06" w:rsidP="00190B06">
      <w:pPr>
        <w:pStyle w:val="Nothing"/>
        <w:contextualSpacing/>
        <w:rPr>
          <w:rFonts w:ascii="Arial" w:hAnsi="Arial"/>
          <w:sz w:val="24"/>
          <w:szCs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 xml:space="preserve">Alliance key to solve warming </w:t>
      </w:r>
      <w:r w:rsidRPr="00190B06">
        <w:rPr>
          <w:rFonts w:ascii="Arial" w:hAnsi="Arial"/>
          <w:b/>
          <w:sz w:val="24"/>
        </w:rPr>
        <w:t>====</w:t>
      </w:r>
    </w:p>
    <w:p w:rsidR="00190B06" w:rsidRPr="00190B06" w:rsidRDefault="00190B06" w:rsidP="00190B06">
      <w:pPr>
        <w:rPr>
          <w:rFonts w:ascii="Arial" w:hAnsi="Arial"/>
          <w:sz w:val="24"/>
        </w:rPr>
      </w:pPr>
      <w:r w:rsidRPr="00190B06">
        <w:rPr>
          <w:rFonts w:ascii="Arial" w:hAnsi="Arial"/>
          <w:b/>
          <w:sz w:val="24"/>
        </w:rPr>
        <w:t xml:space="preserve">**Denmark and </w:t>
      </w:r>
      <w:proofErr w:type="spellStart"/>
      <w:r w:rsidRPr="00190B06">
        <w:rPr>
          <w:rFonts w:ascii="Arial" w:hAnsi="Arial"/>
          <w:b/>
          <w:sz w:val="24"/>
        </w:rPr>
        <w:t>Kliman</w:t>
      </w:r>
      <w:proofErr w:type="spellEnd"/>
      <w:r w:rsidRPr="00190B06">
        <w:rPr>
          <w:rFonts w:ascii="Arial" w:hAnsi="Arial"/>
          <w:b/>
          <w:sz w:val="24"/>
        </w:rPr>
        <w:t xml:space="preserve"> 10**</w:t>
      </w:r>
      <w:r w:rsidRPr="00190B06">
        <w:rPr>
          <w:rFonts w:ascii="Arial" w:hAnsi="Arial"/>
          <w:sz w:val="24"/>
        </w:rPr>
        <w:t xml:space="preserve"> (Abraham M. and Daniel M., Center for a New American Security, </w:t>
      </w:r>
      <w:r w:rsidRPr="00190B06">
        <w:rPr>
          <w:rFonts w:ascii="Arial" w:hAnsi="Arial"/>
          <w:sz w:val="24"/>
        </w:rPr>
        <w:t>"</w:t>
      </w:r>
      <w:r w:rsidRPr="00190B06">
        <w:rPr>
          <w:rFonts w:ascii="Arial" w:hAnsi="Arial"/>
          <w:sz w:val="24"/>
        </w:rPr>
        <w:t>Cornerstone: A Future Agenda for the U.S.-Japan Alliance</w:t>
      </w:r>
      <w:r w:rsidRPr="00190B06">
        <w:rPr>
          <w:rFonts w:ascii="Arial" w:hAnsi="Arial"/>
          <w:sz w:val="24"/>
        </w:rPr>
        <w:t>"</w:t>
      </w:r>
      <w:r w:rsidRPr="00190B06">
        <w:rPr>
          <w:rFonts w:ascii="Arial" w:hAnsi="Arial"/>
          <w:sz w:val="24"/>
        </w:rPr>
        <w:t xml:space="preserve">, 6-10-2010, http://www.cnas.org/files/documents/publications/USJapanPolicyBrief_DenmarkKliman_June2010.pdf </w:t>
      </w:r>
      <w:r w:rsidRPr="00190B06">
        <w:rPr>
          <w:rFonts w:ascii="Arial" w:hAnsi="Arial"/>
          <w:sz w:val="24"/>
        </w:rPr>
        <w:t>~~[</w:t>
      </w:r>
      <w:r w:rsidRPr="00190B06">
        <w:rPr>
          <w:rFonts w:ascii="Arial" w:hAnsi="Arial"/>
          <w:sz w:val="24"/>
        </w:rPr>
        <w:t>NT</w:t>
      </w:r>
      <w:r w:rsidRPr="00190B06">
        <w:rPr>
          <w:rFonts w:ascii="Arial" w:hAnsi="Arial"/>
          <w:sz w:val="24"/>
        </w:rPr>
        <w:t>~~]</w:t>
      </w:r>
      <w:r w:rsidRPr="00190B06">
        <w:rPr>
          <w:rFonts w:ascii="Arial" w:hAnsi="Arial"/>
          <w:sz w:val="24"/>
        </w:rPr>
        <w:t xml:space="preserve">) </w:t>
      </w:r>
    </w:p>
    <w:p w:rsidR="00190B06" w:rsidRPr="00190B06" w:rsidRDefault="00190B06" w:rsidP="00190B06">
      <w:pPr>
        <w:rPr>
          <w:rFonts w:ascii="Arial" w:hAnsi="Arial"/>
          <w:sz w:val="24"/>
        </w:rPr>
      </w:pPr>
    </w:p>
    <w:p w:rsidR="00190B06" w:rsidRPr="00190B06" w:rsidRDefault="00190B06" w:rsidP="00190B06">
      <w:pPr>
        <w:rPr>
          <w:rFonts w:ascii="Arial" w:hAnsi="Arial"/>
          <w:sz w:val="24"/>
        </w:rPr>
      </w:pPr>
      <w:r w:rsidRPr="00190B06">
        <w:rPr>
          <w:rFonts w:ascii="Arial" w:hAnsi="Arial"/>
          <w:sz w:val="24"/>
        </w:rPr>
        <w:t xml:space="preserve">Lastly, the alliance can complement existing initiatives to address "natural security" threats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alliance</w:t>
      </w:r>
      <w:proofErr w:type="gramEnd"/>
      <w:r w:rsidRPr="00190B06">
        <w:rPr>
          <w:rFonts w:ascii="Arial" w:hAnsi="Arial"/>
          <w:sz w:val="24"/>
        </w:rPr>
        <w:t xml:space="preserve"> confronts, but it constitutes an important future area for alliance cooperation.</w:t>
      </w:r>
    </w:p>
    <w:p w:rsidR="00190B06" w:rsidRPr="00190B06" w:rsidRDefault="00190B06" w:rsidP="00190B06">
      <w:pPr>
        <w:rPr>
          <w:rStyle w:val="NothingChar"/>
          <w:rFonts w:ascii="Arial" w:eastAsiaTheme="minorEastAsia" w:hAnsi="Arial"/>
          <w:sz w:val="24"/>
          <w:szCs w:val="24"/>
        </w:rPr>
      </w:pPr>
    </w:p>
    <w:p w:rsidR="00190B06" w:rsidRPr="00190B06" w:rsidRDefault="00190B06" w:rsidP="00190B06">
      <w:pPr>
        <w:pStyle w:val="Cards"/>
        <w:ind w:left="0"/>
        <w:contextualSpacing/>
        <w:rPr>
          <w:rStyle w:val="NothingChar"/>
          <w:rFonts w:ascii="Arial" w:hAnsi="Arial"/>
          <w:sz w:val="24"/>
          <w:szCs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Warming causes extinction</w:t>
      </w:r>
      <w:r w:rsidRPr="00190B06">
        <w:rPr>
          <w:rFonts w:ascii="Arial" w:hAnsi="Arial"/>
          <w:b/>
          <w:sz w:val="24"/>
        </w:rPr>
        <w:t>====</w:t>
      </w:r>
    </w:p>
    <w:p w:rsidR="00190B06" w:rsidRPr="00190B06" w:rsidRDefault="00190B06" w:rsidP="00190B06">
      <w:pPr>
        <w:rPr>
          <w:rFonts w:ascii="Arial" w:hAnsi="Arial"/>
          <w:sz w:val="24"/>
        </w:rPr>
      </w:pPr>
      <w:r w:rsidRPr="00190B06">
        <w:rPr>
          <w:rFonts w:ascii="Arial" w:hAnsi="Arial"/>
          <w:b/>
          <w:sz w:val="24"/>
        </w:rPr>
        <w:t>**Henderson, ~’6</w:t>
      </w:r>
      <w:proofErr w:type="gramStart"/>
      <w:r w:rsidRPr="00190B06">
        <w:rPr>
          <w:rFonts w:ascii="Arial" w:hAnsi="Arial"/>
          <w:b/>
          <w:sz w:val="24"/>
        </w:rPr>
        <w:t>.*</w:t>
      </w:r>
      <w:proofErr w:type="gramEnd"/>
      <w:r w:rsidRPr="00190B06">
        <w:rPr>
          <w:rFonts w:ascii="Arial" w:hAnsi="Arial"/>
          <w:b/>
          <w:sz w:val="24"/>
        </w:rPr>
        <w:t>*</w:t>
      </w:r>
      <w:r w:rsidRPr="00190B06">
        <w:rPr>
          <w:rFonts w:ascii="Arial" w:hAnsi="Arial"/>
          <w:sz w:val="24"/>
        </w:rPr>
        <w:t xml:space="preserve"> Bill, Environmental Scientist, Aug 19, </w:t>
      </w:r>
      <w:r w:rsidRPr="00190B06">
        <w:rPr>
          <w:rFonts w:ascii="Arial" w:hAnsi="Arial"/>
          <w:sz w:val="24"/>
        </w:rPr>
        <w:t>"</w:t>
      </w:r>
      <w:r w:rsidRPr="00190B06">
        <w:rPr>
          <w:rFonts w:ascii="Arial" w:hAnsi="Arial"/>
          <w:sz w:val="24"/>
        </w:rPr>
        <w:t>Runaway Global Warming – Denial,</w:t>
      </w:r>
      <w:r w:rsidRPr="00190B06">
        <w:rPr>
          <w:rFonts w:ascii="Arial" w:hAnsi="Arial"/>
          <w:sz w:val="24"/>
        </w:rPr>
        <w:t>"</w:t>
      </w:r>
      <w:r w:rsidRPr="00190B06">
        <w:rPr>
          <w:rFonts w:ascii="Arial" w:hAnsi="Arial"/>
          <w:sz w:val="24"/>
        </w:rPr>
        <w:t xml:space="preserve"> </w:t>
      </w:r>
      <w:r w:rsidRPr="00190B06">
        <w:rPr>
          <w:rFonts w:ascii="Arial" w:hAnsi="Arial"/>
          <w:sz w:val="24"/>
        </w:rPr>
        <w:t>[[http://www.countercurrents.org/cc-henderson190806.htm-http://www.countercurrents.org/cc-henderson190806.htm]]</w:t>
      </w:r>
      <w:r w:rsidRPr="00190B06">
        <w:rPr>
          <w:rFonts w:ascii="Arial" w:hAnsi="Arial"/>
          <w:sz w:val="24"/>
        </w:rPr>
        <w:t>.</w:t>
      </w:r>
    </w:p>
    <w:p w:rsidR="00190B06" w:rsidRPr="00190B06" w:rsidRDefault="00190B06" w:rsidP="00190B06">
      <w:pPr>
        <w:rPr>
          <w:rFonts w:ascii="Arial" w:hAnsi="Arial"/>
          <w:sz w:val="24"/>
        </w:rPr>
      </w:pPr>
    </w:p>
    <w:p w:rsidR="00190B06" w:rsidRPr="00190B06" w:rsidRDefault="00190B06" w:rsidP="00190B06">
      <w:pPr>
        <w:rPr>
          <w:rFonts w:ascii="Arial" w:hAnsi="Arial"/>
          <w:sz w:val="24"/>
        </w:rPr>
      </w:pPr>
      <w:r w:rsidRPr="00190B06">
        <w:rPr>
          <w:rFonts w:ascii="Arial" w:hAnsi="Arial"/>
          <w:sz w:val="24"/>
        </w:rPr>
        <w:t xml:space="preserve">The scientific debate about human induced global warming is over but policy makers - let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of</w:t>
      </w:r>
      <w:proofErr w:type="gramEnd"/>
      <w:r w:rsidRPr="00190B06">
        <w:rPr>
          <w:rFonts w:ascii="Arial" w:hAnsi="Arial"/>
          <w:sz w:val="24"/>
        </w:rPr>
        <w:t xml:space="preserve"> most flora and fauna beloved to man in the world we share.</w:t>
      </w:r>
    </w:p>
    <w:p w:rsidR="00190B06" w:rsidRPr="00190B06" w:rsidRDefault="00190B06" w:rsidP="00190B06">
      <w:pPr>
        <w:contextualSpacing/>
        <w:rPr>
          <w:rFonts w:ascii="Arial" w:hAnsi="Arial" w:cs="Times New Roman"/>
          <w:sz w:val="24"/>
        </w:rPr>
      </w:pP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 xml:space="preserve">Plan Text </w:t>
      </w:r>
      <w:r w:rsidRPr="00190B06">
        <w:rPr>
          <w:rFonts w:ascii="Arial" w:hAnsi="Arial"/>
          <w:b/>
          <w:sz w:val="24"/>
        </w:rPr>
        <w:t>===</w:t>
      </w:r>
    </w:p>
    <w:p w:rsidR="00190B06" w:rsidRPr="00190B06" w:rsidRDefault="00190B06" w:rsidP="00190B06">
      <w:pPr>
        <w:rPr>
          <w:rFonts w:ascii="Arial" w:hAnsi="Arial"/>
          <w:b/>
          <w:sz w:val="24"/>
        </w:rPr>
      </w:pPr>
    </w:p>
    <w:p w:rsidR="00190B06" w:rsidRPr="00190B06" w:rsidRDefault="00190B06" w:rsidP="00190B06">
      <w:pPr>
        <w:rPr>
          <w:rFonts w:ascii="Arial" w:hAnsi="Arial"/>
          <w:b/>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The Department of Defense should substantially increase investment in transportation infrastructure in Guam</w:t>
      </w:r>
      <w:proofErr w:type="gramStart"/>
      <w:r w:rsidRPr="00190B06">
        <w:rPr>
          <w:rFonts w:ascii="Arial" w:hAnsi="Arial"/>
          <w:b/>
          <w:sz w:val="24"/>
        </w:rPr>
        <w:t>.</w:t>
      </w:r>
      <w:r w:rsidRPr="00190B06">
        <w:rPr>
          <w:rFonts w:ascii="Arial" w:hAnsi="Arial"/>
          <w:b/>
          <w:sz w:val="24"/>
        </w:rPr>
        <w:t>=</w:t>
      </w:r>
      <w:proofErr w:type="gramEnd"/>
      <w:r w:rsidRPr="00190B06">
        <w:rPr>
          <w:rFonts w:ascii="Arial" w:hAnsi="Arial"/>
          <w:b/>
          <w:sz w:val="24"/>
        </w:rPr>
        <w:t>===</w:t>
      </w:r>
    </w:p>
    <w:p w:rsidR="00190B06" w:rsidRPr="00190B06" w:rsidRDefault="00190B06" w:rsidP="00190B06">
      <w:pPr>
        <w:rPr>
          <w:rFonts w:ascii="Arial" w:hAnsi="Arial"/>
          <w:b/>
          <w:sz w:val="24"/>
        </w:rPr>
      </w:pPr>
    </w:p>
    <w:p w:rsidR="00190B06" w:rsidRPr="00190B06" w:rsidRDefault="00190B06" w:rsidP="00190B06">
      <w:pPr>
        <w:rPr>
          <w:rFonts w:ascii="Arial" w:hAnsi="Arial"/>
          <w:b/>
          <w:sz w:val="24"/>
        </w:rPr>
      </w:pPr>
    </w:p>
    <w:p w:rsidR="00190B06" w:rsidRPr="00190B06" w:rsidRDefault="00190B06" w:rsidP="00190B06">
      <w:pPr>
        <w:rPr>
          <w:rFonts w:ascii="Arial" w:hAnsi="Arial"/>
          <w:b/>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Contention 4: Solvency</w:t>
      </w:r>
      <w:r w:rsidRPr="00190B06">
        <w:rPr>
          <w:rFonts w:ascii="Arial" w:hAnsi="Arial"/>
          <w:b/>
          <w:sz w:val="24"/>
        </w:rPr>
        <w:t>===</w:t>
      </w:r>
    </w:p>
    <w:p w:rsidR="00190B06" w:rsidRPr="00190B06" w:rsidRDefault="00190B06" w:rsidP="00190B06">
      <w:pPr>
        <w:contextualSpacing/>
        <w:rPr>
          <w:rFonts w:ascii="Arial" w:hAnsi="Arial" w:cs="Times New Roman"/>
          <w:b/>
          <w:sz w:val="24"/>
        </w:rPr>
      </w:pPr>
    </w:p>
    <w:p w:rsidR="00190B06" w:rsidRPr="00190B06" w:rsidRDefault="00190B06" w:rsidP="00190B06">
      <w:pPr>
        <w:rPr>
          <w:rFonts w:ascii="Arial" w:hAnsi="Arial"/>
          <w:b/>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 xml:space="preserve">The Guam Road Network is crucial – relocation failure inevitable without the plan </w:t>
      </w:r>
      <w:r w:rsidRPr="00190B06">
        <w:rPr>
          <w:rFonts w:ascii="Arial" w:hAnsi="Arial"/>
          <w:b/>
          <w:sz w:val="24"/>
        </w:rPr>
        <w:t>====</w:t>
      </w:r>
    </w:p>
    <w:p w:rsidR="00190B06" w:rsidRPr="00190B06" w:rsidRDefault="00190B06" w:rsidP="00190B06">
      <w:pPr>
        <w:contextualSpacing/>
        <w:rPr>
          <w:rFonts w:ascii="Arial" w:hAnsi="Arial" w:cs="Times New Roman"/>
          <w:sz w:val="24"/>
        </w:rPr>
      </w:pPr>
      <w:r w:rsidRPr="00190B06">
        <w:rPr>
          <w:rFonts w:ascii="Arial" w:hAnsi="Arial"/>
          <w:b/>
          <w:sz w:val="24"/>
        </w:rPr>
        <w:t>**</w:t>
      </w:r>
      <w:proofErr w:type="spellStart"/>
      <w:r w:rsidRPr="00190B06">
        <w:rPr>
          <w:rFonts w:ascii="Arial" w:hAnsi="Arial"/>
          <w:b/>
          <w:sz w:val="24"/>
        </w:rPr>
        <w:t>DoN</w:t>
      </w:r>
      <w:proofErr w:type="spellEnd"/>
      <w:r w:rsidRPr="00190B06">
        <w:rPr>
          <w:rFonts w:ascii="Arial" w:hAnsi="Arial"/>
          <w:b/>
          <w:sz w:val="24"/>
        </w:rPr>
        <w:t xml:space="preserve"> 10**</w:t>
      </w:r>
      <w:r w:rsidRPr="00190B06">
        <w:rPr>
          <w:rFonts w:ascii="Arial" w:hAnsi="Arial" w:cs="Times New Roman"/>
          <w:sz w:val="24"/>
        </w:rPr>
        <w:t xml:space="preserve"> (The United States Department of the Navy, on behalf of the Department of Defense, Guam and CNMI Military Relocation – Final Environmental Impact Statement, July 2010, Volume Six: Related Actions – Utilities and Roadway Projects, </w:t>
      </w:r>
      <w:r w:rsidRPr="00190B06">
        <w:rPr>
          <w:rFonts w:ascii="Arial" w:hAnsi="Arial" w:cs="Times New Roman"/>
          <w:sz w:val="24"/>
        </w:rPr>
        <w:t>"</w:t>
      </w:r>
      <w:r w:rsidRPr="00190B06">
        <w:rPr>
          <w:rFonts w:ascii="Arial" w:hAnsi="Arial" w:cs="Times New Roman"/>
          <w:sz w:val="24"/>
        </w:rPr>
        <w:t>CHAPTER 1. PURPOSE OF AND NEED FOR ACTIONS</w:t>
      </w:r>
      <w:r w:rsidRPr="00190B06">
        <w:rPr>
          <w:rFonts w:ascii="Arial" w:hAnsi="Arial" w:cs="Times New Roman"/>
          <w:sz w:val="24"/>
        </w:rPr>
        <w:t>"</w:t>
      </w:r>
      <w:proofErr w:type="gramStart"/>
      <w:r w:rsidRPr="00190B06">
        <w:rPr>
          <w:rFonts w:ascii="Arial" w:hAnsi="Arial" w:cs="Times New Roman"/>
          <w:sz w:val="24"/>
        </w:rPr>
        <w:t>,http</w:t>
      </w:r>
      <w:proofErr w:type="gramEnd"/>
      <w:r w:rsidRPr="00190B06">
        <w:rPr>
          <w:rFonts w:ascii="Arial" w:hAnsi="Arial" w:cs="Times New Roman"/>
          <w:sz w:val="24"/>
        </w:rPr>
        <w:t>://www.guambuildupeis.us/documents/final/volume_6/Vol_06_Ch01_Purpose_Of_and_Need_For_Actions.pdf )</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The Guam Road Network (GRN) is proposed to become </w:t>
      </w:r>
      <w:proofErr w:type="spellStart"/>
      <w:r w:rsidRPr="00190B06">
        <w:rPr>
          <w:rFonts w:ascii="Arial" w:hAnsi="Arial"/>
          <w:sz w:val="24"/>
        </w:rPr>
        <w:t>Guam~’s</w:t>
      </w:r>
      <w:proofErr w:type="spellEnd"/>
      <w:r w:rsidRPr="00190B06">
        <w:rPr>
          <w:rFonts w:ascii="Arial" w:hAnsi="Arial"/>
          <w:sz w:val="24"/>
        </w:rPr>
        <w:t xml:space="preserve"> nonmilitary roadway system</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proofErr w:type="gramStart"/>
      <w:r w:rsidRPr="00190B06">
        <w:rPr>
          <w:rFonts w:ascii="Arial" w:hAnsi="Arial"/>
          <w:sz w:val="24"/>
        </w:rPr>
        <w:t>action</w:t>
      </w:r>
      <w:proofErr w:type="gramEnd"/>
      <w:r w:rsidRPr="00190B06">
        <w:rPr>
          <w:rFonts w:ascii="Arial" w:hAnsi="Arial"/>
          <w:sz w:val="24"/>
        </w:rPr>
        <w:t xml:space="preserve"> is explained in further detail in Section 2.5.1.</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p>
    <w:p w:rsidR="00190B06" w:rsidRPr="00190B06" w:rsidRDefault="00190B06" w:rsidP="00190B06">
      <w:pPr>
        <w:rPr>
          <w:rFonts w:ascii="Arial" w:hAnsi="Arial"/>
          <w:b/>
          <w:sz w:val="24"/>
        </w:rPr>
      </w:pPr>
      <w:r w:rsidRPr="00190B06">
        <w:rPr>
          <w:rFonts w:ascii="Arial" w:hAnsi="Arial"/>
          <w:b/>
          <w:sz w:val="24"/>
        </w:rPr>
        <w:t>====</w:t>
      </w:r>
      <w:r w:rsidRPr="00190B06">
        <w:rPr>
          <w:rFonts w:ascii="Arial" w:hAnsi="Arial"/>
          <w:b/>
          <w:sz w:val="24"/>
        </w:rPr>
        <w:t>Realignment will fail without the plan – updated infrastructure is key</w:t>
      </w:r>
      <w:r w:rsidRPr="00190B06">
        <w:rPr>
          <w:rFonts w:ascii="Arial" w:hAnsi="Arial"/>
          <w:b/>
          <w:sz w:val="24"/>
        </w:rPr>
        <w:t>====</w:t>
      </w:r>
    </w:p>
    <w:p w:rsidR="00190B06" w:rsidRPr="00190B06" w:rsidRDefault="00190B06" w:rsidP="00190B06">
      <w:pPr>
        <w:contextualSpacing/>
        <w:rPr>
          <w:rFonts w:ascii="Arial" w:hAnsi="Arial" w:cs="Times New Roman"/>
          <w:sz w:val="24"/>
        </w:rPr>
      </w:pPr>
      <w:r w:rsidRPr="00190B06">
        <w:rPr>
          <w:rFonts w:ascii="Arial" w:hAnsi="Arial"/>
          <w:b/>
          <w:sz w:val="24"/>
        </w:rPr>
        <w:t>**GAO 8**</w:t>
      </w:r>
      <w:r w:rsidRPr="00190B06">
        <w:rPr>
          <w:rFonts w:ascii="Arial" w:hAnsi="Arial" w:cs="Times New Roman"/>
          <w:sz w:val="24"/>
        </w:rPr>
        <w:t xml:space="preserve"> (Government Accountability Office, </w:t>
      </w:r>
      <w:r w:rsidRPr="00190B06">
        <w:rPr>
          <w:rFonts w:ascii="Arial" w:hAnsi="Arial" w:cs="Times New Roman"/>
          <w:sz w:val="24"/>
        </w:rPr>
        <w:t>"</w:t>
      </w:r>
      <w:r w:rsidRPr="00190B06">
        <w:rPr>
          <w:rFonts w:ascii="Arial" w:hAnsi="Arial" w:cs="Times New Roman"/>
          <w:sz w:val="24"/>
        </w:rPr>
        <w:t>DEFENSE INFRASTRUCTURE Planning Efforts for the Proposed Military Buildup on Guam Are in Their Initial Stages, with Many Challenges Yet to Be Addressed</w:t>
      </w:r>
      <w:r w:rsidRPr="00190B06">
        <w:rPr>
          <w:rFonts w:ascii="Arial" w:hAnsi="Arial" w:cs="Times New Roman"/>
          <w:sz w:val="24"/>
        </w:rPr>
        <w:t>"</w:t>
      </w:r>
      <w:r w:rsidRPr="00190B06">
        <w:rPr>
          <w:rFonts w:ascii="Arial" w:hAnsi="Arial" w:cs="Times New Roman"/>
          <w:sz w:val="24"/>
        </w:rPr>
        <w:t xml:space="preserve"> http://www.dtic.mil/dtic/tr/fulltext/u2/a481050.pdf)</w:t>
      </w:r>
    </w:p>
    <w:p w:rsidR="00190B06" w:rsidRPr="00190B06" w:rsidRDefault="00190B06" w:rsidP="00190B06">
      <w:pPr>
        <w:contextualSpacing/>
        <w:rPr>
          <w:rFonts w:ascii="Arial" w:hAnsi="Arial" w:cs="Times New Roman"/>
          <w:sz w:val="24"/>
        </w:rPr>
      </w:pPr>
    </w:p>
    <w:p w:rsidR="00190B06" w:rsidRPr="00190B06" w:rsidRDefault="00190B06" w:rsidP="00190B06">
      <w:pPr>
        <w:rPr>
          <w:rFonts w:ascii="Arial" w:hAnsi="Arial"/>
          <w:sz w:val="24"/>
        </w:rPr>
      </w:pPr>
      <w:r w:rsidRPr="00190B06">
        <w:rPr>
          <w:rFonts w:ascii="Arial" w:hAnsi="Arial"/>
          <w:sz w:val="24"/>
        </w:rPr>
        <w:t xml:space="preserve">In addition, DOD and government of Guam officials recognize that the </w:t>
      </w:r>
      <w:proofErr w:type="spellStart"/>
      <w:r w:rsidRPr="00190B06">
        <w:rPr>
          <w:rFonts w:ascii="Arial" w:hAnsi="Arial"/>
          <w:sz w:val="24"/>
        </w:rPr>
        <w:t>island~’s</w:t>
      </w:r>
      <w:proofErr w:type="spellEnd"/>
      <w:r w:rsidRPr="00190B06">
        <w:rPr>
          <w:rFonts w:ascii="Arial" w:hAnsi="Arial"/>
          <w:sz w:val="24"/>
        </w:rPr>
        <w:t xml:space="preserve"> infrastructure is </w:t>
      </w:r>
    </w:p>
    <w:p w:rsidR="00190B06" w:rsidRPr="00190B06" w:rsidRDefault="00190B06" w:rsidP="00190B06">
      <w:pPr>
        <w:rPr>
          <w:rFonts w:ascii="Arial" w:hAnsi="Arial"/>
          <w:sz w:val="24"/>
        </w:rPr>
      </w:pPr>
      <w:r w:rsidRPr="00190B06">
        <w:rPr>
          <w:rFonts w:ascii="Arial" w:hAnsi="Arial"/>
          <w:sz w:val="24"/>
        </w:rPr>
        <w:t>AND</w:t>
      </w:r>
    </w:p>
    <w:p w:rsidR="00190B06" w:rsidRPr="00190B06" w:rsidRDefault="00190B06" w:rsidP="00190B06">
      <w:pPr>
        <w:rPr>
          <w:rFonts w:ascii="Arial" w:hAnsi="Arial"/>
          <w:sz w:val="24"/>
        </w:rPr>
      </w:pPr>
      <w:r w:rsidRPr="00190B06">
        <w:rPr>
          <w:rFonts w:ascii="Arial" w:hAnsi="Arial"/>
          <w:sz w:val="24"/>
        </w:rPr>
        <w:t xml:space="preserve">, </w:t>
      </w:r>
      <w:proofErr w:type="gramStart"/>
      <w:r w:rsidRPr="00190B06">
        <w:rPr>
          <w:rFonts w:ascii="Arial" w:hAnsi="Arial"/>
          <w:sz w:val="24"/>
        </w:rPr>
        <w:t>and</w:t>
      </w:r>
      <w:proofErr w:type="gramEnd"/>
      <w:r w:rsidRPr="00190B06">
        <w:rPr>
          <w:rFonts w:ascii="Arial" w:hAnsi="Arial"/>
          <w:sz w:val="24"/>
        </w:rPr>
        <w:t xml:space="preserve"> residential areas is anticipated to increase significantly with the military buildup.</w:t>
      </w:r>
    </w:p>
    <w:p w:rsidR="00190B06" w:rsidRPr="00190B06" w:rsidRDefault="00190B06" w:rsidP="00190B06">
      <w:pPr>
        <w:rPr>
          <w:rFonts w:ascii="Arial" w:hAnsi="Arial"/>
          <w:sz w:val="24"/>
        </w:rPr>
      </w:pPr>
    </w:p>
    <w:p w:rsidR="00190B06" w:rsidRPr="00190B06" w:rsidRDefault="00190B06" w:rsidP="00190B06">
      <w:pPr>
        <w:rPr>
          <w:rFonts w:ascii="Arial" w:hAnsi="Arial"/>
          <w:sz w:val="24"/>
        </w:rPr>
      </w:pPr>
    </w:p>
    <w:p w:rsidR="00190B06" w:rsidRPr="00190B06" w:rsidRDefault="00190B06" w:rsidP="00190B06">
      <w:pPr>
        <w:rPr>
          <w:rFonts w:ascii="Arial" w:hAnsi="Arial"/>
          <w:sz w:val="24"/>
        </w:rPr>
      </w:pPr>
    </w:p>
    <w:p w:rsidR="00B45FE9" w:rsidRPr="00190B06" w:rsidRDefault="00B45FE9" w:rsidP="007A3515">
      <w:pPr>
        <w:rPr>
          <w:rFonts w:ascii="Arial" w:hAnsi="Arial"/>
          <w:sz w:val="24"/>
        </w:rPr>
      </w:pPr>
    </w:p>
    <w:sectPr w:rsidR="00B45FE9" w:rsidRPr="00190B06" w:rsidSect="000E71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B06" w:rsidRDefault="00190B06" w:rsidP="00E46E7E">
      <w:r>
        <w:separator/>
      </w:r>
    </w:p>
  </w:endnote>
  <w:endnote w:type="continuationSeparator" w:id="0">
    <w:p w:rsidR="00190B06" w:rsidRDefault="00190B0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B06" w:rsidRDefault="00190B06" w:rsidP="00E46E7E">
      <w:r>
        <w:separator/>
      </w:r>
    </w:p>
  </w:footnote>
  <w:footnote w:type="continuationSeparator" w:id="0">
    <w:p w:rsidR="00190B06" w:rsidRDefault="00190B0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B06"/>
    <w:rsid w:val="000140EC"/>
    <w:rsid w:val="00016A35"/>
    <w:rsid w:val="000C16B3"/>
    <w:rsid w:val="001408C0"/>
    <w:rsid w:val="00143FD7"/>
    <w:rsid w:val="001463FB"/>
    <w:rsid w:val="00186DB7"/>
    <w:rsid w:val="00190B06"/>
    <w:rsid w:val="001D7626"/>
    <w:rsid w:val="00204CCA"/>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66CBA"/>
    <w:rsid w:val="00481AB6"/>
    <w:rsid w:val="004A410E"/>
    <w:rsid w:val="004B3188"/>
    <w:rsid w:val="004B3DB3"/>
    <w:rsid w:val="004C63B5"/>
    <w:rsid w:val="004D461E"/>
    <w:rsid w:val="00517479"/>
    <w:rsid w:val="005A0BE5"/>
    <w:rsid w:val="005A2F79"/>
    <w:rsid w:val="005C0E1F"/>
    <w:rsid w:val="005E0D2B"/>
    <w:rsid w:val="005E2C99"/>
    <w:rsid w:val="00672258"/>
    <w:rsid w:val="0067575B"/>
    <w:rsid w:val="00692C26"/>
    <w:rsid w:val="006B0925"/>
    <w:rsid w:val="006B2C4F"/>
    <w:rsid w:val="006E1999"/>
    <w:rsid w:val="006F2D3D"/>
    <w:rsid w:val="00700835"/>
    <w:rsid w:val="00726F87"/>
    <w:rsid w:val="007333B9"/>
    <w:rsid w:val="00791B7D"/>
    <w:rsid w:val="007A3515"/>
    <w:rsid w:val="007D7924"/>
    <w:rsid w:val="007E470C"/>
    <w:rsid w:val="007E5F71"/>
    <w:rsid w:val="00821415"/>
    <w:rsid w:val="0083768F"/>
    <w:rsid w:val="00891A98"/>
    <w:rsid w:val="0091595A"/>
    <w:rsid w:val="009165EA"/>
    <w:rsid w:val="009829F2"/>
    <w:rsid w:val="00993F61"/>
    <w:rsid w:val="009B0746"/>
    <w:rsid w:val="009C198B"/>
    <w:rsid w:val="009D207E"/>
    <w:rsid w:val="009E5822"/>
    <w:rsid w:val="009E691A"/>
    <w:rsid w:val="00A074CB"/>
    <w:rsid w:val="00A369C4"/>
    <w:rsid w:val="00A47986"/>
    <w:rsid w:val="00A85846"/>
    <w:rsid w:val="00A91A24"/>
    <w:rsid w:val="00AC0E99"/>
    <w:rsid w:val="00AF1E67"/>
    <w:rsid w:val="00AF5046"/>
    <w:rsid w:val="00AF70D4"/>
    <w:rsid w:val="00B169A1"/>
    <w:rsid w:val="00B33E0C"/>
    <w:rsid w:val="00B45FE9"/>
    <w:rsid w:val="00B55D49"/>
    <w:rsid w:val="00B65E97"/>
    <w:rsid w:val="00B84180"/>
    <w:rsid w:val="00BE63EA"/>
    <w:rsid w:val="00C42A3C"/>
    <w:rsid w:val="00CA6F7B"/>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B7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190B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Intense Emphasis,Underline,apple-style-span + 6 pt,Bold,Kern at 16 pt,Intense Emphasis1,Underline Char,Bold Cite Char,ci,Title Char,Block Heading Char,Cites and Cards Char,Thick Underline Char,Intense Emphasis2,HHeading 3 + 12 pt,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190B06"/>
    <w:rPr>
      <w:b/>
      <w:bCs/>
    </w:rPr>
  </w:style>
  <w:style w:type="character" w:customStyle="1" w:styleId="apple-converted-space">
    <w:name w:val="apple-converted-space"/>
    <w:basedOn w:val="DefaultParagraphFont"/>
    <w:rsid w:val="00190B06"/>
  </w:style>
  <w:style w:type="paragraph" w:customStyle="1" w:styleId="Cards">
    <w:name w:val="Cards"/>
    <w:basedOn w:val="Normal"/>
    <w:link w:val="CardsChar1"/>
    <w:qFormat/>
    <w:rsid w:val="00190B06"/>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190B06"/>
    <w:rPr>
      <w:rFonts w:ascii="Times New Roman" w:eastAsia="Times New Roman" w:hAnsi="Times New Roman" w:cs="Times New Roman"/>
      <w:sz w:val="20"/>
      <w:szCs w:val="20"/>
    </w:rPr>
  </w:style>
  <w:style w:type="paragraph" w:customStyle="1" w:styleId="Nothing">
    <w:name w:val="Nothing"/>
    <w:basedOn w:val="Normal"/>
    <w:link w:val="NothingChar"/>
    <w:qFormat/>
    <w:rsid w:val="00190B06"/>
    <w:pPr>
      <w:autoSpaceDE w:val="0"/>
      <w:autoSpaceDN w:val="0"/>
      <w:adjustRightInd w:val="0"/>
      <w:jc w:val="both"/>
    </w:pPr>
    <w:rPr>
      <w:rFonts w:ascii="Times New Roman" w:eastAsia="Times New Roman" w:hAnsi="Times New Roman" w:cs="Times New Roman"/>
      <w:sz w:val="20"/>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
    <w:basedOn w:val="Heading4"/>
    <w:link w:val="TagsChar2"/>
    <w:qFormat/>
    <w:rsid w:val="00190B06"/>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190B06"/>
    <w:rPr>
      <w:rFonts w:ascii="Arial Narrow" w:hAnsi="Arial Narrow"/>
      <w:sz w:val="22"/>
    </w:rPr>
  </w:style>
  <w:style w:type="character" w:customStyle="1" w:styleId="NothingChar">
    <w:name w:val="Nothing Char"/>
    <w:link w:val="Nothing"/>
    <w:locked/>
    <w:rsid w:val="00190B06"/>
    <w:rPr>
      <w:rFonts w:ascii="Times New Roman" w:eastAsia="Times New Roman" w:hAnsi="Times New Roman" w:cs="Times New Roman"/>
      <w:sz w:val="20"/>
      <w:szCs w:val="20"/>
    </w:rPr>
  </w:style>
  <w:style w:type="paragraph" w:styleId="NormalWeb">
    <w:name w:val="Normal (Web)"/>
    <w:basedOn w:val="Normal"/>
    <w:uiPriority w:val="99"/>
    <w:unhideWhenUsed/>
    <w:rsid w:val="00190B06"/>
    <w:pPr>
      <w:spacing w:before="100" w:beforeAutospacing="1" w:after="100" w:afterAutospacing="1"/>
    </w:pPr>
    <w:rPr>
      <w:rFonts w:ascii="Times" w:hAnsi="Times" w:cs="Times New Roman"/>
      <w:sz w:val="20"/>
      <w:szCs w:val="20"/>
    </w:rPr>
  </w:style>
  <w:style w:type="character" w:customStyle="1" w:styleId="Heading5Char">
    <w:name w:val="Heading 5 Char"/>
    <w:basedOn w:val="DefaultParagraphFont"/>
    <w:link w:val="Heading5"/>
    <w:uiPriority w:val="9"/>
    <w:semiHidden/>
    <w:rsid w:val="00190B06"/>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190B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
    <w:basedOn w:val="DefaultParagraphFont"/>
    <w:uiPriority w:val="1"/>
    <w:qFormat/>
    <w:rsid w:val="00DF1850"/>
    <w:rPr>
      <w:b/>
      <w:sz w:val="26"/>
      <w:u w:val="none"/>
    </w:rPr>
  </w:style>
  <w:style w:type="character" w:customStyle="1" w:styleId="StyleBoldUnderline">
    <w:name w:val="Style Bold Underline"/>
    <w:aliases w:val="Intense Emphasis,Underline,apple-style-span + 6 pt,Bold,Kern at 16 pt,Intense Emphasis1,Underline Char,Bold Cite Char,ci,Title Char,Block Heading Char,Cites and Cards Char,Thick Underline Char,Intense Emphasis2,HHeading 3 + 12 pt,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190B06"/>
    <w:rPr>
      <w:b/>
      <w:bCs/>
    </w:rPr>
  </w:style>
  <w:style w:type="character" w:customStyle="1" w:styleId="apple-converted-space">
    <w:name w:val="apple-converted-space"/>
    <w:basedOn w:val="DefaultParagraphFont"/>
    <w:rsid w:val="00190B06"/>
  </w:style>
  <w:style w:type="paragraph" w:customStyle="1" w:styleId="Cards">
    <w:name w:val="Cards"/>
    <w:basedOn w:val="Normal"/>
    <w:link w:val="CardsChar1"/>
    <w:qFormat/>
    <w:rsid w:val="00190B06"/>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190B06"/>
    <w:rPr>
      <w:rFonts w:ascii="Times New Roman" w:eastAsia="Times New Roman" w:hAnsi="Times New Roman" w:cs="Times New Roman"/>
      <w:sz w:val="20"/>
      <w:szCs w:val="20"/>
    </w:rPr>
  </w:style>
  <w:style w:type="paragraph" w:customStyle="1" w:styleId="Nothing">
    <w:name w:val="Nothing"/>
    <w:basedOn w:val="Normal"/>
    <w:link w:val="NothingChar"/>
    <w:qFormat/>
    <w:rsid w:val="00190B06"/>
    <w:pPr>
      <w:autoSpaceDE w:val="0"/>
      <w:autoSpaceDN w:val="0"/>
      <w:adjustRightInd w:val="0"/>
      <w:jc w:val="both"/>
    </w:pPr>
    <w:rPr>
      <w:rFonts w:ascii="Times New Roman" w:eastAsia="Times New Roman" w:hAnsi="Times New Roman" w:cs="Times New Roman"/>
      <w:sz w:val="20"/>
      <w:szCs w:val="20"/>
    </w:rPr>
  </w:style>
  <w:style w:type="paragraph" w:customStyle="1" w:styleId="Tags">
    <w:name w:val="Tags"/>
    <w:aliases w:val="tag,No Spacing1,No Spacing11,No Spacing111,No Spacing2,Debate Text,Read stuff,Card,No Spacing1111,tags,No Spacing11111,No Spacing111111,No Spacing3,No Spacing31,No Spacing4,No Spacing21,No Spacing211,Tag and Cite,No Spacing5,No Spacing51"/>
    <w:basedOn w:val="Heading4"/>
    <w:link w:val="TagsChar2"/>
    <w:qFormat/>
    <w:rsid w:val="00190B06"/>
    <w:pPr>
      <w:keepNext w:val="0"/>
      <w:keepLines w:val="0"/>
      <w:spacing w:before="0"/>
    </w:pPr>
    <w:rPr>
      <w:rFonts w:ascii="Arial Narrow" w:eastAsiaTheme="minorEastAsia" w:hAnsi="Arial Narrow" w:cstheme="minorBidi"/>
      <w:b w:val="0"/>
      <w:bCs w:val="0"/>
      <w:iCs w:val="0"/>
      <w:sz w:val="22"/>
    </w:rPr>
  </w:style>
  <w:style w:type="character" w:customStyle="1" w:styleId="TagsChar2">
    <w:name w:val="Tags Char2"/>
    <w:link w:val="Tags"/>
    <w:rsid w:val="00190B06"/>
    <w:rPr>
      <w:rFonts w:ascii="Arial Narrow" w:hAnsi="Arial Narrow"/>
      <w:sz w:val="22"/>
    </w:rPr>
  </w:style>
  <w:style w:type="character" w:customStyle="1" w:styleId="NothingChar">
    <w:name w:val="Nothing Char"/>
    <w:link w:val="Nothing"/>
    <w:locked/>
    <w:rsid w:val="00190B06"/>
    <w:rPr>
      <w:rFonts w:ascii="Times New Roman" w:eastAsia="Times New Roman" w:hAnsi="Times New Roman" w:cs="Times New Roman"/>
      <w:sz w:val="20"/>
      <w:szCs w:val="20"/>
    </w:rPr>
  </w:style>
  <w:style w:type="paragraph" w:styleId="NormalWeb">
    <w:name w:val="Normal (Web)"/>
    <w:basedOn w:val="Normal"/>
    <w:uiPriority w:val="99"/>
    <w:unhideWhenUsed/>
    <w:rsid w:val="00190B06"/>
    <w:pPr>
      <w:spacing w:before="100" w:beforeAutospacing="1" w:after="100" w:afterAutospacing="1"/>
    </w:pPr>
    <w:rPr>
      <w:rFonts w:ascii="Times" w:hAnsi="Times" w:cs="Times New Roman"/>
      <w:sz w:val="20"/>
      <w:szCs w:val="20"/>
    </w:rPr>
  </w:style>
  <w:style w:type="character" w:customStyle="1" w:styleId="Heading5Char">
    <w:name w:val="Heading 5 Char"/>
    <w:basedOn w:val="DefaultParagraphFont"/>
    <w:link w:val="Heading5"/>
    <w:uiPriority w:val="9"/>
    <w:semiHidden/>
    <w:rsid w:val="00190B06"/>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29</TotalTime>
  <Pages>6</Pages>
  <Words>1526</Words>
  <Characters>8703</Characters>
  <Application>Microsoft Macintosh Word</Application>
  <DocSecurity>0</DocSecurity>
  <Lines>72</Lines>
  <Paragraphs>20</Paragraphs>
  <ScaleCrop>false</ScaleCrop>
  <Company>Whitman College</Company>
  <LinksUpToDate>false</LinksUpToDate>
  <CharactersWithSpaces>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1</cp:revision>
  <dcterms:created xsi:type="dcterms:W3CDTF">2012-10-19T17:23:00Z</dcterms:created>
  <dcterms:modified xsi:type="dcterms:W3CDTF">2012-10-19T17:54:00Z</dcterms:modified>
</cp:coreProperties>
</file>