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B1F" w:rsidRPr="00567B1F" w:rsidRDefault="00567B1F" w:rsidP="00567B1F">
      <w:pPr>
        <w:pStyle w:val="Heading2"/>
        <w:rPr>
          <w:rFonts w:ascii="Calibri" w:hAnsi="Calibri"/>
        </w:rPr>
      </w:pPr>
      <w:r w:rsidRPr="00567B1F">
        <w:rPr>
          <w:rFonts w:ascii="Calibri" w:hAnsi="Calibri"/>
        </w:rPr>
        <w:t>Elections—Obama Good – Russian Relations</w:t>
      </w:r>
    </w:p>
    <w:p w:rsidR="00567B1F" w:rsidRPr="00567B1F" w:rsidRDefault="00567B1F" w:rsidP="00567B1F">
      <w:pPr>
        <w:pStyle w:val="Heading4"/>
        <w:rPr>
          <w:rFonts w:ascii="Calibri" w:hAnsi="Calibri"/>
        </w:rPr>
      </w:pPr>
      <w:r w:rsidRPr="00567B1F">
        <w:rPr>
          <w:rFonts w:ascii="Calibri" w:hAnsi="Calibri"/>
        </w:rPr>
        <w:t>Obama likely to win but it is close – Nate Silver and election markets</w:t>
      </w:r>
    </w:p>
    <w:p w:rsidR="00567B1F" w:rsidRPr="00567B1F" w:rsidRDefault="00567B1F" w:rsidP="00567B1F">
      <w:pPr>
        <w:rPr>
          <w:rFonts w:ascii="Calibri" w:hAnsi="Calibri"/>
        </w:rPr>
      </w:pPr>
      <w:proofErr w:type="spellStart"/>
      <w:r w:rsidRPr="00567B1F">
        <w:rPr>
          <w:rStyle w:val="StyleStyleBold12pt"/>
          <w:rFonts w:ascii="Calibri" w:hAnsi="Calibri"/>
        </w:rPr>
        <w:t>Blodget</w:t>
      </w:r>
      <w:proofErr w:type="spellEnd"/>
      <w:r w:rsidRPr="00567B1F">
        <w:rPr>
          <w:rStyle w:val="StyleStyleBold12pt"/>
          <w:rFonts w:ascii="Calibri" w:hAnsi="Calibri"/>
        </w:rPr>
        <w:t xml:space="preserve"> 10/25 </w:t>
      </w:r>
      <w:r w:rsidRPr="00567B1F">
        <w:rPr>
          <w:rFonts w:ascii="Calibri" w:hAnsi="Calibri"/>
        </w:rPr>
        <w:t xml:space="preserve">(Henry </w:t>
      </w:r>
      <w:proofErr w:type="spellStart"/>
      <w:r w:rsidRPr="00567B1F">
        <w:rPr>
          <w:rFonts w:ascii="Calibri" w:hAnsi="Calibri"/>
        </w:rPr>
        <w:t>Blodget</w:t>
      </w:r>
      <w:proofErr w:type="spellEnd"/>
      <w:r w:rsidRPr="00567B1F">
        <w:rPr>
          <w:rFonts w:ascii="Calibri" w:hAnsi="Calibri"/>
        </w:rPr>
        <w:t xml:space="preserve"> is co-founder, CEO and Editor-In Chief of Business Insider, 10.25.12, “NATE SILVER: Obama's Odds Of Winning Are Now Back Over 70%,” http://www.businessinsider.com/who-will-be-president-2012#ixzz2AMpCSRkw //</w:t>
      </w:r>
      <w:proofErr w:type="spellStart"/>
      <w:r w:rsidRPr="00567B1F">
        <w:rPr>
          <w:rFonts w:ascii="Calibri" w:hAnsi="Calibri"/>
        </w:rPr>
        <w:t>nimo</w:t>
      </w:r>
      <w:proofErr w:type="spellEnd"/>
      <w:r w:rsidRPr="00567B1F">
        <w:rPr>
          <w:rFonts w:ascii="Calibri" w:hAnsi="Calibri"/>
        </w:rPr>
        <w:t>)</w:t>
      </w:r>
    </w:p>
    <w:p w:rsidR="00567B1F" w:rsidRPr="00567B1F" w:rsidRDefault="00567B1F" w:rsidP="00567B1F">
      <w:pPr>
        <w:rPr>
          <w:rFonts w:ascii="Calibri" w:hAnsi="Calibri"/>
        </w:rPr>
      </w:pPr>
    </w:p>
    <w:p w:rsidR="00567B1F" w:rsidRPr="00567B1F" w:rsidRDefault="00567B1F" w:rsidP="00567B1F">
      <w:pPr>
        <w:rPr>
          <w:rFonts w:ascii="Calibri" w:hAnsi="Calibri"/>
        </w:rPr>
      </w:pPr>
      <w:r w:rsidRPr="00567B1F">
        <w:rPr>
          <w:rFonts w:ascii="Calibri" w:hAnsi="Calibri"/>
        </w:rPr>
        <w:t xml:space="preserve">Obama's odds of winning re-election are rising again according to all three sources </w:t>
      </w:r>
    </w:p>
    <w:p w:rsidR="00567B1F" w:rsidRPr="00567B1F" w:rsidRDefault="00567B1F" w:rsidP="00567B1F">
      <w:pPr>
        <w:rPr>
          <w:rFonts w:ascii="Calibri" w:hAnsi="Calibri"/>
        </w:rPr>
      </w:pPr>
      <w:r w:rsidRPr="00567B1F">
        <w:rPr>
          <w:rFonts w:ascii="Calibri" w:hAnsi="Calibri"/>
        </w:rPr>
        <w:t>AND</w:t>
      </w:r>
    </w:p>
    <w:p w:rsidR="00567B1F" w:rsidRPr="00567B1F" w:rsidRDefault="00567B1F" w:rsidP="00567B1F">
      <w:pPr>
        <w:rPr>
          <w:rFonts w:ascii="Calibri" w:hAnsi="Calibri"/>
        </w:rPr>
      </w:pPr>
      <w:proofErr w:type="gramStart"/>
      <w:r w:rsidRPr="00567B1F">
        <w:rPr>
          <w:rFonts w:ascii="Calibri" w:hAnsi="Calibri"/>
        </w:rPr>
        <w:t>back</w:t>
      </w:r>
      <w:proofErr w:type="gramEnd"/>
      <w:r w:rsidRPr="00567B1F">
        <w:rPr>
          <w:rFonts w:ascii="Calibri" w:hAnsi="Calibri"/>
        </w:rPr>
        <w:t xml:space="preserve"> toward the 80% peak Obama </w:t>
      </w:r>
      <w:bookmarkStart w:id="0" w:name="_GoBack"/>
      <w:bookmarkEnd w:id="0"/>
      <w:r w:rsidRPr="00567B1F">
        <w:rPr>
          <w:rFonts w:ascii="Calibri" w:hAnsi="Calibri"/>
        </w:rPr>
        <w:t>hit just before the first debate.</w:t>
      </w:r>
    </w:p>
    <w:p w:rsidR="00567B1F" w:rsidRPr="00567B1F" w:rsidRDefault="00567B1F" w:rsidP="00567B1F">
      <w:pPr>
        <w:pStyle w:val="Heading4"/>
        <w:rPr>
          <w:rFonts w:ascii="Calibri" w:hAnsi="Calibri"/>
        </w:rPr>
      </w:pPr>
      <w:r w:rsidRPr="00567B1F">
        <w:rPr>
          <w:rFonts w:ascii="Calibri" w:hAnsi="Calibri"/>
        </w:rPr>
        <w:t>New deficit spending galvanizes conservatives voters in swing states</w:t>
      </w:r>
    </w:p>
    <w:p w:rsidR="00567B1F" w:rsidRPr="00567B1F" w:rsidRDefault="00567B1F" w:rsidP="00567B1F">
      <w:pPr>
        <w:rPr>
          <w:rFonts w:ascii="Calibri" w:hAnsi="Calibri"/>
        </w:rPr>
      </w:pPr>
      <w:proofErr w:type="spellStart"/>
      <w:r w:rsidRPr="00567B1F">
        <w:rPr>
          <w:rStyle w:val="StyleStyleBold12pt"/>
          <w:rFonts w:ascii="Calibri" w:hAnsi="Calibri"/>
        </w:rPr>
        <w:t>Kraushaar</w:t>
      </w:r>
      <w:proofErr w:type="spellEnd"/>
      <w:r w:rsidRPr="00567B1F">
        <w:rPr>
          <w:rStyle w:val="StyleStyleBold12pt"/>
          <w:rFonts w:ascii="Calibri" w:hAnsi="Calibri"/>
        </w:rPr>
        <w:t xml:space="preserve"> 12</w:t>
      </w:r>
      <w:r w:rsidRPr="00567B1F">
        <w:rPr>
          <w:rFonts w:ascii="Calibri" w:hAnsi="Calibri"/>
        </w:rPr>
        <w:t xml:space="preserve"> (Josh </w:t>
      </w:r>
      <w:proofErr w:type="spellStart"/>
      <w:r w:rsidRPr="00567B1F">
        <w:rPr>
          <w:rFonts w:ascii="Calibri" w:hAnsi="Calibri"/>
        </w:rPr>
        <w:t>Kraushaar</w:t>
      </w:r>
      <w:proofErr w:type="spellEnd"/>
      <w:r w:rsidRPr="00567B1F">
        <w:rPr>
          <w:rFonts w:ascii="Calibri" w:hAnsi="Calibri"/>
        </w:rPr>
        <w:t>, 5/16/12, National Journal, “Romney's Targeted Deficit Messaging,” http://decoded.nationaljournal.com/2012/05/romneys-targeted-deficit-messa.php //</w:t>
      </w:r>
      <w:proofErr w:type="spellStart"/>
      <w:r w:rsidRPr="00567B1F">
        <w:rPr>
          <w:rFonts w:ascii="Calibri" w:hAnsi="Calibri"/>
        </w:rPr>
        <w:t>nimo</w:t>
      </w:r>
      <w:proofErr w:type="spellEnd"/>
      <w:r w:rsidRPr="00567B1F">
        <w:rPr>
          <w:rFonts w:ascii="Calibri" w:hAnsi="Calibri"/>
        </w:rPr>
        <w:t>)</w:t>
      </w:r>
    </w:p>
    <w:p w:rsidR="00567B1F" w:rsidRPr="00567B1F" w:rsidRDefault="00567B1F" w:rsidP="00567B1F">
      <w:pPr>
        <w:rPr>
          <w:rFonts w:ascii="Calibri" w:hAnsi="Calibri"/>
        </w:rPr>
      </w:pPr>
    </w:p>
    <w:p w:rsidR="00567B1F" w:rsidRPr="00567B1F" w:rsidRDefault="00567B1F" w:rsidP="00567B1F">
      <w:pPr>
        <w:rPr>
          <w:rFonts w:ascii="Calibri" w:hAnsi="Calibri"/>
        </w:rPr>
      </w:pPr>
      <w:r w:rsidRPr="00567B1F">
        <w:rPr>
          <w:rFonts w:ascii="Calibri" w:hAnsi="Calibri"/>
        </w:rPr>
        <w:t xml:space="preserve">But spending and debt are big issues in the American heartland, too. And </w:t>
      </w:r>
    </w:p>
    <w:p w:rsidR="00567B1F" w:rsidRPr="00567B1F" w:rsidRDefault="00567B1F" w:rsidP="00567B1F">
      <w:pPr>
        <w:rPr>
          <w:rFonts w:ascii="Calibri" w:hAnsi="Calibri"/>
        </w:rPr>
      </w:pPr>
      <w:r w:rsidRPr="00567B1F">
        <w:rPr>
          <w:rFonts w:ascii="Calibri" w:hAnsi="Calibri"/>
        </w:rPr>
        <w:t>AND</w:t>
      </w:r>
    </w:p>
    <w:p w:rsidR="00567B1F" w:rsidRPr="00567B1F" w:rsidRDefault="00567B1F" w:rsidP="00567B1F">
      <w:pPr>
        <w:rPr>
          <w:rFonts w:ascii="Calibri" w:hAnsi="Calibri"/>
        </w:rPr>
      </w:pPr>
      <w:proofErr w:type="gramStart"/>
      <w:r w:rsidRPr="00567B1F">
        <w:rPr>
          <w:rFonts w:ascii="Calibri" w:hAnsi="Calibri"/>
        </w:rPr>
        <w:t>to</w:t>
      </w:r>
      <w:proofErr w:type="gramEnd"/>
      <w:r w:rsidRPr="00567B1F">
        <w:rPr>
          <w:rFonts w:ascii="Calibri" w:hAnsi="Calibri"/>
        </w:rPr>
        <w:t xml:space="preserve"> take advantage of the state's "live free or die" sentiment.</w:t>
      </w:r>
    </w:p>
    <w:p w:rsidR="00567B1F" w:rsidRPr="00567B1F" w:rsidRDefault="00567B1F" w:rsidP="00567B1F">
      <w:pPr>
        <w:pStyle w:val="Heading4"/>
        <w:rPr>
          <w:rFonts w:ascii="Calibri" w:hAnsi="Calibri"/>
          <w:szCs w:val="36"/>
        </w:rPr>
      </w:pPr>
      <w:r w:rsidRPr="00567B1F">
        <w:rPr>
          <w:rFonts w:ascii="Calibri" w:hAnsi="Calibri"/>
          <w:szCs w:val="36"/>
        </w:rPr>
        <w:t>Winning swing states key to Obama reelection</w:t>
      </w:r>
    </w:p>
    <w:p w:rsidR="00567B1F" w:rsidRPr="00567B1F" w:rsidRDefault="00567B1F" w:rsidP="00567B1F">
      <w:pPr>
        <w:rPr>
          <w:rFonts w:ascii="Calibri" w:hAnsi="Calibri"/>
          <w:szCs w:val="36"/>
        </w:rPr>
      </w:pPr>
      <w:r w:rsidRPr="00567B1F">
        <w:rPr>
          <w:rStyle w:val="StyleStyleBold12pt"/>
          <w:rFonts w:ascii="Calibri" w:hAnsi="Calibri"/>
          <w:szCs w:val="36"/>
        </w:rPr>
        <w:t>Reuters</w:t>
      </w:r>
      <w:r w:rsidRPr="00567B1F">
        <w:rPr>
          <w:rFonts w:ascii="Calibri" w:hAnsi="Calibri"/>
          <w:szCs w:val="36"/>
        </w:rPr>
        <w:t xml:space="preserve"> </w:t>
      </w:r>
      <w:r w:rsidRPr="00567B1F">
        <w:rPr>
          <w:rStyle w:val="StyleStyleBold12pt"/>
          <w:rFonts w:ascii="Calibri" w:hAnsi="Calibri"/>
          <w:szCs w:val="36"/>
        </w:rPr>
        <w:t>12</w:t>
      </w:r>
      <w:r w:rsidRPr="00567B1F">
        <w:rPr>
          <w:rFonts w:ascii="Calibri" w:hAnsi="Calibri"/>
          <w:szCs w:val="36"/>
        </w:rPr>
        <w:t xml:space="preserve"> (Obama takes lead in swing states, economy still weighs, p. http://www.reuters.com/article/2012/06/27/us-usa-campaign-swingstates-poll-idUSBRE85Q0YJ20120627)</w:t>
      </w:r>
    </w:p>
    <w:p w:rsidR="00567B1F" w:rsidRPr="00567B1F" w:rsidRDefault="00567B1F" w:rsidP="00567B1F">
      <w:pPr>
        <w:rPr>
          <w:rFonts w:ascii="Calibri" w:hAnsi="Calibri"/>
          <w:szCs w:val="36"/>
        </w:rPr>
      </w:pPr>
    </w:p>
    <w:p w:rsidR="00567B1F" w:rsidRPr="00567B1F" w:rsidRDefault="00567B1F" w:rsidP="00567B1F">
      <w:pPr>
        <w:rPr>
          <w:rFonts w:ascii="Calibri" w:hAnsi="Calibri"/>
        </w:rPr>
      </w:pPr>
      <w:r w:rsidRPr="00567B1F">
        <w:rPr>
          <w:rFonts w:ascii="Calibri" w:hAnsi="Calibri"/>
        </w:rPr>
        <w:t xml:space="preserve">President Barack Obama is carving out a clear lead in swing states that are key </w:t>
      </w:r>
    </w:p>
    <w:p w:rsidR="00567B1F" w:rsidRPr="00567B1F" w:rsidRDefault="00567B1F" w:rsidP="00567B1F">
      <w:pPr>
        <w:rPr>
          <w:rFonts w:ascii="Calibri" w:hAnsi="Calibri"/>
        </w:rPr>
      </w:pPr>
      <w:r w:rsidRPr="00567B1F">
        <w:rPr>
          <w:rFonts w:ascii="Calibri" w:hAnsi="Calibri"/>
        </w:rPr>
        <w:t>AND</w:t>
      </w:r>
    </w:p>
    <w:p w:rsidR="00567B1F" w:rsidRPr="00567B1F" w:rsidRDefault="00567B1F" w:rsidP="00567B1F">
      <w:pPr>
        <w:rPr>
          <w:rFonts w:ascii="Calibri" w:hAnsi="Calibri"/>
        </w:rPr>
      </w:pPr>
      <w:r w:rsidRPr="00567B1F">
        <w:rPr>
          <w:rFonts w:ascii="Calibri" w:hAnsi="Calibri"/>
        </w:rPr>
        <w:t xml:space="preserve">," </w:t>
      </w:r>
      <w:proofErr w:type="gramStart"/>
      <w:r w:rsidRPr="00567B1F">
        <w:rPr>
          <w:rFonts w:ascii="Calibri" w:hAnsi="Calibri"/>
        </w:rPr>
        <w:t>said</w:t>
      </w:r>
      <w:proofErr w:type="gramEnd"/>
      <w:r w:rsidRPr="00567B1F">
        <w:rPr>
          <w:rFonts w:ascii="Calibri" w:hAnsi="Calibri"/>
        </w:rPr>
        <w:t xml:space="preserve"> Peter Brown, assistant director of the Quinnipiac University Polling Institute.</w:t>
      </w:r>
    </w:p>
    <w:p w:rsidR="00567B1F" w:rsidRPr="00567B1F" w:rsidRDefault="00567B1F" w:rsidP="00567B1F">
      <w:pPr>
        <w:rPr>
          <w:rFonts w:ascii="Calibri" w:hAnsi="Calibri"/>
        </w:rPr>
      </w:pPr>
    </w:p>
    <w:p w:rsidR="00567B1F" w:rsidRPr="00567B1F" w:rsidRDefault="00567B1F" w:rsidP="00567B1F">
      <w:pPr>
        <w:pStyle w:val="Heading4"/>
        <w:rPr>
          <w:rFonts w:ascii="Calibri" w:hAnsi="Calibri"/>
        </w:rPr>
      </w:pPr>
      <w:r w:rsidRPr="00567B1F">
        <w:rPr>
          <w:rFonts w:ascii="Calibri" w:hAnsi="Calibri"/>
        </w:rPr>
        <w:t>Obama reelection necessary for US-Russian relations</w:t>
      </w:r>
    </w:p>
    <w:p w:rsidR="00567B1F" w:rsidRPr="00567B1F" w:rsidRDefault="00567B1F" w:rsidP="00567B1F">
      <w:pPr>
        <w:rPr>
          <w:rFonts w:ascii="Calibri" w:hAnsi="Calibri"/>
          <w:szCs w:val="36"/>
        </w:rPr>
      </w:pPr>
      <w:r w:rsidRPr="00567B1F">
        <w:rPr>
          <w:rStyle w:val="StyleStyleBold12pt"/>
          <w:rFonts w:ascii="Calibri" w:hAnsi="Calibri"/>
          <w:szCs w:val="36"/>
        </w:rPr>
        <w:t>Weir 12</w:t>
      </w:r>
      <w:r w:rsidRPr="00567B1F">
        <w:rPr>
          <w:rFonts w:ascii="Calibri" w:hAnsi="Calibri"/>
          <w:szCs w:val="36"/>
        </w:rPr>
        <w:t xml:space="preserve">, 3/27/2012 (Fred, Obama asks Russia to cut him slack until reelection, Minnesota Post, p. </w:t>
      </w:r>
      <w:hyperlink r:id="rId6" w:history="1">
        <w:r w:rsidRPr="00567B1F">
          <w:rPr>
            <w:rFonts w:ascii="Calibri" w:hAnsi="Calibri"/>
            <w:szCs w:val="36"/>
          </w:rPr>
          <w:t>http://www.minnpost.com/christian-science-monitor/2012/03/obama-asks-russia-cut-him-slack-until-reelection</w:t>
        </w:r>
      </w:hyperlink>
      <w:r w:rsidRPr="00567B1F">
        <w:rPr>
          <w:rFonts w:ascii="Calibri" w:hAnsi="Calibri"/>
          <w:szCs w:val="36"/>
        </w:rPr>
        <w:t>)</w:t>
      </w:r>
    </w:p>
    <w:p w:rsidR="00567B1F" w:rsidRPr="00567B1F" w:rsidRDefault="00567B1F" w:rsidP="00567B1F">
      <w:pPr>
        <w:rPr>
          <w:rFonts w:ascii="Calibri" w:hAnsi="Calibri"/>
          <w:szCs w:val="36"/>
        </w:rPr>
      </w:pPr>
    </w:p>
    <w:p w:rsidR="00567B1F" w:rsidRPr="00567B1F" w:rsidRDefault="00567B1F" w:rsidP="00567B1F">
      <w:pPr>
        <w:rPr>
          <w:rFonts w:ascii="Calibri" w:hAnsi="Calibri"/>
        </w:rPr>
      </w:pPr>
      <w:r w:rsidRPr="00567B1F">
        <w:rPr>
          <w:rFonts w:ascii="Calibri" w:hAnsi="Calibri"/>
        </w:rPr>
        <w:t>Russian experts say there's little doubt the Kremlin would like to see Obama re-</w:t>
      </w:r>
    </w:p>
    <w:p w:rsidR="00567B1F" w:rsidRPr="00567B1F" w:rsidRDefault="00567B1F" w:rsidP="00567B1F">
      <w:pPr>
        <w:rPr>
          <w:rFonts w:ascii="Calibri" w:hAnsi="Calibri"/>
        </w:rPr>
      </w:pPr>
      <w:r w:rsidRPr="00567B1F">
        <w:rPr>
          <w:rFonts w:ascii="Calibri" w:hAnsi="Calibri"/>
        </w:rPr>
        <w:t>AND</w:t>
      </w:r>
    </w:p>
    <w:p w:rsidR="00567B1F" w:rsidRPr="00567B1F" w:rsidRDefault="00567B1F" w:rsidP="00567B1F">
      <w:pPr>
        <w:rPr>
          <w:rFonts w:ascii="Calibri" w:hAnsi="Calibri"/>
        </w:rPr>
      </w:pPr>
      <w:r w:rsidRPr="00567B1F">
        <w:rPr>
          <w:rFonts w:ascii="Calibri" w:hAnsi="Calibri"/>
        </w:rPr>
        <w:t>If Obama wins the election, it seems likely the reset will continue."</w:t>
      </w:r>
    </w:p>
    <w:p w:rsidR="00567B1F" w:rsidRPr="00567B1F" w:rsidRDefault="00567B1F" w:rsidP="00567B1F">
      <w:pPr>
        <w:pStyle w:val="Heading4"/>
        <w:rPr>
          <w:rFonts w:ascii="Calibri" w:hAnsi="Calibri"/>
          <w:sz w:val="16"/>
          <w:szCs w:val="36"/>
        </w:rPr>
      </w:pPr>
      <w:r w:rsidRPr="00567B1F">
        <w:rPr>
          <w:rFonts w:ascii="Calibri" w:hAnsi="Calibri"/>
        </w:rPr>
        <w:t>US-Russian relations prevent nuclear war</w:t>
      </w:r>
    </w:p>
    <w:p w:rsidR="00567B1F" w:rsidRPr="00567B1F" w:rsidRDefault="00567B1F" w:rsidP="00567B1F">
      <w:pPr>
        <w:rPr>
          <w:rFonts w:ascii="Calibri" w:hAnsi="Calibri"/>
          <w:sz w:val="36"/>
          <w:szCs w:val="36"/>
        </w:rPr>
      </w:pPr>
      <w:r w:rsidRPr="00567B1F">
        <w:rPr>
          <w:rStyle w:val="StyleStyleBold12pt"/>
          <w:rFonts w:ascii="Calibri" w:hAnsi="Calibri"/>
          <w:szCs w:val="36"/>
        </w:rPr>
        <w:t>Elliot 95</w:t>
      </w:r>
      <w:r w:rsidRPr="00567B1F">
        <w:rPr>
          <w:rFonts w:ascii="Calibri" w:hAnsi="Calibri"/>
          <w:sz w:val="36"/>
          <w:szCs w:val="36"/>
        </w:rPr>
        <w:t xml:space="preserve"> </w:t>
      </w:r>
      <w:r w:rsidRPr="00567B1F">
        <w:rPr>
          <w:rFonts w:ascii="Calibri" w:hAnsi="Calibri"/>
          <w:sz w:val="16"/>
          <w:szCs w:val="16"/>
        </w:rPr>
        <w:t>(Michael, Why Russia Still Matters to America, Newsweek, p. lexis)</w:t>
      </w:r>
    </w:p>
    <w:p w:rsidR="00567B1F" w:rsidRPr="00567B1F" w:rsidRDefault="00567B1F" w:rsidP="00567B1F">
      <w:pPr>
        <w:rPr>
          <w:rFonts w:ascii="Calibri" w:hAnsi="Calibri"/>
        </w:rPr>
      </w:pPr>
      <w:r w:rsidRPr="00567B1F">
        <w:rPr>
          <w:rFonts w:ascii="Calibri" w:hAnsi="Calibri"/>
        </w:rPr>
        <w:t xml:space="preserve">"Russia," says Deputy Secretary of State Strobe </w:t>
      </w:r>
      <w:proofErr w:type="spellStart"/>
      <w:r w:rsidRPr="00567B1F">
        <w:rPr>
          <w:rFonts w:ascii="Calibri" w:hAnsi="Calibri"/>
        </w:rPr>
        <w:t>Talbott</w:t>
      </w:r>
      <w:proofErr w:type="spellEnd"/>
      <w:r w:rsidRPr="00567B1F">
        <w:rPr>
          <w:rFonts w:ascii="Calibri" w:hAnsi="Calibri"/>
        </w:rPr>
        <w:t xml:space="preserve">, "is a big </w:t>
      </w:r>
    </w:p>
    <w:p w:rsidR="00567B1F" w:rsidRPr="00567B1F" w:rsidRDefault="00567B1F" w:rsidP="00567B1F">
      <w:pPr>
        <w:rPr>
          <w:rFonts w:ascii="Calibri" w:hAnsi="Calibri"/>
        </w:rPr>
      </w:pPr>
      <w:r w:rsidRPr="00567B1F">
        <w:rPr>
          <w:rFonts w:ascii="Calibri" w:hAnsi="Calibri"/>
        </w:rPr>
        <w:t>AND</w:t>
      </w:r>
    </w:p>
    <w:p w:rsidR="00567B1F" w:rsidRPr="00567B1F" w:rsidRDefault="00567B1F" w:rsidP="00567B1F">
      <w:pPr>
        <w:rPr>
          <w:rFonts w:ascii="Calibri" w:hAnsi="Calibri"/>
        </w:rPr>
      </w:pPr>
      <w:proofErr w:type="gramStart"/>
      <w:r w:rsidRPr="00567B1F">
        <w:rPr>
          <w:rFonts w:ascii="Calibri" w:hAnsi="Calibri"/>
        </w:rPr>
        <w:t>European Union about everything else-trade, economic development and the rest.</w:t>
      </w:r>
      <w:proofErr w:type="gramEnd"/>
    </w:p>
    <w:p w:rsidR="00567B1F" w:rsidRPr="00567B1F" w:rsidRDefault="00567B1F" w:rsidP="00567B1F">
      <w:pPr>
        <w:rPr>
          <w:rFonts w:ascii="Calibri" w:hAnsi="Calibri"/>
        </w:rPr>
      </w:pPr>
    </w:p>
    <w:p w:rsidR="006F2D3D" w:rsidRPr="00567B1F" w:rsidRDefault="006F2D3D" w:rsidP="002F40E6">
      <w:pPr>
        <w:rPr>
          <w:rFonts w:ascii="Calibri" w:hAnsi="Calibri"/>
        </w:rPr>
      </w:pPr>
    </w:p>
    <w:sectPr w:rsidR="006F2D3D" w:rsidRPr="00567B1F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2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B1F"/>
    <w:rsid w:val="001408C0"/>
    <w:rsid w:val="002B6353"/>
    <w:rsid w:val="002B68C8"/>
    <w:rsid w:val="002F40E6"/>
    <w:rsid w:val="0042635A"/>
    <w:rsid w:val="00517479"/>
    <w:rsid w:val="00567B1F"/>
    <w:rsid w:val="005E2C99"/>
    <w:rsid w:val="00692C26"/>
    <w:rsid w:val="006F2D3D"/>
    <w:rsid w:val="00700835"/>
    <w:rsid w:val="007D7924"/>
    <w:rsid w:val="0091595A"/>
    <w:rsid w:val="009829F2"/>
    <w:rsid w:val="009C198B"/>
    <w:rsid w:val="00A074CB"/>
    <w:rsid w:val="00A369C4"/>
    <w:rsid w:val="00A47986"/>
    <w:rsid w:val="00B65E97"/>
    <w:rsid w:val="00CD2C6D"/>
    <w:rsid w:val="00D36252"/>
    <w:rsid w:val="00D4330B"/>
    <w:rsid w:val="00DA2E40"/>
    <w:rsid w:val="00DE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5E2C99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5E2C99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5E2C99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unhideWhenUsed/>
    <w:qFormat/>
    <w:rsid w:val="009C19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9C198B"/>
    <w:rPr>
      <w:b/>
      <w:i w:val="0"/>
      <w:iCs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5E2C99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5E2C99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5E2C99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rsid w:val="009C198B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9C198B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5"/>
    <w:qFormat/>
    <w:rsid w:val="009C198B"/>
    <w:rPr>
      <w:b/>
    </w:rPr>
  </w:style>
  <w:style w:type="character" w:customStyle="1" w:styleId="StyleBoldUnderline">
    <w:name w:val="Style Bold Underline"/>
    <w:aliases w:val="Underline,apple-style-span + 6 pt,Bold,Kern at 16 pt,Intense Emphasis11,Intense Emphasis111,Intense Emphasis3,Intense Emphasis1,Intense Emphasis2,HHeading 3 + 12 pt,Cards + Font: 12 pt Char,Thick Underline Char,Style,Underline Char"/>
    <w:basedOn w:val="DefaultParagraphFont"/>
    <w:uiPriority w:val="6"/>
    <w:qFormat/>
    <w:rsid w:val="005E2C99"/>
    <w:rPr>
      <w:b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2D3D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2D3D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2F4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5E2C99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5E2C99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5E2C99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unhideWhenUsed/>
    <w:qFormat/>
    <w:rsid w:val="009C19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9C198B"/>
    <w:rPr>
      <w:b/>
      <w:i w:val="0"/>
      <w:iCs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5E2C99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5E2C99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5E2C99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rsid w:val="009C198B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9C198B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5"/>
    <w:qFormat/>
    <w:rsid w:val="009C198B"/>
    <w:rPr>
      <w:b/>
    </w:rPr>
  </w:style>
  <w:style w:type="character" w:customStyle="1" w:styleId="StyleBoldUnderline">
    <w:name w:val="Style Bold Underline"/>
    <w:aliases w:val="Underline,apple-style-span + 6 pt,Bold,Kern at 16 pt,Intense Emphasis11,Intense Emphasis111,Intense Emphasis3,Intense Emphasis1,Intense Emphasis2,HHeading 3 + 12 pt,Cards + Font: 12 pt Char,Thick Underline Char,Style,Underline Char"/>
    <w:basedOn w:val="DefaultParagraphFont"/>
    <w:uiPriority w:val="6"/>
    <w:qFormat/>
    <w:rsid w:val="005E2C99"/>
    <w:rPr>
      <w:b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2D3D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2D3D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2F4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innpost.com/christian-science-monitor/2012/03/obama-asks-russia-cut-him-slack-until-reelecti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edebateaccount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</Pages>
  <Words>313</Words>
  <Characters>1786</Characters>
  <Application>Microsoft Macintosh Word</Application>
  <DocSecurity>0</DocSecurity>
  <Lines>14</Lines>
  <Paragraphs>4</Paragraphs>
  <ScaleCrop>false</ScaleCrop>
  <Company>Whitman College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Debate Account</dc:creator>
  <cp:keywords/>
  <dc:description/>
  <cp:lastModifiedBy>The Debate Account</cp:lastModifiedBy>
  <cp:revision>1</cp:revision>
  <dcterms:created xsi:type="dcterms:W3CDTF">2012-11-01T15:11:00Z</dcterms:created>
  <dcterms:modified xsi:type="dcterms:W3CDTF">2012-11-01T15:12:00Z</dcterms:modified>
</cp:coreProperties>
</file>