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2844" w14:textId="3105AD8A" w:rsidR="00536161" w:rsidRDefault="00536161" w:rsidP="008B4EA6">
      <w:pPr>
        <w:pStyle w:val="Heading3"/>
      </w:pPr>
      <w:r w:rsidRPr="00CA3E18">
        <w:t>1NC</w:t>
      </w:r>
      <w:r>
        <w:t xml:space="preserve"> </w:t>
      </w:r>
      <w:r w:rsidR="009800CA">
        <w:t>CP</w:t>
      </w:r>
    </w:p>
    <w:p w14:paraId="71488E7E" w14:textId="77777777" w:rsidR="008B4EA6" w:rsidRPr="008B4EA6" w:rsidRDefault="008B4EA6" w:rsidP="008B4EA6"/>
    <w:p w14:paraId="078F7728" w14:textId="7BCEE01E" w:rsidR="00536161" w:rsidRPr="00CA3E18" w:rsidRDefault="00536161" w:rsidP="00536161">
      <w:pPr>
        <w:pStyle w:val="Heading4"/>
        <w:rPr>
          <w:rFonts w:ascii="Arial" w:hAnsi="Arial"/>
          <w:sz w:val="32"/>
        </w:rPr>
      </w:pPr>
      <w:r w:rsidRPr="00CA3E18">
        <w:t xml:space="preserve">Text: The relevant states and territories should </w:t>
      </w:r>
      <w:r w:rsidR="00B87359">
        <w:rPr>
          <w:rFonts w:ascii="Arial" w:hAnsi="Arial"/>
          <w:sz w:val="32"/>
        </w:rPr>
        <w:t>_______v</w:t>
      </w:r>
      <w:r w:rsidRPr="00CA3E18">
        <w:t>. The states should cooperate with uniformity and burden sharing through an interstate compact. The states should share information to relevant parties and have press releases when necessary.</w:t>
      </w:r>
      <w:bookmarkStart w:id="0" w:name="_GoBack"/>
      <w:bookmarkEnd w:id="0"/>
    </w:p>
    <w:p w14:paraId="25DAE4EB" w14:textId="77777777" w:rsidR="00536161" w:rsidRPr="00CA3E18" w:rsidRDefault="00536161" w:rsidP="00536161">
      <w:pPr>
        <w:rPr>
          <w:sz w:val="30"/>
          <w:szCs w:val="30"/>
        </w:rPr>
      </w:pPr>
    </w:p>
    <w:p w14:paraId="598CC55D" w14:textId="77777777" w:rsidR="00536161" w:rsidRPr="00CA3E18" w:rsidRDefault="00536161" w:rsidP="00536161">
      <w:pPr>
        <w:pStyle w:val="Heading4"/>
        <w:rPr>
          <w:sz w:val="30"/>
          <w:szCs w:val="30"/>
        </w:rPr>
      </w:pPr>
      <w:r w:rsidRPr="00CA3E18">
        <w:rPr>
          <w:sz w:val="30"/>
          <w:szCs w:val="30"/>
        </w:rPr>
        <w:t>Federal government can’t solve - pork barrel politics, bureaucracy, cost overruns, mistake replication, and poor regulations</w:t>
      </w:r>
    </w:p>
    <w:p w14:paraId="087C7142" w14:textId="77777777" w:rsidR="00536161" w:rsidRPr="00CA3E18" w:rsidRDefault="00536161" w:rsidP="00536161">
      <w:pPr>
        <w:rPr>
          <w:rFonts w:cs="Times New Roman"/>
          <w:sz w:val="30"/>
          <w:szCs w:val="30"/>
        </w:rPr>
      </w:pPr>
      <w:r w:rsidRPr="00CA3E18">
        <w:rPr>
          <w:rStyle w:val="StyleStyleBold12pt"/>
          <w:sz w:val="30"/>
          <w:szCs w:val="30"/>
        </w:rPr>
        <w:t>Edwards 11</w:t>
      </w:r>
      <w:r w:rsidRPr="00CA3E18">
        <w:rPr>
          <w:rFonts w:cs="Times New Roman"/>
          <w:sz w:val="30"/>
          <w:szCs w:val="30"/>
        </w:rPr>
        <w:t xml:space="preserve"> (Chris Edwards the director of tax policy studies at Cato, before joining Cato he was a senior economist on the congressional Joint Economic Committee, he has testified to Congress on fiscal issues many times, he holds a B.A. and M.A. in economics, 11/16/11, “Federal Infrastructure Investment” www.cato.org/publications/congressional-testimony/federal-infrastructure-investment) </w:t>
      </w:r>
    </w:p>
    <w:p w14:paraId="291196BE" w14:textId="77777777" w:rsidR="008B4EA6" w:rsidRDefault="008B4EA6" w:rsidP="008B4EA6"/>
    <w:p w14:paraId="22D0BF7B" w14:textId="77777777" w:rsidR="00536161" w:rsidRPr="008B4EA6" w:rsidRDefault="00536161" w:rsidP="008B4EA6">
      <w:proofErr w:type="gramStart"/>
      <w:r w:rsidRPr="008B4EA6">
        <w:t xml:space="preserve">Problems with Federal Infrastructure </w:t>
      </w:r>
      <w:r w:rsidR="008B4EA6" w:rsidRPr="008B4EA6">
        <w:t xml:space="preserve">… </w:t>
      </w:r>
      <w:r w:rsidRPr="008B4EA6">
        <w:rPr>
          <w:highlight w:val="yellow"/>
        </w:rPr>
        <w:t xml:space="preserve">that distort </w:t>
      </w:r>
      <w:r w:rsidRPr="008B4EA6">
        <w:t xml:space="preserve">their </w:t>
      </w:r>
      <w:proofErr w:type="spellStart"/>
      <w:r w:rsidRPr="008B4EA6">
        <w:rPr>
          <w:highlight w:val="yellow"/>
        </w:rPr>
        <w:t>decisionmaking</w:t>
      </w:r>
      <w:proofErr w:type="spellEnd"/>
      <w:r w:rsidRPr="008B4EA6">
        <w:t>.</w:t>
      </w:r>
      <w:proofErr w:type="gramEnd"/>
      <w:r w:rsidRPr="008B4EA6">
        <w:t xml:space="preserve"> </w:t>
      </w:r>
    </w:p>
    <w:p w14:paraId="3D4E9DF6" w14:textId="77777777" w:rsidR="00B45FE9" w:rsidRDefault="00B45FE9" w:rsidP="00990667"/>
    <w:p w14:paraId="0C0EBCC3" w14:textId="77777777" w:rsidR="008B4EA6" w:rsidRDefault="008B4EA6" w:rsidP="00990667"/>
    <w:p w14:paraId="2C6C48E0" w14:textId="77777777" w:rsidR="008B4EA6" w:rsidRDefault="008B4EA6" w:rsidP="00990667"/>
    <w:p w14:paraId="470E95F8" w14:textId="77777777" w:rsidR="00B87359" w:rsidRPr="00B87359" w:rsidRDefault="00B87359" w:rsidP="00B87359"/>
    <w:sectPr w:rsidR="00B87359" w:rsidRPr="00B87359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A9A62" w14:textId="77777777" w:rsidR="00B87359" w:rsidRDefault="00B87359" w:rsidP="00E46E7E">
      <w:r>
        <w:separator/>
      </w:r>
    </w:p>
  </w:endnote>
  <w:endnote w:type="continuationSeparator" w:id="0">
    <w:p w14:paraId="67F7E407" w14:textId="77777777" w:rsidR="00B87359" w:rsidRDefault="00B8735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4C9AA" w14:textId="77777777" w:rsidR="00B87359" w:rsidRDefault="00B87359" w:rsidP="00E46E7E">
      <w:r>
        <w:separator/>
      </w:r>
    </w:p>
  </w:footnote>
  <w:footnote w:type="continuationSeparator" w:id="0">
    <w:p w14:paraId="348B040B" w14:textId="77777777" w:rsidR="00B87359" w:rsidRDefault="00B8735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A155A7D"/>
    <w:multiLevelType w:val="hybridMultilevel"/>
    <w:tmpl w:val="C100D7B2"/>
    <w:lvl w:ilvl="0" w:tplc="3880F4D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85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51D91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D243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36161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4F85"/>
    <w:rsid w:val="007E5F71"/>
    <w:rsid w:val="007F26E5"/>
    <w:rsid w:val="00821415"/>
    <w:rsid w:val="0083768F"/>
    <w:rsid w:val="008B4EA6"/>
    <w:rsid w:val="0091595A"/>
    <w:rsid w:val="009165EA"/>
    <w:rsid w:val="009800CA"/>
    <w:rsid w:val="009829F2"/>
    <w:rsid w:val="00990667"/>
    <w:rsid w:val="00993785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87359"/>
    <w:rsid w:val="00BE63EA"/>
    <w:rsid w:val="00C010E4"/>
    <w:rsid w:val="00C42A3C"/>
    <w:rsid w:val="00C45750"/>
    <w:rsid w:val="00C829B9"/>
    <w:rsid w:val="00CD2C6D"/>
    <w:rsid w:val="00CF0230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C8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36161"/>
    <w:rPr>
      <w:rFonts w:ascii="Times New Roman" w:eastAsiaTheme="minorHAnsi" w:hAnsi="Times New Roman"/>
      <w:sz w:val="16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Thick Underline Char,Style,Underline Char,Title Char,Citation Char Char Char,ci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-Unwanted">
    <w:name w:val="Card - Unwanted"/>
    <w:basedOn w:val="Normal"/>
    <w:link w:val="Card-UnwantedChar"/>
    <w:qFormat/>
    <w:rsid w:val="00536161"/>
    <w:pPr>
      <w:ind w:left="270" w:right="270"/>
    </w:pPr>
    <w:rPr>
      <w:rFonts w:cs="Times New Roman"/>
      <w:szCs w:val="24"/>
    </w:rPr>
  </w:style>
  <w:style w:type="character" w:customStyle="1" w:styleId="Card-UnwantedChar">
    <w:name w:val="Card - Unwanted Char"/>
    <w:basedOn w:val="DefaultParagraphFont"/>
    <w:link w:val="Card-Unwanted"/>
    <w:rsid w:val="00536161"/>
    <w:rPr>
      <w:rFonts w:ascii="Times New Roman" w:eastAsiaTheme="minorHAnsi" w:hAnsi="Times New Roman" w:cs="Times New Roman"/>
      <w:sz w:val="16"/>
    </w:rPr>
  </w:style>
  <w:style w:type="paragraph" w:customStyle="1" w:styleId="Cards">
    <w:name w:val="Cards"/>
    <w:next w:val="Normal"/>
    <w:link w:val="CardsChar"/>
    <w:qFormat/>
    <w:rsid w:val="00B87359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B87359"/>
    <w:rPr>
      <w:rFonts w:ascii="Times New Roman" w:eastAsia="Times New Roman" w:hAnsi="Times New Roman" w:cs="Times New Roman"/>
      <w:sz w:val="20"/>
    </w:rPr>
  </w:style>
  <w:style w:type="character" w:customStyle="1" w:styleId="Author-Date">
    <w:name w:val="Author-Date"/>
    <w:qFormat/>
    <w:rsid w:val="00B87359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36161"/>
    <w:rPr>
      <w:rFonts w:ascii="Times New Roman" w:eastAsiaTheme="minorHAnsi" w:hAnsi="Times New Roman"/>
      <w:sz w:val="16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Cards + Font: 12 pt Char,Thick Underline Char,Style,Underline Char,Title Char,Citation Char Char Char,ci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-Unwanted">
    <w:name w:val="Card - Unwanted"/>
    <w:basedOn w:val="Normal"/>
    <w:link w:val="Card-UnwantedChar"/>
    <w:qFormat/>
    <w:rsid w:val="00536161"/>
    <w:pPr>
      <w:ind w:left="270" w:right="270"/>
    </w:pPr>
    <w:rPr>
      <w:rFonts w:cs="Times New Roman"/>
      <w:szCs w:val="24"/>
    </w:rPr>
  </w:style>
  <w:style w:type="character" w:customStyle="1" w:styleId="Card-UnwantedChar">
    <w:name w:val="Card - Unwanted Char"/>
    <w:basedOn w:val="DefaultParagraphFont"/>
    <w:link w:val="Card-Unwanted"/>
    <w:rsid w:val="00536161"/>
    <w:rPr>
      <w:rFonts w:ascii="Times New Roman" w:eastAsiaTheme="minorHAnsi" w:hAnsi="Times New Roman" w:cs="Times New Roman"/>
      <w:sz w:val="16"/>
    </w:rPr>
  </w:style>
  <w:style w:type="paragraph" w:customStyle="1" w:styleId="Cards">
    <w:name w:val="Cards"/>
    <w:next w:val="Normal"/>
    <w:link w:val="CardsChar"/>
    <w:qFormat/>
    <w:rsid w:val="00B87359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CardsChar">
    <w:name w:val="Cards Char"/>
    <w:link w:val="Cards"/>
    <w:locked/>
    <w:rsid w:val="00B87359"/>
    <w:rPr>
      <w:rFonts w:ascii="Times New Roman" w:eastAsia="Times New Roman" w:hAnsi="Times New Roman" w:cs="Times New Roman"/>
      <w:sz w:val="20"/>
    </w:rPr>
  </w:style>
  <w:style w:type="character" w:customStyle="1" w:styleId="Author-Date">
    <w:name w:val="Author-Date"/>
    <w:qFormat/>
    <w:rsid w:val="00B8735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127</Words>
  <Characters>728</Characters>
  <Application>Microsoft Macintosh Word</Application>
  <DocSecurity>0</DocSecurity>
  <Lines>6</Lines>
  <Paragraphs>1</Paragraphs>
  <ScaleCrop>false</ScaleCrop>
  <Company>Whitman College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Debate</cp:lastModifiedBy>
  <cp:revision>7</cp:revision>
  <dcterms:created xsi:type="dcterms:W3CDTF">2012-09-06T22:48:00Z</dcterms:created>
  <dcterms:modified xsi:type="dcterms:W3CDTF">2013-01-20T04:39:00Z</dcterms:modified>
</cp:coreProperties>
</file>