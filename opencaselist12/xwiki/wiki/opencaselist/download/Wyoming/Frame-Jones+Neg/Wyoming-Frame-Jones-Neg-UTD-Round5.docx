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005" w:rsidRDefault="00CE4005" w:rsidP="00CE4005">
      <w:pPr>
        <w:pStyle w:val="Heading1"/>
      </w:pPr>
      <w:r>
        <w:t>1NC</w:t>
      </w:r>
    </w:p>
    <w:p w:rsidR="00CE4005" w:rsidRDefault="00CE4005" w:rsidP="00CE4005">
      <w:pPr>
        <w:pStyle w:val="Heading1"/>
      </w:pPr>
      <w:r>
        <w:lastRenderedPageBreak/>
        <w:t>1</w:t>
      </w:r>
    </w:p>
    <w:p w:rsidR="00CE4005" w:rsidRDefault="00CE4005" w:rsidP="00CE4005"/>
    <w:p w:rsidR="00CE4005" w:rsidRPr="0020769A" w:rsidRDefault="00CE4005" w:rsidP="00CE4005">
      <w:pPr>
        <w:pStyle w:val="Heading4"/>
      </w:pPr>
      <w:r>
        <w:t>First the links, Production focus to problems fails—the only solutions it engenders are more production, this only contributes to environmental problems and neoliberal market based solutions</w:t>
      </w:r>
    </w:p>
    <w:p w:rsidR="00CE4005" w:rsidRPr="00786FC5" w:rsidRDefault="00CE4005" w:rsidP="00CE4005">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CE4005" w:rsidRDefault="00CE4005" w:rsidP="00CE4005">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CE4005" w:rsidRPr="002B331E" w:rsidRDefault="00CE4005" w:rsidP="00CE4005">
      <w:pPr>
        <w:rPr>
          <w:b/>
          <w:bCs/>
          <w:u w:val="singl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w:t>
      </w:r>
      <w:proofErr w:type="gramStart"/>
      <w:r>
        <w:t>be</w:t>
      </w:r>
      <w:proofErr w:type="gramEnd"/>
      <w:r>
        <w:t xml:space="preserv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CE4005" w:rsidRPr="00A0080D" w:rsidRDefault="00CE4005" w:rsidP="00CE4005">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CE4005" w:rsidRPr="00EF5BE7" w:rsidRDefault="00CE4005" w:rsidP="00CE4005">
      <w:pPr>
        <w:rPr>
          <w:rStyle w:val="StyleStyleBold12pt"/>
        </w:rPr>
      </w:pPr>
      <w:r w:rsidRPr="00EF5BE7">
        <w:rPr>
          <w:rStyle w:val="StyleStyleBold12pt"/>
        </w:rPr>
        <w:t>Alexander, 2011</w:t>
      </w:r>
    </w:p>
    <w:p w:rsidR="00CE4005" w:rsidRDefault="00CE4005" w:rsidP="00CE4005">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CE4005" w:rsidRPr="006A0054" w:rsidRDefault="00CE4005" w:rsidP="00CE4005">
      <w:r w:rsidRPr="006A0054">
        <w:lastRenderedPageBreak/>
        <w:t>As</w:t>
      </w:r>
      <w:r>
        <w:t xml:space="preserve"> </w:t>
      </w:r>
      <w:r w:rsidRPr="006A0054">
        <w:t>noted</w:t>
      </w:r>
      <w:r>
        <w:t xml:space="preserve"> </w:t>
      </w:r>
      <w:r w:rsidRPr="006A0054">
        <w:t>in</w:t>
      </w:r>
      <w:r>
        <w:t xml:space="preserve"> </w:t>
      </w:r>
      <w:r w:rsidRPr="006A0054">
        <w:t>the</w:t>
      </w:r>
      <w:r>
        <w:t xml:space="preserve"> </w:t>
      </w:r>
      <w:r w:rsidRPr="006A0054">
        <w:t>introduction,</w:t>
      </w:r>
      <w:r>
        <w:t xml:space="preserve"> </w:t>
      </w:r>
      <w:r w:rsidRPr="00CC27EA">
        <w:rPr>
          <w:rStyle w:val="StyleBoldUnderline"/>
          <w:highlight w:val="yellow"/>
        </w:rPr>
        <w:t>consumption presents itself as an area of ethical concern in at least three ways:</w:t>
      </w:r>
      <w:r w:rsidRPr="00CC27EA">
        <w:rPr>
          <w:rStyle w:val="StyleBoldUnderline"/>
        </w:rPr>
        <w:t xml:space="preserve"> first</w:t>
      </w:r>
      <w:r w:rsidRPr="006A0054">
        <w:t>,</w:t>
      </w:r>
      <w:r>
        <w:t xml:space="preserve"> </w:t>
      </w:r>
      <w:r w:rsidRPr="006A0054">
        <w:t>because</w:t>
      </w:r>
      <w:r>
        <w:t xml:space="preserve"> </w:t>
      </w:r>
      <w:r w:rsidRPr="006A0054">
        <w:t>Western-­</w:t>
      </w:r>
      <w:r w:rsidRPr="006A0054">
        <w:rPr>
          <w:rFonts w:hint="eastAsia"/>
        </w:rPr>
        <w:t>‐</w:t>
      </w:r>
      <w:r w:rsidRPr="006A0054">
        <w:t>style</w:t>
      </w:r>
      <w:r>
        <w:t xml:space="preserve"> </w:t>
      </w:r>
      <w:r w:rsidRPr="00CC27EA">
        <w:rPr>
          <w:rStyle w:val="StyleBoldUnderline"/>
          <w:highlight w:val="yellow"/>
        </w:rPr>
        <w:t>consumption is putting</w:t>
      </w:r>
      <w:r w:rsidRPr="000679FB">
        <w:rPr>
          <w:rStyle w:val="StyleBoldUnderline"/>
        </w:rPr>
        <w:t xml:space="preserve"> an immense and unsustainable </w:t>
      </w:r>
      <w:r w:rsidRPr="00CC27EA">
        <w:rPr>
          <w:rStyle w:val="StyleBoldUnderline"/>
          <w:highlight w:val="yellow"/>
        </w:rPr>
        <w:t>burden on</w:t>
      </w:r>
      <w:r w:rsidRPr="000679FB">
        <w:rPr>
          <w:rStyle w:val="StyleBoldUnderline"/>
        </w:rPr>
        <w:t xml:space="preserve"> the planet’s </w:t>
      </w:r>
      <w:r w:rsidRPr="00CC27EA">
        <w:rPr>
          <w:rStyle w:val="StyleBoldUnderline"/>
          <w:highlight w:val="yellow"/>
        </w:rPr>
        <w:t>ecosystems</w:t>
      </w:r>
      <w:r w:rsidRPr="000679FB">
        <w:rPr>
          <w:rStyle w:val="StyleBoldUnderline"/>
        </w:rPr>
        <w:t xml:space="preserve">, </w:t>
      </w:r>
      <w:r w:rsidRPr="006A0054">
        <w:t>so</w:t>
      </w:r>
      <w:r>
        <w:t xml:space="preserve"> </w:t>
      </w:r>
      <w:r w:rsidRPr="006A0054">
        <w:t>much</w:t>
      </w:r>
      <w:r>
        <w:t xml:space="preserve"> </w:t>
      </w:r>
      <w:r w:rsidRPr="006A0054">
        <w:t>so</w:t>
      </w:r>
      <w:r>
        <w:t xml:space="preserve"> </w:t>
      </w:r>
      <w:r w:rsidRPr="006A0054">
        <w:t>that</w:t>
      </w:r>
      <w:r>
        <w:t xml:space="preserve"> </w:t>
      </w:r>
      <w:r w:rsidRPr="006A0054">
        <w:t>contemporary</w:t>
      </w:r>
      <w:r>
        <w:t xml:space="preserve"> </w:t>
      </w:r>
      <w:r w:rsidRPr="006A0054">
        <w:t>cultures</w:t>
      </w:r>
      <w:r>
        <w:t xml:space="preserve"> </w:t>
      </w:r>
      <w:r w:rsidRPr="006A0054">
        <w:t>of</w:t>
      </w:r>
      <w:r>
        <w:t xml:space="preserve"> </w:t>
      </w:r>
      <w:r w:rsidRPr="006A0054">
        <w:t>consumption</w:t>
      </w:r>
      <w:r>
        <w:t xml:space="preserve"> </w:t>
      </w:r>
      <w:r w:rsidRPr="006A0054">
        <w:t>are</w:t>
      </w:r>
      <w:r>
        <w:t xml:space="preserve"> </w:t>
      </w:r>
      <w:r w:rsidRPr="000679FB">
        <w:rPr>
          <w:rStyle w:val="StyleBoldUnderline"/>
        </w:rPr>
        <w:t>diminishing the capacity of the planet to support life</w:t>
      </w:r>
      <w:r>
        <w:t xml:space="preserve"> </w:t>
      </w:r>
      <w:r w:rsidRPr="006A0054">
        <w:t>as</w:t>
      </w:r>
      <w:r>
        <w:t xml:space="preserve"> </w:t>
      </w:r>
      <w:r w:rsidRPr="006A0054">
        <w:t>we</w:t>
      </w:r>
      <w:r>
        <w:t xml:space="preserve"> </w:t>
      </w:r>
      <w:r w:rsidRPr="006A0054">
        <w:t>know</w:t>
      </w:r>
      <w:r>
        <w:t xml:space="preserve"> </w:t>
      </w:r>
      <w:r w:rsidRPr="006A0054">
        <w:t>it</w:t>
      </w:r>
      <w:r>
        <w:t xml:space="preserve"> </w:t>
      </w:r>
      <w:r w:rsidRPr="006A0054">
        <w:t>in</w:t>
      </w:r>
      <w:r>
        <w:t xml:space="preserve"> </w:t>
      </w:r>
      <w:r w:rsidRPr="006A0054">
        <w:t>the</w:t>
      </w:r>
      <w:r>
        <w:t xml:space="preserve"> </w:t>
      </w:r>
      <w:r w:rsidRPr="006A0054">
        <w:t>future;50</w:t>
      </w:r>
      <w:r>
        <w:t xml:space="preserve"> </w:t>
      </w:r>
      <w:r w:rsidRPr="006A0054">
        <w:t>second,</w:t>
      </w:r>
      <w:r>
        <w:t xml:space="preserve"> </w:t>
      </w:r>
      <w:r w:rsidRPr="006A0054">
        <w:t>because</w:t>
      </w:r>
      <w:r>
        <w:t xml:space="preserve"> </w:t>
      </w:r>
      <w:r w:rsidRPr="006A0054">
        <w:t>the</w:t>
      </w:r>
      <w:r>
        <w:t xml:space="preserve"> </w:t>
      </w:r>
      <w:r w:rsidRPr="006A0054">
        <w:t>high</w:t>
      </w:r>
      <w:r>
        <w:t xml:space="preserve"> </w:t>
      </w:r>
      <w:r w:rsidRPr="006A0054">
        <w:t>consumption,</w:t>
      </w:r>
      <w:r>
        <w:t xml:space="preserve"> </w:t>
      </w:r>
      <w:r w:rsidRPr="00CC27EA">
        <w:rPr>
          <w:rStyle w:val="StyleBoldUnderline"/>
          <w:highlight w:val="yellow"/>
        </w:rPr>
        <w:t>resource-­</w:t>
      </w:r>
      <w:r w:rsidRPr="00CC27EA">
        <w:rPr>
          <w:rStyle w:val="StyleBoldUnderline"/>
          <w:rFonts w:hint="eastAsia"/>
          <w:highlight w:val="yellow"/>
        </w:rPr>
        <w:t>‐</w:t>
      </w:r>
      <w:r w:rsidRPr="00CC27EA">
        <w:rPr>
          <w:rStyle w:val="StyleBoldUnderline"/>
          <w:highlight w:val="yellow"/>
        </w:rPr>
        <w:t>intensive lifestyles enjoyed by most people in the richest nations coexist in a world where great multitudes live lives oppressed by material deprivation</w:t>
      </w:r>
      <w:r w:rsidRPr="006A0054">
        <w:t>;51</w:t>
      </w:r>
      <w:r>
        <w:t xml:space="preserve"> </w:t>
      </w:r>
      <w:r w:rsidRPr="006A0054">
        <w:t>and</w:t>
      </w:r>
      <w:r>
        <w:t xml:space="preserve"> </w:t>
      </w:r>
      <w:r w:rsidRPr="006A0054">
        <w:t>thirdly,</w:t>
      </w:r>
      <w:r>
        <w:t xml:space="preserve"> </w:t>
      </w:r>
      <w:r w:rsidRPr="006A0054">
        <w:t>because</w:t>
      </w:r>
      <w:r>
        <w:t xml:space="preserve"> </w:t>
      </w:r>
      <w:r w:rsidRPr="000679FB">
        <w:rPr>
          <w:rStyle w:val="StyleBoldUnderline"/>
        </w:rPr>
        <w:t>there is a large and growing body of sociological and psychological literature indicating that once our basic material needs for food, shelter, clothing, etc. are met, the limitless pursuit of more money and possessions neither produces any lasting happiness nor satisfies the human need for meaning</w:t>
      </w:r>
      <w:r w:rsidRPr="006A0054">
        <w:t>.52</w:t>
      </w:r>
      <w:r>
        <w:t xml:space="preserve"> </w:t>
      </w:r>
      <w:r w:rsidRPr="006A0054">
        <w:t>Far</w:t>
      </w:r>
      <w:r>
        <w:t xml:space="preserve"> </w:t>
      </w:r>
      <w:r w:rsidRPr="006A0054">
        <w:t>from</w:t>
      </w:r>
      <w:r>
        <w:t xml:space="preserve"> </w:t>
      </w:r>
      <w:r w:rsidRPr="006A0054">
        <w:t>representing</w:t>
      </w:r>
      <w:r>
        <w:t xml:space="preserve"> </w:t>
      </w:r>
      <w:r w:rsidRPr="006A0054">
        <w:t>the</w:t>
      </w:r>
      <w:r>
        <w:t xml:space="preserve"> </w:t>
      </w:r>
      <w:r w:rsidRPr="006A0054">
        <w:t>peak</w:t>
      </w:r>
      <w:r>
        <w:t xml:space="preserve"> </w:t>
      </w:r>
      <w:r w:rsidRPr="006A0054">
        <w:t>of</w:t>
      </w:r>
      <w:r>
        <w:t xml:space="preserve"> </w:t>
      </w:r>
      <w:r w:rsidRPr="006A0054">
        <w:t>civilization,</w:t>
      </w:r>
      <w:r>
        <w:t xml:space="preserve"> </w:t>
      </w:r>
      <w:r w:rsidRPr="006A0054">
        <w:t>cultures</w:t>
      </w:r>
      <w:r>
        <w:t xml:space="preserve"> </w:t>
      </w:r>
      <w:r w:rsidRPr="006A0054">
        <w:t>of</w:t>
      </w:r>
      <w:r>
        <w:t xml:space="preserve"> </w:t>
      </w:r>
      <w:r w:rsidRPr="00CC27EA">
        <w:rPr>
          <w:rStyle w:val="StyleBoldUnderline"/>
          <w:highlight w:val="yellow"/>
        </w:rPr>
        <w:t>mass consumption are showing distinct signs of widespread social, even spiritual, malaise</w:t>
      </w:r>
      <w:r w:rsidRPr="006A0054">
        <w:t>.53</w:t>
      </w:r>
      <w:r>
        <w:t xml:space="preserve"> </w:t>
      </w:r>
      <w:r w:rsidRPr="006A0054">
        <w:t>Any</w:t>
      </w:r>
      <w:r>
        <w:t xml:space="preserve"> </w:t>
      </w:r>
      <w:r w:rsidRPr="006A0054">
        <w:t>one</w:t>
      </w:r>
      <w:r>
        <w:t xml:space="preserve"> </w:t>
      </w:r>
      <w:r w:rsidRPr="006A0054">
        <w:t>of</w:t>
      </w:r>
      <w:r>
        <w:t xml:space="preserve"> </w:t>
      </w:r>
      <w:r w:rsidRPr="006A0054">
        <w:t>these</w:t>
      </w:r>
      <w:r>
        <w:t xml:space="preserve"> </w:t>
      </w:r>
      <w:r w:rsidRPr="006A0054">
        <w:t>issues,</w:t>
      </w:r>
      <w:r>
        <w:t xml:space="preserve"> </w:t>
      </w:r>
      <w:r w:rsidRPr="006A0054">
        <w:t>it</w:t>
      </w:r>
      <w:r>
        <w:t xml:space="preserve"> </w:t>
      </w:r>
      <w:r w:rsidRPr="006A0054">
        <w:t>could</w:t>
      </w:r>
      <w:r>
        <w:t xml:space="preserve"> </w:t>
      </w:r>
      <w:r w:rsidRPr="006A0054">
        <w:t>be</w:t>
      </w:r>
      <w:r>
        <w:t xml:space="preserve"> </w:t>
      </w:r>
      <w:r w:rsidRPr="006A0054">
        <w:t>argued,</w:t>
      </w:r>
      <w:r>
        <w:t xml:space="preserve"> </w:t>
      </w:r>
      <w:r w:rsidRPr="006A0054">
        <w:t>would</w:t>
      </w:r>
      <w:r>
        <w:t xml:space="preserve"> </w:t>
      </w:r>
      <w:r w:rsidRPr="006A0054">
        <w:t>be</w:t>
      </w:r>
      <w:r>
        <w:t xml:space="preserve"> </w:t>
      </w:r>
      <w:r w:rsidRPr="006A0054">
        <w:t>sufficient</w:t>
      </w:r>
      <w:r>
        <w:t xml:space="preserve"> </w:t>
      </w:r>
      <w:r w:rsidRPr="006A0054">
        <w:t>for</w:t>
      </w:r>
      <w:r>
        <w:t xml:space="preserve"> </w:t>
      </w:r>
      <w:r w:rsidRPr="006A0054">
        <w:t>consumption</w:t>
      </w:r>
      <w:r>
        <w:t xml:space="preserve"> </w:t>
      </w:r>
      <w:r w:rsidRPr="006A0054">
        <w:t>to</w:t>
      </w:r>
      <w:r>
        <w:t xml:space="preserve"> </w:t>
      </w:r>
      <w:r w:rsidRPr="006A0054">
        <w:t>become</w:t>
      </w:r>
      <w:r>
        <w:t xml:space="preserve"> </w:t>
      </w:r>
      <w:r w:rsidRPr="006A0054">
        <w:t>a</w:t>
      </w:r>
      <w:r>
        <w:t xml:space="preserve"> </w:t>
      </w:r>
      <w:r w:rsidRPr="006A0054">
        <w:t>proper</w:t>
      </w:r>
      <w:r>
        <w:t xml:space="preserve"> </w:t>
      </w:r>
      <w:r w:rsidRPr="006A0054">
        <w:t>subject</w:t>
      </w:r>
      <w:r>
        <w:t xml:space="preserve"> </w:t>
      </w:r>
      <w:r w:rsidRPr="006A0054">
        <w:t>for</w:t>
      </w:r>
      <w:r>
        <w:t xml:space="preserve"> </w:t>
      </w:r>
      <w:r w:rsidRPr="006A0054">
        <w:t>ethical</w:t>
      </w:r>
      <w:r>
        <w:t xml:space="preserve"> </w:t>
      </w:r>
      <w:r w:rsidRPr="006A0054">
        <w:t>engagement,</w:t>
      </w:r>
      <w:r>
        <w:t xml:space="preserve"> </w:t>
      </w:r>
      <w:r w:rsidRPr="006A0054">
        <w:t>in</w:t>
      </w:r>
      <w:r>
        <w:t xml:space="preserve"> </w:t>
      </w:r>
      <w:r w:rsidRPr="006A0054">
        <w:t>the</w:t>
      </w:r>
      <w:r>
        <w:t xml:space="preserve"> </w:t>
      </w:r>
      <w:proofErr w:type="spellStart"/>
      <w:r w:rsidRPr="006A0054">
        <w:t>Foucauldian</w:t>
      </w:r>
      <w:proofErr w:type="spellEnd"/>
      <w:r>
        <w:t xml:space="preserve"> </w:t>
      </w:r>
      <w:r w:rsidRPr="006A0054">
        <w:t>sense</w:t>
      </w:r>
      <w:r>
        <w:t xml:space="preserve"> </w:t>
      </w:r>
      <w:r w:rsidRPr="006A0054">
        <w:t>of</w:t>
      </w:r>
      <w:r>
        <w:t xml:space="preserve"> </w:t>
      </w:r>
      <w:r w:rsidRPr="006A0054">
        <w:t>ethics</w:t>
      </w:r>
      <w:r>
        <w:t xml:space="preserve"> </w:t>
      </w:r>
      <w:r w:rsidRPr="006A0054">
        <w:t>as</w:t>
      </w:r>
      <w:r>
        <w:t xml:space="preserve"> </w:t>
      </w:r>
      <w:r w:rsidRPr="006A0054">
        <w:t>‘the</w:t>
      </w:r>
      <w:r>
        <w:t xml:space="preserve"> </w:t>
      </w:r>
      <w:proofErr w:type="spellStart"/>
      <w:r w:rsidRPr="006A0054">
        <w:t>self</w:t>
      </w:r>
      <w:r>
        <w:t xml:space="preserve"> </w:t>
      </w:r>
      <w:r w:rsidRPr="006A0054">
        <w:t>engaging</w:t>
      </w:r>
      <w:proofErr w:type="spellEnd"/>
      <w:r>
        <w:t xml:space="preserve"> </w:t>
      </w:r>
      <w:r w:rsidRPr="006A0054">
        <w:t>the</w:t>
      </w:r>
      <w:r>
        <w:t xml:space="preserve"> </w:t>
      </w:r>
      <w:r w:rsidRPr="006A0054">
        <w:t>self.’</w:t>
      </w:r>
      <w:r>
        <w:t xml:space="preserve"> </w:t>
      </w:r>
      <w:r w:rsidRPr="00CC27EA">
        <w:rPr>
          <w:rStyle w:val="StyleBoldUnderline"/>
          <w:highlight w:val="yellow"/>
        </w:rPr>
        <w:t>When the three issues are considered together, the case for ethical engagement is compelling</w:t>
      </w:r>
      <w:r w:rsidRPr="000679FB">
        <w:rPr>
          <w:rStyle w:val="StyleBoldUnderline"/>
        </w:rPr>
        <w:t>.</w:t>
      </w:r>
      <w:r>
        <w:t xml:space="preserve"> </w:t>
      </w:r>
      <w:r w:rsidRPr="006A0054">
        <w:t>At</w:t>
      </w:r>
      <w:r>
        <w:t xml:space="preserve"> </w:t>
      </w:r>
      <w:r w:rsidRPr="006A0054">
        <w:t>once,</w:t>
      </w:r>
      <w:r>
        <w:t xml:space="preserve"> </w:t>
      </w:r>
      <w:r w:rsidRPr="006A0054">
        <w:t>however,</w:t>
      </w:r>
      <w:r>
        <w:t xml:space="preserve"> </w:t>
      </w:r>
      <w:r w:rsidRPr="006A0054">
        <w:t>we</w:t>
      </w:r>
      <w:r>
        <w:t xml:space="preserve"> </w:t>
      </w:r>
      <w:r w:rsidRPr="006A0054">
        <w:t>are</w:t>
      </w:r>
      <w:r>
        <w:t xml:space="preserve"> </w:t>
      </w:r>
      <w:r w:rsidRPr="006A0054">
        <w:t>confronted</w:t>
      </w:r>
      <w:r>
        <w:t xml:space="preserve"> </w:t>
      </w:r>
      <w:r w:rsidRPr="006A0054">
        <w:t>with</w:t>
      </w:r>
      <w:r>
        <w:t xml:space="preserve"> </w:t>
      </w:r>
      <w:r w:rsidRPr="006A0054">
        <w:t>a</w:t>
      </w:r>
      <w:r>
        <w:t xml:space="preserve"> </w:t>
      </w:r>
      <w:r w:rsidRPr="006A0054">
        <w:t>strange</w:t>
      </w:r>
      <w:r>
        <w:t xml:space="preserve"> </w:t>
      </w:r>
      <w:r w:rsidRPr="006A0054">
        <w:t>incongruity,</w:t>
      </w:r>
      <w:r>
        <w:t xml:space="preserve"> </w:t>
      </w:r>
      <w:r w:rsidRPr="006A0054">
        <w:t>even</w:t>
      </w:r>
      <w:r>
        <w:t xml:space="preserve"> </w:t>
      </w:r>
      <w:r w:rsidRPr="006A0054">
        <w:t>a</w:t>
      </w:r>
      <w:r>
        <w:t xml:space="preserve"> </w:t>
      </w:r>
      <w:r w:rsidRPr="006A0054">
        <w:t>contradiction,</w:t>
      </w:r>
      <w:r>
        <w:t xml:space="preserve"> </w:t>
      </w:r>
      <w:r w:rsidRPr="006A0054">
        <w:t>of</w:t>
      </w:r>
      <w:r>
        <w:t xml:space="preserve"> </w:t>
      </w:r>
      <w:r w:rsidRPr="006A0054">
        <w:t>sorts,</w:t>
      </w:r>
      <w:r>
        <w:t xml:space="preserve"> </w:t>
      </w:r>
      <w:r w:rsidRPr="006A0054">
        <w:t>one</w:t>
      </w:r>
      <w:r>
        <w:t xml:space="preserve"> </w:t>
      </w:r>
      <w:r w:rsidRPr="006A0054">
        <w:t>that</w:t>
      </w:r>
      <w:r>
        <w:t xml:space="preserve"> </w:t>
      </w:r>
      <w:r w:rsidRPr="006A0054">
        <w:t>seems</w:t>
      </w:r>
      <w:r>
        <w:t xml:space="preserve"> </w:t>
      </w:r>
      <w:r w:rsidRPr="006A0054">
        <w:t>to</w:t>
      </w:r>
      <w:r>
        <w:t xml:space="preserve"> </w:t>
      </w:r>
      <w:r w:rsidRPr="006A0054">
        <w:t>tear</w:t>
      </w:r>
      <w:r>
        <w:t xml:space="preserve"> </w:t>
      </w:r>
      <w:r w:rsidRPr="006A0054">
        <w:t>the</w:t>
      </w:r>
      <w:r>
        <w:t xml:space="preserve"> </w:t>
      </w:r>
      <w:r w:rsidRPr="006A0054">
        <w:t>present</w:t>
      </w:r>
      <w:r>
        <w:t xml:space="preserve"> </w:t>
      </w:r>
      <w:r w:rsidRPr="006A0054">
        <w:t>analysis</w:t>
      </w:r>
      <w:r>
        <w:t xml:space="preserve"> </w:t>
      </w:r>
      <w:r w:rsidRPr="006A0054">
        <w:t>apart.</w:t>
      </w:r>
      <w:r>
        <w:t xml:space="preserve"> </w:t>
      </w:r>
      <w:r w:rsidRPr="000679FB">
        <w:rPr>
          <w:rStyle w:val="StyleBoldUnderline"/>
        </w:rPr>
        <w:t>In an age when the facts of ecological degradation, extreme poverty, and consumer malaise lie quite plainly before our eyes</w:t>
      </w:r>
      <w:r w:rsidRPr="006A0054">
        <w:t>,</w:t>
      </w:r>
      <w:r>
        <w:t xml:space="preserve"> </w:t>
      </w:r>
      <w:r w:rsidRPr="006A0054">
        <w:t>one</w:t>
      </w:r>
      <w:r>
        <w:t xml:space="preserve"> </w:t>
      </w:r>
      <w:r w:rsidRPr="006A0054">
        <w:t>might</w:t>
      </w:r>
      <w:r>
        <w:t xml:space="preserve"> </w:t>
      </w:r>
      <w:r w:rsidRPr="006A0054">
        <w:t>have</w:t>
      </w:r>
      <w:r>
        <w:t xml:space="preserve"> </w:t>
      </w:r>
      <w:r w:rsidRPr="006A0054">
        <w:t>thought</w:t>
      </w:r>
      <w:r>
        <w:t xml:space="preserve"> </w:t>
      </w:r>
      <w:r w:rsidRPr="006A0054">
        <w:t>that</w:t>
      </w:r>
      <w:r>
        <w:t xml:space="preserve"> </w:t>
      </w:r>
      <w:r w:rsidRPr="006A0054">
        <w:t>First</w:t>
      </w:r>
      <w:r>
        <w:t xml:space="preserve"> </w:t>
      </w:r>
      <w:r w:rsidRPr="006A0054">
        <w:t>World</w:t>
      </w:r>
      <w:r>
        <w:t xml:space="preserve"> </w:t>
      </w:r>
      <w:r w:rsidRPr="006A0054">
        <w:t>consumption</w:t>
      </w:r>
      <w:r>
        <w:t xml:space="preserve"> </w:t>
      </w:r>
      <w:r w:rsidRPr="006A0054">
        <w:t>practices</w:t>
      </w:r>
      <w:r>
        <w:t xml:space="preserve"> </w:t>
      </w:r>
      <w:r w:rsidRPr="006A0054">
        <w:t>were</w:t>
      </w:r>
      <w:r>
        <w:t xml:space="preserve"> </w:t>
      </w:r>
      <w:r w:rsidRPr="006A0054">
        <w:t>already</w:t>
      </w:r>
      <w:r>
        <w:t xml:space="preserve"> </w:t>
      </w:r>
      <w:r w:rsidRPr="006A0054">
        <w:t>a</w:t>
      </w:r>
      <w:r>
        <w:t xml:space="preserve"> </w:t>
      </w:r>
      <w:r w:rsidRPr="006A0054">
        <w:t>subject</w:t>
      </w:r>
      <w:r>
        <w:t xml:space="preserve"> </w:t>
      </w:r>
      <w:r w:rsidRPr="006A0054">
        <w:t>of</w:t>
      </w:r>
      <w:r>
        <w:t xml:space="preserve"> </w:t>
      </w:r>
      <w:r w:rsidRPr="006A0054">
        <w:t>widespread</w:t>
      </w:r>
      <w:r>
        <w:t xml:space="preserve"> </w:t>
      </w:r>
      <w:r w:rsidRPr="006A0054">
        <w:t>ethical</w:t>
      </w:r>
      <w:r>
        <w:t xml:space="preserve"> </w:t>
      </w:r>
      <w:r w:rsidRPr="006A0054">
        <w:t>engagement.</w:t>
      </w:r>
      <w:r>
        <w:t xml:space="preserve"> </w:t>
      </w:r>
      <w:r w:rsidRPr="006A0054">
        <w:t>That</w:t>
      </w:r>
      <w:r>
        <w:t xml:space="preserve"> </w:t>
      </w:r>
      <w:r w:rsidRPr="006A0054">
        <w:t>is,</w:t>
      </w:r>
      <w:r>
        <w:t xml:space="preserve"> </w:t>
      </w:r>
      <w:r w:rsidRPr="006A0054">
        <w:t>one</w:t>
      </w:r>
      <w:r>
        <w:t xml:space="preserve"> </w:t>
      </w:r>
      <w:r w:rsidRPr="006A0054">
        <w:t>might</w:t>
      </w:r>
      <w:r>
        <w:t xml:space="preserve"> </w:t>
      </w:r>
      <w:r w:rsidRPr="006A0054">
        <w:t>have</w:t>
      </w:r>
      <w:r>
        <w:t xml:space="preserve"> </w:t>
      </w:r>
      <w:r w:rsidRPr="006A0054">
        <w:t>expected</w:t>
      </w:r>
      <w:r>
        <w:t xml:space="preserve"> </w:t>
      </w:r>
      <w:r w:rsidRPr="006A0054">
        <w:t>consumption</w:t>
      </w:r>
      <w:r>
        <w:t xml:space="preserve"> </w:t>
      </w:r>
      <w:r w:rsidRPr="006A0054">
        <w:t>practices</w:t>
      </w:r>
      <w:r>
        <w:t xml:space="preserve"> </w:t>
      </w:r>
      <w:r w:rsidRPr="006A0054">
        <w:t>to</w:t>
      </w:r>
      <w:r>
        <w:t xml:space="preserve"> </w:t>
      </w:r>
      <w:r w:rsidRPr="006A0054">
        <w:t>be</w:t>
      </w:r>
      <w:r>
        <w:t xml:space="preserve"> </w:t>
      </w:r>
      <w:r w:rsidRPr="006A0054">
        <w:t>a</w:t>
      </w:r>
      <w:r>
        <w:t xml:space="preserve"> </w:t>
      </w:r>
      <w:r w:rsidRPr="006A0054">
        <w:t>domain</w:t>
      </w:r>
      <w:r>
        <w:t xml:space="preserve"> </w:t>
      </w:r>
      <w:r w:rsidRPr="006A0054">
        <w:t>of</w:t>
      </w:r>
      <w:r>
        <w:t xml:space="preserve"> </w:t>
      </w:r>
      <w:r w:rsidRPr="006A0054">
        <w:t>constant</w:t>
      </w:r>
      <w:r>
        <w:t xml:space="preserve"> </w:t>
      </w:r>
      <w:r w:rsidRPr="006A0054">
        <w:t>and</w:t>
      </w:r>
      <w:r>
        <w:t xml:space="preserve"> </w:t>
      </w:r>
      <w:r w:rsidRPr="006A0054">
        <w:t>dedicated</w:t>
      </w:r>
      <w:r>
        <w:t xml:space="preserve"> </w:t>
      </w:r>
      <w:r w:rsidRPr="006A0054">
        <w:t>ethical</w:t>
      </w:r>
      <w:r>
        <w:t xml:space="preserve"> </w:t>
      </w:r>
      <w:r w:rsidRPr="006A0054">
        <w:t>attention,</w:t>
      </w:r>
      <w:r>
        <w:t xml:space="preserve"> </w:t>
      </w:r>
      <w:r w:rsidRPr="006A0054">
        <w:t>given</w:t>
      </w:r>
      <w:r>
        <w:t xml:space="preserve"> </w:t>
      </w:r>
      <w:r w:rsidRPr="006A0054">
        <w:t>that</w:t>
      </w:r>
      <w:r>
        <w:t xml:space="preserve"> </w:t>
      </w:r>
      <w:r w:rsidRPr="00CC27EA">
        <w:rPr>
          <w:rStyle w:val="StyleBoldUnderline"/>
          <w:highlight w:val="yellow"/>
        </w:rPr>
        <w:t>overconsumption seems to be driving several of the world’s most pressing problems</w:t>
      </w:r>
      <w:r>
        <w:t xml:space="preserve"> </w:t>
      </w:r>
      <w:r w:rsidRPr="006A0054">
        <w:t>(including</w:t>
      </w:r>
      <w:r>
        <w:t xml:space="preserve"> </w:t>
      </w:r>
      <w:r w:rsidRPr="006A0054">
        <w:t>the</w:t>
      </w:r>
      <w:r>
        <w:t xml:space="preserve"> </w:t>
      </w:r>
      <w:r w:rsidRPr="006A0054">
        <w:t>problem</w:t>
      </w:r>
      <w:r>
        <w:t xml:space="preserve"> </w:t>
      </w:r>
      <w:r w:rsidRPr="006A0054">
        <w:t>of</w:t>
      </w:r>
      <w:r>
        <w:t xml:space="preserve"> </w:t>
      </w:r>
      <w:r w:rsidRPr="006A0054">
        <w:t>consumer</w:t>
      </w:r>
      <w:r>
        <w:t xml:space="preserve"> </w:t>
      </w:r>
      <w:r w:rsidRPr="006A0054">
        <w:t>malaise).</w:t>
      </w:r>
      <w:r>
        <w:t xml:space="preserve"> </w:t>
      </w:r>
      <w:r w:rsidRPr="000679FB">
        <w:rPr>
          <w:rStyle w:val="StyleBoldUnderline"/>
        </w:rPr>
        <w:t>And yet</w:t>
      </w:r>
      <w:r w:rsidRPr="006A0054">
        <w:t>,</w:t>
      </w:r>
      <w:r>
        <w:t xml:space="preserve"> </w:t>
      </w:r>
      <w:r w:rsidRPr="006A0054">
        <w:t>it</w:t>
      </w:r>
      <w:r>
        <w:t xml:space="preserve"> </w:t>
      </w:r>
      <w:r w:rsidRPr="006A0054">
        <w:t>can</w:t>
      </w:r>
      <w:r>
        <w:t xml:space="preserve"> </w:t>
      </w:r>
      <w:r w:rsidRPr="006A0054">
        <w:t>hardly</w:t>
      </w:r>
      <w:r>
        <w:t xml:space="preserve"> </w:t>
      </w:r>
      <w:r w:rsidRPr="006A0054">
        <w:t>be</w:t>
      </w:r>
      <w:r>
        <w:t xml:space="preserve"> </w:t>
      </w:r>
      <w:r w:rsidRPr="006A0054">
        <w:t>denied</w:t>
      </w:r>
      <w:r>
        <w:t xml:space="preserve"> </w:t>
      </w:r>
      <w:r w:rsidRPr="006A0054">
        <w:t>that</w:t>
      </w:r>
      <w:r>
        <w:t xml:space="preserve"> </w:t>
      </w:r>
      <w:r w:rsidRPr="00CC27EA">
        <w:rPr>
          <w:rStyle w:val="StyleBoldUnderline"/>
          <w:highlight w:val="yellow"/>
        </w:rPr>
        <w:t>any ethical engagement that takes place within consumer cultures</w:t>
      </w:r>
      <w:r>
        <w:t xml:space="preserve"> </w:t>
      </w:r>
      <w:r w:rsidRPr="006A0054">
        <w:t>does</w:t>
      </w:r>
      <w:r>
        <w:t xml:space="preserve"> </w:t>
      </w:r>
      <w:r w:rsidRPr="006A0054">
        <w:t>not,</w:t>
      </w:r>
      <w:r>
        <w:t xml:space="preserve"> </w:t>
      </w:r>
      <w:r w:rsidRPr="006A0054">
        <w:t>as</w:t>
      </w:r>
      <w:r>
        <w:t xml:space="preserve"> </w:t>
      </w:r>
      <w:r w:rsidRPr="006A0054">
        <w:t>a</w:t>
      </w:r>
      <w:r>
        <w:t xml:space="preserve"> </w:t>
      </w:r>
      <w:r w:rsidRPr="006A0054">
        <w:t>rule,</w:t>
      </w:r>
      <w:r>
        <w:t xml:space="preserve"> </w:t>
      </w:r>
      <w:r w:rsidRPr="006A0054">
        <w:t>seek</w:t>
      </w:r>
      <w:r>
        <w:t xml:space="preserve"> </w:t>
      </w:r>
      <w:r w:rsidRPr="006A0054">
        <w:t>to</w:t>
      </w:r>
      <w:r>
        <w:t xml:space="preserve"> </w:t>
      </w:r>
      <w:r w:rsidRPr="006A0054">
        <w:t>reduce</w:t>
      </w:r>
      <w:r>
        <w:t xml:space="preserve"> </w:t>
      </w:r>
      <w:r w:rsidRPr="006A0054">
        <w:t>or</w:t>
      </w:r>
      <w:r>
        <w:t xml:space="preserve"> </w:t>
      </w:r>
      <w:r w:rsidRPr="006A0054">
        <w:t>moderate</w:t>
      </w:r>
      <w:r>
        <w:t xml:space="preserve"> </w:t>
      </w:r>
      <w:r w:rsidRPr="006A0054">
        <w:t>consumption</w:t>
      </w:r>
      <w:r>
        <w:t xml:space="preserve"> </w:t>
      </w:r>
      <w:r w:rsidRPr="006A0054">
        <w:t>but</w:t>
      </w:r>
      <w:r>
        <w:t xml:space="preserve"> </w:t>
      </w:r>
      <w:r w:rsidRPr="006A0054">
        <w:t>rather</w:t>
      </w:r>
      <w:r>
        <w:t xml:space="preserve"> </w:t>
      </w:r>
      <w:r w:rsidRPr="00CC27EA">
        <w:rPr>
          <w:rStyle w:val="StyleBoldUnderline"/>
          <w:highlight w:val="yellow"/>
        </w:rPr>
        <w:t>encourage, glorify, and increase consumption – and increase it without apparent limit</w:t>
      </w:r>
      <w:r w:rsidRPr="00CC27EA">
        <w:rPr>
          <w:highlight w:val="yellow"/>
        </w:rPr>
        <w:t>.</w:t>
      </w:r>
      <w:r w:rsidRPr="006A0054">
        <w:t>54</w:t>
      </w:r>
      <w:r>
        <w:t xml:space="preserve"> </w:t>
      </w:r>
      <w:r w:rsidRPr="006A0054">
        <w:t>And</w:t>
      </w:r>
      <w:r>
        <w:t xml:space="preserve"> </w:t>
      </w:r>
      <w:r w:rsidRPr="006A0054">
        <w:t>here</w:t>
      </w:r>
      <w:r>
        <w:t xml:space="preserve"> </w:t>
      </w:r>
      <w:r w:rsidRPr="006A0054">
        <w:t>is</w:t>
      </w:r>
      <w:r>
        <w:t xml:space="preserve"> </w:t>
      </w:r>
      <w:r w:rsidRPr="006A0054">
        <w:t>the</w:t>
      </w:r>
      <w:r>
        <w:t xml:space="preserve"> </w:t>
      </w:r>
      <w:r w:rsidRPr="006A0054">
        <w:t>contradiction:</w:t>
      </w:r>
      <w:r>
        <w:t xml:space="preserve"> </w:t>
      </w:r>
      <w:r w:rsidRPr="006A0054">
        <w:t>consumption</w:t>
      </w:r>
      <w:r>
        <w:t xml:space="preserve"> </w:t>
      </w:r>
      <w:r w:rsidRPr="006A0054">
        <w:t>is</w:t>
      </w:r>
      <w:r>
        <w:t xml:space="preserve"> </w:t>
      </w:r>
      <w:r w:rsidRPr="006A0054">
        <w:t>at</w:t>
      </w:r>
      <w:r>
        <w:t xml:space="preserve"> </w:t>
      </w:r>
      <w:r w:rsidRPr="006A0054">
        <w:t>once</w:t>
      </w:r>
      <w:r>
        <w:t xml:space="preserve"> </w:t>
      </w:r>
      <w:r w:rsidRPr="006A0054">
        <w:t>an</w:t>
      </w:r>
      <w:r>
        <w:t xml:space="preserve"> </w:t>
      </w:r>
      <w:r w:rsidRPr="006A0054">
        <w:t>extremely</w:t>
      </w:r>
      <w:r>
        <w:t xml:space="preserve"> </w:t>
      </w:r>
      <w:r w:rsidRPr="006A0054">
        <w:t>obvious</w:t>
      </w:r>
      <w:r>
        <w:t xml:space="preserve"> </w:t>
      </w:r>
      <w:r w:rsidRPr="006A0054">
        <w:t>realm</w:t>
      </w:r>
      <w:r>
        <w:t xml:space="preserve"> </w:t>
      </w:r>
      <w:r w:rsidRPr="006A0054">
        <w:t>for</w:t>
      </w:r>
      <w:r>
        <w:t xml:space="preserve"> </w:t>
      </w:r>
      <w:r w:rsidRPr="006A0054">
        <w:t>ethical</w:t>
      </w:r>
      <w:r>
        <w:t xml:space="preserve"> </w:t>
      </w:r>
      <w:r w:rsidRPr="006A0054">
        <w:t>engagement,</w:t>
      </w:r>
      <w:r>
        <w:t xml:space="preserve"> </w:t>
      </w:r>
      <w:r w:rsidRPr="006A0054">
        <w:t>for</w:t>
      </w:r>
      <w:r>
        <w:t xml:space="preserve"> </w:t>
      </w:r>
      <w:r w:rsidRPr="006A0054">
        <w:t>the</w:t>
      </w:r>
      <w:r>
        <w:t xml:space="preserve"> </w:t>
      </w:r>
      <w:r w:rsidRPr="006A0054">
        <w:t>three</w:t>
      </w:r>
      <w:r>
        <w:t xml:space="preserve"> </w:t>
      </w:r>
      <w:r w:rsidRPr="006A0054">
        <w:t>reasons</w:t>
      </w:r>
      <w:r>
        <w:t xml:space="preserve"> </w:t>
      </w:r>
      <w:r w:rsidRPr="006A0054">
        <w:t>stated</w:t>
      </w:r>
      <w:r>
        <w:t xml:space="preserve"> </w:t>
      </w:r>
      <w:r w:rsidRPr="006A0054">
        <w:t>above,</w:t>
      </w:r>
      <w:r>
        <w:t xml:space="preserve"> </w:t>
      </w:r>
      <w:r w:rsidRPr="006A0054">
        <w:t>and,</w:t>
      </w:r>
      <w:r>
        <w:t xml:space="preserve"> </w:t>
      </w:r>
      <w:r w:rsidRPr="006A0054">
        <w:t>at</w:t>
      </w:r>
      <w:r>
        <w:t xml:space="preserve"> </w:t>
      </w:r>
      <w:r w:rsidRPr="006A0054">
        <w:t>the</w:t>
      </w:r>
      <w:r>
        <w:t xml:space="preserve"> </w:t>
      </w:r>
      <w:r w:rsidRPr="006A0054">
        <w:t>same</w:t>
      </w:r>
      <w:r>
        <w:t xml:space="preserve"> </w:t>
      </w:r>
      <w:r w:rsidRPr="006A0054">
        <w:t>time,</w:t>
      </w:r>
      <w:r>
        <w:t xml:space="preserve"> </w:t>
      </w:r>
      <w:r w:rsidRPr="006A0054">
        <w:t>en</w:t>
      </w:r>
      <w:r w:rsidRPr="000679FB">
        <w:rPr>
          <w:rStyle w:val="StyleBoldUnderline"/>
        </w:rPr>
        <w:t>gaging the self by the self for the purpose of deliberately reducing or moderating consumption seems to be more or less unthinkable within modern consumer societies</w:t>
      </w:r>
      <w:r w:rsidRPr="006A0054">
        <w:t>.</w:t>
      </w:r>
      <w:r>
        <w:t xml:space="preserve"> </w:t>
      </w:r>
      <w:r w:rsidRPr="006A0054">
        <w:t>Indeed,</w:t>
      </w:r>
      <w:r>
        <w:t xml:space="preserve"> </w:t>
      </w:r>
      <w:r w:rsidRPr="000679FB">
        <w:rPr>
          <w:rStyle w:val="StyleBoldUnderline"/>
        </w:rPr>
        <w:t>there seems to be an almost unquestioned assumption throughout consumer societies that consumption practices are somehow ‘beyond ethics,</w:t>
      </w:r>
      <w:r w:rsidRPr="006A0054">
        <w:t>’</w:t>
      </w:r>
      <w:r>
        <w:t xml:space="preserve"> </w:t>
      </w:r>
      <w:r w:rsidRPr="006A0054">
        <w:t>in</w:t>
      </w:r>
      <w:r>
        <w:t xml:space="preserve"> </w:t>
      </w:r>
      <w:r w:rsidRPr="006A0054">
        <w:t>the</w:t>
      </w:r>
      <w:r>
        <w:t xml:space="preserve"> </w:t>
      </w:r>
      <w:r w:rsidRPr="006A0054">
        <w:t>sense</w:t>
      </w:r>
      <w:r>
        <w:t xml:space="preserve"> </w:t>
      </w:r>
      <w:r w:rsidRPr="006A0054">
        <w:t>that</w:t>
      </w:r>
      <w:r>
        <w:t xml:space="preserve"> </w:t>
      </w:r>
      <w:r w:rsidRPr="006A0054">
        <w:t>how</w:t>
      </w:r>
      <w:r>
        <w:t xml:space="preserve"> </w:t>
      </w:r>
      <w:r w:rsidRPr="006A0054">
        <w:t>much</w:t>
      </w:r>
      <w:r>
        <w:t xml:space="preserve"> </w:t>
      </w:r>
      <w:r w:rsidRPr="006A0054">
        <w:t>we</w:t>
      </w:r>
      <w:r>
        <w:t xml:space="preserve"> </w:t>
      </w:r>
      <w:r w:rsidRPr="006A0054">
        <w:t>consume</w:t>
      </w:r>
      <w:r>
        <w:t xml:space="preserve"> </w:t>
      </w:r>
      <w:r w:rsidRPr="006A0054">
        <w:t>does</w:t>
      </w:r>
      <w:r>
        <w:t xml:space="preserve"> </w:t>
      </w:r>
      <w:r w:rsidRPr="006A0054">
        <w:t>not</w:t>
      </w:r>
      <w:r>
        <w:t xml:space="preserve"> </w:t>
      </w:r>
      <w:r w:rsidRPr="006A0054">
        <w:t>really</w:t>
      </w:r>
      <w:r>
        <w:t xml:space="preserve"> </w:t>
      </w:r>
      <w:r w:rsidRPr="006A0054">
        <w:t>need</w:t>
      </w:r>
      <w:r>
        <w:t xml:space="preserve"> </w:t>
      </w:r>
      <w:r w:rsidRPr="006A0054">
        <w:t>to</w:t>
      </w:r>
      <w:r>
        <w:t xml:space="preserve"> </w:t>
      </w:r>
      <w:r w:rsidRPr="006A0054">
        <w:t>inform</w:t>
      </w:r>
      <w:r>
        <w:t xml:space="preserve"> </w:t>
      </w:r>
      <w:r w:rsidRPr="006A0054">
        <w:t>the</w:t>
      </w:r>
      <w:r>
        <w:t xml:space="preserve"> </w:t>
      </w:r>
      <w:r w:rsidRPr="006A0054">
        <w:t>answer</w:t>
      </w:r>
      <w:r>
        <w:t xml:space="preserve"> </w:t>
      </w:r>
      <w:r w:rsidRPr="006A0054">
        <w:t>we</w:t>
      </w:r>
      <w:r>
        <w:t xml:space="preserve"> </w:t>
      </w:r>
      <w:r w:rsidRPr="006A0054">
        <w:t>give</w:t>
      </w:r>
      <w:r>
        <w:t xml:space="preserve"> </w:t>
      </w:r>
      <w:r w:rsidRPr="006A0054">
        <w:t>to</w:t>
      </w:r>
      <w:r>
        <w:t xml:space="preserve"> </w:t>
      </w:r>
      <w:r w:rsidRPr="006A0054">
        <w:t>the</w:t>
      </w:r>
      <w:r>
        <w:t xml:space="preserve"> </w:t>
      </w:r>
      <w:r w:rsidRPr="006A0054">
        <w:t>question</w:t>
      </w:r>
      <w:r>
        <w:t xml:space="preserve"> </w:t>
      </w:r>
      <w:r w:rsidRPr="006A0054">
        <w:t>of</w:t>
      </w:r>
      <w:r>
        <w:t xml:space="preserve"> </w:t>
      </w:r>
      <w:r w:rsidRPr="006A0054">
        <w:t>‘how</w:t>
      </w:r>
      <w:r>
        <w:t xml:space="preserve"> </w:t>
      </w:r>
      <w:r w:rsidRPr="006A0054">
        <w:t>one</w:t>
      </w:r>
      <w:r>
        <w:t xml:space="preserve"> </w:t>
      </w:r>
      <w:r w:rsidRPr="006A0054">
        <w:t>ought</w:t>
      </w:r>
      <w:r>
        <w:t xml:space="preserve"> </w:t>
      </w:r>
      <w:r w:rsidRPr="006A0054">
        <w:t>to</w:t>
      </w:r>
      <w:r>
        <w:t xml:space="preserve"> </w:t>
      </w:r>
      <w:r w:rsidRPr="006A0054">
        <w:t>live.’</w:t>
      </w:r>
      <w:r>
        <w:t xml:space="preserve"> </w:t>
      </w:r>
      <w:r w:rsidRPr="006A0054">
        <w:t>On</w:t>
      </w:r>
      <w:r>
        <w:t xml:space="preserve"> </w:t>
      </w:r>
      <w:r w:rsidRPr="006A0054">
        <w:t>the</w:t>
      </w:r>
      <w:r>
        <w:t xml:space="preserve"> </w:t>
      </w:r>
      <w:r w:rsidRPr="006A0054">
        <w:t>contrary,</w:t>
      </w:r>
      <w:r>
        <w:t xml:space="preserve"> </w:t>
      </w:r>
      <w:r w:rsidRPr="006A0054">
        <w:t>it</w:t>
      </w:r>
      <w:r>
        <w:t xml:space="preserve"> </w:t>
      </w:r>
      <w:r w:rsidRPr="006A0054">
        <w:t>is</w:t>
      </w:r>
      <w:r>
        <w:t xml:space="preserve"> </w:t>
      </w:r>
      <w:r w:rsidRPr="006A0054">
        <w:t>presumed</w:t>
      </w:r>
      <w:r>
        <w:t xml:space="preserve"> </w:t>
      </w:r>
      <w:r w:rsidRPr="006A0054">
        <w:t>that</w:t>
      </w:r>
      <w:r>
        <w:t xml:space="preserve"> </w:t>
      </w:r>
      <w:r w:rsidRPr="006A0054">
        <w:t>everyone</w:t>
      </w:r>
      <w:r>
        <w:t xml:space="preserve"> </w:t>
      </w:r>
      <w:r w:rsidRPr="006A0054">
        <w:t>is</w:t>
      </w:r>
      <w:r>
        <w:t xml:space="preserve"> </w:t>
      </w:r>
      <w:r w:rsidRPr="006A0054">
        <w:t>justified</w:t>
      </w:r>
      <w:r>
        <w:t xml:space="preserve"> </w:t>
      </w:r>
      <w:r w:rsidRPr="006A0054">
        <w:t>seeking</w:t>
      </w:r>
      <w:r>
        <w:t xml:space="preserve"> </w:t>
      </w:r>
      <w:r w:rsidRPr="006A0054">
        <w:t>as</w:t>
      </w:r>
      <w:r>
        <w:t xml:space="preserve"> </w:t>
      </w:r>
      <w:r w:rsidRPr="006A0054">
        <w:t>high</w:t>
      </w:r>
      <w:r>
        <w:t xml:space="preserve"> </w:t>
      </w:r>
      <w:r w:rsidRPr="006A0054">
        <w:t>a</w:t>
      </w:r>
      <w:r>
        <w:t xml:space="preserve"> </w:t>
      </w:r>
      <w:r w:rsidRPr="006A0054">
        <w:t>material</w:t>
      </w:r>
      <w:r>
        <w:t xml:space="preserve"> </w:t>
      </w:r>
      <w:r w:rsidRPr="006A0054">
        <w:t>standard</w:t>
      </w:r>
      <w:r>
        <w:t xml:space="preserve"> </w:t>
      </w:r>
      <w:r w:rsidRPr="006A0054">
        <w:t>of</w:t>
      </w:r>
      <w:r>
        <w:t xml:space="preserve"> </w:t>
      </w:r>
      <w:r w:rsidRPr="006A0054">
        <w:t>living</w:t>
      </w:r>
      <w:r>
        <w:t xml:space="preserve"> </w:t>
      </w:r>
      <w:r w:rsidRPr="006A0054">
        <w:t>as</w:t>
      </w:r>
      <w:r>
        <w:t xml:space="preserve"> </w:t>
      </w:r>
      <w:r w:rsidRPr="006A0054">
        <w:t>possible,</w:t>
      </w:r>
      <w:r>
        <w:t xml:space="preserve"> </w:t>
      </w:r>
      <w:r w:rsidRPr="006A0054">
        <w:t>a</w:t>
      </w:r>
      <w:r>
        <w:t xml:space="preserve"> </w:t>
      </w:r>
      <w:r w:rsidRPr="006A0054">
        <w:t>pursuit</w:t>
      </w:r>
      <w:r>
        <w:t xml:space="preserve"> </w:t>
      </w:r>
      <w:r w:rsidRPr="006A0054">
        <w:t>that</w:t>
      </w:r>
      <w:r>
        <w:t xml:space="preserve"> </w:t>
      </w:r>
      <w:r w:rsidRPr="006A0054">
        <w:t>is</w:t>
      </w:r>
      <w:r>
        <w:t xml:space="preserve"> </w:t>
      </w:r>
      <w:r w:rsidRPr="006A0054">
        <w:t>limited,</w:t>
      </w:r>
      <w:r>
        <w:t xml:space="preserve"> </w:t>
      </w:r>
      <w:r w:rsidRPr="006A0054">
        <w:t>it</w:t>
      </w:r>
      <w:r>
        <w:t xml:space="preserve"> </w:t>
      </w:r>
      <w:r w:rsidRPr="006A0054">
        <w:t>would</w:t>
      </w:r>
      <w:r>
        <w:t xml:space="preserve"> </w:t>
      </w:r>
      <w:r w:rsidRPr="006A0054">
        <w:t>seem,</w:t>
      </w:r>
      <w:r>
        <w:t xml:space="preserve"> </w:t>
      </w:r>
      <w:r w:rsidRPr="006A0054">
        <w:t>only</w:t>
      </w:r>
      <w:r>
        <w:t xml:space="preserve"> </w:t>
      </w:r>
      <w:r w:rsidRPr="006A0054">
        <w:t>by</w:t>
      </w:r>
      <w:r>
        <w:t xml:space="preserve"> </w:t>
      </w:r>
      <w:r w:rsidRPr="006A0054">
        <w:t>the</w:t>
      </w:r>
      <w:r>
        <w:t xml:space="preserve"> </w:t>
      </w:r>
      <w:r w:rsidRPr="006A0054">
        <w:t>laws</w:t>
      </w:r>
      <w:r>
        <w:t xml:space="preserve"> </w:t>
      </w:r>
      <w:r w:rsidRPr="006A0054">
        <w:t>of</w:t>
      </w:r>
      <w:r>
        <w:t xml:space="preserve"> </w:t>
      </w:r>
      <w:r w:rsidRPr="006A0054">
        <w:t>a</w:t>
      </w:r>
      <w:r>
        <w:t xml:space="preserve"> </w:t>
      </w:r>
      <w:r w:rsidRPr="006A0054">
        <w:t>free</w:t>
      </w:r>
      <w:r>
        <w:t xml:space="preserve"> </w:t>
      </w:r>
      <w:r w:rsidRPr="006A0054">
        <w:t>market</w:t>
      </w:r>
      <w:r>
        <w:t xml:space="preserve"> </w:t>
      </w:r>
      <w:r w:rsidRPr="006A0054">
        <w:t>economy.</w:t>
      </w:r>
      <w:r>
        <w:t xml:space="preserve"> </w:t>
      </w:r>
    </w:p>
    <w:p w:rsidR="00CE4005" w:rsidRDefault="00CE4005" w:rsidP="00CE4005"/>
    <w:p w:rsidR="00CE4005" w:rsidRDefault="00CE4005" w:rsidP="00CE4005">
      <w:pPr>
        <w:pStyle w:val="Heading4"/>
      </w:pPr>
      <w:r>
        <w:t>The alternative is to reject the production based approach of the affirmative in favor of the 1NC criticism of consumption.</w:t>
      </w:r>
    </w:p>
    <w:p w:rsidR="00CE4005" w:rsidRDefault="00CE4005" w:rsidP="00CE4005">
      <w:pPr>
        <w:pStyle w:val="Heading4"/>
      </w:pPr>
      <w:r>
        <w:t>The purpose of debate should be to fashion ourselves, the alternative opens up space for ethical engagement with the problem of consumption and the embrace of voluntary simplicity, this changes our subjectivity as consumers</w:t>
      </w:r>
    </w:p>
    <w:p w:rsidR="00CE4005" w:rsidRPr="00EF5BE7" w:rsidRDefault="00CE4005" w:rsidP="00CE4005">
      <w:pPr>
        <w:rPr>
          <w:rStyle w:val="StyleStyleBold12pt"/>
        </w:rPr>
      </w:pPr>
      <w:r w:rsidRPr="00EF5BE7">
        <w:rPr>
          <w:rStyle w:val="StyleStyleBold12pt"/>
        </w:rPr>
        <w:t>Alexander, 2011</w:t>
      </w:r>
    </w:p>
    <w:p w:rsidR="00CE4005" w:rsidRDefault="00CE4005" w:rsidP="00CE4005">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CE4005" w:rsidRDefault="00CE4005" w:rsidP="00CE4005">
      <w:r w:rsidRPr="00EF5BE7">
        <w:t>The</w:t>
      </w:r>
      <w:r>
        <w:t xml:space="preserve"> </w:t>
      </w:r>
      <w:r w:rsidRPr="00EF5BE7">
        <w:t xml:space="preserve"> </w:t>
      </w:r>
      <w:r>
        <w:t xml:space="preserve"> </w:t>
      </w:r>
      <w:r w:rsidRPr="00EF5BE7">
        <w:t xml:space="preserve"> aim</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however,</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thorough</w:t>
      </w:r>
      <w:r>
        <w:t xml:space="preserve"> </w:t>
      </w:r>
      <w:r w:rsidRPr="00EF5BE7">
        <w:t xml:space="preserve"> </w:t>
      </w:r>
      <w:r>
        <w:t xml:space="preserve"> </w:t>
      </w:r>
      <w:r w:rsidRPr="00EF5BE7">
        <w:t xml:space="preserve"> analysis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notion</w:t>
      </w:r>
      <w:r>
        <w:t xml:space="preserve"> </w:t>
      </w:r>
      <w:r w:rsidRPr="00EF5BE7">
        <w:t xml:space="preserve"> </w:t>
      </w:r>
      <w:r>
        <w:t xml:space="preserve"> </w:t>
      </w:r>
      <w:proofErr w:type="gramStart"/>
      <w:r w:rsidRPr="00EF5BE7">
        <w:t>of</w:t>
      </w:r>
      <w:r>
        <w:t xml:space="preserve"> </w:t>
      </w:r>
      <w:r w:rsidRPr="00EF5BE7">
        <w:t xml:space="preserve"> </w:t>
      </w:r>
      <w:r>
        <w:t xml:space="preserve"> </w:t>
      </w:r>
      <w:r w:rsidRPr="00EF5BE7">
        <w:t>an</w:t>
      </w:r>
      <w:r>
        <w:t xml:space="preserve"> </w:t>
      </w:r>
      <w:r w:rsidRPr="00EF5BE7">
        <w:t xml:space="preserve"> </w:t>
      </w:r>
      <w:r>
        <w:t xml:space="preserve"> </w:t>
      </w:r>
      <w:r w:rsidRPr="00EF5BE7">
        <w:t>aesthetics</w:t>
      </w:r>
      <w:proofErr w:type="gramEnd"/>
      <w:r>
        <w:t xml:space="preserve"> </w:t>
      </w:r>
      <w:r w:rsidRPr="00EF5BE7">
        <w:t xml:space="preserve"> </w:t>
      </w:r>
      <w:r>
        <w:t xml:space="preserve"> </w:t>
      </w:r>
      <w:r w:rsidRPr="00EF5BE7">
        <w:t>of</w:t>
      </w:r>
      <w:r>
        <w:t xml:space="preserve"> </w:t>
      </w:r>
      <w:r w:rsidRPr="00EF5BE7">
        <w:t xml:space="preserve"> </w:t>
      </w:r>
      <w:r>
        <w:t xml:space="preserve"> </w:t>
      </w:r>
      <w:r w:rsidRPr="00EF5BE7">
        <w:t>existence.</w:t>
      </w:r>
      <w:r>
        <w:t xml:space="preserve"> </w:t>
      </w:r>
      <w:r w:rsidRPr="00EF5BE7">
        <w:t xml:space="preserve"> </w:t>
      </w:r>
      <w:r>
        <w:t xml:space="preserve"> </w:t>
      </w:r>
      <w:r w:rsidRPr="00EF5BE7">
        <w:t>Several</w:t>
      </w:r>
      <w:r>
        <w:t xml:space="preserve"> </w:t>
      </w:r>
      <w:r w:rsidRPr="00EF5BE7">
        <w:t xml:space="preserve"> </w:t>
      </w:r>
      <w:r>
        <w:t xml:space="preserve"> </w:t>
      </w:r>
      <w:r w:rsidRPr="00EF5BE7">
        <w:t>such</w:t>
      </w:r>
      <w:r>
        <w:t xml:space="preserve"> </w:t>
      </w:r>
      <w:r w:rsidRPr="00EF5BE7">
        <w:t xml:space="preserve"> </w:t>
      </w:r>
      <w:r>
        <w:t xml:space="preserve"> </w:t>
      </w:r>
      <w:r w:rsidRPr="00EF5BE7">
        <w:t>analyses</w:t>
      </w:r>
      <w:r>
        <w:t xml:space="preserve"> </w:t>
      </w:r>
      <w:r w:rsidRPr="00EF5BE7">
        <w:t xml:space="preserve"> </w:t>
      </w:r>
      <w:r>
        <w:t xml:space="preserve"> </w:t>
      </w:r>
      <w:r w:rsidRPr="00EF5BE7">
        <w:t>have</w:t>
      </w:r>
      <w:r>
        <w:t xml:space="preserve"> </w:t>
      </w:r>
      <w:r w:rsidRPr="00EF5BE7">
        <w:t xml:space="preserve"> </w:t>
      </w:r>
      <w:r>
        <w:t xml:space="preserve"> </w:t>
      </w:r>
      <w:r w:rsidRPr="00EF5BE7">
        <w:t>appeared</w:t>
      </w:r>
      <w:r>
        <w:t xml:space="preserve"> </w:t>
      </w:r>
      <w:r w:rsidRPr="00EF5BE7">
        <w:t xml:space="preserve"> </w:t>
      </w:r>
      <w:r>
        <w:t xml:space="preserve"> </w:t>
      </w:r>
      <w:r w:rsidRPr="00EF5BE7">
        <w:t>in</w:t>
      </w:r>
      <w:r>
        <w:t xml:space="preserve"> </w:t>
      </w:r>
      <w:r w:rsidRPr="00EF5BE7">
        <w:t xml:space="preserve"> </w:t>
      </w:r>
      <w:r>
        <w:t xml:space="preserve"> </w:t>
      </w:r>
      <w:r w:rsidRPr="00EF5BE7">
        <w:t>recent</w:t>
      </w:r>
      <w:r>
        <w:t xml:space="preserve"> </w:t>
      </w:r>
      <w:r w:rsidRPr="00EF5BE7">
        <w:t xml:space="preserve"> </w:t>
      </w:r>
      <w:r>
        <w:t xml:space="preserve"> </w:t>
      </w:r>
      <w:r w:rsidRPr="00EF5BE7">
        <w:t>times</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years</w:t>
      </w:r>
      <w:r>
        <w:t xml:space="preserve"> </w:t>
      </w:r>
      <w:r w:rsidRPr="00EF5BE7">
        <w:t xml:space="preserve"> </w:t>
      </w:r>
      <w:r>
        <w:t xml:space="preserve"> </w:t>
      </w:r>
      <w:r w:rsidRPr="00EF5BE7">
        <w:t>of</w:t>
      </w:r>
      <w:r>
        <w:t xml:space="preserve"> </w:t>
      </w:r>
      <w:r w:rsidRPr="00EF5BE7">
        <w:t xml:space="preserve"> </w:t>
      </w:r>
      <w:r>
        <w:t xml:space="preserve"> </w:t>
      </w:r>
      <w:r w:rsidRPr="00EF5BE7">
        <w:t>unfortunate</w:t>
      </w:r>
      <w:r>
        <w:t xml:space="preserve"> </w:t>
      </w:r>
      <w:r w:rsidRPr="00EF5BE7">
        <w:t xml:space="preserve"> </w:t>
      </w:r>
      <w:r>
        <w:t xml:space="preserve"> </w:t>
      </w:r>
      <w:r w:rsidRPr="00EF5BE7">
        <w:t>scholarly</w:t>
      </w:r>
      <w:r>
        <w:t xml:space="preserve"> </w:t>
      </w:r>
      <w:r w:rsidRPr="00EF5BE7">
        <w:t xml:space="preserve"> </w:t>
      </w:r>
      <w:r>
        <w:t xml:space="preserve"> </w:t>
      </w:r>
      <w:r w:rsidRPr="00EF5BE7">
        <w:t>neglect),</w:t>
      </w:r>
      <w:r>
        <w:t xml:space="preserve"> </w:t>
      </w:r>
      <w:r w:rsidRPr="00EF5BE7">
        <w:t xml:space="preserve"> </w:t>
      </w:r>
      <w:r>
        <w:t xml:space="preserve"> </w:t>
      </w:r>
      <w:r w:rsidRPr="00EF5BE7">
        <w:t>and</w:t>
      </w:r>
      <w:r>
        <w:t xml:space="preserve"> </w:t>
      </w:r>
      <w:r w:rsidRPr="00EF5BE7">
        <w:t xml:space="preserve"> </w:t>
      </w:r>
      <w:r>
        <w:t xml:space="preserve"> </w:t>
      </w:r>
      <w:r w:rsidRPr="00EF5BE7">
        <w:t>much</w:t>
      </w:r>
      <w:r>
        <w:t xml:space="preserve"> </w:t>
      </w:r>
      <w:r w:rsidRPr="00EF5BE7">
        <w:t xml:space="preserve"> </w:t>
      </w:r>
      <w:r>
        <w:t xml:space="preserve"> </w:t>
      </w:r>
      <w:r w:rsidRPr="00EF5BE7">
        <w:t>of</w:t>
      </w:r>
      <w:r>
        <w:t xml:space="preserve"> </w:t>
      </w:r>
      <w:r w:rsidRPr="00EF5BE7">
        <w:t xml:space="preserve"> </w:t>
      </w:r>
      <w:r>
        <w:t xml:space="preserve"> </w:t>
      </w:r>
      <w:r w:rsidRPr="00EF5BE7">
        <w:t>this</w:t>
      </w:r>
      <w:r>
        <w:t xml:space="preserve"> </w:t>
      </w:r>
      <w:r w:rsidRPr="00EF5BE7">
        <w:t xml:space="preserve"> </w:t>
      </w:r>
      <w:r>
        <w:t xml:space="preserve"> </w:t>
      </w:r>
      <w:r w:rsidRPr="00EF5BE7">
        <w:t>emerging</w:t>
      </w:r>
      <w:r>
        <w:t xml:space="preserve"> </w:t>
      </w:r>
      <w:r w:rsidRPr="00EF5BE7">
        <w:t xml:space="preserve"> </w:t>
      </w:r>
      <w:r>
        <w:t xml:space="preserve"> </w:t>
      </w:r>
      <w:r w:rsidRPr="00EF5BE7">
        <w:t>commentary</w:t>
      </w:r>
      <w:r>
        <w:t xml:space="preserve"> </w:t>
      </w:r>
      <w:r w:rsidRPr="00EF5BE7">
        <w:t xml:space="preserve"> </w:t>
      </w:r>
      <w:r>
        <w:t xml:space="preserve"> </w:t>
      </w:r>
      <w:r w:rsidRPr="00EF5BE7">
        <w:t>is</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probing</w:t>
      </w:r>
      <w:r>
        <w:t xml:space="preserve"> </w:t>
      </w:r>
      <w:r w:rsidRPr="00EF5BE7">
        <w:t xml:space="preserve"> </w:t>
      </w:r>
      <w:r>
        <w:t xml:space="preserve"> </w:t>
      </w:r>
      <w:r w:rsidRPr="00EF5BE7">
        <w:t>and</w:t>
      </w:r>
      <w:r>
        <w:t xml:space="preserve"> </w:t>
      </w:r>
      <w:r w:rsidRPr="00EF5BE7">
        <w:t xml:space="preserve"> </w:t>
      </w:r>
      <w:r>
        <w:t xml:space="preserve"> </w:t>
      </w:r>
      <w:r w:rsidRPr="00EF5BE7">
        <w:t>insightful.12</w:t>
      </w:r>
      <w:r>
        <w:t xml:space="preserve"> </w:t>
      </w:r>
      <w:r w:rsidRPr="00EF5BE7">
        <w:t xml:space="preserve"> </w:t>
      </w:r>
      <w:r>
        <w:t xml:space="preserve"> </w:t>
      </w:r>
      <w:r w:rsidRPr="00EF5BE7">
        <w:t>But</w:t>
      </w:r>
      <w:r>
        <w:t xml:space="preserve"> </w:t>
      </w:r>
      <w:r w:rsidRPr="00EF5BE7">
        <w:t xml:space="preserve"> </w:t>
      </w:r>
      <w:r>
        <w:t xml:space="preserve"> </w:t>
      </w:r>
      <w:r w:rsidRPr="00EF5BE7">
        <w:t>this</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the</w:t>
      </w:r>
      <w:r>
        <w:t xml:space="preserve"> </w:t>
      </w:r>
      <w:r w:rsidRPr="00EF5BE7">
        <w:t xml:space="preserve"> </w:t>
      </w:r>
      <w:r>
        <w:t xml:space="preserve"> </w:t>
      </w:r>
      <w:r w:rsidRPr="00EF5BE7">
        <w:t>time</w:t>
      </w:r>
      <w:r>
        <w:t xml:space="preserve"> </w:t>
      </w:r>
      <w:r w:rsidRPr="00EF5BE7">
        <w:t xml:space="preserve"> </w:t>
      </w:r>
      <w:r>
        <w:t xml:space="preserve"> </w:t>
      </w:r>
      <w:r w:rsidRPr="00EF5BE7">
        <w:t>to</w:t>
      </w:r>
      <w:r>
        <w:t xml:space="preserve"> </w:t>
      </w:r>
      <w:r w:rsidRPr="00EF5BE7">
        <w:t xml:space="preserve"> </w:t>
      </w:r>
      <w:r>
        <w:t xml:space="preserve"> </w:t>
      </w:r>
      <w:r w:rsidRPr="00EF5BE7">
        <w:t>focus</w:t>
      </w:r>
      <w:r>
        <w:t xml:space="preserve"> </w:t>
      </w:r>
      <w:r w:rsidRPr="00EF5BE7">
        <w:t xml:space="preserve"> </w:t>
      </w:r>
      <w:r>
        <w:t xml:space="preserve"> </w:t>
      </w:r>
      <w:r w:rsidRPr="00EF5BE7">
        <w:t>on</w:t>
      </w:r>
      <w:r>
        <w:t xml:space="preserve"> </w:t>
      </w:r>
      <w:r w:rsidRPr="00EF5BE7">
        <w:t xml:space="preserve"> </w:t>
      </w:r>
      <w:r>
        <w:t xml:space="preserve"> </w:t>
      </w:r>
      <w:r w:rsidRPr="00EF5BE7">
        <w:t>furthering</w:t>
      </w:r>
      <w:r>
        <w:t xml:space="preserve"> </w:t>
      </w:r>
      <w:r w:rsidRPr="00EF5BE7">
        <w:t xml:space="preserve"> </w:t>
      </w:r>
      <w:r>
        <w:t xml:space="preserve"> </w:t>
      </w:r>
      <w:r w:rsidRPr="00EF5BE7">
        <w:t>that</w:t>
      </w:r>
      <w:r>
        <w:t xml:space="preserve"> </w:t>
      </w:r>
      <w:r w:rsidRPr="00EF5BE7">
        <w:t xml:space="preserve"> </w:t>
      </w:r>
      <w:r>
        <w:t xml:space="preserve"> </w:t>
      </w:r>
      <w:r w:rsidRPr="00EF5BE7">
        <w:t>critical</w:t>
      </w:r>
      <w:r>
        <w:t xml:space="preserve"> </w:t>
      </w:r>
      <w:r w:rsidRPr="00EF5BE7">
        <w:t xml:space="preserve"> </w:t>
      </w:r>
      <w:r>
        <w:t xml:space="preserve"> </w:t>
      </w:r>
      <w:r w:rsidRPr="00EF5BE7">
        <w:t xml:space="preserve"> discussion</w:t>
      </w:r>
      <w:r>
        <w:t xml:space="preserve"> </w:t>
      </w:r>
      <w:r w:rsidRPr="00EF5BE7">
        <w:t xml:space="preserve"> </w:t>
      </w:r>
      <w:r>
        <w:t xml:space="preserve"> </w:t>
      </w:r>
      <w:r w:rsidRPr="00EF5BE7">
        <w:t xml:space="preserve"> or</w:t>
      </w:r>
      <w:r>
        <w:t xml:space="preserve"> </w:t>
      </w:r>
      <w:r w:rsidRPr="00EF5BE7">
        <w:t xml:space="preserve"> </w:t>
      </w:r>
      <w:r>
        <w:t xml:space="preserve"> </w:t>
      </w:r>
      <w:r w:rsidRPr="00EF5BE7">
        <w:t xml:space="preserve"> even</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comprehensive</w:t>
      </w:r>
      <w:r>
        <w:t xml:space="preserve"> </w:t>
      </w:r>
      <w:r w:rsidRPr="00EF5BE7">
        <w:t xml:space="preserve"> </w:t>
      </w:r>
      <w:r>
        <w:t xml:space="preserve"> </w:t>
      </w:r>
      <w:r w:rsidRPr="00EF5BE7">
        <w:t xml:space="preserve"> literature</w:t>
      </w:r>
      <w:r>
        <w:t xml:space="preserve"> </w:t>
      </w:r>
      <w:r w:rsidRPr="00EF5BE7">
        <w:t xml:space="preserve"> </w:t>
      </w:r>
      <w:r>
        <w:t xml:space="preserve"> </w:t>
      </w:r>
      <w:r w:rsidRPr="00EF5BE7">
        <w:t xml:space="preserve"> review</w:t>
      </w:r>
      <w:r>
        <w:t xml:space="preserve"> </w:t>
      </w:r>
      <w:r w:rsidRPr="00EF5BE7">
        <w:t xml:space="preserve"> </w:t>
      </w:r>
      <w:r>
        <w:t xml:space="preserve"> </w:t>
      </w:r>
      <w:r w:rsidRPr="00EF5BE7">
        <w:t xml:space="preserve"> </w:t>
      </w:r>
      <w:r w:rsidRPr="00EF5BE7">
        <w:lastRenderedPageBreak/>
        <w:t>of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Instead,</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brief</w:t>
      </w:r>
      <w:r>
        <w:t xml:space="preserve"> </w:t>
      </w:r>
      <w:r w:rsidRPr="00EF5BE7">
        <w:t xml:space="preserve"> </w:t>
      </w:r>
      <w:r>
        <w:t xml:space="preserve"> </w:t>
      </w:r>
      <w:r w:rsidRPr="00EF5BE7">
        <w:t xml:space="preserve"> exposition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undertake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actually</w:t>
      </w:r>
      <w:r>
        <w:t xml:space="preserve"> </w:t>
      </w:r>
      <w:r w:rsidRPr="00EF5BE7">
        <w:t xml:space="preserve"> </w:t>
      </w:r>
      <w:r>
        <w:t xml:space="preserve"> </w:t>
      </w:r>
      <w:r w:rsidRPr="00EF5BE7">
        <w:t xml:space="preserve"> apply</w:t>
      </w:r>
      <w:r>
        <w:t xml:space="preserve"> </w:t>
      </w:r>
      <w:r w:rsidRPr="00EF5BE7">
        <w:t xml:space="preserve"> </w:t>
      </w:r>
      <w:r>
        <w:t xml:space="preserve"> </w:t>
      </w:r>
      <w:r w:rsidRPr="00EF5BE7">
        <w:t xml:space="preserve"> </w:t>
      </w:r>
      <w:r w:rsidRPr="00CC27EA">
        <w:rPr>
          <w:rStyle w:val="StyleBoldUnderline"/>
          <w:highlight w:val="yellow"/>
        </w:rPr>
        <w:t>the    idea    of    an    aesthetics    of    existence    to</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particular</w:t>
      </w:r>
      <w:r>
        <w:t xml:space="preserve"> </w:t>
      </w:r>
      <w:r w:rsidRPr="00EF5BE7">
        <w:t xml:space="preserve"> </w:t>
      </w:r>
      <w:r>
        <w:t xml:space="preserve"> </w:t>
      </w:r>
      <w:r w:rsidRPr="00EF5BE7">
        <w:t xml:space="preserve"> subject</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ethical</w:t>
      </w:r>
      <w:r>
        <w:t xml:space="preserve"> </w:t>
      </w:r>
      <w:r w:rsidRPr="00EF5BE7">
        <w:t xml:space="preserve"> </w:t>
      </w:r>
      <w:r>
        <w:t xml:space="preserve"> </w:t>
      </w:r>
      <w:r w:rsidRPr="00EF5BE7">
        <w:t xml:space="preserve"> concern,</w:t>
      </w:r>
      <w:r>
        <w:t xml:space="preserve"> </w:t>
      </w:r>
      <w:r w:rsidRPr="00EF5BE7">
        <w:t xml:space="preserve"> </w:t>
      </w:r>
      <w:r>
        <w:t xml:space="preserve"> </w:t>
      </w:r>
      <w:r w:rsidRPr="00EF5BE7">
        <w:t xml:space="preserve"> namely,</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our    role    as    ‘consumers’    in    the    context    of</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World</w:t>
      </w:r>
      <w:r>
        <w:t xml:space="preserve"> </w:t>
      </w:r>
      <w:r w:rsidRPr="00EF5BE7">
        <w:t xml:space="preserve"> </w:t>
      </w:r>
      <w:r>
        <w:t xml:space="preserve"> </w:t>
      </w:r>
      <w:r w:rsidRPr="00EF5BE7">
        <w:t xml:space="preserve"> </w:t>
      </w:r>
      <w:r w:rsidRPr="00CC27EA">
        <w:rPr>
          <w:rStyle w:val="StyleBoldUnderline"/>
          <w:highlight w:val="yellow"/>
        </w:rPr>
        <w:t>overconsumption</w:t>
      </w:r>
      <w:r w:rsidRPr="00EF5BE7">
        <w: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w:t>
      </w:r>
      <w:r w:rsidRPr="00CC27EA">
        <w:rPr>
          <w:rStyle w:val="StyleBoldUnderline"/>
          <w:highlight w:val="yellow"/>
        </w:rPr>
        <w:t>is    an    area    that    raises    ethical    questions    concerning    how    we    ought    to    live    for    two    main    reasons</w:t>
      </w:r>
      <w:r w:rsidRPr="00CC27EA">
        <w:rPr>
          <w:highlight w:val="yellow"/>
        </w:rPr>
        <w:t xml:space="preserve">:    </w:t>
      </w:r>
      <w:r w:rsidRPr="00CC27EA">
        <w:rPr>
          <w:rStyle w:val="StyleBoldUnderline"/>
          <w:highlight w:val="yellow"/>
        </w:rPr>
        <w:t>firstly</w:t>
      </w:r>
      <w:r w:rsidRPr="00EF5BE7">
        <w:t>,</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impact</w:t>
      </w:r>
      <w: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are</w:t>
      </w:r>
      <w:r>
        <w:t xml:space="preserve"> </w:t>
      </w:r>
      <w:r w:rsidRPr="00EF5BE7">
        <w:t xml:space="preserve"> </w:t>
      </w:r>
      <w:r>
        <w:t xml:space="preserve"> </w:t>
      </w:r>
      <w:r w:rsidRPr="00EF5BE7">
        <w:t xml:space="preserve"> having</w:t>
      </w:r>
      <w:r>
        <w:t xml:space="preserve"> </w:t>
      </w:r>
      <w:r w:rsidRPr="00EF5BE7">
        <w:t xml:space="preserve"> </w:t>
      </w:r>
      <w:r>
        <w:t xml:space="preserve"> </w:t>
      </w:r>
      <w:r w:rsidRPr="00EF5BE7">
        <w:t xml:space="preserve"> </w:t>
      </w:r>
      <w:r w:rsidRPr="00CC27EA">
        <w:rPr>
          <w:rStyle w:val="StyleBoldUnderline"/>
          <w:highlight w:val="yellow"/>
        </w:rPr>
        <w:t>on    the    natural    environment</w:t>
      </w:r>
      <w:r w:rsidRPr="00CC27EA">
        <w:rPr>
          <w:highlight w:val="yellow"/>
        </w:rPr>
        <w:t xml:space="preserve">;    </w:t>
      </w:r>
      <w:r w:rsidRPr="00CC27EA">
        <w:rPr>
          <w:rStyle w:val="StyleBoldUnderline"/>
          <w:highlight w:val="yellow"/>
        </w:rPr>
        <w:t>and</w:t>
      </w:r>
      <w:r>
        <w:t xml:space="preserve"> </w:t>
      </w:r>
      <w:r w:rsidRPr="00EF5BE7">
        <w:t xml:space="preserve"> </w:t>
      </w:r>
      <w:r>
        <w:t xml:space="preserve"> </w:t>
      </w:r>
      <w:r w:rsidRPr="00EF5BE7">
        <w:t xml:space="preserve"> secondly,</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continued    existence    of    poverty    amidst    plenty.</w:t>
      </w:r>
      <w:r>
        <w:t xml:space="preserve"> </w:t>
      </w:r>
      <w:r w:rsidRPr="00EF5BE7">
        <w:t xml:space="preserve"> </w:t>
      </w:r>
      <w:r>
        <w:t xml:space="preserve"> </w:t>
      </w:r>
      <w:r w:rsidRPr="00EF5BE7">
        <w:t xml:space="preserve"> There</w:t>
      </w:r>
      <w:r>
        <w:t xml:space="preserve"> </w:t>
      </w:r>
      <w:r w:rsidRPr="00EF5BE7">
        <w:t xml:space="preserve"> </w:t>
      </w:r>
      <w:r>
        <w:t xml:space="preserve"> </w:t>
      </w:r>
      <w:r w:rsidRPr="00EF5BE7">
        <w:t>is,</w:t>
      </w:r>
      <w:r>
        <w:t xml:space="preserve"> </w:t>
      </w:r>
      <w:r w:rsidRPr="00EF5BE7">
        <w:t xml:space="preserve"> </w:t>
      </w:r>
      <w:r>
        <w:t xml:space="preserve"> </w:t>
      </w:r>
      <w:r w:rsidRPr="00EF5BE7">
        <w:t>however,</w:t>
      </w:r>
      <w:r>
        <w:t xml:space="preserve"> </w:t>
      </w:r>
      <w:r w:rsidRPr="00EF5BE7">
        <w:t xml:space="preserve"> </w:t>
      </w:r>
      <w:r>
        <w:t xml:space="preserve"> </w:t>
      </w:r>
      <w:r w:rsidRPr="00EF5BE7">
        <w:t>another</w:t>
      </w:r>
      <w:r>
        <w:t xml:space="preserve"> </w:t>
      </w:r>
      <w:r w:rsidRPr="00EF5BE7">
        <w:t xml:space="preserve"> </w:t>
      </w:r>
      <w:r>
        <w:t xml:space="preserve"> </w:t>
      </w:r>
      <w:r w:rsidRPr="00EF5BE7">
        <w:t>perspective</w:t>
      </w:r>
      <w:r>
        <w:t xml:space="preserve"> </w:t>
      </w:r>
      <w:r w:rsidRPr="00EF5BE7">
        <w:t xml:space="preserve"> </w:t>
      </w:r>
      <w:r>
        <w:t xml:space="preserve"> </w:t>
      </w:r>
      <w:r w:rsidRPr="00EF5BE7">
        <w:t>to</w:t>
      </w:r>
      <w:r>
        <w:t xml:space="preserve"> </w:t>
      </w:r>
      <w:r w:rsidRPr="00EF5BE7">
        <w:t xml:space="preserve"> </w:t>
      </w:r>
      <w:r>
        <w:t xml:space="preserve"> </w:t>
      </w:r>
      <w:r w:rsidRPr="00EF5BE7">
        <w:t>consider</w:t>
      </w:r>
      <w:r>
        <w:t xml:space="preserve"> </w:t>
      </w:r>
      <w:r w:rsidRPr="00EF5BE7">
        <w:t xml:space="preserve"> </w:t>
      </w:r>
      <w:r>
        <w:t xml:space="preserve"> </w:t>
      </w:r>
      <w:r w:rsidRPr="00EF5BE7">
        <w:t>also.</w:t>
      </w:r>
      <w:r>
        <w:t xml:space="preserve"> </w:t>
      </w:r>
      <w:r w:rsidRPr="00EF5BE7">
        <w:t xml:space="preserve"> </w:t>
      </w:r>
      <w:r>
        <w:t xml:space="preserve"> </w:t>
      </w:r>
      <w:r w:rsidRPr="00EF5BE7">
        <w:t>A</w:t>
      </w:r>
      <w:r>
        <w:t xml:space="preserve"> </w:t>
      </w:r>
      <w:r w:rsidRPr="00EF5BE7">
        <w:t xml:space="preserve"> </w:t>
      </w:r>
      <w:r>
        <w:t xml:space="preserve"> </w:t>
      </w:r>
      <w:r w:rsidRPr="00EF5BE7">
        <w:t>large</w:t>
      </w:r>
      <w:r>
        <w:t xml:space="preserve"> </w:t>
      </w:r>
      <w:r w:rsidRPr="00EF5BE7">
        <w:t xml:space="preserve"> </w:t>
      </w:r>
      <w:r>
        <w:t xml:space="preserve"> </w:t>
      </w:r>
      <w:r w:rsidRPr="00EF5BE7">
        <w:t>body</w:t>
      </w:r>
      <w:r>
        <w:t xml:space="preserve"> </w:t>
      </w:r>
      <w:r w:rsidRPr="00EF5BE7">
        <w:t xml:space="preserve"> </w:t>
      </w:r>
      <w:r>
        <w:t xml:space="preserve"> </w:t>
      </w:r>
      <w:r w:rsidRPr="00EF5BE7">
        <w:t>of</w:t>
      </w:r>
      <w:r>
        <w:t xml:space="preserve"> </w:t>
      </w:r>
      <w:r w:rsidRPr="00EF5BE7">
        <w:t xml:space="preserve"> </w:t>
      </w:r>
      <w:r>
        <w:t xml:space="preserve"> </w:t>
      </w:r>
      <w:r w:rsidRPr="00EF5BE7">
        <w:t>sociological</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psychological</w:t>
      </w:r>
      <w:r>
        <w:t xml:space="preserve"> </w:t>
      </w:r>
      <w:r w:rsidRPr="00EF5BE7">
        <w:t xml:space="preserve"> </w:t>
      </w:r>
      <w:r>
        <w:t xml:space="preserve"> </w:t>
      </w:r>
      <w:r w:rsidRPr="00EF5BE7">
        <w:t>literature</w:t>
      </w:r>
      <w:r>
        <w:t xml:space="preserve"> </w:t>
      </w:r>
      <w:r w:rsidRPr="00EF5BE7">
        <w:t xml:space="preserve"> </w:t>
      </w:r>
      <w:r>
        <w:t xml:space="preserve"> </w:t>
      </w:r>
      <w:r w:rsidRPr="00EF5BE7">
        <w:t>now</w:t>
      </w:r>
      <w:r>
        <w:t xml:space="preserve"> </w:t>
      </w:r>
      <w:r w:rsidRPr="00EF5BE7">
        <w:t xml:space="preserve"> </w:t>
      </w:r>
      <w:r>
        <w:t xml:space="preserve"> </w:t>
      </w:r>
      <w:r w:rsidRPr="00EF5BE7">
        <w:t>exists</w:t>
      </w:r>
      <w:r>
        <w:t xml:space="preserve"> </w:t>
      </w:r>
      <w:r w:rsidRPr="00EF5BE7">
        <w:t xml:space="preserve"> </w:t>
      </w:r>
      <w:r>
        <w:t xml:space="preserve"> </w:t>
      </w:r>
      <w:r w:rsidRPr="00EF5BE7">
        <w:t>indicating</w:t>
      </w:r>
      <w:r>
        <w:t xml:space="preserve"> </w:t>
      </w:r>
      <w:r w:rsidRPr="00EF5BE7">
        <w:t xml:space="preserve"> </w:t>
      </w:r>
      <w:r>
        <w:t xml:space="preserve"> </w:t>
      </w:r>
      <w:r w:rsidRPr="00EF5BE7">
        <w:t>that</w:t>
      </w:r>
      <w: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t xml:space="preserve"> </w:t>
      </w:r>
      <w:r>
        <w:t xml:space="preserve"> </w:t>
      </w:r>
      <w:r w:rsidRPr="009A6E89">
        <w:rPr>
          <w:rStyle w:val="StyleBoldUnderline"/>
        </w:rPr>
        <w:t>consumption   practices    are   often   failing   to   provide   meaning   and   fulfillment</w:t>
      </w:r>
      <w:r w:rsidRPr="00EF5BE7">
        <w:t>,</w:t>
      </w:r>
      <w:r>
        <w:t xml:space="preserve"> </w:t>
      </w:r>
      <w:r w:rsidRPr="00EF5BE7">
        <w:t xml:space="preserve"> </w:t>
      </w:r>
      <w:r>
        <w:t xml:space="preserve"> </w:t>
      </w:r>
      <w:r w:rsidRPr="009A6E89">
        <w:rPr>
          <w:rStyle w:val="StyleBoldUnderline"/>
        </w:rPr>
        <w:t>even   to   those   who   have   ‘succeeded’    in   attaining   a   high   material   standard   of   living</w:t>
      </w:r>
      <w:r w:rsidRPr="00EF5BE7">
        <w:t>.13</w:t>
      </w:r>
      <w:r>
        <w:t xml:space="preserve"> </w:t>
      </w:r>
      <w:r w:rsidRPr="00EF5BE7">
        <w:t xml:space="preserve"> </w:t>
      </w:r>
      <w:r>
        <w:t xml:space="preserve"> </w:t>
      </w:r>
      <w:r w:rsidRPr="00CC27EA">
        <w:rPr>
          <w:rStyle w:val="StyleBoldUnderline"/>
          <w:highlight w:val="yellow"/>
        </w:rPr>
        <w:t>These   three   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w:t>
      </w:r>
      <w:r w:rsidRPr="00CC27EA">
        <w:rPr>
          <w:rStyle w:val="StyleBoldUnderline"/>
          <w:highlight w:val="yellow"/>
        </w:rPr>
        <w:t>issues</w:t>
      </w:r>
      <w:r w:rsidRPr="009A6E89">
        <w:rPr>
          <w:rStyle w:val="StyleBoldUnderline"/>
        </w:rPr>
        <w:t xml:space="preserve">    –   ecological   degradation,   poverty   amidst   plenty,   and   consumer   malaise   –   </w:t>
      </w:r>
      <w:r w:rsidRPr="00CC27EA">
        <w:rPr>
          <w:rStyle w:val="StyleBoldUnderline"/>
          <w:highlight w:val="yellow"/>
        </w:rPr>
        <w:t>provide   ample    grounds   for   thinking   that   consumption   is   a   proper   subject   for   ethical   engagement</w:t>
      </w:r>
      <w:r w:rsidRPr="009A6E89">
        <w:rPr>
          <w:rStyle w:val="StyleBoldUnderline"/>
        </w:rP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sense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w:t>
      </w:r>
      <w:proofErr w:type="spellStart"/>
      <w:r w:rsidRPr="00EF5BE7">
        <w:t>self</w:t>
      </w:r>
      <w:r>
        <w:t xml:space="preserve"> </w:t>
      </w:r>
      <w:r w:rsidRPr="00EF5BE7">
        <w:t xml:space="preserve"> </w:t>
      </w:r>
      <w:r>
        <w:t xml:space="preserve"> </w:t>
      </w:r>
      <w:r w:rsidRPr="00EF5BE7">
        <w:t xml:space="preserve"> engaging</w:t>
      </w:r>
      <w:proofErr w:type="spellEnd"/>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If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case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9A6E89">
        <w:rPr>
          <w:rStyle w:val="StyleBoldUnderline"/>
        </w:rPr>
        <w:t xml:space="preserve">our    individual    identities    have    been    shaped,    insidiously    perhaps,    by    a    social    system    that    celebrates    and    encourages    consumption    without    apparent    limit </w:t>
      </w:r>
      <w:r w:rsidRPr="00EF5BE7">
        <w:t xml:space="preserve"> </w:t>
      </w:r>
      <w:r>
        <w:t xml:space="preserve"> </w:t>
      </w:r>
      <w:r w:rsidRPr="00EF5BE7">
        <w:t xml:space="preserve"> –</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would</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be</w:t>
      </w:r>
      <w:r>
        <w:t xml:space="preserve"> </w:t>
      </w:r>
      <w:r w:rsidRPr="00EF5BE7">
        <w:t>unfair</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describe</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these</w:t>
      </w:r>
      <w:r>
        <w:t xml:space="preserve"> </w:t>
      </w:r>
      <w:r w:rsidRPr="00EF5BE7">
        <w:t xml:space="preserve"> </w:t>
      </w:r>
      <w:r>
        <w:t xml:space="preserve"> </w:t>
      </w:r>
      <w:r w:rsidRPr="00EF5BE7">
        <w:t xml:space="preserve"> terms14</w:t>
      </w:r>
      <w:r>
        <w:t xml:space="preserve"> </w:t>
      </w:r>
      <w:r w:rsidRPr="00EF5BE7">
        <w:t xml:space="preserve"> </w:t>
      </w:r>
      <w:r>
        <w:t xml:space="preserve"> </w:t>
      </w:r>
      <w:r w:rsidRPr="00EF5BE7">
        <w:t xml:space="preserve"> –</w:t>
      </w:r>
      <w:r>
        <w:t xml:space="preserve"> </w:t>
      </w:r>
      <w:r w:rsidRPr="00EF5BE7">
        <w:t xml:space="preserve"> </w:t>
      </w:r>
      <w:r>
        <w:t xml:space="preserve"> </w:t>
      </w:r>
      <w:r w:rsidRPr="00EF5BE7">
        <w:t xml:space="preserve"> then</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may</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CC27EA">
        <w:rPr>
          <w:rStyle w:val="StyleBoldUnderline"/>
          <w:highlight w:val="yellow"/>
        </w:rPr>
        <w:t>ethical    practice    today    calls    for    a    rethinking    of    our    assumptions    and    attitudes    concerning    consumption</w:t>
      </w:r>
      <w:r w:rsidRPr="00EF5BE7">
        <w:t>,</w:t>
      </w:r>
      <w:r>
        <w:t xml:space="preserve"> </w:t>
      </w:r>
      <w:r w:rsidRPr="00EF5BE7">
        <w:t xml:space="preserve"> </w:t>
      </w:r>
      <w:r>
        <w:t xml:space="preserve"> </w:t>
      </w:r>
      <w:r w:rsidRPr="00EF5BE7">
        <w:t>which</w:t>
      </w:r>
      <w:r>
        <w:t xml:space="preserve"> </w:t>
      </w:r>
      <w:r w:rsidRPr="00EF5BE7">
        <w:t xml:space="preserve"> </w:t>
      </w:r>
      <w:r>
        <w:t xml:space="preserve"> </w:t>
      </w:r>
      <w:r w:rsidRPr="00EF5BE7">
        <w:t>might</w:t>
      </w:r>
      <w:r>
        <w:t xml:space="preserve"> </w:t>
      </w:r>
      <w:r w:rsidRPr="00EF5BE7">
        <w:t xml:space="preserve"> </w:t>
      </w:r>
      <w:r>
        <w:t xml:space="preserve"> </w:t>
      </w:r>
      <w:r w:rsidRPr="00EF5BE7">
        <w:t>involve</w:t>
      </w:r>
      <w:r>
        <w:t xml:space="preserve"> </w:t>
      </w:r>
      <w:r w:rsidRPr="00EF5BE7">
        <w:t xml:space="preserve"> </w:t>
      </w:r>
      <w:r>
        <w:t xml:space="preserve"> </w:t>
      </w:r>
      <w:r w:rsidRPr="00EF5BE7">
        <w:t>a</w:t>
      </w:r>
      <w:r>
        <w:t xml:space="preserve"> </w:t>
      </w:r>
      <w:r w:rsidRPr="00EF5BE7">
        <w:t xml:space="preserve"> </w:t>
      </w:r>
      <w:r>
        <w:t xml:space="preserve"> </w:t>
      </w:r>
      <w:r w:rsidRPr="00EF5BE7">
        <w:t>deliberate</w:t>
      </w:r>
      <w:r>
        <w:t xml:space="preserve"> </w:t>
      </w:r>
      <w:r w:rsidRPr="00EF5BE7">
        <w:t xml:space="preserve"> </w:t>
      </w:r>
      <w:r>
        <w:t xml:space="preserve"> </w:t>
      </w:r>
      <w:r w:rsidRPr="00EF5BE7">
        <w:t>reshaping</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by</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explore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possibility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t>such    an    ethics    of    consumption</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ways.</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by</w:t>
      </w:r>
      <w:r>
        <w:t xml:space="preserve"> </w:t>
      </w:r>
      <w:r w:rsidRPr="00EF5BE7">
        <w:t xml:space="preserve"> </w:t>
      </w:r>
      <w:r>
        <w:t xml:space="preserve"> </w:t>
      </w:r>
      <w:r w:rsidRPr="00EF5BE7">
        <w:t xml:space="preserve"> explaining</w:t>
      </w:r>
      <w:r>
        <w:t xml:space="preserve"> </w:t>
      </w:r>
      <w:r w:rsidRPr="00EF5BE7">
        <w:t xml:space="preserve"> </w:t>
      </w:r>
      <w:r>
        <w:t xml:space="preserve"> </w:t>
      </w:r>
      <w:r w:rsidRPr="00EF5BE7">
        <w:t xml:space="preserve"> how</w:t>
      </w:r>
      <w:r>
        <w:t xml:space="preserve"> </w:t>
      </w:r>
      <w:r w:rsidRPr="00EF5BE7">
        <w:t xml:space="preserve"> </w:t>
      </w:r>
      <w:r>
        <w:t xml:space="preserve"> </w:t>
      </w:r>
      <w:r w:rsidRPr="00EF5BE7">
        <w:t xml:space="preserve"> neoclassical</w:t>
      </w:r>
      <w:r>
        <w:t xml:space="preserve"> </w:t>
      </w:r>
      <w:r w:rsidRPr="00EF5BE7">
        <w:t xml:space="preserve"> </w:t>
      </w:r>
      <w:r>
        <w:t xml:space="preserve"> </w:t>
      </w:r>
      <w:r w:rsidRPr="00EF5BE7">
        <w:t xml:space="preserve"> economics,</w:t>
      </w:r>
      <w:r>
        <w:t xml:space="preserve"> </w:t>
      </w:r>
      <w:r w:rsidRPr="00EF5BE7">
        <w:t xml:space="preserve"> </w:t>
      </w:r>
      <w:r>
        <w:t xml:space="preserve"> </w:t>
      </w:r>
      <w:r w:rsidRPr="00EF5BE7">
        <w:t xml:space="preserve"> which</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arguably</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influential</w:t>
      </w:r>
      <w:r>
        <w:t xml:space="preserve"> </w:t>
      </w:r>
      <w:r w:rsidRPr="00EF5BE7">
        <w:t xml:space="preserve"> </w:t>
      </w:r>
      <w:r>
        <w:t xml:space="preserve"> </w:t>
      </w:r>
      <w:r w:rsidRPr="00EF5BE7">
        <w:t>paradigm</w:t>
      </w:r>
      <w:r>
        <w:t xml:space="preserve"> </w:t>
      </w:r>
      <w:r w:rsidRPr="00EF5BE7">
        <w:t xml:space="preserve"> </w:t>
      </w:r>
      <w:r>
        <w:t xml:space="preserve"> </w:t>
      </w:r>
      <w:r w:rsidRPr="00EF5BE7">
        <w:t>of</w:t>
      </w:r>
      <w:r>
        <w:t xml:space="preserve"> </w:t>
      </w:r>
      <w:r w:rsidRPr="00EF5BE7">
        <w:t xml:space="preserve"> </w:t>
      </w:r>
      <w:r>
        <w:t xml:space="preserve"> </w:t>
      </w:r>
      <w:r w:rsidRPr="00EF5BE7">
        <w:t>thought</w:t>
      </w:r>
      <w: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world</w:t>
      </w:r>
      <w:r>
        <w:t xml:space="preserve"> </w:t>
      </w:r>
      <w:r w:rsidRPr="00EF5BE7">
        <w:t xml:space="preserve"> </w:t>
      </w:r>
      <w:r>
        <w:t xml:space="preserve"> </w:t>
      </w:r>
      <w:r w:rsidRPr="00EF5BE7">
        <w:t>today,</w:t>
      </w:r>
      <w:r>
        <w:t xml:space="preserve"> </w:t>
      </w:r>
      <w:r w:rsidRPr="00EF5BE7">
        <w:t xml:space="preserve"> </w:t>
      </w:r>
      <w:r>
        <w:t xml:space="preserve"> </w:t>
      </w:r>
      <w:r w:rsidRPr="00EF5BE7">
        <w:t>conceptualizes</w:t>
      </w:r>
      <w:r>
        <w:t xml:space="preserve"> </w:t>
      </w:r>
      <w:r w:rsidRPr="00EF5BE7">
        <w:t xml:space="preserve"> </w:t>
      </w:r>
      <w:r>
        <w:t xml:space="preserve"> </w:t>
      </w:r>
      <w:r w:rsidRPr="00EF5BE7">
        <w:t>consumption</w:t>
      </w:r>
      <w:r>
        <w:t xml:space="preserve"> </w:t>
      </w:r>
      <w:r w:rsidRPr="00EF5BE7">
        <w:t xml:space="preserve"> </w:t>
      </w:r>
      <w:r>
        <w:t xml:space="preserve"> </w:t>
      </w:r>
      <w:r w:rsidRPr="00EF5BE7">
        <w:t>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benefits</w:t>
      </w:r>
      <w:r>
        <w:t xml:space="preserve"> </w:t>
      </w:r>
      <w:r w:rsidRPr="00EF5BE7">
        <w:t xml:space="preserve"> </w:t>
      </w:r>
      <w:r>
        <w:t xml:space="preserve"> </w:t>
      </w:r>
      <w:r w:rsidRPr="00EF5BE7">
        <w:t xml:space="preserve"> both</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‘other’</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therefore,</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should</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maximized.</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extent</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modern</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have</w:t>
      </w:r>
      <w:r>
        <w:t xml:space="preserve"> </w:t>
      </w:r>
      <w:r w:rsidRPr="00EF5BE7">
        <w:t xml:space="preserve"> </w:t>
      </w:r>
      <w:r>
        <w:t xml:space="preserve"> </w:t>
      </w:r>
      <w:r w:rsidRPr="00EF5BE7">
        <w:t xml:space="preserve"> internalized</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conception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 xml:space="preserve"> </w:t>
      </w:r>
      <w:proofErr w:type="gramStart"/>
      <w:r w:rsidRPr="00CC27EA">
        <w:rPr>
          <w:rStyle w:val="StyleBoldUnderline"/>
          <w:highlight w:val="yellow"/>
        </w:rPr>
        <w:t>an</w:t>
      </w:r>
      <w:proofErr w:type="gramEnd"/>
      <w:r w:rsidRPr="00CC27EA">
        <w:rPr>
          <w:rStyle w:val="StyleBoldUnderline"/>
          <w:highlight w:val="yellow"/>
        </w:rPr>
        <w:t xml:space="preserve">    ethics    of    consumption    might    involve    engaging    the    self    for    the    purpose    of    changing    the    self    and    creating    something    new</w:t>
      </w:r>
      <w:r w:rsidRPr="009A6E89">
        <w:rPr>
          <w:rStyle w:val="StyleBoldUnderline"/>
        </w:rPr>
        <w:t>.</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second</w:t>
      </w:r>
      <w:r>
        <w:t xml:space="preserve"> </w:t>
      </w:r>
      <w:r w:rsidRPr="00EF5BE7">
        <w:t xml:space="preserve"> </w:t>
      </w:r>
      <w:r>
        <w:t xml:space="preserve"> </w:t>
      </w:r>
      <w:r w:rsidRPr="00EF5BE7">
        <w:t xml:space="preserve"> way</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explored</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through</w:t>
      </w:r>
      <w:r>
        <w:t xml:space="preserve"> </w:t>
      </w:r>
      <w:r w:rsidRPr="00EF5BE7">
        <w:t xml:space="preserve"> </w:t>
      </w:r>
      <w:r>
        <w:t xml:space="preserve"> </w:t>
      </w:r>
      <w:r w:rsidRPr="00EF5BE7">
        <w:t>an</w:t>
      </w:r>
      <w:r>
        <w:t xml:space="preserve"> </w:t>
      </w:r>
      <w:r w:rsidRPr="00EF5BE7">
        <w:t xml:space="preserve"> </w:t>
      </w:r>
      <w:r>
        <w:t xml:space="preserve"> </w:t>
      </w:r>
      <w:r w:rsidRPr="00EF5BE7">
        <w:t>examination</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theory</w:t>
      </w:r>
      <w:r>
        <w:t xml:space="preserve"> </w:t>
      </w:r>
      <w:r w:rsidRPr="00EF5BE7">
        <w:t xml:space="preserve"> </w:t>
      </w:r>
      <w:r>
        <w:t xml:space="preserve"> </w:t>
      </w:r>
      <w:r w:rsidRPr="00EF5BE7">
        <w:t>and</w:t>
      </w:r>
      <w:r>
        <w:t xml:space="preserve"> </w:t>
      </w:r>
      <w:r w:rsidRPr="00EF5BE7">
        <w:t xml:space="preserve"> </w:t>
      </w:r>
      <w:r>
        <w:t xml:space="preserve"> </w:t>
      </w:r>
      <w:r w:rsidRPr="00EF5BE7">
        <w:t>practice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rPr>
          <w:rStyle w:val="StyleBoldUnderline"/>
        </w:rPr>
        <w:t>voluntary    simplicity,’    a    term    that    refers    to    an    oppositional    living    strategy    or    ‘way    of    life’    with    which    people,    somewhat    paradoxically,    perhaps,    seek    an    increased    quality    of    life    through    a    reduction    and    restraint    of    one’s    level    of    consumption</w:t>
      </w:r>
      <w:r w:rsidRPr="00EF5BE7">
        <w:t>.15</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paradox,</w:t>
      </w:r>
      <w: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t xml:space="preserve"> </w:t>
      </w:r>
      <w:r>
        <w:t xml:space="preserve"> </w:t>
      </w:r>
      <w:r w:rsidRPr="00EF5BE7">
        <w:t xml:space="preserve"> consists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w:t>
      </w:r>
      <w:r w:rsidRPr="009A6E89">
        <w:rPr>
          <w:rStyle w:val="StyleBoldUnderline"/>
        </w:rPr>
        <w:t>to    live    ‘more    with    less.’</w:t>
      </w:r>
      <w:r>
        <w:t xml:space="preserve"> </w:t>
      </w:r>
      <w:r w:rsidRPr="00EF5BE7">
        <w:t xml:space="preserve"> </w:t>
      </w:r>
      <w:r>
        <w:t xml:space="preserve"> </w:t>
      </w:r>
      <w:r w:rsidRPr="00EF5BE7">
        <w:t xml:space="preserve"> Since</w:t>
      </w:r>
      <w:r>
        <w:t xml:space="preserve"> </w:t>
      </w:r>
      <w:r w:rsidRPr="00EF5BE7">
        <w:t xml:space="preserve"> </w:t>
      </w:r>
      <w:r>
        <w:t xml:space="preserve"> </w:t>
      </w:r>
      <w:r w:rsidRPr="00EF5BE7">
        <w:t xml:space="preserve"> voluntarily</w:t>
      </w:r>
      <w:r>
        <w:t xml:space="preserve"> </w:t>
      </w:r>
      <w:r w:rsidRPr="00EF5BE7">
        <w:t xml:space="preserve"> </w:t>
      </w:r>
      <w:r>
        <w:t xml:space="preserve"> </w:t>
      </w:r>
      <w:r w:rsidRPr="00EF5BE7">
        <w:t xml:space="preserve"> living</w:t>
      </w:r>
      <w:r>
        <w:t xml:space="preserve"> </w:t>
      </w:r>
      <w:r w:rsidRPr="00EF5BE7">
        <w:t xml:space="preserve"> </w:t>
      </w:r>
      <w:r>
        <w:t xml:space="preserve"> </w:t>
      </w:r>
      <w:r w:rsidRPr="00EF5BE7">
        <w:t xml:space="preserve"> simply</w:t>
      </w:r>
      <w:r>
        <w:t xml:space="preserve"> </w:t>
      </w:r>
      <w:r w:rsidRPr="00EF5BE7">
        <w:t xml:space="preserve"> </w:t>
      </w:r>
      <w:r>
        <w:t xml:space="preserve"> </w:t>
      </w:r>
      <w:r w:rsidRPr="00EF5BE7">
        <w:t xml:space="preserve"> means</w:t>
      </w:r>
      <w:r>
        <w:t xml:space="preserve"> </w:t>
      </w:r>
      <w:r w:rsidRPr="00EF5BE7">
        <w:t xml:space="preserve"> </w:t>
      </w:r>
      <w:r>
        <w:t xml:space="preserve"> </w:t>
      </w:r>
      <w:r w:rsidRPr="00EF5BE7">
        <w:t xml:space="preserve"> heading</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opposite</w:t>
      </w:r>
      <w:r>
        <w:t xml:space="preserve"> </w:t>
      </w:r>
      <w:r w:rsidRPr="00EF5BE7">
        <w:t xml:space="preserve"> </w:t>
      </w:r>
      <w:r>
        <w:t xml:space="preserve"> </w:t>
      </w:r>
      <w:r w:rsidRPr="00EF5BE7">
        <w:t xml:space="preserve"> direction</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where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 xml:space="preserve"> people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increasingly</w:t>
      </w:r>
      <w:r>
        <w:t xml:space="preserve"> </w:t>
      </w:r>
      <w:r w:rsidRPr="00EF5BE7">
        <w:t xml:space="preserve"> </w:t>
      </w:r>
      <w:r>
        <w:t xml:space="preserve"> </w:t>
      </w:r>
      <w:r w:rsidRPr="00EF5BE7">
        <w:t xml:space="preserve"> elsewhere)</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want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go,</w:t>
      </w:r>
      <w:r>
        <w:t xml:space="preserve"> </w:t>
      </w:r>
      <w:r w:rsidRPr="00EF5BE7">
        <w:t xml:space="preserve"> </w:t>
      </w:r>
      <w:r>
        <w:t xml:space="preserve"> </w:t>
      </w:r>
      <w:r w:rsidRPr="00EF5BE7">
        <w:t xml:space="preserve"> </w:t>
      </w:r>
      <w:r w:rsidRPr="009A6E89">
        <w:rPr>
          <w:rStyle w:val="StyleBoldUnderline"/>
        </w:rPr>
        <w:t xml:space="preserve">one    would    expect    living    simply    to    require    a    fundamentally    creative    engagement    with    life    and    culture,    especially    in    contemporary    consumer    societies </w:t>
      </w:r>
      <w:r w:rsidRPr="00EF5BE7">
        <w:t xml:space="preserve"> </w:t>
      </w:r>
      <w:r>
        <w:t xml:space="preserve"> </w:t>
      </w:r>
      <w:r w:rsidRPr="00EF5BE7">
        <w:t xml:space="preserve"> that</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predicated</w:t>
      </w:r>
      <w:r>
        <w:t xml:space="preserve"> </w:t>
      </w:r>
      <w:r w:rsidRPr="00EF5BE7">
        <w:t xml:space="preserve"> </w:t>
      </w:r>
      <w:r>
        <w:t xml:space="preserve"> </w:t>
      </w:r>
      <w:r w:rsidRPr="00EF5BE7">
        <w:t xml:space="preserve"> on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assumption</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‘more</w:t>
      </w:r>
      <w:r>
        <w:t xml:space="preserve"> </w:t>
      </w:r>
      <w:r w:rsidRPr="00EF5BE7">
        <w:t xml:space="preserve"> </w:t>
      </w:r>
      <w:r>
        <w:t xml:space="preserve"> </w:t>
      </w:r>
      <w:r w:rsidRPr="00EF5BE7">
        <w:t>consumption</w:t>
      </w:r>
      <w:r>
        <w:t xml:space="preserve"> </w:t>
      </w:r>
      <w:r w:rsidRPr="00EF5BE7">
        <w:t xml:space="preserve"> </w:t>
      </w:r>
      <w:r>
        <w:t xml:space="preserve"> </w:t>
      </w:r>
      <w:r w:rsidRPr="00EF5BE7">
        <w:t>is</w:t>
      </w:r>
      <w:r>
        <w:t xml:space="preserve"> </w:t>
      </w:r>
      <w:r w:rsidRPr="00EF5BE7">
        <w:t xml:space="preserve"> </w:t>
      </w:r>
      <w:r>
        <w:t xml:space="preserve"> </w:t>
      </w:r>
      <w:r w:rsidRPr="00EF5BE7">
        <w:t>always</w:t>
      </w:r>
      <w:r>
        <w:t xml:space="preserve"> </w:t>
      </w:r>
      <w:r w:rsidRPr="00EF5BE7">
        <w:t xml:space="preserve"> </w:t>
      </w:r>
      <w:r>
        <w:t xml:space="preserve"> </w:t>
      </w:r>
      <w:r w:rsidRPr="00EF5BE7">
        <w:t>better.’</w:t>
      </w:r>
      <w:r>
        <w:t xml:space="preserve"> </w:t>
      </w:r>
      <w:r w:rsidRPr="00EF5BE7">
        <w:t xml:space="preserve"> </w:t>
      </w:r>
      <w:r>
        <w:t xml:space="preserve"> </w:t>
      </w:r>
      <w:r w:rsidRPr="00EF5BE7">
        <w:t>This</w:t>
      </w:r>
      <w:r>
        <w:t xml:space="preserve"> </w:t>
      </w:r>
      <w:r w:rsidRPr="00EF5BE7">
        <w:t xml:space="preserve"> </w:t>
      </w:r>
      <w:r>
        <w:t xml:space="preserve"> </w:t>
      </w:r>
      <w:r w:rsidRPr="00EF5BE7">
        <w:t>need</w:t>
      </w:r>
      <w:r>
        <w:t xml:space="preserve"> </w:t>
      </w:r>
      <w:r w:rsidRPr="00EF5BE7">
        <w:t xml:space="preserve"> </w:t>
      </w:r>
      <w:r>
        <w:t xml:space="preserve"> </w:t>
      </w:r>
      <w:r w:rsidRPr="00EF5BE7">
        <w:t>for</w:t>
      </w:r>
      <w:r>
        <w:t xml:space="preserve"> </w:t>
      </w:r>
      <w:r w:rsidRPr="00EF5BE7">
        <w:t xml:space="preserve"> </w:t>
      </w:r>
      <w:r>
        <w:t xml:space="preserve"> </w:t>
      </w:r>
      <w:r w:rsidRPr="00EF5BE7">
        <w:t>a</w:t>
      </w:r>
      <w:r>
        <w:t xml:space="preserve"> </w:t>
      </w:r>
      <w:r w:rsidRPr="00EF5BE7">
        <w:t xml:space="preserve"> </w:t>
      </w:r>
      <w:r>
        <w:t xml:space="preserve"> </w:t>
      </w:r>
      <w:r w:rsidRPr="00EF5BE7">
        <w:t>fundamentally</w:t>
      </w:r>
      <w:r>
        <w:t xml:space="preserve"> </w:t>
      </w:r>
      <w:r w:rsidRPr="00EF5BE7">
        <w:t xml:space="preserve"> </w:t>
      </w:r>
      <w:r>
        <w:t xml:space="preserve"> </w:t>
      </w:r>
      <w:r w:rsidRPr="00EF5BE7">
        <w:t>creative</w:t>
      </w:r>
      <w:r>
        <w:t xml:space="preserve"> </w:t>
      </w:r>
      <w:r w:rsidRPr="00EF5BE7">
        <w:t xml:space="preserve"> </w:t>
      </w:r>
      <w:r>
        <w:t xml:space="preserve"> </w:t>
      </w:r>
      <w:r w:rsidRPr="00EF5BE7">
        <w:t>engagement</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prompted</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elucidate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idea</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‘voluntary</w:t>
      </w:r>
      <w:r>
        <w:t xml:space="preserve"> </w:t>
      </w:r>
      <w:r w:rsidRPr="00EF5BE7">
        <w:t xml:space="preserve"> </w:t>
      </w:r>
      <w:r>
        <w:t xml:space="preserve"> </w:t>
      </w:r>
      <w:r w:rsidRPr="00EF5BE7">
        <w:t xml:space="preserve"> simplicity</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aesthetics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existence,’</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infuse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emerging</w:t>
      </w:r>
      <w: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t xml:space="preserve"> </w:t>
      </w:r>
      <w:r>
        <w:t xml:space="preserve"> </w:t>
      </w:r>
      <w:r w:rsidRPr="00EF5BE7">
        <w:t xml:space="preserve"> philosophy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constitutes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original</w:t>
      </w:r>
      <w:r>
        <w:t xml:space="preserve"> </w:t>
      </w:r>
      <w:r w:rsidRPr="00EF5BE7">
        <w:t xml:space="preserve"> </w:t>
      </w:r>
      <w:r>
        <w:t xml:space="preserve"> </w:t>
      </w:r>
      <w:r w:rsidRPr="00EF5BE7">
        <w:t xml:space="preserve"> contribution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9A6E89">
        <w:rPr>
          <w:rStyle w:val="StyleBoldUnderline"/>
        </w:rPr>
        <w:t xml:space="preserve">   </w:t>
      </w:r>
      <w:r w:rsidRPr="00CC27EA">
        <w:rPr>
          <w:rStyle w:val="StyleBoldUnderline"/>
          <w:highlight w:val="yellow"/>
        </w:rPr>
        <w:t>It    is    hoped    that    this    practical    application    of</w:t>
      </w:r>
      <w:r w:rsidRPr="009A6E89">
        <w:rPr>
          <w:rStyle w:val="StyleBoldUnderline"/>
        </w:rPr>
        <w:t xml:space="preserve">    Foucault’s    </w:t>
      </w:r>
      <w:r w:rsidRPr="00CC27EA">
        <w:rPr>
          <w:rStyle w:val="StyleBoldUnderline"/>
          <w:highlight w:val="yellow"/>
        </w:rPr>
        <w:t>ethics    might   also   prompt   others   to   consider   how   ethical   engagement   might   produce   new   ways    of    being    that    are    freer,    more    fulfilling,    and    yet    less    resource-­</w:t>
      </w:r>
      <w:r w:rsidRPr="00CC27EA">
        <w:rPr>
          <w:rStyle w:val="StyleBoldUnderline"/>
          <w:rFonts w:ascii="Cambria Math" w:hAnsi="Cambria Math" w:cs="Cambria Math"/>
          <w:highlight w:val="yellow"/>
        </w:rPr>
        <w:t>‐</w:t>
      </w:r>
      <w:r w:rsidRPr="00CC27EA">
        <w:rPr>
          <w:rStyle w:val="StyleBoldUnderline"/>
          <w:highlight w:val="yellow"/>
        </w:rPr>
        <w:t>intensive    and    damaging    than    the    modes    of    being    which    are    dominant    in    consumer    societies    today</w:t>
      </w:r>
      <w:r w:rsidRPr="009A6E89">
        <w:rPr>
          <w:rStyle w:val="StyleBoldUnderline"/>
        </w:rPr>
        <w:t>.</w:t>
      </w:r>
      <w:r>
        <w:t xml:space="preserve"> </w:t>
      </w:r>
      <w:r w:rsidRPr="00EF5BE7">
        <w:t xml:space="preserve"> </w:t>
      </w:r>
      <w:r>
        <w:t xml:space="preserve"> </w:t>
      </w:r>
      <w:r w:rsidRPr="00EF5BE7">
        <w:t xml:space="preserve"> Could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for</w:t>
      </w:r>
      <w:r>
        <w:t xml:space="preserve"> </w:t>
      </w:r>
      <w:r w:rsidRPr="00EF5BE7">
        <w:t xml:space="preserve"> </w:t>
      </w:r>
      <w:r>
        <w:t xml:space="preserve"> </w:t>
      </w:r>
      <w:r w:rsidRPr="00EF5BE7">
        <w:t>example,</w:t>
      </w:r>
      <w:r>
        <w:t xml:space="preserve"> </w:t>
      </w:r>
      <w:r w:rsidRPr="00EF5BE7">
        <w:t xml:space="preserve"> </w:t>
      </w:r>
      <w:r>
        <w:t xml:space="preserve"> </w:t>
      </w:r>
      <w:r w:rsidRPr="00EF5BE7">
        <w:t>that</w:t>
      </w:r>
      <w:r>
        <w:t xml:space="preserve"> </w:t>
      </w:r>
      <w:r w:rsidRPr="00EF5BE7">
        <w:t xml:space="preserve"> </w:t>
      </w:r>
      <w:r>
        <w:t xml:space="preserve"> </w:t>
      </w:r>
      <w:r w:rsidRPr="00EF5BE7">
        <w:t>the</w:t>
      </w:r>
      <w:r>
        <w:t xml:space="preserve"> </w:t>
      </w:r>
      <w:r w:rsidRPr="00EF5BE7">
        <w:t xml:space="preserve"> </w:t>
      </w:r>
      <w:r>
        <w:t xml:space="preserve"> </w:t>
      </w:r>
      <w:r w:rsidRPr="00EF5BE7">
        <w:t>‘Death</w:t>
      </w:r>
      <w:r>
        <w:t xml:space="preserve"> </w:t>
      </w:r>
      <w:r w:rsidRPr="00EF5BE7">
        <w:t xml:space="preserve"> </w:t>
      </w:r>
      <w:r>
        <w:t xml:space="preserve"> </w:t>
      </w:r>
      <w:r w:rsidRPr="00EF5BE7">
        <w:t>of</w:t>
      </w:r>
      <w:r>
        <w:t xml:space="preserve"> </w:t>
      </w:r>
      <w:r w:rsidRPr="00EF5BE7">
        <w:t xml:space="preserve"> </w:t>
      </w:r>
      <w:r>
        <w:t xml:space="preserve"> </w:t>
      </w:r>
      <w:r w:rsidRPr="00EF5BE7">
        <w:t>Man,’</w:t>
      </w:r>
      <w:r>
        <w:t xml:space="preserve"> </w:t>
      </w:r>
      <w:r w:rsidRPr="00EF5BE7">
        <w:t xml:space="preserve"> </w:t>
      </w:r>
      <w:r>
        <w:t xml:space="preserve"> </w:t>
      </w:r>
      <w:r w:rsidRPr="00EF5BE7">
        <w:t>to</w:t>
      </w:r>
      <w:r>
        <w:t xml:space="preserve"> </w:t>
      </w:r>
      <w:r w:rsidRPr="00EF5BE7">
        <w:t xml:space="preserve"> </w:t>
      </w:r>
      <w:r>
        <w:t xml:space="preserve"> </w:t>
      </w:r>
      <w:r w:rsidRPr="00EF5BE7">
        <w:t>use</w:t>
      </w:r>
      <w:r>
        <w:t xml:space="preserve"> </w:t>
      </w:r>
      <w:r w:rsidRPr="00EF5BE7">
        <w:t xml:space="preserve"> </w:t>
      </w:r>
      <w:r>
        <w:t xml:space="preserve"> </w:t>
      </w:r>
      <w:r w:rsidRPr="00EF5BE7">
        <w:t>Foucault’s</w:t>
      </w:r>
      <w:r>
        <w:t xml:space="preserve"> </w:t>
      </w:r>
      <w:r w:rsidRPr="00EF5BE7">
        <w:t xml:space="preserve"> </w:t>
      </w:r>
      <w:r>
        <w:t xml:space="preserve"> </w:t>
      </w:r>
      <w:r w:rsidRPr="00EF5BE7">
        <w:t>phrase,</w:t>
      </w:r>
      <w:r>
        <w:t xml:space="preserve"> </w:t>
      </w:r>
      <w:r w:rsidRPr="00EF5BE7">
        <w:t xml:space="preserve"> </w:t>
      </w:r>
      <w:r>
        <w:t xml:space="preserve"> </w:t>
      </w:r>
      <w:r w:rsidRPr="00EF5BE7">
        <w:t>was</w:t>
      </w:r>
      <w:r>
        <w:t xml:space="preserve"> </w:t>
      </w:r>
      <w:r w:rsidRPr="00EF5BE7">
        <w:t xml:space="preserve"> </w:t>
      </w:r>
      <w:r>
        <w:t xml:space="preserve"> </w:t>
      </w:r>
      <w:r w:rsidRPr="00EF5BE7">
        <w:t>actually</w:t>
      </w:r>
      <w:r>
        <w:t xml:space="preserve"> </w:t>
      </w:r>
      <w:r w:rsidRPr="00EF5BE7">
        <w:t xml:space="preserve"> </w:t>
      </w:r>
      <w:r>
        <w:t xml:space="preserve"> </w:t>
      </w:r>
      <w:r w:rsidRPr="00EF5BE7">
        <w:t>the</w:t>
      </w:r>
      <w:r>
        <w:t xml:space="preserve"> </w:t>
      </w:r>
      <w:r w:rsidRPr="00EF5BE7">
        <w:t xml:space="preserve"> </w:t>
      </w:r>
      <w:r>
        <w:t xml:space="preserve"> </w:t>
      </w:r>
      <w:r w:rsidRPr="00EF5BE7">
        <w:t>first</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necessary)</w:t>
      </w:r>
      <w:r>
        <w:t xml:space="preserve"> </w:t>
      </w:r>
      <w:r w:rsidRPr="00EF5BE7">
        <w:t xml:space="preserve"> </w:t>
      </w:r>
      <w:r>
        <w:t xml:space="preserve"> </w:t>
      </w:r>
      <w:r w:rsidRPr="00EF5BE7">
        <w:t xml:space="preserve"> phase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demise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one</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call</w:t>
      </w:r>
      <w:r>
        <w:t xml:space="preserve"> </w:t>
      </w:r>
      <w:r w:rsidRPr="00EF5BE7">
        <w:t xml:space="preserve"> </w:t>
      </w:r>
      <w:r>
        <w:t xml:space="preserve"> </w:t>
      </w:r>
      <w:r w:rsidRPr="00EF5BE7">
        <w:t xml:space="preserve"> ‘homo</w:t>
      </w:r>
      <w: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t xml:space="preserve"> </w:t>
      </w:r>
      <w:r>
        <w:t xml:space="preserve"> </w:t>
      </w:r>
      <w:r w:rsidRPr="00EF5BE7">
        <w:t xml:space="preserve"> </w:t>
      </w:r>
      <w:proofErr w:type="gramStart"/>
      <w:r w:rsidRPr="00EF5BE7">
        <w:t>And</w:t>
      </w:r>
      <w:r>
        <w:t xml:space="preserve"> </w:t>
      </w:r>
      <w:r w:rsidRPr="009A6E89">
        <w:rPr>
          <w:rStyle w:val="StyleBoldUnderline"/>
        </w:rPr>
        <w:t xml:space="preserve">   what    forms    of    life,    what    modes    of    being,    would    or    could    materialize    with    the    voluntary    emergence   of   ‘homo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proofErr w:type="gramEnd"/>
      <w:r>
        <w:t xml:space="preserve"> </w:t>
      </w:r>
      <w:r w:rsidRPr="00EF5BE7">
        <w:t xml:space="preserve"> </w:t>
      </w:r>
      <w:r>
        <w:t xml:space="preserve"> </w:t>
      </w:r>
      <w:r w:rsidRPr="00EF5BE7">
        <w:t>These</w:t>
      </w:r>
      <w:r>
        <w:t xml:space="preserve"> </w:t>
      </w:r>
      <w:r w:rsidRPr="00EF5BE7">
        <w:t xml:space="preserve"> </w:t>
      </w:r>
      <w:r>
        <w:t xml:space="preserve"> </w:t>
      </w:r>
      <w:r w:rsidRPr="00EF5BE7">
        <w:t>are</w:t>
      </w:r>
      <w:r>
        <w:t xml:space="preserve"> </w:t>
      </w:r>
      <w:r w:rsidRPr="00EF5BE7">
        <w:t xml:space="preserve"> </w:t>
      </w:r>
      <w:r>
        <w:t xml:space="preserve"> </w:t>
      </w:r>
      <w:r w:rsidRPr="00EF5BE7">
        <w:t>the</w:t>
      </w:r>
      <w:r>
        <w:t xml:space="preserve"> </w:t>
      </w:r>
      <w:r w:rsidRPr="00EF5BE7">
        <w:t xml:space="preserve"> </w:t>
      </w:r>
      <w:r>
        <w:t xml:space="preserve"> </w:t>
      </w:r>
      <w:r w:rsidRPr="00EF5BE7">
        <w:t>large</w:t>
      </w:r>
      <w:r>
        <w:t xml:space="preserve"> </w:t>
      </w:r>
      <w:r w:rsidRPr="00EF5BE7">
        <w:t xml:space="preserve"> </w:t>
      </w:r>
      <w:r>
        <w:t xml:space="preserve"> </w:t>
      </w:r>
      <w:r w:rsidRPr="00EF5BE7">
        <w:t>questions</w:t>
      </w:r>
      <w:r>
        <w:t xml:space="preserve"> </w:t>
      </w:r>
      <w:r w:rsidRPr="00EF5BE7">
        <w:t xml:space="preserve"> </w:t>
      </w:r>
      <w:r>
        <w:t xml:space="preserve"> </w:t>
      </w:r>
      <w:r w:rsidRPr="00EF5BE7">
        <w:t>that</w:t>
      </w:r>
      <w:r>
        <w:t xml:space="preserve"> </w:t>
      </w:r>
      <w:r w:rsidRPr="00EF5BE7">
        <w:t xml:space="preserve"> </w:t>
      </w:r>
      <w:r>
        <w:t xml:space="preserve"> </w:t>
      </w:r>
      <w:r w:rsidRPr="00EF5BE7">
        <w:lastRenderedPageBreak/>
        <w:t>motivated</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study</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pages</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preliminary</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made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grapple</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them.</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aim,</w:t>
      </w:r>
      <w:r>
        <w:t xml:space="preserve"> </w:t>
      </w:r>
      <w:r w:rsidRPr="00EF5BE7">
        <w:t xml:space="preserve"> </w:t>
      </w:r>
      <w:r>
        <w:t xml:space="preserve"> </w:t>
      </w:r>
      <w:r w:rsidRPr="00EF5BE7">
        <w:t>however,</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to</w:t>
      </w:r>
      <w:r>
        <w:t xml:space="preserve"> </w:t>
      </w:r>
      <w:r w:rsidRPr="00EF5BE7">
        <w:t xml:space="preserve"> </w:t>
      </w:r>
      <w:r>
        <w:t xml:space="preserve"> </w:t>
      </w:r>
      <w:r w:rsidRPr="00EF5BE7">
        <w:t>legitimate</w:t>
      </w:r>
      <w:r>
        <w:t xml:space="preserve"> </w:t>
      </w:r>
      <w:r w:rsidRPr="00EF5BE7">
        <w:t xml:space="preserve"> </w:t>
      </w:r>
      <w:r>
        <w:t xml:space="preserve"> </w:t>
      </w:r>
      <w:r w:rsidRPr="00EF5BE7">
        <w:t>‘what</w:t>
      </w:r>
      <w:r>
        <w:t xml:space="preserve"> </w:t>
      </w:r>
      <w:r w:rsidRPr="00EF5BE7">
        <w:t xml:space="preserve"> </w:t>
      </w:r>
      <w:r>
        <w:t xml:space="preserve"> </w:t>
      </w:r>
      <w:r w:rsidRPr="00EF5BE7">
        <w:t>is</w:t>
      </w:r>
      <w:r>
        <w:t xml:space="preserve"> </w:t>
      </w:r>
      <w:r w:rsidRPr="00EF5BE7">
        <w:t xml:space="preserve"> </w:t>
      </w:r>
      <w:r>
        <w:t xml:space="preserve"> </w:t>
      </w:r>
      <w:r w:rsidRPr="00EF5BE7">
        <w:t>already</w:t>
      </w:r>
      <w:r>
        <w:t xml:space="preserve"> </w:t>
      </w:r>
      <w:r w:rsidRPr="00EF5BE7">
        <w:t xml:space="preserve"> </w:t>
      </w:r>
      <w:r>
        <w:t xml:space="preserve"> </w:t>
      </w:r>
      <w:r w:rsidRPr="00EF5BE7">
        <w:t>known,’16</w:t>
      </w:r>
      <w:r>
        <w:t xml:space="preserve"> </w:t>
      </w:r>
      <w:r w:rsidRPr="00EF5BE7">
        <w:t xml:space="preserve"> </w:t>
      </w:r>
      <w:r>
        <w:t xml:space="preserve"> </w:t>
      </w:r>
      <w:r w:rsidRPr="00EF5BE7">
        <w:t>since</w:t>
      </w:r>
      <w:r>
        <w:t xml:space="preserve"> </w:t>
      </w:r>
      <w:r w:rsidRPr="00EF5BE7">
        <w:t xml:space="preserve"> </w:t>
      </w:r>
      <w:r>
        <w:t xml:space="preserve"> </w:t>
      </w:r>
      <w:r w:rsidRPr="00EF5BE7">
        <w:t>that</w:t>
      </w:r>
      <w:r>
        <w:t xml:space="preserve"> </w:t>
      </w:r>
      <w:r w:rsidRPr="00EF5BE7">
        <w:t xml:space="preserve"> </w:t>
      </w:r>
      <w:r>
        <w:t xml:space="preserve"> </w:t>
      </w:r>
      <w:r w:rsidRPr="00EF5BE7">
        <w:t>would</w:t>
      </w:r>
      <w:r>
        <w:t xml:space="preserve"> </w:t>
      </w:r>
      <w:r w:rsidRPr="00EF5BE7">
        <w:t xml:space="preserve"> </w:t>
      </w:r>
      <w:r>
        <w:t xml:space="preserve"> </w:t>
      </w:r>
      <w:r w:rsidRPr="00EF5BE7">
        <w:t>not</w:t>
      </w:r>
      <w:r>
        <w:t xml:space="preserve"> </w:t>
      </w:r>
      <w:r w:rsidRPr="00EF5BE7">
        <w:t xml:space="preserve"> </w:t>
      </w:r>
      <w:r>
        <w:t xml:space="preserve"> </w:t>
      </w:r>
      <w:r w:rsidRPr="00EF5BE7">
        <w:t>be</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endeavor;</w:t>
      </w:r>
      <w:r>
        <w:t xml:space="preserve"> </w:t>
      </w:r>
      <w:r w:rsidRPr="00EF5BE7">
        <w:t xml:space="preserve"> </w:t>
      </w:r>
      <w:r>
        <w:t xml:space="preserve"> </w:t>
      </w:r>
      <w:r w:rsidRPr="00EF5BE7">
        <w:t xml:space="preserve"> rather,</w:t>
      </w:r>
      <w:r>
        <w:t xml:space="preserve"> </w:t>
      </w:r>
      <w:r w:rsidRPr="00EF5BE7">
        <w:t xml:space="preserve"> </w:t>
      </w:r>
      <w:r>
        <w:t xml:space="preserve"> </w:t>
      </w:r>
      <w:r w:rsidRPr="00EF5BE7">
        <w:t xml:space="preserve"> </w:t>
      </w:r>
      <w:r w:rsidRPr="00CC27EA">
        <w:rPr>
          <w:rStyle w:val="StyleBoldUnderline"/>
          <w:highlight w:val="yellow"/>
        </w:rPr>
        <w:t>the    aim    is    to    explore    whether    or    to    what    extent    it    is    possible    to</w:t>
      </w:r>
      <w:r>
        <w:t xml:space="preserve"> </w:t>
      </w:r>
      <w:r w:rsidRPr="00EF5BE7">
        <w:t xml:space="preserve"> </w:t>
      </w:r>
      <w:r>
        <w:t xml:space="preserve"> </w:t>
      </w:r>
      <w:r w:rsidRPr="00EF5BE7">
        <w:t xml:space="preserve"> ‘free</w:t>
      </w:r>
      <w:r>
        <w:t xml:space="preserve"> </w:t>
      </w:r>
      <w:r w:rsidRPr="00EF5BE7">
        <w:t xml:space="preserve"> </w:t>
      </w:r>
      <w:r>
        <w:t xml:space="preserve"> </w:t>
      </w:r>
      <w:r w:rsidRPr="00EF5BE7">
        <w:t xml:space="preserve"> thought</w:t>
      </w:r>
      <w:r>
        <w:t xml:space="preserve"> </w:t>
      </w:r>
      <w:r w:rsidRPr="00EF5BE7">
        <w:t xml:space="preserve"> </w:t>
      </w:r>
      <w:r>
        <w:t xml:space="preserve"> </w:t>
      </w:r>
      <w:r w:rsidRPr="00EF5BE7">
        <w:t xml:space="preserve"> from</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silently</w:t>
      </w:r>
      <w:r>
        <w:t xml:space="preserve"> </w:t>
      </w:r>
      <w:r w:rsidRPr="00EF5BE7">
        <w:t xml:space="preserve"> </w:t>
      </w:r>
      <w:r>
        <w:t xml:space="preserve"> </w:t>
      </w:r>
      <w:r w:rsidRPr="00EF5BE7">
        <w:t xml:space="preserve"> thinks,’17</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hope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w:t>
      </w:r>
      <w:r w:rsidRPr="00CC27EA">
        <w:rPr>
          <w:rStyle w:val="StyleBoldUnderline"/>
          <w:highlight w:val="yellow"/>
        </w:rPr>
        <w:t>open   up   space   to   ‘think   differently</w:t>
      </w:r>
      <w:r w:rsidRPr="00EF5BE7">
        <w:t>,’18</w:t>
      </w:r>
      <w:r>
        <w:t xml:space="preserve"> </w:t>
      </w:r>
      <w:r w:rsidRPr="00EF5BE7">
        <w:t xml:space="preserve"> </w:t>
      </w:r>
      <w:r>
        <w:t xml:space="preserve"> </w:t>
      </w:r>
      <w:r w:rsidRPr="00EF5BE7">
        <w:t>to</w:t>
      </w:r>
      <w:r>
        <w:t xml:space="preserve"> </w:t>
      </w:r>
      <w:r w:rsidRPr="00EF5BE7">
        <w:t xml:space="preserve"> </w:t>
      </w:r>
      <w:r>
        <w:t xml:space="preserve"> </w:t>
      </w:r>
      <w:r w:rsidRPr="00EF5BE7">
        <w:t>think</w:t>
      </w:r>
      <w:r>
        <w:t xml:space="preserve"> </w:t>
      </w:r>
      <w:r w:rsidRPr="00EF5BE7">
        <w:t xml:space="preserve"> </w:t>
      </w:r>
      <w:r>
        <w:t xml:space="preserve"> </w:t>
      </w:r>
      <w:r w:rsidRPr="00EF5BE7">
        <w:t>otherwise.</w:t>
      </w:r>
    </w:p>
    <w:p w:rsidR="00CE4005" w:rsidRDefault="00CE4005" w:rsidP="00CE4005"/>
    <w:p w:rsidR="00CE4005" w:rsidRPr="00325B18" w:rsidRDefault="00CE4005" w:rsidP="00CE4005">
      <w:pPr>
        <w:pStyle w:val="Heading1"/>
      </w:pPr>
      <w:r>
        <w:lastRenderedPageBreak/>
        <w:t>2</w:t>
      </w:r>
    </w:p>
    <w:p w:rsidR="00CE4005" w:rsidRDefault="00CE4005" w:rsidP="00CE4005">
      <w:pPr>
        <w:pStyle w:val="Heading4"/>
      </w:pPr>
      <w:r>
        <w:t>TEXT: The United States Department of Defense should establish a power purchase agreement for the expansion of small modular reactors in the United States.</w:t>
      </w:r>
    </w:p>
    <w:p w:rsidR="00CE4005" w:rsidRDefault="00CE4005" w:rsidP="00CE4005"/>
    <w:p w:rsidR="00CE4005" w:rsidRDefault="00CE4005" w:rsidP="00CE4005">
      <w:pPr>
        <w:pStyle w:val="Heading4"/>
      </w:pPr>
      <w:r>
        <w:t>DOD is crucial – plan doesn’t spur investment because tech is still not ready</w:t>
      </w:r>
    </w:p>
    <w:p w:rsidR="00CE4005" w:rsidRPr="002C5F44" w:rsidRDefault="00CE4005" w:rsidP="00CE4005">
      <w:pPr>
        <w:rPr>
          <w:rStyle w:val="StyleStyleBold12pt"/>
        </w:rPr>
      </w:pPr>
      <w:r w:rsidRPr="002C5F44">
        <w:rPr>
          <w:rStyle w:val="StyleStyleBold12pt"/>
        </w:rPr>
        <w:t>Andres et al 11</w:t>
      </w:r>
    </w:p>
    <w:p w:rsidR="00CE4005" w:rsidRDefault="00CE4005" w:rsidP="00CE4005">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CE4005" w:rsidRPr="00263E78" w:rsidRDefault="00CE4005" w:rsidP="00CE4005">
      <w:pPr>
        <w:rPr>
          <w:rStyle w:val="StyleBoldUnderline"/>
        </w:rPr>
      </w:pPr>
      <w:r w:rsidRPr="00263E78">
        <w:rPr>
          <w:sz w:val="16"/>
        </w:rPr>
        <w:t xml:space="preserve">The </w:t>
      </w:r>
      <w:r w:rsidRPr="00263E78">
        <w:rPr>
          <w:rStyle w:val="StyleBoldUnderline"/>
        </w:rPr>
        <w:t xml:space="preserve">preceding analysis suggests </w:t>
      </w:r>
      <w:r w:rsidRPr="001D5EC3">
        <w:rPr>
          <w:rStyle w:val="StyleBoldUnderline"/>
          <w:highlight w:val="yellow"/>
        </w:rPr>
        <w:t xml:space="preserve">that DOD should </w:t>
      </w:r>
      <w:r w:rsidRPr="001D5EC3">
        <w:rPr>
          <w:rStyle w:val="StyleBoldUnderline"/>
        </w:rPr>
        <w:t xml:space="preserve">seriously consider </w:t>
      </w:r>
      <w:r w:rsidRPr="001D5EC3">
        <w:rPr>
          <w:rStyle w:val="StyleBoldUnderline"/>
          <w:highlight w:val="yellow"/>
        </w:rPr>
        <w:t>taking a leadership role on small reactors</w:t>
      </w:r>
      <w:r w:rsidRPr="00263E78">
        <w:rPr>
          <w:rStyle w:val="StyleBoldUnderline"/>
        </w:rPr>
        <w:t>.</w:t>
      </w:r>
      <w:r w:rsidRPr="00263E78">
        <w:rPr>
          <w:sz w:val="16"/>
        </w:rPr>
        <w:t xml:space="preserve"> This new </w:t>
      </w:r>
      <w:r w:rsidRPr="00263E78">
        <w:rPr>
          <w:rStyle w:val="StyleBoldUnderline"/>
        </w:rPr>
        <w:t xml:space="preserve">technology has the potential to solve two of the most serious energy-related problems faced by the department today. </w:t>
      </w:r>
      <w:r w:rsidRPr="001D5EC3">
        <w:rPr>
          <w:rStyle w:val="StyleBoldUnderline"/>
          <w:highlight w:val="yellow"/>
        </w:rPr>
        <w:t>Small reactors could island domestic military bases and</w:t>
      </w:r>
      <w:r w:rsidRPr="00263E78">
        <w:rPr>
          <w:sz w:val="16"/>
        </w:rPr>
        <w:t xml:space="preserve"> nearby communities, thereby protecting them from grid outages. </w:t>
      </w:r>
      <w:r w:rsidRPr="00263E78">
        <w:rPr>
          <w:rStyle w:val="StyleBoldUnderline"/>
        </w:rPr>
        <w:t xml:space="preserve">They could also drastically </w:t>
      </w:r>
      <w:r w:rsidRPr="001D5EC3">
        <w:rPr>
          <w:rStyle w:val="StyleBoldUnderline"/>
          <w:highlight w:val="yellow"/>
        </w:rPr>
        <w:t>reduce the need for</w:t>
      </w:r>
      <w:r w:rsidRPr="00263E78">
        <w:rPr>
          <w:rStyle w:val="StyleBoldUnderline"/>
        </w:rPr>
        <w:t xml:space="preserve"> the highly vulnerable </w:t>
      </w:r>
      <w:r w:rsidRPr="001D5EC3">
        <w:rPr>
          <w:rStyle w:val="StyleBoldUnderline"/>
          <w:highlight w:val="yellow"/>
        </w:rPr>
        <w:t>fuel convoys</w:t>
      </w:r>
      <w:r w:rsidRPr="00263E78">
        <w:rPr>
          <w:rStyle w:val="StyleBoldUnderline"/>
        </w:rPr>
        <w:t xml:space="preserve"> used to supply forward operating bases abroad</w:t>
      </w:r>
      <w:r w:rsidRPr="00263E78">
        <w:rPr>
          <w:sz w:val="16"/>
        </w:rPr>
        <w:t xml:space="preserve">. The technology being proposed for small reactors (much of which was originally developed in U.S. Government labs) is promising. A number of the planned designs are self-contained and highly mobile, and could meet the needs of either domestic or forward bases. </w:t>
      </w:r>
      <w:r w:rsidRPr="00263E78">
        <w:rPr>
          <w:rStyle w:val="StyleBoldUnderline"/>
        </w:rPr>
        <w:t>Some promise to be virtually impervious to accidents, with design characteristics that might allow them to be if DOD does not support the U.S. small reactor industry,</w:t>
      </w:r>
      <w:r w:rsidRPr="00263E78">
        <w:rPr>
          <w:sz w:val="16"/>
        </w:rPr>
        <w:t xml:space="preserve"> the industry could be dominated by foreign companies10 SF No. 262 www.ndu.edu/inss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r w:rsidRPr="00263E78">
        <w:rPr>
          <w:rStyle w:val="StyleBoldUnderline"/>
        </w:rPr>
        <w:t xml:space="preserve">Unfortunately, </w:t>
      </w:r>
      <w:r w:rsidRPr="001D5EC3">
        <w:rPr>
          <w:rStyle w:val="StyleBoldUnderline"/>
          <w:highlight w:val="yellow"/>
        </w:rPr>
        <w:t>the tech</w:t>
      </w:r>
      <w:r w:rsidRPr="00263E78">
        <w:rPr>
          <w:rStyle w:val="StyleBoldUnderline"/>
        </w:rPr>
        <w:t xml:space="preserve">nology </w:t>
      </w:r>
      <w:r w:rsidRPr="001D5EC3">
        <w:rPr>
          <w:rStyle w:val="StyleBoldUnderline"/>
          <w:highlight w:val="yellow"/>
        </w:rPr>
        <w:t>for these reactors is</w:t>
      </w:r>
      <w:r w:rsidRPr="00263E78">
        <w:rPr>
          <w:sz w:val="16"/>
        </w:rPr>
        <w:t xml:space="preserve">, for the most part, </w:t>
      </w:r>
      <w:r w:rsidRPr="001D5EC3">
        <w:rPr>
          <w:rStyle w:val="StyleBoldUnderline"/>
          <w:highlight w:val="yellow"/>
        </w:rPr>
        <w:t>caught between the drawing board and production</w:t>
      </w:r>
      <w:r w:rsidRPr="001D5EC3">
        <w:rPr>
          <w:sz w:val="16"/>
          <w:highlight w:val="yellow"/>
        </w:rPr>
        <w:t>.</w:t>
      </w:r>
      <w:r w:rsidRPr="00263E78">
        <w:rPr>
          <w:sz w:val="16"/>
        </w:rPr>
        <w:t xml:space="preserve"> Claims regarding the field utility and safety of various reactors are plausible, but authoritative evaluation will require substantial investment and technology demonstration. </w:t>
      </w:r>
      <w:r w:rsidRPr="001D5EC3">
        <w:rPr>
          <w:rStyle w:val="StyleBoldUnderline"/>
          <w:highlight w:val="yellow"/>
        </w:rPr>
        <w:t>In the U.S. market, DOD could play an important role in this area. In the event that the U.S. small reactor industry succeeds without DOD support,</w:t>
      </w:r>
      <w:r w:rsidRPr="00263E78">
        <w:rPr>
          <w:sz w:val="16"/>
        </w:rPr>
        <w:t xml:space="preserve"> the types of </w:t>
      </w:r>
      <w:r w:rsidRPr="001D5EC3">
        <w:rPr>
          <w:rStyle w:val="StyleBoldUnderline"/>
          <w:highlight w:val="yellow"/>
        </w:rPr>
        <w:t>designs</w:t>
      </w:r>
      <w:r w:rsidRPr="00263E78">
        <w:rPr>
          <w:sz w:val="16"/>
        </w:rPr>
        <w:t xml:space="preserve"> that emerge </w:t>
      </w:r>
      <w:r w:rsidRPr="001D5EC3">
        <w:rPr>
          <w:rStyle w:val="StyleBoldUnderline"/>
          <w:highlight w:val="yellow"/>
        </w:rPr>
        <w:t>might not be useful for the department</w:t>
      </w:r>
      <w:r w:rsidRPr="00263E78">
        <w:rPr>
          <w:sz w:val="16"/>
        </w:rPr>
        <w:t xml:space="preserve"> since some of the larger, more efficient designs that have greater appeal to private industry would not fit the department’s needs. </w:t>
      </w:r>
      <w:r w:rsidRPr="001D5EC3">
        <w:rPr>
          <w:rStyle w:val="StyleBoldUnderline"/>
          <w:highlight w:val="yellow"/>
        </w:rPr>
        <w:t>Thus, there is significant incentive for DOD to intervene to provide a market</w:t>
      </w:r>
      <w:r w:rsidRPr="00263E78">
        <w:rPr>
          <w:rStyle w:val="StyleBoldUnderline"/>
        </w:rPr>
        <w:t>,</w:t>
      </w:r>
      <w:r w:rsidRPr="00263E78">
        <w:rPr>
          <w:sz w:val="16"/>
        </w:rPr>
        <w:t xml:space="preserve"> both to help the industry survive and to shape its direction. Since the 1970s, in the United States, </w:t>
      </w:r>
      <w:r w:rsidRPr="001D5EC3">
        <w:rPr>
          <w:rStyle w:val="StyleBoldUnderline"/>
          <w:highlight w:val="yellow"/>
        </w:rPr>
        <w:t>only the military has overcome the considerable barriers to building nuclear reactors</w:t>
      </w:r>
      <w:r w:rsidRPr="00263E78">
        <w:rPr>
          <w:rStyle w:val="StyleBoldUnderline"/>
        </w:rPr>
        <w:t>. This will probably be the case with small reactors as well. If DOD leads as a first mover in this market—initially by providing analysis of costs, staffing, reactor lines, and security, and, when possible, by moving forward with a pilot installation—the new technology will likely survive and be applicable to DOD needs. If DOD does not, it is possible the technology will be unavailable in the future for either U.S. military or commercial use.</w:t>
      </w:r>
    </w:p>
    <w:p w:rsidR="00CE4005" w:rsidRDefault="00CE4005" w:rsidP="00CE4005"/>
    <w:p w:rsidR="00CE4005" w:rsidRDefault="00CE4005" w:rsidP="00CE4005">
      <w:pPr>
        <w:pStyle w:val="Heading1"/>
      </w:pPr>
      <w:r>
        <w:lastRenderedPageBreak/>
        <w:t>3</w:t>
      </w:r>
    </w:p>
    <w:p w:rsidR="00CE4005" w:rsidRDefault="00CE4005" w:rsidP="00CE4005"/>
    <w:p w:rsidR="00CE4005" w:rsidRPr="00C174F7" w:rsidRDefault="00CE4005" w:rsidP="00CE4005">
      <w:pPr>
        <w:pStyle w:val="Heading4"/>
      </w:pPr>
      <w:r>
        <w:t>Compromise bill gave Obama power to take hard stand on upcoming debt ceiling and spending cuts – that’s key</w:t>
      </w:r>
    </w:p>
    <w:p w:rsidR="00CE4005" w:rsidRDefault="00CE4005" w:rsidP="00CE4005">
      <w:r w:rsidRPr="00384F7D">
        <w:rPr>
          <w:rStyle w:val="StyleStyleBold12pt"/>
        </w:rPr>
        <w:t>WSJ</w:t>
      </w:r>
      <w:r>
        <w:t xml:space="preserve">, Authors Janet Hook, Corey Boles, and Siobhan Hughes, “Congress Passes Cliff Deal,” Wall Street Journal, </w:t>
      </w:r>
      <w:r w:rsidRPr="00384F7D">
        <w:rPr>
          <w:rStyle w:val="StyleStyleBold12pt"/>
        </w:rPr>
        <w:t>1/1</w:t>
      </w:r>
      <w:r>
        <w:t>/2013</w:t>
      </w:r>
    </w:p>
    <w:p w:rsidR="00CE4005" w:rsidRDefault="00CE4005" w:rsidP="00CE4005">
      <w:r>
        <w:t xml:space="preserve">Congress broke a rancorous stalemate </w:t>
      </w:r>
      <w:r w:rsidRPr="00384F7D">
        <w:t>Tuesday to pass legislation</w:t>
      </w:r>
      <w:r>
        <w:t xml:space="preserve"> designed to avert the so-called fiscal cliff. But </w:t>
      </w:r>
      <w:r w:rsidRPr="00174831">
        <w:rPr>
          <w:rStyle w:val="StyleBoldUnderline"/>
          <w:highlight w:val="yellow"/>
        </w:rPr>
        <w:t>the compromise bill</w:t>
      </w:r>
      <w:r>
        <w:t xml:space="preserve">, which blocked most impending tax increases and postponed spending cuts largely by raising taxes on upper-income Americans, </w:t>
      </w:r>
      <w:r w:rsidRPr="00174831">
        <w:rPr>
          <w:rStyle w:val="StyleBoldUnderline"/>
          <w:highlight w:val="yellow"/>
        </w:rPr>
        <w:t>left</w:t>
      </w:r>
      <w:r w:rsidRPr="00384F7D">
        <w:rPr>
          <w:rStyle w:val="StyleBoldUnderline"/>
        </w:rPr>
        <w:t xml:space="preserve"> a host of </w:t>
      </w:r>
      <w:r w:rsidRPr="00174831">
        <w:rPr>
          <w:rStyle w:val="StyleBoldUnderline"/>
          <w:highlight w:val="yellow"/>
        </w:rPr>
        <w:t>issues unresolved and guaranteed continued budget clashes between the parties.</w:t>
      </w:r>
      <w:r w:rsidRPr="00174831">
        <w:rPr>
          <w:sz w:val="12"/>
          <w:highlight w:val="yellow"/>
        </w:rPr>
        <w:t>¶</w:t>
      </w:r>
      <w:r w:rsidRPr="003B0958">
        <w:rPr>
          <w:sz w:val="12"/>
        </w:rPr>
        <w:t xml:space="preserve"> </w:t>
      </w:r>
      <w:r w:rsidRPr="00384F7D">
        <w:rPr>
          <w:rStyle w:val="StyleBoldUnderline"/>
        </w:rPr>
        <w:t>The bill</w:t>
      </w:r>
      <w:r>
        <w:t xml:space="preserve"> represented the largest tax increase in the past two decades and </w:t>
      </w:r>
      <w:r w:rsidRPr="00384F7D">
        <w:rPr>
          <w:rStyle w:val="StyleBoldUnderline"/>
        </w:rPr>
        <w:t>was passed over opposition from conservative Republicans in the House</w:t>
      </w:r>
      <w:r>
        <w:t xml:space="preserve"> who objected to the fact that it contained no long-term spending cuts of any significance.</w:t>
      </w:r>
      <w:r w:rsidRPr="003B0958">
        <w:rPr>
          <w:sz w:val="12"/>
        </w:rPr>
        <w:t xml:space="preserve">¶ </w:t>
      </w:r>
      <w:r w:rsidRPr="00384F7D">
        <w:rPr>
          <w:rStyle w:val="StyleBoldUnderline"/>
        </w:rPr>
        <w:t>The House voted 257-167</w:t>
      </w:r>
      <w:r>
        <w:t xml:space="preserve">, with 172 Democrats joining 85 Republicans in supporting the measure. Voting against the bill were 151 Republicans, </w:t>
      </w:r>
      <w:r w:rsidRPr="00384F7D">
        <w:rPr>
          <w:rStyle w:val="StyleBoldUnderline"/>
        </w:rPr>
        <w:t xml:space="preserve">and </w:t>
      </w:r>
      <w:r w:rsidRPr="00174831">
        <w:rPr>
          <w:rStyle w:val="StyleBoldUnderline"/>
          <w:highlight w:val="yellow"/>
        </w:rPr>
        <w:t>the GOP leadership split</w:t>
      </w:r>
      <w:r w:rsidRPr="00384F7D">
        <w:rPr>
          <w:rStyle w:val="StyleBoldUnderline"/>
        </w:rPr>
        <w:t xml:space="preserve"> over the issue: House </w:t>
      </w:r>
      <w:r w:rsidRPr="00174831">
        <w:rPr>
          <w:rStyle w:val="StyleBoldUnderline"/>
        </w:rPr>
        <w:t>Majority Leader Eric Cantor</w:t>
      </w:r>
      <w:r w:rsidRPr="00174831">
        <w:t xml:space="preserve"> (R., Va.) </w:t>
      </w:r>
      <w:r w:rsidRPr="00174831">
        <w:rPr>
          <w:rStyle w:val="StyleBoldUnderline"/>
        </w:rPr>
        <w:t>voted against it, while House Speaker John Boehner</w:t>
      </w:r>
      <w:r w:rsidRPr="00174831">
        <w:t xml:space="preserve"> (R., Ohio) </w:t>
      </w:r>
      <w:r w:rsidRPr="00174831">
        <w:rPr>
          <w:rStyle w:val="StyleBoldUnderline"/>
        </w:rPr>
        <w:t>voted for it. Also supporting</w:t>
      </w:r>
      <w:r w:rsidRPr="00174831">
        <w:t xml:space="preserve"> the bill </w:t>
      </w:r>
      <w:r w:rsidRPr="00174831">
        <w:rPr>
          <w:rStyle w:val="StyleBoldUnderline"/>
        </w:rPr>
        <w:t>was</w:t>
      </w:r>
      <w:r w:rsidRPr="00174831">
        <w:t xml:space="preserve"> Rep. </w:t>
      </w:r>
      <w:r w:rsidRPr="00174831">
        <w:rPr>
          <w:rStyle w:val="StyleBoldUnderline"/>
        </w:rPr>
        <w:t>Paul Ryan</w:t>
      </w:r>
      <w:r w:rsidRPr="00174831">
        <w:t xml:space="preserve"> (R., Wis.) the GOP vice presidential n</w:t>
      </w:r>
      <w:r>
        <w:t>ominee who has been an ardent opponent of increasing taxes.</w:t>
      </w:r>
      <w:r w:rsidRPr="003B0958">
        <w:rPr>
          <w:sz w:val="12"/>
        </w:rPr>
        <w:t xml:space="preserve">¶ </w:t>
      </w:r>
      <w:r>
        <w:t>The bill now goes to President Barack Obama for his signature, ending a tortured drive by Congress to avert the fiscal cliff, a journey that ended up technically breaching the Jan. 1 deadline.</w:t>
      </w:r>
      <w:r w:rsidRPr="003B0958">
        <w:rPr>
          <w:sz w:val="12"/>
        </w:rPr>
        <w:t xml:space="preserve">¶ </w:t>
      </w:r>
      <w:r w:rsidRPr="00174831">
        <w:rPr>
          <w:rStyle w:val="StyleBoldUnderline"/>
          <w:highlight w:val="yellow"/>
        </w:rPr>
        <w:t>The</w:t>
      </w:r>
      <w:r>
        <w:t xml:space="preserve"> far-reaching </w:t>
      </w:r>
      <w:r w:rsidRPr="00384F7D">
        <w:rPr>
          <w:rStyle w:val="StyleBoldUnderline"/>
        </w:rPr>
        <w:t xml:space="preserve">agreement </w:t>
      </w:r>
      <w:r w:rsidRPr="00174831">
        <w:rPr>
          <w:rStyle w:val="StyleBoldUnderline"/>
          <w:highlight w:val="yellow"/>
        </w:rPr>
        <w:t>will have</w:t>
      </w:r>
      <w:r>
        <w:t xml:space="preserve"> lasting </w:t>
      </w:r>
      <w:r w:rsidRPr="00174831">
        <w:rPr>
          <w:rStyle w:val="StyleBoldUnderline"/>
          <w:highlight w:val="yellow"/>
        </w:rPr>
        <w:t>implications for</w:t>
      </w:r>
      <w:r w:rsidRPr="00384F7D">
        <w:rPr>
          <w:rStyle w:val="StyleBoldUnderline"/>
        </w:rPr>
        <w:t xml:space="preserve"> the tax code, </w:t>
      </w:r>
      <w:r w:rsidRPr="00174831">
        <w:rPr>
          <w:rStyle w:val="StyleBoldUnderline"/>
          <w:highlight w:val="yellow"/>
        </w:rPr>
        <w:t>future</w:t>
      </w:r>
      <w:r w:rsidRPr="00384F7D">
        <w:rPr>
          <w:rStyle w:val="StyleBoldUnderline"/>
        </w:rPr>
        <w:t xml:space="preserve"> budget battles and the balance of </w:t>
      </w:r>
      <w:r w:rsidRPr="00174831">
        <w:rPr>
          <w:rStyle w:val="StyleBoldUnderline"/>
          <w:highlight w:val="yellow"/>
        </w:rPr>
        <w:t>power in Washington. It</w:t>
      </w:r>
      <w:r>
        <w:t xml:space="preserve"> raises income-tax rates for the first time in almost two decades and </w:t>
      </w:r>
      <w:r w:rsidRPr="00174831">
        <w:rPr>
          <w:rStyle w:val="StyleBoldUnderline"/>
          <w:highlight w:val="yellow"/>
        </w:rPr>
        <w:t>fulfills</w:t>
      </w:r>
      <w:r>
        <w:t xml:space="preserve"> Mr. </w:t>
      </w:r>
      <w:r w:rsidRPr="00174831">
        <w:rPr>
          <w:rStyle w:val="StyleBoldUnderline"/>
          <w:highlight w:val="yellow"/>
        </w:rPr>
        <w:t>Obama's signature campaign promise</w:t>
      </w:r>
      <w:r>
        <w:t xml:space="preserve"> to prevent rates from rising on the middle class. Not since 1991 has a Republican in Congress supported such a move—a challenge to its brand as the </w:t>
      </w:r>
      <w:proofErr w:type="spellStart"/>
      <w:r>
        <w:t>antitax</w:t>
      </w:r>
      <w:proofErr w:type="spellEnd"/>
      <w:r>
        <w:t xml:space="preserve"> party.</w:t>
      </w:r>
      <w:r w:rsidRPr="003B0958">
        <w:rPr>
          <w:sz w:val="12"/>
        </w:rPr>
        <w:t xml:space="preserve">¶ </w:t>
      </w:r>
      <w:proofErr w:type="gramStart"/>
      <w:r>
        <w:t>In</w:t>
      </w:r>
      <w:proofErr w:type="gramEnd"/>
      <w:r>
        <w:t xml:space="preserve"> policy terms, it permanently codifies most of the tax rates that were set only temporarily in the Bush era. After years of failed efforts, the bill permanently keeps the middle class from being hit by the </w:t>
      </w:r>
      <w:r w:rsidRPr="00174831">
        <w:t>alternative minimum tax, a 1960s edifice intended only for America's wealthiest.</w:t>
      </w:r>
      <w:r w:rsidRPr="00174831">
        <w:rPr>
          <w:sz w:val="12"/>
        </w:rPr>
        <w:t xml:space="preserve">¶ </w:t>
      </w:r>
      <w:r w:rsidRPr="00174831">
        <w:t xml:space="preserve">At the same time, </w:t>
      </w:r>
      <w:r w:rsidRPr="00174831">
        <w:rPr>
          <w:rStyle w:val="StyleBoldUnderline"/>
        </w:rPr>
        <w:t>the bill defers some of America's toughest spending problems—in particular</w:t>
      </w:r>
      <w:r w:rsidRPr="00174831">
        <w:t xml:space="preserve"> the ballooning</w:t>
      </w:r>
      <w:r>
        <w:t xml:space="preserve"> cost of </w:t>
      </w:r>
      <w:r w:rsidRPr="00384F7D">
        <w:rPr>
          <w:rStyle w:val="StyleBoldUnderline"/>
        </w:rPr>
        <w:t>health care—and</w:t>
      </w:r>
      <w:r>
        <w:t xml:space="preserve"> it </w:t>
      </w:r>
      <w:r w:rsidRPr="00384F7D">
        <w:rPr>
          <w:rStyle w:val="StyleBoldUnderline"/>
        </w:rPr>
        <w:t>doesn't come close to the</w:t>
      </w:r>
      <w:r>
        <w:t xml:space="preserve"> kind of $4 trillion </w:t>
      </w:r>
      <w:r w:rsidRPr="00384F7D">
        <w:rPr>
          <w:rStyle w:val="StyleBoldUnderline"/>
        </w:rPr>
        <w:t>deficit-reduction</w:t>
      </w:r>
      <w:r>
        <w:t xml:space="preserve"> deal the country's </w:t>
      </w:r>
      <w:r w:rsidRPr="00384F7D">
        <w:rPr>
          <w:rStyle w:val="StyleBoldUnderline"/>
        </w:rPr>
        <w:t>leaders</w:t>
      </w:r>
      <w:r>
        <w:t xml:space="preserve"> had </w:t>
      </w:r>
      <w:r w:rsidRPr="00384F7D">
        <w:rPr>
          <w:rStyle w:val="StyleBoldUnderline"/>
        </w:rPr>
        <w:t>hoped to negotiate</w:t>
      </w:r>
      <w:r>
        <w:t>. By some estimates, it would cut the deficit by $600 billion over 10 years.</w:t>
      </w:r>
      <w:r w:rsidRPr="003B0958">
        <w:rPr>
          <w:sz w:val="12"/>
        </w:rPr>
        <w:t xml:space="preserve">¶ </w:t>
      </w:r>
      <w:r>
        <w:t>"The bill before us is not the Grand Bargain," said Rep. David Dreier (R., Calif.) as the House opened debate. "But we are working hard to pull ourselves back from the cliff."</w:t>
      </w:r>
      <w:r w:rsidRPr="003B0958">
        <w:rPr>
          <w:sz w:val="12"/>
        </w:rPr>
        <w:t xml:space="preserve">¶ </w:t>
      </w:r>
      <w:proofErr w:type="gramStart"/>
      <w:r w:rsidRPr="00174831">
        <w:rPr>
          <w:rStyle w:val="StyleBoldUnderline"/>
          <w:highlight w:val="yellow"/>
        </w:rPr>
        <w:t>The</w:t>
      </w:r>
      <w:proofErr w:type="gramEnd"/>
      <w:r w:rsidRPr="00174831">
        <w:rPr>
          <w:rStyle w:val="StyleBoldUnderline"/>
          <w:highlight w:val="yellow"/>
        </w:rPr>
        <w:t xml:space="preserve"> compromise dodges one cliff, but</w:t>
      </w:r>
      <w:r>
        <w:t xml:space="preserve"> it </w:t>
      </w:r>
      <w:r w:rsidRPr="00174831">
        <w:rPr>
          <w:rStyle w:val="StyleBoldUnderline"/>
          <w:highlight w:val="yellow"/>
        </w:rPr>
        <w:t>sends Congress barreling toward another. In two months</w:t>
      </w:r>
      <w:r>
        <w:t xml:space="preserve">, the delayed $110 billion in </w:t>
      </w:r>
      <w:r w:rsidRPr="00174831">
        <w:rPr>
          <w:rStyle w:val="StyleBoldUnderline"/>
          <w:highlight w:val="yellow"/>
        </w:rPr>
        <w:t>spending cuts will</w:t>
      </w:r>
      <w:r>
        <w:t xml:space="preserve"> again </w:t>
      </w:r>
      <w:r w:rsidRPr="00174831">
        <w:rPr>
          <w:rStyle w:val="StyleBoldUnderline"/>
          <w:highlight w:val="yellow"/>
        </w:rPr>
        <w:t>kick in. At the same time, the</w:t>
      </w:r>
      <w:r w:rsidRPr="00174831">
        <w:rPr>
          <w:highlight w:val="yellow"/>
        </w:rPr>
        <w:t xml:space="preserve"> U.S. </w:t>
      </w:r>
      <w:r w:rsidRPr="00174831">
        <w:rPr>
          <w:rStyle w:val="StyleBoldUnderline"/>
          <w:highlight w:val="yellow"/>
        </w:rPr>
        <w:t>will</w:t>
      </w:r>
      <w:r w:rsidRPr="00384F7D">
        <w:rPr>
          <w:rStyle w:val="StyleBoldUnderline"/>
        </w:rPr>
        <w:t xml:space="preserve"> face the</w:t>
      </w:r>
      <w:r>
        <w:t xml:space="preserve"> </w:t>
      </w:r>
      <w:r w:rsidRPr="00174831">
        <w:rPr>
          <w:highlight w:val="yellow"/>
        </w:rPr>
        <w:t xml:space="preserve">need to increase its </w:t>
      </w:r>
      <w:r w:rsidRPr="00174831">
        <w:rPr>
          <w:rStyle w:val="StyleBoldUnderline"/>
          <w:highlight w:val="yellow"/>
        </w:rPr>
        <w:t>borrowing limit</w:t>
      </w:r>
      <w:r>
        <w:t xml:space="preserve">, a change that can only be made by Congress. </w:t>
      </w:r>
      <w:r w:rsidRPr="00174831">
        <w:rPr>
          <w:rStyle w:val="StyleBoldUnderline"/>
          <w:highlight w:val="yellow"/>
        </w:rPr>
        <w:t>That sets up another rancorous fight</w:t>
      </w:r>
      <w:r>
        <w:t xml:space="preserve">, one </w:t>
      </w:r>
      <w:r w:rsidRPr="00384F7D">
        <w:rPr>
          <w:rStyle w:val="StyleBoldUnderline"/>
        </w:rPr>
        <w:t>with</w:t>
      </w:r>
      <w:r>
        <w:t xml:space="preserve"> potentially </w:t>
      </w:r>
      <w:r w:rsidRPr="00384F7D">
        <w:rPr>
          <w:rStyle w:val="StyleBoldUnderline"/>
        </w:rPr>
        <w:t>more damaging consequences</w:t>
      </w:r>
      <w:r>
        <w:t xml:space="preserve">. </w:t>
      </w:r>
      <w:r w:rsidRPr="00174831">
        <w:rPr>
          <w:rStyle w:val="StyleBoldUnderline"/>
          <w:highlight w:val="yellow"/>
        </w:rPr>
        <w:t>Republicans want to use the debt ceiling to extract spending cuts</w:t>
      </w:r>
      <w:r>
        <w:t xml:space="preserve">. Mr. </w:t>
      </w:r>
      <w:r w:rsidRPr="00174831">
        <w:rPr>
          <w:rStyle w:val="StyleBoldUnderline"/>
          <w:highlight w:val="yellow"/>
        </w:rPr>
        <w:t>Obama has said he won't negotiate.</w:t>
      </w:r>
      <w:r w:rsidRPr="00174831">
        <w:rPr>
          <w:rStyle w:val="StyleBoldUnderline"/>
          <w:sz w:val="12"/>
          <w:highlight w:val="yellow"/>
        </w:rPr>
        <w:t>¶</w:t>
      </w:r>
      <w:r w:rsidRPr="00174831">
        <w:rPr>
          <w:sz w:val="12"/>
          <w:highlight w:val="yellow"/>
        </w:rPr>
        <w:t xml:space="preserve"> </w:t>
      </w:r>
      <w:r w:rsidRPr="00174831">
        <w:rPr>
          <w:rStyle w:val="StyleBoldUnderline"/>
          <w:highlight w:val="yellow"/>
        </w:rPr>
        <w:t>The failure to grapple with the biggest budget questions disappointed business leaders who</w:t>
      </w:r>
      <w:r>
        <w:t xml:space="preserve"> had </w:t>
      </w:r>
      <w:r w:rsidRPr="00174831">
        <w:rPr>
          <w:rStyle w:val="StyleBoldUnderline"/>
          <w:highlight w:val="yellow"/>
        </w:rPr>
        <w:t>hoped for a comprehensive</w:t>
      </w:r>
      <w:r>
        <w:t xml:space="preserve"> budget </w:t>
      </w:r>
      <w:r w:rsidRPr="00174831">
        <w:rPr>
          <w:rStyle w:val="StyleBoldUnderline"/>
          <w:highlight w:val="yellow"/>
        </w:rPr>
        <w:t>agreement that could tackle</w:t>
      </w:r>
      <w:r w:rsidRPr="00174831">
        <w:rPr>
          <w:highlight w:val="yellow"/>
        </w:rPr>
        <w:t xml:space="preserve"> the deficit and diminish</w:t>
      </w:r>
      <w:r>
        <w:t xml:space="preserve"> what for some has been a </w:t>
      </w:r>
      <w:r w:rsidRPr="00174831">
        <w:rPr>
          <w:rStyle w:val="StyleBoldUnderline"/>
          <w:highlight w:val="yellow"/>
        </w:rPr>
        <w:t>debilitating policy uncertainty</w:t>
      </w:r>
      <w:r>
        <w:t>.</w:t>
      </w:r>
    </w:p>
    <w:p w:rsidR="00CE4005" w:rsidRDefault="00CE4005" w:rsidP="00CE4005">
      <w:pPr>
        <w:rPr>
          <w:rStyle w:val="StyleBoldUnderline"/>
        </w:rPr>
      </w:pPr>
    </w:p>
    <w:p w:rsidR="00CE4005" w:rsidRPr="00587140" w:rsidRDefault="00CE4005" w:rsidP="00CE4005"/>
    <w:p w:rsidR="00CE4005" w:rsidRDefault="00CE4005" w:rsidP="00CE4005">
      <w:pPr>
        <w:pStyle w:val="Heading4"/>
      </w:pPr>
      <w:r>
        <w:t>Obama’s leverage is key to new fights over debt ceiling and sequestration</w:t>
      </w:r>
    </w:p>
    <w:p w:rsidR="00CE4005" w:rsidRDefault="00CE4005" w:rsidP="00CE4005">
      <w:r>
        <w:t>-Political capital high: economy on cusp of revival</w:t>
      </w:r>
    </w:p>
    <w:p w:rsidR="00CE4005" w:rsidRPr="006C731B" w:rsidRDefault="00CE4005" w:rsidP="00CE4005">
      <w:r>
        <w:lastRenderedPageBreak/>
        <w:t>-AT: Compromise Bill Disproves: Compromised and merely delayed the big battles</w:t>
      </w:r>
    </w:p>
    <w:p w:rsidR="00CE4005" w:rsidRPr="00FE53C8" w:rsidRDefault="00CE4005" w:rsidP="00CE4005">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CE4005" w:rsidRPr="00423BBD" w:rsidRDefault="00CE4005" w:rsidP="00CE4005">
      <w:pPr>
        <w:rPr>
          <w:sz w:val="16"/>
        </w:rPr>
      </w:pPr>
      <w:r w:rsidRPr="00423BBD">
        <w:rPr>
          <w:sz w:val="16"/>
        </w:rPr>
        <w:t xml:space="preserve">President Barack </w:t>
      </w:r>
      <w:r w:rsidRPr="006C731B">
        <w:rPr>
          <w:rStyle w:val="StyleBoldUnderline"/>
          <w:highlight w:val="yellow"/>
        </w:rPr>
        <w:t>Obama</w:t>
      </w:r>
      <w:r w:rsidRPr="00423BBD">
        <w:rPr>
          <w:sz w:val="16"/>
        </w:rPr>
        <w:t xml:space="preserve"> hopes -- </w:t>
      </w:r>
      <w:r w:rsidRPr="006C731B">
        <w:rPr>
          <w:rStyle w:val="StyleBoldUnderline"/>
          <w:highlight w:val="yellow"/>
        </w:rPr>
        <w:t>expects</w:t>
      </w:r>
      <w:r w:rsidRPr="00423BBD">
        <w:rPr>
          <w:sz w:val="16"/>
        </w:rPr>
        <w:t xml:space="preserve">, really -- that '13 will be his lucky number, </w:t>
      </w:r>
      <w:r w:rsidRPr="00FE53C8">
        <w:rPr>
          <w:rStyle w:val="StyleBoldUnderline"/>
        </w:rPr>
        <w:t xml:space="preserve">a year </w:t>
      </w:r>
      <w:r w:rsidRPr="006C731B">
        <w:rPr>
          <w:rStyle w:val="StyleBoldUnderline"/>
          <w:highlight w:val="yellow"/>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6C731B">
        <w:rPr>
          <w:rStyle w:val="StyleBoldUnderline"/>
          <w:highlight w:val="yellow"/>
        </w:rPr>
        <w:t>reap the benefits of an economy on the cusp of real 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6C731B">
        <w:rPr>
          <w:rStyle w:val="StyleBoldUnderline"/>
          <w:highlight w:val="yellow"/>
        </w:rPr>
        <w:t>he opted for compromise 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StyleBoldUnderline"/>
          <w:highlight w:val="yellow"/>
        </w:rPr>
        <w:t>new fights over the debt ceiling and automatic spending cuts loom in a matter of weeks -- could</w:t>
      </w:r>
      <w:r w:rsidRPr="00FE53C8">
        <w:rPr>
          <w:rStyle w:val="StyleBoldUnderline"/>
        </w:rPr>
        <w:t xml:space="preserve"> become a legacy </w:t>
      </w:r>
      <w:r w:rsidRPr="006C731B">
        <w:rPr>
          <w:rStyle w:val="StyleBoldUnderline"/>
          <w:highlight w:val="yellow"/>
        </w:rPr>
        <w:t>trap</w:t>
      </w:r>
      <w:r w:rsidRPr="00FE53C8">
        <w:rPr>
          <w:rStyle w:val="StyleBoldUnderline"/>
        </w:rPr>
        <w:t xml:space="preserve"> for </w:t>
      </w:r>
      <w:r w:rsidRPr="006C731B">
        <w:rPr>
          <w:rStyle w:val="StyleBoldUnderline"/>
          <w:highlight w:val="yellow"/>
        </w:rPr>
        <w:t>Obama, robbing him of precious 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6C731B">
        <w:rPr>
          <w:rStyle w:val="StyleBoldUnderline"/>
          <w:highlight w:val="yellow"/>
        </w:rPr>
        <w:t>The challenge for a president</w:t>
      </w:r>
      <w:r w:rsidRPr="00D853B8">
        <w:rPr>
          <w:rStyle w:val="StyleBoldUnderline"/>
        </w:rPr>
        <w:t xml:space="preserve"> unusually attuned to his place in history </w:t>
      </w:r>
      <w:r w:rsidRPr="006C731B">
        <w:rPr>
          <w:rStyle w:val="StyleBoldUnderline"/>
          <w:highlight w:val="yellow"/>
        </w:rPr>
        <w:t>is how to manage fights like the cliff without being diverted by them, and</w:t>
      </w:r>
      <w:r w:rsidRPr="00D853B8">
        <w:rPr>
          <w:rStyle w:val="StyleBoldUnderline"/>
        </w:rPr>
        <w:t xml:space="preserve"> how to </w:t>
      </w:r>
      <w:r w:rsidRPr="006C731B">
        <w:rPr>
          <w:rStyle w:val="StyleBoldUnderline"/>
          <w:highlight w:val="yellow"/>
        </w:rPr>
        <w:t>suppress the</w:t>
      </w:r>
      <w:r w:rsidRPr="00D853B8">
        <w:rPr>
          <w:rStyle w:val="StyleBoldUnderline"/>
        </w:rPr>
        <w:t xml:space="preserve"> GOP </w:t>
      </w:r>
      <w:r w:rsidRPr="006C731B">
        <w:rPr>
          <w:rStyle w:val="StyleBoldUnderline"/>
          <w:highlight w:val="yellow"/>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CE4005" w:rsidRDefault="00CE4005" w:rsidP="00CE4005"/>
    <w:p w:rsidR="00CE4005" w:rsidRDefault="00CE4005" w:rsidP="00CE4005">
      <w:pPr>
        <w:pStyle w:val="Heading4"/>
      </w:pPr>
      <w:r>
        <w:t>Democrat opposition to nuclear power and tea party opposition to government incentives</w:t>
      </w:r>
    </w:p>
    <w:p w:rsidR="00CE4005" w:rsidRDefault="00CE4005" w:rsidP="00CE4005">
      <w:r>
        <w:t xml:space="preserve">Brent </w:t>
      </w:r>
      <w:proofErr w:type="spellStart"/>
      <w:r w:rsidRPr="00021E3D">
        <w:rPr>
          <w:rStyle w:val="StyleStyleBold12pt"/>
        </w:rPr>
        <w:t>Franzel</w:t>
      </w:r>
      <w:proofErr w:type="spellEnd"/>
      <w:r>
        <w:t xml:space="preserve">, Principal, Cardinal Point Partners LLC, “Debate Focuses on ‘Clean’ Rather than ‘Renewable’ Energy”, Solutions.bv.com, Issue No. 1, </w:t>
      </w:r>
      <w:r w:rsidRPr="00021E3D">
        <w:rPr>
          <w:rStyle w:val="StyleStyleBold12pt"/>
        </w:rPr>
        <w:t>2011</w:t>
      </w:r>
    </w:p>
    <w:p w:rsidR="00CE4005" w:rsidRDefault="00CE4005" w:rsidP="00CE4005">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021E3D">
        <w:rPr>
          <w:rStyle w:val="StyleBoldUnderline"/>
        </w:rPr>
        <w:t>Significantly</w:t>
      </w:r>
      <w:r>
        <w:t xml:space="preserve">, a few days after Obama’s speech, </w:t>
      </w:r>
      <w:r w:rsidRPr="00020662">
        <w:rPr>
          <w:rStyle w:val="StyleBoldUnderline"/>
          <w:highlight w:val="cyan"/>
        </w:rPr>
        <w:t>Senate</w:t>
      </w:r>
      <w:r w:rsidRPr="00C73976">
        <w:rPr>
          <w:rStyle w:val="StyleBoldUnderline"/>
          <w:highlight w:val="cyan"/>
        </w:rPr>
        <w:t xml:space="preserve"> Energy &amp; Natural Resources Committee Chairman</w:t>
      </w:r>
      <w:r>
        <w:t xml:space="preserve"> Jeff </w:t>
      </w:r>
      <w:r w:rsidRPr="00C73976">
        <w:rPr>
          <w:rStyle w:val="StyleBoldUnderline"/>
          <w:highlight w:val="cyan"/>
        </w:rPr>
        <w:t>Bingaman</w:t>
      </w:r>
      <w:r>
        <w:t xml:space="preserve"> (D-NM) said he </w:t>
      </w:r>
      <w:r w:rsidRPr="00020662">
        <w:rPr>
          <w:rStyle w:val="StyleBoldUnderline"/>
          <w:highlight w:val="cyan"/>
        </w:rPr>
        <w:t>would</w:t>
      </w:r>
      <w:r w:rsidRPr="00C73976">
        <w:rPr>
          <w:rStyle w:val="StyleBoldUnderline"/>
          <w:highlight w:val="cyan"/>
        </w:rPr>
        <w:t xml:space="preserve"> be working to draft an energy bill that includes a clean energy standard</w:t>
      </w:r>
      <w:r>
        <w:t xml:space="preserve">. In the past, Bingaman has positioned himself on the other side of the debate – </w:t>
      </w:r>
      <w:r w:rsidRPr="00C73976">
        <w:rPr>
          <w:rStyle w:val="StyleBoldUnderline"/>
          <w:highlight w:val="cyan"/>
        </w:rPr>
        <w:t>opposing the inclusion of nuclear</w:t>
      </w:r>
      <w:r w:rsidRPr="00021E3D">
        <w:rPr>
          <w:rStyle w:val="StyleBoldUnderline"/>
        </w:rPr>
        <w:t xml:space="preserve"> and clean coal in the approved technologies</w:t>
      </w:r>
      <w:r>
        <w:t xml:space="preserve">. Of course, many Republicans – including many in key leadership positions – believe no national standard should be set and that decisions should be left to </w:t>
      </w:r>
      <w:r>
        <w:lastRenderedPageBreak/>
        <w:t xml:space="preserve">individual states to determine. Sen. Jim DeMint (R-SC), a key player in the Tea Party for example, criticized Obama for trying to pick winners and losers. Despite these positive developments, </w:t>
      </w:r>
      <w:r w:rsidRPr="00C73976">
        <w:rPr>
          <w:rStyle w:val="StyleBoldUnderline"/>
          <w:highlight w:val="cyan"/>
        </w:rPr>
        <w:t>gaining approval of an energy bill</w:t>
      </w:r>
      <w:r>
        <w:t xml:space="preserve"> this year </w:t>
      </w:r>
      <w:r w:rsidRPr="00C73976">
        <w:rPr>
          <w:highlight w:val="cyan"/>
        </w:rPr>
        <w:t>wi</w:t>
      </w:r>
      <w:r w:rsidRPr="00C73976">
        <w:rPr>
          <w:rStyle w:val="StyleBoldUnderline"/>
          <w:highlight w:val="cyan"/>
        </w:rPr>
        <w:t>ll still be an uphill climb for congressional leaders</w:t>
      </w:r>
      <w:r>
        <w:t xml:space="preserve">. There is only a 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C73976">
        <w:rPr>
          <w:rStyle w:val="StyleBoldUnderline"/>
          <w:highlight w:val="cyan"/>
        </w:rPr>
        <w:t>Tea Party-affiliated members</w:t>
      </w:r>
      <w:r>
        <w:t xml:space="preserve"> of Congress now in office. </w:t>
      </w:r>
      <w:r w:rsidRPr="00C73976">
        <w:rPr>
          <w:rStyle w:val="StyleBoldUnderline"/>
          <w:highlight w:val="cyan"/>
        </w:rPr>
        <w:t>Despite</w:t>
      </w:r>
      <w:r>
        <w:t xml:space="preserve"> their likely </w:t>
      </w:r>
      <w:r w:rsidRPr="00C73976">
        <w:rPr>
          <w:rStyle w:val="StyleBoldUnderline"/>
          <w:highlight w:val="cyan"/>
        </w:rPr>
        <w:t>support for nuclear power</w:t>
      </w:r>
      <w:r w:rsidRPr="00021E3D">
        <w:rPr>
          <w:rStyle w:val="StyleBoldUnderline"/>
        </w:rPr>
        <w:t>,</w:t>
      </w:r>
      <w:r>
        <w:t xml:space="preserve"> many </w:t>
      </w:r>
      <w:r w:rsidRPr="00C73976">
        <w:rPr>
          <w:rStyle w:val="StyleBoldUnderline"/>
          <w:highlight w:val="cyan"/>
        </w:rPr>
        <w:t>are</w:t>
      </w:r>
      <w:r>
        <w:t xml:space="preserve"> going to be </w:t>
      </w:r>
      <w:r w:rsidRPr="00C73976">
        <w:rPr>
          <w:rStyle w:val="StyleBoldUnderline"/>
          <w:highlight w:val="cyan"/>
        </w:rPr>
        <w:t>hesitant to support new government incentives, such as loans and loan guarantees, to build new plants.</w:t>
      </w:r>
    </w:p>
    <w:p w:rsidR="00CE4005" w:rsidRDefault="00CE4005" w:rsidP="00CE4005">
      <w:pPr>
        <w:pStyle w:val="Heading4"/>
      </w:pPr>
      <w:r>
        <w:t>Lack of debt ceiling raise triggers default and collapses the world economy- bonds are a juggernaut in the world economy</w:t>
      </w:r>
    </w:p>
    <w:p w:rsidR="00CE4005" w:rsidRPr="00C06301" w:rsidRDefault="00CE4005" w:rsidP="00CE4005">
      <w:pPr>
        <w:rPr>
          <w:rStyle w:val="StyleStyleBold12pt"/>
        </w:rPr>
      </w:pPr>
      <w:r w:rsidRPr="00C06301">
        <w:rPr>
          <w:rStyle w:val="StyleStyleBold12pt"/>
        </w:rPr>
        <w:t>Goldfarb Jan. 1st</w:t>
      </w:r>
    </w:p>
    <w:p w:rsidR="00CE4005" w:rsidRDefault="00CE4005" w:rsidP="00CE4005">
      <w:r>
        <w:t>[Zachary Goldfarb, January 1</w:t>
      </w:r>
      <w:r w:rsidRPr="00C06301">
        <w:rPr>
          <w:vertAlign w:val="superscript"/>
        </w:rPr>
        <w:t>st</w:t>
      </w:r>
      <w:r>
        <w:t xml:space="preserve">, The Washington Post, ‘Fiscal cliff’ deal does little to tame threats from debt ceiling, high unemployment rates, </w:t>
      </w:r>
      <w:hyperlink r:id="rId11" w:history="1">
        <w:r w:rsidRPr="00021FF3">
          <w:rPr>
            <w:rStyle w:val="Hyperlink"/>
          </w:rPr>
          <w:t>http://www.washingtonpost.com/business/fiscal-cliff/fiscal-cliff-deal-does-little-to-tame-threats-from-debt-ceiling-high-unemployment-rates/2013/01/01/8e4c14aa-5393-11e2-bf3e-76c0a789346f_story_1.html</w:t>
        </w:r>
      </w:hyperlink>
      <w:r>
        <w:t xml:space="preserve">, </w:t>
      </w:r>
      <w:proofErr w:type="spellStart"/>
      <w:r>
        <w:t>uwyo</w:t>
      </w:r>
      <w:proofErr w:type="spellEnd"/>
      <w:r>
        <w:t>//amp]</w:t>
      </w:r>
    </w:p>
    <w:p w:rsidR="00CE4005" w:rsidRDefault="00CE4005" w:rsidP="00CE4005"/>
    <w:p w:rsidR="00CE4005" w:rsidRDefault="00CE4005" w:rsidP="00CE4005">
      <w:pPr>
        <w:rPr>
          <w:sz w:val="16"/>
        </w:rPr>
      </w:pPr>
      <w:r w:rsidRPr="00C06301">
        <w:rPr>
          <w:rStyle w:val="StyleBoldUnderline"/>
        </w:rPr>
        <w:t>The deal</w:t>
      </w:r>
      <w:r w:rsidRPr="00C06301">
        <w:rPr>
          <w:sz w:val="16"/>
        </w:rPr>
        <w:t xml:space="preserve"> fell somewhere in between. But by gaining the support of both sides, it </w:t>
      </w:r>
      <w:r w:rsidRPr="00C06301">
        <w:rPr>
          <w:rStyle w:val="StyleBoldUnderline"/>
        </w:rPr>
        <w:t xml:space="preserve">did not achieve </w:t>
      </w:r>
      <w:r w:rsidRPr="004B716D">
        <w:rPr>
          <w:rStyle w:val="StyleBoldUnderline"/>
          <w:highlight w:val="yellow"/>
        </w:rPr>
        <w:t>what</w:t>
      </w:r>
      <w:r w:rsidRPr="00C06301">
        <w:rPr>
          <w:rStyle w:val="StyleBoldUnderline"/>
        </w:rPr>
        <w:t xml:space="preserve"> </w:t>
      </w:r>
      <w:r w:rsidRPr="004B716D">
        <w:rPr>
          <w:rStyle w:val="StyleBoldUnderline"/>
          <w:highlight w:val="yellow"/>
        </w:rPr>
        <w:t>many economists believe</w:t>
      </w:r>
      <w:r w:rsidRPr="00C06301">
        <w:rPr>
          <w:rStyle w:val="StyleBoldUnderline"/>
        </w:rPr>
        <w:t xml:space="preserve"> is </w:t>
      </w:r>
      <w:r w:rsidRPr="004B716D">
        <w:rPr>
          <w:rStyle w:val="StyleBoldUnderline"/>
          <w:highlight w:val="yellow"/>
        </w:rPr>
        <w:t>necessary for the short- and long-term success of the U.S. economy.</w:t>
      </w:r>
      <w:r w:rsidRPr="00C06301">
        <w:rPr>
          <w:rStyle w:val="StyleBoldUnderline"/>
        </w:rPr>
        <w:t xml:space="preserve"> Leaving the fate of </w:t>
      </w:r>
      <w:r w:rsidRPr="004B716D">
        <w:rPr>
          <w:rStyle w:val="StyleBoldUnderline"/>
          <w:highlight w:val="yellow"/>
        </w:rPr>
        <w:t>the debt ceiling</w:t>
      </w:r>
      <w:r w:rsidRPr="00C06301">
        <w:rPr>
          <w:rStyle w:val="StyleBoldUnderline"/>
        </w:rPr>
        <w:t xml:space="preserve"> up in the air </w:t>
      </w:r>
      <w:r w:rsidRPr="004B716D">
        <w:rPr>
          <w:rStyle w:val="StyleBoldUnderline"/>
          <w:highlight w:val="yellow"/>
        </w:rPr>
        <w:t>will cause anxiety among businesse</w:t>
      </w:r>
      <w:r w:rsidRPr="004B716D">
        <w:rPr>
          <w:sz w:val="16"/>
          <w:highlight w:val="yellow"/>
        </w:rPr>
        <w:t>s</w:t>
      </w:r>
      <w:r w:rsidRPr="00C06301">
        <w:rPr>
          <w:sz w:val="16"/>
        </w:rPr>
        <w:t xml:space="preserve"> and individuals, potentially </w:t>
      </w:r>
      <w:r w:rsidRPr="004B716D">
        <w:rPr>
          <w:rStyle w:val="StyleBoldUnderline"/>
          <w:highlight w:val="yellow"/>
        </w:rPr>
        <w:t>crimping hiring, investing and consumer spending</w:t>
      </w:r>
      <w:r w:rsidRPr="00C06301">
        <w:rPr>
          <w:sz w:val="16"/>
        </w:rPr>
        <w:t xml:space="preserve">. In many ways, </w:t>
      </w:r>
      <w:r w:rsidRPr="004B716D">
        <w:rPr>
          <w:rStyle w:val="StyleBoldUnderline"/>
          <w:highlight w:val="yellow"/>
        </w:rPr>
        <w:t>the threat of default</w:t>
      </w:r>
      <w:r w:rsidRPr="00C06301">
        <w:rPr>
          <w:rStyle w:val="StyleBoldUnderline"/>
        </w:rPr>
        <w:t xml:space="preserve"> in two months </w:t>
      </w:r>
      <w:r w:rsidRPr="004B716D">
        <w:rPr>
          <w:rStyle w:val="StyleBoldUnderline"/>
          <w:highlight w:val="yellow"/>
        </w:rPr>
        <w:t>is a more serious risk than the</w:t>
      </w:r>
      <w:r w:rsidRPr="00C06301">
        <w:rPr>
          <w:sz w:val="16"/>
        </w:rPr>
        <w:t xml:space="preserve"> Jan. 1 </w:t>
      </w:r>
      <w:r w:rsidRPr="004B716D">
        <w:rPr>
          <w:rStyle w:val="StyleBoldUnderline"/>
          <w:highlight w:val="yellow"/>
        </w:rPr>
        <w:t>fiscal cliff</w:t>
      </w:r>
      <w:r w:rsidRPr="00C06301">
        <w:rPr>
          <w:sz w:val="16"/>
        </w:rPr>
        <w:t xml:space="preserve"> deadline. </w:t>
      </w:r>
      <w:r w:rsidRPr="004B716D">
        <w:rPr>
          <w:rStyle w:val="StyleBoldUnderline"/>
          <w:highlight w:val="yellow"/>
        </w:rPr>
        <w:t>If Congress does not increase the debt ceiling, the government will quickly run out of ways to pay the nation’s bills</w:t>
      </w:r>
      <w:r w:rsidRPr="00C06301">
        <w:rPr>
          <w:rStyle w:val="StyleBoldUnderline"/>
        </w:rPr>
        <w:t xml:space="preserve"> and make interest payments</w:t>
      </w:r>
      <w:r w:rsidRPr="00C06301">
        <w:rPr>
          <w:sz w:val="16"/>
        </w:rPr>
        <w:t xml:space="preserve"> on the nation’s outstanding debt</w:t>
      </w:r>
      <w:r w:rsidRPr="00C06301">
        <w:rPr>
          <w:rStyle w:val="StyleBoldUnderline"/>
        </w:rPr>
        <w:t xml:space="preserve">. </w:t>
      </w:r>
      <w:r w:rsidRPr="004B716D">
        <w:rPr>
          <w:rStyle w:val="StyleBoldUnderline"/>
          <w:highlight w:val="yellow"/>
        </w:rPr>
        <w:t>A</w:t>
      </w:r>
      <w:r w:rsidRPr="00C06301">
        <w:rPr>
          <w:rStyle w:val="StyleBoldUnderline"/>
        </w:rPr>
        <w:t>ny failure</w:t>
      </w:r>
      <w:r w:rsidRPr="00C06301">
        <w:rPr>
          <w:sz w:val="16"/>
        </w:rPr>
        <w:t xml:space="preserve"> by the government to meet its financial obligations co</w:t>
      </w:r>
      <w:r w:rsidRPr="00C06301">
        <w:rPr>
          <w:rStyle w:val="StyleBoldUnderline"/>
        </w:rPr>
        <w:t xml:space="preserve">uld be seen as a default, </w:t>
      </w:r>
      <w:r w:rsidRPr="004B716D">
        <w:rPr>
          <w:rStyle w:val="StyleBoldUnderline"/>
          <w:highlight w:val="yellow"/>
        </w:rPr>
        <w:t>shaking world financial markets, given the special role that U.S. government bonds play in the global econom</w:t>
      </w:r>
      <w:r w:rsidRPr="004B716D">
        <w:rPr>
          <w:sz w:val="16"/>
          <w:highlight w:val="yellow"/>
        </w:rPr>
        <w:t>y.</w:t>
      </w:r>
      <w:r w:rsidRPr="00C06301">
        <w:rPr>
          <w:sz w:val="16"/>
        </w:rPr>
        <w:t xml:space="preserve"> And while </w:t>
      </w:r>
      <w:r w:rsidRPr="004B716D">
        <w:rPr>
          <w:rStyle w:val="StyleBoldUnderline"/>
          <w:highlight w:val="yellow"/>
        </w:rPr>
        <w:t>a default would be all but certain to push the economy into recession</w:t>
      </w:r>
      <w:r w:rsidRPr="004B716D">
        <w:rPr>
          <w:sz w:val="16"/>
          <w:highlight w:val="yellow"/>
        </w:rPr>
        <w:t xml:space="preserve">, </w:t>
      </w:r>
      <w:r w:rsidRPr="004B716D">
        <w:rPr>
          <w:rStyle w:val="StyleBoldUnderline"/>
          <w:highlight w:val="yellow"/>
        </w:rPr>
        <w:t xml:space="preserve">growth </w:t>
      </w:r>
      <w:proofErr w:type="gramStart"/>
      <w:r w:rsidRPr="004B716D">
        <w:rPr>
          <w:rStyle w:val="StyleBoldUnderline"/>
          <w:highlight w:val="yellow"/>
        </w:rPr>
        <w:t>is</w:t>
      </w:r>
      <w:proofErr w:type="gramEnd"/>
      <w:r w:rsidRPr="004B716D">
        <w:rPr>
          <w:rStyle w:val="StyleBoldUnderline"/>
          <w:highlight w:val="yellow"/>
        </w:rPr>
        <w:t xml:space="preserve"> likely to be slow</w:t>
      </w:r>
      <w:r w:rsidRPr="00C06301">
        <w:rPr>
          <w:sz w:val="16"/>
        </w:rPr>
        <w:t xml:space="preserve"> — and job-market improvement slight — </w:t>
      </w:r>
      <w:r w:rsidRPr="004B716D">
        <w:rPr>
          <w:rStyle w:val="StyleBoldUnderline"/>
          <w:highlight w:val="yellow"/>
        </w:rPr>
        <w:t>even without such a cataclysmic event</w:t>
      </w:r>
      <w:r w:rsidRPr="00C06301">
        <w:rPr>
          <w:rStyle w:val="StyleBoldUnderline"/>
        </w:rPr>
        <w:t>.</w:t>
      </w:r>
      <w:r w:rsidRPr="00C06301">
        <w:rPr>
          <w:sz w:val="16"/>
        </w:rPr>
        <w:t xml:space="preserve"> The unemployment rate, which stands at 7.7 percent, is not expected to fall below 7.4 percent by the end of this year, and not below 6 percent until at least 2016 or later. </w:t>
      </w:r>
      <w:r w:rsidRPr="00C06301">
        <w:rPr>
          <w:rStyle w:val="StyleBoldUnderline"/>
        </w:rPr>
        <w:t>In the midst of the recession, the government stepped in</w:t>
      </w:r>
      <w:r w:rsidRPr="00C06301">
        <w:rPr>
          <w:sz w:val="16"/>
        </w:rPr>
        <w:t xml:space="preserve"> with spending programs and deep tax cuts to lift growth and reduce unemployment. A </w:t>
      </w:r>
      <w:r w:rsidRPr="00C06301">
        <w:rPr>
          <w:rStyle w:val="StyleBoldUnderline"/>
        </w:rPr>
        <w:t xml:space="preserve">majority of economists say those efforts worked. But federal stimulus has been winding down. </w:t>
      </w:r>
      <w:r w:rsidRPr="00C06301">
        <w:rPr>
          <w:sz w:val="16"/>
        </w:rPr>
        <w:t>And the spending cuts and tax hikes set for 2013 are expected to be a drag on the economy — with government policy offsetting much of the robust recovery being experienced in the private sector. Nor does the agreement do what many analysts say is necessary to achieve long-term budget savings and tame the federal debt, which is projected to grow rapidly as a percentage of the economy in the coming decades.</w:t>
      </w:r>
    </w:p>
    <w:p w:rsidR="00CE4005" w:rsidRDefault="00CE4005" w:rsidP="00CE4005">
      <w:pPr>
        <w:rPr>
          <w:sz w:val="16"/>
        </w:rPr>
      </w:pPr>
    </w:p>
    <w:p w:rsidR="00CE4005" w:rsidRPr="002C1DAE" w:rsidRDefault="00CE4005" w:rsidP="00CE4005">
      <w:pPr>
        <w:pStyle w:val="Heading4"/>
      </w:pPr>
      <w:r w:rsidRPr="002C1DAE">
        <w:t>Economic decline causes protectionism and war – their defense doesn’t assume accompanying shifts in global power.</w:t>
      </w:r>
    </w:p>
    <w:p w:rsidR="00CE4005" w:rsidRPr="008523D4" w:rsidRDefault="00CE4005" w:rsidP="00CE4005">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CE4005" w:rsidRDefault="00CE4005" w:rsidP="00CE4005">
      <w:pPr>
        <w:rPr>
          <w:sz w:val="16"/>
        </w:rPr>
      </w:pPr>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w:t>
      </w:r>
      <w:r w:rsidRPr="0093615C">
        <w:rPr>
          <w:rStyle w:val="StyleBoldUnderline"/>
        </w:rPr>
        <w:lastRenderedPageBreak/>
        <w:t>increasing the risk of </w:t>
      </w:r>
      <w:r w:rsidRPr="0093615C">
        <w:rPr>
          <w:rStyle w:val="StyleBoldUnderline"/>
          <w:highlight w:val="green"/>
        </w:rPr>
        <w:t>miscalculation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93615C">
        <w:rPr>
          <w:rStyle w:val="StyleBoldUnderline"/>
          <w:highlight w:val="green"/>
        </w:rPr>
        <w:t>Blomberg</w:t>
      </w:r>
      <w:proofErr w:type="spellEnd"/>
      <w:r w:rsidRPr="0093615C">
        <w:rPr>
          <w:rStyle w:val="StyleBoldUnderline"/>
          <w:highlight w:val="green"/>
        </w:rPr>
        <w:t xml:space="preserve">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434691">
        <w:rPr>
          <w:sz w:val="16"/>
        </w:rPr>
        <w:t>(</w:t>
      </w:r>
      <w:proofErr w:type="spellStart"/>
      <w:r w:rsidRPr="00434691">
        <w:rPr>
          <w:sz w:val="16"/>
        </w:rPr>
        <w:t>Blomberg</w:t>
      </w:r>
      <w:proofErr w:type="spellEnd"/>
      <w:r w:rsidRPr="00434691">
        <w:rPr>
          <w:sz w:val="16"/>
        </w:rPr>
        <w:t xml:space="preserve"> &amp; Hess, 2002.</w:t>
      </w:r>
      <w:proofErr w:type="gramEnd"/>
      <w:r w:rsidRPr="00434691">
        <w:rPr>
          <w:sz w:val="16"/>
        </w:rPr>
        <w:t xml:space="preserve">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CE4005" w:rsidRPr="00843F32" w:rsidRDefault="00CE4005" w:rsidP="00CE4005"/>
    <w:p w:rsidR="00CE4005" w:rsidRDefault="00CE4005" w:rsidP="00CE4005">
      <w:pPr>
        <w:pStyle w:val="Heading1"/>
      </w:pPr>
      <w:r>
        <w:lastRenderedPageBreak/>
        <w:t>Solvency</w:t>
      </w:r>
    </w:p>
    <w:p w:rsidR="00CE4005" w:rsidRDefault="00CE4005" w:rsidP="00CE4005"/>
    <w:p w:rsidR="00CE4005" w:rsidRDefault="00CE4005" w:rsidP="00CE4005">
      <w:pPr>
        <w:pStyle w:val="Heading4"/>
      </w:pPr>
      <w:r>
        <w:t>Plan takes 10 years to solve</w:t>
      </w:r>
    </w:p>
    <w:p w:rsidR="00CE4005" w:rsidRPr="00AE5F3B" w:rsidRDefault="00CE4005" w:rsidP="00CE4005">
      <w:pPr>
        <w:rPr>
          <w:rStyle w:val="StyleStyleBold12pt"/>
        </w:rPr>
      </w:pPr>
      <w:r w:rsidRPr="00AE5F3B">
        <w:rPr>
          <w:rStyle w:val="StyleStyleBold12pt"/>
        </w:rPr>
        <w:t xml:space="preserve">King 11 </w:t>
      </w:r>
    </w:p>
    <w:p w:rsidR="00CE4005" w:rsidRDefault="00CE4005" w:rsidP="00CE4005">
      <w:r>
        <w:t xml:space="preserve">[Marcus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11, </w:t>
      </w:r>
      <w:hyperlink r:id="rId12" w:history="1">
        <w:r w:rsidRPr="002117E6">
          <w:rPr>
            <w:rStyle w:val="Hyperlink"/>
          </w:rPr>
          <w:t>http://www.cna.org/sites/default/files/research/Nuclear%20Power%20on%20Military%20Installations%20D0023932%20A5.pdf</w:t>
        </w:r>
      </w:hyperlink>
      <w:r>
        <w:t>, \\wyo-bb]</w:t>
      </w:r>
    </w:p>
    <w:p w:rsidR="00CE4005" w:rsidRDefault="00CE4005" w:rsidP="00CE4005">
      <w:r w:rsidRPr="000E0B17">
        <w:rPr>
          <w:rStyle w:val="StyleBoldUnderline"/>
        </w:rPr>
        <w:t xml:space="preserve">The </w:t>
      </w:r>
      <w:r w:rsidRPr="000E0B17">
        <w:rPr>
          <w:rStyle w:val="StyleBoldUnderline"/>
          <w:highlight w:val="yellow"/>
        </w:rPr>
        <w:t>time required to obtain design certification, license, and build</w:t>
      </w:r>
      <w:r w:rsidRPr="000E0B17">
        <w:rPr>
          <w:rStyle w:val="StyleBoldUnderline"/>
        </w:rPr>
        <w:t xml:space="preserve"> the </w:t>
      </w:r>
      <w:r w:rsidRPr="000E0B17">
        <w:rPr>
          <w:rStyle w:val="StyleBoldUnderline"/>
          <w:highlight w:val="yellow"/>
        </w:rPr>
        <w:t xml:space="preserve">next generation of </w:t>
      </w:r>
      <w:r w:rsidRPr="000E0B17">
        <w:rPr>
          <w:rStyle w:val="StyleBoldUnderline"/>
        </w:rPr>
        <w:t xml:space="preserve">nuclear </w:t>
      </w:r>
      <w:r w:rsidRPr="000E0B17">
        <w:rPr>
          <w:rStyle w:val="StyleBoldUnderline"/>
          <w:highlight w:val="yellow"/>
        </w:rPr>
        <w:t xml:space="preserve">plants is </w:t>
      </w:r>
      <w:r w:rsidRPr="000E0B17">
        <w:rPr>
          <w:rStyle w:val="StyleBoldUnderline"/>
        </w:rPr>
        <w:t xml:space="preserve">about </w:t>
      </w:r>
      <w:r w:rsidRPr="000E0B17">
        <w:rPr>
          <w:rStyle w:val="StyleBoldUnderline"/>
          <w:highlight w:val="yellow"/>
        </w:rPr>
        <w:t>9 to 10 years</w:t>
      </w:r>
      <w:r w:rsidRPr="000E0B17">
        <w:rPr>
          <w:rStyle w:val="StyleBoldUnderline"/>
        </w:rPr>
        <w:t xml:space="preserve">. After the first plants are built it may be possible to reduce the time required for licensing and construction to approximately 6 years </w:t>
      </w:r>
      <w:r>
        <w:t>[45].</w:t>
      </w:r>
    </w:p>
    <w:p w:rsidR="00CE4005" w:rsidRDefault="00CE4005" w:rsidP="00CE4005"/>
    <w:p w:rsidR="00CE4005" w:rsidRPr="00325B18" w:rsidRDefault="00CE4005" w:rsidP="00CE4005"/>
    <w:p w:rsidR="00CE4005" w:rsidRDefault="00CE4005" w:rsidP="00CE4005">
      <w:pPr>
        <w:pStyle w:val="Heading1"/>
      </w:pPr>
      <w:proofErr w:type="spellStart"/>
      <w:r>
        <w:lastRenderedPageBreak/>
        <w:t>Adv</w:t>
      </w:r>
      <w:proofErr w:type="spellEnd"/>
      <w:r>
        <w:t xml:space="preserve"> 1</w:t>
      </w:r>
    </w:p>
    <w:p w:rsidR="00CE4005" w:rsidRDefault="00CE4005" w:rsidP="00CE4005"/>
    <w:p w:rsidR="00CE4005" w:rsidRDefault="00CE4005" w:rsidP="00CE4005">
      <w:pPr>
        <w:pStyle w:val="Heading4"/>
      </w:pPr>
      <w:r>
        <w:t xml:space="preserve">Nuclear desalination turns case- infiltrates fresh water aquifers, resulting in a net decrease in the amount of available freshwater AND it </w:t>
      </w:r>
      <w:proofErr w:type="spellStart"/>
      <w:r>
        <w:t>salinates</w:t>
      </w:r>
      <w:proofErr w:type="spellEnd"/>
      <w:r>
        <w:t xml:space="preserve"> soil, devastating agricultural production</w:t>
      </w:r>
    </w:p>
    <w:p w:rsidR="00CE4005" w:rsidRPr="005128F1" w:rsidRDefault="00CE4005" w:rsidP="00CE4005">
      <w:pPr>
        <w:rPr>
          <w:rStyle w:val="StyleStyleBold12pt"/>
        </w:rPr>
      </w:pPr>
      <w:r w:rsidRPr="005128F1">
        <w:rPr>
          <w:rStyle w:val="StyleStyleBold12pt"/>
        </w:rPr>
        <w:t>IAEA, 2010</w:t>
      </w:r>
    </w:p>
    <w:p w:rsidR="00CE4005" w:rsidRDefault="00CE4005" w:rsidP="00CE4005">
      <w:r>
        <w:t xml:space="preserve">[International atomic energy agency study, Environmental impact assessment of nuclear desalination, </w:t>
      </w:r>
      <w:hyperlink r:id="rId13" w:history="1">
        <w:r w:rsidRPr="00C007A3">
          <w:rPr>
            <w:rStyle w:val="Hyperlink"/>
          </w:rPr>
          <w:t>http://www-pub.iaea.org/MTCD/publications/PDF/te_1642_web.pdf</w:t>
        </w:r>
      </w:hyperlink>
      <w:r>
        <w:t>] /</w:t>
      </w:r>
      <w:proofErr w:type="spellStart"/>
      <w:r>
        <w:t>Wyo</w:t>
      </w:r>
      <w:proofErr w:type="spellEnd"/>
      <w:r>
        <w:t>-MB</w:t>
      </w:r>
    </w:p>
    <w:p w:rsidR="00CE4005" w:rsidRPr="00F41DFD" w:rsidRDefault="00CE4005" w:rsidP="00CE4005">
      <w:pPr>
        <w:rPr>
          <w:sz w:val="16"/>
        </w:rPr>
      </w:pPr>
      <w:r w:rsidRPr="00020662">
        <w:rPr>
          <w:rStyle w:val="StyleBoldUnderline"/>
        </w:rPr>
        <w:t xml:space="preserve">Although never applied in a nuclear desalination facility, indirect </w:t>
      </w:r>
      <w:r w:rsidRPr="008D343C">
        <w:rPr>
          <w:rStyle w:val="StyleBoldUnderline"/>
          <w:highlight w:val="yellow"/>
        </w:rPr>
        <w:t>(subsurface) seawater ¶ intakes remain an option</w:t>
      </w:r>
      <w:r w:rsidRPr="00F41DFD">
        <w:rPr>
          <w:sz w:val="16"/>
        </w:rPr>
        <w:t xml:space="preserve">. From an environmental impact perspective, </w:t>
      </w:r>
      <w:r w:rsidRPr="00080ADF">
        <w:rPr>
          <w:rStyle w:val="StyleBoldUnderline"/>
          <w:highlight w:val="yellow"/>
        </w:rPr>
        <w:t>their greatest problem ¶ lies in possible fresh groundwater aquifer deterioration from seawater intrusion</w:t>
      </w:r>
      <w:r w:rsidRPr="00F41DFD">
        <w:rPr>
          <w:sz w:val="16"/>
        </w:rPr>
        <w:t xml:space="preserve">, if not well ¶ designed and constructed. Most commonly this happens by disturbing the flow balance that ¶ exists between waters with different salinity. </w:t>
      </w:r>
      <w:r w:rsidRPr="00020662">
        <w:rPr>
          <w:rStyle w:val="StyleBoldUnderline"/>
        </w:rPr>
        <w:t>When water is pumped out of a beach well, ¶ higher salinity water moves in the upper layers thus</w:t>
      </w:r>
      <w:r w:rsidRPr="00020662">
        <w:rPr>
          <w:sz w:val="16"/>
        </w:rPr>
        <w:t xml:space="preserve">, for instance, </w:t>
      </w:r>
      <w:r w:rsidRPr="00020662">
        <w:rPr>
          <w:rStyle w:val="StyleBoldUnderline"/>
        </w:rPr>
        <w:t>enlarging the coastal ¶ brackish water zone</w:t>
      </w:r>
      <w:r w:rsidRPr="00F41DFD">
        <w:rPr>
          <w:rStyle w:val="StyleBoldUnderline"/>
        </w:rPr>
        <w:t xml:space="preserve"> where the fresh water is mixed with seawate</w:t>
      </w:r>
      <w:r w:rsidRPr="00F41DFD">
        <w:rPr>
          <w:sz w:val="16"/>
        </w:rPr>
        <w:t xml:space="preserve">r. (Figure 10) </w:t>
      </w:r>
      <w:r w:rsidRPr="00080ADF">
        <w:rPr>
          <w:rStyle w:val="StyleBoldUnderline"/>
          <w:highlight w:val="yellow"/>
        </w:rPr>
        <w:t xml:space="preserve">Intake pipes positioned through aquifers present another potential danger due to </w:t>
      </w:r>
      <w:r w:rsidRPr="00020662">
        <w:rPr>
          <w:rStyle w:val="StyleBoldUnderline"/>
        </w:rPr>
        <w:t xml:space="preserve">possible </w:t>
      </w:r>
      <w:r w:rsidRPr="00080ADF">
        <w:rPr>
          <w:rStyle w:val="StyleBoldUnderline"/>
          <w:highlight w:val="yellow"/>
        </w:rPr>
        <w:t xml:space="preserve">leaks </w:t>
      </w:r>
      <w:r w:rsidRPr="00020662">
        <w:rPr>
          <w:rStyle w:val="StyleBoldUnderline"/>
        </w:rPr>
        <w:t>¶ of seawater</w:t>
      </w:r>
      <w:r w:rsidRPr="00F41DFD">
        <w:rPr>
          <w:sz w:val="16"/>
        </w:rPr>
        <w:t xml:space="preserve">, which is why, for instance, this option was ruled out in advance for the ¶ desalination plant in Ashkelon, Israel [49]. Over time, </w:t>
      </w:r>
      <w:r w:rsidRPr="00020662">
        <w:rPr>
          <w:rStyle w:val="StyleBoldUnderline"/>
        </w:rPr>
        <w:t xml:space="preserve">increased </w:t>
      </w:r>
      <w:r w:rsidRPr="00080ADF">
        <w:rPr>
          <w:rStyle w:val="StyleBoldUnderline"/>
          <w:highlight w:val="yellow"/>
        </w:rPr>
        <w:t>salinity</w:t>
      </w:r>
      <w:r w:rsidRPr="00020662">
        <w:rPr>
          <w:rStyle w:val="StyleBoldUnderline"/>
        </w:rPr>
        <w:t xml:space="preserve"> of the fresh aquifer ¶ water </w:t>
      </w:r>
      <w:r w:rsidRPr="00080ADF">
        <w:rPr>
          <w:rStyle w:val="StyleBoldUnderline"/>
          <w:highlight w:val="yellow"/>
        </w:rPr>
        <w:t>can lead to soil salinization</w:t>
      </w:r>
      <w:r w:rsidRPr="00020662">
        <w:rPr>
          <w:rStyle w:val="StyleBoldUnderline"/>
        </w:rPr>
        <w:t xml:space="preserve"> and subsequently to </w:t>
      </w:r>
      <w:r w:rsidRPr="00080ADF">
        <w:rPr>
          <w:rStyle w:val="StyleBoldUnderline"/>
          <w:highlight w:val="yellow"/>
        </w:rPr>
        <w:t xml:space="preserve">floral deterioration including ¶ agricultural decline. Changes in </w:t>
      </w:r>
      <w:r w:rsidRPr="00020662">
        <w:rPr>
          <w:rStyle w:val="StyleBoldUnderline"/>
        </w:rPr>
        <w:t xml:space="preserve">the </w:t>
      </w:r>
      <w:r w:rsidRPr="00080ADF">
        <w:rPr>
          <w:rStyle w:val="StyleBoldUnderline"/>
          <w:highlight w:val="yellow"/>
        </w:rPr>
        <w:t xml:space="preserve">salinity </w:t>
      </w:r>
      <w:r w:rsidRPr="00020662">
        <w:rPr>
          <w:rStyle w:val="StyleBoldUnderline"/>
        </w:rPr>
        <w:t xml:space="preserve">stratification of the aquifer waters </w:t>
      </w:r>
      <w:r w:rsidRPr="00080ADF">
        <w:rPr>
          <w:rStyle w:val="StyleBoldUnderline"/>
          <w:highlight w:val="yellow"/>
        </w:rPr>
        <w:t xml:space="preserve">may also lead ¶ to lower quality of the desalination </w:t>
      </w:r>
      <w:proofErr w:type="spellStart"/>
      <w:r w:rsidRPr="00080ADF">
        <w:rPr>
          <w:rStyle w:val="StyleBoldUnderline"/>
          <w:highlight w:val="yellow"/>
        </w:rPr>
        <w:t>feedwater</w:t>
      </w:r>
      <w:proofErr w:type="spellEnd"/>
      <w:r w:rsidRPr="00080ADF">
        <w:rPr>
          <w:rStyle w:val="StyleBoldUnderline"/>
          <w:highlight w:val="yellow"/>
        </w:rPr>
        <w:t>, affecting the performance of the desalination ¶ process</w:t>
      </w:r>
      <w:r w:rsidRPr="00F41DFD">
        <w:rPr>
          <w:rStyle w:val="StyleBoldUnderline"/>
        </w:rPr>
        <w:t>.</w:t>
      </w:r>
      <w:r w:rsidRPr="00F41DFD">
        <w:rPr>
          <w:sz w:val="16"/>
        </w:rPr>
        <w:t xml:space="preserve"> Finally, </w:t>
      </w:r>
      <w:r w:rsidRPr="00020662">
        <w:rPr>
          <w:rStyle w:val="StyleBoldUnderline"/>
        </w:rPr>
        <w:t>the initial disturbance due to construction may be higher when indirect ¶ intakes are applied</w:t>
      </w:r>
      <w:r w:rsidRPr="00F41DFD">
        <w:rPr>
          <w:rStyle w:val="StyleBoldUnderline"/>
        </w:rPr>
        <w:t xml:space="preserve">, as seabed sediments are replaced or </w:t>
      </w:r>
      <w:proofErr w:type="spellStart"/>
      <w:r w:rsidRPr="00F41DFD">
        <w:rPr>
          <w:rStyle w:val="StyleBoldUnderline"/>
        </w:rPr>
        <w:t>resuspended</w:t>
      </w:r>
      <w:proofErr w:type="spellEnd"/>
      <w:r w:rsidRPr="00F41DFD">
        <w:rPr>
          <w:rStyle w:val="StyleBoldUnderline"/>
        </w:rPr>
        <w:t xml:space="preserve"> [25].</w:t>
      </w:r>
      <w:r w:rsidRPr="00F41DFD">
        <w:rPr>
          <w:sz w:val="16"/>
        </w:rPr>
        <w:t xml:space="preserve"> Their entrainment ¶ and impingement potential though, is negligible.</w:t>
      </w:r>
    </w:p>
    <w:p w:rsidR="00CE4005" w:rsidRDefault="00CE4005" w:rsidP="00CE4005">
      <w:pPr>
        <w:pStyle w:val="Heading4"/>
      </w:pPr>
      <w:r>
        <w:t>Nuclear Power can’t solve world shortages- uses more water than all other energy types</w:t>
      </w:r>
    </w:p>
    <w:p w:rsidR="00CE4005" w:rsidRPr="00C96CD8" w:rsidRDefault="00CE4005" w:rsidP="00CE4005">
      <w:pPr>
        <w:rPr>
          <w:rStyle w:val="StyleStyleBold12pt"/>
        </w:rPr>
      </w:pPr>
      <w:r w:rsidRPr="00C96CD8">
        <w:rPr>
          <w:rStyle w:val="StyleStyleBold12pt"/>
        </w:rPr>
        <w:t xml:space="preserve">Smith 11 </w:t>
      </w:r>
    </w:p>
    <w:p w:rsidR="00CE4005" w:rsidRDefault="00CE4005" w:rsidP="00CE4005">
      <w:r>
        <w:t xml:space="preserve">[Gar Smith, Editor Emeritus of Earth Island Journal, a former editor of Common Ground magazine, a Project Censored Award-winning journalist, and co-founder of Environmentalists Against War, June, , “NUCLEAR ROULETTE: THE CASE AGAINST A NUCLEAR RENAISSANCE”, International Forum on Globalization series focused on False Solutions, http://ifg.org/pdf/Nuclear_Roulette_book.pdf-http://ifg.org/pdf/Nuclear_Roulette_book.pdf, p. 30, </w:t>
      </w:r>
      <w:proofErr w:type="spellStart"/>
      <w:r>
        <w:t>wyo</w:t>
      </w:r>
      <w:proofErr w:type="spellEnd"/>
      <w:r>
        <w:t xml:space="preserve">-bb] </w:t>
      </w:r>
    </w:p>
    <w:p w:rsidR="00CE4005" w:rsidRPr="00DE6572" w:rsidRDefault="00CE4005" w:rsidP="00CE4005">
      <w:pPr>
        <w:rPr>
          <w:rStyle w:val="StyleBoldUnderline"/>
        </w:rPr>
      </w:pPr>
      <w:r w:rsidRPr="00DE6572">
        <w:rPr>
          <w:sz w:val="16"/>
        </w:rPr>
        <w:t xml:space="preserve">By 2025, 3.5 billion people will face severe fresh-water shortages. </w:t>
      </w:r>
      <w:r w:rsidRPr="00DE6572">
        <w:rPr>
          <w:rStyle w:val="StyleBoldUnderline"/>
        </w:rPr>
        <w:t>Nuclear proponents</w:t>
      </w:r>
      <w:r w:rsidRPr="00DE6572">
        <w:rPr>
          <w:sz w:val="16"/>
        </w:rPr>
        <w:t xml:space="preserve"> </w:t>
      </w:r>
      <w:r w:rsidRPr="00DE6572">
        <w:rPr>
          <w:rStyle w:val="StyleBoldUnderline"/>
        </w:rPr>
        <w:t>groping for justifications to expand nuclear power</w:t>
      </w:r>
      <w:r w:rsidRPr="00DE6572">
        <w:rPr>
          <w:sz w:val="16"/>
        </w:rPr>
        <w:t xml:space="preserve"> have </w:t>
      </w:r>
      <w:r w:rsidRPr="00DE6572">
        <w:rPr>
          <w:rStyle w:val="StyleBoldUnderline"/>
        </w:rPr>
        <w:t>argued</w:t>
      </w:r>
      <w:r w:rsidRPr="00DE6572">
        <w:rPr>
          <w:sz w:val="16"/>
        </w:rPr>
        <w:t xml:space="preserve"> that the </w:t>
      </w:r>
      <w:r w:rsidRPr="00DE6572">
        <w:rPr>
          <w:rStyle w:val="StyleBoldUnderline"/>
        </w:rPr>
        <w:t>waste heat from power plants can provide a “cheap and clean” solution to the inherently costly process of removing salt from seawater</w:t>
      </w:r>
      <w:r w:rsidRPr="00DE6572">
        <w:rPr>
          <w:sz w:val="16"/>
        </w:rPr>
        <w:t xml:space="preserve">. </w:t>
      </w:r>
      <w:r w:rsidRPr="00DE6572">
        <w:rPr>
          <w:rStyle w:val="StyleBoldUnderline"/>
        </w:rPr>
        <w:t>Desalination plants</w:t>
      </w:r>
      <w:r w:rsidRPr="00DE6572">
        <w:rPr>
          <w:sz w:val="16"/>
        </w:rPr>
        <w:t xml:space="preserve"> (there are 13,080 worldwide, mostly oil- and gas-fired and mostly in wealthy desert nations) already </w:t>
      </w:r>
      <w:r w:rsidRPr="00DE6572">
        <w:rPr>
          <w:rStyle w:val="StyleBoldUnderline"/>
        </w:rPr>
        <w:t>produce more than 12 billion gallons of drinkable water a day</w:t>
      </w:r>
      <w:r w:rsidRPr="00DE6572">
        <w:rPr>
          <w:sz w:val="16"/>
        </w:rPr>
        <w:t xml:space="preserve">. 153 The first nuclear </w:t>
      </w:r>
      <w:proofErr w:type="spellStart"/>
      <w:r w:rsidRPr="00DE6572">
        <w:rPr>
          <w:sz w:val="16"/>
        </w:rPr>
        <w:t>desalinator</w:t>
      </w:r>
      <w:proofErr w:type="spellEnd"/>
      <w:r w:rsidRPr="00DE6572">
        <w:rPr>
          <w:sz w:val="16"/>
        </w:rPr>
        <w:t xml:space="preserve"> was installed in Japan in the late 1970s and scores of reactor-heated desalination plants are operating around the world today. But nuclear desalination is another False </w:t>
      </w:r>
      <w:proofErr w:type="spellStart"/>
      <w:r w:rsidRPr="00DE6572">
        <w:rPr>
          <w:sz w:val="16"/>
        </w:rPr>
        <w:t>Solution.The</w:t>
      </w:r>
      <w:proofErr w:type="spellEnd"/>
      <w:r w:rsidRPr="00DE6572">
        <w:rPr>
          <w:sz w:val="16"/>
        </w:rPr>
        <w:t xml:space="preserve"> problem with atomic water-purifiers is that using heat to treat seawater is an obsolete 20 </w:t>
      </w:r>
      <w:proofErr w:type="spellStart"/>
      <w:proofErr w:type="gramStart"/>
      <w:r w:rsidRPr="00DE6572">
        <w:rPr>
          <w:sz w:val="16"/>
        </w:rPr>
        <w:t>th</w:t>
      </w:r>
      <w:proofErr w:type="spellEnd"/>
      <w:proofErr w:type="gramEnd"/>
      <w:r w:rsidRPr="00DE6572">
        <w:rPr>
          <w:sz w:val="16"/>
        </w:rPr>
        <w:t xml:space="preserve"> -century </w:t>
      </w:r>
      <w:proofErr w:type="spellStart"/>
      <w:r w:rsidRPr="00DE6572">
        <w:rPr>
          <w:sz w:val="16"/>
        </w:rPr>
        <w:t>technology.</w:t>
      </w:r>
      <w:r w:rsidRPr="00DE6572">
        <w:rPr>
          <w:rStyle w:val="StyleBoldUnderline"/>
        </w:rPr>
        <w:t>Thermal</w:t>
      </w:r>
      <w:proofErr w:type="spellEnd"/>
      <w:r w:rsidRPr="00DE6572">
        <w:rPr>
          <w:rStyle w:val="StyleBoldUnderline"/>
        </w:rPr>
        <w:t xml:space="preserve"> desalination has given way to new reverse osmosis systems that are less energy intensive and 33 times cheaper to operate</w:t>
      </w:r>
      <w:r w:rsidRPr="00DE6572">
        <w:rPr>
          <w:sz w:val="16"/>
        </w:rPr>
        <w:t xml:space="preserve">. 154 </w:t>
      </w:r>
      <w:r w:rsidRPr="00C93C51">
        <w:rPr>
          <w:rStyle w:val="StyleBoldUnderline"/>
          <w:highlight w:val="yellow"/>
        </w:rPr>
        <w:t>Nuclear desalination</w:t>
      </w:r>
      <w:r w:rsidRPr="00DE6572">
        <w:rPr>
          <w:sz w:val="16"/>
        </w:rPr>
        <w:t xml:space="preserve"> advocates claim that wind, solar, and wave power </w:t>
      </w:r>
      <w:r w:rsidRPr="00C93C51">
        <w:rPr>
          <w:rStyle w:val="StyleBoldUnderline"/>
          <w:highlight w:val="yellow"/>
        </w:rPr>
        <w:t xml:space="preserve">aren’t up to the task while new low-temperature evaporation technology may be able to produce </w:t>
      </w:r>
      <w:proofErr w:type="spellStart"/>
      <w:r w:rsidRPr="00C93C51">
        <w:rPr>
          <w:rStyle w:val="StyleBoldUnderline"/>
          <w:highlight w:val="yellow"/>
        </w:rPr>
        <w:t>highpurity</w:t>
      </w:r>
      <w:proofErr w:type="spellEnd"/>
      <w:r w:rsidRPr="00C93C51">
        <w:rPr>
          <w:rStyle w:val="StyleBoldUnderline"/>
          <w:highlight w:val="yellow"/>
        </w:rPr>
        <w:t xml:space="preserve"> water at temperatures as low as 122° Fahrenheit</w:t>
      </w:r>
      <w:r w:rsidRPr="00DE6572">
        <w:rPr>
          <w:sz w:val="16"/>
        </w:rPr>
        <w:t xml:space="preserve">. 155 </w:t>
      </w:r>
      <w:r w:rsidRPr="00C93C51">
        <w:rPr>
          <w:rStyle w:val="StyleBoldUnderline"/>
          <w:highlight w:val="yellow"/>
        </w:rPr>
        <w:t>Promoting reactors as a solution to the world’s water shortage is especially ludicrous since nuclear power plants consume more water than any other energy source.</w:t>
      </w:r>
      <w:r w:rsidRPr="00DE6572">
        <w:rPr>
          <w:rStyle w:val="StyleBoldUnderline"/>
        </w:rPr>
        <w:t xml:space="preserve"> 156</w:t>
      </w:r>
    </w:p>
    <w:p w:rsidR="00CE4005" w:rsidRDefault="00CE4005" w:rsidP="00CE4005">
      <w:pPr>
        <w:pStyle w:val="Heading4"/>
      </w:pPr>
      <w:r>
        <w:lastRenderedPageBreak/>
        <w:t>Only solves near coastal areas</w:t>
      </w:r>
    </w:p>
    <w:p w:rsidR="00CE4005" w:rsidRPr="00FD1AFB" w:rsidRDefault="00CE4005" w:rsidP="00CE4005">
      <w:pPr>
        <w:rPr>
          <w:rStyle w:val="StyleStyleBold12pt"/>
        </w:rPr>
      </w:pPr>
      <w:r w:rsidRPr="00FD1AFB">
        <w:rPr>
          <w:rStyle w:val="StyleStyleBold12pt"/>
        </w:rPr>
        <w:t>DC, 2009</w:t>
      </w:r>
    </w:p>
    <w:p w:rsidR="00CE4005" w:rsidRDefault="00CE4005" w:rsidP="00CE4005">
      <w:r>
        <w:t xml:space="preserve">[Depleted cranium bad science blog, </w:t>
      </w:r>
      <w:proofErr w:type="gramStart"/>
      <w:r w:rsidRPr="00FD1AFB">
        <w:t>Evaluating</w:t>
      </w:r>
      <w:proofErr w:type="gramEnd"/>
      <w:r w:rsidRPr="00FD1AFB">
        <w:t xml:space="preserve"> the Potential of a Nuclear Desalination Plant</w:t>
      </w:r>
      <w:r>
        <w:t xml:space="preserve">, 5-9-2009, </w:t>
      </w:r>
      <w:r w:rsidRPr="00FD1AFB">
        <w:t>http://depletedcranium.com/evaluating-the-potential-of-a-nuclear-desalination-plant/</w:t>
      </w:r>
      <w:r>
        <w:t>] /</w:t>
      </w:r>
      <w:proofErr w:type="spellStart"/>
      <w:r>
        <w:t>Wyo</w:t>
      </w:r>
      <w:proofErr w:type="spellEnd"/>
      <w:r>
        <w:t>-MB</w:t>
      </w:r>
    </w:p>
    <w:p w:rsidR="00CE4005" w:rsidRPr="00041E1D" w:rsidRDefault="00CE4005" w:rsidP="00CE4005">
      <w:r>
        <w:t xml:space="preserve">One solution to this problem is </w:t>
      </w:r>
      <w:r w:rsidRPr="00C93C51">
        <w:rPr>
          <w:rStyle w:val="StyleBoldUnderline"/>
          <w:highlight w:val="yellow"/>
        </w:rPr>
        <w:t>desalination</w:t>
      </w:r>
      <w:r>
        <w:t>.</w:t>
      </w:r>
      <w:r>
        <w:rPr>
          <w:rFonts w:ascii="Lucida Grande" w:hAnsi="Lucida Grande" w:cs="Lucida Grande"/>
        </w:rPr>
        <w:t xml:space="preserve"> </w:t>
      </w:r>
      <w:r>
        <w:t xml:space="preserve">Currently, it is used primarily in areas where water is simply not </w:t>
      </w:r>
      <w:proofErr w:type="spellStart"/>
      <w:r>
        <w:t>avaliable</w:t>
      </w:r>
      <w:proofErr w:type="spellEnd"/>
      <w:r>
        <w:t xml:space="preserve"> by other means.</w:t>
      </w:r>
      <w:r>
        <w:rPr>
          <w:rFonts w:ascii="Lucida Grande" w:hAnsi="Lucida Grande" w:cs="Lucida Grande"/>
        </w:rPr>
        <w:t xml:space="preserve"> </w:t>
      </w:r>
      <w:r>
        <w:t xml:space="preserve">It </w:t>
      </w:r>
      <w:r w:rsidRPr="00C93C51">
        <w:rPr>
          <w:rStyle w:val="StyleBoldUnderline"/>
          <w:highlight w:val="yellow"/>
        </w:rPr>
        <w:t xml:space="preserve">is expensive due to the large amounts of energy needed to extract fresh water from sea </w:t>
      </w:r>
      <w:proofErr w:type="gramStart"/>
      <w:r w:rsidRPr="00C93C51">
        <w:rPr>
          <w:rStyle w:val="StyleBoldUnderline"/>
          <w:highlight w:val="yellow"/>
        </w:rPr>
        <w:t>water</w:t>
      </w:r>
      <w:r w:rsidRPr="00FD1AFB">
        <w:rPr>
          <w:rStyle w:val="StyleBoldUnderline"/>
        </w:rPr>
        <w:t>,</w:t>
      </w:r>
      <w:proofErr w:type="gramEnd"/>
      <w:r w:rsidRPr="00FD1AFB">
        <w:rPr>
          <w:rStyle w:val="StyleBoldUnderline"/>
        </w:rPr>
        <w:t xml:space="preserve"> </w:t>
      </w:r>
      <w:r>
        <w:t xml:space="preserve">however, </w:t>
      </w:r>
      <w:r w:rsidRPr="005E1BEC">
        <w:rPr>
          <w:rStyle w:val="StyleBoldUnderline"/>
          <w:highlight w:val="yellow"/>
        </w:rPr>
        <w:t>it</w:t>
      </w:r>
      <w:r>
        <w:t xml:space="preserve"> also </w:t>
      </w:r>
      <w:r w:rsidRPr="005E1BEC">
        <w:rPr>
          <w:rStyle w:val="StyleBoldUnderline"/>
          <w:highlight w:val="yellow"/>
        </w:rPr>
        <w:t>offers</w:t>
      </w:r>
      <w:r>
        <w:t xml:space="preserve"> the only source of </w:t>
      </w:r>
      <w:r w:rsidRPr="005E1BEC">
        <w:rPr>
          <w:rStyle w:val="StyleBoldUnderline"/>
          <w:highlight w:val="yellow"/>
        </w:rPr>
        <w:t>water</w:t>
      </w:r>
      <w:r>
        <w:t xml:space="preserve"> that is effectively unlimited and </w:t>
      </w:r>
      <w:proofErr w:type="spellStart"/>
      <w:r>
        <w:t>avaliable</w:t>
      </w:r>
      <w:proofErr w:type="spellEnd"/>
      <w:r>
        <w:t xml:space="preserve"> </w:t>
      </w:r>
      <w:r w:rsidRPr="00FD1AFB">
        <w:rPr>
          <w:rStyle w:val="StyleBoldUnderline"/>
        </w:rPr>
        <w:t xml:space="preserve">anywhere </w:t>
      </w:r>
      <w:r w:rsidRPr="005E1BEC">
        <w:rPr>
          <w:rStyle w:val="StyleBoldUnderline"/>
          <w:highlight w:val="yellow"/>
        </w:rPr>
        <w:t>within reasonable distance of the coastline</w:t>
      </w:r>
      <w:r w:rsidRPr="005E1BEC">
        <w:rPr>
          <w:highlight w:val="yellow"/>
        </w:rPr>
        <w:t>.</w:t>
      </w:r>
    </w:p>
    <w:p w:rsidR="00CE4005" w:rsidRDefault="00CE4005" w:rsidP="00CE4005">
      <w:pPr>
        <w:pStyle w:val="Heading4"/>
      </w:pPr>
      <w:r>
        <w:t>Means no solvency, can’t develop on coastal areas—too much population density</w:t>
      </w:r>
    </w:p>
    <w:p w:rsidR="00CE4005" w:rsidRPr="0097385C" w:rsidRDefault="00CE4005" w:rsidP="00CE4005">
      <w:pPr>
        <w:rPr>
          <w:rStyle w:val="StyleStyleBold12pt"/>
        </w:rPr>
      </w:pPr>
      <w:proofErr w:type="spellStart"/>
      <w:r w:rsidRPr="0097385C">
        <w:rPr>
          <w:rStyle w:val="StyleStyleBold12pt"/>
        </w:rPr>
        <w:t>Chellaney</w:t>
      </w:r>
      <w:proofErr w:type="spellEnd"/>
      <w:r w:rsidRPr="0097385C">
        <w:rPr>
          <w:rStyle w:val="StyleStyleBold12pt"/>
        </w:rPr>
        <w:t>, 2011</w:t>
      </w:r>
    </w:p>
    <w:p w:rsidR="00CE4005" w:rsidRDefault="00CE4005" w:rsidP="00CE4005">
      <w:r>
        <w:t xml:space="preserve">[Brahma, </w:t>
      </w:r>
      <w:r w:rsidRPr="0097385C">
        <w:t>Professor of Strategic Studies at the Center for Policy Research in New Delhi</w:t>
      </w:r>
      <w:r>
        <w:t>, “</w:t>
      </w:r>
      <w:r w:rsidRPr="0097385C">
        <w:t>The paradox of nuclear power: A water-guzzling technology, yet very vulnerable to water</w:t>
      </w:r>
      <w:r>
        <w:t xml:space="preserve">.” 3-14-2011, Online, </w:t>
      </w:r>
      <w:r w:rsidRPr="0097385C">
        <w:t>http://chellaney.net/2011/03/14/paradox-of-nuclear-power-water-guzzler-yet-vulnerable-to-water/</w:t>
      </w:r>
      <w:r>
        <w:t>] /</w:t>
      </w:r>
      <w:proofErr w:type="spellStart"/>
      <w:r>
        <w:t>Wyo</w:t>
      </w:r>
      <w:proofErr w:type="spellEnd"/>
      <w:r>
        <w:t>-MB</w:t>
      </w:r>
    </w:p>
    <w:p w:rsidR="00CE4005" w:rsidRDefault="00CE4005" w:rsidP="00CE4005">
      <w:pPr>
        <w:rPr>
          <w:rStyle w:val="StyleBoldUnderline"/>
        </w:rPr>
      </w:pPr>
      <w:r>
        <w:t xml:space="preserve">Nuclear plants located by the sea do not face similar problems in hot conditions, because ocean waters do not heat up anywhere near as rapidly as rivers or lakes. And, because they rely on seawater, they cause no freshwater scarcity. But, as Japan’s reactors have shown, </w:t>
      </w:r>
      <w:r w:rsidRPr="005E1BEC">
        <w:rPr>
          <w:rStyle w:val="StyleBoldUnderline"/>
          <w:highlight w:val="yellow"/>
        </w:rPr>
        <w:t>coastal nuclear-power plants confront more serious danger</w:t>
      </w:r>
      <w:r w:rsidRPr="005E1BEC">
        <w:rPr>
          <w:highlight w:val="yellow"/>
        </w:rPr>
        <w:t>s.</w:t>
      </w:r>
      <w:r w:rsidRPr="005E1BEC">
        <w:rPr>
          <w:sz w:val="12"/>
          <w:highlight w:val="yellow"/>
        </w:rPr>
        <w:t>¶</w:t>
      </w:r>
      <w:r w:rsidRPr="0097385C">
        <w:rPr>
          <w:sz w:val="12"/>
        </w:rPr>
        <w:t xml:space="preserve"> </w:t>
      </w:r>
      <w:r>
        <w:t xml:space="preserve">When the Indian </w:t>
      </w:r>
      <w:r w:rsidRPr="0097385C">
        <w:rPr>
          <w:rStyle w:val="StyleBoldUnderline"/>
        </w:rPr>
        <w:t>Ocean tsunami</w:t>
      </w:r>
      <w:r>
        <w:t xml:space="preserve"> struck, the Madras reactor’s core could be kept in safe shutdown condition because the electrical systems had been ingeniously installed on higher ground than the plant itself. And, unlike Fukushima, which bore a direct impact, Madras was far away from the epicenter of the earthquake that unleashed the tsunami.</w:t>
      </w:r>
      <w:r w:rsidRPr="0097385C">
        <w:rPr>
          <w:sz w:val="12"/>
        </w:rPr>
        <w:t xml:space="preserve">¶ </w:t>
      </w:r>
      <w:r w:rsidRPr="005E1BEC">
        <w:rPr>
          <w:rStyle w:val="StyleBoldUnderline"/>
          <w:highlight w:val="yellow"/>
        </w:rPr>
        <w:t>The central dilemma of nuclear power in an increasingly water-stressed world is that it is a water guzzler, yet vulnerable to water</w:t>
      </w:r>
      <w:r>
        <w:t>. And, decades after Lewis L. Strauss, the Chairman of the United States Atomic Energy Agency, claimed that nuclear power would become “too cheap to meter,” the nuclear industry everywhere still subsists on munificent government subsidies.</w:t>
      </w:r>
      <w:r w:rsidRPr="0097385C">
        <w:rPr>
          <w:sz w:val="12"/>
        </w:rPr>
        <w:t xml:space="preserve">¶ </w:t>
      </w:r>
      <w:r>
        <w:t xml:space="preserve">While the appeal of nuclear power has declined considerably in the West, it has grown among the so-called “nuclear newcomers,” which brings with it new challenges, including concerns about proliferation of nuclear weapons. </w:t>
      </w:r>
      <w:r w:rsidRPr="00020662">
        <w:rPr>
          <w:rStyle w:val="StyleBoldUnderline"/>
        </w:rPr>
        <w:t xml:space="preserve">Moreover, </w:t>
      </w:r>
      <w:r w:rsidRPr="00773A17">
        <w:rPr>
          <w:rStyle w:val="StyleBoldUnderline"/>
          <w:highlight w:val="yellow"/>
        </w:rPr>
        <w:t>with nearly two-fifths of the world’s population living within 100 kilometers of a coastline, finding suitable seaside sites for initiation or expansion of a nuclear-power program is no longer easy.</w:t>
      </w:r>
    </w:p>
    <w:p w:rsidR="00CE4005" w:rsidRDefault="00CE4005" w:rsidP="00CE4005">
      <w:pPr>
        <w:pStyle w:val="Heading4"/>
      </w:pPr>
      <w:r>
        <w:t>Nuclear desalination uniquely destroys marine biodiversity-requires larger water intake for cooling</w:t>
      </w:r>
    </w:p>
    <w:p w:rsidR="00CE4005" w:rsidRPr="005128F1" w:rsidRDefault="00CE4005" w:rsidP="00CE4005">
      <w:pPr>
        <w:rPr>
          <w:rStyle w:val="StyleStyleBold12pt"/>
        </w:rPr>
      </w:pPr>
      <w:r w:rsidRPr="005128F1">
        <w:rPr>
          <w:rStyle w:val="StyleStyleBold12pt"/>
        </w:rPr>
        <w:t>IAEA, 2010</w:t>
      </w:r>
    </w:p>
    <w:p w:rsidR="00CE4005" w:rsidRDefault="00CE4005" w:rsidP="00CE4005">
      <w:r>
        <w:t xml:space="preserve">[International atomic energy agency study, Environmental impact assessment of nuclear desalination, </w:t>
      </w:r>
      <w:hyperlink r:id="rId14" w:history="1">
        <w:r w:rsidRPr="00C007A3">
          <w:rPr>
            <w:rStyle w:val="Hyperlink"/>
          </w:rPr>
          <w:t>http://www-pub.iaea.org/MTCD/publications/PDF/te_1642_web.pdf</w:t>
        </w:r>
      </w:hyperlink>
      <w:r>
        <w:t xml:space="preserve"> </w:t>
      </w:r>
      <w:proofErr w:type="spellStart"/>
      <w:r>
        <w:t>uwyo</w:t>
      </w:r>
      <w:proofErr w:type="spellEnd"/>
      <w:r>
        <w:t>//amp]</w:t>
      </w:r>
    </w:p>
    <w:p w:rsidR="00CE4005" w:rsidRDefault="00CE4005" w:rsidP="00CE4005">
      <w:r>
        <w:t xml:space="preserve"> </w:t>
      </w:r>
    </w:p>
    <w:p w:rsidR="00CE4005" w:rsidRDefault="00CE4005" w:rsidP="00CE4005">
      <w:pPr>
        <w:rPr>
          <w:rStyle w:val="StyleBoldUnderline"/>
        </w:rPr>
      </w:pPr>
      <w:r w:rsidRPr="005128F1">
        <w:rPr>
          <w:sz w:val="16"/>
        </w:rPr>
        <w:t xml:space="preserve">Owing to the </w:t>
      </w:r>
      <w:r w:rsidRPr="00773A17">
        <w:rPr>
          <w:rStyle w:val="StyleBoldUnderline"/>
          <w:highlight w:val="yellow"/>
        </w:rPr>
        <w:t>economic and logistic reasons</w:t>
      </w:r>
      <w:r w:rsidRPr="005128F1">
        <w:rPr>
          <w:sz w:val="16"/>
        </w:rPr>
        <w:t xml:space="preserve"> which tend to </w:t>
      </w:r>
      <w:r w:rsidRPr="00773A17">
        <w:rPr>
          <w:rStyle w:val="StyleBoldUnderline"/>
          <w:highlight w:val="yellow"/>
        </w:rPr>
        <w:t xml:space="preserve">dictate intake location as close as ¶ possible to </w:t>
      </w:r>
      <w:proofErr w:type="gramStart"/>
      <w:r w:rsidRPr="00773A17">
        <w:rPr>
          <w:rStyle w:val="StyleBoldUnderline"/>
          <w:highlight w:val="yellow"/>
        </w:rPr>
        <w:t>the</w:t>
      </w:r>
      <w:proofErr w:type="gramEnd"/>
      <w:r w:rsidRPr="00773A17">
        <w:rPr>
          <w:rStyle w:val="StyleBoldUnderline"/>
          <w:highlight w:val="yellow"/>
        </w:rPr>
        <w:t xml:space="preserve"> </w:t>
      </w:r>
      <w:r w:rsidRPr="00020662">
        <w:rPr>
          <w:rStyle w:val="StyleBoldUnderline"/>
          <w:highlight w:val="yellow"/>
        </w:rPr>
        <w:t>coastline,</w:t>
      </w:r>
      <w:r w:rsidRPr="00020662">
        <w:rPr>
          <w:rStyle w:val="StyleBoldUnderline"/>
        </w:rPr>
        <w:t xml:space="preserve"> the</w:t>
      </w:r>
      <w:r w:rsidRPr="005128F1">
        <w:rPr>
          <w:rStyle w:val="StyleBoldUnderline"/>
        </w:rPr>
        <w:t xml:space="preserve"> predominant concern</w:t>
      </w:r>
      <w:r w:rsidRPr="005128F1">
        <w:rPr>
          <w:sz w:val="16"/>
        </w:rPr>
        <w:t xml:space="preserve"> on affected areas </w:t>
      </w:r>
      <w:r w:rsidRPr="005128F1">
        <w:rPr>
          <w:rStyle w:val="StyleBoldUnderline"/>
        </w:rPr>
        <w:t>is on coastal water ¶ habitats</w:t>
      </w:r>
      <w:r w:rsidRPr="005128F1">
        <w:rPr>
          <w:sz w:val="16"/>
        </w:rPr>
        <w:t xml:space="preserve">. </w:t>
      </w:r>
      <w:r w:rsidRPr="005128F1">
        <w:rPr>
          <w:rStyle w:val="StyleBoldUnderline"/>
        </w:rPr>
        <w:t xml:space="preserve">These </w:t>
      </w:r>
      <w:r w:rsidRPr="00773A17">
        <w:rPr>
          <w:rStyle w:val="StyleBoldUnderline"/>
          <w:highlight w:val="yellow"/>
        </w:rPr>
        <w:t>habitats are full of nutrients</w:t>
      </w:r>
      <w:r w:rsidRPr="005128F1">
        <w:rPr>
          <w:sz w:val="16"/>
        </w:rPr>
        <w:t xml:space="preserve">, brightly illuminated and warm, sited in the areas ¶ where most of the primary production¶ 3¶ is to be found, </w:t>
      </w:r>
      <w:r w:rsidRPr="005128F1">
        <w:rPr>
          <w:rStyle w:val="StyleBoldUnderline"/>
        </w:rPr>
        <w:t xml:space="preserve">provided by phytoplankton. </w:t>
      </w:r>
      <w:r w:rsidRPr="00020662">
        <w:rPr>
          <w:rStyle w:val="StyleBoldUnderline"/>
        </w:rPr>
        <w:t xml:space="preserve">Corals, ¶ </w:t>
      </w:r>
      <w:proofErr w:type="spellStart"/>
      <w:r w:rsidRPr="00020662">
        <w:rPr>
          <w:rStyle w:val="StyleBoldUnderline"/>
        </w:rPr>
        <w:t>seagrass</w:t>
      </w:r>
      <w:proofErr w:type="spellEnd"/>
      <w:r w:rsidRPr="00020662">
        <w:rPr>
          <w:rStyle w:val="StyleBoldUnderline"/>
        </w:rPr>
        <w:t xml:space="preserve">, seaweed, and other </w:t>
      </w:r>
      <w:r w:rsidRPr="00773A17">
        <w:rPr>
          <w:rStyle w:val="StyleBoldUnderline"/>
          <w:highlight w:val="yellow"/>
        </w:rPr>
        <w:t>marine plants</w:t>
      </w:r>
      <w:r w:rsidRPr="00020662">
        <w:rPr>
          <w:rStyle w:val="StyleBoldUnderline"/>
        </w:rPr>
        <w:t xml:space="preserve"> also </w:t>
      </w:r>
      <w:r w:rsidRPr="00773A17">
        <w:rPr>
          <w:rStyle w:val="StyleBoldUnderline"/>
          <w:highlight w:val="yellow"/>
        </w:rPr>
        <w:t>provide food, in addition to oxygen and</w:t>
      </w:r>
      <w:r w:rsidRPr="00020662">
        <w:rPr>
          <w:rStyle w:val="StyleBoldUnderline"/>
        </w:rPr>
        <w:t xml:space="preserve"> much ¶ needed </w:t>
      </w:r>
      <w:r w:rsidRPr="00773A17">
        <w:rPr>
          <w:rStyle w:val="StyleBoldUnderline"/>
          <w:highlight w:val="yellow"/>
        </w:rPr>
        <w:t>habitat</w:t>
      </w:r>
      <w:r w:rsidRPr="00020662">
        <w:rPr>
          <w:rStyle w:val="StyleBoldUnderline"/>
        </w:rPr>
        <w:t xml:space="preserve"> for other organisms. Such </w:t>
      </w:r>
      <w:r w:rsidRPr="00773A17">
        <w:rPr>
          <w:rStyle w:val="StyleBoldUnderline"/>
          <w:highlight w:val="yellow"/>
        </w:rPr>
        <w:t>suitable conditions are the basis for the</w:t>
      </w:r>
      <w:r w:rsidRPr="00020662">
        <w:rPr>
          <w:rStyle w:val="StyleBoldUnderline"/>
        </w:rPr>
        <w:t xml:space="preserve"> intricate ¶ marine life </w:t>
      </w:r>
      <w:r w:rsidRPr="00773A17">
        <w:rPr>
          <w:rStyle w:val="StyleBoldUnderline"/>
          <w:highlight w:val="yellow"/>
        </w:rPr>
        <w:t>ecosystem</w:t>
      </w:r>
      <w:r w:rsidRPr="00773A17">
        <w:rPr>
          <w:rStyle w:val="StyleBoldUnderline"/>
        </w:rPr>
        <w:t>s</w:t>
      </w:r>
      <w:r w:rsidRPr="005128F1">
        <w:rPr>
          <w:sz w:val="16"/>
        </w:rPr>
        <w:t xml:space="preserve"> consisting of myriad different benthic, </w:t>
      </w:r>
      <w:proofErr w:type="spellStart"/>
      <w:r w:rsidRPr="005128F1">
        <w:rPr>
          <w:sz w:val="16"/>
        </w:rPr>
        <w:t>nektic</w:t>
      </w:r>
      <w:proofErr w:type="spellEnd"/>
      <w:r w:rsidRPr="005128F1">
        <w:rPr>
          <w:sz w:val="16"/>
        </w:rPr>
        <w:t xml:space="preserve"> and planktonic ¶ communities (as spores, eggs, larvae, juvenile or adult individuals) in quantities </w:t>
      </w:r>
      <w:proofErr w:type="spellStart"/>
      <w:r w:rsidRPr="005128F1">
        <w:rPr>
          <w:sz w:val="16"/>
        </w:rPr>
        <w:t>dependant</w:t>
      </w:r>
      <w:proofErr w:type="spellEnd"/>
      <w:r w:rsidRPr="005128F1">
        <w:rPr>
          <w:sz w:val="16"/>
        </w:rPr>
        <w:t xml:space="preserve"> on ¶ the local eco-balance. ¶ </w:t>
      </w:r>
      <w:proofErr w:type="gramStart"/>
      <w:r w:rsidRPr="005128F1">
        <w:rPr>
          <w:sz w:val="16"/>
        </w:rPr>
        <w:t>Having</w:t>
      </w:r>
      <w:proofErr w:type="gramEnd"/>
      <w:r w:rsidRPr="005128F1">
        <w:rPr>
          <w:sz w:val="16"/>
        </w:rPr>
        <w:t xml:space="preserve"> in mind that seawater is a habitat rich in biodiversity, </w:t>
      </w:r>
      <w:r w:rsidRPr="002F7DE5">
        <w:rPr>
          <w:rStyle w:val="StyleBoldUnderline"/>
          <w:highlight w:val="yellow"/>
        </w:rPr>
        <w:t>intake systems</w:t>
      </w:r>
      <w:r w:rsidRPr="00020662">
        <w:rPr>
          <w:rStyle w:val="StyleBoldUnderline"/>
        </w:rPr>
        <w:t xml:space="preserve">, especially the ¶ direct ones, </w:t>
      </w:r>
      <w:r w:rsidRPr="002F7DE5">
        <w:rPr>
          <w:rStyle w:val="StyleBoldUnderline"/>
          <w:highlight w:val="yellow"/>
        </w:rPr>
        <w:t>become a matter of concern regarding their environmental impact</w:t>
      </w:r>
      <w:r w:rsidRPr="005128F1">
        <w:rPr>
          <w:rStyle w:val="StyleBoldUnderline"/>
        </w:rPr>
        <w:t>.</w:t>
      </w:r>
      <w:r w:rsidRPr="005128F1">
        <w:rPr>
          <w:sz w:val="16"/>
        </w:rPr>
        <w:t xml:space="preserve"> This impact is ¶ harder to identify and quantify compared to the discharge impact [28, 34]. </w:t>
      </w:r>
      <w:r w:rsidRPr="005128F1">
        <w:rPr>
          <w:rStyle w:val="StyleBoldUnderline"/>
        </w:rPr>
        <w:t xml:space="preserve">There are </w:t>
      </w:r>
      <w:r w:rsidRPr="002F7DE5">
        <w:rPr>
          <w:rStyle w:val="StyleBoldUnderline"/>
          <w:highlight w:val="yellow"/>
        </w:rPr>
        <w:t xml:space="preserve">two main ¶ pathways of environmental damage to marine organisms: entrainment and impingement. </w:t>
      </w:r>
      <w:r w:rsidRPr="002F7DE5">
        <w:rPr>
          <w:rStyle w:val="StyleBoldUnderline"/>
          <w:highlight w:val="yellow"/>
        </w:rPr>
        <w:lastRenderedPageBreak/>
        <w:t>Both ¶ introduce an additional source of mortality in seawater habitats alongside natural mortality ¶ due to age, disease and predation</w:t>
      </w:r>
      <w:r w:rsidRPr="005128F1">
        <w:rPr>
          <w:sz w:val="16"/>
        </w:rPr>
        <w:t xml:space="preserve"> [44]. ¶ </w:t>
      </w:r>
      <w:r w:rsidRPr="005128F1">
        <w:rPr>
          <w:rStyle w:val="StyleBoldUnderline"/>
        </w:rPr>
        <w:t>Entrainment refers to organisms that have passed through the openings of the seawater intake ¶ screens and were drawn into the water manufacturing process. Due to the extreme pressures to ¶ which organisms will be subjecte</w:t>
      </w:r>
      <w:r w:rsidRPr="005128F1">
        <w:rPr>
          <w:sz w:val="16"/>
        </w:rPr>
        <w:t xml:space="preserve">d, collision with parts of the pump, high temperatures, as well as the biocides that are used to prevent </w:t>
      </w:r>
      <w:proofErr w:type="spellStart"/>
      <w:r w:rsidRPr="005128F1">
        <w:rPr>
          <w:sz w:val="16"/>
        </w:rPr>
        <w:t>biofouling</w:t>
      </w:r>
      <w:proofErr w:type="spellEnd"/>
      <w:r w:rsidRPr="005128F1">
        <w:rPr>
          <w:sz w:val="16"/>
        </w:rPr>
        <w:t xml:space="preserve"> (e.g. chlorine), </w:t>
      </w:r>
      <w:r w:rsidRPr="002F7DE5">
        <w:rPr>
          <w:rStyle w:val="StyleBoldUnderline"/>
          <w:highlight w:val="yellow"/>
        </w:rPr>
        <w:t xml:space="preserve">entrainment is </w:t>
      </w:r>
      <w:r w:rsidRPr="009471AC">
        <w:rPr>
          <w:rStyle w:val="StyleBoldUnderline"/>
        </w:rPr>
        <w:t xml:space="preserve">¶ considered to be </w:t>
      </w:r>
      <w:r w:rsidRPr="002F7DE5">
        <w:rPr>
          <w:rStyle w:val="StyleBoldUnderline"/>
          <w:highlight w:val="yellow"/>
        </w:rPr>
        <w:t xml:space="preserve">deadly for all organisms. </w:t>
      </w:r>
      <w:r w:rsidRPr="009471AC">
        <w:rPr>
          <w:rStyle w:val="StyleBoldUnderline"/>
          <w:highlight w:val="yellow"/>
        </w:rPr>
        <w:t>¶ Impingement occurs when marine life forms are trapped against the intake screens by the ¶ suction force and velocity of water. Experiencing starvation, exhaustion and asphyxiation</w:t>
      </w:r>
      <w:r w:rsidRPr="009471AC">
        <w:rPr>
          <w:sz w:val="16"/>
          <w:highlight w:val="yellow"/>
        </w:rPr>
        <w:t>,</w:t>
      </w:r>
      <w:r w:rsidRPr="005128F1">
        <w:rPr>
          <w:sz w:val="16"/>
        </w:rPr>
        <w:t xml:space="preserve"> ¶ they do not necessarily succumb to either latent or immediate death. However, very often ¶ </w:t>
      </w:r>
      <w:r w:rsidRPr="002F7DE5">
        <w:rPr>
          <w:rStyle w:val="StyleBoldUnderline"/>
          <w:highlight w:val="yellow"/>
        </w:rPr>
        <w:t>impingement does lethally affect marine organisms</w:t>
      </w:r>
      <w:r w:rsidRPr="005128F1">
        <w:rPr>
          <w:sz w:val="16"/>
        </w:rPr>
        <w:t xml:space="preserve">. If they do not die by injuries from the ¶ collision with the screen or suffocation while being trapped, there is a possibility that some ¶ life support function of these returned organisms will be damaged. If the organisms suffer ¶ from internal or external injuries that reduce their ability to move through the environment, ¶ and thus become an easier target for predation, their chances for survival can be significantly ¶ lower. More robust species of marine organisms can have higher impingement survival rates, ¶ but some species have a survival rate below 10% [45]. ¶ Impingement usually affects larger organisms. Fish, invertebrates, mammals, birds etc. can ¶ get trapped and killed on the intake screens, which is the real concern with impingement. For ¶ smaller organisms like phytoplankton and zooplankton, fish eggs and larvae, spores of kelp, ¶ seaweed and </w:t>
      </w:r>
      <w:proofErr w:type="spellStart"/>
      <w:r w:rsidRPr="005128F1">
        <w:rPr>
          <w:sz w:val="16"/>
        </w:rPr>
        <w:t>seagrass</w:t>
      </w:r>
      <w:proofErr w:type="spellEnd"/>
      <w:r w:rsidRPr="005128F1">
        <w:rPr>
          <w:sz w:val="16"/>
        </w:rPr>
        <w:t xml:space="preserve">, entrainment is of higher concern (Figure 8). Depending on the size of ¶ the screen mesh, one or the other will have higher influence on the marine life. Of course ¶ there are technologies that have been applied with some success or currently are being tested ¶ as promising in reducing the impingement and entrainment effects. ¶ Nevertheless, water </w:t>
      </w:r>
      <w:r w:rsidRPr="002F7DE5">
        <w:rPr>
          <w:rStyle w:val="StyleBoldUnderline"/>
          <w:highlight w:val="yellow"/>
        </w:rPr>
        <w:t>withdrawal as a marine impact factor cannot be ignored and intakes of ¶ nuclear desalination plants should be of great concern, especially when direct intakes for ¶ once-through cooling are involved</w:t>
      </w:r>
      <w:r w:rsidRPr="005128F1">
        <w:rPr>
          <w:sz w:val="16"/>
        </w:rPr>
        <w:t xml:space="preserve">. The main reason for this is that </w:t>
      </w:r>
      <w:r w:rsidRPr="002D331F">
        <w:rPr>
          <w:rStyle w:val="StyleBoldUnderline"/>
          <w:highlight w:val="yellow"/>
        </w:rPr>
        <w:t>nuclear power plants ¶ require</w:t>
      </w:r>
      <w:r w:rsidRPr="005128F1">
        <w:rPr>
          <w:rStyle w:val="StyleBoldUnderline"/>
        </w:rPr>
        <w:t xml:space="preserve"> greater specific quantities of cooling water compared with other thermal plants ¶ (Table 3) [46] and hence </w:t>
      </w:r>
      <w:r w:rsidRPr="002D331F">
        <w:rPr>
          <w:rStyle w:val="StyleBoldUnderline"/>
          <w:highlight w:val="yellow"/>
        </w:rPr>
        <w:t>higher specific entrainment and impingement rates</w:t>
      </w:r>
      <w:r w:rsidRPr="005128F1">
        <w:rPr>
          <w:rStyle w:val="StyleBoldUnderline"/>
        </w:rPr>
        <w:t xml:space="preserve"> should be ¶ expected.</w:t>
      </w:r>
    </w:p>
    <w:p w:rsidR="000022F2" w:rsidRDefault="00CE4005" w:rsidP="00CE4005">
      <w:pPr>
        <w:pStyle w:val="Heading1"/>
      </w:pPr>
      <w:r>
        <w:lastRenderedPageBreak/>
        <w:t>2nc</w:t>
      </w:r>
    </w:p>
    <w:p w:rsidR="00CE4005" w:rsidRDefault="00CE4005" w:rsidP="00CE4005">
      <w:pPr>
        <w:pStyle w:val="Heading1"/>
      </w:pPr>
      <w:proofErr w:type="spellStart"/>
      <w:proofErr w:type="gramStart"/>
      <w:r>
        <w:lastRenderedPageBreak/>
        <w:t>tix</w:t>
      </w:r>
      <w:proofErr w:type="spellEnd"/>
      <w:proofErr w:type="gramEnd"/>
    </w:p>
    <w:p w:rsidR="00CE4005" w:rsidRPr="005430FA" w:rsidRDefault="00CE4005" w:rsidP="00CE4005">
      <w:pPr>
        <w:pStyle w:val="Heading4"/>
      </w:pPr>
      <w:r>
        <w:t>Sequestration c</w:t>
      </w:r>
      <w:r w:rsidRPr="005430FA">
        <w:t xml:space="preserve">ollapses </w:t>
      </w:r>
      <w:r>
        <w:t>Asia-Pacific pivot, power projection, ability to solve escalation, and air, sea, and land capabilities</w:t>
      </w:r>
    </w:p>
    <w:p w:rsidR="00CE4005" w:rsidRPr="005430FA" w:rsidRDefault="00CE4005" w:rsidP="00CE4005">
      <w:pPr>
        <w:rPr>
          <w:rStyle w:val="StyleStyleBold12pt"/>
        </w:rPr>
      </w:pPr>
      <w:r w:rsidRPr="005430FA">
        <w:rPr>
          <w:rStyle w:val="StyleStyleBold12pt"/>
        </w:rPr>
        <w:t>Horowitz 12</w:t>
      </w:r>
    </w:p>
    <w:p w:rsidR="00CE4005" w:rsidRDefault="00CE4005" w:rsidP="00CE4005">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CE4005" w:rsidRPr="002E6157" w:rsidRDefault="00CE4005" w:rsidP="00CE4005"/>
    <w:p w:rsidR="00CE4005" w:rsidRDefault="00CE4005" w:rsidP="00CE4005">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proofErr w:type="spellStart"/>
      <w:r w:rsidRPr="005D0AC6">
        <w:rPr>
          <w:sz w:val="16"/>
        </w:rPr>
        <w:t>AirSea</w:t>
      </w:r>
      <w:proofErr w:type="spellEnd"/>
      <w:r w:rsidRPr="005D0AC6">
        <w:rPr>
          <w:sz w:val="16"/>
        </w:rPr>
        <w:t xml:space="preserve">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and 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he unparalleled access the United States enjoys to air, sea, 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CE4005" w:rsidRDefault="00CE4005" w:rsidP="00CE4005">
      <w:pPr>
        <w:rPr>
          <w:sz w:val="16"/>
        </w:rPr>
      </w:pPr>
    </w:p>
    <w:p w:rsidR="00CE4005" w:rsidRDefault="00CE4005" w:rsidP="00CE4005">
      <w:pPr>
        <w:rPr>
          <w:sz w:val="16"/>
        </w:rPr>
      </w:pPr>
    </w:p>
    <w:p w:rsidR="00CE4005" w:rsidRDefault="00CE4005" w:rsidP="00CE4005">
      <w:pPr>
        <w:pStyle w:val="Heading4"/>
      </w:pPr>
      <w:r>
        <w:t xml:space="preserve">Lack of </w:t>
      </w:r>
      <w:proofErr w:type="spellStart"/>
      <w:proofErr w:type="gramStart"/>
      <w:r>
        <w:t>asia</w:t>
      </w:r>
      <w:proofErr w:type="spellEnd"/>
      <w:proofErr w:type="gramEnd"/>
      <w:r>
        <w:t xml:space="preserve"> pivot collapses </w:t>
      </w:r>
      <w:proofErr w:type="spellStart"/>
      <w:r>
        <w:t>heg</w:t>
      </w:r>
      <w:proofErr w:type="spellEnd"/>
      <w:r>
        <w:t xml:space="preserve"> and causes </w:t>
      </w:r>
      <w:proofErr w:type="spellStart"/>
      <w:r>
        <w:t>miscalc</w:t>
      </w:r>
      <w:proofErr w:type="spellEnd"/>
      <w:r>
        <w:t>/WWIII</w:t>
      </w:r>
    </w:p>
    <w:p w:rsidR="00CE4005" w:rsidRPr="00A54B89" w:rsidRDefault="00CE4005" w:rsidP="00CE4005">
      <w:pPr>
        <w:rPr>
          <w:rStyle w:val="StyleStyleBold12pt"/>
        </w:rPr>
      </w:pPr>
      <w:r w:rsidRPr="00A54B89">
        <w:rPr>
          <w:rStyle w:val="StyleStyleBold12pt"/>
        </w:rPr>
        <w:t>Macgregor Oct. 26th</w:t>
      </w:r>
    </w:p>
    <w:p w:rsidR="00CE4005" w:rsidRDefault="00CE4005" w:rsidP="00CE4005">
      <w:pPr>
        <w:rPr>
          <w:sz w:val="16"/>
        </w:rPr>
      </w:pPr>
      <w:r>
        <w:rPr>
          <w:sz w:val="16"/>
        </w:rPr>
        <w:t xml:space="preserve">[Douglas A. </w:t>
      </w:r>
      <w:proofErr w:type="spellStart"/>
      <w:r>
        <w:rPr>
          <w:sz w:val="16"/>
        </w:rPr>
        <w:t>Mcgregor</w:t>
      </w:r>
      <w:proofErr w:type="spellEnd"/>
      <w:r>
        <w:rPr>
          <w:sz w:val="16"/>
        </w:rPr>
        <w:t>, contributor and is executive vice president of Burke-Macgregor Group, LLC. He is also a retired Army colonel, decorated combat veteran and the author of four books on military affairs.</w:t>
      </w:r>
    </w:p>
    <w:p w:rsidR="00CE4005" w:rsidRDefault="00CE4005" w:rsidP="00CE4005">
      <w:pPr>
        <w:rPr>
          <w:sz w:val="16"/>
        </w:rPr>
      </w:pPr>
    </w:p>
    <w:p w:rsidR="00CE4005" w:rsidRDefault="00CE4005" w:rsidP="00CE4005">
      <w:pPr>
        <w:rPr>
          <w:sz w:val="16"/>
        </w:rPr>
      </w:pPr>
      <w:r>
        <w:rPr>
          <w:sz w:val="16"/>
        </w:rPr>
        <w:t xml:space="preserve">Read more: </w:t>
      </w:r>
      <w:hyperlink r:id="rId15" w:anchor="ixzz2AqlmAi5s" w:history="1">
        <w:r w:rsidRPr="00695137">
          <w:rPr>
            <w:rStyle w:val="Hyperlink"/>
            <w:sz w:val="16"/>
          </w:rPr>
          <w:t>http://nation.time.com/2012/10/26/affording-the-pacific-pivot/#ixzz2AqlmAi5s</w:t>
        </w:r>
      </w:hyperlink>
      <w:proofErr w:type="gramStart"/>
      <w:r>
        <w:rPr>
          <w:sz w:val="16"/>
        </w:rPr>
        <w:t>, ,</w:t>
      </w:r>
      <w:proofErr w:type="gramEnd"/>
      <w:r>
        <w:rPr>
          <w:sz w:val="16"/>
        </w:rPr>
        <w:t xml:space="preserve"> October 26</w:t>
      </w:r>
      <w:r w:rsidRPr="00A54B89">
        <w:rPr>
          <w:sz w:val="16"/>
          <w:vertAlign w:val="superscript"/>
        </w:rPr>
        <w:t>th</w:t>
      </w:r>
      <w:r>
        <w:rPr>
          <w:sz w:val="16"/>
        </w:rPr>
        <w:t xml:space="preserve">, 2012, Affording the “Pacific Pivot”, </w:t>
      </w:r>
      <w:hyperlink r:id="rId16" w:history="1">
        <w:r w:rsidRPr="00695137">
          <w:rPr>
            <w:rStyle w:val="Hyperlink"/>
            <w:sz w:val="16"/>
          </w:rPr>
          <w:t>http://nation.time.com/2012/10/26/affording-the-pacific-pivot/</w:t>
        </w:r>
      </w:hyperlink>
      <w:r>
        <w:rPr>
          <w:sz w:val="16"/>
        </w:rPr>
        <w:t xml:space="preserve">,  </w:t>
      </w:r>
      <w:proofErr w:type="spellStart"/>
      <w:r>
        <w:rPr>
          <w:sz w:val="16"/>
        </w:rPr>
        <w:t>uwyo</w:t>
      </w:r>
      <w:proofErr w:type="spellEnd"/>
      <w:r>
        <w:rPr>
          <w:sz w:val="16"/>
        </w:rPr>
        <w:t>//amp]</w:t>
      </w:r>
    </w:p>
    <w:p w:rsidR="00CE4005" w:rsidRDefault="00CE4005" w:rsidP="00CE4005">
      <w:pPr>
        <w:rPr>
          <w:sz w:val="16"/>
        </w:rPr>
      </w:pPr>
    </w:p>
    <w:p w:rsidR="00CE4005" w:rsidRPr="00A54B89" w:rsidRDefault="00CE4005" w:rsidP="00CE4005">
      <w:pPr>
        <w:rPr>
          <w:sz w:val="16"/>
        </w:rPr>
      </w:pPr>
      <w:r>
        <w:rPr>
          <w:sz w:val="16"/>
        </w:rPr>
        <w:t xml:space="preserve">In the turbulent decade leading up to the outbreak of World War I, Winston Churchill, Britain’s First Lord of the Admiralty, urged Britain’s national leadership to concentrate British naval power in the Atlantic and the North Sea where Germany’s rapidly expanding high seas fleet seemed determined to challenge British naval supremacy. Churchill reasoned, “It would be very foolish to lose England in safeguarding Egypt. If we win the big battle in the decisive theater, we can put everything else straight afterwards. If we lose it, there will not be any afterwards.” On the precipice of sequestration and with the survival of Social Security, Medicare and Medicaid at stake, </w:t>
      </w:r>
      <w:r w:rsidRPr="00FA0A81">
        <w:rPr>
          <w:rStyle w:val="StyleBoldUnderline"/>
          <w:highlight w:val="yellow"/>
        </w:rPr>
        <w:t>Churchill’s strategic rationale is instructive,</w:t>
      </w:r>
      <w:r>
        <w:rPr>
          <w:sz w:val="16"/>
        </w:rPr>
        <w:t xml:space="preserve"> particularly </w:t>
      </w:r>
      <w:r w:rsidRPr="00FA0A81">
        <w:rPr>
          <w:rStyle w:val="StyleBoldUnderline"/>
          <w:highlight w:val="yellow"/>
        </w:rPr>
        <w:t>for leaders</w:t>
      </w:r>
      <w:r>
        <w:rPr>
          <w:sz w:val="16"/>
        </w:rPr>
        <w:t xml:space="preserve"> in Washington, D.C., </w:t>
      </w:r>
      <w:r w:rsidRPr="00FA0A81">
        <w:rPr>
          <w:rStyle w:val="StyleBoldUnderline"/>
          <w:highlight w:val="yellow"/>
        </w:rPr>
        <w:t>who advocate a U.S. military buildup in the Pacific.</w:t>
      </w:r>
      <w:r w:rsidRPr="00D1690E">
        <w:rPr>
          <w:rStyle w:val="StyleBoldUnderline"/>
        </w:rPr>
        <w:t xml:space="preserve"> When Churchill made the case for concentrating the British fleet in the Atlantic, </w:t>
      </w:r>
      <w:r w:rsidRPr="00FA0A81">
        <w:rPr>
          <w:rStyle w:val="StyleBoldUnderline"/>
          <w:highlight w:val="yellow"/>
        </w:rPr>
        <w:t>he was practicing economy of force</w:t>
      </w:r>
      <w:r w:rsidRPr="00FA0A81">
        <w:rPr>
          <w:sz w:val="16"/>
          <w:highlight w:val="yellow"/>
        </w:rPr>
        <w:t>,</w:t>
      </w:r>
      <w:r>
        <w:rPr>
          <w:sz w:val="16"/>
        </w:rPr>
        <w:t xml:space="preserve"> a time honored principle in British military affairs. In 1902, in the midst of a financial crisis brought on, in part, by the Boer War, London had already turned to Japan for military assistance in blocking Russian expansion in the Far East. By 1911, the Russian threat had disappeared beneath the waters of the Tsushima Strait, but the Anglo-Japanese Treaty still allowed the withdrawal of British naval and ground forces from Asia, facilitating the concentration of British military power in the Atlantic. </w:t>
      </w:r>
      <w:r w:rsidRPr="00FA0A81">
        <w:rPr>
          <w:rStyle w:val="StyleBoldUnderline"/>
          <w:highlight w:val="yellow"/>
        </w:rPr>
        <w:t>The result was a debilitating blockade Germany could not overcome</w:t>
      </w:r>
      <w:r w:rsidRPr="00D1690E">
        <w:rPr>
          <w:rStyle w:val="StyleBoldUnderline"/>
        </w:rPr>
        <w:t xml:space="preserve"> throughout the First World </w:t>
      </w:r>
      <w:proofErr w:type="spellStart"/>
      <w:r w:rsidRPr="00D1690E">
        <w:rPr>
          <w:rStyle w:val="StyleBoldUnderline"/>
        </w:rPr>
        <w:t>War</w:t>
      </w:r>
      <w:r>
        <w:rPr>
          <w:rStyle w:val="StyleBoldUnderline"/>
        </w:rPr>
        <w:t>.</w:t>
      </w:r>
      <w:r w:rsidRPr="00A54B89">
        <w:rPr>
          <w:sz w:val="16"/>
        </w:rPr>
        <w:t>Like</w:t>
      </w:r>
      <w:proofErr w:type="spellEnd"/>
      <w:r w:rsidRPr="00A54B89">
        <w:rPr>
          <w:sz w:val="16"/>
        </w:rPr>
        <w:t xml:space="preserve"> the British at the beginning of the 20th </w:t>
      </w:r>
      <w:proofErr w:type="gramStart"/>
      <w:r w:rsidRPr="00A54B89">
        <w:rPr>
          <w:sz w:val="16"/>
        </w:rPr>
        <w:t>Century,</w:t>
      </w:r>
      <w:proofErr w:type="gramEnd"/>
      <w:r w:rsidRPr="00A54B89">
        <w:rPr>
          <w:sz w:val="16"/>
        </w:rPr>
        <w:t xml:space="preserve"> Washington suffers from a case of “Imperial Overstretch.” </w:t>
      </w:r>
      <w:r w:rsidRPr="00FA0A81">
        <w:rPr>
          <w:rStyle w:val="StyleBoldUnderline"/>
          <w:highlight w:val="yellow"/>
        </w:rPr>
        <w:t>Washington needs a new</w:t>
      </w:r>
      <w:r w:rsidRPr="00A54B89">
        <w:rPr>
          <w:rStyle w:val="StyleBoldUnderline"/>
        </w:rPr>
        <w:t xml:space="preserve"> </w:t>
      </w:r>
      <w:r w:rsidRPr="00FA0A81">
        <w:rPr>
          <w:rStyle w:val="StyleBoldUnderline"/>
          <w:highlight w:val="yellow"/>
        </w:rPr>
        <w:t>national security strategy,</w:t>
      </w:r>
      <w:r w:rsidRPr="00A54B89">
        <w:rPr>
          <w:rStyle w:val="StyleBoldUnderline"/>
        </w:rPr>
        <w:t xml:space="preserve"> one </w:t>
      </w:r>
      <w:r w:rsidRPr="00FA0A81">
        <w:rPr>
          <w:rStyle w:val="StyleBoldUnderline"/>
          <w:highlight w:val="yellow"/>
        </w:rPr>
        <w:t>designed to halt the dissipation of American military resource</w:t>
      </w:r>
      <w:r w:rsidRPr="00A54B89">
        <w:rPr>
          <w:rStyle w:val="StyleBoldUnderline"/>
        </w:rPr>
        <w:t xml:space="preserve">s </w:t>
      </w:r>
      <w:r w:rsidRPr="00A54B89">
        <w:rPr>
          <w:sz w:val="16"/>
        </w:rPr>
        <w:t xml:space="preserve">around the world </w:t>
      </w:r>
      <w:r w:rsidRPr="00FA0A81">
        <w:rPr>
          <w:rStyle w:val="StyleBoldUnderline"/>
          <w:highlight w:val="yellow"/>
        </w:rPr>
        <w:t>and to concentrate it</w:t>
      </w:r>
      <w:r w:rsidRPr="00A54B89">
        <w:rPr>
          <w:rStyle w:val="StyleBoldUnderline"/>
        </w:rPr>
        <w:t xml:space="preserve"> wherever it is needed</w:t>
      </w:r>
      <w:r w:rsidRPr="00A54B89">
        <w:rPr>
          <w:sz w:val="16"/>
        </w:rPr>
        <w:t xml:space="preserve">. For the moment, </w:t>
      </w:r>
      <w:r w:rsidRPr="00FA0A81">
        <w:rPr>
          <w:rStyle w:val="StyleBoldUnderline"/>
          <w:highlight w:val="yellow"/>
        </w:rPr>
        <w:t>the point of concentration is Asia, where China’s assertiveness opens the door to the kind of instability and potential for strategic miscalculation that is</w:t>
      </w:r>
      <w:r w:rsidRPr="00A54B89">
        <w:rPr>
          <w:rStyle w:val="StyleBoldUnderline"/>
        </w:rPr>
        <w:t xml:space="preserve"> eerily </w:t>
      </w:r>
      <w:r w:rsidRPr="00FA0A81">
        <w:rPr>
          <w:rStyle w:val="StyleBoldUnderline"/>
          <w:highlight w:val="yellow"/>
        </w:rPr>
        <w:t>similar to the crises and conflicts that preceded the outbreak of World War I</w:t>
      </w:r>
      <w:r w:rsidRPr="00A54B89">
        <w:rPr>
          <w:sz w:val="16"/>
        </w:rPr>
        <w:t xml:space="preserve"> in Europe.</w:t>
      </w:r>
    </w:p>
    <w:p w:rsidR="00CE4005" w:rsidRDefault="00CE4005" w:rsidP="00CE4005"/>
    <w:p w:rsidR="00CE4005" w:rsidRDefault="00CE4005" w:rsidP="00CE4005"/>
    <w:p w:rsidR="00CE4005" w:rsidRDefault="00CE4005" w:rsidP="00CE4005">
      <w:pPr>
        <w:rPr>
          <w:rStyle w:val="StyleStyleBold12pt"/>
        </w:rPr>
      </w:pPr>
      <w:r>
        <w:rPr>
          <w:rStyle w:val="StyleStyleBold12pt"/>
        </w:rPr>
        <w:t>Debt ceiling will be next big battle</w:t>
      </w:r>
    </w:p>
    <w:p w:rsidR="00CE4005" w:rsidRPr="0018627A" w:rsidRDefault="00CE4005" w:rsidP="00CE4005">
      <w:pPr>
        <w:rPr>
          <w:rStyle w:val="StyleStyleBold12pt"/>
        </w:rPr>
      </w:pPr>
      <w:proofErr w:type="spellStart"/>
      <w:r w:rsidRPr="0018627A">
        <w:rPr>
          <w:rStyle w:val="StyleStyleBold12pt"/>
        </w:rPr>
        <w:t>Helderman</w:t>
      </w:r>
      <w:proofErr w:type="spellEnd"/>
      <w:r w:rsidRPr="0018627A">
        <w:rPr>
          <w:rStyle w:val="StyleStyleBold12pt"/>
        </w:rPr>
        <w:t xml:space="preserve"> Jan 1st</w:t>
      </w:r>
    </w:p>
    <w:p w:rsidR="00CE4005" w:rsidRPr="0018627A" w:rsidRDefault="00CE4005" w:rsidP="00CE4005">
      <w:r w:rsidRPr="0018627A">
        <w:t xml:space="preserve">[Rosalind S. </w:t>
      </w:r>
      <w:proofErr w:type="spellStart"/>
      <w:r w:rsidRPr="0018627A">
        <w:t>Helderman</w:t>
      </w:r>
      <w:proofErr w:type="spellEnd"/>
      <w:r w:rsidRPr="0018627A">
        <w:t xml:space="preserve">, </w:t>
      </w:r>
      <w:r>
        <w:t xml:space="preserve">reporter, </w:t>
      </w:r>
      <w:r w:rsidRPr="0018627A">
        <w:t xml:space="preserve">January 1st, 2013, http://www.washingtonpost.com/politics/after-a-fiscal-cliff-deal-what-next/2012/12/31/b9d9a452-5384-11e2-bf3e-76c0a789346f_story.html </w:t>
      </w:r>
      <w:proofErr w:type="spellStart"/>
      <w:r w:rsidRPr="0018627A">
        <w:t>uwyo</w:t>
      </w:r>
      <w:proofErr w:type="spellEnd"/>
      <w:r w:rsidRPr="0018627A">
        <w:t>//amp]</w:t>
      </w:r>
    </w:p>
    <w:p w:rsidR="00CE4005" w:rsidRDefault="00CE4005" w:rsidP="00CE4005">
      <w:pPr>
        <w:rPr>
          <w:sz w:val="16"/>
        </w:rPr>
      </w:pPr>
    </w:p>
    <w:p w:rsidR="00CE4005" w:rsidRDefault="00CE4005" w:rsidP="00CE4005">
      <w:pPr>
        <w:rPr>
          <w:rStyle w:val="StyleBoldUnderline"/>
        </w:rPr>
      </w:pPr>
      <w:r w:rsidRPr="00180874">
        <w:rPr>
          <w:rStyle w:val="StyleBoldUnderline"/>
          <w:highlight w:val="cyan"/>
        </w:rPr>
        <w:t>The next</w:t>
      </w:r>
      <w:r w:rsidRPr="0018627A">
        <w:rPr>
          <w:rStyle w:val="StyleBoldUnderline"/>
        </w:rPr>
        <w:t xml:space="preserve"> big </w:t>
      </w:r>
      <w:r w:rsidRPr="00180874">
        <w:rPr>
          <w:rStyle w:val="StyleBoldUnderline"/>
          <w:highlight w:val="cyan"/>
        </w:rPr>
        <w:t>deadline is</w:t>
      </w:r>
      <w:r w:rsidRPr="0018627A">
        <w:rPr>
          <w:rStyle w:val="StyleBoldUnderline"/>
        </w:rPr>
        <w:t xml:space="preserve"> likely to come around </w:t>
      </w:r>
      <w:r w:rsidRPr="00180874">
        <w:rPr>
          <w:rStyle w:val="StyleBoldUnderline"/>
          <w:highlight w:val="cyan"/>
        </w:rPr>
        <w:t>the end of February</w:t>
      </w:r>
      <w:r w:rsidRPr="0018627A">
        <w:rPr>
          <w:rStyle w:val="StyleBoldUnderline"/>
        </w:rPr>
        <w:t>, w</w:t>
      </w:r>
      <w:r w:rsidRPr="00180874">
        <w:rPr>
          <w:rStyle w:val="StyleBoldUnderline"/>
          <w:highlight w:val="cyan"/>
        </w:rPr>
        <w:t>hen the Treasury Department will exhaust the measures</w:t>
      </w:r>
      <w:r w:rsidRPr="001B1FF9">
        <w:t xml:space="preserve"> now in place </w:t>
      </w:r>
      <w:r w:rsidRPr="00180874">
        <w:rPr>
          <w:highlight w:val="cyan"/>
        </w:rPr>
        <w:t>to extend the nation’s</w:t>
      </w:r>
      <w:r w:rsidRPr="001B1FF9">
        <w:t xml:space="preserve"> $16.4 trillion </w:t>
      </w:r>
      <w:r w:rsidRPr="00180874">
        <w:rPr>
          <w:rStyle w:val="StyleBoldUnderline"/>
          <w:highlight w:val="cyan"/>
        </w:rPr>
        <w:t>debt ceiling</w:t>
      </w:r>
      <w:r w:rsidRPr="0018627A">
        <w:rPr>
          <w:rStyle w:val="StyleBoldUnderline"/>
        </w:rPr>
        <w:t xml:space="preserve">. At that point, </w:t>
      </w:r>
      <w:r w:rsidRPr="00180874">
        <w:rPr>
          <w:rStyle w:val="StyleBoldUnderline"/>
          <w:highlight w:val="cyan"/>
        </w:rPr>
        <w:t>the government will not be able to pay its bills</w:t>
      </w:r>
      <w:r w:rsidRPr="0018627A">
        <w:rPr>
          <w:rStyle w:val="StyleBoldUnderline"/>
        </w:rPr>
        <w:t xml:space="preserve"> </w:t>
      </w:r>
      <w:r w:rsidRPr="001B1FF9">
        <w:t>unless Congress votes to raise the nation’s legal borrowing limit.</w:t>
      </w:r>
      <w:r>
        <w:t xml:space="preserve"> </w:t>
      </w:r>
      <w:r w:rsidRPr="00180874">
        <w:rPr>
          <w:rStyle w:val="StyleBoldUnderline"/>
          <w:highlight w:val="cyan"/>
        </w:rPr>
        <w:t>Republicans hope to use that moment to force Obama and</w:t>
      </w:r>
      <w:r w:rsidRPr="0018627A">
        <w:rPr>
          <w:rStyle w:val="StyleBoldUnderline"/>
        </w:rPr>
        <w:t xml:space="preserve"> congressional </w:t>
      </w:r>
      <w:r w:rsidRPr="00180874">
        <w:rPr>
          <w:rStyle w:val="StyleBoldUnderline"/>
          <w:highlight w:val="cyan"/>
        </w:rPr>
        <w:t>Democrats to agree to major spending cuts in return for the increase</w:t>
      </w:r>
      <w:r w:rsidRPr="0018627A">
        <w:rPr>
          <w:rStyle w:val="StyleBoldUnderline"/>
        </w:rPr>
        <w:t xml:space="preserve"> — in what could be </w:t>
      </w:r>
      <w:r w:rsidRPr="00180874">
        <w:rPr>
          <w:rStyle w:val="StyleBoldUnderline"/>
          <w:highlight w:val="cyan"/>
        </w:rPr>
        <w:t>a sequel to</w:t>
      </w:r>
      <w:r w:rsidRPr="0018627A">
        <w:rPr>
          <w:rStyle w:val="StyleBoldUnderline"/>
        </w:rPr>
        <w:t xml:space="preserve"> the contentious face-off over </w:t>
      </w:r>
      <w:r w:rsidRPr="00180874">
        <w:rPr>
          <w:rStyle w:val="StyleBoldUnderline"/>
          <w:highlight w:val="cyan"/>
        </w:rPr>
        <w:t xml:space="preserve">the debt limit in the summer </w:t>
      </w:r>
      <w:r w:rsidRPr="00180874">
        <w:rPr>
          <w:rStyle w:val="StyleBoldUnderline"/>
        </w:rPr>
        <w:t xml:space="preserve">of </w:t>
      </w:r>
      <w:r w:rsidRPr="00180874">
        <w:rPr>
          <w:rStyle w:val="StyleBoldUnderline"/>
          <w:highlight w:val="cyan"/>
        </w:rPr>
        <w:t>2011</w:t>
      </w:r>
      <w:r w:rsidRPr="0018627A">
        <w:rPr>
          <w:rStyle w:val="StyleBoldUnderline"/>
        </w:rPr>
        <w:t>.</w:t>
      </w:r>
    </w:p>
    <w:p w:rsidR="00CE4005" w:rsidRDefault="00CE4005" w:rsidP="00CE4005">
      <w:pPr>
        <w:rPr>
          <w:rStyle w:val="StyleBoldUnderline"/>
        </w:rPr>
      </w:pPr>
    </w:p>
    <w:p w:rsidR="00CE4005" w:rsidRPr="00DE5FE9" w:rsidRDefault="00CE4005" w:rsidP="00CE4005">
      <w:pPr>
        <w:pStyle w:val="Heading4"/>
      </w:pPr>
      <w:r w:rsidRPr="00DE5FE9">
        <w:t>SMR debates are polarizing</w:t>
      </w:r>
    </w:p>
    <w:p w:rsidR="00CE4005" w:rsidRPr="00DE5FE9" w:rsidRDefault="00CE4005" w:rsidP="00CE4005">
      <w:pPr>
        <w:rPr>
          <w:rStyle w:val="StyleStyleBold12pt"/>
        </w:rPr>
      </w:pPr>
      <w:r w:rsidRPr="00DE5FE9">
        <w:rPr>
          <w:rStyle w:val="StyleStyleBold12pt"/>
        </w:rPr>
        <w:t xml:space="preserve">Carper and </w:t>
      </w:r>
      <w:proofErr w:type="spellStart"/>
      <w:r w:rsidRPr="00DE5FE9">
        <w:rPr>
          <w:rStyle w:val="StyleStyleBold12pt"/>
        </w:rPr>
        <w:t>Schmid</w:t>
      </w:r>
      <w:proofErr w:type="spellEnd"/>
      <w:r w:rsidRPr="00DE5FE9">
        <w:rPr>
          <w:rStyle w:val="StyleStyleBold12pt"/>
        </w:rPr>
        <w:t xml:space="preserve"> 11 </w:t>
      </w:r>
    </w:p>
    <w:p w:rsidR="00CE4005" w:rsidRDefault="00CE4005" w:rsidP="00CE4005">
      <w:r>
        <w:t xml:space="preserve">[Ross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w:t>
      </w:r>
      <w:hyperlink r:id="rId17" w:history="1">
        <w:r w:rsidRPr="00344318">
          <w:rPr>
            <w:rStyle w:val="Hyperlink"/>
          </w:rPr>
          <w:t>http://www.issues.org/27.4/carper.html</w:t>
        </w:r>
      </w:hyperlink>
      <w:r>
        <w:t>]</w:t>
      </w:r>
    </w:p>
    <w:p w:rsidR="00CE4005" w:rsidRDefault="00CE4005" w:rsidP="00CE4005"/>
    <w:p w:rsidR="00CE4005" w:rsidRPr="00DE5FE9" w:rsidRDefault="00CE4005" w:rsidP="00CE4005">
      <w:pPr>
        <w:rPr>
          <w:sz w:val="16"/>
        </w:rPr>
      </w:pPr>
      <w:r w:rsidRPr="00DE5FE9">
        <w:rPr>
          <w:sz w:val="16"/>
        </w:rPr>
        <w:lastRenderedPageBreak/>
        <w:t xml:space="preserve">Historically, </w:t>
      </w:r>
      <w:r w:rsidRPr="00587140">
        <w:rPr>
          <w:rStyle w:val="StyleBoldUnderline"/>
          <w:highlight w:val="cyan"/>
        </w:rPr>
        <w:t>nuclear energy has been entangled in one of the most polarizing debates</w:t>
      </w:r>
      <w:r w:rsidRPr="00DE5FE9">
        <w:rPr>
          <w:rStyle w:val="StyleBoldUnderline"/>
        </w:rPr>
        <w:t xml:space="preserve"> in this country.</w:t>
      </w:r>
      <w:r w:rsidRPr="00DE5FE9">
        <w:rPr>
          <w:sz w:val="16"/>
        </w:rPr>
        <w:t xml:space="preserve"> </w:t>
      </w:r>
      <w:r w:rsidRPr="00587140">
        <w:rPr>
          <w:rStyle w:val="StyleBoldUnderline"/>
          <w:highlight w:val="cyan"/>
        </w:rPr>
        <w:t>Promoters and adversaries of nuclear power alike have accused the other side of oversimplification and exaggeration.</w:t>
      </w:r>
      <w:r w:rsidRPr="00DE5FE9">
        <w:rPr>
          <w:rStyle w:val="StyleBoldUnderline"/>
        </w:rPr>
        <w:t xml:space="preserve"> </w:t>
      </w:r>
      <w:r w:rsidRPr="00DE5FE9">
        <w:rPr>
          <w:sz w:val="16"/>
        </w:rPr>
        <w:t xml:space="preserve">For today’s industry, </w:t>
      </w:r>
      <w:r w:rsidRPr="00587140">
        <w:rPr>
          <w:sz w:val="16"/>
          <w:highlight w:val="cyan"/>
        </w:rPr>
        <w:t>re</w:t>
      </w:r>
      <w:r w:rsidRPr="00587140">
        <w:rPr>
          <w:rStyle w:val="StyleBoldUnderline"/>
          <w:highlight w:val="cyan"/>
        </w:rPr>
        <w:t xml:space="preserve">assuring </w:t>
      </w:r>
      <w:proofErr w:type="gramStart"/>
      <w:r w:rsidRPr="00587140">
        <w:rPr>
          <w:rStyle w:val="StyleBoldUnderline"/>
          <w:highlight w:val="cyan"/>
        </w:rPr>
        <w:t>a wary public and nervous government regulators</w:t>
      </w:r>
      <w:proofErr w:type="gramEnd"/>
      <w:r w:rsidRPr="00587140">
        <w:rPr>
          <w:rStyle w:val="StyleBoldUnderline"/>
          <w:highlight w:val="cyan"/>
        </w:rPr>
        <w:t xml:space="preserve"> that small reactors are completely safe might not be the most promising strategy. People</w:t>
      </w:r>
      <w:r w:rsidRPr="00DE5FE9">
        <w:rPr>
          <w:sz w:val="16"/>
        </w:rPr>
        <w:t xml:space="preserve"> may not remember much history, but they usually do </w:t>
      </w:r>
      <w:r w:rsidRPr="00587140">
        <w:rPr>
          <w:sz w:val="16"/>
          <w:highlight w:val="cyan"/>
        </w:rPr>
        <w:t>r</w:t>
      </w:r>
      <w:r w:rsidRPr="00587140">
        <w:rPr>
          <w:rStyle w:val="StyleBoldUnderline"/>
          <w:highlight w:val="cyan"/>
        </w:rPr>
        <w:t>emember who let them down before</w:t>
      </w:r>
      <w:r w:rsidRPr="00DE5FE9">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E5FE9">
        <w:rPr>
          <w:sz w:val="16"/>
        </w:rPr>
        <w:t>preestablished</w:t>
      </w:r>
      <w:proofErr w:type="spellEnd"/>
      <w:r w:rsidRPr="00DE5FE9">
        <w:rPr>
          <w:sz w:val="16"/>
        </w:rPr>
        <w:t xml:space="preserve"> boundaries. Relevant historical experience with small compact reactors in military submarines, for example, should not be off limits, just because information about them has traditionally been classified.</w:t>
      </w:r>
    </w:p>
    <w:p w:rsidR="00CE4005" w:rsidRDefault="00CE4005" w:rsidP="00CE4005">
      <w:pPr>
        <w:pStyle w:val="Heading4"/>
      </w:pPr>
      <w:r>
        <w:t>Nuclear power plant closing in Wisconsin due to cheap natural gas- other’s expected to follow</w:t>
      </w:r>
    </w:p>
    <w:p w:rsidR="00CE4005" w:rsidRDefault="00CE4005" w:rsidP="00CE4005"/>
    <w:p w:rsidR="00CE4005" w:rsidRPr="00732552" w:rsidRDefault="00CE4005" w:rsidP="00CE4005">
      <w:pPr>
        <w:rPr>
          <w:rStyle w:val="StyleStyleBold12pt"/>
        </w:rPr>
      </w:pPr>
      <w:r w:rsidRPr="00732552">
        <w:rPr>
          <w:rStyle w:val="StyleStyleBold12pt"/>
        </w:rPr>
        <w:t>Owen 12/11</w:t>
      </w:r>
    </w:p>
    <w:p w:rsidR="00CE4005" w:rsidRDefault="00CE4005" w:rsidP="00CE4005">
      <w:proofErr w:type="gramStart"/>
      <w:r>
        <w:t xml:space="preserve">[Bruce, </w:t>
      </w:r>
      <w:r w:rsidRPr="00732552">
        <w:t xml:space="preserve">Winnipeg Free Press </w:t>
      </w:r>
      <w:r>
        <w:t>“</w:t>
      </w:r>
      <w:r w:rsidRPr="00732552">
        <w:t>Wisconsin nuclear plant to close</w:t>
      </w:r>
      <w:r>
        <w:t>” 12.11.12.</w:t>
      </w:r>
      <w:proofErr w:type="gramEnd"/>
      <w:r>
        <w:t xml:space="preserve"> &lt;</w:t>
      </w:r>
      <w:r w:rsidRPr="00580F07">
        <w:t>http://www.winnipegfreepress.com/opinion/blogs/under-the-dome/183048145.html</w:t>
      </w:r>
      <w:r>
        <w:t>&gt;//wyo-hdm]</w:t>
      </w:r>
    </w:p>
    <w:p w:rsidR="00CE4005" w:rsidRPr="0077736D" w:rsidRDefault="00CE4005" w:rsidP="00CE4005">
      <w:pPr>
        <w:rPr>
          <w:sz w:val="16"/>
        </w:rPr>
      </w:pPr>
      <w:r w:rsidRPr="00E779E9">
        <w:rPr>
          <w:sz w:val="16"/>
        </w:rPr>
        <w:t xml:space="preserve">It didn't make the news here, but it opened a few eyes at Manitoba Hydro. Back in late October, </w:t>
      </w:r>
      <w:r w:rsidRPr="008B3373">
        <w:rPr>
          <w:rStyle w:val="StyleBoldUnderline"/>
        </w:rPr>
        <w:t xml:space="preserve">Dominion Resources Inc. announced it was closing its </w:t>
      </w:r>
      <w:hyperlink r:id="rId18" w:tgtFrame="_blank" w:history="1">
        <w:r w:rsidRPr="008B3373">
          <w:rPr>
            <w:rStyle w:val="StyleBoldUnderline"/>
          </w:rPr>
          <w:t>Kewaunee Power Station</w:t>
        </w:r>
      </w:hyperlink>
      <w:r w:rsidRPr="008B3373">
        <w:rPr>
          <w:rStyle w:val="StyleBoldUnderline"/>
        </w:rPr>
        <w:t>,</w:t>
      </w:r>
      <w:r w:rsidRPr="00E779E9">
        <w:rPr>
          <w:sz w:val="16"/>
        </w:rPr>
        <w:t xml:space="preserve"> a small </w:t>
      </w:r>
      <w:r w:rsidRPr="008B3373">
        <w:rPr>
          <w:rStyle w:val="StyleBoldUnderline"/>
        </w:rPr>
        <w:t>Wisconsin nuclear plant built in 1974</w:t>
      </w:r>
      <w:r w:rsidRPr="00E779E9">
        <w:rPr>
          <w:sz w:val="16"/>
        </w:rPr>
        <w:t xml:space="preserve"> on Lake Michigan about 40 </w:t>
      </w:r>
      <w:proofErr w:type="spellStart"/>
      <w:r w:rsidRPr="00E779E9">
        <w:rPr>
          <w:sz w:val="16"/>
        </w:rPr>
        <w:t>kilometres</w:t>
      </w:r>
      <w:proofErr w:type="spellEnd"/>
      <w:r w:rsidRPr="00E779E9">
        <w:rPr>
          <w:sz w:val="16"/>
        </w:rPr>
        <w:t xml:space="preserve"> southeast of Green Bay. There were two reasons, according to news reports. Dominion had been shopping around for a buyer and couldn't find one and the other was because of the low price of natural gas in North America. </w:t>
      </w:r>
      <w:r w:rsidRPr="008B3373">
        <w:rPr>
          <w:rStyle w:val="StyleBoldUnderline"/>
        </w:rPr>
        <w:t>The 556-megawatt facility is expected to stop producing power</w:t>
      </w:r>
      <w:r w:rsidRPr="00E779E9">
        <w:rPr>
          <w:sz w:val="16"/>
        </w:rPr>
        <w:t xml:space="preserve"> </w:t>
      </w:r>
      <w:r w:rsidRPr="008B3373">
        <w:rPr>
          <w:rStyle w:val="StyleBoldUnderline"/>
        </w:rPr>
        <w:t>in</w:t>
      </w:r>
      <w:r w:rsidRPr="00E779E9">
        <w:rPr>
          <w:sz w:val="16"/>
        </w:rPr>
        <w:t xml:space="preserve"> </w:t>
      </w:r>
      <w:proofErr w:type="spellStart"/>
      <w:r w:rsidRPr="00E779E9">
        <w:rPr>
          <w:sz w:val="16"/>
        </w:rPr>
        <w:t xml:space="preserve">mid </w:t>
      </w:r>
      <w:r w:rsidRPr="008B3373">
        <w:rPr>
          <w:rStyle w:val="StyleBoldUnderline"/>
        </w:rPr>
        <w:t>2013</w:t>
      </w:r>
      <w:proofErr w:type="spellEnd"/>
      <w:r w:rsidRPr="00E779E9">
        <w:rPr>
          <w:sz w:val="16"/>
        </w:rPr>
        <w:t xml:space="preserve"> and begin the slow process of shutting down. Reports also say that late last year, </w:t>
      </w:r>
      <w:r w:rsidRPr="005B4EA1">
        <w:rPr>
          <w:rStyle w:val="StyleBoldUnderline"/>
        </w:rPr>
        <w:t>Alliant Energy Corp</w:t>
      </w:r>
      <w:proofErr w:type="gramStart"/>
      <w:r w:rsidRPr="005B4EA1">
        <w:rPr>
          <w:rStyle w:val="StyleBoldUnderline"/>
        </w:rPr>
        <w:t>.--</w:t>
      </w:r>
      <w:proofErr w:type="gramEnd"/>
      <w:r w:rsidRPr="005B4EA1">
        <w:rPr>
          <w:rStyle w:val="StyleBoldUnderline"/>
        </w:rPr>
        <w:t xml:space="preserve"> its supplies energy to Iowa, Wisconsin and Minnesota--ended negotiations with Dominion on a power purchase deal</w:t>
      </w:r>
      <w:r w:rsidRPr="00E779E9">
        <w:rPr>
          <w:sz w:val="16"/>
        </w:rPr>
        <w:t xml:space="preserve">. The remainder of Kewaunee's power is sold to Green Bay-based Public Service Corp. To try to localize this, Alliant, Public Service Corp. and Manitoba Hydro belong to the same club. They are each part of MISO, the </w:t>
      </w:r>
      <w:hyperlink r:id="rId19" w:tgtFrame="_blank" w:history="1">
        <w:r w:rsidRPr="00E779E9">
          <w:rPr>
            <w:rStyle w:val="Hyperlink"/>
            <w:sz w:val="16"/>
          </w:rPr>
          <w:t>Midwest Independent Transmission System Operator, Inc</w:t>
        </w:r>
      </w:hyperlink>
      <w:r w:rsidRPr="00E779E9">
        <w:rPr>
          <w:sz w:val="16"/>
        </w:rPr>
        <w:t xml:space="preserve">. MISO manages the grid in 11 U.S. states. Manitoba is the only Canadian province that's a member. The move to mothball the Kewaunee plant is dependent upon a review to be conducted by MISO on the impact of its closure on the grid. In 2008, Manitoba Hydro signed a ‘term sheet’ with Public Service Corp. to provide up to 500 megawatts hydro power to Wisconsin over 15 years starting in 2018. That deal was </w:t>
      </w:r>
      <w:hyperlink r:id="rId20" w:tgtFrame="_blank" w:history="1">
        <w:r w:rsidRPr="00E779E9">
          <w:rPr>
            <w:rStyle w:val="Hyperlink"/>
            <w:sz w:val="16"/>
          </w:rPr>
          <w:t>scaled back</w:t>
        </w:r>
      </w:hyperlink>
      <w:r w:rsidRPr="00E779E9">
        <w:rPr>
          <w:sz w:val="16"/>
        </w:rPr>
        <w:t xml:space="preserve"> somewhat three years later. The question now is does Kewaunee's closure change things back in Manitoba Hydro's </w:t>
      </w:r>
      <w:proofErr w:type="spellStart"/>
      <w:r w:rsidRPr="00E779E9">
        <w:rPr>
          <w:sz w:val="16"/>
        </w:rPr>
        <w:t>favour</w:t>
      </w:r>
      <w:proofErr w:type="spellEnd"/>
      <w:r w:rsidRPr="00E779E9">
        <w:rPr>
          <w:sz w:val="16"/>
        </w:rPr>
        <w:t xml:space="preserve">? The answer, it appears, is no. </w:t>
      </w:r>
      <w:r w:rsidRPr="00E76193">
        <w:rPr>
          <w:rStyle w:val="StyleBoldUnderline"/>
        </w:rPr>
        <w:t xml:space="preserve">The boom in North America's gas production, tied to hydraulic </w:t>
      </w:r>
      <w:proofErr w:type="spellStart"/>
      <w:r w:rsidRPr="00E76193">
        <w:rPr>
          <w:rStyle w:val="StyleBoldUnderline"/>
        </w:rPr>
        <w:t>fracking</w:t>
      </w:r>
      <w:proofErr w:type="spellEnd"/>
      <w:r w:rsidRPr="00E76193">
        <w:rPr>
          <w:rStyle w:val="StyleBoldUnderline"/>
        </w:rPr>
        <w:t xml:space="preserve">, has kept </w:t>
      </w:r>
      <w:hyperlink r:id="rId21" w:tooltip="Click to Continue &gt; by Browse to Save" w:history="1">
        <w:r w:rsidRPr="00E76193">
          <w:rPr>
            <w:rStyle w:val="StyleBoldUnderline"/>
          </w:rPr>
          <w:t>natural gas prices</w:t>
        </w:r>
      </w:hyperlink>
      <w:r w:rsidRPr="00E76193">
        <w:rPr>
          <w:rStyle w:val="StyleBoldUnderline"/>
        </w:rPr>
        <w:t xml:space="preserve"> so low that some U.S. utilities are switching over their power generation to natural gas from coal.</w:t>
      </w:r>
      <w:r w:rsidRPr="00E779E9">
        <w:rPr>
          <w:sz w:val="16"/>
        </w:rPr>
        <w:t xml:space="preserve"> It's that, coupled with the poor economy in the U.S., that's created a low demand for Manitoba Hydro's surplus power. And for now at least, it appears the plant's shutdown, and the loss 556 megawatts, will have little impact on the state's power supply. Wisconsin just doesn't need it, some </w:t>
      </w:r>
      <w:hyperlink r:id="rId22" w:tgtFrame="_blank" w:history="1">
        <w:r w:rsidRPr="00E779E9">
          <w:rPr>
            <w:rStyle w:val="Hyperlink"/>
            <w:sz w:val="16"/>
          </w:rPr>
          <w:t>observers</w:t>
        </w:r>
      </w:hyperlink>
      <w:r w:rsidRPr="00E779E9">
        <w:rPr>
          <w:sz w:val="16"/>
        </w:rPr>
        <w:t xml:space="preserve"> say. </w:t>
      </w:r>
      <w:hyperlink r:id="rId23" w:tooltip="Click to Continue &gt; by Browse to Save" w:history="1">
        <w:r w:rsidRPr="00E779E9">
          <w:rPr>
            <w:rStyle w:val="Hyperlink"/>
            <w:sz w:val="16"/>
          </w:rPr>
          <w:t>Energy conservation</w:t>
        </w:r>
      </w:hyperlink>
      <w:r w:rsidRPr="00E779E9">
        <w:rPr>
          <w:sz w:val="16"/>
        </w:rPr>
        <w:t xml:space="preserve"> plus natural gas plus wind power have in a short time thrown the market upside down. Which begs the question: If it can happen in Wisconsin can it happen here? Hydro still wants go ahead with its new </w:t>
      </w:r>
      <w:proofErr w:type="spellStart"/>
      <w:r w:rsidRPr="00E779E9">
        <w:rPr>
          <w:sz w:val="16"/>
        </w:rPr>
        <w:t>Keeyask</w:t>
      </w:r>
      <w:proofErr w:type="spellEnd"/>
      <w:r w:rsidRPr="00E779E9">
        <w:rPr>
          <w:sz w:val="16"/>
        </w:rPr>
        <w:t xml:space="preserve"> generation station on the lower Nelson River near Split Lake to meet the growing domestic demand in southern Manitoba. </w:t>
      </w:r>
      <w:proofErr w:type="spellStart"/>
      <w:r w:rsidRPr="00E779E9">
        <w:rPr>
          <w:sz w:val="16"/>
        </w:rPr>
        <w:t>Keeyask</w:t>
      </w:r>
      <w:proofErr w:type="spellEnd"/>
      <w:r w:rsidRPr="00E779E9">
        <w:rPr>
          <w:sz w:val="16"/>
        </w:rPr>
        <w:t xml:space="preserve"> is expected to produce 695 megawatts. Manitoba Hydro wants </w:t>
      </w:r>
      <w:proofErr w:type="spellStart"/>
      <w:r w:rsidRPr="00E779E9">
        <w:rPr>
          <w:sz w:val="16"/>
        </w:rPr>
        <w:t>Keeyask's</w:t>
      </w:r>
      <w:proofErr w:type="spellEnd"/>
      <w:r w:rsidRPr="00E779E9">
        <w:rPr>
          <w:sz w:val="16"/>
        </w:rPr>
        <w:t xml:space="preserve"> first turbine turning by 2019 with the other six spinning by 2021. Soon a panel of Manitoba's Public </w:t>
      </w:r>
      <w:proofErr w:type="spellStart"/>
      <w:r w:rsidRPr="00E779E9">
        <w:rPr>
          <w:sz w:val="16"/>
        </w:rPr>
        <w:t>Ultilities</w:t>
      </w:r>
      <w:proofErr w:type="spellEnd"/>
      <w:r w:rsidRPr="00E779E9">
        <w:rPr>
          <w:sz w:val="16"/>
        </w:rPr>
        <w:t xml:space="preserve"> Board will start to </w:t>
      </w:r>
      <w:hyperlink r:id="rId24" w:tgtFrame="_blank" w:history="1">
        <w:r w:rsidRPr="00E779E9">
          <w:rPr>
            <w:rStyle w:val="Hyperlink"/>
            <w:sz w:val="16"/>
          </w:rPr>
          <w:t>ask that question</w:t>
        </w:r>
      </w:hyperlink>
      <w:r w:rsidRPr="00E779E9">
        <w:rPr>
          <w:sz w:val="16"/>
        </w:rPr>
        <w:t>. What they come up with will define the province's place in hydro development for generations to come</w:t>
      </w:r>
    </w:p>
    <w:p w:rsidR="00CE4005" w:rsidRPr="0018627A" w:rsidRDefault="00CE4005" w:rsidP="00CE4005">
      <w:pPr>
        <w:rPr>
          <w:rStyle w:val="StyleBoldUnderline"/>
        </w:rPr>
      </w:pPr>
    </w:p>
    <w:p w:rsidR="00CE4005" w:rsidRDefault="00CE4005" w:rsidP="00CE4005">
      <w:pPr>
        <w:pStyle w:val="Heading4"/>
      </w:pPr>
      <w:r>
        <w:t>Second, His pc is key-</w:t>
      </w:r>
    </w:p>
    <w:p w:rsidR="00CE4005" w:rsidRDefault="00CE4005" w:rsidP="00CE4005">
      <w:pPr>
        <w:pStyle w:val="Heading4"/>
      </w:pPr>
      <w:r>
        <w:t>[a.] key to persuade Republicans over new revenue versus new cuts</w:t>
      </w:r>
    </w:p>
    <w:p w:rsidR="00CE4005" w:rsidRPr="00376FFE" w:rsidRDefault="00CE4005" w:rsidP="00CE4005">
      <w:pPr>
        <w:rPr>
          <w:rStyle w:val="StyleStyleBold12pt"/>
        </w:rPr>
      </w:pPr>
      <w:r w:rsidRPr="00376FFE">
        <w:rPr>
          <w:rStyle w:val="StyleStyleBold12pt"/>
        </w:rPr>
        <w:t>Financial Times Jan. 2nd</w:t>
      </w:r>
    </w:p>
    <w:p w:rsidR="00CE4005" w:rsidRDefault="00CE4005" w:rsidP="00CE4005">
      <w:r>
        <w:t>[FinancialTimes.com, Jan 2, 2013, Obama trades one US cliff for another,http://www.ft.com/intl/cms/s/0/b983357c-54d8-11e2-a628-00144feab49a.html#axzz2Gt9dH0xY</w:t>
      </w:r>
      <w:proofErr w:type="gramStart"/>
      <w:r>
        <w:t xml:space="preserve">,  </w:t>
      </w:r>
      <w:proofErr w:type="spellStart"/>
      <w:r>
        <w:t>uwyo</w:t>
      </w:r>
      <w:proofErr w:type="spellEnd"/>
      <w:proofErr w:type="gramEnd"/>
      <w:r>
        <w:t>//amp]</w:t>
      </w:r>
    </w:p>
    <w:p w:rsidR="00CE4005" w:rsidRPr="00EA4912" w:rsidRDefault="00CE4005" w:rsidP="00CE4005"/>
    <w:p w:rsidR="00CE4005" w:rsidRDefault="00CE4005" w:rsidP="00CE4005">
      <w:pPr>
        <w:rPr>
          <w:sz w:val="16"/>
        </w:rPr>
      </w:pPr>
      <w:proofErr w:type="spellStart"/>
      <w:r w:rsidRPr="00A62CDC">
        <w:rPr>
          <w:sz w:val="16"/>
        </w:rPr>
        <w:t>Mr</w:t>
      </w:r>
      <w:proofErr w:type="spellEnd"/>
      <w:r w:rsidRPr="00A62CDC">
        <w:rPr>
          <w:sz w:val="16"/>
        </w:rPr>
        <w:t xml:space="preserve"> </w:t>
      </w:r>
      <w:r w:rsidRPr="00A62CDC">
        <w:rPr>
          <w:rStyle w:val="StyleBoldUnderline"/>
        </w:rPr>
        <w:t xml:space="preserve">Obama has said consistently he will not negotiate </w:t>
      </w:r>
      <w:r w:rsidRPr="00A62CDC">
        <w:rPr>
          <w:sz w:val="16"/>
        </w:rPr>
        <w:t xml:space="preserve">with the Republicans over the debt ceiling. But </w:t>
      </w:r>
      <w:r w:rsidRPr="00A62CDC">
        <w:rPr>
          <w:rStyle w:val="StyleBoldUnderline"/>
        </w:rPr>
        <w:t xml:space="preserve">it is difficult to see how he will be able to delink his request for a debt-ceiling increase from the parallel negotiations over </w:t>
      </w:r>
      <w:proofErr w:type="gramStart"/>
      <w:r w:rsidRPr="00A62CDC">
        <w:rPr>
          <w:rStyle w:val="StyleBoldUnderline"/>
        </w:rPr>
        <w:t>the sequester</w:t>
      </w:r>
      <w:proofErr w:type="gramEnd"/>
      <w:r w:rsidRPr="00A62CDC">
        <w:rPr>
          <w:rStyle w:val="StyleBoldUnderline"/>
        </w:rPr>
        <w:t xml:space="preserve">. Republicans are demanding a dollar in spending cuts for every dollar they approve </w:t>
      </w:r>
      <w:r w:rsidRPr="00A62CDC">
        <w:rPr>
          <w:rStyle w:val="StyleBoldUnderline"/>
        </w:rPr>
        <w:lastRenderedPageBreak/>
        <w:t xml:space="preserve">in higher borrowing limits. </w:t>
      </w:r>
      <w:proofErr w:type="spellStart"/>
      <w:r w:rsidRPr="00A62CDC">
        <w:rPr>
          <w:rStyle w:val="StyleBoldUnderline"/>
        </w:rPr>
        <w:t>Mr</w:t>
      </w:r>
      <w:proofErr w:type="spellEnd"/>
      <w:r w:rsidRPr="00A62CDC">
        <w:rPr>
          <w:rStyle w:val="StyleBoldUnderline"/>
        </w:rPr>
        <w:t xml:space="preserve"> Obama insists that any spending cuts must be matched equally by new taxes.</w:t>
      </w:r>
      <w:r w:rsidRPr="00A62CDC">
        <w:rPr>
          <w:sz w:val="16"/>
        </w:rPr>
        <w:t xml:space="preserve"> Quite how, or whether, these divisions can be reconciled in time to avert a technical sovereign default is worryingly unclear. In the next eight weeks </w:t>
      </w:r>
      <w:proofErr w:type="spellStart"/>
      <w:r w:rsidRPr="00A62CDC">
        <w:rPr>
          <w:sz w:val="16"/>
        </w:rPr>
        <w:t>Mr</w:t>
      </w:r>
      <w:proofErr w:type="spellEnd"/>
      <w:r w:rsidRPr="00A62CDC">
        <w:rPr>
          <w:sz w:val="16"/>
        </w:rPr>
        <w:t xml:space="preserve"> </w:t>
      </w:r>
      <w:r w:rsidRPr="00A62CDC">
        <w:rPr>
          <w:rStyle w:val="StyleBoldUnderline"/>
        </w:rPr>
        <w:t xml:space="preserve">Obama must persuade Republicans to avoid triggering a sovereign default. Given </w:t>
      </w:r>
      <w:proofErr w:type="spellStart"/>
      <w:r w:rsidRPr="00A62CDC">
        <w:rPr>
          <w:rStyle w:val="StyleBoldUnderline"/>
        </w:rPr>
        <w:t>Mr</w:t>
      </w:r>
      <w:proofErr w:type="spellEnd"/>
      <w:r w:rsidRPr="00A62CDC">
        <w:rPr>
          <w:rStyle w:val="StyleBoldUnderline"/>
        </w:rPr>
        <w:t xml:space="preserve"> Boehner’s tenuous position</w:t>
      </w:r>
      <w:r w:rsidRPr="00A62CDC">
        <w:rPr>
          <w:sz w:val="16"/>
        </w:rPr>
        <w:t xml:space="preserve"> as Speaker, </w:t>
      </w:r>
      <w:proofErr w:type="spellStart"/>
      <w:r w:rsidRPr="00A62CDC">
        <w:rPr>
          <w:sz w:val="16"/>
        </w:rPr>
        <w:t>Mr</w:t>
      </w:r>
      <w:proofErr w:type="spellEnd"/>
      <w:r w:rsidRPr="00A62CDC">
        <w:rPr>
          <w:sz w:val="16"/>
        </w:rPr>
        <w:t xml:space="preserve"> </w:t>
      </w:r>
      <w:r w:rsidRPr="00A62CDC">
        <w:rPr>
          <w:rStyle w:val="StyleBoldUnderline"/>
        </w:rPr>
        <w:t>Obama will need to make a serious offer of reforming entitlements</w:t>
      </w:r>
      <w:r w:rsidRPr="00A62CDC">
        <w:rPr>
          <w:sz w:val="16"/>
        </w:rPr>
        <w:t xml:space="preserve">, notably Medicare and Social Security. These are reasonable trade-offs, as the president’s own </w:t>
      </w:r>
      <w:proofErr w:type="spellStart"/>
      <w:r w:rsidRPr="00A62CDC">
        <w:rPr>
          <w:sz w:val="16"/>
        </w:rPr>
        <w:t>SimpsonBowles</w:t>
      </w:r>
      <w:proofErr w:type="spellEnd"/>
      <w:r w:rsidRPr="00A62CDC">
        <w:rPr>
          <w:sz w:val="16"/>
        </w:rPr>
        <w:t xml:space="preserve"> commission pointed out.</w:t>
      </w:r>
    </w:p>
    <w:p w:rsidR="00CE4005" w:rsidRDefault="00CE4005" w:rsidP="00CE4005">
      <w:pPr>
        <w:rPr>
          <w:sz w:val="16"/>
        </w:rPr>
      </w:pPr>
    </w:p>
    <w:p w:rsidR="00CE4005" w:rsidRDefault="00CE4005" w:rsidP="00CE4005">
      <w:pPr>
        <w:rPr>
          <w:sz w:val="16"/>
        </w:rPr>
      </w:pPr>
    </w:p>
    <w:p w:rsidR="00CE4005" w:rsidRDefault="00CE4005" w:rsidP="00CE4005">
      <w:pPr>
        <w:pStyle w:val="Heading4"/>
      </w:pPr>
      <w:r>
        <w:t>[b.] needs to use the bully pulpit-casts blame on Republicans</w:t>
      </w:r>
    </w:p>
    <w:p w:rsidR="00CE4005" w:rsidRPr="003E67FD" w:rsidRDefault="00CE4005" w:rsidP="00CE4005">
      <w:pPr>
        <w:rPr>
          <w:rStyle w:val="StyleStyleBold12pt"/>
        </w:rPr>
      </w:pPr>
      <w:r w:rsidRPr="003E67FD">
        <w:rPr>
          <w:rStyle w:val="StyleStyleBold12pt"/>
        </w:rPr>
        <w:t xml:space="preserve">Shear &amp; </w:t>
      </w:r>
      <w:proofErr w:type="spellStart"/>
      <w:r w:rsidRPr="003E67FD">
        <w:rPr>
          <w:rStyle w:val="StyleStyleBold12pt"/>
        </w:rPr>
        <w:t>Calmes</w:t>
      </w:r>
      <w:proofErr w:type="spellEnd"/>
      <w:r w:rsidRPr="003E67FD">
        <w:rPr>
          <w:rStyle w:val="StyleStyleBold12pt"/>
        </w:rPr>
        <w:t xml:space="preserve"> Jan. 2nd</w:t>
      </w:r>
    </w:p>
    <w:p w:rsidR="00CE4005" w:rsidRDefault="00CE4005" w:rsidP="00CE4005">
      <w:r>
        <w:t xml:space="preserve">[MICHAEL D. SHEAR,  chief writer for The Caucus, the political blog for The New York Times.,  and JACKIE CALMES, Lawmakers Gird for Next Fiscal Clash, on the Debt Ceiling, </w:t>
      </w:r>
      <w:hyperlink r:id="rId25" w:history="1">
        <w:r w:rsidRPr="009F0C1E">
          <w:rPr>
            <w:rStyle w:val="Hyperlink"/>
          </w:rPr>
          <w:t>http://www.nytimes.com/2013/01/03/us/politics/for-obama-no-clear-path-to-avoid-a-debt-ceiling-fight.html?pagewanted=all&amp;_r=0</w:t>
        </w:r>
      </w:hyperlink>
      <w:r>
        <w:t xml:space="preserve">, </w:t>
      </w:r>
      <w:proofErr w:type="spellStart"/>
      <w:r>
        <w:t>uwyo</w:t>
      </w:r>
      <w:proofErr w:type="spellEnd"/>
      <w:r>
        <w:t>//amp]</w:t>
      </w:r>
    </w:p>
    <w:p w:rsidR="00CE4005" w:rsidRDefault="00CE4005" w:rsidP="00CE4005"/>
    <w:p w:rsidR="00CE4005" w:rsidRPr="00D463FF" w:rsidRDefault="00CE4005" w:rsidP="00CE4005">
      <w:pPr>
        <w:rPr>
          <w:rStyle w:val="StyleBoldUnderline"/>
        </w:rPr>
      </w:pPr>
      <w:r w:rsidRPr="00D463FF">
        <w:rPr>
          <w:rStyle w:val="StyleBoldUnderline"/>
        </w:rPr>
        <w:t>In saying he will refuse to bargain over the debt limit, Mr. Obama is counting on help from the business community</w:t>
      </w:r>
      <w:r w:rsidRPr="00D463FF">
        <w:rPr>
          <w:sz w:val="16"/>
        </w:rPr>
        <w:t xml:space="preserve">, given its traditional ties to Republicans. Recently, for example, the head of the Business Roundtable, John </w:t>
      </w:r>
      <w:proofErr w:type="spellStart"/>
      <w:r w:rsidRPr="00D463FF">
        <w:rPr>
          <w:sz w:val="16"/>
        </w:rPr>
        <w:t>Engler</w:t>
      </w:r>
      <w:proofErr w:type="spellEnd"/>
      <w:r w:rsidRPr="00D463FF">
        <w:rPr>
          <w:sz w:val="16"/>
        </w:rPr>
        <w:t>, a Republican and former governor of Michigan, called for extending the debt limit for five years. “You don’t put the full faith and credit of the United States’ finances at risk,” said David M. Cote, chairman of Honeywell and a Republican member of the 2010 Simpson-Bowles fiscal commission. “</w:t>
      </w:r>
      <w:r w:rsidRPr="00D463FF">
        <w:rPr>
          <w:rStyle w:val="StyleBoldUnderline"/>
        </w:rPr>
        <w:t xml:space="preserve">The whole idea of using debt ceiling that way or saying ‘I’ll do this horrible thing to all of us unless you give in’ just doesn’t make any sense for anybody. </w:t>
      </w:r>
      <w:r w:rsidRPr="00D463FF">
        <w:rPr>
          <w:sz w:val="16"/>
        </w:rPr>
        <w:t xml:space="preserve">It makes me very nervous. It’s not a smart way to run the country.” </w:t>
      </w:r>
      <w:r w:rsidRPr="00D463FF">
        <w:rPr>
          <w:rStyle w:val="StyleBoldUnderline"/>
        </w:rPr>
        <w:t>Mr. Obama might also take to the road again, using the power of his office in an effort to convince the public that another fight over the debt ceiling risks another economic crisis. Public polls after the last debt ceiling fight suggested that more people blamed Republicans for the threat of a shutdown.</w:t>
      </w:r>
    </w:p>
    <w:p w:rsidR="00CE4005" w:rsidRDefault="00CE4005" w:rsidP="00CE4005">
      <w:pPr>
        <w:rPr>
          <w:rStyle w:val="StyleStyleBold12pt"/>
        </w:rPr>
      </w:pPr>
    </w:p>
    <w:p w:rsidR="00CE4005" w:rsidRDefault="00CE4005" w:rsidP="00CE4005">
      <w:pPr>
        <w:rPr>
          <w:rStyle w:val="StyleStyleBold12pt"/>
        </w:rPr>
      </w:pPr>
    </w:p>
    <w:p w:rsidR="00CE4005" w:rsidRDefault="00CE4005" w:rsidP="00CE4005"/>
    <w:p w:rsidR="00CE4005" w:rsidRPr="007B1214" w:rsidRDefault="00CE4005" w:rsidP="00CE4005">
      <w:pPr>
        <w:pStyle w:val="Heading4"/>
      </w:pPr>
      <w:r>
        <w:t>A second downgrade would cause investors to shift to international investments</w:t>
      </w:r>
    </w:p>
    <w:p w:rsidR="00CE4005" w:rsidRPr="007B1214" w:rsidRDefault="00CE4005" w:rsidP="00CE4005">
      <w:pPr>
        <w:pStyle w:val="Nothing"/>
        <w:jc w:val="left"/>
        <w:rPr>
          <w:color w:val="000000"/>
        </w:rPr>
      </w:pPr>
      <w:r w:rsidRPr="007B1214">
        <w:rPr>
          <w:color w:val="000000"/>
        </w:rPr>
        <w:t xml:space="preserve">Adriana </w:t>
      </w:r>
      <w:proofErr w:type="spellStart"/>
      <w:r w:rsidRPr="007B1214">
        <w:rPr>
          <w:rStyle w:val="Author-Date"/>
          <w:color w:val="000000"/>
        </w:rPr>
        <w:t>Reyneri</w:t>
      </w:r>
      <w:proofErr w:type="spellEnd"/>
      <w:r w:rsidRPr="007B1214">
        <w:rPr>
          <w:color w:val="000000"/>
        </w:rPr>
        <w:t xml:space="preserve">, Millionaire Corner, Investor Website, </w:t>
      </w:r>
      <w:r w:rsidRPr="007B1214">
        <w:rPr>
          <w:rStyle w:val="Author-Date"/>
          <w:color w:val="000000"/>
        </w:rPr>
        <w:t>06/27</w:t>
      </w:r>
      <w:r w:rsidRPr="007B1214">
        <w:rPr>
          <w:color w:val="000000"/>
        </w:rPr>
        <w:t>/2012, [Would a New U.S. Credit Downgrade Worry the High Net Worth</w:t>
      </w:r>
      <w:proofErr w:type="gramStart"/>
      <w:r w:rsidRPr="007B1214">
        <w:rPr>
          <w:color w:val="000000"/>
        </w:rPr>
        <w:t>?,</w:t>
      </w:r>
      <w:proofErr w:type="gramEnd"/>
      <w:r w:rsidRPr="007B1214">
        <w:rPr>
          <w:color w:val="000000"/>
        </w:rPr>
        <w:t xml:space="preserve"> </w:t>
      </w:r>
      <w:hyperlink r:id="rId26" w:history="1">
        <w:r w:rsidRPr="007B1214">
          <w:rPr>
            <w:rStyle w:val="Hyperlink"/>
            <w:color w:val="000000"/>
          </w:rPr>
          <w:t>http://www.millionairecorner.com/article/would-new-us-credit-downgrade-worry-high-net-worth</w:t>
        </w:r>
      </w:hyperlink>
      <w:r w:rsidRPr="007B1214">
        <w:rPr>
          <w:color w:val="000000"/>
        </w:rPr>
        <w:t>] VN</w:t>
      </w:r>
    </w:p>
    <w:p w:rsidR="00CE4005" w:rsidRPr="00C231DB" w:rsidRDefault="00CE4005" w:rsidP="00CE4005">
      <w:pPr>
        <w:pStyle w:val="Cards"/>
        <w:ind w:left="0"/>
        <w:rPr>
          <w:color w:val="000000"/>
        </w:rPr>
      </w:pPr>
      <w:r w:rsidRPr="007B1214">
        <w:rPr>
          <w:color w:val="000000"/>
        </w:rPr>
        <w:t xml:space="preserve">How have rumblings of a second downgrade to the U.S. credit rating affected high net worth investors? According to the latest Millionaire Corner research, the majority of Millionaires would change some of their investment strategies in response to a credit rating cut.  </w:t>
      </w:r>
      <w:r w:rsidRPr="00353F82">
        <w:rPr>
          <w:rStyle w:val="underline"/>
        </w:rPr>
        <w:t>Earlier this month Standard and Poor’s Ratings Services reaffirmed its long-term negative outlook for the U.S. credit rating and, in a statement</w:t>
      </w:r>
      <w:r w:rsidRPr="007B1214">
        <w:rPr>
          <w:rStyle w:val="DebateUnderline"/>
          <w:color w:val="000000"/>
        </w:rPr>
        <w:t>,</w:t>
      </w:r>
      <w:r w:rsidRPr="007B1214">
        <w:rPr>
          <w:color w:val="000000"/>
        </w:rPr>
        <w:t xml:space="preserve"> said it could downgrade the current AA+ long-term rating by 2014. The ratings agency issued the first-ever downgrade to the nation’s once-perfect AAA credit rating in August 2011.  </w:t>
      </w:r>
      <w:r w:rsidRPr="00353F82">
        <w:rPr>
          <w:rStyle w:val="underline"/>
        </w:rPr>
        <w:t>Key factors contributing to this negative outlook are the nation’s debt burden and the waning effectiveness of policymakers and political institutions</w:t>
      </w:r>
      <w:r w:rsidRPr="007B1214">
        <w:rPr>
          <w:color w:val="000000"/>
        </w:rPr>
        <w:t xml:space="preserve">, according to the S&amp;P statement, which predicts </w:t>
      </w:r>
      <w:proofErr w:type="gramStart"/>
      <w:r w:rsidRPr="007B1214">
        <w:rPr>
          <w:color w:val="000000"/>
        </w:rPr>
        <w:t>little</w:t>
      </w:r>
      <w:proofErr w:type="gramEnd"/>
      <w:r w:rsidRPr="007B1214">
        <w:rPr>
          <w:color w:val="000000"/>
        </w:rPr>
        <w:t xml:space="preserve"> will change as a result of the 2012 presidential election. (Millionaire Corner research shows the economy is the biggest factor for affluent investors selecting a new president</w:t>
      </w:r>
      <w:r w:rsidRPr="007B1214">
        <w:rPr>
          <w:rStyle w:val="DebateUnderline"/>
          <w:color w:val="000000"/>
        </w:rPr>
        <w:t xml:space="preserve">)  </w:t>
      </w:r>
      <w:r w:rsidRPr="00353F82">
        <w:rPr>
          <w:rStyle w:val="underline"/>
        </w:rPr>
        <w:t>How would high net worth investors respond to another downgrade?</w:t>
      </w:r>
      <w:r w:rsidRPr="007B1214">
        <w:rPr>
          <w:rStyle w:val="DebateUnderline"/>
          <w:color w:val="000000"/>
        </w:rPr>
        <w:t xml:space="preserve"> </w:t>
      </w:r>
      <w:r w:rsidRPr="007B1214">
        <w:rPr>
          <w:color w:val="000000"/>
        </w:rPr>
        <w:t xml:space="preserve"> A large share of high net worth investors do not appear concerned by the prospect, according a Millionaire Corner survey conducted in June, which shows that more than 47 percent of Millionaires would not alter their investment strategies in response to a downgrade. (Millionaire Corner research also shows that investor confidence among Millionaires has reached a five-month low due to concerns on the economy.)  But</w:t>
      </w:r>
      <w:r w:rsidRPr="007B1214">
        <w:rPr>
          <w:rStyle w:val="DebateUnderline"/>
          <w:color w:val="000000"/>
        </w:rPr>
        <w:t xml:space="preserve">, </w:t>
      </w:r>
      <w:r w:rsidRPr="00353F82">
        <w:rPr>
          <w:rStyle w:val="underline"/>
        </w:rPr>
        <w:t>a drop in the U.S. credit rating would prompt most high net worth investors to take some sort of action.</w:t>
      </w:r>
      <w:r w:rsidRPr="007B1214">
        <w:rPr>
          <w:rStyle w:val="DebateUnderline"/>
          <w:color w:val="000000"/>
        </w:rPr>
        <w:t xml:space="preserve"> </w:t>
      </w:r>
      <w:r w:rsidRPr="007B1214">
        <w:rPr>
          <w:color w:val="000000"/>
        </w:rPr>
        <w:t xml:space="preserve">More than one-third (35 percent) of high net worth investors said they would consult with a financial advisor or other expert to “know what to do” in the event of a downgrade. And, 20 percent said they would invest more conservatively. A small percentage (4 percent) would allocate more assets from domestic to foreign holdings, </w:t>
      </w:r>
      <w:r w:rsidRPr="007B1214">
        <w:rPr>
          <w:color w:val="000000"/>
        </w:rPr>
        <w:lastRenderedPageBreak/>
        <w:t xml:space="preserve">and a few (3 percent) would buy more Treasury bonds. Close to 2 percent said a downgrade would prompt them to sell their Treasuries.  </w:t>
      </w:r>
      <w:r w:rsidRPr="00353F82">
        <w:rPr>
          <w:rStyle w:val="underline"/>
        </w:rPr>
        <w:t>The first U.S. credit downgrade had a sobering effect on high net worth investors</w:t>
      </w:r>
      <w:r w:rsidRPr="007B1214">
        <w:rPr>
          <w:color w:val="000000"/>
        </w:rPr>
        <w:t xml:space="preserve"> surveyed by Millionaire Corner at the end of 2011. More than 80 percent of investors with a net worth of $5 million to $25 million said they would invest more conservatively as a result of the downgrade, and 10 percent of </w:t>
      </w:r>
      <w:r w:rsidRPr="00353F82">
        <w:rPr>
          <w:rStyle w:val="underline"/>
        </w:rPr>
        <w:t>these high net worth individuals said they would invest more internationally</w:t>
      </w:r>
      <w:r w:rsidRPr="007B1214">
        <w:rPr>
          <w:color w:val="000000"/>
        </w:rPr>
        <w:t>.</w:t>
      </w:r>
    </w:p>
    <w:p w:rsidR="00CE4005" w:rsidRDefault="00CE4005" w:rsidP="00CE4005"/>
    <w:p w:rsidR="00CE4005" w:rsidRDefault="00CE4005" w:rsidP="00CE4005">
      <w:pPr>
        <w:pStyle w:val="Heading4"/>
      </w:pPr>
      <w:r>
        <w:t>Immigration won’t be a big fight—GOP can’t oppose</w:t>
      </w:r>
    </w:p>
    <w:p w:rsidR="00CE4005" w:rsidRDefault="00CE4005" w:rsidP="00CE4005">
      <w:r w:rsidRPr="003C6D87">
        <w:rPr>
          <w:rStyle w:val="StyleStyleBold12pt"/>
        </w:rPr>
        <w:t>Dallas News</w:t>
      </w:r>
      <w:r>
        <w:t xml:space="preserve"> </w:t>
      </w:r>
      <w:r w:rsidRPr="00FB5E3B">
        <w:rPr>
          <w:rStyle w:val="StyleStyleBold12pt"/>
        </w:rPr>
        <w:t>2012</w:t>
      </w:r>
    </w:p>
    <w:p w:rsidR="00CE4005" w:rsidRDefault="00CE4005" w:rsidP="00CE4005">
      <w:r>
        <w:t>[</w:t>
      </w:r>
      <w:r w:rsidRPr="003C6D87">
        <w:t>William McKenzie: 2013 is upon us with big issues, www.dallasnews.com/opinion/latest-columns/20121231-william-mckenzie-2013-is-upon-us-with-big-issues.ece</w:t>
      </w:r>
      <w:r>
        <w:t>]</w:t>
      </w:r>
    </w:p>
    <w:p w:rsidR="00CE4005" w:rsidRPr="00EE5761" w:rsidRDefault="00CE4005" w:rsidP="00CE4005"/>
    <w:p w:rsidR="00CE4005" w:rsidRDefault="00CE4005" w:rsidP="00CE4005">
      <w:pPr>
        <w:rPr>
          <w:sz w:val="16"/>
        </w:rPr>
      </w:pPr>
      <w:r w:rsidRPr="00EE5761">
        <w:rPr>
          <w:rStyle w:val="StyleBoldUnderline"/>
        </w:rPr>
        <w:t xml:space="preserve">Plenty of </w:t>
      </w:r>
      <w:r w:rsidRPr="00FB5E3B">
        <w:rPr>
          <w:rStyle w:val="StyleBoldUnderline"/>
        </w:rPr>
        <w:t>House Republicans will object</w:t>
      </w:r>
      <w:r w:rsidRPr="00FB5E3B">
        <w:rPr>
          <w:sz w:val="16"/>
        </w:rPr>
        <w:t xml:space="preserve"> to a comprehensive overhaul of immigration laws. </w:t>
      </w:r>
      <w:r w:rsidRPr="00FB5E3B">
        <w:rPr>
          <w:rStyle w:val="StyleBoldUnderline"/>
        </w:rPr>
        <w:t>But other members of their party</w:t>
      </w:r>
      <w:r w:rsidRPr="00FB5E3B">
        <w:rPr>
          <w:sz w:val="16"/>
        </w:rPr>
        <w:t xml:space="preserve">, such as George W. and Jeb Bush, </w:t>
      </w:r>
      <w:r w:rsidRPr="00FB5E3B">
        <w:rPr>
          <w:rStyle w:val="StyleBoldUnderline"/>
        </w:rPr>
        <w:t>have spoken out since the election for a humane immigration reform. And numerous Republicans realize that the GOP must do better with Hispanics</w:t>
      </w:r>
      <w:r w:rsidRPr="00D06759">
        <w:rPr>
          <w:sz w:val="16"/>
        </w:rPr>
        <w:t>. Boehner should capitalize on this moment and risk even more of his standing for better immigration laws, including giving illegal immigrants the chance to legalize their status.</w:t>
      </w:r>
    </w:p>
    <w:p w:rsidR="00CE4005" w:rsidRPr="00FB6D9D" w:rsidRDefault="00CE4005" w:rsidP="00CE4005"/>
    <w:p w:rsidR="00CE4005" w:rsidRDefault="00CE4005" w:rsidP="00CE4005">
      <w:pPr>
        <w:pStyle w:val="Heading1"/>
      </w:pPr>
      <w:proofErr w:type="gramStart"/>
      <w:r>
        <w:lastRenderedPageBreak/>
        <w:t>case</w:t>
      </w:r>
      <w:proofErr w:type="gramEnd"/>
    </w:p>
    <w:p w:rsidR="00CE4005" w:rsidRPr="000C6A3B" w:rsidRDefault="00CE4005" w:rsidP="00CE4005">
      <w:pPr>
        <w:pStyle w:val="Heading4"/>
        <w:rPr>
          <w:sz w:val="16"/>
        </w:rPr>
      </w:pPr>
      <w:r>
        <w:t>Marine biodiversity key to the supportability of the biosphere- also key to check warming</w:t>
      </w:r>
    </w:p>
    <w:p w:rsidR="00CE4005" w:rsidRPr="00271A14" w:rsidRDefault="00CE4005" w:rsidP="00CE4005">
      <w:pPr>
        <w:rPr>
          <w:rStyle w:val="StyleStyleBold12pt"/>
        </w:rPr>
      </w:pPr>
      <w:r w:rsidRPr="00271A14">
        <w:rPr>
          <w:rStyle w:val="StyleStyleBold12pt"/>
        </w:rPr>
        <w:t>BBB 2012</w:t>
      </w:r>
    </w:p>
    <w:p w:rsidR="00CE4005" w:rsidRDefault="00CE4005" w:rsidP="00CE4005">
      <w:r>
        <w:t xml:space="preserve">[Biodiversity, </w:t>
      </w:r>
      <w:proofErr w:type="spellStart"/>
      <w:r>
        <w:t>Bioinfomatics</w:t>
      </w:r>
      <w:proofErr w:type="spellEnd"/>
      <w:r>
        <w:t xml:space="preserve">, Biotechnology, 07/23/2012, Marine microorganisms hold the key to life on earth, </w:t>
      </w:r>
      <w:hyperlink r:id="rId27" w:history="1">
        <w:r w:rsidRPr="00C007A3">
          <w:rPr>
            <w:rStyle w:val="Hyperlink"/>
          </w:rPr>
          <w:t>http://www.microb3.eu/news/marine-microorganisms-hold-key-life-earth</w:t>
        </w:r>
      </w:hyperlink>
      <w:r>
        <w:t xml:space="preserve">, </w:t>
      </w:r>
      <w:proofErr w:type="spellStart"/>
      <w:r>
        <w:t>uwyo</w:t>
      </w:r>
      <w:proofErr w:type="spellEnd"/>
      <w:r>
        <w:t>//amp]</w:t>
      </w:r>
    </w:p>
    <w:p w:rsidR="00CE4005" w:rsidRDefault="00CE4005" w:rsidP="00CE4005">
      <w:pPr>
        <w:rPr>
          <w:rStyle w:val="StyleBoldUnderline"/>
        </w:rPr>
      </w:pPr>
      <w:r w:rsidRPr="002D331F">
        <w:rPr>
          <w:rStyle w:val="StyleBoldUnderline"/>
          <w:highlight w:val="yellow"/>
        </w:rPr>
        <w:t xml:space="preserve">New Marine Board position paper reveals the importance of marine microbial diversity for our environment </w:t>
      </w:r>
      <w:r w:rsidRPr="00F23B4A">
        <w:rPr>
          <w:rStyle w:val="StyleBoldUnderline"/>
        </w:rPr>
        <w:t>and society</w:t>
      </w:r>
      <w:r w:rsidRPr="00271A14">
        <w:rPr>
          <w:sz w:val="16"/>
        </w:rPr>
        <w:t xml:space="preserve"> and proposes concrete actions to guide future European research </w:t>
      </w:r>
      <w:proofErr w:type="gramStart"/>
      <w:r w:rsidRPr="00271A14">
        <w:rPr>
          <w:sz w:val="16"/>
        </w:rPr>
        <w:t>Few</w:t>
      </w:r>
      <w:proofErr w:type="gramEnd"/>
      <w:r w:rsidRPr="00271A14">
        <w:rPr>
          <w:sz w:val="16"/>
        </w:rPr>
        <w:t xml:space="preserve"> people realize that all life on earth evolved from microorganisms in the sea. Microorganisms, or microbes, are those organisms too small to be observed by the human eye and they are everywhere, often in huge numbers. </w:t>
      </w:r>
      <w:r w:rsidRPr="002D331F">
        <w:rPr>
          <w:rStyle w:val="StyleBoldUnderline"/>
          <w:highlight w:val="yellow"/>
        </w:rPr>
        <w:t xml:space="preserve">Just one </w:t>
      </w:r>
      <w:proofErr w:type="spellStart"/>
      <w:r w:rsidRPr="002D331F">
        <w:rPr>
          <w:rStyle w:val="StyleBoldUnderline"/>
          <w:highlight w:val="yellow"/>
        </w:rPr>
        <w:t>litre</w:t>
      </w:r>
      <w:proofErr w:type="spellEnd"/>
      <w:r w:rsidRPr="002D331F">
        <w:rPr>
          <w:rStyle w:val="StyleBoldUnderline"/>
          <w:highlight w:val="yellow"/>
        </w:rPr>
        <w:t xml:space="preserve"> of coastal seawater contains up to a billion microbes </w:t>
      </w:r>
      <w:r w:rsidRPr="00F23B4A">
        <w:rPr>
          <w:rStyle w:val="StyleBoldUnderline"/>
        </w:rPr>
        <w:t>including</w:t>
      </w:r>
      <w:r w:rsidRPr="002D331F">
        <w:rPr>
          <w:rStyle w:val="StyleBoldUnderline"/>
          <w:highlight w:val="yellow"/>
        </w:rPr>
        <w:t xml:space="preserve"> thousands of different types. Scientists have long recognized the importance of microbes, which form the basis of all food webs and drive the complex biogeochemical cycles which recycle </w:t>
      </w:r>
      <w:r w:rsidRPr="00F23B4A">
        <w:rPr>
          <w:rStyle w:val="StyleBoldUnderline"/>
        </w:rPr>
        <w:t xml:space="preserve">key elements such as </w:t>
      </w:r>
      <w:r w:rsidRPr="002D331F">
        <w:rPr>
          <w:rStyle w:val="StyleBoldUnderline"/>
          <w:highlight w:val="yellow"/>
        </w:rPr>
        <w:t>carbon and nitrogen.</w:t>
      </w:r>
      <w:r w:rsidRPr="00271A14">
        <w:rPr>
          <w:rStyle w:val="StyleBoldUnderline"/>
        </w:rPr>
        <w:t xml:space="preserve"> </w:t>
      </w:r>
      <w:r w:rsidRPr="00271A14">
        <w:rPr>
          <w:sz w:val="16"/>
        </w:rPr>
        <w:t xml:space="preserve">Given that the </w:t>
      </w:r>
      <w:r w:rsidRPr="002D331F">
        <w:rPr>
          <w:rStyle w:val="StyleBoldUnderline"/>
          <w:highlight w:val="yellow"/>
        </w:rPr>
        <w:t>oceans account for more than 90% of the Earth’s biospher</w:t>
      </w:r>
      <w:r w:rsidRPr="002D331F">
        <w:rPr>
          <w:sz w:val="16"/>
          <w:highlight w:val="yellow"/>
        </w:rPr>
        <w:t xml:space="preserve">e - </w:t>
      </w:r>
      <w:r w:rsidRPr="00F23B4A">
        <w:rPr>
          <w:rStyle w:val="StyleBoldUnderline"/>
        </w:rPr>
        <w:t>that portion of the earth able to support life</w:t>
      </w:r>
      <w:r w:rsidRPr="00271A14">
        <w:rPr>
          <w:sz w:val="16"/>
        </w:rPr>
        <w:t xml:space="preserve"> - it is hardly surprising that marine microorganisms account for a large part of the total biomass of life on Earth. </w:t>
      </w:r>
      <w:r w:rsidRPr="00F23B4A">
        <w:rPr>
          <w:rStyle w:val="StyleBoldUnderline"/>
        </w:rPr>
        <w:t xml:space="preserve">They also </w:t>
      </w:r>
      <w:r w:rsidRPr="000E0FC3">
        <w:rPr>
          <w:rStyle w:val="StyleBoldUnderline"/>
          <w:highlight w:val="yellow"/>
        </w:rPr>
        <w:t xml:space="preserve">produce more than half </w:t>
      </w:r>
      <w:r w:rsidRPr="00F23B4A">
        <w:rPr>
          <w:rStyle w:val="StyleBoldUnderline"/>
        </w:rPr>
        <w:t>of</w:t>
      </w:r>
      <w:r w:rsidRPr="000E0FC3">
        <w:rPr>
          <w:rStyle w:val="StyleBoldUnderline"/>
          <w:highlight w:val="yellow"/>
        </w:rPr>
        <w:t xml:space="preserve"> the entire global oxygen supply and</w:t>
      </w:r>
      <w:r w:rsidRPr="00F23B4A">
        <w:rPr>
          <w:rStyle w:val="StyleBoldUnderline"/>
        </w:rPr>
        <w:t xml:space="preserve">, in doing </w:t>
      </w:r>
      <w:proofErr w:type="gramStart"/>
      <w:r w:rsidRPr="00F23B4A">
        <w:rPr>
          <w:rStyle w:val="StyleBoldUnderline"/>
        </w:rPr>
        <w:t>so</w:t>
      </w:r>
      <w:r w:rsidRPr="000E0FC3">
        <w:rPr>
          <w:rStyle w:val="StyleBoldUnderline"/>
          <w:highlight w:val="yellow"/>
        </w:rPr>
        <w:t>,</w:t>
      </w:r>
      <w:proofErr w:type="gramEnd"/>
      <w:r w:rsidRPr="000E0FC3">
        <w:rPr>
          <w:rStyle w:val="StyleBoldUnderline"/>
          <w:highlight w:val="yellow"/>
        </w:rPr>
        <w:t xml:space="preserve"> use up a large proportion of human-generated CO2, a greenhouse gas that is accelerating global warming.</w:t>
      </w:r>
    </w:p>
    <w:p w:rsidR="00CE4005" w:rsidRDefault="00CE4005" w:rsidP="00CE4005">
      <w:pPr>
        <w:rPr>
          <w:rStyle w:val="StyleBoldUnderline"/>
        </w:rPr>
      </w:pPr>
    </w:p>
    <w:p w:rsidR="00CE4005" w:rsidRDefault="00CE4005" w:rsidP="00CE4005">
      <w:pPr>
        <w:rPr>
          <w:rStyle w:val="StyleBoldUnderline"/>
        </w:rPr>
      </w:pPr>
      <w:r>
        <w:rPr>
          <w:rStyle w:val="StyleBoldUnderline"/>
        </w:rPr>
        <w:t>Cross apply to the add on</w:t>
      </w:r>
    </w:p>
    <w:p w:rsidR="00CE4005" w:rsidRDefault="00CE4005" w:rsidP="00CE4005"/>
    <w:p w:rsidR="00CE4005" w:rsidRDefault="00CE4005" w:rsidP="00CE4005">
      <w:pPr>
        <w:pStyle w:val="Heading1"/>
      </w:pPr>
      <w:r>
        <w:lastRenderedPageBreak/>
        <w:t>1nr</w:t>
      </w:r>
    </w:p>
    <w:p w:rsidR="00CE4005" w:rsidRDefault="00CE4005" w:rsidP="00CE4005">
      <w:pPr>
        <w:pStyle w:val="Heading1"/>
      </w:pPr>
      <w:proofErr w:type="spellStart"/>
      <w:r>
        <w:lastRenderedPageBreak/>
        <w:t>Addon</w:t>
      </w:r>
      <w:proofErr w:type="spellEnd"/>
    </w:p>
    <w:p w:rsidR="00CE4005" w:rsidRPr="00674681" w:rsidRDefault="00CE4005" w:rsidP="00CE4005">
      <w:pPr>
        <w:pStyle w:val="Heading4"/>
      </w:pPr>
      <w:r w:rsidRPr="00674681">
        <w:t>SMRs are dangerous</w:t>
      </w:r>
      <w:proofErr w:type="gramStart"/>
      <w:r w:rsidRPr="00674681">
        <w:t>,  produce</w:t>
      </w:r>
      <w:proofErr w:type="gramEnd"/>
      <w:r w:rsidRPr="00674681">
        <w:t xml:space="preserve"> toxic waste, and weapons grade material.</w:t>
      </w:r>
    </w:p>
    <w:p w:rsidR="00CE4005" w:rsidRPr="00674681" w:rsidRDefault="00CE4005" w:rsidP="00CE4005">
      <w:proofErr w:type="spellStart"/>
      <w:r w:rsidRPr="00674681">
        <w:rPr>
          <w:rStyle w:val="StyleStyleBold12pt"/>
        </w:rPr>
        <w:t>MacPerson</w:t>
      </w:r>
      <w:proofErr w:type="spellEnd"/>
      <w:r w:rsidRPr="00674681">
        <w:rPr>
          <w:rStyle w:val="StyleStyleBold12pt"/>
        </w:rPr>
        <w:t xml:space="preserve"> 2012</w:t>
      </w:r>
      <w:r w:rsidRPr="00674681">
        <w:t xml:space="preserve"> (writer for nuclear news online, “A reminder that Small Modular Reactors (SMRs) are neither clean nor safe</w:t>
      </w:r>
      <w:r>
        <w:t xml:space="preserve">” </w:t>
      </w:r>
      <w:hyperlink r:id="rId28" w:history="1">
        <w:r w:rsidRPr="000A403B">
          <w:rPr>
            <w:rStyle w:val="Hyperlink"/>
          </w:rPr>
          <w:t>http://nuclear-news.net/2012/04/21/a-reminder-that-small-modular-reactors-smrs-are-neither-clean-nor-safe/</w:t>
        </w:r>
      </w:hyperlink>
      <w:r>
        <w:t>) JA</w:t>
      </w:r>
    </w:p>
    <w:p w:rsidR="00CE4005" w:rsidRDefault="00CE4005" w:rsidP="00CE4005">
      <w:pPr>
        <w:rPr>
          <w:rStyle w:val="StyleBoldUnderline"/>
        </w:rPr>
      </w:pPr>
      <w:r w:rsidRPr="006E3BEC">
        <w:rPr>
          <w:sz w:val="16"/>
        </w:rPr>
        <w:t xml:space="preserve">The heading on Julian </w:t>
      </w:r>
      <w:proofErr w:type="spellStart"/>
      <w:r w:rsidRPr="006E3BEC">
        <w:rPr>
          <w:sz w:val="16"/>
        </w:rPr>
        <w:t>Cribb’s</w:t>
      </w:r>
      <w:proofErr w:type="spellEnd"/>
      <w:r w:rsidRPr="006E3BEC">
        <w:rPr>
          <w:sz w:val="16"/>
        </w:rPr>
        <w:t xml:space="preserve"> glowing recommendation of thorium reactor research (April 26, p11) poses the </w:t>
      </w:r>
      <w:proofErr w:type="gramStart"/>
      <w:r w:rsidRPr="006E3BEC">
        <w:rPr>
          <w:sz w:val="16"/>
        </w:rPr>
        <w:t>question ”</w:t>
      </w:r>
      <w:proofErr w:type="gramEnd"/>
      <w:r w:rsidRPr="006E3BEC">
        <w:rPr>
          <w:rStyle w:val="StyleBoldUnderline"/>
        </w:rPr>
        <w:t xml:space="preserve">Why is no one talking about </w:t>
      </w:r>
      <w:r w:rsidRPr="004854EA">
        <w:rPr>
          <w:rStyle w:val="StyleBoldUnderline"/>
          <w:highlight w:val="yellow"/>
        </w:rPr>
        <w:t>safe nuclear power</w:t>
      </w:r>
      <w:r w:rsidRPr="006E3BEC">
        <w:rPr>
          <w:rStyle w:val="StyleBoldUnderline"/>
        </w:rPr>
        <w:t xml:space="preserve">?” The answer is that it </w:t>
      </w:r>
      <w:r w:rsidRPr="004854EA">
        <w:rPr>
          <w:rStyle w:val="StyleBoldUnderline"/>
          <w:highlight w:val="yellow"/>
        </w:rPr>
        <w:t>doesn’t exist</w:t>
      </w:r>
      <w:r w:rsidRPr="006E3BEC">
        <w:rPr>
          <w:rStyle w:val="StyleBoldUnderline"/>
        </w:rPr>
        <w:t xml:space="preserve">.  </w:t>
      </w:r>
      <w:proofErr w:type="spellStart"/>
      <w:r w:rsidRPr="006E3BEC">
        <w:rPr>
          <w:rStyle w:val="StyleBoldUnderline"/>
        </w:rPr>
        <w:t>Cribb</w:t>
      </w:r>
      <w:proofErr w:type="spellEnd"/>
      <w:r w:rsidRPr="006E3BEC">
        <w:rPr>
          <w:rStyle w:val="StyleBoldUnderline"/>
        </w:rPr>
        <w:t xml:space="preserve"> states that thorium reactors do not produce weapons grade material. This is misleading.  </w:t>
      </w:r>
      <w:r w:rsidRPr="004854EA">
        <w:rPr>
          <w:rStyle w:val="StyleBoldUnderline"/>
          <w:highlight w:val="yellow"/>
        </w:rPr>
        <w:t>To fuel a reactor, thorium-232 must first be converted to uranium-233, which can be used as nuclear bomb fuel</w:t>
      </w:r>
      <w:r w:rsidRPr="006E3BEC">
        <w:rPr>
          <w:sz w:val="16"/>
        </w:rPr>
        <w:t xml:space="preserve">. In 1955, the US detonated a weapon fuelled with U-233.  The waste issue is certainly reduced with thorium reactors compared to standard reactors, but that’s not very reassuring.  </w:t>
      </w:r>
      <w:proofErr w:type="spellStart"/>
      <w:r w:rsidRPr="006E3BEC">
        <w:rPr>
          <w:rStyle w:val="StyleBoldUnderline"/>
        </w:rPr>
        <w:t>Cribb</w:t>
      </w:r>
      <w:proofErr w:type="spellEnd"/>
      <w:r w:rsidRPr="006E3BEC">
        <w:rPr>
          <w:rStyle w:val="StyleBoldUnderline"/>
        </w:rPr>
        <w:t xml:space="preserve"> acknowledges that the </w:t>
      </w:r>
      <w:r w:rsidRPr="004854EA">
        <w:rPr>
          <w:rStyle w:val="StyleBoldUnderline"/>
        </w:rPr>
        <w:t xml:space="preserve">waste would have to be stored for around 300 years or so, compared to tens of thousands of years for current reactors.  </w:t>
      </w:r>
      <w:r w:rsidRPr="004854EA">
        <w:rPr>
          <w:rStyle w:val="StyleBoldUnderline"/>
          <w:highlight w:val="yellow"/>
        </w:rPr>
        <w:t>Only in the world of nuclear technology could a requirement for 300 years of dangerous waste storage be seen as an advantage.</w:t>
      </w:r>
      <w:r w:rsidRPr="006E3BEC">
        <w:rPr>
          <w:sz w:val="16"/>
        </w:rPr>
        <w:t xml:space="preserve">  India has been trying for decades to </w:t>
      </w:r>
      <w:proofErr w:type="spellStart"/>
      <w:r w:rsidRPr="006E3BEC">
        <w:rPr>
          <w:sz w:val="16"/>
        </w:rPr>
        <w:t>commercialise</w:t>
      </w:r>
      <w:proofErr w:type="spellEnd"/>
      <w:r w:rsidRPr="006E3BEC">
        <w:rPr>
          <w:sz w:val="16"/>
        </w:rPr>
        <w:t xml:space="preserve"> thorium reactors, unsuccessfully</w:t>
      </w:r>
      <w:r w:rsidRPr="006E3BEC">
        <w:rPr>
          <w:rStyle w:val="StyleBoldUnderline"/>
        </w:rPr>
        <w:t xml:space="preserve">.  As with conventional reactors, the costs are just one of the problems.  </w:t>
      </w:r>
      <w:r w:rsidRPr="004854EA">
        <w:rPr>
          <w:rStyle w:val="StyleBoldUnderline"/>
          <w:highlight w:val="yellow"/>
        </w:rPr>
        <w:t>The US tried for many years, but abandoned their efforts, and the stocks of U-233 were added to the radioactive mess the industry leaves there and elsewhere</w:t>
      </w:r>
      <w:r w:rsidRPr="006E3BEC">
        <w:rPr>
          <w:rStyle w:val="StyleBoldUnderline"/>
        </w:rPr>
        <w:t>.</w:t>
      </w:r>
      <w:r w:rsidRPr="006E3BEC">
        <w:rPr>
          <w:sz w:val="16"/>
        </w:rPr>
        <w:t xml:space="preserve">  Thorium reactors are yet another diversion from renewable energies and energy efficiencies that create no waste problems, cannot be used to fuel weapons and don’t need lengthy research and development programs that have already been tried and failed. </w:t>
      </w:r>
      <w:r w:rsidRPr="004854EA">
        <w:rPr>
          <w:rStyle w:val="StyleBoldUnderline"/>
          <w:highlight w:val="yellow"/>
        </w:rPr>
        <w:t>Renewables are our future. Nuclear technologies have had their day.</w:t>
      </w:r>
    </w:p>
    <w:p w:rsidR="00CE4005" w:rsidRDefault="00CE4005" w:rsidP="00CE4005"/>
    <w:p w:rsidR="00CE4005" w:rsidRPr="0031477C" w:rsidRDefault="00CE4005" w:rsidP="00CE4005">
      <w:pPr>
        <w:pStyle w:val="Heading4"/>
      </w:pPr>
      <w:r w:rsidRPr="0031477C">
        <w:t>SMRs are more expensive than large reactors</w:t>
      </w:r>
      <w:r>
        <w:t xml:space="preserve"> – no adoption.</w:t>
      </w:r>
    </w:p>
    <w:p w:rsidR="00CE4005" w:rsidRPr="0031477C" w:rsidRDefault="00CE4005" w:rsidP="00CE4005">
      <w:r w:rsidRPr="0031477C">
        <w:rPr>
          <w:rStyle w:val="StyleStyleBold12pt"/>
        </w:rPr>
        <w:t>Baker 2012</w:t>
      </w:r>
      <w:r w:rsidRPr="0031477C">
        <w:t xml:space="preserve"> (writer for the American Security </w:t>
      </w:r>
      <w:proofErr w:type="gramStart"/>
      <w:r w:rsidRPr="0031477C">
        <w:t>Project(</w:t>
      </w:r>
      <w:proofErr w:type="gramEnd"/>
      <w:r w:rsidRPr="0031477C">
        <w:t>ASP) “Do Small Modular Reactors Present a Serious Option for the Military’s Energy Needs?” http://americansecurityproject.org/blog/2012/do-small-modular-reactors-present-a-serious-option-for-the-militarys-energy-needs/ ) JA</w:t>
      </w:r>
    </w:p>
    <w:p w:rsidR="00CE4005" w:rsidRPr="00B246F0" w:rsidRDefault="00CE4005" w:rsidP="00CE4005">
      <w:pPr>
        <w:rPr>
          <w:rStyle w:val="StyleBoldUnderline"/>
        </w:rPr>
      </w:pPr>
      <w:r w:rsidRPr="0031477C">
        <w:rPr>
          <w:sz w:val="16"/>
        </w:rPr>
        <w:t xml:space="preserve">Secondly, </w:t>
      </w:r>
      <w:r w:rsidRPr="004E7C24">
        <w:rPr>
          <w:rStyle w:val="StyleBoldUnderline"/>
          <w:highlight w:val="yellow"/>
        </w:rPr>
        <w:t>SMRs pose many of the same problems that regular nuclear facilities face, sometimes to a larger degree. Because SMRs are smaller than conventional reactors and can be installed underground, they can be </w:t>
      </w:r>
      <w:hyperlink r:id="rId29" w:history="1">
        <w:r w:rsidRPr="004E7C24">
          <w:rPr>
            <w:rStyle w:val="StyleBoldUnderline"/>
            <w:highlight w:val="yellow"/>
          </w:rPr>
          <w:t>more difficult</w:t>
        </w:r>
      </w:hyperlink>
      <w:r w:rsidRPr="004E7C24">
        <w:rPr>
          <w:rStyle w:val="StyleBoldUnderline"/>
          <w:highlight w:val="yellow"/>
        </w:rPr>
        <w:t> to access should an emergency occur</w:t>
      </w:r>
      <w:r w:rsidRPr="0031477C">
        <w:rPr>
          <w:sz w:val="16"/>
        </w:rPr>
        <w:t xml:space="preserve">. There are also reports that because the upfront costs of nuclear reactors go up as surface area per kilowatt of capacity decreases, </w:t>
      </w:r>
      <w:r w:rsidRPr="004E7C24">
        <w:rPr>
          <w:rStyle w:val="StyleBoldUnderline"/>
          <w:highlight w:val="yellow"/>
        </w:rPr>
        <w:t>SMRs will in fact be </w:t>
      </w:r>
      <w:hyperlink r:id="rId30" w:history="1">
        <w:r w:rsidRPr="004E7C24">
          <w:rPr>
            <w:rStyle w:val="StyleBoldUnderline"/>
            <w:highlight w:val="yellow"/>
          </w:rPr>
          <w:t>more expensive</w:t>
        </w:r>
      </w:hyperlink>
      <w:r w:rsidRPr="004E7C24">
        <w:rPr>
          <w:rStyle w:val="StyleBoldUnderline"/>
          <w:highlight w:val="yellow"/>
        </w:rPr>
        <w:t> than conventional reactors.</w:t>
      </w:r>
    </w:p>
    <w:p w:rsidR="00CE4005" w:rsidRDefault="00CE4005" w:rsidP="00CE4005"/>
    <w:p w:rsidR="00CE4005" w:rsidRPr="000022F2" w:rsidRDefault="00CE4005" w:rsidP="00CE4005"/>
    <w:p w:rsidR="00CE4005" w:rsidRDefault="00CE4005" w:rsidP="00CE4005">
      <w:pPr>
        <w:pStyle w:val="Heading1"/>
      </w:pPr>
      <w:r>
        <w:lastRenderedPageBreak/>
        <w:t>K</w:t>
      </w:r>
    </w:p>
    <w:p w:rsidR="00CE4005" w:rsidRDefault="00CE4005" w:rsidP="00CE4005">
      <w:pPr>
        <w:spacing w:after="200" w:line="276" w:lineRule="auto"/>
        <w:rPr>
          <w:rFonts w:asciiTheme="minorHAnsi" w:hAnsiTheme="minorHAnsi"/>
        </w:rPr>
      </w:pPr>
    </w:p>
    <w:p w:rsidR="00CE4005" w:rsidRDefault="00CE4005" w:rsidP="00CE4005">
      <w:pPr>
        <w:pStyle w:val="Heading4"/>
      </w:pPr>
      <w:r>
        <w:t>Perm fails—production focus will inevitably constrain analysis of consumption—need a more radical critique of our use of resources—instead of seeing binaries between consumption and production we should view all resource use as consumption</w:t>
      </w:r>
    </w:p>
    <w:p w:rsidR="00CE4005" w:rsidRPr="00664EFE" w:rsidRDefault="00CE4005" w:rsidP="00CE4005">
      <w:pPr>
        <w:rPr>
          <w:rStyle w:val="StyleStyleBold12pt"/>
        </w:rPr>
      </w:pPr>
      <w:proofErr w:type="spellStart"/>
      <w:r w:rsidRPr="00664EFE">
        <w:rPr>
          <w:rStyle w:val="StyleStyleBold12pt"/>
        </w:rPr>
        <w:t>Princen</w:t>
      </w:r>
      <w:proofErr w:type="spellEnd"/>
      <w:r w:rsidRPr="00664EFE">
        <w:rPr>
          <w:rStyle w:val="StyleStyleBold12pt"/>
        </w:rPr>
        <w:t>, 2002</w:t>
      </w:r>
    </w:p>
    <w:p w:rsidR="00CE4005" w:rsidRDefault="00CE4005" w:rsidP="00CE4005">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CE4005" w:rsidRDefault="00CE4005" w:rsidP="00CE4005">
      <w:r>
        <w:t xml:space="preserve">Conducting such research within the framework of the supply-demand, producer-consumer dichotomy is important, as noted, </w:t>
      </w:r>
      <w:r w:rsidRPr="00921649">
        <w:rPr>
          <w:rStyle w:val="StyleBoldUnderline"/>
        </w:rPr>
        <w:t xml:space="preserve">because </w:t>
      </w:r>
      <w:r w:rsidRPr="00F90A54">
        <w:rPr>
          <w:rStyle w:val="StyleBoldUnderline"/>
          <w:highlight w:val="cyan"/>
        </w:rPr>
        <w:t>production has been the dominant focus</w:t>
      </w:r>
      <w:r>
        <w:t xml:space="preserve"> not only in economics but in the economic strands of other disciplines. </w:t>
      </w:r>
      <w:r w:rsidRPr="00921649">
        <w:rPr>
          <w:rStyle w:val="StyleBoldUnderline"/>
        </w:rPr>
        <w:t>It may</w:t>
      </w:r>
      <w:r>
        <w:t xml:space="preserve"> also </w:t>
      </w:r>
      <w:r w:rsidRPr="00921649">
        <w:rPr>
          <w:rStyle w:val="StyleBoldUnderline"/>
        </w:rPr>
        <w:t>be the safest research tact</w:t>
      </w:r>
      <w:r>
        <w:t xml:space="preserve">, </w:t>
      </w:r>
      <w:r w:rsidRPr="00921649">
        <w:rPr>
          <w:rStyle w:val="StyleBoldUnderline"/>
        </w:rPr>
        <w:t>given the hegemony of the economistic belief system</w:t>
      </w:r>
      <w:r>
        <w:t xml:space="preserve">. </w:t>
      </w:r>
      <w:r w:rsidRPr="00921649">
        <w:rPr>
          <w:rStyle w:val="StyleBoldUnderline"/>
        </w:rPr>
        <w:t xml:space="preserve">Unpacking the demand function for environmental impacts can enrich existing research traditions </w:t>
      </w:r>
      <w:r w:rsidRPr="00F90A54">
        <w:rPr>
          <w:rStyle w:val="StyleBoldUnderline"/>
          <w:highlight w:val="cyan"/>
        </w:rPr>
        <w:t>and inform policymaking</w:t>
      </w:r>
      <w:r w:rsidRPr="00921649">
        <w:rPr>
          <w:rStyle w:val="StyleBoldUnderline"/>
        </w:rPr>
        <w:t xml:space="preserve"> and do so </w:t>
      </w:r>
      <w:r w:rsidRPr="00F90A54">
        <w:rPr>
          <w:rStyle w:val="StyleBoldUnderline"/>
          <w:highlight w:val="cyan"/>
        </w:rPr>
        <w:t>without challenging their underlying assumptions</w:t>
      </w:r>
      <w:r>
        <w:t xml:space="preserve">. </w:t>
      </w:r>
      <w:r w:rsidRPr="00921649">
        <w:rPr>
          <w:rStyle w:val="StyleBoldUnderline"/>
        </w:rPr>
        <w:t>But fo</w:t>
      </w:r>
      <w:r w:rsidRPr="00F90A54">
        <w:rPr>
          <w:rStyle w:val="StyleBoldUnderline"/>
          <w:highlight w:val="cyan"/>
        </w:rPr>
        <w:t>r those seeking a more transformative approach to environmental problems, an approach that goes beyond ‘‘environmental improvement,’’ the prevailing dichotomy is probably more of a hindrance than an aid. It tends to constrain the analysis</w:t>
      </w:r>
      <w:r>
        <w:t xml:space="preserve"> </w:t>
      </w:r>
      <w:r w:rsidRPr="00921649">
        <w:rPr>
          <w:rStyle w:val="StyleBoldUnderline"/>
        </w:rPr>
        <w:t>to market functioning</w:t>
      </w:r>
      <w:r>
        <w:t xml:space="preserve"> (and malfunctioning) where ‘‘the environment’’ is merely </w:t>
      </w:r>
      <w:bookmarkStart w:id="0" w:name="_GoBack"/>
      <w:bookmarkEnd w:id="0"/>
      <w:r>
        <w:t>an externality</w:t>
      </w:r>
      <w:r w:rsidRPr="00F90A54">
        <w:rPr>
          <w:rStyle w:val="StyleBoldUnderline"/>
          <w:highlight w:val="cyan"/>
        </w:rPr>
        <w:t>. A more radical approach,</w:t>
      </w:r>
      <w:r w:rsidRPr="00921649">
        <w:rPr>
          <w:rStyle w:val="StyleBoldUnderline"/>
        </w:rPr>
        <w:t xml:space="preserve"> one that </w:t>
      </w:r>
      <w:r w:rsidRPr="00F90A54">
        <w:rPr>
          <w:rStyle w:val="StyleBoldUnderline"/>
          <w:highlight w:val="cyan"/>
        </w:rPr>
        <w:t>challenges</w:t>
      </w:r>
      <w:r>
        <w:t xml:space="preserve"> </w:t>
      </w:r>
      <w:r w:rsidRPr="006804F3">
        <w:rPr>
          <w:rStyle w:val="StyleBoldUnderline"/>
        </w:rPr>
        <w:t>this</w:t>
      </w:r>
      <w:r>
        <w:t xml:space="preserve"> dichotomy and its </w:t>
      </w:r>
      <w:r w:rsidRPr="006804F3">
        <w:rPr>
          <w:rStyle w:val="StyleBoldUnderline"/>
        </w:rPr>
        <w:t xml:space="preserve">propensity to relegate </w:t>
      </w:r>
      <w:r w:rsidRPr="00F90A54">
        <w:rPr>
          <w:rStyle w:val="StyleBoldUnderline"/>
          <w:highlight w:val="cyan"/>
        </w:rPr>
        <w:t>consumption</w:t>
      </w:r>
      <w:r w:rsidRPr="006804F3">
        <w:rPr>
          <w:rStyle w:val="StyleBoldUnderline"/>
        </w:rPr>
        <w:t xml:space="preserve"> to</w:t>
      </w:r>
      <w:r>
        <w:t xml:space="preserve"> a black box or to the </w:t>
      </w:r>
      <w:r w:rsidRPr="006804F3">
        <w:rPr>
          <w:rStyle w:val="StyleBoldUnderline"/>
        </w:rPr>
        <w:t>marginal status</w:t>
      </w:r>
      <w:r>
        <w:t xml:space="preserve"> of emotion or personal values, </w:t>
      </w:r>
      <w:r w:rsidRPr="006804F3">
        <w:rPr>
          <w:rStyle w:val="StyleBoldUnderline"/>
        </w:rPr>
        <w:t xml:space="preserve">is </w:t>
      </w:r>
      <w:r w:rsidRPr="00F90A54">
        <w:rPr>
          <w:rStyle w:val="StyleBoldUnderline"/>
          <w:highlight w:val="cyan"/>
        </w:rPr>
        <w:t>to treat all resource use as consuming and ask what risks are entailed in patterns of resource acquisition, processing, and distribution</w:t>
      </w:r>
      <w:r>
        <w:t xml:space="preserve">. </w:t>
      </w:r>
      <w:r w:rsidRPr="00F90A54">
        <w:rPr>
          <w:rStyle w:val="StyleBoldUnderline"/>
          <w:highlight w:val="cyan"/>
        </w:rPr>
        <w:t>This approach is more consistent with the ecological economics</w:t>
      </w:r>
      <w:r w:rsidRPr="006804F3">
        <w:rPr>
          <w:rStyle w:val="StyleBoldUnderline"/>
        </w:rPr>
        <w:t xml:space="preserve"> perspective </w:t>
      </w:r>
      <w:r w:rsidRPr="00F90A54">
        <w:rPr>
          <w:rStyle w:val="StyleBoldUnderline"/>
          <w:highlight w:val="cyan"/>
        </w:rPr>
        <w:t>where human economic activity is</w:t>
      </w:r>
      <w:r w:rsidRPr="006804F3">
        <w:rPr>
          <w:rStyle w:val="StyleBoldUnderline"/>
        </w:rPr>
        <w:t xml:space="preserve"> seen as </w:t>
      </w:r>
      <w:r w:rsidRPr="00F90A54">
        <w:rPr>
          <w:rStyle w:val="StyleBoldUnderline"/>
          <w:highlight w:val="cyan"/>
        </w:rPr>
        <w:t>an open subset of</w:t>
      </w:r>
      <w:r w:rsidRPr="006804F3">
        <w:rPr>
          <w:rStyle w:val="StyleBoldUnderline"/>
        </w:rPr>
        <w:t xml:space="preserve"> </w:t>
      </w:r>
      <w:r w:rsidRPr="00F90A54">
        <w:rPr>
          <w:rStyle w:val="StyleBoldUnderline"/>
          <w:highlight w:val="cyan"/>
        </w:rPr>
        <w:t>a</w:t>
      </w:r>
      <w:r w:rsidRPr="006804F3">
        <w:rPr>
          <w:rStyle w:val="StyleBoldUnderline"/>
        </w:rPr>
        <w:t xml:space="preserve"> </w:t>
      </w:r>
      <w:r w:rsidRPr="00F90A54">
        <w:rPr>
          <w:rStyle w:val="StyleBoldUnderline"/>
          <w:highlight w:val="cyan"/>
        </w:rPr>
        <w:t>finite</w:t>
      </w:r>
      <w:r w:rsidRPr="006804F3">
        <w:rPr>
          <w:rStyle w:val="StyleBoldUnderline"/>
        </w:rPr>
        <w:t xml:space="preserve"> and closed </w:t>
      </w:r>
      <w:r w:rsidRPr="00F90A54">
        <w:rPr>
          <w:rStyle w:val="StyleBoldUnderline"/>
          <w:highlight w:val="cyan"/>
        </w:rPr>
        <w:t>biophysical system</w:t>
      </w:r>
      <w:r>
        <w:t>. 17 Consuming is that part of human activity that ‘‘uses up’’ material, energy, and other valued things.</w:t>
      </w:r>
    </w:p>
    <w:p w:rsidR="00CE4005" w:rsidRDefault="00CE4005" w:rsidP="00CE4005">
      <w:pPr>
        <w:spacing w:after="200" w:line="276" w:lineRule="auto"/>
        <w:rPr>
          <w:rFonts w:asciiTheme="minorHAnsi" w:hAnsiTheme="minorHAnsi"/>
        </w:rPr>
      </w:pPr>
    </w:p>
    <w:p w:rsidR="00CE4005" w:rsidRPr="00CE4005" w:rsidRDefault="00CE4005" w:rsidP="00CE4005"/>
    <w:sectPr w:rsidR="00CE4005" w:rsidRPr="00CE4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337" w:rsidRDefault="00C60337" w:rsidP="005F5576">
      <w:r>
        <w:separator/>
      </w:r>
    </w:p>
  </w:endnote>
  <w:endnote w:type="continuationSeparator" w:id="0">
    <w:p w:rsidR="00C60337" w:rsidRDefault="00C603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337" w:rsidRDefault="00C60337" w:rsidP="005F5576">
      <w:r>
        <w:separator/>
      </w:r>
    </w:p>
  </w:footnote>
  <w:footnote w:type="continuationSeparator" w:id="0">
    <w:p w:rsidR="00C60337" w:rsidRDefault="00C603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05"/>
    <w:rsid w:val="000022F2"/>
    <w:rsid w:val="00021F29"/>
    <w:rsid w:val="00027EED"/>
    <w:rsid w:val="00033028"/>
    <w:rsid w:val="000360A7"/>
    <w:rsid w:val="00052A1D"/>
    <w:rsid w:val="00055E12"/>
    <w:rsid w:val="00064A59"/>
    <w:rsid w:val="0007162E"/>
    <w:rsid w:val="00090287"/>
    <w:rsid w:val="00090BA2"/>
    <w:rsid w:val="000958F5"/>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0337"/>
    <w:rsid w:val="00C66858"/>
    <w:rsid w:val="00C7411E"/>
    <w:rsid w:val="00C84988"/>
    <w:rsid w:val="00CA4AF6"/>
    <w:rsid w:val="00CA59CA"/>
    <w:rsid w:val="00CB2356"/>
    <w:rsid w:val="00CB4075"/>
    <w:rsid w:val="00CB4E6D"/>
    <w:rsid w:val="00CC23DE"/>
    <w:rsid w:val="00CD3E3A"/>
    <w:rsid w:val="00CE4005"/>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400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CE4005"/>
    <w:rPr>
      <w:b/>
      <w:sz w:val="24"/>
    </w:rPr>
  </w:style>
  <w:style w:type="paragraph" w:customStyle="1" w:styleId="Card">
    <w:name w:val="Card"/>
    <w:basedOn w:val="Normal"/>
    <w:qFormat/>
    <w:rsid w:val="00CE4005"/>
    <w:pPr>
      <w:ind w:left="432"/>
    </w:pPr>
    <w:rPr>
      <w:rFonts w:ascii="Times New Roman" w:hAnsi="Times New Roman" w:cs="Calibri"/>
      <w:color w:val="000000" w:themeColor="text1"/>
      <w:sz w:val="20"/>
    </w:rPr>
  </w:style>
  <w:style w:type="paragraph" w:styleId="NoSpacing">
    <w:name w:val="No Spacing"/>
    <w:uiPriority w:val="1"/>
    <w:rsid w:val="00CE400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E400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CE4005"/>
    <w:rPr>
      <w:rFonts w:ascii="Lucida Grande" w:eastAsiaTheme="minorEastAsia" w:hAnsi="Lucida Grande" w:cs="Lucida Grande"/>
      <w:szCs w:val="24"/>
    </w:rPr>
  </w:style>
  <w:style w:type="paragraph" w:styleId="ListParagraph">
    <w:name w:val="List Paragraph"/>
    <w:basedOn w:val="Normal"/>
    <w:uiPriority w:val="34"/>
    <w:rsid w:val="00CE4005"/>
    <w:pPr>
      <w:ind w:left="720"/>
      <w:contextualSpacing/>
    </w:pPr>
    <w:rPr>
      <w:rFonts w:eastAsiaTheme="minorEastAsia"/>
      <w:szCs w:val="24"/>
    </w:rPr>
  </w:style>
  <w:style w:type="character" w:styleId="PageNumber">
    <w:name w:val="page number"/>
    <w:basedOn w:val="DefaultParagraphFont"/>
    <w:uiPriority w:val="99"/>
    <w:semiHidden/>
    <w:unhideWhenUsed/>
    <w:rsid w:val="00CE4005"/>
  </w:style>
  <w:style w:type="character" w:customStyle="1" w:styleId="TitleChar">
    <w:name w:val="Title Char"/>
    <w:basedOn w:val="DefaultParagraphFont"/>
    <w:link w:val="Title"/>
    <w:uiPriority w:val="6"/>
    <w:qFormat/>
    <w:rsid w:val="00CE4005"/>
    <w:rPr>
      <w:bCs/>
      <w:u w:val="single"/>
    </w:rPr>
  </w:style>
  <w:style w:type="paragraph" w:styleId="Title">
    <w:name w:val="Title"/>
    <w:basedOn w:val="Normal"/>
    <w:next w:val="Normal"/>
    <w:link w:val="TitleChar"/>
    <w:uiPriority w:val="6"/>
    <w:qFormat/>
    <w:rsid w:val="00CE4005"/>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CE4005"/>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next w:val="Normal"/>
    <w:link w:val="cardChar"/>
    <w:qFormat/>
    <w:rsid w:val="00CE4005"/>
    <w:pPr>
      <w:ind w:left="288" w:right="288"/>
    </w:pPr>
    <w:rPr>
      <w:rFonts w:cs="Calibri"/>
      <w:sz w:val="16"/>
    </w:rPr>
  </w:style>
  <w:style w:type="character" w:customStyle="1" w:styleId="cardChar">
    <w:name w:val="card Char"/>
    <w:basedOn w:val="DefaultParagraphFont"/>
    <w:link w:val="card0"/>
    <w:rsid w:val="00CE4005"/>
    <w:rPr>
      <w:rFonts w:ascii="Calibri" w:hAnsi="Calibri" w:cs="Calibri"/>
      <w:sz w:val="16"/>
    </w:rPr>
  </w:style>
  <w:style w:type="paragraph" w:customStyle="1" w:styleId="Shrink8">
    <w:name w:val="Shrink8"/>
    <w:basedOn w:val="Normal"/>
    <w:qFormat/>
    <w:rsid w:val="00CE4005"/>
    <w:rPr>
      <w:rFonts w:cs="Calibri"/>
      <w:sz w:val="16"/>
    </w:rPr>
  </w:style>
  <w:style w:type="character" w:customStyle="1" w:styleId="underline">
    <w:name w:val="underline"/>
    <w:link w:val="textbold"/>
    <w:qFormat/>
    <w:rsid w:val="00CE4005"/>
    <w:rPr>
      <w:b/>
      <w:u w:val="single"/>
    </w:rPr>
  </w:style>
  <w:style w:type="paragraph" w:customStyle="1" w:styleId="Nothing">
    <w:name w:val="Nothing"/>
    <w:rsid w:val="00CE4005"/>
    <w:pPr>
      <w:spacing w:after="0" w:line="240" w:lineRule="auto"/>
      <w:jc w:val="both"/>
    </w:pPr>
    <w:rPr>
      <w:rFonts w:ascii="Times New Roman" w:eastAsia="Calibri" w:hAnsi="Times New Roman" w:cs="Times New Roman"/>
      <w:sz w:val="20"/>
      <w:szCs w:val="24"/>
      <w:lang w:bidi="en-US"/>
    </w:rPr>
  </w:style>
  <w:style w:type="character" w:customStyle="1" w:styleId="DebateUnderline">
    <w:name w:val="Debate Underline"/>
    <w:rsid w:val="00CE4005"/>
    <w:rPr>
      <w:rFonts w:ascii="Times New Roman" w:hAnsi="Times New Roman"/>
      <w:sz w:val="20"/>
      <w:u w:val="single"/>
    </w:rPr>
  </w:style>
  <w:style w:type="paragraph" w:customStyle="1" w:styleId="Cards">
    <w:name w:val="Cards"/>
    <w:next w:val="Nothing"/>
    <w:rsid w:val="00CE4005"/>
    <w:pPr>
      <w:widowControl w:val="0"/>
      <w:spacing w:after="0" w:line="240" w:lineRule="auto"/>
      <w:ind w:left="432" w:right="432"/>
    </w:pPr>
    <w:rPr>
      <w:rFonts w:ascii="Times New Roman" w:eastAsia="Calibri" w:hAnsi="Times New Roman" w:cs="Times New Roman"/>
      <w:sz w:val="20"/>
      <w:szCs w:val="24"/>
      <w:lang w:bidi="en-US"/>
    </w:rPr>
  </w:style>
  <w:style w:type="paragraph" w:customStyle="1" w:styleId="textbold">
    <w:name w:val="text bold"/>
    <w:basedOn w:val="Normal"/>
    <w:link w:val="underline"/>
    <w:rsid w:val="00CE4005"/>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400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CE4005"/>
    <w:rPr>
      <w:b/>
      <w:sz w:val="24"/>
    </w:rPr>
  </w:style>
  <w:style w:type="paragraph" w:customStyle="1" w:styleId="Card">
    <w:name w:val="Card"/>
    <w:basedOn w:val="Normal"/>
    <w:qFormat/>
    <w:rsid w:val="00CE4005"/>
    <w:pPr>
      <w:ind w:left="432"/>
    </w:pPr>
    <w:rPr>
      <w:rFonts w:ascii="Times New Roman" w:hAnsi="Times New Roman" w:cs="Calibri"/>
      <w:color w:val="000000" w:themeColor="text1"/>
      <w:sz w:val="20"/>
    </w:rPr>
  </w:style>
  <w:style w:type="paragraph" w:styleId="NoSpacing">
    <w:name w:val="No Spacing"/>
    <w:uiPriority w:val="1"/>
    <w:rsid w:val="00CE400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E400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CE4005"/>
    <w:rPr>
      <w:rFonts w:ascii="Lucida Grande" w:eastAsiaTheme="minorEastAsia" w:hAnsi="Lucida Grande" w:cs="Lucida Grande"/>
      <w:szCs w:val="24"/>
    </w:rPr>
  </w:style>
  <w:style w:type="paragraph" w:styleId="ListParagraph">
    <w:name w:val="List Paragraph"/>
    <w:basedOn w:val="Normal"/>
    <w:uiPriority w:val="34"/>
    <w:rsid w:val="00CE4005"/>
    <w:pPr>
      <w:ind w:left="720"/>
      <w:contextualSpacing/>
    </w:pPr>
    <w:rPr>
      <w:rFonts w:eastAsiaTheme="minorEastAsia"/>
      <w:szCs w:val="24"/>
    </w:rPr>
  </w:style>
  <w:style w:type="character" w:styleId="PageNumber">
    <w:name w:val="page number"/>
    <w:basedOn w:val="DefaultParagraphFont"/>
    <w:uiPriority w:val="99"/>
    <w:semiHidden/>
    <w:unhideWhenUsed/>
    <w:rsid w:val="00CE4005"/>
  </w:style>
  <w:style w:type="character" w:customStyle="1" w:styleId="TitleChar">
    <w:name w:val="Title Char"/>
    <w:basedOn w:val="DefaultParagraphFont"/>
    <w:link w:val="Title"/>
    <w:uiPriority w:val="6"/>
    <w:qFormat/>
    <w:rsid w:val="00CE4005"/>
    <w:rPr>
      <w:bCs/>
      <w:u w:val="single"/>
    </w:rPr>
  </w:style>
  <w:style w:type="paragraph" w:styleId="Title">
    <w:name w:val="Title"/>
    <w:basedOn w:val="Normal"/>
    <w:next w:val="Normal"/>
    <w:link w:val="TitleChar"/>
    <w:uiPriority w:val="6"/>
    <w:qFormat/>
    <w:rsid w:val="00CE4005"/>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CE4005"/>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next w:val="Normal"/>
    <w:link w:val="cardChar"/>
    <w:qFormat/>
    <w:rsid w:val="00CE4005"/>
    <w:pPr>
      <w:ind w:left="288" w:right="288"/>
    </w:pPr>
    <w:rPr>
      <w:rFonts w:cs="Calibri"/>
      <w:sz w:val="16"/>
    </w:rPr>
  </w:style>
  <w:style w:type="character" w:customStyle="1" w:styleId="cardChar">
    <w:name w:val="card Char"/>
    <w:basedOn w:val="DefaultParagraphFont"/>
    <w:link w:val="card0"/>
    <w:rsid w:val="00CE4005"/>
    <w:rPr>
      <w:rFonts w:ascii="Calibri" w:hAnsi="Calibri" w:cs="Calibri"/>
      <w:sz w:val="16"/>
    </w:rPr>
  </w:style>
  <w:style w:type="paragraph" w:customStyle="1" w:styleId="Shrink8">
    <w:name w:val="Shrink8"/>
    <w:basedOn w:val="Normal"/>
    <w:qFormat/>
    <w:rsid w:val="00CE4005"/>
    <w:rPr>
      <w:rFonts w:cs="Calibri"/>
      <w:sz w:val="16"/>
    </w:rPr>
  </w:style>
  <w:style w:type="character" w:customStyle="1" w:styleId="underline">
    <w:name w:val="underline"/>
    <w:link w:val="textbold"/>
    <w:qFormat/>
    <w:rsid w:val="00CE4005"/>
    <w:rPr>
      <w:b/>
      <w:u w:val="single"/>
    </w:rPr>
  </w:style>
  <w:style w:type="paragraph" w:customStyle="1" w:styleId="Nothing">
    <w:name w:val="Nothing"/>
    <w:rsid w:val="00CE4005"/>
    <w:pPr>
      <w:spacing w:after="0" w:line="240" w:lineRule="auto"/>
      <w:jc w:val="both"/>
    </w:pPr>
    <w:rPr>
      <w:rFonts w:ascii="Times New Roman" w:eastAsia="Calibri" w:hAnsi="Times New Roman" w:cs="Times New Roman"/>
      <w:sz w:val="20"/>
      <w:szCs w:val="24"/>
      <w:lang w:bidi="en-US"/>
    </w:rPr>
  </w:style>
  <w:style w:type="character" w:customStyle="1" w:styleId="DebateUnderline">
    <w:name w:val="Debate Underline"/>
    <w:rsid w:val="00CE4005"/>
    <w:rPr>
      <w:rFonts w:ascii="Times New Roman" w:hAnsi="Times New Roman"/>
      <w:sz w:val="20"/>
      <w:u w:val="single"/>
    </w:rPr>
  </w:style>
  <w:style w:type="paragraph" w:customStyle="1" w:styleId="Cards">
    <w:name w:val="Cards"/>
    <w:next w:val="Nothing"/>
    <w:rsid w:val="00CE4005"/>
    <w:pPr>
      <w:widowControl w:val="0"/>
      <w:spacing w:after="0" w:line="240" w:lineRule="auto"/>
      <w:ind w:left="432" w:right="432"/>
    </w:pPr>
    <w:rPr>
      <w:rFonts w:ascii="Times New Roman" w:eastAsia="Calibri" w:hAnsi="Times New Roman" w:cs="Times New Roman"/>
      <w:sz w:val="20"/>
      <w:szCs w:val="24"/>
      <w:lang w:bidi="en-US"/>
    </w:rPr>
  </w:style>
  <w:style w:type="paragraph" w:customStyle="1" w:styleId="textbold">
    <w:name w:val="text bold"/>
    <w:basedOn w:val="Normal"/>
    <w:link w:val="underline"/>
    <w:rsid w:val="00CE4005"/>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ub.iaea.org/MTCD/publications/PDF/te_1642_web.pdf" TargetMode="External"/><Relationship Id="rId18" Type="http://schemas.openxmlformats.org/officeDocument/2006/relationships/hyperlink" Target="https://www.dom.com/about/stations/nuclear/kewaunee/index.jsp" TargetMode="External"/><Relationship Id="rId26" Type="http://schemas.openxmlformats.org/officeDocument/2006/relationships/hyperlink" Target="http://www.millionairecorner.com/article/would-new-us-credit-downgrade-worry-high-net-worth" TargetMode="External"/><Relationship Id="rId3" Type="http://schemas.openxmlformats.org/officeDocument/2006/relationships/customXml" Target="../customXml/item3.xml"/><Relationship Id="rId21" Type="http://schemas.openxmlformats.org/officeDocument/2006/relationships/hyperlink" Target="http://www.winnipegfreepress.com/opinion/blogs/under-the-dome/183048145.html" TargetMode="External"/><Relationship Id="rId7" Type="http://schemas.openxmlformats.org/officeDocument/2006/relationships/settings" Target="settings.xml"/><Relationship Id="rId12" Type="http://schemas.openxmlformats.org/officeDocument/2006/relationships/hyperlink" Target="http://www.cna.org/sites/default/files/research/Nuclear%20Power%20on%20Military%20Installations%20D0023932%20A5.pdf" TargetMode="External"/><Relationship Id="rId17" Type="http://schemas.openxmlformats.org/officeDocument/2006/relationships/hyperlink" Target="http://www.issues.org/27.4/carper.html" TargetMode="External"/><Relationship Id="rId25" Type="http://schemas.openxmlformats.org/officeDocument/2006/relationships/hyperlink" Target="http://www.nytimes.com/2013/01/03/us/politics/for-obama-no-clear-path-to-avoid-a-debt-ceiling-fight.html?pagewanted=all&amp;_r=0" TargetMode="External"/><Relationship Id="rId2" Type="http://schemas.openxmlformats.org/officeDocument/2006/relationships/customXml" Target="../customXml/item2.xml"/><Relationship Id="rId16" Type="http://schemas.openxmlformats.org/officeDocument/2006/relationships/hyperlink" Target="http://nation.time.com/2012/10/26/affording-the-pacific-pivot/" TargetMode="External"/><Relationship Id="rId20" Type="http://schemas.openxmlformats.org/officeDocument/2006/relationships/hyperlink" Target="http://news.gov.mb.ca/news/index.html?archive=&amp;item=11570" TargetMode="External"/><Relationship Id="rId29" Type="http://schemas.openxmlformats.org/officeDocument/2006/relationships/hyperlink" Target="http://www.forbes.com/sites/jeffmcmahon/2012/05/23/small-modular-reactors-by-2022-but-no-market-for-the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usiness/fiscal-cliff/fiscal-cliff-deal-does-little-to-tame-threats-from-debt-ceiling-high-unemployment-rates/2013/01/01/8e4c14aa-5393-11e2-bf3e-76c0a789346f_story_1.html" TargetMode="External"/><Relationship Id="rId24" Type="http://schemas.openxmlformats.org/officeDocument/2006/relationships/hyperlink" Target="http://news.gov.mb.ca/news/index.html?item=15563"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nation.time.com/2012/10/26/affording-the-pacific-pivot/" TargetMode="External"/><Relationship Id="rId23" Type="http://schemas.openxmlformats.org/officeDocument/2006/relationships/hyperlink" Target="http://www.winnipegfreepress.com/opinion/blogs/under-the-dome/183048145.html" TargetMode="External"/><Relationship Id="rId28" Type="http://schemas.openxmlformats.org/officeDocument/2006/relationships/hyperlink" Target="http://nuclear-news.net/2012/04/21/a-reminder-that-small-modular-reactors-smrs-are-neither-clean-nor-safe/" TargetMode="External"/><Relationship Id="rId10" Type="http://schemas.openxmlformats.org/officeDocument/2006/relationships/endnotes" Target="endnotes.xml"/><Relationship Id="rId19" Type="http://schemas.openxmlformats.org/officeDocument/2006/relationships/hyperlink" Target="https://www.midwestiso.org/Pages/Home.aspx"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ub.iaea.org/MTCD/publications/PDF/te_1642_web.pdf" TargetMode="External"/><Relationship Id="rId22" Type="http://schemas.openxmlformats.org/officeDocument/2006/relationships/hyperlink" Target="http://www.jsonline.com/news/opinion/market-has-spoken-in-kewaunee-shutdown-1b7bcjh-176502791.html" TargetMode="External"/><Relationship Id="rId27" Type="http://schemas.openxmlformats.org/officeDocument/2006/relationships/hyperlink" Target="http://www.microb3.eu/news/marine-microorganisms-hold-key-life-earth" TargetMode="External"/><Relationship Id="rId30" Type="http://schemas.openxmlformats.org/officeDocument/2006/relationships/hyperlink" Target="http://ieer.org/wp/wp-content/uploads/2010/09/small-modular-reactor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10719</Words>
  <Characters>61100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2013-01-06T16:26:00Z</dcterms:created>
  <dcterms:modified xsi:type="dcterms:W3CDTF">2013-01-06T16:32:00Z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