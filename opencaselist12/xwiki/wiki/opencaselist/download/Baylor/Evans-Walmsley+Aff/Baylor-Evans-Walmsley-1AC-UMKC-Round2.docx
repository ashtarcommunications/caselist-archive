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C55E3" w14:textId="77777777" w:rsidR="007C3EE3" w:rsidRPr="00274063" w:rsidRDefault="007C3EE3" w:rsidP="007C3EE3">
      <w:pPr>
        <w:pStyle w:val="Heading4"/>
      </w:pPr>
      <w:r w:rsidRPr="007C3EE3">
        <w:t xml:space="preserve">Advantage 1 is </w:t>
      </w:r>
      <w:r w:rsidR="00C7624E" w:rsidRPr="007C3EE3">
        <w:t>islanding</w:t>
      </w:r>
      <w:r>
        <w:t xml:space="preserve"> c</w:t>
      </w:r>
      <w:r w:rsidRPr="00274063">
        <w:t>urrent DOD efforts at getting off the grid fail because of lack of coordination</w:t>
      </w:r>
      <w:r w:rsidR="00C9370A">
        <w:t>.</w:t>
      </w:r>
    </w:p>
    <w:p w14:paraId="6067A7C6" w14:textId="77777777" w:rsidR="007C3EE3" w:rsidRDefault="007C3EE3" w:rsidP="007C3EE3"/>
    <w:p w14:paraId="039C4D9F" w14:textId="77777777" w:rsidR="007C3EE3" w:rsidRPr="00291C5C" w:rsidRDefault="007C3EE3" w:rsidP="007C3EE3">
      <w:pPr>
        <w:rPr>
          <w:rStyle w:val="StyleStyleBold12pt"/>
        </w:rPr>
      </w:pPr>
      <w:r w:rsidRPr="00291C5C">
        <w:rPr>
          <w:rStyle w:val="StyleStyleBold12pt"/>
        </w:rPr>
        <w:t xml:space="preserve">GAO </w:t>
      </w:r>
      <w:r w:rsidR="00792FD5">
        <w:rPr>
          <w:rStyle w:val="StyleStyleBold12pt"/>
        </w:rPr>
        <w:t>‘0</w:t>
      </w:r>
      <w:r w:rsidRPr="00291C5C">
        <w:rPr>
          <w:rStyle w:val="StyleStyleBold12pt"/>
        </w:rPr>
        <w:t>9</w:t>
      </w:r>
    </w:p>
    <w:p w14:paraId="1E5A7573" w14:textId="77777777" w:rsidR="007C3EE3" w:rsidRPr="007C3EE3" w:rsidRDefault="007C3EE3" w:rsidP="007C3EE3">
      <w:pPr>
        <w:rPr>
          <w:sz w:val="16"/>
          <w:szCs w:val="16"/>
        </w:rPr>
      </w:pPr>
      <w:r w:rsidRPr="007C3EE3">
        <w:rPr>
          <w:sz w:val="16"/>
          <w:szCs w:val="16"/>
        </w:rPr>
        <w:t xml:space="preserve">(Government Accountability Office, “Defense Critical Infrastructure:” </w:t>
      </w:r>
      <w:hyperlink r:id="rId11" w:history="1">
        <w:r w:rsidRPr="007C3EE3">
          <w:rPr>
            <w:rStyle w:val="Hyperlink"/>
            <w:sz w:val="16"/>
            <w:szCs w:val="16"/>
          </w:rPr>
          <w:t>http://www.gao.gov/assets/300/297169.html</w:t>
        </w:r>
      </w:hyperlink>
      <w:r w:rsidRPr="007C3EE3">
        <w:rPr>
          <w:sz w:val="16"/>
          <w:szCs w:val="16"/>
        </w:rPr>
        <w:t>, SEH)</w:t>
      </w:r>
    </w:p>
    <w:p w14:paraId="0F588875" w14:textId="77777777" w:rsidR="007C3EE3" w:rsidRDefault="007C3EE3" w:rsidP="007C3EE3"/>
    <w:p w14:paraId="5277B583" w14:textId="77777777" w:rsidR="007C3EE3" w:rsidRPr="0085040B" w:rsidRDefault="007C3EE3" w:rsidP="007C3EE3">
      <w:pPr>
        <w:rPr>
          <w:sz w:val="16"/>
        </w:rPr>
      </w:pPr>
      <w:r w:rsidRPr="003F3B40">
        <w:rPr>
          <w:rStyle w:val="TitleChar"/>
          <w:b/>
          <w:sz w:val="26"/>
          <w:szCs w:val="26"/>
          <w:highlight w:val="cyan"/>
        </w:rPr>
        <w:t>DOD's</w:t>
      </w:r>
      <w:r w:rsidRPr="00792FD5">
        <w:rPr>
          <w:rStyle w:val="TitleChar"/>
          <w:b/>
          <w:sz w:val="26"/>
          <w:szCs w:val="26"/>
        </w:rPr>
        <w:t xml:space="preserve"> </w:t>
      </w:r>
      <w:r w:rsidRPr="00C7218C">
        <w:rPr>
          <w:rStyle w:val="StyleBoldUnderline"/>
          <w:highlight w:val="cyan"/>
        </w:rPr>
        <w:t xml:space="preserve">most critical assets are vulnerable to disruptions in electrical </w:t>
      </w:r>
      <w:r w:rsidR="00C24D36" w:rsidRPr="00C24D36">
        <w:rPr>
          <w:rStyle w:val="StyleBoldUnderline"/>
          <w:b w:val="0"/>
          <w:sz w:val="12"/>
          <w:highlight w:val="cyan"/>
          <w:u w:val="none"/>
        </w:rPr>
        <w:t>¶</w:t>
      </w:r>
      <w:r w:rsidRPr="00C7218C">
        <w:rPr>
          <w:rStyle w:val="StyleBoldUnderline"/>
          <w:highlight w:val="cyan"/>
        </w:rPr>
        <w:t xml:space="preserve"> power supplies</w:t>
      </w:r>
      <w:r w:rsidRPr="00D92237">
        <w:rPr>
          <w:sz w:val="16"/>
        </w:rPr>
        <w:t xml:space="preserve">, but DOD lacks sufficient information to determine the </w:t>
      </w:r>
      <w:r w:rsidR="00C24D36" w:rsidRPr="00C24D36">
        <w:rPr>
          <w:sz w:val="12"/>
        </w:rPr>
        <w:t>¶</w:t>
      </w:r>
      <w:r w:rsidRPr="00D92237">
        <w:rPr>
          <w:sz w:val="16"/>
        </w:rPr>
        <w:t xml:space="preserve"> full extent of the risks and vulnerabilities these assets face. </w:t>
      </w:r>
      <w:r w:rsidRPr="00792FD5">
        <w:rPr>
          <w:rStyle w:val="TitleChar"/>
          <w:b/>
          <w:sz w:val="26"/>
          <w:szCs w:val="26"/>
        </w:rPr>
        <w:t>All</w:t>
      </w:r>
      <w:r w:rsidRPr="00D92237">
        <w:rPr>
          <w:sz w:val="16"/>
        </w:rPr>
        <w:t xml:space="preserve"> 34 </w:t>
      </w:r>
      <w:r w:rsidR="00C24D36" w:rsidRPr="00C24D36">
        <w:rPr>
          <w:sz w:val="12"/>
        </w:rPr>
        <w:t>¶</w:t>
      </w:r>
      <w:r w:rsidRPr="00D92237">
        <w:rPr>
          <w:sz w:val="16"/>
        </w:rPr>
        <w:t xml:space="preserve"> </w:t>
      </w:r>
      <w:r w:rsidRPr="00792FD5">
        <w:rPr>
          <w:rStyle w:val="TitleChar"/>
          <w:b/>
          <w:sz w:val="26"/>
          <w:szCs w:val="26"/>
        </w:rPr>
        <w:t xml:space="preserve">of these most critical </w:t>
      </w:r>
      <w:r w:rsidRPr="003F3B40">
        <w:rPr>
          <w:rStyle w:val="TitleChar"/>
          <w:b/>
          <w:sz w:val="26"/>
          <w:szCs w:val="26"/>
          <w:highlight w:val="cyan"/>
        </w:rPr>
        <w:t>assets require electricity continuously to</w:t>
      </w:r>
      <w:r w:rsidRPr="00792FD5">
        <w:rPr>
          <w:rStyle w:val="TitleChar"/>
          <w:b/>
          <w:sz w:val="26"/>
          <w:szCs w:val="26"/>
        </w:rPr>
        <w:t xml:space="preserve"> </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support</w:t>
      </w:r>
      <w:r w:rsidRPr="00792FD5">
        <w:rPr>
          <w:rStyle w:val="TitleChar"/>
          <w:b/>
          <w:sz w:val="26"/>
          <w:szCs w:val="26"/>
        </w:rPr>
        <w:t xml:space="preserve"> </w:t>
      </w:r>
      <w:r w:rsidRPr="00C7218C">
        <w:rPr>
          <w:rStyle w:val="TitleChar"/>
          <w:b/>
          <w:sz w:val="26"/>
          <w:szCs w:val="26"/>
          <w:highlight w:val="cyan"/>
        </w:rPr>
        <w:t>their</w:t>
      </w:r>
      <w:r w:rsidRPr="00792FD5">
        <w:rPr>
          <w:rStyle w:val="TitleChar"/>
          <w:b/>
          <w:sz w:val="26"/>
          <w:szCs w:val="26"/>
        </w:rPr>
        <w:t xml:space="preserve"> military </w:t>
      </w:r>
      <w:r w:rsidRPr="003F3B40">
        <w:rPr>
          <w:rStyle w:val="TitleChar"/>
          <w:b/>
          <w:sz w:val="26"/>
          <w:szCs w:val="26"/>
          <w:highlight w:val="cyan"/>
        </w:rPr>
        <w:t>missions</w:t>
      </w:r>
      <w:r w:rsidRPr="003F3B40">
        <w:rPr>
          <w:sz w:val="16"/>
          <w:highlight w:val="cyan"/>
        </w:rPr>
        <w:t xml:space="preserve">, </w:t>
      </w:r>
      <w:r w:rsidRPr="00C7218C">
        <w:rPr>
          <w:rStyle w:val="StyleBoldUnderline"/>
        </w:rPr>
        <w:t xml:space="preserve">and 31 of them rely on commercial </w:t>
      </w:r>
      <w:r w:rsidR="00C24D36" w:rsidRPr="00C24D36">
        <w:rPr>
          <w:rStyle w:val="StyleBoldUnderline"/>
          <w:b w:val="0"/>
          <w:sz w:val="12"/>
          <w:u w:val="none"/>
        </w:rPr>
        <w:t>¶</w:t>
      </w:r>
      <w:r w:rsidRPr="00C7218C">
        <w:rPr>
          <w:rStyle w:val="StyleBoldUnderline"/>
        </w:rPr>
        <w:t xml:space="preserve"> power grids</w:t>
      </w:r>
      <w:r w:rsidRPr="00D92237">
        <w:rPr>
          <w:sz w:val="16"/>
        </w:rPr>
        <w:t xml:space="preserve">--which the Defense Science Board Task Force on DOD Energy </w:t>
      </w:r>
      <w:r w:rsidR="00C24D36" w:rsidRPr="00C24D36">
        <w:rPr>
          <w:sz w:val="12"/>
        </w:rPr>
        <w:t>¶</w:t>
      </w:r>
      <w:r w:rsidRPr="00D92237">
        <w:rPr>
          <w:sz w:val="16"/>
        </w:rPr>
        <w:t xml:space="preserve"> Strategy has characterized as increasingly fragile and vulnerable--as </w:t>
      </w:r>
      <w:r w:rsidR="00C24D36" w:rsidRPr="00C24D36">
        <w:rPr>
          <w:sz w:val="12"/>
        </w:rPr>
        <w:t>¶</w:t>
      </w:r>
      <w:r w:rsidRPr="00D92237">
        <w:rPr>
          <w:sz w:val="16"/>
        </w:rPr>
        <w:t xml:space="preserve"> their primary source of electricity. DOD Instruction 3020.45 requires </w:t>
      </w:r>
      <w:r w:rsidR="00C24D36" w:rsidRPr="00C24D36">
        <w:rPr>
          <w:sz w:val="12"/>
        </w:rPr>
        <w:t>¶</w:t>
      </w:r>
      <w:r w:rsidRPr="00D92237">
        <w:rPr>
          <w:sz w:val="16"/>
        </w:rPr>
        <w:t xml:space="preserve"> DOD to conduct vulnerability assessments on all its most critical </w:t>
      </w:r>
      <w:r w:rsidR="00C24D36" w:rsidRPr="00C24D36">
        <w:rPr>
          <w:sz w:val="12"/>
        </w:rPr>
        <w:t>¶</w:t>
      </w:r>
      <w:r w:rsidRPr="00D92237">
        <w:rPr>
          <w:sz w:val="16"/>
        </w:rPr>
        <w:t xml:space="preserve"> assets at least once every 3 years. Also, ASD(HD&amp;ASA) has requested the </w:t>
      </w:r>
      <w:r w:rsidR="00C24D36" w:rsidRPr="00C24D36">
        <w:rPr>
          <w:sz w:val="12"/>
        </w:rPr>
        <w:t>¶</w:t>
      </w:r>
      <w:r w:rsidRPr="00D92237">
        <w:rPr>
          <w:sz w:val="16"/>
        </w:rPr>
        <w:t xml:space="preserve"> U.S. Army Corps of Engineers--which serves as the Defense Critical </w:t>
      </w:r>
      <w:r w:rsidR="00C24D36" w:rsidRPr="00C24D36">
        <w:rPr>
          <w:sz w:val="12"/>
        </w:rPr>
        <w:t>¶</w:t>
      </w:r>
      <w:r w:rsidRPr="00D92237">
        <w:rPr>
          <w:sz w:val="16"/>
        </w:rPr>
        <w:t xml:space="preserve"> Infrastructure Program's Defense Infrastructure Sector Lead Agent for </w:t>
      </w:r>
      <w:r w:rsidR="00C24D36" w:rsidRPr="00C24D36">
        <w:rPr>
          <w:sz w:val="12"/>
        </w:rPr>
        <w:t>¶</w:t>
      </w:r>
      <w:r w:rsidRPr="00D92237">
        <w:rPr>
          <w:sz w:val="16"/>
        </w:rPr>
        <w:t xml:space="preserve"> Public Works--to conduct preliminary technical analyses of DOD </w:t>
      </w:r>
      <w:r w:rsidR="00C24D36" w:rsidRPr="00C24D36">
        <w:rPr>
          <w:sz w:val="12"/>
        </w:rPr>
        <w:t>¶</w:t>
      </w:r>
      <w:r w:rsidRPr="00D92237">
        <w:rPr>
          <w:sz w:val="16"/>
        </w:rPr>
        <w:t xml:space="preserve"> installation infrastructure (including electrical power infrastructure) </w:t>
      </w:r>
      <w:r w:rsidR="00C24D36" w:rsidRPr="00C24D36">
        <w:rPr>
          <w:sz w:val="12"/>
        </w:rPr>
        <w:t>¶</w:t>
      </w:r>
      <w:r w:rsidRPr="00D92237">
        <w:rPr>
          <w:sz w:val="16"/>
        </w:rPr>
        <w:t xml:space="preserve"> to support the teams conducting Defense Critical Infrastructure Program </w:t>
      </w:r>
      <w:r w:rsidR="00C24D36" w:rsidRPr="00C24D36">
        <w:rPr>
          <w:sz w:val="12"/>
        </w:rPr>
        <w:t>¶</w:t>
      </w:r>
      <w:r w:rsidRPr="00D92237">
        <w:rPr>
          <w:sz w:val="16"/>
        </w:rPr>
        <w:t xml:space="preserve"> vulnerability assessments on the most critical assets. </w:t>
      </w:r>
      <w:r w:rsidR="00C24D36" w:rsidRPr="00C24D36">
        <w:rPr>
          <w:sz w:val="12"/>
        </w:rPr>
        <w:t>¶</w:t>
      </w:r>
      <w:r w:rsidRPr="00D92237">
        <w:rPr>
          <w:sz w:val="16"/>
        </w:rPr>
        <w:t xml:space="preserve"> * As of June 2009, and according to ASD(HD&amp;ASA) and the Joint Staff, </w:t>
      </w:r>
      <w:r w:rsidR="00C24D36" w:rsidRPr="00C24D36">
        <w:rPr>
          <w:sz w:val="12"/>
        </w:rPr>
        <w:t>¶</w:t>
      </w:r>
      <w:r w:rsidRPr="00D92237">
        <w:rPr>
          <w:sz w:val="16"/>
        </w:rPr>
        <w:t xml:space="preserve"> DOD had conducted Defense Critical Infrastructure Program vulnerability </w:t>
      </w:r>
      <w:r w:rsidR="00C24D36" w:rsidRPr="00C24D36">
        <w:rPr>
          <w:sz w:val="12"/>
        </w:rPr>
        <w:t>¶</w:t>
      </w:r>
      <w:r w:rsidRPr="00D92237">
        <w:rPr>
          <w:sz w:val="16"/>
        </w:rPr>
        <w:t xml:space="preserve"> assessments on 14 of the 34 most critical assets.[Footnote 18] </w:t>
      </w:r>
      <w:r w:rsidRPr="00792FD5">
        <w:rPr>
          <w:rStyle w:val="TitleChar"/>
          <w:b/>
          <w:sz w:val="26"/>
          <w:szCs w:val="26"/>
        </w:rPr>
        <w:t xml:space="preserve">DOD has </w:t>
      </w:r>
      <w:r w:rsidR="00C24D36" w:rsidRPr="00C24D36">
        <w:rPr>
          <w:rStyle w:val="TitleChar"/>
          <w:sz w:val="12"/>
          <w:szCs w:val="26"/>
          <w:u w:val="none"/>
        </w:rPr>
        <w:t>¶</w:t>
      </w:r>
      <w:r w:rsidRPr="00792FD5">
        <w:rPr>
          <w:rStyle w:val="TitleChar"/>
          <w:b/>
          <w:sz w:val="26"/>
          <w:szCs w:val="26"/>
        </w:rPr>
        <w:t xml:space="preserve"> not conducted the remaining assessments</w:t>
      </w:r>
      <w:r w:rsidRPr="00D92237">
        <w:rPr>
          <w:sz w:val="16"/>
        </w:rPr>
        <w:t xml:space="preserve"> because it did not identify the </w:t>
      </w:r>
      <w:r w:rsidR="00C24D36" w:rsidRPr="00C24D36">
        <w:rPr>
          <w:sz w:val="12"/>
        </w:rPr>
        <w:t>¶</w:t>
      </w:r>
      <w:r w:rsidRPr="00D92237">
        <w:rPr>
          <w:sz w:val="16"/>
        </w:rPr>
        <w:t xml:space="preserve"> most critical assets until October 2008. To comply with the </w:t>
      </w:r>
      <w:r w:rsidR="00C24D36" w:rsidRPr="00C24D36">
        <w:rPr>
          <w:sz w:val="12"/>
        </w:rPr>
        <w:t>¶</w:t>
      </w:r>
      <w:r w:rsidRPr="00D92237">
        <w:rPr>
          <w:sz w:val="16"/>
        </w:rPr>
        <w:t xml:space="preserve"> instruction, DOD would have to complete Defense Critical Infrastructure </w:t>
      </w:r>
      <w:r w:rsidR="00C24D36" w:rsidRPr="00C24D36">
        <w:rPr>
          <w:sz w:val="12"/>
        </w:rPr>
        <w:t>¶</w:t>
      </w:r>
      <w:r w:rsidRPr="00D92237">
        <w:rPr>
          <w:sz w:val="16"/>
        </w:rPr>
        <w:t xml:space="preserve"> Program vulnerability assessments on all most critical assets by </w:t>
      </w:r>
      <w:r w:rsidR="00C24D36" w:rsidRPr="00C24D36">
        <w:rPr>
          <w:sz w:val="12"/>
        </w:rPr>
        <w:t>¶</w:t>
      </w:r>
      <w:r w:rsidRPr="00D92237">
        <w:rPr>
          <w:sz w:val="16"/>
        </w:rPr>
        <w:t xml:space="preserve"> October 2011. </w:t>
      </w:r>
      <w:r w:rsidR="00C24D36" w:rsidRPr="00C24D36">
        <w:rPr>
          <w:sz w:val="12"/>
        </w:rPr>
        <w:t>¶</w:t>
      </w:r>
      <w:r w:rsidRPr="00D92237">
        <w:rPr>
          <w:sz w:val="16"/>
        </w:rPr>
        <w:t xml:space="preserve"> * </w:t>
      </w:r>
      <w:r w:rsidRPr="00D017A6">
        <w:rPr>
          <w:rStyle w:val="TitleChar"/>
          <w:b/>
          <w:sz w:val="26"/>
          <w:szCs w:val="26"/>
        </w:rPr>
        <w:t xml:space="preserve">DOD has neither conducted, nor developed additional guidelines and </w:t>
      </w:r>
      <w:r w:rsidR="00C24D36" w:rsidRPr="00D017A6">
        <w:rPr>
          <w:rStyle w:val="TitleChar"/>
          <w:sz w:val="12"/>
          <w:szCs w:val="26"/>
          <w:u w:val="none"/>
        </w:rPr>
        <w:t>¶</w:t>
      </w:r>
      <w:r w:rsidRPr="00D017A6">
        <w:rPr>
          <w:rStyle w:val="TitleChar"/>
          <w:b/>
          <w:sz w:val="26"/>
          <w:szCs w:val="26"/>
        </w:rPr>
        <w:t xml:space="preserve"> time frames for conducting, these vulnerability assessments on any of </w:t>
      </w:r>
      <w:r w:rsidR="00C24D36" w:rsidRPr="00D017A6">
        <w:rPr>
          <w:rStyle w:val="TitleChar"/>
          <w:sz w:val="12"/>
          <w:szCs w:val="26"/>
          <w:u w:val="none"/>
        </w:rPr>
        <w:t>¶</w:t>
      </w:r>
      <w:r w:rsidRPr="00D017A6">
        <w:rPr>
          <w:rStyle w:val="TitleChar"/>
          <w:b/>
          <w:sz w:val="26"/>
          <w:szCs w:val="26"/>
        </w:rPr>
        <w:t xml:space="preserve"> the five non-DOD-owned most critical assets l</w:t>
      </w:r>
      <w:r w:rsidRPr="00792FD5">
        <w:rPr>
          <w:rStyle w:val="TitleChar"/>
          <w:b/>
          <w:sz w:val="26"/>
          <w:szCs w:val="26"/>
        </w:rPr>
        <w:t xml:space="preserve">ocated in the United </w:t>
      </w:r>
      <w:r w:rsidR="00C24D36" w:rsidRPr="00C24D36">
        <w:rPr>
          <w:rStyle w:val="TitleChar"/>
          <w:sz w:val="12"/>
          <w:szCs w:val="26"/>
          <w:u w:val="none"/>
        </w:rPr>
        <w:t>¶</w:t>
      </w:r>
      <w:r w:rsidRPr="00792FD5">
        <w:rPr>
          <w:rStyle w:val="TitleChar"/>
          <w:b/>
          <w:sz w:val="26"/>
          <w:szCs w:val="26"/>
        </w:rPr>
        <w:t xml:space="preserve"> States or foreign countries, </w:t>
      </w:r>
      <w:r w:rsidRPr="00D92237">
        <w:rPr>
          <w:sz w:val="16"/>
        </w:rPr>
        <w:t xml:space="preserve">citing security concerns and political </w:t>
      </w:r>
      <w:r w:rsidR="00C24D36" w:rsidRPr="00C24D36">
        <w:rPr>
          <w:sz w:val="12"/>
        </w:rPr>
        <w:t>¶</w:t>
      </w:r>
      <w:r w:rsidRPr="00D92237">
        <w:rPr>
          <w:sz w:val="16"/>
        </w:rPr>
        <w:t xml:space="preserve"> sensitivities. </w:t>
      </w:r>
      <w:r w:rsidR="00C24D36" w:rsidRPr="00C24D36">
        <w:rPr>
          <w:sz w:val="12"/>
        </w:rPr>
        <w:t>¶</w:t>
      </w:r>
      <w:r w:rsidRPr="00D92237">
        <w:rPr>
          <w:sz w:val="16"/>
        </w:rPr>
        <w:t xml:space="preserve"> * </w:t>
      </w:r>
      <w:r w:rsidRPr="004B20DD">
        <w:rPr>
          <w:rStyle w:val="TitleChar"/>
          <w:b/>
          <w:sz w:val="26"/>
          <w:szCs w:val="26"/>
        </w:rPr>
        <w:t xml:space="preserve">The U.S. Army Corps of Engineers has not completed the preliminary </w:t>
      </w:r>
      <w:r w:rsidR="00C24D36" w:rsidRPr="004B20DD">
        <w:rPr>
          <w:rStyle w:val="TitleChar"/>
          <w:sz w:val="12"/>
          <w:szCs w:val="26"/>
          <w:u w:val="none"/>
        </w:rPr>
        <w:t>¶</w:t>
      </w:r>
      <w:r w:rsidRPr="004B20DD">
        <w:rPr>
          <w:rStyle w:val="TitleChar"/>
          <w:b/>
          <w:sz w:val="26"/>
          <w:szCs w:val="26"/>
        </w:rPr>
        <w:t xml:space="preserve"> technical analyses requested because it has not yet received </w:t>
      </w:r>
      <w:r w:rsidR="00C24D36" w:rsidRPr="004B20DD">
        <w:rPr>
          <w:rStyle w:val="TitleChar"/>
          <w:sz w:val="12"/>
          <w:szCs w:val="26"/>
          <w:u w:val="none"/>
        </w:rPr>
        <w:t>¶</w:t>
      </w:r>
      <w:r w:rsidRPr="004B20DD">
        <w:rPr>
          <w:rStyle w:val="TitleChar"/>
          <w:b/>
          <w:sz w:val="26"/>
          <w:szCs w:val="26"/>
        </w:rPr>
        <w:t xml:space="preserve"> infrastructure-related information regarding the networks, assets, </w:t>
      </w:r>
      <w:r w:rsidR="00C24D36" w:rsidRPr="004B20DD">
        <w:rPr>
          <w:rStyle w:val="TitleChar"/>
          <w:sz w:val="12"/>
          <w:szCs w:val="26"/>
          <w:u w:val="none"/>
        </w:rPr>
        <w:t>¶</w:t>
      </w:r>
      <w:r w:rsidRPr="004B20DD">
        <w:rPr>
          <w:rStyle w:val="TitleChar"/>
          <w:b/>
          <w:sz w:val="26"/>
          <w:szCs w:val="26"/>
        </w:rPr>
        <w:t xml:space="preserve"> points of service, and inter-and </w:t>
      </w:r>
      <w:proofErr w:type="spellStart"/>
      <w:r w:rsidRPr="004B20DD">
        <w:rPr>
          <w:rStyle w:val="TitleChar"/>
          <w:b/>
          <w:sz w:val="26"/>
          <w:szCs w:val="26"/>
        </w:rPr>
        <w:t>intradependencies</w:t>
      </w:r>
      <w:proofErr w:type="spellEnd"/>
      <w:r w:rsidRPr="004B20DD">
        <w:rPr>
          <w:rStyle w:val="TitleChar"/>
          <w:b/>
          <w:sz w:val="26"/>
          <w:szCs w:val="26"/>
        </w:rPr>
        <w:t xml:space="preserve"> related to </w:t>
      </w:r>
      <w:r w:rsidR="00C24D36" w:rsidRPr="004B20DD">
        <w:rPr>
          <w:rStyle w:val="TitleChar"/>
          <w:sz w:val="12"/>
          <w:szCs w:val="26"/>
          <w:u w:val="none"/>
        </w:rPr>
        <w:t>¶</w:t>
      </w:r>
      <w:r w:rsidRPr="004B20DD">
        <w:rPr>
          <w:rStyle w:val="TitleChar"/>
          <w:b/>
          <w:sz w:val="26"/>
          <w:szCs w:val="26"/>
        </w:rPr>
        <w:t xml:space="preserve"> electrical power systems that it requires from the military services</w:t>
      </w:r>
      <w:r w:rsidRPr="00792FD5">
        <w:rPr>
          <w:rStyle w:val="TitleChar"/>
          <w:b/>
          <w:sz w:val="26"/>
          <w:szCs w:val="26"/>
        </w:rPr>
        <w:t>.</w:t>
      </w:r>
      <w:r w:rsidRPr="00D92237">
        <w:rPr>
          <w:sz w:val="16"/>
        </w:rPr>
        <w:t xml:space="preserve"> </w:t>
      </w:r>
      <w:r w:rsidR="00C24D36" w:rsidRPr="00C24D36">
        <w:rPr>
          <w:sz w:val="12"/>
        </w:rPr>
        <w:t>¶</w:t>
      </w:r>
      <w:r w:rsidRPr="00D92237">
        <w:rPr>
          <w:sz w:val="16"/>
        </w:rPr>
        <w:t xml:space="preserve"> * </w:t>
      </w:r>
      <w:r w:rsidRPr="00792FD5">
        <w:rPr>
          <w:rStyle w:val="TitleChar"/>
          <w:b/>
          <w:sz w:val="26"/>
          <w:szCs w:val="26"/>
        </w:rPr>
        <w:t xml:space="preserve">Although </w:t>
      </w:r>
      <w:r w:rsidRPr="003F3B40">
        <w:rPr>
          <w:rStyle w:val="TitleChar"/>
          <w:b/>
          <w:sz w:val="26"/>
          <w:szCs w:val="26"/>
          <w:highlight w:val="cyan"/>
        </w:rPr>
        <w:t>DOD</w:t>
      </w:r>
      <w:r w:rsidRPr="00792FD5">
        <w:rPr>
          <w:rStyle w:val="TitleChar"/>
          <w:b/>
          <w:sz w:val="26"/>
          <w:szCs w:val="26"/>
        </w:rPr>
        <w:t xml:space="preserve"> is in the process of developing guidelines, it </w:t>
      </w:r>
      <w:r w:rsidRPr="003F3B40">
        <w:rPr>
          <w:rStyle w:val="TitleChar"/>
          <w:b/>
          <w:sz w:val="26"/>
          <w:szCs w:val="26"/>
          <w:highlight w:val="cyan"/>
        </w:rPr>
        <w:t>does not</w:t>
      </w:r>
      <w:r w:rsidRPr="00792FD5">
        <w:rPr>
          <w:rStyle w:val="TitleChar"/>
          <w:b/>
          <w:sz w:val="26"/>
          <w:szCs w:val="26"/>
        </w:rPr>
        <w:t xml:space="preserve"> </w:t>
      </w:r>
      <w:r w:rsidR="00C24D36" w:rsidRPr="00C24D36">
        <w:rPr>
          <w:rStyle w:val="TitleChar"/>
          <w:sz w:val="12"/>
          <w:szCs w:val="26"/>
          <w:u w:val="none"/>
        </w:rPr>
        <w:t>¶</w:t>
      </w:r>
      <w:r w:rsidRPr="00792FD5">
        <w:rPr>
          <w:rStyle w:val="TitleChar"/>
          <w:b/>
          <w:sz w:val="26"/>
          <w:szCs w:val="26"/>
        </w:rPr>
        <w:t xml:space="preserve"> systematically </w:t>
      </w:r>
      <w:r w:rsidRPr="003F3B40">
        <w:rPr>
          <w:rStyle w:val="TitleChar"/>
          <w:b/>
          <w:sz w:val="26"/>
          <w:szCs w:val="26"/>
          <w:highlight w:val="cyan"/>
        </w:rPr>
        <w:t>coordinate</w:t>
      </w:r>
      <w:r w:rsidRPr="00792FD5">
        <w:rPr>
          <w:rStyle w:val="TitleChar"/>
          <w:b/>
          <w:sz w:val="26"/>
          <w:szCs w:val="26"/>
        </w:rPr>
        <w:t xml:space="preserve"> Defense Critical Infrastructure Program</w:t>
      </w:r>
      <w:r w:rsidRPr="00D92237">
        <w:rPr>
          <w:sz w:val="16"/>
        </w:rPr>
        <w:t xml:space="preserve"> </w:t>
      </w:r>
      <w:r w:rsidR="00C24D36" w:rsidRPr="00C24D36">
        <w:rPr>
          <w:sz w:val="12"/>
        </w:rPr>
        <w:t>¶</w:t>
      </w:r>
      <w:r w:rsidRPr="00D92237">
        <w:rPr>
          <w:sz w:val="16"/>
        </w:rPr>
        <w:t xml:space="preserve"> </w:t>
      </w:r>
      <w:r w:rsidRPr="003F3B40">
        <w:rPr>
          <w:rStyle w:val="TitleChar"/>
          <w:b/>
          <w:sz w:val="26"/>
          <w:szCs w:val="26"/>
          <w:highlight w:val="cyan"/>
        </w:rPr>
        <w:t>vulnerability assessment</w:t>
      </w:r>
      <w:r w:rsidRPr="00792FD5">
        <w:rPr>
          <w:rStyle w:val="TitleChar"/>
          <w:b/>
          <w:sz w:val="26"/>
          <w:szCs w:val="26"/>
        </w:rPr>
        <w:t xml:space="preserve"> processes and guidelines </w:t>
      </w:r>
      <w:r w:rsidRPr="004B20DD">
        <w:rPr>
          <w:rStyle w:val="TitleChar"/>
          <w:b/>
          <w:sz w:val="26"/>
          <w:szCs w:val="26"/>
        </w:rPr>
        <w:t>with</w:t>
      </w:r>
      <w:r w:rsidRPr="00792FD5">
        <w:rPr>
          <w:rStyle w:val="TitleChar"/>
          <w:b/>
          <w:sz w:val="26"/>
          <w:szCs w:val="26"/>
        </w:rPr>
        <w:t xml:space="preserve"> those of other, </w:t>
      </w:r>
      <w:r w:rsidR="00C24D36" w:rsidRPr="00C24D36">
        <w:rPr>
          <w:rStyle w:val="TitleChar"/>
          <w:sz w:val="12"/>
          <w:szCs w:val="26"/>
          <w:u w:val="none"/>
        </w:rPr>
        <w:t>¶</w:t>
      </w:r>
      <w:r w:rsidRPr="00792FD5">
        <w:rPr>
          <w:rStyle w:val="TitleChar"/>
          <w:b/>
          <w:sz w:val="26"/>
          <w:szCs w:val="26"/>
        </w:rPr>
        <w:t xml:space="preserve"> complementary </w:t>
      </w:r>
      <w:r w:rsidRPr="003F3B40">
        <w:rPr>
          <w:rStyle w:val="TitleChar"/>
          <w:b/>
          <w:sz w:val="26"/>
          <w:szCs w:val="26"/>
          <w:highlight w:val="cyan"/>
        </w:rPr>
        <w:t>DOD</w:t>
      </w:r>
      <w:r w:rsidRPr="00792FD5">
        <w:rPr>
          <w:rStyle w:val="TitleChar"/>
          <w:b/>
          <w:sz w:val="26"/>
          <w:szCs w:val="26"/>
        </w:rPr>
        <w:t xml:space="preserve"> mission assurance </w:t>
      </w:r>
      <w:r w:rsidRPr="003F3B40">
        <w:rPr>
          <w:rStyle w:val="TitleChar"/>
          <w:b/>
          <w:sz w:val="26"/>
          <w:szCs w:val="26"/>
          <w:highlight w:val="cyan"/>
        </w:rPr>
        <w:t>programs</w:t>
      </w:r>
      <w:r w:rsidRPr="00792FD5">
        <w:rPr>
          <w:rStyle w:val="TitleChar"/>
          <w:b/>
          <w:sz w:val="26"/>
          <w:szCs w:val="26"/>
        </w:rPr>
        <w:t>--</w:t>
      </w:r>
      <w:r w:rsidRPr="003F3B40">
        <w:rPr>
          <w:rStyle w:val="TitleChar"/>
          <w:b/>
          <w:sz w:val="26"/>
          <w:szCs w:val="26"/>
          <w:highlight w:val="cyan"/>
        </w:rPr>
        <w:t>including</w:t>
      </w:r>
      <w:r w:rsidRPr="00792FD5">
        <w:rPr>
          <w:rStyle w:val="TitleChar"/>
          <w:b/>
          <w:sz w:val="26"/>
          <w:szCs w:val="26"/>
        </w:rPr>
        <w:t xml:space="preserve"> force </w:t>
      </w:r>
      <w:r w:rsidR="00C24D36" w:rsidRPr="00C24D36">
        <w:rPr>
          <w:rStyle w:val="TitleChar"/>
          <w:sz w:val="12"/>
          <w:szCs w:val="26"/>
          <w:u w:val="none"/>
        </w:rPr>
        <w:t>¶</w:t>
      </w:r>
      <w:r w:rsidRPr="00792FD5">
        <w:rPr>
          <w:rStyle w:val="TitleChar"/>
          <w:b/>
          <w:sz w:val="26"/>
          <w:szCs w:val="26"/>
        </w:rPr>
        <w:t xml:space="preserve"> protection</w:t>
      </w:r>
      <w:r w:rsidRPr="003F3B40">
        <w:rPr>
          <w:rStyle w:val="TitleChar"/>
          <w:b/>
          <w:sz w:val="26"/>
          <w:szCs w:val="26"/>
          <w:highlight w:val="cyan"/>
        </w:rPr>
        <w:t>; antiterrorism</w:t>
      </w:r>
      <w:r w:rsidRPr="00792FD5">
        <w:rPr>
          <w:rStyle w:val="TitleChar"/>
          <w:b/>
          <w:sz w:val="26"/>
          <w:szCs w:val="26"/>
        </w:rPr>
        <w:t xml:space="preserve">; information assurance; </w:t>
      </w:r>
      <w:r w:rsidRPr="003F3B40">
        <w:rPr>
          <w:rStyle w:val="TitleChar"/>
          <w:b/>
          <w:sz w:val="26"/>
          <w:szCs w:val="26"/>
          <w:highlight w:val="cyan"/>
        </w:rPr>
        <w:t xml:space="preserve">continuity of </w:t>
      </w:r>
      <w:r w:rsidR="00C24D36" w:rsidRPr="00C24D36">
        <w:rPr>
          <w:rStyle w:val="TitleChar"/>
          <w:sz w:val="12"/>
          <w:szCs w:val="26"/>
          <w:highlight w:val="cyan"/>
          <w:u w:val="none"/>
        </w:rPr>
        <w:t>¶</w:t>
      </w:r>
      <w:r w:rsidRPr="003F3B40">
        <w:rPr>
          <w:rStyle w:val="TitleChar"/>
          <w:b/>
          <w:sz w:val="26"/>
          <w:szCs w:val="26"/>
          <w:highlight w:val="cyan"/>
        </w:rPr>
        <w:t xml:space="preserve"> operations; chemical, biological, radiological, nuclear, and high- </w:t>
      </w:r>
      <w:r w:rsidR="00C24D36" w:rsidRPr="00C24D36">
        <w:rPr>
          <w:rStyle w:val="TitleChar"/>
          <w:sz w:val="12"/>
          <w:szCs w:val="26"/>
          <w:highlight w:val="cyan"/>
          <w:u w:val="none"/>
        </w:rPr>
        <w:t>¶</w:t>
      </w:r>
      <w:r w:rsidRPr="003F3B40">
        <w:rPr>
          <w:rStyle w:val="TitleChar"/>
          <w:b/>
          <w:sz w:val="26"/>
          <w:szCs w:val="26"/>
          <w:highlight w:val="cyan"/>
        </w:rPr>
        <w:t xml:space="preserve"> explosive defense; readiness; and installation preparedness</w:t>
      </w:r>
      <w:r w:rsidRPr="00D92237">
        <w:rPr>
          <w:sz w:val="16"/>
        </w:rPr>
        <w:t xml:space="preserve">--that also </w:t>
      </w:r>
      <w:r w:rsidR="00C24D36" w:rsidRPr="00C24D36">
        <w:rPr>
          <w:sz w:val="12"/>
        </w:rPr>
        <w:t>¶</w:t>
      </w:r>
      <w:r w:rsidRPr="00D92237">
        <w:rPr>
          <w:sz w:val="16"/>
        </w:rPr>
        <w:t xml:space="preserve"> examine electrical power vulnerabilities of the most critical assets, </w:t>
      </w:r>
      <w:r w:rsidR="00C24D36" w:rsidRPr="00C24D36">
        <w:rPr>
          <w:sz w:val="12"/>
        </w:rPr>
        <w:t>¶</w:t>
      </w:r>
      <w:r w:rsidRPr="00D92237">
        <w:rPr>
          <w:sz w:val="16"/>
        </w:rPr>
        <w:t xml:space="preserve"> because DOD has not established specific guidelines for such systematic </w:t>
      </w:r>
      <w:r w:rsidR="00C24D36" w:rsidRPr="00C24D36">
        <w:rPr>
          <w:sz w:val="12"/>
        </w:rPr>
        <w:t>¶</w:t>
      </w:r>
      <w:r w:rsidRPr="00D92237">
        <w:rPr>
          <w:sz w:val="16"/>
        </w:rPr>
        <w:t xml:space="preserve"> coordination. </w:t>
      </w:r>
      <w:r w:rsidR="00C24D36" w:rsidRPr="00C24D36">
        <w:rPr>
          <w:sz w:val="12"/>
        </w:rPr>
        <w:t>¶</w:t>
      </w:r>
      <w:r w:rsidRPr="00D92237">
        <w:rPr>
          <w:sz w:val="16"/>
        </w:rPr>
        <w:t xml:space="preserve"> * The 10 Defense Critical Infrastructure Program vulnerability </w:t>
      </w:r>
      <w:r w:rsidR="00C24D36" w:rsidRPr="00C24D36">
        <w:rPr>
          <w:sz w:val="12"/>
        </w:rPr>
        <w:t>¶</w:t>
      </w:r>
      <w:r w:rsidRPr="00D92237">
        <w:rPr>
          <w:sz w:val="16"/>
        </w:rPr>
        <w:t xml:space="preserve"> assessments we reviewed did not explicitly consider assets' </w:t>
      </w:r>
      <w:r w:rsidR="00C24D36" w:rsidRPr="00C24D36">
        <w:rPr>
          <w:sz w:val="12"/>
        </w:rPr>
        <w:t>¶</w:t>
      </w:r>
      <w:r w:rsidRPr="00D92237">
        <w:rPr>
          <w:sz w:val="16"/>
        </w:rPr>
        <w:t xml:space="preserve"> vulnerabilities to longer-term (i.e., of up to several weeks' duration) </w:t>
      </w:r>
      <w:r w:rsidR="00C24D36" w:rsidRPr="00C24D36">
        <w:rPr>
          <w:sz w:val="12"/>
        </w:rPr>
        <w:t>¶</w:t>
      </w:r>
      <w:r w:rsidRPr="00D92237">
        <w:rPr>
          <w:sz w:val="16"/>
        </w:rPr>
        <w:t xml:space="preserve"> electrical power disruptions[Footnote 19] on a mission-specific basis, </w:t>
      </w:r>
      <w:r w:rsidR="00C24D36" w:rsidRPr="00C24D36">
        <w:rPr>
          <w:sz w:val="12"/>
        </w:rPr>
        <w:t>¶</w:t>
      </w:r>
      <w:r w:rsidRPr="00D92237">
        <w:rPr>
          <w:sz w:val="16"/>
        </w:rPr>
        <w:t xml:space="preserve"> as DOD has not developed explicit Defense Critical Infrastructure </w:t>
      </w:r>
      <w:r w:rsidR="00C24D36" w:rsidRPr="00C24D36">
        <w:rPr>
          <w:sz w:val="12"/>
        </w:rPr>
        <w:t>¶</w:t>
      </w:r>
      <w:r w:rsidRPr="00D92237">
        <w:rPr>
          <w:sz w:val="16"/>
        </w:rPr>
        <w:t xml:space="preserve"> Program benchmarks for assessing electrical power vulnerabilities </w:t>
      </w:r>
      <w:r w:rsidR="00C24D36" w:rsidRPr="00C24D36">
        <w:rPr>
          <w:sz w:val="12"/>
        </w:rPr>
        <w:t>¶</w:t>
      </w:r>
      <w:r w:rsidRPr="00D92237">
        <w:rPr>
          <w:sz w:val="16"/>
        </w:rPr>
        <w:t xml:space="preserve"> associated with longer-term electrical power disruptions. </w:t>
      </w:r>
      <w:r w:rsidR="00C24D36" w:rsidRPr="00C24D36">
        <w:rPr>
          <w:sz w:val="12"/>
        </w:rPr>
        <w:t>¶</w:t>
      </w:r>
      <w:r w:rsidRPr="00D92237">
        <w:rPr>
          <w:sz w:val="16"/>
        </w:rPr>
        <w:t xml:space="preserve"> With more comprehensive knowledge of the most critical assets' risks </w:t>
      </w:r>
      <w:r w:rsidR="00C24D36" w:rsidRPr="00C24D36">
        <w:rPr>
          <w:sz w:val="12"/>
        </w:rPr>
        <w:t>¶</w:t>
      </w:r>
      <w:r w:rsidRPr="00D92237">
        <w:rPr>
          <w:sz w:val="16"/>
        </w:rPr>
        <w:t xml:space="preserve"> and vulnerabilities to electrical power disruptions, DOD can better </w:t>
      </w:r>
      <w:r w:rsidR="00C24D36" w:rsidRPr="00C24D36">
        <w:rPr>
          <w:sz w:val="12"/>
        </w:rPr>
        <w:t>¶</w:t>
      </w:r>
      <w:r w:rsidRPr="00D92237">
        <w:rPr>
          <w:sz w:val="16"/>
        </w:rPr>
        <w:t xml:space="preserve"> avoid compromising crucial DOD-wide missions during electrical power </w:t>
      </w:r>
      <w:r w:rsidR="00C24D36" w:rsidRPr="00C24D36">
        <w:rPr>
          <w:sz w:val="12"/>
        </w:rPr>
        <w:t>¶</w:t>
      </w:r>
      <w:r w:rsidRPr="00D92237">
        <w:rPr>
          <w:sz w:val="16"/>
        </w:rPr>
        <w:t xml:space="preserve"> disruptions. This additional information may also improve DOD's ability </w:t>
      </w:r>
      <w:r w:rsidR="00C24D36" w:rsidRPr="00C24D36">
        <w:rPr>
          <w:sz w:val="12"/>
        </w:rPr>
        <w:t>¶</w:t>
      </w:r>
      <w:r w:rsidRPr="00D92237">
        <w:rPr>
          <w:sz w:val="16"/>
        </w:rPr>
        <w:t xml:space="preserve"> to effectively prioritize funding needed to address identified risks </w:t>
      </w:r>
      <w:r w:rsidR="00C24D36" w:rsidRPr="00C24D36">
        <w:rPr>
          <w:sz w:val="12"/>
        </w:rPr>
        <w:t>¶</w:t>
      </w:r>
      <w:r w:rsidRPr="00D92237">
        <w:rPr>
          <w:sz w:val="16"/>
        </w:rPr>
        <w:t xml:space="preserve"> and vulnerabilities of its most critical assets to electrical power </w:t>
      </w:r>
      <w:r w:rsidR="00C24D36" w:rsidRPr="00C24D36">
        <w:rPr>
          <w:sz w:val="12"/>
        </w:rPr>
        <w:t>¶</w:t>
      </w:r>
      <w:r w:rsidRPr="00D92237">
        <w:rPr>
          <w:sz w:val="16"/>
        </w:rPr>
        <w:t xml:space="preserve"> disruptions. </w:t>
      </w:r>
      <w:r w:rsidR="00C24D36" w:rsidRPr="00C24D36">
        <w:rPr>
          <w:sz w:val="12"/>
        </w:rPr>
        <w:t>¶</w:t>
      </w:r>
      <w:r w:rsidRPr="00D92237">
        <w:rPr>
          <w:sz w:val="16"/>
        </w:rPr>
        <w:t xml:space="preserve"> </w:t>
      </w:r>
      <w:r w:rsidRPr="00792FD5">
        <w:rPr>
          <w:rStyle w:val="TitleChar"/>
          <w:b/>
          <w:sz w:val="26"/>
          <w:szCs w:val="26"/>
        </w:rPr>
        <w:t xml:space="preserve">While </w:t>
      </w:r>
      <w:r w:rsidRPr="003F3B40">
        <w:rPr>
          <w:rStyle w:val="TitleChar"/>
          <w:b/>
          <w:sz w:val="26"/>
          <w:szCs w:val="26"/>
          <w:highlight w:val="cyan"/>
        </w:rPr>
        <w:t>DOD</w:t>
      </w:r>
      <w:r w:rsidRPr="00792FD5">
        <w:rPr>
          <w:rStyle w:val="TitleChar"/>
          <w:b/>
          <w:sz w:val="26"/>
          <w:szCs w:val="26"/>
        </w:rPr>
        <w:t xml:space="preserve"> has taken some steps toward assuring the availability of its </w:t>
      </w:r>
      <w:r w:rsidR="00C24D36" w:rsidRPr="00C24D36">
        <w:rPr>
          <w:rStyle w:val="TitleChar"/>
          <w:sz w:val="12"/>
          <w:szCs w:val="26"/>
          <w:u w:val="none"/>
        </w:rPr>
        <w:t>¶</w:t>
      </w:r>
      <w:r w:rsidRPr="00792FD5">
        <w:rPr>
          <w:rStyle w:val="TitleChar"/>
          <w:b/>
          <w:sz w:val="26"/>
          <w:szCs w:val="26"/>
        </w:rPr>
        <w:t xml:space="preserve"> electrical power supplies to its most critical assets, it </w:t>
      </w:r>
      <w:r w:rsidRPr="003F3B40">
        <w:rPr>
          <w:rStyle w:val="TitleChar"/>
          <w:b/>
          <w:sz w:val="26"/>
          <w:szCs w:val="26"/>
          <w:highlight w:val="cyan"/>
        </w:rPr>
        <w:t xml:space="preserve">lacks a </w:t>
      </w:r>
      <w:r w:rsidR="00C24D36" w:rsidRPr="00C24D36">
        <w:rPr>
          <w:rStyle w:val="TitleChar"/>
          <w:sz w:val="12"/>
          <w:szCs w:val="26"/>
          <w:highlight w:val="cyan"/>
          <w:u w:val="none"/>
        </w:rPr>
        <w:t>¶</w:t>
      </w:r>
      <w:r w:rsidRPr="003F3B40">
        <w:rPr>
          <w:rStyle w:val="TitleChar"/>
          <w:b/>
          <w:sz w:val="26"/>
          <w:szCs w:val="26"/>
          <w:highlight w:val="cyan"/>
        </w:rPr>
        <w:t xml:space="preserve"> mechanism for</w:t>
      </w:r>
      <w:r w:rsidRPr="00792FD5">
        <w:rPr>
          <w:rStyle w:val="TitleChar"/>
          <w:b/>
          <w:sz w:val="26"/>
          <w:szCs w:val="26"/>
        </w:rPr>
        <w:t xml:space="preserve"> tracking the </w:t>
      </w:r>
      <w:r w:rsidRPr="003F3B40">
        <w:rPr>
          <w:rStyle w:val="TitleChar"/>
          <w:b/>
          <w:sz w:val="26"/>
          <w:szCs w:val="26"/>
          <w:highlight w:val="cyan"/>
        </w:rPr>
        <w:t>implementation of</w:t>
      </w:r>
      <w:r w:rsidRPr="00792FD5">
        <w:rPr>
          <w:rStyle w:val="TitleChar"/>
          <w:b/>
          <w:sz w:val="26"/>
          <w:szCs w:val="26"/>
        </w:rPr>
        <w:t xml:space="preserve"> future Defense Critical </w:t>
      </w:r>
      <w:r w:rsidR="00C24D36" w:rsidRPr="00C24D36">
        <w:rPr>
          <w:rStyle w:val="TitleChar"/>
          <w:sz w:val="12"/>
          <w:szCs w:val="26"/>
          <w:u w:val="none"/>
        </w:rPr>
        <w:t>¶</w:t>
      </w:r>
      <w:r w:rsidRPr="00792FD5">
        <w:rPr>
          <w:rStyle w:val="TitleChar"/>
          <w:b/>
          <w:sz w:val="26"/>
          <w:szCs w:val="26"/>
        </w:rPr>
        <w:t xml:space="preserve"> Infrastructure Program </w:t>
      </w:r>
      <w:r w:rsidRPr="003F3B40">
        <w:rPr>
          <w:rStyle w:val="TitleChar"/>
          <w:b/>
          <w:sz w:val="26"/>
          <w:szCs w:val="26"/>
          <w:highlight w:val="cyan"/>
        </w:rPr>
        <w:t>risk management decisions and responses, and</w:t>
      </w:r>
      <w:r w:rsidRPr="00792FD5">
        <w:rPr>
          <w:rStyle w:val="TitleChar"/>
          <w:b/>
          <w:sz w:val="26"/>
          <w:szCs w:val="26"/>
        </w:rPr>
        <w:t xml:space="preserve"> its </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 xml:space="preserve">coordination </w:t>
      </w:r>
      <w:r w:rsidRPr="00792FD5">
        <w:rPr>
          <w:rStyle w:val="TitleChar"/>
          <w:b/>
          <w:sz w:val="26"/>
          <w:szCs w:val="26"/>
        </w:rPr>
        <w:t>with local electricity providers has been limited</w:t>
      </w:r>
      <w:r w:rsidRPr="00D92237">
        <w:rPr>
          <w:sz w:val="16"/>
        </w:rPr>
        <w:t xml:space="preserve">. From </w:t>
      </w:r>
      <w:r w:rsidR="00C24D36" w:rsidRPr="00C24D36">
        <w:rPr>
          <w:sz w:val="12"/>
        </w:rPr>
        <w:t>¶</w:t>
      </w:r>
      <w:r w:rsidRPr="00D92237">
        <w:rPr>
          <w:sz w:val="16"/>
        </w:rPr>
        <w:t xml:space="preserve"> August 2005 through October 2008, DOD issued Defense Critical </w:t>
      </w:r>
      <w:r w:rsidR="00C24D36" w:rsidRPr="00C24D36">
        <w:rPr>
          <w:sz w:val="12"/>
        </w:rPr>
        <w:t>¶</w:t>
      </w:r>
      <w:r w:rsidRPr="00D92237">
        <w:rPr>
          <w:sz w:val="16"/>
        </w:rPr>
        <w:t xml:space="preserve"> Infrastructure Program guidance for identifying critical assets, </w:t>
      </w:r>
      <w:r w:rsidR="00C24D36" w:rsidRPr="00C24D36">
        <w:rPr>
          <w:sz w:val="12"/>
        </w:rPr>
        <w:t>¶</w:t>
      </w:r>
      <w:r w:rsidRPr="00D92237">
        <w:rPr>
          <w:sz w:val="16"/>
        </w:rPr>
        <w:t xml:space="preserve"> assessing their vulnerabilities, and making risk management decisions </w:t>
      </w:r>
      <w:r w:rsidR="00C24D36" w:rsidRPr="00C24D36">
        <w:rPr>
          <w:sz w:val="12"/>
        </w:rPr>
        <w:t>¶</w:t>
      </w:r>
      <w:r w:rsidRPr="00D92237">
        <w:rPr>
          <w:sz w:val="16"/>
        </w:rPr>
        <w:t xml:space="preserve"> about those vulnerabilities. In addition, DOD has conducted various </w:t>
      </w:r>
      <w:r w:rsidR="00C24D36" w:rsidRPr="00C24D36">
        <w:rPr>
          <w:sz w:val="12"/>
        </w:rPr>
        <w:t>¶</w:t>
      </w:r>
      <w:r w:rsidRPr="00D92237">
        <w:rPr>
          <w:sz w:val="16"/>
        </w:rPr>
        <w:t xml:space="preserve"> types of vulnerability assessments--including Defense Critical </w:t>
      </w:r>
      <w:r w:rsidR="00C24D36" w:rsidRPr="00C24D36">
        <w:rPr>
          <w:sz w:val="12"/>
        </w:rPr>
        <w:t>¶</w:t>
      </w:r>
      <w:r w:rsidRPr="00D92237">
        <w:rPr>
          <w:sz w:val="16"/>
        </w:rPr>
        <w:t xml:space="preserve"> Infrastructure Program vulnerability assessments, Joint Staff </w:t>
      </w:r>
      <w:r w:rsidR="00C24D36" w:rsidRPr="00C24D36">
        <w:rPr>
          <w:sz w:val="12"/>
        </w:rPr>
        <w:t>¶</w:t>
      </w:r>
      <w:r w:rsidRPr="00D92237">
        <w:rPr>
          <w:sz w:val="16"/>
        </w:rPr>
        <w:t xml:space="preserve"> Integrated Vulnerability Assessments, and other mission assurance- </w:t>
      </w:r>
      <w:r w:rsidR="00C24D36" w:rsidRPr="00C24D36">
        <w:rPr>
          <w:sz w:val="12"/>
        </w:rPr>
        <w:t>¶</w:t>
      </w:r>
      <w:r w:rsidRPr="00D92237">
        <w:rPr>
          <w:sz w:val="16"/>
        </w:rPr>
        <w:t xml:space="preserve"> related assessments--on </w:t>
      </w:r>
      <w:r w:rsidRPr="00D92237">
        <w:rPr>
          <w:sz w:val="16"/>
        </w:rPr>
        <w:lastRenderedPageBreak/>
        <w:t xml:space="preserve">24 of the most critical assets, including </w:t>
      </w:r>
      <w:r w:rsidR="00C24D36" w:rsidRPr="00C24D36">
        <w:rPr>
          <w:sz w:val="12"/>
        </w:rPr>
        <w:t>¶</w:t>
      </w:r>
      <w:r w:rsidRPr="00D92237">
        <w:rPr>
          <w:sz w:val="16"/>
        </w:rPr>
        <w:t xml:space="preserve"> multiple assessments on some of the same assets. According to the </w:t>
      </w:r>
      <w:r w:rsidR="00C24D36" w:rsidRPr="00C24D36">
        <w:rPr>
          <w:sz w:val="12"/>
        </w:rPr>
        <w:t>¶</w:t>
      </w:r>
      <w:r w:rsidRPr="00D92237">
        <w:rPr>
          <w:sz w:val="16"/>
        </w:rPr>
        <w:t xml:space="preserve"> survey, these Defense Critical Infrastructure Program and other DOD </w:t>
      </w:r>
      <w:r w:rsidR="00C24D36" w:rsidRPr="00C24D36">
        <w:rPr>
          <w:sz w:val="12"/>
        </w:rPr>
        <w:t>¶</w:t>
      </w:r>
      <w:r w:rsidRPr="00D92237">
        <w:rPr>
          <w:sz w:val="16"/>
        </w:rPr>
        <w:t xml:space="preserve"> vulnerability assessments have identified various electrical power </w:t>
      </w:r>
      <w:r w:rsidR="00C24D36" w:rsidRPr="00C24D36">
        <w:rPr>
          <w:sz w:val="12"/>
        </w:rPr>
        <w:t>¶</w:t>
      </w:r>
      <w:r w:rsidRPr="00D92237">
        <w:rPr>
          <w:sz w:val="16"/>
        </w:rPr>
        <w:t xml:space="preserve"> vulnerabilities for 10 of the assets. DOD has also coordinated with </w:t>
      </w:r>
      <w:r w:rsidR="00C24D36" w:rsidRPr="00C24D36">
        <w:rPr>
          <w:sz w:val="12"/>
        </w:rPr>
        <w:t>¶</w:t>
      </w:r>
      <w:r w:rsidRPr="00D92237">
        <w:rPr>
          <w:sz w:val="16"/>
        </w:rPr>
        <w:t xml:space="preserve"> other federal agencies--including DHS, DOE, and the Federal Energy </w:t>
      </w:r>
      <w:r w:rsidR="00C24D36" w:rsidRPr="00C24D36">
        <w:rPr>
          <w:sz w:val="12"/>
        </w:rPr>
        <w:t>¶</w:t>
      </w:r>
      <w:r w:rsidRPr="00D92237">
        <w:rPr>
          <w:sz w:val="16"/>
        </w:rPr>
        <w:t xml:space="preserve"> Regulatory Commission--and industry organizations in an effort intended </w:t>
      </w:r>
      <w:r w:rsidR="00C24D36" w:rsidRPr="00C24D36">
        <w:rPr>
          <w:sz w:val="12"/>
        </w:rPr>
        <w:t>¶</w:t>
      </w:r>
      <w:r w:rsidRPr="00D92237">
        <w:rPr>
          <w:sz w:val="16"/>
        </w:rPr>
        <w:t xml:space="preserve"> to assure the availability of electrical power supplies to the most </w:t>
      </w:r>
      <w:r w:rsidR="00C24D36" w:rsidRPr="00C24D36">
        <w:rPr>
          <w:sz w:val="12"/>
        </w:rPr>
        <w:t>¶</w:t>
      </w:r>
      <w:r w:rsidRPr="00D92237">
        <w:rPr>
          <w:sz w:val="16"/>
        </w:rPr>
        <w:t xml:space="preserve"> critical assets. </w:t>
      </w:r>
      <w:r w:rsidRPr="00792FD5">
        <w:rPr>
          <w:rStyle w:val="TitleChar"/>
          <w:b/>
          <w:sz w:val="26"/>
          <w:szCs w:val="26"/>
        </w:rPr>
        <w:t xml:space="preserve">However, </w:t>
      </w:r>
      <w:proofErr w:type="gramStart"/>
      <w:r w:rsidRPr="00C7218C">
        <w:rPr>
          <w:rStyle w:val="TitleChar"/>
          <w:b/>
          <w:sz w:val="26"/>
          <w:szCs w:val="26"/>
        </w:rPr>
        <w:t>ASD(</w:t>
      </w:r>
      <w:proofErr w:type="gramEnd"/>
      <w:r w:rsidRPr="00C7218C">
        <w:rPr>
          <w:sz w:val="16"/>
        </w:rPr>
        <w:t xml:space="preserve">HD&amp;ASA)--which has responsibility for </w:t>
      </w:r>
      <w:r w:rsidR="00C24D36" w:rsidRPr="00C24D36">
        <w:rPr>
          <w:sz w:val="12"/>
        </w:rPr>
        <w:t>¶</w:t>
      </w:r>
      <w:r w:rsidRPr="00C7218C">
        <w:rPr>
          <w:sz w:val="16"/>
        </w:rPr>
        <w:t xml:space="preserve"> overseeing the implementation of actions for the remediation, </w:t>
      </w:r>
      <w:r w:rsidR="00C24D36" w:rsidRPr="00C24D36">
        <w:rPr>
          <w:sz w:val="12"/>
        </w:rPr>
        <w:t>¶</w:t>
      </w:r>
      <w:r w:rsidRPr="00C7218C">
        <w:rPr>
          <w:sz w:val="16"/>
        </w:rPr>
        <w:t xml:space="preserve"> mitigation, or acceptance of risks to DOD critical assets--</w:t>
      </w:r>
      <w:r w:rsidRPr="00C7218C">
        <w:rPr>
          <w:rStyle w:val="TitleChar"/>
          <w:b/>
          <w:sz w:val="26"/>
          <w:szCs w:val="26"/>
        </w:rPr>
        <w:t xml:space="preserve">has not yet </w:t>
      </w:r>
      <w:r w:rsidR="00C24D36" w:rsidRPr="00C24D36">
        <w:rPr>
          <w:rStyle w:val="TitleChar"/>
          <w:sz w:val="12"/>
          <w:szCs w:val="26"/>
          <w:u w:val="none"/>
        </w:rPr>
        <w:t>¶</w:t>
      </w:r>
      <w:r w:rsidRPr="00C7218C">
        <w:rPr>
          <w:rStyle w:val="TitleChar"/>
          <w:b/>
          <w:sz w:val="26"/>
          <w:szCs w:val="26"/>
        </w:rPr>
        <w:t xml:space="preserve"> developed a mechanism to track the implementation of future Defense </w:t>
      </w:r>
      <w:r w:rsidR="00C24D36" w:rsidRPr="00C24D36">
        <w:rPr>
          <w:rStyle w:val="TitleChar"/>
          <w:sz w:val="12"/>
          <w:szCs w:val="26"/>
          <w:u w:val="none"/>
        </w:rPr>
        <w:t>¶</w:t>
      </w:r>
      <w:r w:rsidRPr="00C7218C">
        <w:rPr>
          <w:rStyle w:val="TitleChar"/>
          <w:b/>
          <w:sz w:val="26"/>
          <w:szCs w:val="26"/>
        </w:rPr>
        <w:t xml:space="preserve"> Critical Infrastructure Program risk management decisions, along with </w:t>
      </w:r>
      <w:r w:rsidR="00C24D36" w:rsidRPr="00C24D36">
        <w:rPr>
          <w:rStyle w:val="TitleChar"/>
          <w:sz w:val="12"/>
          <w:szCs w:val="26"/>
          <w:u w:val="none"/>
        </w:rPr>
        <w:t>¶</w:t>
      </w:r>
      <w:r w:rsidRPr="00C7218C">
        <w:rPr>
          <w:rStyle w:val="TitleChar"/>
          <w:b/>
          <w:sz w:val="26"/>
          <w:szCs w:val="26"/>
        </w:rPr>
        <w:t xml:space="preserve"> responses intended to address risks and vulnerabilities identified for </w:t>
      </w:r>
      <w:r w:rsidR="00C24D36" w:rsidRPr="00C24D36">
        <w:rPr>
          <w:rStyle w:val="TitleChar"/>
          <w:sz w:val="12"/>
          <w:szCs w:val="26"/>
          <w:u w:val="none"/>
        </w:rPr>
        <w:t>¶</w:t>
      </w:r>
      <w:r w:rsidRPr="00C7218C">
        <w:rPr>
          <w:rStyle w:val="TitleChar"/>
          <w:b/>
          <w:sz w:val="26"/>
          <w:szCs w:val="26"/>
        </w:rPr>
        <w:t xml:space="preserve"> the most critical assets.</w:t>
      </w:r>
      <w:r w:rsidRPr="00792FD5">
        <w:rPr>
          <w:rStyle w:val="TitleChar"/>
          <w:b/>
          <w:sz w:val="26"/>
          <w:szCs w:val="26"/>
        </w:rPr>
        <w:t xml:space="preserve"> Without such information, </w:t>
      </w:r>
      <w:r w:rsidRPr="003F3B40">
        <w:rPr>
          <w:rStyle w:val="TitleChar"/>
          <w:b/>
          <w:sz w:val="26"/>
          <w:szCs w:val="26"/>
          <w:highlight w:val="cyan"/>
        </w:rPr>
        <w:t xml:space="preserve">DOD cannot </w:t>
      </w:r>
      <w:r w:rsidR="00C24D36" w:rsidRPr="00C24D36">
        <w:rPr>
          <w:rStyle w:val="TitleChar"/>
          <w:sz w:val="12"/>
          <w:szCs w:val="26"/>
          <w:highlight w:val="cyan"/>
          <w:u w:val="none"/>
        </w:rPr>
        <w:t>¶</w:t>
      </w:r>
      <w:r w:rsidRPr="00792FD5">
        <w:rPr>
          <w:rStyle w:val="TitleChar"/>
          <w:b/>
          <w:sz w:val="26"/>
          <w:szCs w:val="26"/>
        </w:rPr>
        <w:t xml:space="preserve"> comprehensively </w:t>
      </w:r>
      <w:r w:rsidRPr="003F3B40">
        <w:rPr>
          <w:rStyle w:val="TitleChar"/>
          <w:b/>
          <w:sz w:val="26"/>
          <w:szCs w:val="26"/>
          <w:highlight w:val="cyan"/>
        </w:rPr>
        <w:t>determine whether asset owners are taking the necessary</w:t>
      </w:r>
      <w:r w:rsidRPr="00792FD5">
        <w:rPr>
          <w:rStyle w:val="TitleChar"/>
          <w:b/>
          <w:sz w:val="26"/>
          <w:szCs w:val="26"/>
        </w:rPr>
        <w:t xml:space="preserve"> </w:t>
      </w:r>
      <w:r w:rsidR="00C24D36" w:rsidRPr="00C24D36">
        <w:rPr>
          <w:rStyle w:val="TitleChar"/>
          <w:sz w:val="12"/>
          <w:szCs w:val="26"/>
          <w:u w:val="none"/>
        </w:rPr>
        <w:t>¶</w:t>
      </w:r>
      <w:r w:rsidRPr="00792FD5">
        <w:rPr>
          <w:rStyle w:val="TitleChar"/>
          <w:b/>
          <w:sz w:val="26"/>
          <w:szCs w:val="26"/>
        </w:rPr>
        <w:t xml:space="preserve"> steps </w:t>
      </w:r>
      <w:r w:rsidRPr="003F3B40">
        <w:rPr>
          <w:rStyle w:val="TitleChar"/>
          <w:b/>
          <w:sz w:val="26"/>
          <w:szCs w:val="26"/>
          <w:highlight w:val="cyan"/>
        </w:rPr>
        <w:t>to address</w:t>
      </w:r>
      <w:r w:rsidRPr="00792FD5">
        <w:rPr>
          <w:rStyle w:val="TitleChar"/>
          <w:b/>
          <w:sz w:val="26"/>
          <w:szCs w:val="26"/>
        </w:rPr>
        <w:t xml:space="preserve"> identified </w:t>
      </w:r>
      <w:r w:rsidRPr="003F3B40">
        <w:rPr>
          <w:rStyle w:val="TitleChar"/>
          <w:b/>
          <w:sz w:val="26"/>
          <w:szCs w:val="26"/>
          <w:highlight w:val="cyan"/>
        </w:rPr>
        <w:t>risks</w:t>
      </w:r>
      <w:r w:rsidRPr="00792FD5">
        <w:rPr>
          <w:rStyle w:val="TitleChar"/>
          <w:b/>
          <w:sz w:val="26"/>
          <w:szCs w:val="26"/>
        </w:rPr>
        <w:t xml:space="preserve"> and vulnerabilities of all of the </w:t>
      </w:r>
      <w:r w:rsidR="00C24D36" w:rsidRPr="00C24D36">
        <w:rPr>
          <w:rStyle w:val="TitleChar"/>
          <w:sz w:val="12"/>
          <w:szCs w:val="26"/>
          <w:u w:val="none"/>
        </w:rPr>
        <w:t>¶</w:t>
      </w:r>
      <w:r w:rsidRPr="00792FD5">
        <w:rPr>
          <w:rStyle w:val="TitleChar"/>
          <w:b/>
          <w:sz w:val="26"/>
          <w:szCs w:val="26"/>
        </w:rPr>
        <w:t xml:space="preserve"> most critical assets to electrical power disruptions</w:t>
      </w:r>
      <w:r w:rsidRPr="00D92237">
        <w:rPr>
          <w:sz w:val="16"/>
        </w:rPr>
        <w:t xml:space="preserve">. In addition, </w:t>
      </w:r>
      <w:r w:rsidR="00C24D36" w:rsidRPr="00C24D36">
        <w:rPr>
          <w:sz w:val="12"/>
        </w:rPr>
        <w:t>¶</w:t>
      </w:r>
      <w:r w:rsidRPr="00D92237">
        <w:rPr>
          <w:sz w:val="16"/>
        </w:rPr>
        <w:t xml:space="preserve"> Defense Critical Infrastructure Program guidance encourages </w:t>
      </w:r>
      <w:r w:rsidR="00C24D36" w:rsidRPr="00C24D36">
        <w:rPr>
          <w:sz w:val="12"/>
        </w:rPr>
        <w:t>¶</w:t>
      </w:r>
      <w:r w:rsidRPr="00D92237">
        <w:rPr>
          <w:sz w:val="16"/>
        </w:rPr>
        <w:t xml:space="preserve"> coordination between DOD installations with critical assets and their </w:t>
      </w:r>
      <w:r w:rsidR="00C24D36" w:rsidRPr="00C24D36">
        <w:rPr>
          <w:sz w:val="12"/>
        </w:rPr>
        <w:t>¶</w:t>
      </w:r>
      <w:r w:rsidRPr="00D92237">
        <w:rPr>
          <w:sz w:val="16"/>
        </w:rPr>
        <w:t xml:space="preserve"> respective public utilities, including electricity providers, in order </w:t>
      </w:r>
      <w:r w:rsidR="00C24D36" w:rsidRPr="00C24D36">
        <w:rPr>
          <w:sz w:val="12"/>
        </w:rPr>
        <w:t>¶</w:t>
      </w:r>
      <w:r w:rsidRPr="00D92237">
        <w:rPr>
          <w:sz w:val="16"/>
        </w:rPr>
        <w:t xml:space="preserve"> to remediate risks involving those utilities--for example, by </w:t>
      </w:r>
      <w:r w:rsidR="00C24D36" w:rsidRPr="00C24D36">
        <w:rPr>
          <w:sz w:val="12"/>
        </w:rPr>
        <w:t>¶</w:t>
      </w:r>
      <w:r w:rsidRPr="00D92237">
        <w:rPr>
          <w:sz w:val="16"/>
        </w:rPr>
        <w:t xml:space="preserve"> discussing potential changes in service agreements with those </w:t>
      </w:r>
      <w:r w:rsidR="00C24D36" w:rsidRPr="00C24D36">
        <w:rPr>
          <w:sz w:val="12"/>
        </w:rPr>
        <w:t>¶</w:t>
      </w:r>
      <w:r w:rsidRPr="00D92237">
        <w:rPr>
          <w:sz w:val="16"/>
        </w:rPr>
        <w:t xml:space="preserve"> utilities. However, according to our survey results, such coordination </w:t>
      </w:r>
      <w:r w:rsidR="00C24D36" w:rsidRPr="00C24D36">
        <w:rPr>
          <w:sz w:val="12"/>
        </w:rPr>
        <w:t>¶</w:t>
      </w:r>
      <w:r w:rsidRPr="00D92237">
        <w:rPr>
          <w:sz w:val="16"/>
        </w:rPr>
        <w:t xml:space="preserve"> with local electricity providers has occurred for only 7 of DOD's 34 </w:t>
      </w:r>
      <w:r w:rsidR="00C24D36" w:rsidRPr="00C24D36">
        <w:rPr>
          <w:sz w:val="12"/>
        </w:rPr>
        <w:t>¶</w:t>
      </w:r>
      <w:r w:rsidRPr="00D92237">
        <w:rPr>
          <w:sz w:val="16"/>
        </w:rPr>
        <w:t xml:space="preserve"> most critical assets. As a result, DOD may not be taking advantage of </w:t>
      </w:r>
      <w:r w:rsidR="00C24D36" w:rsidRPr="00C24D36">
        <w:rPr>
          <w:sz w:val="12"/>
        </w:rPr>
        <w:t>¶</w:t>
      </w:r>
      <w:r w:rsidRPr="00D92237">
        <w:rPr>
          <w:sz w:val="16"/>
        </w:rPr>
        <w:t xml:space="preserve"> available expertise on electrical power issues from such providers. </w:t>
      </w:r>
      <w:r w:rsidR="00C24D36" w:rsidRPr="00C24D36">
        <w:rPr>
          <w:sz w:val="12"/>
        </w:rPr>
        <w:t>¶</w:t>
      </w:r>
      <w:r w:rsidRPr="00D92237">
        <w:rPr>
          <w:sz w:val="16"/>
        </w:rPr>
        <w:t xml:space="preserve"> </w:t>
      </w:r>
      <w:proofErr w:type="gramStart"/>
      <w:r w:rsidRPr="00792FD5">
        <w:rPr>
          <w:rStyle w:val="TitleChar"/>
          <w:b/>
          <w:sz w:val="26"/>
          <w:szCs w:val="26"/>
        </w:rPr>
        <w:t>Without</w:t>
      </w:r>
      <w:proofErr w:type="gramEnd"/>
      <w:r w:rsidRPr="00792FD5">
        <w:rPr>
          <w:rStyle w:val="TitleChar"/>
          <w:b/>
          <w:sz w:val="26"/>
          <w:szCs w:val="26"/>
        </w:rPr>
        <w:t xml:space="preserve"> increased coordination between more DOD installations with </w:t>
      </w:r>
      <w:r w:rsidR="00C24D36" w:rsidRPr="00C24D36">
        <w:rPr>
          <w:rStyle w:val="TitleChar"/>
          <w:sz w:val="12"/>
          <w:szCs w:val="26"/>
          <w:u w:val="none"/>
        </w:rPr>
        <w:t>¶</w:t>
      </w:r>
      <w:r w:rsidRPr="00792FD5">
        <w:rPr>
          <w:rStyle w:val="TitleChar"/>
          <w:b/>
          <w:sz w:val="26"/>
          <w:szCs w:val="26"/>
        </w:rPr>
        <w:t xml:space="preserve"> critical assets and their respective local electricity providers, DOD </w:t>
      </w:r>
      <w:r w:rsidR="00C24D36" w:rsidRPr="00C24D36">
        <w:rPr>
          <w:rStyle w:val="TitleChar"/>
          <w:sz w:val="12"/>
          <w:szCs w:val="26"/>
          <w:u w:val="none"/>
        </w:rPr>
        <w:t>¶</w:t>
      </w:r>
      <w:r w:rsidRPr="00792FD5">
        <w:rPr>
          <w:rStyle w:val="TitleChar"/>
          <w:b/>
          <w:sz w:val="26"/>
          <w:szCs w:val="26"/>
        </w:rPr>
        <w:t xml:space="preserve"> potentially limits the risk mitigation or remediation options available </w:t>
      </w:r>
      <w:r w:rsidR="00C24D36" w:rsidRPr="00C24D36">
        <w:rPr>
          <w:rStyle w:val="TitleChar"/>
          <w:sz w:val="12"/>
          <w:szCs w:val="26"/>
          <w:u w:val="none"/>
        </w:rPr>
        <w:t>¶</w:t>
      </w:r>
      <w:r w:rsidRPr="00792FD5">
        <w:rPr>
          <w:rStyle w:val="TitleChar"/>
          <w:b/>
          <w:sz w:val="26"/>
          <w:szCs w:val="26"/>
        </w:rPr>
        <w:t xml:space="preserve"> to it for addressing the vulnerabilities of its most critical assets to </w:t>
      </w:r>
      <w:r w:rsidR="00C24D36" w:rsidRPr="00C24D36">
        <w:rPr>
          <w:rStyle w:val="TitleChar"/>
          <w:sz w:val="12"/>
          <w:szCs w:val="26"/>
          <w:u w:val="none"/>
        </w:rPr>
        <w:t>¶</w:t>
      </w:r>
      <w:r w:rsidRPr="00792FD5">
        <w:rPr>
          <w:rStyle w:val="TitleChar"/>
          <w:b/>
          <w:sz w:val="26"/>
          <w:szCs w:val="26"/>
        </w:rPr>
        <w:t xml:space="preserve"> electrical power disruptions.</w:t>
      </w:r>
      <w:r w:rsidRPr="0085040B">
        <w:rPr>
          <w:sz w:val="16"/>
        </w:rPr>
        <w:t xml:space="preserve"> </w:t>
      </w:r>
    </w:p>
    <w:p w14:paraId="557B4798" w14:textId="77777777" w:rsidR="007C3EE3" w:rsidRPr="00274063" w:rsidRDefault="007C3EE3" w:rsidP="007C3EE3">
      <w:pPr>
        <w:pStyle w:val="Heading4"/>
      </w:pPr>
      <w:r w:rsidRPr="00274063">
        <w:t xml:space="preserve">Grid failure </w:t>
      </w:r>
      <w:r w:rsidR="00C7218C">
        <w:t>guaranteed soon</w:t>
      </w:r>
    </w:p>
    <w:p w14:paraId="7576665C" w14:textId="77777777" w:rsidR="007C3EE3" w:rsidRDefault="007C3EE3" w:rsidP="007C3EE3"/>
    <w:p w14:paraId="5A41D6F3" w14:textId="77777777" w:rsidR="00C9370A" w:rsidRPr="00524131" w:rsidRDefault="00C9370A" w:rsidP="00C9370A">
      <w:pPr>
        <w:rPr>
          <w:rStyle w:val="StyleStyleBold12pt"/>
        </w:rPr>
      </w:pPr>
      <w:r w:rsidRPr="00524131">
        <w:rPr>
          <w:rStyle w:val="StyleStyleBold12pt"/>
        </w:rPr>
        <w:t xml:space="preserve">Huff </w:t>
      </w:r>
      <w:r w:rsidR="00792FD5">
        <w:rPr>
          <w:rStyle w:val="StyleStyleBold12pt"/>
        </w:rPr>
        <w:t>‘</w:t>
      </w:r>
      <w:r w:rsidRPr="00524131">
        <w:rPr>
          <w:rStyle w:val="StyleStyleBold12pt"/>
        </w:rPr>
        <w:t>12</w:t>
      </w:r>
    </w:p>
    <w:p w14:paraId="2AE0081D" w14:textId="77777777" w:rsidR="00C9370A" w:rsidRPr="00C9370A" w:rsidRDefault="00C9370A" w:rsidP="00C9370A">
      <w:pPr>
        <w:rPr>
          <w:sz w:val="16"/>
          <w:szCs w:val="16"/>
        </w:rPr>
      </w:pPr>
      <w:r w:rsidRPr="00C9370A">
        <w:rPr>
          <w:sz w:val="16"/>
          <w:szCs w:val="16"/>
        </w:rPr>
        <w:t xml:space="preserve">(Ethan A, staff writer at natural news “Hacking expert says catastrophic failure of smart energy grid within 3 </w:t>
      </w:r>
      <w:proofErr w:type="gramStart"/>
      <w:r w:rsidRPr="00C9370A">
        <w:rPr>
          <w:sz w:val="16"/>
          <w:szCs w:val="16"/>
        </w:rPr>
        <w:t>year</w:t>
      </w:r>
      <w:proofErr w:type="gramEnd"/>
      <w:r w:rsidRPr="00C9370A">
        <w:rPr>
          <w:sz w:val="16"/>
          <w:szCs w:val="16"/>
        </w:rPr>
        <w:t xml:space="preserve">” </w:t>
      </w:r>
      <w:hyperlink r:id="rId12" w:history="1">
        <w:r w:rsidRPr="00C9370A">
          <w:rPr>
            <w:rStyle w:val="Hyperlink"/>
            <w:sz w:val="16"/>
            <w:szCs w:val="16"/>
          </w:rPr>
          <w:t>http://usahitman.com/hcfseg/</w:t>
        </w:r>
      </w:hyperlink>
      <w:r w:rsidRPr="00C9370A">
        <w:rPr>
          <w:sz w:val="16"/>
          <w:szCs w:val="16"/>
        </w:rPr>
        <w:t>, SEH)</w:t>
      </w:r>
    </w:p>
    <w:p w14:paraId="6FA40039" w14:textId="77777777" w:rsidR="00C9370A" w:rsidRDefault="00C9370A" w:rsidP="00C9370A"/>
    <w:p w14:paraId="01A973B0" w14:textId="77777777" w:rsidR="00C9370A" w:rsidRPr="00D93143" w:rsidRDefault="00C9370A" w:rsidP="00C9370A">
      <w:pPr>
        <w:rPr>
          <w:sz w:val="16"/>
        </w:rPr>
      </w:pPr>
      <w:r w:rsidRPr="00D93143">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3F3B40">
        <w:rPr>
          <w:rStyle w:val="TitleChar"/>
          <w:b/>
          <w:sz w:val="26"/>
          <w:szCs w:val="26"/>
          <w:highlight w:val="cyan"/>
        </w:rPr>
        <w:t xml:space="preserve">cyber expert </w:t>
      </w:r>
      <w:r w:rsidRPr="00E8337E">
        <w:rPr>
          <w:rStyle w:val="TitleChar"/>
          <w:b/>
          <w:sz w:val="26"/>
          <w:szCs w:val="26"/>
        </w:rPr>
        <w:t xml:space="preserve">David </w:t>
      </w:r>
      <w:r w:rsidRPr="003F3B40">
        <w:rPr>
          <w:rStyle w:val="TitleChar"/>
          <w:b/>
          <w:sz w:val="26"/>
          <w:szCs w:val="26"/>
          <w:highlight w:val="cyan"/>
        </w:rPr>
        <w:t xml:space="preserve">Chalk says that a complete </w:t>
      </w:r>
      <w:r w:rsidRPr="00E8337E">
        <w:rPr>
          <w:rStyle w:val="TitleChar"/>
          <w:b/>
          <w:sz w:val="26"/>
          <w:szCs w:val="26"/>
        </w:rPr>
        <w:t>and catastrophic</w:t>
      </w:r>
      <w:r w:rsidRPr="003F3B40">
        <w:rPr>
          <w:rStyle w:val="TitleChar"/>
          <w:b/>
          <w:sz w:val="26"/>
          <w:szCs w:val="26"/>
          <w:highlight w:val="cyan"/>
        </w:rPr>
        <w:t xml:space="preserve"> failure of the entire </w:t>
      </w:r>
      <w:r w:rsidRPr="00792FD5">
        <w:rPr>
          <w:rStyle w:val="TitleChar"/>
          <w:b/>
          <w:sz w:val="26"/>
          <w:szCs w:val="26"/>
        </w:rPr>
        <w:t xml:space="preserve">smart </w:t>
      </w:r>
      <w:r w:rsidRPr="003F3B40">
        <w:rPr>
          <w:rStyle w:val="TitleChar"/>
          <w:b/>
          <w:sz w:val="26"/>
          <w:szCs w:val="26"/>
          <w:highlight w:val="cyan"/>
        </w:rPr>
        <w:t>energy grid is definitely going to occur within the next three years</w:t>
      </w:r>
      <w:r w:rsidRPr="00D93143">
        <w:rPr>
          <w:sz w:val="16"/>
        </w:rPr>
        <w:t>, and that few are aware of this.</w:t>
      </w:r>
      <w:r w:rsidR="00C24D36" w:rsidRPr="00C24D36">
        <w:rPr>
          <w:sz w:val="12"/>
        </w:rPr>
        <w:t>¶</w:t>
      </w:r>
      <w:r w:rsidRPr="00D93143">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00C24D36" w:rsidRPr="00C24D36">
        <w:rPr>
          <w:sz w:val="12"/>
        </w:rPr>
        <w:t>¶</w:t>
      </w:r>
      <w:r w:rsidRPr="00D93143">
        <w:rPr>
          <w:sz w:val="16"/>
        </w:rPr>
        <w:t xml:space="preserve"> For this reason and others, </w:t>
      </w:r>
      <w:r w:rsidRPr="00792FD5">
        <w:rPr>
          <w:rStyle w:val="TitleChar"/>
          <w:b/>
          <w:sz w:val="26"/>
          <w:szCs w:val="26"/>
        </w:rPr>
        <w:t xml:space="preserve">many have hailed smart grid technology as the solution, and as the way to bring the electric grid into the 21st century. But according to Chalk and many other experts in </w:t>
      </w:r>
      <w:r w:rsidRPr="00E8337E">
        <w:rPr>
          <w:rStyle w:val="TitleChar"/>
          <w:b/>
          <w:sz w:val="26"/>
          <w:szCs w:val="26"/>
          <w:highlight w:val="cyan"/>
        </w:rPr>
        <w:t>the</w:t>
      </w:r>
      <w:r w:rsidRPr="00792FD5">
        <w:rPr>
          <w:rStyle w:val="TitleChar"/>
          <w:b/>
          <w:sz w:val="26"/>
          <w:szCs w:val="26"/>
        </w:rPr>
        <w:t xml:space="preserve"> field, smart </w:t>
      </w:r>
      <w:r w:rsidRPr="003F3B40">
        <w:rPr>
          <w:rStyle w:val="TitleChar"/>
          <w:b/>
          <w:sz w:val="26"/>
          <w:szCs w:val="26"/>
          <w:highlight w:val="cyan"/>
        </w:rPr>
        <w:t xml:space="preserve">grid </w:t>
      </w:r>
      <w:r w:rsidRPr="00E8337E">
        <w:rPr>
          <w:rStyle w:val="TitleChar"/>
          <w:b/>
          <w:sz w:val="26"/>
          <w:szCs w:val="26"/>
        </w:rPr>
        <w:t xml:space="preserve">technology </w:t>
      </w:r>
      <w:r w:rsidRPr="003F3B40">
        <w:rPr>
          <w:rStyle w:val="TitleChar"/>
          <w:b/>
          <w:sz w:val="26"/>
          <w:szCs w:val="26"/>
          <w:highlight w:val="cyan"/>
        </w:rPr>
        <w:t xml:space="preserve">is highly vulnerable to </w:t>
      </w:r>
      <w:proofErr w:type="spellStart"/>
      <w:r w:rsidRPr="003F3B40">
        <w:rPr>
          <w:rStyle w:val="TitleChar"/>
          <w:b/>
          <w:sz w:val="26"/>
          <w:szCs w:val="26"/>
          <w:highlight w:val="cyan"/>
        </w:rPr>
        <w:t>cyber attacks</w:t>
      </w:r>
      <w:proofErr w:type="spellEnd"/>
      <w:r w:rsidRPr="003F3B40">
        <w:rPr>
          <w:rStyle w:val="TitleChar"/>
          <w:b/>
          <w:sz w:val="26"/>
          <w:szCs w:val="26"/>
          <w:highlight w:val="cyan"/>
        </w:rPr>
        <w:t xml:space="preserve">, </w:t>
      </w:r>
      <w:r w:rsidRPr="00E8337E">
        <w:rPr>
          <w:rStyle w:val="TitleChar"/>
          <w:b/>
          <w:sz w:val="26"/>
          <w:szCs w:val="26"/>
        </w:rPr>
        <w:t xml:space="preserve">and </w:t>
      </w:r>
      <w:r w:rsidRPr="003F3B40">
        <w:rPr>
          <w:rStyle w:val="TitleChar"/>
          <w:b/>
          <w:sz w:val="26"/>
          <w:szCs w:val="26"/>
          <w:highlight w:val="cyan"/>
        </w:rPr>
        <w:t>the tech</w:t>
      </w:r>
      <w:r w:rsidRPr="00E8337E">
        <w:rPr>
          <w:rStyle w:val="TitleChar"/>
          <w:b/>
          <w:sz w:val="26"/>
          <w:szCs w:val="26"/>
        </w:rPr>
        <w:t>nology</w:t>
      </w:r>
      <w:r w:rsidRPr="003F3B40">
        <w:rPr>
          <w:rStyle w:val="TitleChar"/>
          <w:b/>
          <w:sz w:val="26"/>
          <w:szCs w:val="26"/>
          <w:highlight w:val="cyan"/>
        </w:rPr>
        <w:t xml:space="preserve"> is so digitally centralized that hackers are sure to “crack the code,” </w:t>
      </w:r>
      <w:r w:rsidRPr="00E8337E">
        <w:rPr>
          <w:rStyle w:val="TitleChar"/>
          <w:b/>
          <w:sz w:val="26"/>
          <w:szCs w:val="26"/>
        </w:rPr>
        <w:t xml:space="preserve">so to speak, and eventually </w:t>
      </w:r>
      <w:r w:rsidRPr="003F3B40">
        <w:rPr>
          <w:rStyle w:val="TitleChar"/>
          <w:b/>
          <w:sz w:val="26"/>
          <w:szCs w:val="26"/>
          <w:highlight w:val="cyan"/>
        </w:rPr>
        <w:t>bring down the system</w:t>
      </w:r>
      <w:r w:rsidRPr="00792FD5">
        <w:rPr>
          <w:rStyle w:val="TitleChar"/>
          <w:b/>
          <w:sz w:val="26"/>
          <w:szCs w:val="26"/>
        </w:rPr>
        <w:t>.</w:t>
      </w:r>
      <w:r w:rsidR="00C24D36" w:rsidRPr="00C24D36">
        <w:rPr>
          <w:rStyle w:val="TitleChar"/>
          <w:sz w:val="12"/>
          <w:szCs w:val="26"/>
          <w:u w:val="none"/>
        </w:rPr>
        <w:t>¶</w:t>
      </w:r>
      <w:r w:rsidRPr="00792FD5">
        <w:rPr>
          <w:rStyle w:val="TitleChar"/>
          <w:b/>
          <w:sz w:val="26"/>
          <w:szCs w:val="26"/>
        </w:rPr>
        <w:t xml:space="preserve"> </w:t>
      </w:r>
      <w:r w:rsidRPr="00D93143">
        <w:rPr>
          <w:sz w:val="16"/>
        </w:rPr>
        <w:t>“We’re in a state of crisis,” says Chalk. “</w:t>
      </w:r>
      <w:r w:rsidRPr="00792FD5">
        <w:rPr>
          <w:rStyle w:val="TitleChar"/>
          <w:b/>
          <w:sz w:val="26"/>
          <w:szCs w:val="26"/>
        </w:rPr>
        <w:t xml:space="preserve">The front door is open and there is no lock to be had. There is not a power meter or device on the grid that is protected from </w:t>
      </w:r>
      <w:r w:rsidRPr="00E8337E">
        <w:rPr>
          <w:rStyle w:val="TitleChar"/>
          <w:b/>
          <w:sz w:val="26"/>
          <w:szCs w:val="26"/>
        </w:rPr>
        <w:t>hacking</w:t>
      </w:r>
      <w:r w:rsidRPr="00E8337E">
        <w:rPr>
          <w:sz w:val="16"/>
        </w:rPr>
        <w:t xml:space="preserve"> — if not already infected — with some sort of </w:t>
      </w:r>
      <w:proofErr w:type="spellStart"/>
      <w:proofErr w:type="gramStart"/>
      <w:r w:rsidRPr="00E8337E">
        <w:rPr>
          <w:sz w:val="16"/>
        </w:rPr>
        <w:t>trojan</w:t>
      </w:r>
      <w:proofErr w:type="spellEnd"/>
      <w:proofErr w:type="gramEnd"/>
      <w:r w:rsidRPr="00E8337E">
        <w:rPr>
          <w:sz w:val="16"/>
        </w:rPr>
        <w:t xml:space="preserve"> horse that can cause the grid to be shut down or completely annihilated.”</w:t>
      </w:r>
      <w:r w:rsidR="00C24D36" w:rsidRPr="00C24D36">
        <w:rPr>
          <w:sz w:val="12"/>
        </w:rPr>
        <w:t>¶</w:t>
      </w:r>
      <w:r w:rsidRPr="00E8337E">
        <w:rPr>
          <w:sz w:val="16"/>
        </w:rPr>
        <w:t xml:space="preserve"> </w:t>
      </w:r>
      <w:r w:rsidRPr="00E8337E">
        <w:rPr>
          <w:rStyle w:val="TitleChar"/>
          <w:b/>
          <w:sz w:val="26"/>
          <w:szCs w:val="26"/>
        </w:rPr>
        <w:t xml:space="preserve">Solar storms, digital warfare threaten to bring down </w:t>
      </w:r>
      <w:r w:rsidRPr="003F3B40">
        <w:rPr>
          <w:rStyle w:val="TitleChar"/>
          <w:b/>
          <w:sz w:val="26"/>
          <w:szCs w:val="26"/>
          <w:highlight w:val="cyan"/>
        </w:rPr>
        <w:t xml:space="preserve">the </w:t>
      </w:r>
      <w:r w:rsidRPr="00E8337E">
        <w:rPr>
          <w:rStyle w:val="TitleChar"/>
          <w:b/>
          <w:sz w:val="26"/>
          <w:szCs w:val="26"/>
        </w:rPr>
        <w:t xml:space="preserve">smart </w:t>
      </w:r>
      <w:r w:rsidRPr="003F3B40">
        <w:rPr>
          <w:rStyle w:val="TitleChar"/>
          <w:b/>
          <w:sz w:val="26"/>
          <w:szCs w:val="26"/>
          <w:highlight w:val="cyan"/>
        </w:rPr>
        <w:t>grid</w:t>
      </w:r>
      <w:r w:rsidR="00C24D36" w:rsidRPr="00C24D36">
        <w:rPr>
          <w:rStyle w:val="TitleChar"/>
          <w:sz w:val="12"/>
          <w:szCs w:val="26"/>
          <w:highlight w:val="cyan"/>
          <w:u w:val="none"/>
        </w:rPr>
        <w:t>¶</w:t>
      </w:r>
      <w:r w:rsidRPr="003F3B40">
        <w:rPr>
          <w:rStyle w:val="TitleChar"/>
          <w:b/>
          <w:sz w:val="26"/>
          <w:szCs w:val="26"/>
          <w:highlight w:val="cyan"/>
        </w:rPr>
        <w:t xml:space="preserve"> </w:t>
      </w:r>
      <w:r w:rsidRPr="00E8337E">
        <w:rPr>
          <w:rStyle w:val="TitleChar"/>
          <w:b/>
          <w:sz w:val="26"/>
          <w:szCs w:val="26"/>
        </w:rPr>
        <w:t xml:space="preserve">Smart grid technology </w:t>
      </w:r>
      <w:r w:rsidRPr="003F3B40">
        <w:rPr>
          <w:rStyle w:val="TitleChar"/>
          <w:b/>
          <w:sz w:val="26"/>
          <w:szCs w:val="26"/>
          <w:highlight w:val="cyan"/>
        </w:rPr>
        <w:t>is also vulnerable to failure from solar storms and digital warfare, both of which could quickly take down the entire system in an instant</w:t>
      </w:r>
      <w:r w:rsidRPr="00792FD5">
        <w:rPr>
          <w:rStyle w:val="TitleChar"/>
          <w:b/>
          <w:sz w:val="26"/>
          <w:szCs w:val="26"/>
        </w:rPr>
        <w:t>, leaving millions, and potentially billions, of people in the dark without power</w:t>
      </w:r>
      <w:r w:rsidRPr="00D93143">
        <w:rPr>
          <w:sz w:val="16"/>
        </w:rPr>
        <w:t>. Smart grid technology also comes with its own unique health and privacy risks that are being ignored by its proponents as well.</w:t>
      </w:r>
      <w:r w:rsidR="00C24D36" w:rsidRPr="00C24D36">
        <w:rPr>
          <w:sz w:val="12"/>
        </w:rPr>
        <w:t>¶</w:t>
      </w:r>
      <w:r w:rsidRPr="00D93143">
        <w:rPr>
          <w:sz w:val="16"/>
        </w:rPr>
        <w:t xml:space="preserve"> “</w:t>
      </w:r>
      <w:r w:rsidRPr="00792FD5">
        <w:rPr>
          <w:rStyle w:val="TitleChar"/>
          <w:b/>
          <w:sz w:val="26"/>
          <w:szCs w:val="26"/>
        </w:rPr>
        <w:t xml:space="preserve">Unless we </w:t>
      </w:r>
      <w:r w:rsidRPr="00792FD5">
        <w:rPr>
          <w:rStyle w:val="TitleChar"/>
          <w:b/>
          <w:sz w:val="26"/>
          <w:szCs w:val="26"/>
        </w:rPr>
        <w:lastRenderedPageBreak/>
        <w:t>wake up and realize what we’re doing, there is 100 percent certainty of total catastrophic failure of the entire power infrastructure within three years</w:t>
      </w:r>
      <w:r w:rsidRPr="00D93143">
        <w:rPr>
          <w:sz w:val="16"/>
        </w:rPr>
        <w:t>,” adds Chalk. “</w:t>
      </w:r>
      <w:r w:rsidRPr="00792FD5">
        <w:rPr>
          <w:rStyle w:val="TitleChar"/>
          <w:b/>
          <w:sz w:val="26"/>
          <w:szCs w:val="26"/>
        </w:rPr>
        <w:t>This could actually be worse than a nuclear war, because it would happen everywhere.</w:t>
      </w:r>
      <w:r w:rsidRPr="00D93143">
        <w:rPr>
          <w:sz w:val="16"/>
        </w:rPr>
        <w:t xml:space="preserve"> How governments and utilities are blindly merging the power grid with the Internet, and effectively without any protection, is insanity at its finest.”</w:t>
      </w:r>
    </w:p>
    <w:p w14:paraId="5CC7C67B" w14:textId="77777777" w:rsidR="00C9370A" w:rsidRPr="00274063" w:rsidRDefault="00C9370A" w:rsidP="00C9370A">
      <w:pPr>
        <w:pStyle w:val="Heading4"/>
      </w:pPr>
      <w:r w:rsidRPr="00274063">
        <w:t>Grid will go down- four reasons</w:t>
      </w:r>
    </w:p>
    <w:p w14:paraId="77164894" w14:textId="77777777" w:rsidR="00C9370A" w:rsidRDefault="00C9370A" w:rsidP="00C9370A"/>
    <w:p w14:paraId="2CEB50A6" w14:textId="77777777" w:rsidR="00C9370A" w:rsidRPr="00B90AE4" w:rsidRDefault="00C9370A" w:rsidP="00C9370A">
      <w:pPr>
        <w:rPr>
          <w:rStyle w:val="StyleStyleBold12pt"/>
        </w:rPr>
      </w:pPr>
      <w:r w:rsidRPr="00B90AE4">
        <w:rPr>
          <w:rStyle w:val="StyleStyleBold12pt"/>
        </w:rPr>
        <w:t xml:space="preserve">Defense Science Board </w:t>
      </w:r>
      <w:r w:rsidR="00792FD5">
        <w:rPr>
          <w:rStyle w:val="StyleStyleBold12pt"/>
        </w:rPr>
        <w:t>‘0</w:t>
      </w:r>
      <w:r w:rsidRPr="00B90AE4">
        <w:rPr>
          <w:rStyle w:val="StyleStyleBold12pt"/>
        </w:rPr>
        <w:t>8</w:t>
      </w:r>
    </w:p>
    <w:p w14:paraId="5A81C5F2" w14:textId="77777777" w:rsidR="00C9370A" w:rsidRPr="00C9370A" w:rsidRDefault="00C9370A" w:rsidP="00C9370A">
      <w:pPr>
        <w:rPr>
          <w:sz w:val="16"/>
          <w:szCs w:val="16"/>
        </w:rPr>
      </w:pPr>
      <w:r w:rsidRPr="00C9370A">
        <w:rPr>
          <w:sz w:val="16"/>
          <w:szCs w:val="16"/>
        </w:rPr>
        <w:t xml:space="preserve">(The DSB is a Federal </w:t>
      </w:r>
      <w:r w:rsidR="00C24D36" w:rsidRPr="00C24D36">
        <w:rPr>
          <w:sz w:val="12"/>
          <w:szCs w:val="16"/>
        </w:rPr>
        <w:t>¶</w:t>
      </w:r>
      <w:r w:rsidRPr="00C9370A">
        <w:rPr>
          <w:sz w:val="16"/>
          <w:szCs w:val="16"/>
        </w:rPr>
        <w:t xml:space="preserve"> Advisory Committee established to provide independent advice to the Secretary of </w:t>
      </w:r>
      <w:r w:rsidR="00C24D36" w:rsidRPr="00C24D36">
        <w:rPr>
          <w:sz w:val="12"/>
          <w:szCs w:val="16"/>
        </w:rPr>
        <w:t>¶</w:t>
      </w:r>
      <w:r w:rsidRPr="00C9370A">
        <w:rPr>
          <w:sz w:val="16"/>
          <w:szCs w:val="16"/>
        </w:rPr>
        <w:t xml:space="preserve"> Defense, “More Fight – Less Fuel” </w:t>
      </w:r>
      <w:hyperlink r:id="rId13" w:history="1">
        <w:r w:rsidRPr="00C9370A">
          <w:rPr>
            <w:rStyle w:val="Hyperlink"/>
            <w:sz w:val="16"/>
            <w:szCs w:val="16"/>
          </w:rPr>
          <w:t>http://www.acq.osd.mil/dsb/reports/ADA477619.pdf</w:t>
        </w:r>
      </w:hyperlink>
      <w:r w:rsidRPr="00C9370A">
        <w:rPr>
          <w:sz w:val="16"/>
          <w:szCs w:val="16"/>
        </w:rPr>
        <w:t>, SEH)</w:t>
      </w:r>
    </w:p>
    <w:p w14:paraId="3F93C65B" w14:textId="77777777" w:rsidR="00C9370A" w:rsidRDefault="00C9370A" w:rsidP="00C9370A"/>
    <w:p w14:paraId="232D6B0D" w14:textId="77777777" w:rsidR="00E8337E" w:rsidRPr="006203C3" w:rsidRDefault="00E8337E" w:rsidP="00E8337E">
      <w:pPr>
        <w:rPr>
          <w:sz w:val="16"/>
        </w:rPr>
      </w:pPr>
      <w:proofErr w:type="gramStart"/>
      <w:r w:rsidRPr="006203C3">
        <w:rPr>
          <w:sz w:val="16"/>
        </w:rPr>
        <w:t xml:space="preserve">5.3  </w:t>
      </w:r>
      <w:r w:rsidRPr="00325791">
        <w:rPr>
          <w:rStyle w:val="StyleBoldUnderline"/>
          <w:highlight w:val="cyan"/>
        </w:rPr>
        <w:t>Four</w:t>
      </w:r>
      <w:proofErr w:type="gramEnd"/>
      <w:r w:rsidRPr="00325791">
        <w:rPr>
          <w:rStyle w:val="StyleBoldUnderline"/>
          <w:highlight w:val="cyan"/>
        </w:rPr>
        <w:t xml:space="preserve"> Sources </w:t>
      </w:r>
      <w:r w:rsidRPr="00325791">
        <w:rPr>
          <w:rStyle w:val="StyleBoldUnderline"/>
        </w:rPr>
        <w:t xml:space="preserve">of Risk </w:t>
      </w:r>
      <w:r w:rsidRPr="00325791">
        <w:rPr>
          <w:rStyle w:val="StyleBoldUnderline"/>
          <w:highlight w:val="cyan"/>
        </w:rPr>
        <w:t>for</w:t>
      </w:r>
      <w:r w:rsidRPr="00325791">
        <w:rPr>
          <w:rStyle w:val="StyleBoldUnderline"/>
        </w:rPr>
        <w:t xml:space="preserve"> </w:t>
      </w:r>
      <w:r w:rsidRPr="00BF2419">
        <w:rPr>
          <w:rStyle w:val="StyleBoldUnderline"/>
          <w:highlight w:val="cyan"/>
        </w:rPr>
        <w:t>Grid Outages</w:t>
      </w:r>
      <w:r w:rsidRPr="006203C3">
        <w:rPr>
          <w:rStyle w:val="StyleBoldUnderline"/>
        </w:rPr>
        <w:t xml:space="preserve"> </w:t>
      </w:r>
      <w:r w:rsidR="00C24D36" w:rsidRPr="00C24D36">
        <w:rPr>
          <w:rStyle w:val="StyleBoldUnderline"/>
          <w:b w:val="0"/>
          <w:sz w:val="12"/>
          <w:u w:val="none"/>
        </w:rPr>
        <w:t>¶</w:t>
      </w:r>
      <w:r w:rsidRPr="006203C3">
        <w:rPr>
          <w:sz w:val="16"/>
        </w:rPr>
        <w:t xml:space="preserve"> </w:t>
      </w:r>
      <w:r w:rsidRPr="00325791">
        <w:rPr>
          <w:rStyle w:val="StyleBoldUnderline"/>
        </w:rPr>
        <w:t xml:space="preserve">The </w:t>
      </w:r>
      <w:r w:rsidRPr="00BF2419">
        <w:rPr>
          <w:rStyle w:val="StyleBoldUnderline"/>
          <w:highlight w:val="cyan"/>
        </w:rPr>
        <w:t xml:space="preserve">first </w:t>
      </w:r>
      <w:r w:rsidRPr="00E8337E">
        <w:rPr>
          <w:rStyle w:val="StyleBoldUnderline"/>
        </w:rPr>
        <w:t xml:space="preserve">risk </w:t>
      </w:r>
      <w:r w:rsidRPr="00E8337E">
        <w:rPr>
          <w:rStyle w:val="StyleBoldUnderline"/>
          <w:highlight w:val="cyan"/>
        </w:rPr>
        <w:t>is</w:t>
      </w:r>
      <w:r w:rsidRPr="00325791">
        <w:rPr>
          <w:rStyle w:val="StyleBoldUnderline"/>
        </w:rPr>
        <w:t xml:space="preserve"> </w:t>
      </w:r>
      <w:r w:rsidRPr="00BF2419">
        <w:rPr>
          <w:rStyle w:val="StyleBoldUnderline"/>
          <w:highlight w:val="cyan"/>
        </w:rPr>
        <w:t>from overload.</w:t>
      </w:r>
      <w:r w:rsidRPr="006203C3">
        <w:rPr>
          <w:rStyle w:val="StyleBoldUnderline"/>
        </w:rPr>
        <w:t xml:space="preserve"> As wires become overloaded, they heat up and sag, </w:t>
      </w:r>
      <w:r w:rsidR="00C24D36" w:rsidRPr="00C24D36">
        <w:rPr>
          <w:rStyle w:val="StyleBoldUnderline"/>
          <w:b w:val="0"/>
          <w:sz w:val="12"/>
          <w:u w:val="none"/>
        </w:rPr>
        <w:t>¶</w:t>
      </w:r>
      <w:r w:rsidRPr="006203C3">
        <w:rPr>
          <w:rStyle w:val="StyleBoldUnderline"/>
        </w:rPr>
        <w:t xml:space="preserve"> making them vulnerable to entanglement with trees and other objects.</w:t>
      </w:r>
      <w:r w:rsidRPr="006203C3">
        <w:rPr>
          <w:sz w:val="16"/>
        </w:rPr>
        <w:t xml:space="preserve"> This happened </w:t>
      </w:r>
      <w:r w:rsidR="00C24D36" w:rsidRPr="00C24D36">
        <w:rPr>
          <w:sz w:val="12"/>
        </w:rPr>
        <w:t>¶</w:t>
      </w:r>
      <w:r w:rsidRPr="006203C3">
        <w:rPr>
          <w:sz w:val="16"/>
        </w:rPr>
        <w:t xml:space="preserve"> near Cleveland, Ohio on August 14, 2003. According to the U.S.-Canada Power </w:t>
      </w:r>
      <w:r w:rsidR="00C24D36" w:rsidRPr="00C24D36">
        <w:rPr>
          <w:sz w:val="12"/>
        </w:rPr>
        <w:t>¶</w:t>
      </w:r>
      <w:r w:rsidRPr="006203C3">
        <w:rPr>
          <w:sz w:val="16"/>
        </w:rPr>
        <w:t xml:space="preserve"> System Outage Task Force, high demand caused a high-voltage line to come in contact </w:t>
      </w:r>
      <w:r w:rsidR="00C24D36" w:rsidRPr="00C24D36">
        <w:rPr>
          <w:sz w:val="12"/>
        </w:rPr>
        <w:t>¶</w:t>
      </w:r>
      <w:r w:rsidRPr="006203C3">
        <w:rPr>
          <w:sz w:val="16"/>
        </w:rPr>
        <w:t xml:space="preserve"> with overgrown trees. </w:t>
      </w:r>
      <w:r w:rsidRPr="006203C3">
        <w:rPr>
          <w:rStyle w:val="StyleBoldUnderline"/>
        </w:rPr>
        <w:t xml:space="preserve">The resulting </w:t>
      </w:r>
      <w:r w:rsidRPr="00325791">
        <w:rPr>
          <w:rStyle w:val="StyleBoldUnderline"/>
          <w:highlight w:val="cyan"/>
        </w:rPr>
        <w:t xml:space="preserve">cascade </w:t>
      </w:r>
      <w:r w:rsidRPr="00BF2419">
        <w:rPr>
          <w:rStyle w:val="StyleBoldUnderline"/>
          <w:highlight w:val="cyan"/>
        </w:rPr>
        <w:t xml:space="preserve">of failures plunged many </w:t>
      </w:r>
      <w:r w:rsidRPr="00325791">
        <w:rPr>
          <w:rStyle w:val="StyleBoldUnderline"/>
        </w:rPr>
        <w:t xml:space="preserve">of the 50 million </w:t>
      </w:r>
      <w:r w:rsidR="00C24D36" w:rsidRPr="00C24D36">
        <w:rPr>
          <w:rStyle w:val="StyleBoldUnderline"/>
          <w:b w:val="0"/>
          <w:sz w:val="12"/>
          <w:u w:val="none"/>
        </w:rPr>
        <w:t>¶</w:t>
      </w:r>
      <w:r w:rsidRPr="00325791">
        <w:rPr>
          <w:rStyle w:val="StyleBoldUnderline"/>
        </w:rPr>
        <w:t xml:space="preserve"> people in the Northeast U.S. an</w:t>
      </w:r>
      <w:r w:rsidRPr="006203C3">
        <w:rPr>
          <w:rStyle w:val="StyleBoldUnderline"/>
        </w:rPr>
        <w:t xml:space="preserve">d Canada living in an area covering 9,300 square miles </w:t>
      </w:r>
      <w:r w:rsidR="00C24D36" w:rsidRPr="00C24D36">
        <w:rPr>
          <w:rStyle w:val="StyleBoldUnderline"/>
          <w:b w:val="0"/>
          <w:sz w:val="12"/>
          <w:u w:val="none"/>
        </w:rPr>
        <w:t>¶</w:t>
      </w:r>
      <w:r w:rsidRPr="006203C3">
        <w:rPr>
          <w:rStyle w:val="StyleBoldUnderline"/>
        </w:rPr>
        <w:t xml:space="preserve"> </w:t>
      </w:r>
      <w:r w:rsidRPr="00BF2419">
        <w:rPr>
          <w:rStyle w:val="StyleBoldUnderline"/>
          <w:highlight w:val="cyan"/>
        </w:rPr>
        <w:t>into darkness</w:t>
      </w:r>
      <w:r w:rsidRPr="006203C3">
        <w:rPr>
          <w:sz w:val="16"/>
        </w:rPr>
        <w:t xml:space="preserve">. It shut down more than 500 generating units at 265 power plants, </w:t>
      </w:r>
      <w:r w:rsidR="00C24D36" w:rsidRPr="00C24D36">
        <w:rPr>
          <w:sz w:val="12"/>
        </w:rPr>
        <w:t>¶</w:t>
      </w:r>
      <w:r w:rsidRPr="006203C3">
        <w:rPr>
          <w:sz w:val="16"/>
        </w:rPr>
        <w:t xml:space="preserve"> including 22 nuclear plants.</w:t>
      </w:r>
      <w:r w:rsidR="00C24D36" w:rsidRPr="00C24D36">
        <w:rPr>
          <w:sz w:val="12"/>
        </w:rPr>
        <w:t>¶</w:t>
      </w:r>
      <w:r w:rsidRPr="006203C3">
        <w:rPr>
          <w:sz w:val="16"/>
        </w:rPr>
        <w:t xml:space="preserve"> 29</w:t>
      </w:r>
      <w:r w:rsidR="00C24D36" w:rsidRPr="00C24D36">
        <w:rPr>
          <w:sz w:val="12"/>
        </w:rPr>
        <w:t>¶</w:t>
      </w:r>
      <w:r w:rsidRPr="006203C3">
        <w:rPr>
          <w:sz w:val="16"/>
        </w:rPr>
        <w:t xml:space="preserve"> </w:t>
      </w:r>
      <w:r w:rsidR="00C24D36" w:rsidRPr="00C24D36">
        <w:rPr>
          <w:sz w:val="12"/>
        </w:rPr>
        <w:t>¶</w:t>
      </w:r>
      <w:r w:rsidRPr="006203C3">
        <w:rPr>
          <w:sz w:val="16"/>
        </w:rPr>
        <w:t xml:space="preserve"> </w:t>
      </w:r>
      <w:proofErr w:type="gramStart"/>
      <w:r w:rsidRPr="00325791">
        <w:rPr>
          <w:rStyle w:val="StyleBoldUnderline"/>
        </w:rPr>
        <w:t>A</w:t>
      </w:r>
      <w:proofErr w:type="gramEnd"/>
      <w:r w:rsidRPr="00325791">
        <w:rPr>
          <w:rStyle w:val="StyleBoldUnderline"/>
        </w:rPr>
        <w:t xml:space="preserve"> </w:t>
      </w:r>
      <w:r w:rsidRPr="00BF2419">
        <w:rPr>
          <w:rStyle w:val="StyleBoldUnderline"/>
          <w:highlight w:val="cyan"/>
        </w:rPr>
        <w:t xml:space="preserve">second </w:t>
      </w:r>
      <w:r w:rsidRPr="00325791">
        <w:rPr>
          <w:rStyle w:val="StyleBoldUnderline"/>
        </w:rPr>
        <w:t xml:space="preserve">risk comes from </w:t>
      </w:r>
      <w:r w:rsidRPr="00BF2419">
        <w:rPr>
          <w:rStyle w:val="StyleBoldUnderline"/>
          <w:highlight w:val="cyan"/>
        </w:rPr>
        <w:t>natural disasters,</w:t>
      </w:r>
      <w:r w:rsidRPr="006203C3">
        <w:rPr>
          <w:rStyle w:val="StyleBoldUnderline"/>
        </w:rPr>
        <w:t xml:space="preserve"> such as hurricanes, tornadoes, electrical </w:t>
      </w:r>
      <w:r w:rsidR="00C24D36" w:rsidRPr="00C24D36">
        <w:rPr>
          <w:rStyle w:val="StyleBoldUnderline"/>
          <w:b w:val="0"/>
          <w:sz w:val="12"/>
          <w:u w:val="none"/>
        </w:rPr>
        <w:t>¶</w:t>
      </w:r>
      <w:r w:rsidRPr="006203C3">
        <w:rPr>
          <w:rStyle w:val="StyleBoldUnderline"/>
        </w:rPr>
        <w:t xml:space="preserve"> storms or other extreme weather events. The consequences could be very much as </w:t>
      </w:r>
      <w:r w:rsidR="00C24D36" w:rsidRPr="00C24D36">
        <w:rPr>
          <w:rStyle w:val="StyleBoldUnderline"/>
          <w:b w:val="0"/>
          <w:sz w:val="12"/>
          <w:u w:val="none"/>
        </w:rPr>
        <w:t>¶</w:t>
      </w:r>
      <w:r w:rsidRPr="006203C3">
        <w:rPr>
          <w:rStyle w:val="StyleBoldUnderline"/>
        </w:rPr>
        <w:t xml:space="preserve"> described above, but with the added risk of physical damage to the infrastructure</w:t>
      </w:r>
      <w:r w:rsidRPr="006203C3">
        <w:rPr>
          <w:sz w:val="16"/>
        </w:rPr>
        <w:t xml:space="preserve">. </w:t>
      </w:r>
      <w:r w:rsidR="00C24D36" w:rsidRPr="00C24D36">
        <w:rPr>
          <w:sz w:val="12"/>
        </w:rPr>
        <w:t>¶</w:t>
      </w:r>
      <w:r w:rsidRPr="006203C3">
        <w:rPr>
          <w:sz w:val="16"/>
        </w:rPr>
        <w:t xml:space="preserve"> Favorable commentary about the performance of the grid following the August 2003 </w:t>
      </w:r>
      <w:r w:rsidR="00C24D36" w:rsidRPr="00C24D36">
        <w:rPr>
          <w:sz w:val="12"/>
        </w:rPr>
        <w:t>¶</w:t>
      </w:r>
      <w:r w:rsidRPr="006203C3">
        <w:rPr>
          <w:sz w:val="16"/>
        </w:rPr>
        <w:t xml:space="preserve"> outage focused on the fact that restoration occurred fairly quickly. Within a few days </w:t>
      </w:r>
      <w:r w:rsidR="00C24D36" w:rsidRPr="00C24D36">
        <w:rPr>
          <w:sz w:val="12"/>
        </w:rPr>
        <w:t>¶</w:t>
      </w:r>
      <w:r w:rsidRPr="006203C3">
        <w:rPr>
          <w:sz w:val="16"/>
        </w:rPr>
        <w:t xml:space="preserve"> power was restored virtually everywhere, with much of the area back up within a few </w:t>
      </w:r>
      <w:r w:rsidR="00C24D36" w:rsidRPr="00C24D36">
        <w:rPr>
          <w:sz w:val="12"/>
        </w:rPr>
        <w:t>¶</w:t>
      </w:r>
      <w:r w:rsidRPr="006203C3">
        <w:rPr>
          <w:sz w:val="16"/>
        </w:rPr>
        <w:t xml:space="preserve"> hours. This was largely because safety features built into the grid successfully </w:t>
      </w:r>
      <w:r w:rsidR="00C24D36" w:rsidRPr="00C24D36">
        <w:rPr>
          <w:sz w:val="12"/>
        </w:rPr>
        <w:t>¶</w:t>
      </w:r>
      <w:r w:rsidRPr="006203C3">
        <w:rPr>
          <w:sz w:val="16"/>
        </w:rPr>
        <w:t xml:space="preserve"> prevented damage to critical equipment such as generators, breakers and </w:t>
      </w:r>
      <w:r w:rsidR="00C24D36" w:rsidRPr="00C24D36">
        <w:rPr>
          <w:sz w:val="12"/>
        </w:rPr>
        <w:t>¶</w:t>
      </w:r>
      <w:r w:rsidRPr="006203C3">
        <w:rPr>
          <w:sz w:val="16"/>
        </w:rPr>
        <w:t xml:space="preserve"> transformers.</w:t>
      </w:r>
      <w:r w:rsidR="00C24D36" w:rsidRPr="00C24D36">
        <w:rPr>
          <w:sz w:val="12"/>
        </w:rPr>
        <w:t>¶</w:t>
      </w:r>
      <w:r w:rsidRPr="006203C3">
        <w:rPr>
          <w:sz w:val="16"/>
        </w:rPr>
        <w:t xml:space="preserve"> 30</w:t>
      </w:r>
      <w:r w:rsidR="00C24D36" w:rsidRPr="00C24D36">
        <w:rPr>
          <w:sz w:val="12"/>
        </w:rPr>
        <w:t>¶</w:t>
      </w:r>
      <w:r w:rsidRPr="006203C3">
        <w:rPr>
          <w:sz w:val="16"/>
        </w:rPr>
        <w:t xml:space="preserve"> However, the Task Force is concerned that such an extensive outage could be caused by such a commonplace event – a single line contacting a tree. This </w:t>
      </w:r>
      <w:r w:rsidR="00C24D36" w:rsidRPr="00C24D36">
        <w:rPr>
          <w:sz w:val="12"/>
        </w:rPr>
        <w:t>¶</w:t>
      </w:r>
      <w:r w:rsidRPr="006203C3">
        <w:rPr>
          <w:sz w:val="16"/>
        </w:rPr>
        <w:t xml:space="preserve"> inevitably raises the next issue below: what the result might have been had there been </w:t>
      </w:r>
      <w:r w:rsidR="00C24D36" w:rsidRPr="00C24D36">
        <w:rPr>
          <w:sz w:val="12"/>
        </w:rPr>
        <w:t>¶</w:t>
      </w:r>
      <w:r w:rsidRPr="006203C3">
        <w:rPr>
          <w:sz w:val="16"/>
        </w:rPr>
        <w:t xml:space="preserve"> physical damage to infrastructure, such as from a deliberate attack by knowledgeable </w:t>
      </w:r>
      <w:r w:rsidR="00C24D36" w:rsidRPr="00C24D36">
        <w:rPr>
          <w:sz w:val="12"/>
        </w:rPr>
        <w:t>¶</w:t>
      </w:r>
      <w:r w:rsidRPr="006203C3">
        <w:rPr>
          <w:sz w:val="16"/>
        </w:rPr>
        <w:t xml:space="preserve"> adversaries? </w:t>
      </w:r>
      <w:r w:rsidR="00C24D36" w:rsidRPr="00C24D36">
        <w:rPr>
          <w:rStyle w:val="StyleBoldUnderline"/>
          <w:b w:val="0"/>
          <w:sz w:val="12"/>
          <w:u w:val="none"/>
        </w:rPr>
        <w:t>¶</w:t>
      </w:r>
      <w:r w:rsidRPr="00325791">
        <w:rPr>
          <w:rStyle w:val="StyleBoldUnderline"/>
        </w:rPr>
        <w:t xml:space="preserve"> A </w:t>
      </w:r>
      <w:r w:rsidRPr="00BF2419">
        <w:rPr>
          <w:rStyle w:val="StyleBoldUnderline"/>
          <w:highlight w:val="cyan"/>
        </w:rPr>
        <w:t xml:space="preserve">third </w:t>
      </w:r>
      <w:r w:rsidRPr="00325791">
        <w:rPr>
          <w:rStyle w:val="StyleBoldUnderline"/>
        </w:rPr>
        <w:t xml:space="preserve">risk comes from sabotage or </w:t>
      </w:r>
      <w:r w:rsidRPr="00BF2419">
        <w:rPr>
          <w:rStyle w:val="StyleBoldUnderline"/>
          <w:highlight w:val="cyan"/>
        </w:rPr>
        <w:t>terrorist activity,</w:t>
      </w:r>
      <w:r w:rsidRPr="006203C3">
        <w:rPr>
          <w:rStyle w:val="StyleBoldUnderline"/>
        </w:rPr>
        <w:t xml:space="preserve"> whether local, trans-national, or </w:t>
      </w:r>
      <w:r w:rsidR="00C24D36" w:rsidRPr="00C24D36">
        <w:rPr>
          <w:rStyle w:val="StyleBoldUnderline"/>
          <w:b w:val="0"/>
          <w:sz w:val="12"/>
          <w:u w:val="none"/>
        </w:rPr>
        <w:t>¶</w:t>
      </w:r>
      <w:r w:rsidRPr="006203C3">
        <w:rPr>
          <w:rStyle w:val="StyleBoldUnderline"/>
        </w:rPr>
        <w:t xml:space="preserve"> state-sponsored, and including both conventional and nuclear attack.</w:t>
      </w:r>
      <w:r w:rsidRPr="006203C3">
        <w:rPr>
          <w:sz w:val="16"/>
        </w:rPr>
        <w:t xml:space="preserve"> Nuclear attack </w:t>
      </w:r>
      <w:r w:rsidR="00C24D36" w:rsidRPr="00C24D36">
        <w:rPr>
          <w:sz w:val="12"/>
        </w:rPr>
        <w:t>¶</w:t>
      </w:r>
      <w:r w:rsidRPr="006203C3">
        <w:rPr>
          <w:sz w:val="16"/>
        </w:rPr>
        <w:t xml:space="preserve"> could take place either directly or through the generation of a high altitude </w:t>
      </w:r>
      <w:r w:rsidR="00C24D36" w:rsidRPr="00C24D36">
        <w:rPr>
          <w:sz w:val="12"/>
        </w:rPr>
        <w:t>¶</w:t>
      </w:r>
      <w:r w:rsidRPr="006203C3">
        <w:rPr>
          <w:sz w:val="16"/>
        </w:rPr>
        <w:t xml:space="preserve"> electromagnetic pulse (EMP). </w:t>
      </w:r>
      <w:r w:rsidRPr="00BF2419">
        <w:rPr>
          <w:rStyle w:val="StyleBoldUnderline"/>
          <w:highlight w:val="cyan"/>
        </w:rPr>
        <w:t xml:space="preserve">The grid is a </w:t>
      </w:r>
      <w:r w:rsidRPr="00325791">
        <w:rPr>
          <w:rStyle w:val="StyleBoldUnderline"/>
        </w:rPr>
        <w:t xml:space="preserve">relatively </w:t>
      </w:r>
      <w:r w:rsidRPr="00BF2419">
        <w:rPr>
          <w:rStyle w:val="StyleBoldUnderline"/>
          <w:highlight w:val="cyan"/>
        </w:rPr>
        <w:t xml:space="preserve">easy target for a terrorist. It is </w:t>
      </w:r>
      <w:r w:rsidR="00C24D36" w:rsidRPr="00C24D36">
        <w:rPr>
          <w:rStyle w:val="StyleBoldUnderline"/>
          <w:b w:val="0"/>
          <w:sz w:val="12"/>
          <w:highlight w:val="cyan"/>
          <w:u w:val="none"/>
        </w:rPr>
        <w:t>¶</w:t>
      </w:r>
      <w:r w:rsidRPr="00BF2419">
        <w:rPr>
          <w:rStyle w:val="StyleBoldUnderline"/>
          <w:highlight w:val="cyan"/>
        </w:rPr>
        <w:t xml:space="preserve"> brittle, </w:t>
      </w:r>
      <w:r w:rsidRPr="00325791">
        <w:rPr>
          <w:rStyle w:val="StyleBoldUnderline"/>
        </w:rPr>
        <w:t xml:space="preserve">increasingly </w:t>
      </w:r>
      <w:r w:rsidRPr="00BF2419">
        <w:rPr>
          <w:rStyle w:val="StyleBoldUnderline"/>
          <w:highlight w:val="cyan"/>
        </w:rPr>
        <w:t xml:space="preserve">centralized, </w:t>
      </w:r>
      <w:r w:rsidRPr="00325791">
        <w:rPr>
          <w:rStyle w:val="StyleBoldUnderline"/>
        </w:rPr>
        <w:t>capacity</w:t>
      </w:r>
      <w:r w:rsidRPr="00BF2419">
        <w:rPr>
          <w:rStyle w:val="StyleBoldUnderline"/>
          <w:highlight w:val="cyan"/>
        </w:rPr>
        <w:t xml:space="preserve">-strained, and </w:t>
      </w:r>
      <w:r w:rsidRPr="00325791">
        <w:rPr>
          <w:rStyle w:val="StyleBoldUnderline"/>
        </w:rPr>
        <w:t xml:space="preserve">largely </w:t>
      </w:r>
      <w:r w:rsidRPr="00BF2419">
        <w:rPr>
          <w:rStyle w:val="StyleBoldUnderline"/>
          <w:highlight w:val="cyan"/>
        </w:rPr>
        <w:t>unprotected</w:t>
      </w:r>
      <w:r w:rsidRPr="006203C3">
        <w:rPr>
          <w:rStyle w:val="StyleBoldUnderline"/>
        </w:rPr>
        <w:t xml:space="preserve"> from physical </w:t>
      </w:r>
      <w:r w:rsidR="00C24D36" w:rsidRPr="00C24D36">
        <w:rPr>
          <w:rStyle w:val="StyleBoldUnderline"/>
          <w:b w:val="0"/>
          <w:sz w:val="12"/>
          <w:u w:val="none"/>
        </w:rPr>
        <w:t>¶</w:t>
      </w:r>
      <w:r w:rsidRPr="006203C3">
        <w:rPr>
          <w:rStyle w:val="StyleBoldUnderline"/>
        </w:rPr>
        <w:t xml:space="preserve"> attack, with little stockpiling of critical hardware.</w:t>
      </w:r>
      <w:r w:rsidRPr="006203C3">
        <w:rPr>
          <w:sz w:val="16"/>
        </w:rPr>
        <w:t xml:space="preserve"> Although the system is designed to </w:t>
      </w:r>
      <w:r w:rsidR="00C24D36" w:rsidRPr="00C24D36">
        <w:rPr>
          <w:sz w:val="12"/>
        </w:rPr>
        <w:t>¶</w:t>
      </w:r>
      <w:r w:rsidRPr="006203C3">
        <w:rPr>
          <w:sz w:val="16"/>
        </w:rPr>
        <w:t xml:space="preserve"> survive single points of failure, </w:t>
      </w:r>
      <w:r w:rsidRPr="006203C3">
        <w:rPr>
          <w:rStyle w:val="StyleBoldUnderline"/>
        </w:rPr>
        <w:t xml:space="preserve">increasing demand on the system and increasing </w:t>
      </w:r>
      <w:r w:rsidR="00C24D36" w:rsidRPr="00C24D36">
        <w:rPr>
          <w:rStyle w:val="StyleBoldUnderline"/>
          <w:b w:val="0"/>
          <w:sz w:val="12"/>
          <w:u w:val="none"/>
        </w:rPr>
        <w:t>¶</w:t>
      </w:r>
      <w:r w:rsidRPr="006203C3">
        <w:rPr>
          <w:rStyle w:val="StyleBoldUnderline"/>
        </w:rPr>
        <w:t xml:space="preserve"> network constraints make multiple points of failure more likely</w:t>
      </w:r>
      <w:r w:rsidRPr="006203C3">
        <w:rPr>
          <w:sz w:val="16"/>
        </w:rPr>
        <w:t xml:space="preserve">. </w:t>
      </w:r>
      <w:r w:rsidRPr="006203C3">
        <w:rPr>
          <w:rStyle w:val="StyleBoldUnderline"/>
        </w:rPr>
        <w:t xml:space="preserve">These are difficult to </w:t>
      </w:r>
      <w:r w:rsidR="00C24D36" w:rsidRPr="00C24D36">
        <w:rPr>
          <w:rStyle w:val="StyleBoldUnderline"/>
          <w:b w:val="0"/>
          <w:sz w:val="12"/>
          <w:u w:val="none"/>
        </w:rPr>
        <w:t>¶</w:t>
      </w:r>
      <w:r w:rsidRPr="006203C3">
        <w:rPr>
          <w:rStyle w:val="StyleBoldUnderline"/>
        </w:rPr>
        <w:t xml:space="preserve"> anticipate and more likely to result in cascading outages and catastrophic outages that </w:t>
      </w:r>
      <w:r w:rsidR="00C24D36" w:rsidRPr="00C24D36">
        <w:rPr>
          <w:rStyle w:val="StyleBoldUnderline"/>
          <w:b w:val="0"/>
          <w:sz w:val="12"/>
          <w:u w:val="none"/>
        </w:rPr>
        <w:t>¶</w:t>
      </w:r>
      <w:r w:rsidRPr="006203C3">
        <w:rPr>
          <w:rStyle w:val="StyleBoldUnderline"/>
        </w:rPr>
        <w:t xml:space="preserve"> cover large areas for long periods of time.</w:t>
      </w:r>
      <w:r w:rsidRPr="006203C3">
        <w:rPr>
          <w:sz w:val="16"/>
        </w:rPr>
        <w:t xml:space="preserve"> Network Single Points of Failure (NSPF) are </w:t>
      </w:r>
      <w:r w:rsidR="00C24D36" w:rsidRPr="00C24D36">
        <w:rPr>
          <w:sz w:val="12"/>
        </w:rPr>
        <w:t>¶</w:t>
      </w:r>
      <w:r w:rsidRPr="006203C3">
        <w:rPr>
          <w:sz w:val="16"/>
        </w:rPr>
        <w:t xml:space="preserve"> abundant. High voltage transformers, breakers, and other long-lead time items are </w:t>
      </w:r>
      <w:r w:rsidR="00C24D36" w:rsidRPr="00C24D36">
        <w:rPr>
          <w:sz w:val="12"/>
        </w:rPr>
        <w:t>¶</w:t>
      </w:r>
      <w:r w:rsidRPr="006203C3">
        <w:rPr>
          <w:sz w:val="16"/>
        </w:rPr>
        <w:t xml:space="preserve"> particularly critical system elements.</w:t>
      </w:r>
      <w:r w:rsidR="00C24D36" w:rsidRPr="00C24D36">
        <w:rPr>
          <w:sz w:val="12"/>
        </w:rPr>
        <w:t>¶</w:t>
      </w:r>
      <w:r w:rsidRPr="006203C3">
        <w:rPr>
          <w:sz w:val="16"/>
        </w:rPr>
        <w:t xml:space="preserve"> 31</w:t>
      </w:r>
      <w:r w:rsidR="00C24D36" w:rsidRPr="00C24D36">
        <w:rPr>
          <w:sz w:val="12"/>
        </w:rPr>
        <w:t>¶</w:t>
      </w:r>
      <w:r w:rsidRPr="006203C3">
        <w:rPr>
          <w:sz w:val="16"/>
        </w:rPr>
        <w:t xml:space="preserve"> </w:t>
      </w:r>
      <w:proofErr w:type="gramStart"/>
      <w:r w:rsidRPr="006203C3">
        <w:rPr>
          <w:sz w:val="16"/>
        </w:rPr>
        <w:t>They</w:t>
      </w:r>
      <w:proofErr w:type="gramEnd"/>
      <w:r w:rsidRPr="006203C3">
        <w:rPr>
          <w:sz w:val="16"/>
        </w:rPr>
        <w:t xml:space="preserve"> can be easily targeted and destroyed. Grid </w:t>
      </w:r>
      <w:r w:rsidR="00C24D36" w:rsidRPr="00C24D36">
        <w:rPr>
          <w:sz w:val="12"/>
        </w:rPr>
        <w:t>¶</w:t>
      </w:r>
      <w:r w:rsidRPr="006203C3">
        <w:rPr>
          <w:sz w:val="16"/>
        </w:rPr>
        <w:t xml:space="preserve"> sections could be taken down for months even if replacement transformers and </w:t>
      </w:r>
      <w:r w:rsidR="00C24D36" w:rsidRPr="00C24D36">
        <w:rPr>
          <w:sz w:val="12"/>
        </w:rPr>
        <w:t>¶</w:t>
      </w:r>
      <w:r w:rsidRPr="006203C3">
        <w:rPr>
          <w:sz w:val="16"/>
        </w:rPr>
        <w:t xml:space="preserve"> breakers could be found; or for years if certain components need to be newly </w:t>
      </w:r>
      <w:r w:rsidR="00C24D36" w:rsidRPr="00C24D36">
        <w:rPr>
          <w:sz w:val="12"/>
        </w:rPr>
        <w:t>¶</w:t>
      </w:r>
      <w:r w:rsidRPr="006203C3">
        <w:rPr>
          <w:sz w:val="16"/>
        </w:rPr>
        <w:t xml:space="preserve"> manufactured and transported. There are only limited backups located around the </w:t>
      </w:r>
      <w:r w:rsidR="00C24D36" w:rsidRPr="00C24D36">
        <w:rPr>
          <w:sz w:val="12"/>
        </w:rPr>
        <w:t>¶</w:t>
      </w:r>
      <w:r w:rsidRPr="006203C3">
        <w:rPr>
          <w:sz w:val="16"/>
        </w:rPr>
        <w:t xml:space="preserve"> country—generally co-located with operating equipment. For some of the largest </w:t>
      </w:r>
      <w:r w:rsidR="00C24D36" w:rsidRPr="00C24D36">
        <w:rPr>
          <w:sz w:val="12"/>
        </w:rPr>
        <w:t>¶</w:t>
      </w:r>
      <w:r w:rsidRPr="006203C3">
        <w:rPr>
          <w:sz w:val="16"/>
        </w:rPr>
        <w:t xml:space="preserve"> equipment, there is no domestic supply and only limited overseas production capacity </w:t>
      </w:r>
      <w:r w:rsidR="00C24D36" w:rsidRPr="00C24D36">
        <w:rPr>
          <w:sz w:val="12"/>
        </w:rPr>
        <w:t>¶</w:t>
      </w:r>
      <w:r w:rsidRPr="006203C3">
        <w:rPr>
          <w:sz w:val="16"/>
        </w:rPr>
        <w:t xml:space="preserve"> which is fully booked years ahead.</w:t>
      </w:r>
      <w:r w:rsidR="00C24D36" w:rsidRPr="00C24D36">
        <w:rPr>
          <w:sz w:val="12"/>
        </w:rPr>
        <w:t>¶</w:t>
      </w:r>
      <w:r w:rsidRPr="006203C3">
        <w:rPr>
          <w:sz w:val="16"/>
        </w:rPr>
        <w:t xml:space="preserve"> 32</w:t>
      </w:r>
      <w:r w:rsidR="00C24D36" w:rsidRPr="00C24D36">
        <w:rPr>
          <w:sz w:val="12"/>
        </w:rPr>
        <w:t>¶</w:t>
      </w:r>
      <w:r w:rsidRPr="006203C3">
        <w:rPr>
          <w:sz w:val="16"/>
        </w:rPr>
        <w:t xml:space="preserve"> For example, 765 kV transformers are </w:t>
      </w:r>
      <w:r w:rsidR="00C24D36" w:rsidRPr="00C24D36">
        <w:rPr>
          <w:sz w:val="12"/>
        </w:rPr>
        <w:t>¶</w:t>
      </w:r>
      <w:r w:rsidRPr="006203C3">
        <w:rPr>
          <w:sz w:val="16"/>
        </w:rPr>
        <w:t xml:space="preserve"> manufactured only by one company in Canada. Armed with the right knowledge, a </w:t>
      </w:r>
      <w:r w:rsidR="00C24D36" w:rsidRPr="00C24D36">
        <w:rPr>
          <w:sz w:val="12"/>
        </w:rPr>
        <w:t>¶</w:t>
      </w:r>
      <w:r w:rsidRPr="006203C3">
        <w:rPr>
          <w:sz w:val="16"/>
        </w:rPr>
        <w:t xml:space="preserve"> small number of people could shut down electricity over significant areas for </w:t>
      </w:r>
      <w:proofErr w:type="gramStart"/>
      <w:r w:rsidRPr="006203C3">
        <w:rPr>
          <w:sz w:val="16"/>
        </w:rPr>
        <w:t>an</w:t>
      </w:r>
      <w:proofErr w:type="gramEnd"/>
      <w:r w:rsidRPr="006203C3">
        <w:rPr>
          <w:sz w:val="16"/>
        </w:rPr>
        <w:t xml:space="preserve"> </w:t>
      </w:r>
      <w:r w:rsidR="00C24D36" w:rsidRPr="00C24D36">
        <w:rPr>
          <w:sz w:val="12"/>
        </w:rPr>
        <w:t>¶</w:t>
      </w:r>
      <w:r w:rsidRPr="006203C3">
        <w:rPr>
          <w:sz w:val="16"/>
        </w:rPr>
        <w:t xml:space="preserve"> extended period of time, including power to critical </w:t>
      </w:r>
      <w:proofErr w:type="spellStart"/>
      <w:r w:rsidRPr="006203C3">
        <w:rPr>
          <w:sz w:val="16"/>
        </w:rPr>
        <w:t>DoD</w:t>
      </w:r>
      <w:proofErr w:type="spellEnd"/>
      <w:r w:rsidRPr="006203C3">
        <w:rPr>
          <w:sz w:val="16"/>
        </w:rPr>
        <w:t xml:space="preserve"> missions. </w:t>
      </w:r>
      <w:r w:rsidRPr="006203C3">
        <w:rPr>
          <w:rStyle w:val="StyleBoldUnderline"/>
        </w:rPr>
        <w:t xml:space="preserve">The grid is not </w:t>
      </w:r>
      <w:r w:rsidR="00C24D36" w:rsidRPr="00C24D36">
        <w:rPr>
          <w:rStyle w:val="StyleBoldUnderline"/>
          <w:b w:val="0"/>
          <w:sz w:val="12"/>
          <w:u w:val="none"/>
        </w:rPr>
        <w:t>¶</w:t>
      </w:r>
      <w:r w:rsidRPr="006203C3">
        <w:rPr>
          <w:rStyle w:val="StyleBoldUnderline"/>
        </w:rPr>
        <w:t xml:space="preserve"> designed to withstand a coordinated multi-pronged or wide-area attack.</w:t>
      </w:r>
      <w:r w:rsidR="00C24D36" w:rsidRPr="00C24D36">
        <w:rPr>
          <w:sz w:val="12"/>
        </w:rPr>
        <w:t>¶</w:t>
      </w:r>
      <w:r w:rsidRPr="006203C3">
        <w:rPr>
          <w:sz w:val="16"/>
        </w:rPr>
        <w:t xml:space="preserve"> 33</w:t>
      </w:r>
      <w:r w:rsidR="00C24D36" w:rsidRPr="00C24D36">
        <w:rPr>
          <w:sz w:val="12"/>
        </w:rPr>
        <w:t>¶</w:t>
      </w:r>
      <w:r w:rsidRPr="006203C3">
        <w:rPr>
          <w:sz w:val="16"/>
        </w:rPr>
        <w:t xml:space="preserve"> The Task </w:t>
      </w:r>
      <w:r w:rsidR="00C24D36" w:rsidRPr="00C24D36">
        <w:rPr>
          <w:sz w:val="12"/>
        </w:rPr>
        <w:t>¶</w:t>
      </w:r>
      <w:r w:rsidRPr="006203C3">
        <w:rPr>
          <w:sz w:val="16"/>
        </w:rPr>
        <w:t xml:space="preserve"> Force noted that attacks on the grid are one of the most common and effective tactics of </w:t>
      </w:r>
      <w:r w:rsidR="00C24D36" w:rsidRPr="00C24D36">
        <w:rPr>
          <w:sz w:val="12"/>
        </w:rPr>
        <w:t>¶</w:t>
      </w:r>
      <w:r w:rsidRPr="006203C3">
        <w:rPr>
          <w:sz w:val="16"/>
        </w:rPr>
        <w:t xml:space="preserve"> insurgents in Iraq, and are increasingly seen in Afghanistan.</w:t>
      </w:r>
      <w:r w:rsidR="00C24D36" w:rsidRPr="00C24D36">
        <w:rPr>
          <w:sz w:val="12"/>
        </w:rPr>
        <w:t>¶</w:t>
      </w:r>
      <w:r w:rsidRPr="006203C3">
        <w:rPr>
          <w:sz w:val="16"/>
        </w:rPr>
        <w:t xml:space="preserve"> 34</w:t>
      </w:r>
      <w:r w:rsidR="00C24D36" w:rsidRPr="00C24D36">
        <w:rPr>
          <w:sz w:val="12"/>
        </w:rPr>
        <w:t>¶</w:t>
      </w:r>
      <w:r w:rsidRPr="006203C3">
        <w:rPr>
          <w:sz w:val="16"/>
        </w:rPr>
        <w:t xml:space="preserve"> In addition to physical attacks on the grid, </w:t>
      </w:r>
      <w:r w:rsidRPr="00BF2419">
        <w:rPr>
          <w:rStyle w:val="StyleBoldUnderline"/>
          <w:highlight w:val="cyan"/>
        </w:rPr>
        <w:t xml:space="preserve">there is the potential for </w:t>
      </w:r>
      <w:proofErr w:type="spellStart"/>
      <w:r w:rsidRPr="00BF2419">
        <w:rPr>
          <w:rStyle w:val="StyleBoldUnderline"/>
          <w:highlight w:val="cyan"/>
        </w:rPr>
        <w:t>cyber attacks</w:t>
      </w:r>
      <w:proofErr w:type="spellEnd"/>
      <w:r w:rsidRPr="00BF2419">
        <w:rPr>
          <w:rStyle w:val="StyleBoldUnderline"/>
          <w:highlight w:val="cyan"/>
        </w:rPr>
        <w:t>.</w:t>
      </w:r>
      <w:r w:rsidRPr="006203C3">
        <w:rPr>
          <w:rStyle w:val="StyleBoldUnderline"/>
        </w:rPr>
        <w:t xml:space="preserve"> U.S. </w:t>
      </w:r>
      <w:r w:rsidR="00C24D36" w:rsidRPr="00C24D36">
        <w:rPr>
          <w:sz w:val="12"/>
        </w:rPr>
        <w:t>¶</w:t>
      </w:r>
      <w:r w:rsidRPr="006203C3">
        <w:rPr>
          <w:sz w:val="16"/>
        </w:rPr>
        <w:t xml:space="preserve"> grid control systems are continuously probed electronically, and there have been </w:t>
      </w:r>
      <w:r w:rsidR="00C24D36" w:rsidRPr="00C24D36">
        <w:rPr>
          <w:sz w:val="12"/>
        </w:rPr>
        <w:t>¶</w:t>
      </w:r>
      <w:r w:rsidRPr="006203C3">
        <w:rPr>
          <w:sz w:val="16"/>
        </w:rPr>
        <w:t xml:space="preserve"> numerous attempted attacks on the Supervisory Control and Data Acquisition (SCADA) </w:t>
      </w:r>
      <w:r w:rsidR="00C24D36" w:rsidRPr="00C24D36">
        <w:rPr>
          <w:sz w:val="12"/>
        </w:rPr>
        <w:t>¶</w:t>
      </w:r>
      <w:r w:rsidRPr="006203C3">
        <w:rPr>
          <w:sz w:val="16"/>
        </w:rPr>
        <w:t xml:space="preserve"> systems that operate the grid. None have yet resulted in major problems in the U.S., </w:t>
      </w:r>
      <w:r w:rsidR="00C24D36" w:rsidRPr="00C24D36">
        <w:rPr>
          <w:sz w:val="12"/>
        </w:rPr>
        <w:t>¶</w:t>
      </w:r>
      <w:r w:rsidRPr="006203C3">
        <w:rPr>
          <w:sz w:val="16"/>
        </w:rPr>
        <w:t xml:space="preserve"> but the </w:t>
      </w:r>
      <w:r w:rsidRPr="006203C3">
        <w:rPr>
          <w:rStyle w:val="StyleBoldUnderline"/>
        </w:rPr>
        <w:t xml:space="preserve">potential </w:t>
      </w:r>
      <w:r w:rsidRPr="006203C3">
        <w:rPr>
          <w:rStyle w:val="StyleBoldUnderline"/>
        </w:rPr>
        <w:lastRenderedPageBreak/>
        <w:t xml:space="preserve">exists for major outages in the same way successful hackers can </w:t>
      </w:r>
      <w:r w:rsidR="00C24D36" w:rsidRPr="00C24D36">
        <w:rPr>
          <w:rStyle w:val="StyleBoldUnderline"/>
          <w:b w:val="0"/>
          <w:sz w:val="12"/>
          <w:u w:val="none"/>
        </w:rPr>
        <w:t>¶</w:t>
      </w:r>
      <w:r w:rsidRPr="006203C3">
        <w:rPr>
          <w:rStyle w:val="StyleBoldUnderline"/>
        </w:rPr>
        <w:t xml:space="preserve"> disrupt computer networks</w:t>
      </w:r>
      <w:r w:rsidRPr="006203C3">
        <w:rPr>
          <w:sz w:val="16"/>
        </w:rPr>
        <w:t>.</w:t>
      </w:r>
      <w:r w:rsidR="00C24D36" w:rsidRPr="00C24D36">
        <w:rPr>
          <w:sz w:val="12"/>
        </w:rPr>
        <w:t>¶</w:t>
      </w:r>
      <w:r w:rsidRPr="006203C3">
        <w:rPr>
          <w:sz w:val="16"/>
        </w:rPr>
        <w:t xml:space="preserve"> 35</w:t>
      </w:r>
      <w:r w:rsidR="00C24D36" w:rsidRPr="00C24D36">
        <w:rPr>
          <w:sz w:val="12"/>
        </w:rPr>
        <w:t>¶</w:t>
      </w:r>
      <w:r w:rsidRPr="006203C3">
        <w:rPr>
          <w:sz w:val="16"/>
        </w:rPr>
        <w:t xml:space="preserve"> </w:t>
      </w:r>
      <w:proofErr w:type="gramStart"/>
      <w:r w:rsidRPr="006203C3">
        <w:rPr>
          <w:sz w:val="16"/>
        </w:rPr>
        <w:t>Further</w:t>
      </w:r>
      <w:proofErr w:type="gramEnd"/>
      <w:r w:rsidRPr="006203C3">
        <w:rPr>
          <w:sz w:val="16"/>
        </w:rPr>
        <w:t xml:space="preserve"> details regarding the potential for deliberate attacks to the grid and their potential consequences are contained in a classified annex </w:t>
      </w:r>
      <w:r w:rsidR="00C24D36" w:rsidRPr="00C24D36">
        <w:rPr>
          <w:sz w:val="12"/>
        </w:rPr>
        <w:t>¶</w:t>
      </w:r>
      <w:r w:rsidRPr="006203C3">
        <w:rPr>
          <w:sz w:val="16"/>
        </w:rPr>
        <w:t xml:space="preserve"> to this report</w:t>
      </w:r>
      <w:r w:rsidRPr="00325791">
        <w:rPr>
          <w:sz w:val="16"/>
        </w:rPr>
        <w:t xml:space="preserve">. </w:t>
      </w:r>
      <w:r w:rsidR="00C24D36" w:rsidRPr="00C24D36">
        <w:rPr>
          <w:sz w:val="12"/>
        </w:rPr>
        <w:t>¶</w:t>
      </w:r>
      <w:r w:rsidRPr="00325791">
        <w:rPr>
          <w:sz w:val="16"/>
        </w:rPr>
        <w:t xml:space="preserve"> </w:t>
      </w:r>
      <w:r w:rsidRPr="00325791">
        <w:rPr>
          <w:rStyle w:val="StyleBoldUnderline"/>
        </w:rPr>
        <w:t xml:space="preserve">A </w:t>
      </w:r>
      <w:r w:rsidRPr="00325791">
        <w:rPr>
          <w:rStyle w:val="StyleBoldUnderline"/>
          <w:highlight w:val="cyan"/>
        </w:rPr>
        <w:t>fourth</w:t>
      </w:r>
      <w:r w:rsidRPr="00325791">
        <w:rPr>
          <w:rStyle w:val="StyleBoldUnderline"/>
        </w:rPr>
        <w:t xml:space="preserve"> risk comes from </w:t>
      </w:r>
      <w:r w:rsidRPr="00BF2419">
        <w:rPr>
          <w:rStyle w:val="StyleBoldUnderline"/>
          <w:highlight w:val="cyan"/>
        </w:rPr>
        <w:t xml:space="preserve">interruptions in supplies to generating plants, which can be </w:t>
      </w:r>
      <w:r w:rsidR="00C24D36" w:rsidRPr="00C24D36">
        <w:rPr>
          <w:rStyle w:val="StyleBoldUnderline"/>
          <w:b w:val="0"/>
          <w:sz w:val="12"/>
          <w:highlight w:val="cyan"/>
          <w:u w:val="none"/>
        </w:rPr>
        <w:t>¶</w:t>
      </w:r>
      <w:r w:rsidRPr="00BF2419">
        <w:rPr>
          <w:rStyle w:val="StyleBoldUnderline"/>
          <w:highlight w:val="cyan"/>
        </w:rPr>
        <w:t xml:space="preserve"> caused by natural events, infrastructure failures, </w:t>
      </w:r>
      <w:r w:rsidRPr="00325791">
        <w:rPr>
          <w:rStyle w:val="StyleBoldUnderline"/>
        </w:rPr>
        <w:t xml:space="preserve">attack </w:t>
      </w:r>
      <w:r w:rsidRPr="00BF2419">
        <w:rPr>
          <w:rStyle w:val="StyleBoldUnderline"/>
          <w:highlight w:val="cyan"/>
        </w:rPr>
        <w:t xml:space="preserve">or </w:t>
      </w:r>
      <w:r w:rsidRPr="00325791">
        <w:rPr>
          <w:rStyle w:val="StyleBoldUnderline"/>
        </w:rPr>
        <w:t xml:space="preserve">even </w:t>
      </w:r>
      <w:r w:rsidRPr="00BF2419">
        <w:rPr>
          <w:rStyle w:val="StyleBoldUnderline"/>
          <w:highlight w:val="cyan"/>
        </w:rPr>
        <w:t>market forces.</w:t>
      </w:r>
      <w:r w:rsidRPr="006203C3">
        <w:rPr>
          <w:rStyle w:val="StyleBoldUnderline"/>
        </w:rPr>
        <w:t xml:space="preserve"> </w:t>
      </w:r>
      <w:r w:rsidRPr="006203C3">
        <w:rPr>
          <w:sz w:val="16"/>
        </w:rPr>
        <w:t xml:space="preserve">This </w:t>
      </w:r>
      <w:r w:rsidR="00C24D36" w:rsidRPr="00C24D36">
        <w:rPr>
          <w:sz w:val="12"/>
        </w:rPr>
        <w:t>¶</w:t>
      </w:r>
      <w:r w:rsidRPr="006203C3">
        <w:rPr>
          <w:sz w:val="16"/>
        </w:rPr>
        <w:t xml:space="preserve"> occurred in California during 2000 and 2001 when supplies of natural gas were </w:t>
      </w:r>
      <w:r w:rsidR="00C24D36" w:rsidRPr="00C24D36">
        <w:rPr>
          <w:sz w:val="12"/>
        </w:rPr>
        <w:t>¶</w:t>
      </w:r>
      <w:r w:rsidRPr="006203C3">
        <w:rPr>
          <w:sz w:val="16"/>
        </w:rPr>
        <w:t xml:space="preserve"> interrupted and forced a reduction in electricity generation.</w:t>
      </w:r>
      <w:r w:rsidR="00C24D36" w:rsidRPr="00C24D36">
        <w:rPr>
          <w:sz w:val="12"/>
        </w:rPr>
        <w:t>¶</w:t>
      </w:r>
      <w:r w:rsidRPr="006203C3">
        <w:rPr>
          <w:sz w:val="16"/>
        </w:rPr>
        <w:t xml:space="preserve"> 36</w:t>
      </w:r>
      <w:r w:rsidR="00C24D36" w:rsidRPr="00C24D36">
        <w:rPr>
          <w:sz w:val="12"/>
        </w:rPr>
        <w:t>¶</w:t>
      </w:r>
      <w:r w:rsidRPr="006203C3">
        <w:rPr>
          <w:sz w:val="16"/>
        </w:rPr>
        <w:t xml:space="preserve"> Approximately 20% of </w:t>
      </w:r>
      <w:r w:rsidR="00C24D36" w:rsidRPr="00C24D36">
        <w:rPr>
          <w:sz w:val="12"/>
        </w:rPr>
        <w:t>¶</w:t>
      </w:r>
      <w:r w:rsidRPr="006203C3">
        <w:rPr>
          <w:sz w:val="16"/>
        </w:rPr>
        <w:t xml:space="preserve"> U.S. electricity is generated by natural gas and market prices have swung wildly over </w:t>
      </w:r>
      <w:r w:rsidR="00C24D36" w:rsidRPr="00C24D36">
        <w:rPr>
          <w:sz w:val="12"/>
        </w:rPr>
        <w:t>¶</w:t>
      </w:r>
      <w:r w:rsidRPr="006203C3">
        <w:rPr>
          <w:sz w:val="16"/>
        </w:rPr>
        <w:t xml:space="preserve"> the past several years.</w:t>
      </w:r>
      <w:r w:rsidR="00C24D36" w:rsidRPr="00C24D36">
        <w:rPr>
          <w:sz w:val="12"/>
        </w:rPr>
        <w:t>¶</w:t>
      </w:r>
      <w:r w:rsidRPr="006203C3">
        <w:rPr>
          <w:sz w:val="16"/>
        </w:rPr>
        <w:t xml:space="preserve"> 37</w:t>
      </w:r>
      <w:r w:rsidR="00C24D36" w:rsidRPr="00C24D36">
        <w:rPr>
          <w:sz w:val="12"/>
        </w:rPr>
        <w:t>¶</w:t>
      </w:r>
      <w:r w:rsidRPr="006203C3">
        <w:rPr>
          <w:sz w:val="16"/>
        </w:rPr>
        <w:t xml:space="preserve"> </w:t>
      </w:r>
      <w:r w:rsidRPr="006203C3">
        <w:rPr>
          <w:rStyle w:val="StyleBoldUnderline"/>
        </w:rPr>
        <w:t xml:space="preserve">Approximately 52% of U.S. electricity is generated by coal and </w:t>
      </w:r>
      <w:r w:rsidR="00C24D36" w:rsidRPr="00C24D36">
        <w:rPr>
          <w:rStyle w:val="StyleBoldUnderline"/>
          <w:b w:val="0"/>
          <w:sz w:val="12"/>
          <w:u w:val="none"/>
        </w:rPr>
        <w:t>¶</w:t>
      </w:r>
      <w:r w:rsidRPr="006203C3">
        <w:rPr>
          <w:rStyle w:val="StyleBoldUnderline"/>
        </w:rPr>
        <w:t xml:space="preserve"> transportation routes that move coal from mines to generating plants are sometimes </w:t>
      </w:r>
      <w:r w:rsidR="00C24D36" w:rsidRPr="00C24D36">
        <w:rPr>
          <w:rStyle w:val="StyleBoldUnderline"/>
          <w:b w:val="0"/>
          <w:sz w:val="12"/>
          <w:u w:val="none"/>
        </w:rPr>
        <w:t>¶</w:t>
      </w:r>
      <w:r w:rsidRPr="006203C3">
        <w:rPr>
          <w:rStyle w:val="StyleBoldUnderline"/>
        </w:rPr>
        <w:t xml:space="preserve"> remote and lacking in alternatives. Critical rail lines or bridges could be taken out by </w:t>
      </w:r>
      <w:r w:rsidR="00C24D36" w:rsidRPr="00C24D36">
        <w:rPr>
          <w:rStyle w:val="StyleBoldUnderline"/>
          <w:b w:val="0"/>
          <w:sz w:val="12"/>
          <w:u w:val="none"/>
        </w:rPr>
        <w:t>¶</w:t>
      </w:r>
      <w:r w:rsidRPr="006203C3">
        <w:rPr>
          <w:rStyle w:val="StyleBoldUnderline"/>
        </w:rPr>
        <w:t xml:space="preserve"> determined saboteurs</w:t>
      </w:r>
      <w:r w:rsidRPr="006203C3">
        <w:rPr>
          <w:sz w:val="16"/>
        </w:rPr>
        <w:t xml:space="preserve">. For example, in May 2005, 43 rail cars came off the tracks. The </w:t>
      </w:r>
      <w:r w:rsidR="00C24D36" w:rsidRPr="00C24D36">
        <w:rPr>
          <w:sz w:val="12"/>
        </w:rPr>
        <w:t>¶</w:t>
      </w:r>
      <w:r w:rsidRPr="006203C3">
        <w:rPr>
          <w:sz w:val="16"/>
        </w:rPr>
        <w:t xml:space="preserve"> disruption to coal deliveries caused prices to spike, and raised electricity prices by 6% </w:t>
      </w:r>
      <w:r w:rsidR="00C24D36" w:rsidRPr="00C24D36">
        <w:rPr>
          <w:sz w:val="12"/>
        </w:rPr>
        <w:t>¶</w:t>
      </w:r>
      <w:r w:rsidRPr="006203C3">
        <w:rPr>
          <w:sz w:val="16"/>
        </w:rPr>
        <w:t xml:space="preserve"> nationally, according to the Bureau of Labor Statistics. The 100 mile length of rail line </w:t>
      </w:r>
      <w:r w:rsidR="00C24D36" w:rsidRPr="00C24D36">
        <w:rPr>
          <w:sz w:val="12"/>
        </w:rPr>
        <w:t>¶</w:t>
      </w:r>
      <w:r w:rsidRPr="006203C3">
        <w:rPr>
          <w:sz w:val="16"/>
        </w:rPr>
        <w:t xml:space="preserve"> through Wyoming that carries the output of the Western coal belt to power plants is the </w:t>
      </w:r>
      <w:r w:rsidR="00C24D36" w:rsidRPr="00C24D36">
        <w:rPr>
          <w:sz w:val="12"/>
        </w:rPr>
        <w:t>¶</w:t>
      </w:r>
      <w:r w:rsidRPr="006203C3">
        <w:rPr>
          <w:sz w:val="16"/>
        </w:rPr>
        <w:t xml:space="preserve"> most heavily traveled in the nation.</w:t>
      </w:r>
      <w:r w:rsidR="00C24D36" w:rsidRPr="00C24D36">
        <w:rPr>
          <w:sz w:val="12"/>
        </w:rPr>
        <w:t>¶</w:t>
      </w:r>
      <w:r w:rsidRPr="006203C3">
        <w:rPr>
          <w:sz w:val="16"/>
        </w:rPr>
        <w:t xml:space="preserve"> 38</w:t>
      </w:r>
      <w:r w:rsidR="00C24D36" w:rsidRPr="00C24D36">
        <w:rPr>
          <w:sz w:val="12"/>
        </w:rPr>
        <w:t>¶</w:t>
      </w:r>
      <w:r w:rsidRPr="006203C3">
        <w:rPr>
          <w:sz w:val="16"/>
        </w:rPr>
        <w:t xml:space="preserve"> So in addition to risks from grid outage, there are </w:t>
      </w:r>
      <w:r w:rsidR="00C24D36" w:rsidRPr="00C24D36">
        <w:rPr>
          <w:sz w:val="12"/>
        </w:rPr>
        <w:t>¶</w:t>
      </w:r>
      <w:r w:rsidRPr="006203C3">
        <w:rPr>
          <w:sz w:val="16"/>
        </w:rPr>
        <w:t xml:space="preserve"> risks to the supply chain that enables the grid to work—not least from electricity supply </w:t>
      </w:r>
      <w:r w:rsidR="00C24D36" w:rsidRPr="00C24D36">
        <w:rPr>
          <w:sz w:val="12"/>
        </w:rPr>
        <w:t>¶</w:t>
      </w:r>
      <w:r w:rsidRPr="006203C3">
        <w:rPr>
          <w:sz w:val="16"/>
        </w:rPr>
        <w:t xml:space="preserve"> failures themselves, which could disable the pipelines and controls used by other forms </w:t>
      </w:r>
      <w:r w:rsidR="00C24D36" w:rsidRPr="00C24D36">
        <w:rPr>
          <w:sz w:val="12"/>
        </w:rPr>
        <w:t>¶</w:t>
      </w:r>
      <w:r w:rsidRPr="006203C3">
        <w:rPr>
          <w:sz w:val="16"/>
        </w:rPr>
        <w:t xml:space="preserve"> of energy, notably oil and gas.  </w:t>
      </w:r>
    </w:p>
    <w:p w14:paraId="20708AF8" w14:textId="77777777" w:rsidR="007C3EE3" w:rsidRDefault="007C3EE3" w:rsidP="007C3EE3">
      <w:pPr>
        <w:pStyle w:val="Heading4"/>
      </w:pPr>
      <w:r>
        <w:t>Scenario 1 is Bioterror.</w:t>
      </w:r>
    </w:p>
    <w:p w14:paraId="18901D3E" w14:textId="77777777" w:rsidR="00C9370A" w:rsidRPr="00274063" w:rsidRDefault="00C9370A" w:rsidP="00C9370A">
      <w:pPr>
        <w:pStyle w:val="Heading4"/>
      </w:pPr>
      <w:r>
        <w:t>Grid outage</w:t>
      </w:r>
      <w:r w:rsidRPr="00274063">
        <w:t xml:space="preserve"> risks terrorism</w:t>
      </w:r>
      <w:r w:rsidR="00483D7A">
        <w:t xml:space="preserve"> -</w:t>
      </w:r>
      <w:r w:rsidR="00AD66CE">
        <w:t xml:space="preserve"> takes out </w:t>
      </w:r>
      <w:r w:rsidR="00483D7A">
        <w:t>surveillance</w:t>
      </w:r>
    </w:p>
    <w:p w14:paraId="6BBEA27F" w14:textId="77777777" w:rsidR="00C9370A" w:rsidRDefault="00C9370A" w:rsidP="00C9370A"/>
    <w:p w14:paraId="0B6CCD36" w14:textId="77777777" w:rsidR="00C9370A" w:rsidRPr="00B90AE4" w:rsidRDefault="00C9370A" w:rsidP="00C9370A">
      <w:pPr>
        <w:rPr>
          <w:rStyle w:val="StyleStyleBold12pt"/>
        </w:rPr>
      </w:pPr>
      <w:r w:rsidRPr="00B90AE4">
        <w:rPr>
          <w:rStyle w:val="StyleStyleBold12pt"/>
        </w:rPr>
        <w:t xml:space="preserve">Defense Science Board </w:t>
      </w:r>
      <w:r w:rsidR="00792FD5">
        <w:rPr>
          <w:rStyle w:val="StyleStyleBold12pt"/>
        </w:rPr>
        <w:t>‘0</w:t>
      </w:r>
      <w:r w:rsidRPr="00B90AE4">
        <w:rPr>
          <w:rStyle w:val="StyleStyleBold12pt"/>
        </w:rPr>
        <w:t>8</w:t>
      </w:r>
    </w:p>
    <w:p w14:paraId="680959D2" w14:textId="77777777" w:rsidR="00C9370A" w:rsidRPr="00AD66CE" w:rsidRDefault="00C9370A" w:rsidP="00C9370A">
      <w:pPr>
        <w:rPr>
          <w:sz w:val="16"/>
          <w:szCs w:val="16"/>
        </w:rPr>
      </w:pPr>
      <w:r w:rsidRPr="00AD66CE">
        <w:rPr>
          <w:sz w:val="16"/>
          <w:szCs w:val="16"/>
        </w:rPr>
        <w:t xml:space="preserve">(The DSB is a Federal </w:t>
      </w:r>
      <w:r w:rsidR="00C24D36" w:rsidRPr="00C24D36">
        <w:rPr>
          <w:sz w:val="12"/>
          <w:szCs w:val="16"/>
        </w:rPr>
        <w:t>¶</w:t>
      </w:r>
      <w:r w:rsidRPr="00AD66CE">
        <w:rPr>
          <w:sz w:val="16"/>
          <w:szCs w:val="16"/>
        </w:rPr>
        <w:t xml:space="preserve"> Advisory Committee established to provide independent advice to the Secretary of </w:t>
      </w:r>
      <w:r w:rsidR="00C24D36" w:rsidRPr="00C24D36">
        <w:rPr>
          <w:sz w:val="12"/>
          <w:szCs w:val="16"/>
        </w:rPr>
        <w:t>¶</w:t>
      </w:r>
      <w:r w:rsidRPr="00AD66CE">
        <w:rPr>
          <w:sz w:val="16"/>
          <w:szCs w:val="16"/>
        </w:rPr>
        <w:t xml:space="preserve"> Defense, “More Fight – Less Fuel” </w:t>
      </w:r>
      <w:hyperlink r:id="rId14" w:history="1">
        <w:r w:rsidRPr="00AD66CE">
          <w:rPr>
            <w:rStyle w:val="Hyperlink"/>
            <w:sz w:val="16"/>
            <w:szCs w:val="16"/>
          </w:rPr>
          <w:t>http://www.acq.osd.mil/dsb/reports/ADA477619.pdf</w:t>
        </w:r>
      </w:hyperlink>
      <w:r w:rsidRPr="00AD66CE">
        <w:rPr>
          <w:sz w:val="16"/>
          <w:szCs w:val="16"/>
        </w:rPr>
        <w:t>, SEH)</w:t>
      </w:r>
    </w:p>
    <w:p w14:paraId="49C7B8E3" w14:textId="77777777" w:rsidR="00C9370A" w:rsidRDefault="00C9370A" w:rsidP="00C9370A"/>
    <w:p w14:paraId="0E0CB003" w14:textId="77777777" w:rsidR="00C9370A" w:rsidRDefault="00C9370A" w:rsidP="00C9370A">
      <w:pPr>
        <w:rPr>
          <w:sz w:val="16"/>
        </w:rPr>
      </w:pPr>
      <w:proofErr w:type="spellStart"/>
      <w:r w:rsidRPr="00792FD5">
        <w:rPr>
          <w:rStyle w:val="TitleChar"/>
          <w:b/>
          <w:sz w:val="26"/>
          <w:szCs w:val="26"/>
        </w:rPr>
        <w:t>DoD’s</w:t>
      </w:r>
      <w:proofErr w:type="spellEnd"/>
      <w:r w:rsidRPr="00792FD5">
        <w:rPr>
          <w:rStyle w:val="TitleChar"/>
          <w:b/>
          <w:sz w:val="26"/>
          <w:szCs w:val="26"/>
        </w:rPr>
        <w:t xml:space="preserve"> key problem with electricity is that </w:t>
      </w:r>
      <w:r w:rsidRPr="003F3B40">
        <w:rPr>
          <w:rStyle w:val="TitleChar"/>
          <w:b/>
          <w:sz w:val="26"/>
          <w:szCs w:val="26"/>
          <w:highlight w:val="cyan"/>
        </w:rPr>
        <w:t xml:space="preserve">critical missions, such as national strategic </w:t>
      </w:r>
      <w:r w:rsidR="00C24D36" w:rsidRPr="00C24D36">
        <w:rPr>
          <w:rStyle w:val="TitleChar"/>
          <w:sz w:val="12"/>
          <w:szCs w:val="26"/>
          <w:highlight w:val="cyan"/>
          <w:u w:val="none"/>
        </w:rPr>
        <w:t>¶</w:t>
      </w:r>
      <w:r w:rsidRPr="003F3B40">
        <w:rPr>
          <w:rStyle w:val="TitleChar"/>
          <w:b/>
          <w:sz w:val="26"/>
          <w:szCs w:val="26"/>
          <w:highlight w:val="cyan"/>
        </w:rPr>
        <w:t xml:space="preserve"> awareness and national command authorities, are </w:t>
      </w:r>
      <w:r w:rsidRPr="00792FD5">
        <w:rPr>
          <w:rStyle w:val="TitleChar"/>
          <w:b/>
          <w:sz w:val="26"/>
          <w:szCs w:val="26"/>
        </w:rPr>
        <w:t xml:space="preserve">almost </w:t>
      </w:r>
      <w:r w:rsidRPr="003F3B40">
        <w:rPr>
          <w:rStyle w:val="TitleChar"/>
          <w:b/>
          <w:sz w:val="26"/>
          <w:szCs w:val="26"/>
          <w:highlight w:val="cyan"/>
        </w:rPr>
        <w:t xml:space="preserve">entirely dependent on the </w:t>
      </w:r>
      <w:r w:rsidR="00C24D36" w:rsidRPr="00C24D36">
        <w:rPr>
          <w:rStyle w:val="TitleChar"/>
          <w:sz w:val="12"/>
          <w:szCs w:val="26"/>
          <w:highlight w:val="cyan"/>
          <w:u w:val="none"/>
        </w:rPr>
        <w:t>¶</w:t>
      </w:r>
      <w:r w:rsidRPr="003F3B40">
        <w:rPr>
          <w:rStyle w:val="TitleChar"/>
          <w:b/>
          <w:sz w:val="26"/>
          <w:szCs w:val="26"/>
          <w:highlight w:val="cyan"/>
        </w:rPr>
        <w:t xml:space="preserve"> </w:t>
      </w:r>
      <w:r w:rsidRPr="00B07C60">
        <w:rPr>
          <w:rStyle w:val="TitleChar"/>
          <w:b/>
          <w:sz w:val="26"/>
          <w:szCs w:val="26"/>
        </w:rPr>
        <w:t xml:space="preserve">national transmission </w:t>
      </w:r>
      <w:r w:rsidRPr="003F3B40">
        <w:rPr>
          <w:rStyle w:val="TitleChar"/>
          <w:b/>
          <w:sz w:val="26"/>
          <w:szCs w:val="26"/>
          <w:highlight w:val="cyan"/>
        </w:rPr>
        <w:t>grid.</w:t>
      </w:r>
      <w:r w:rsidRPr="00792FD5">
        <w:rPr>
          <w:rStyle w:val="TitleChar"/>
          <w:b/>
          <w:sz w:val="26"/>
          <w:szCs w:val="26"/>
        </w:rPr>
        <w:t xml:space="preserve"> </w:t>
      </w:r>
      <w:r w:rsidRPr="00997B2F">
        <w:rPr>
          <w:sz w:val="16"/>
        </w:rPr>
        <w:t xml:space="preserve">About 85% of the energy infrastructure upon which </w:t>
      </w:r>
      <w:proofErr w:type="spellStart"/>
      <w:r w:rsidRPr="00997B2F">
        <w:rPr>
          <w:sz w:val="16"/>
        </w:rPr>
        <w:t>DoD</w:t>
      </w:r>
      <w:proofErr w:type="spellEnd"/>
      <w:r w:rsidRPr="00997B2F">
        <w:rPr>
          <w:sz w:val="16"/>
        </w:rPr>
        <w:t xml:space="preserve"> </w:t>
      </w:r>
      <w:r w:rsidR="00C24D36" w:rsidRPr="00C24D36">
        <w:rPr>
          <w:sz w:val="12"/>
        </w:rPr>
        <w:t>¶</w:t>
      </w:r>
      <w:r w:rsidRPr="00997B2F">
        <w:rPr>
          <w:sz w:val="16"/>
        </w:rPr>
        <w:t xml:space="preserve"> depends is commercially owned, </w:t>
      </w:r>
      <w:r w:rsidRPr="00792FD5">
        <w:rPr>
          <w:rStyle w:val="TitleChar"/>
          <w:b/>
          <w:sz w:val="26"/>
          <w:szCs w:val="26"/>
        </w:rPr>
        <w:t xml:space="preserve">and 99% of the electrical energy </w:t>
      </w:r>
      <w:proofErr w:type="spellStart"/>
      <w:r w:rsidRPr="00792FD5">
        <w:rPr>
          <w:rStyle w:val="TitleChar"/>
          <w:b/>
          <w:sz w:val="26"/>
          <w:szCs w:val="26"/>
        </w:rPr>
        <w:t>DoD</w:t>
      </w:r>
      <w:proofErr w:type="spellEnd"/>
      <w:r w:rsidRPr="00792FD5">
        <w:rPr>
          <w:rStyle w:val="TitleChar"/>
          <w:b/>
          <w:sz w:val="26"/>
          <w:szCs w:val="26"/>
        </w:rPr>
        <w:t xml:space="preserve"> installations </w:t>
      </w:r>
      <w:r w:rsidR="00C24D36" w:rsidRPr="00C24D36">
        <w:rPr>
          <w:rStyle w:val="TitleChar"/>
          <w:sz w:val="12"/>
          <w:szCs w:val="26"/>
          <w:u w:val="none"/>
        </w:rPr>
        <w:t>¶</w:t>
      </w:r>
      <w:r w:rsidRPr="00792FD5">
        <w:rPr>
          <w:rStyle w:val="TitleChar"/>
          <w:b/>
          <w:sz w:val="26"/>
          <w:szCs w:val="26"/>
        </w:rPr>
        <w:t xml:space="preserve"> consume originates outside the fence.</w:t>
      </w:r>
      <w:r w:rsidR="00C24D36" w:rsidRPr="00C24D36">
        <w:rPr>
          <w:rStyle w:val="TitleChar"/>
          <w:sz w:val="12"/>
          <w:szCs w:val="26"/>
          <w:u w:val="none"/>
        </w:rPr>
        <w:t>¶</w:t>
      </w:r>
      <w:r w:rsidRPr="00997B2F">
        <w:rPr>
          <w:sz w:val="16"/>
        </w:rPr>
        <w:t xml:space="preserve"> 3</w:t>
      </w:r>
      <w:r w:rsidR="00C24D36" w:rsidRPr="00C24D36">
        <w:rPr>
          <w:sz w:val="12"/>
        </w:rPr>
        <w:t>¶</w:t>
      </w:r>
      <w:r w:rsidRPr="00997B2F">
        <w:rPr>
          <w:sz w:val="16"/>
        </w:rPr>
        <w:t xml:space="preserve"> As noted below, however, the grid is fragile, </w:t>
      </w:r>
      <w:r w:rsidR="00C24D36" w:rsidRPr="00C24D36">
        <w:rPr>
          <w:sz w:val="12"/>
        </w:rPr>
        <w:t>¶</w:t>
      </w:r>
      <w:r w:rsidRPr="00997B2F">
        <w:rPr>
          <w:sz w:val="16"/>
        </w:rPr>
        <w:t xml:space="preserve"> vulnerable, near its capacity limit, and outside of </w:t>
      </w:r>
      <w:proofErr w:type="spellStart"/>
      <w:r w:rsidRPr="00997B2F">
        <w:rPr>
          <w:sz w:val="16"/>
        </w:rPr>
        <w:t>DoD</w:t>
      </w:r>
      <w:proofErr w:type="spellEnd"/>
      <w:r w:rsidRPr="00997B2F">
        <w:rPr>
          <w:sz w:val="16"/>
        </w:rPr>
        <w:t xml:space="preserve"> control. In most cases, neither </w:t>
      </w:r>
      <w:r w:rsidR="00C24D36" w:rsidRPr="00C24D36">
        <w:rPr>
          <w:sz w:val="12"/>
        </w:rPr>
        <w:t>¶</w:t>
      </w:r>
      <w:r w:rsidRPr="00997B2F">
        <w:rPr>
          <w:sz w:val="16"/>
        </w:rPr>
        <w:t xml:space="preserve"> the grid nor on-base backup power provides sufficient reliability to ensure continuity of </w:t>
      </w:r>
      <w:r w:rsidR="00C24D36" w:rsidRPr="00C24D36">
        <w:rPr>
          <w:sz w:val="12"/>
        </w:rPr>
        <w:t>¶</w:t>
      </w:r>
      <w:r w:rsidRPr="00997B2F">
        <w:rPr>
          <w:sz w:val="16"/>
        </w:rPr>
        <w:t xml:space="preserve"> critical national priority functions and oversight of strategic missions in the face of a long </w:t>
      </w:r>
      <w:r w:rsidR="00C24D36" w:rsidRPr="00C24D36">
        <w:rPr>
          <w:sz w:val="12"/>
        </w:rPr>
        <w:t>¶</w:t>
      </w:r>
      <w:r w:rsidRPr="00997B2F">
        <w:rPr>
          <w:sz w:val="16"/>
        </w:rPr>
        <w:t xml:space="preserve"> term (several months) outage. </w:t>
      </w:r>
      <w:r w:rsidR="00C24D36" w:rsidRPr="00C24D36">
        <w:rPr>
          <w:sz w:val="12"/>
        </w:rPr>
        <w:t>¶</w:t>
      </w:r>
      <w:r w:rsidRPr="00997B2F">
        <w:rPr>
          <w:sz w:val="16"/>
        </w:rPr>
        <w:t xml:space="preserve"> 2.3.1 State of the Grid </w:t>
      </w:r>
      <w:r w:rsidR="00C24D36" w:rsidRPr="00C24D36">
        <w:rPr>
          <w:sz w:val="12"/>
        </w:rPr>
        <w:t>¶</w:t>
      </w:r>
      <w:r w:rsidRPr="00997B2F">
        <w:rPr>
          <w:sz w:val="16"/>
        </w:rPr>
        <w:t xml:space="preserve"> The U.S.-Canadian electric grid is very efficient and cost effective but its design metric </w:t>
      </w:r>
      <w:r w:rsidR="00C24D36" w:rsidRPr="00C24D36">
        <w:rPr>
          <w:sz w:val="12"/>
        </w:rPr>
        <w:t>¶</w:t>
      </w:r>
      <w:r w:rsidRPr="00997B2F">
        <w:rPr>
          <w:sz w:val="16"/>
        </w:rPr>
        <w:t xml:space="preserve"> is efficiency more than resiliency. As a consequence, it is vulnerable to natural disaster or deliberate attack. The Task Force received several briefings from the Mission </w:t>
      </w:r>
      <w:r w:rsidR="00C24D36" w:rsidRPr="00C24D36">
        <w:rPr>
          <w:sz w:val="12"/>
        </w:rPr>
        <w:t>¶</w:t>
      </w:r>
      <w:r w:rsidRPr="00997B2F">
        <w:rPr>
          <w:sz w:val="16"/>
        </w:rPr>
        <w:t xml:space="preserve"> Assurance Division at Dahlgren (MAD), the Department of Energy and the utility </w:t>
      </w:r>
      <w:r w:rsidR="00C24D36" w:rsidRPr="00C24D36">
        <w:rPr>
          <w:sz w:val="12"/>
        </w:rPr>
        <w:t>¶</w:t>
      </w:r>
      <w:r w:rsidRPr="00997B2F">
        <w:rPr>
          <w:sz w:val="16"/>
        </w:rPr>
        <w:t xml:space="preserve"> industry. Based on these briefings, the Task Force is concerned about the condition of </w:t>
      </w:r>
      <w:r w:rsidR="00C24D36" w:rsidRPr="00C24D36">
        <w:rPr>
          <w:sz w:val="12"/>
        </w:rPr>
        <w:t>¶</w:t>
      </w:r>
      <w:r w:rsidRPr="00997B2F">
        <w:rPr>
          <w:sz w:val="16"/>
        </w:rPr>
        <w:t xml:space="preserve"> the grid and the ability to effect timely repairs. </w:t>
      </w:r>
      <w:r w:rsidR="00C24D36" w:rsidRPr="00C24D36">
        <w:rPr>
          <w:sz w:val="12"/>
        </w:rPr>
        <w:t>¶</w:t>
      </w:r>
      <w:r w:rsidRPr="00997B2F">
        <w:rPr>
          <w:sz w:val="16"/>
        </w:rPr>
        <w:t xml:space="preserve"> This concern extends not only to the complete dependency of critical national security </w:t>
      </w:r>
      <w:r w:rsidR="00C24D36" w:rsidRPr="00C24D36">
        <w:rPr>
          <w:sz w:val="12"/>
        </w:rPr>
        <w:t>¶</w:t>
      </w:r>
      <w:r w:rsidRPr="00997B2F">
        <w:rPr>
          <w:sz w:val="16"/>
        </w:rPr>
        <w:t xml:space="preserve"> missions on the grid, but also to its centrality to all facets of the nation’s economic life. </w:t>
      </w:r>
      <w:r w:rsidR="00C24D36" w:rsidRPr="00C24D36">
        <w:rPr>
          <w:sz w:val="12"/>
        </w:rPr>
        <w:t>¶</w:t>
      </w:r>
      <w:r w:rsidRPr="00997B2F">
        <w:rPr>
          <w:sz w:val="16"/>
        </w:rPr>
        <w:t xml:space="preserve"> To appreciate the seriousness of the impacts of an extended disruption, consider the </w:t>
      </w:r>
      <w:r w:rsidR="00C24D36" w:rsidRPr="00C24D36">
        <w:rPr>
          <w:sz w:val="12"/>
        </w:rPr>
        <w:t>¶</w:t>
      </w:r>
      <w:r w:rsidRPr="00997B2F">
        <w:rPr>
          <w:sz w:val="16"/>
        </w:rPr>
        <w:t xml:space="preserve"> 2003 Northeast blackout. At around 4:15pm EST on August 14, 2003 about 50 million </w:t>
      </w:r>
      <w:r w:rsidR="00C24D36" w:rsidRPr="00C24D36">
        <w:rPr>
          <w:sz w:val="12"/>
        </w:rPr>
        <w:t>¶</w:t>
      </w:r>
      <w:r w:rsidRPr="00997B2F">
        <w:rPr>
          <w:sz w:val="16"/>
        </w:rPr>
        <w:t xml:space="preserve"> people living in a 9,300 square mile area in the U.S. and Canada lost electrical power. </w:t>
      </w:r>
      <w:r w:rsidR="00C24D36" w:rsidRPr="00C24D36">
        <w:rPr>
          <w:sz w:val="12"/>
        </w:rPr>
        <w:t>¶</w:t>
      </w:r>
      <w:r w:rsidRPr="00997B2F">
        <w:rPr>
          <w:sz w:val="16"/>
        </w:rPr>
        <w:t xml:space="preserve"> More than 500 generating units at 265 power plants shut down during the outage, 22 of </w:t>
      </w:r>
      <w:r w:rsidR="00C24D36" w:rsidRPr="00C24D36">
        <w:rPr>
          <w:sz w:val="12"/>
        </w:rPr>
        <w:t>¶</w:t>
      </w:r>
      <w:r w:rsidRPr="00997B2F">
        <w:rPr>
          <w:sz w:val="16"/>
        </w:rPr>
        <w:t xml:space="preserve"> which were nuclear. Those plants took about two weeks to regain full capacity, and lost </w:t>
      </w:r>
      <w:r w:rsidR="00C24D36" w:rsidRPr="00C24D36">
        <w:rPr>
          <w:sz w:val="12"/>
        </w:rPr>
        <w:t>¶</w:t>
      </w:r>
      <w:r w:rsidRPr="00997B2F">
        <w:rPr>
          <w:sz w:val="16"/>
        </w:rPr>
        <w:t xml:space="preserve"> an average of more than half their capacity for 12 days. The shutdown was in part </w:t>
      </w:r>
      <w:r w:rsidR="00C24D36" w:rsidRPr="00C24D36">
        <w:rPr>
          <w:sz w:val="12"/>
        </w:rPr>
        <w:t>¶</w:t>
      </w:r>
      <w:r w:rsidRPr="00997B2F">
        <w:rPr>
          <w:sz w:val="16"/>
        </w:rPr>
        <w:t xml:space="preserve"> precautionary in nature. If an imbalance between load and supply occurs, power lines </w:t>
      </w:r>
      <w:r w:rsidR="00C24D36" w:rsidRPr="00C24D36">
        <w:rPr>
          <w:sz w:val="12"/>
        </w:rPr>
        <w:t>¶</w:t>
      </w:r>
      <w:r w:rsidRPr="00997B2F">
        <w:rPr>
          <w:sz w:val="16"/>
        </w:rPr>
        <w:t xml:space="preserve"> grow longer and sag from overheating and other hardware can fail. These imbalances </w:t>
      </w:r>
      <w:r w:rsidR="00C24D36" w:rsidRPr="00C24D36">
        <w:rPr>
          <w:sz w:val="12"/>
        </w:rPr>
        <w:t>¶</w:t>
      </w:r>
      <w:r w:rsidRPr="00997B2F">
        <w:rPr>
          <w:sz w:val="16"/>
        </w:rPr>
        <w:t xml:space="preserve"> can damage equipment that is hard-to-repair, requires long lead time to produce and is </w:t>
      </w:r>
      <w:r w:rsidR="00C24D36" w:rsidRPr="00C24D36">
        <w:rPr>
          <w:sz w:val="12"/>
        </w:rPr>
        <w:t>¶</w:t>
      </w:r>
      <w:r w:rsidRPr="00997B2F">
        <w:rPr>
          <w:sz w:val="16"/>
        </w:rPr>
        <w:t xml:space="preserve"> expensive. So, the grid quickly disconnects itself when a threatening imbalance is </w:t>
      </w:r>
      <w:r w:rsidR="00C24D36" w:rsidRPr="00C24D36">
        <w:rPr>
          <w:sz w:val="12"/>
        </w:rPr>
        <w:t>¶</w:t>
      </w:r>
      <w:r w:rsidRPr="00997B2F">
        <w:rPr>
          <w:sz w:val="16"/>
        </w:rPr>
        <w:t xml:space="preserve"> detected. Nuclear plants are required for safety reasons to shut down when the grid </w:t>
      </w:r>
      <w:r w:rsidR="00C24D36" w:rsidRPr="00C24D36">
        <w:rPr>
          <w:sz w:val="12"/>
        </w:rPr>
        <w:t>¶</w:t>
      </w:r>
      <w:r w:rsidRPr="00997B2F">
        <w:rPr>
          <w:sz w:val="16"/>
        </w:rPr>
        <w:t xml:space="preserve"> they’re connected to is de-energized.</w:t>
      </w:r>
      <w:r w:rsidR="00C24D36" w:rsidRPr="00C24D36">
        <w:rPr>
          <w:sz w:val="12"/>
        </w:rPr>
        <w:t>¶</w:t>
      </w:r>
      <w:r w:rsidRPr="00997B2F">
        <w:rPr>
          <w:sz w:val="16"/>
        </w:rPr>
        <w:t xml:space="preserve"> 4</w:t>
      </w:r>
      <w:r w:rsidR="00C24D36" w:rsidRPr="00C24D36">
        <w:rPr>
          <w:sz w:val="12"/>
        </w:rPr>
        <w:t>¶</w:t>
      </w:r>
      <w:r w:rsidRPr="00997B2F">
        <w:rPr>
          <w:sz w:val="16"/>
        </w:rPr>
        <w:t xml:space="preserve"> A U.S.-Canada Task Force found the main cause of the blackout to be the failure of a </w:t>
      </w:r>
      <w:r w:rsidR="00C24D36" w:rsidRPr="00C24D36">
        <w:rPr>
          <w:sz w:val="12"/>
        </w:rPr>
        <w:t>¶</w:t>
      </w:r>
      <w:r w:rsidRPr="00997B2F">
        <w:rPr>
          <w:sz w:val="16"/>
        </w:rPr>
        <w:t xml:space="preserve"> utility in Ohio to properly trim trees near a power line, causing the first in what became a </w:t>
      </w:r>
      <w:r w:rsidR="00C24D36" w:rsidRPr="00C24D36">
        <w:rPr>
          <w:sz w:val="12"/>
        </w:rPr>
        <w:t>¶</w:t>
      </w:r>
      <w:r w:rsidRPr="00997B2F">
        <w:rPr>
          <w:sz w:val="16"/>
        </w:rPr>
        <w:t xml:space="preserve"> set of cascading failures.</w:t>
      </w:r>
      <w:r w:rsidR="00C24D36" w:rsidRPr="00C24D36">
        <w:rPr>
          <w:sz w:val="12"/>
        </w:rPr>
        <w:t>¶</w:t>
      </w:r>
      <w:r w:rsidRPr="00997B2F">
        <w:rPr>
          <w:sz w:val="16"/>
        </w:rPr>
        <w:t xml:space="preserve"> 5</w:t>
      </w:r>
      <w:r w:rsidR="00C24D36" w:rsidRPr="00C24D36">
        <w:rPr>
          <w:sz w:val="12"/>
        </w:rPr>
        <w:t>¶</w:t>
      </w:r>
      <w:r w:rsidRPr="00997B2F">
        <w:rPr>
          <w:sz w:val="16"/>
        </w:rPr>
        <w:t xml:space="preserve"> Secretary of Energy Spencer Abraham said there would be </w:t>
      </w:r>
      <w:r w:rsidR="00C24D36" w:rsidRPr="00C24D36">
        <w:rPr>
          <w:sz w:val="12"/>
        </w:rPr>
        <w:t>¶</w:t>
      </w:r>
      <w:r w:rsidRPr="00997B2F">
        <w:rPr>
          <w:sz w:val="16"/>
        </w:rPr>
        <w:t xml:space="preserve"> no punishment for the utility because current U.S. law does not require electric reliability </w:t>
      </w:r>
      <w:r w:rsidR="00C24D36" w:rsidRPr="00C24D36">
        <w:rPr>
          <w:sz w:val="12"/>
        </w:rPr>
        <w:t>¶</w:t>
      </w:r>
      <w:r w:rsidRPr="00997B2F">
        <w:rPr>
          <w:sz w:val="16"/>
        </w:rPr>
        <w:t xml:space="preserve"> standards. However, the Energy Policy Act of 2005 (</w:t>
      </w:r>
      <w:proofErr w:type="spellStart"/>
      <w:r w:rsidRPr="00997B2F">
        <w:rPr>
          <w:sz w:val="16"/>
        </w:rPr>
        <w:t>EPAct</w:t>
      </w:r>
      <w:proofErr w:type="spellEnd"/>
      <w:r w:rsidRPr="00997B2F">
        <w:rPr>
          <w:sz w:val="16"/>
        </w:rPr>
        <w:t xml:space="preserve"> 2005) gave the Federal </w:t>
      </w:r>
      <w:r w:rsidR="00C24D36" w:rsidRPr="00C24D36">
        <w:rPr>
          <w:sz w:val="12"/>
        </w:rPr>
        <w:t>¶</w:t>
      </w:r>
      <w:r w:rsidRPr="00997B2F">
        <w:rPr>
          <w:sz w:val="16"/>
        </w:rPr>
        <w:t xml:space="preserve"> Energy Regulatory Commission (FERC) new authority to direct the industry to develop </w:t>
      </w:r>
      <w:r w:rsidR="00C24D36" w:rsidRPr="00C24D36">
        <w:rPr>
          <w:sz w:val="12"/>
        </w:rPr>
        <w:t>¶</w:t>
      </w:r>
      <w:r w:rsidRPr="00997B2F">
        <w:rPr>
          <w:sz w:val="16"/>
        </w:rPr>
        <w:t xml:space="preserve"> reliability standards. It directs FERC to designate an Electric Reliability Organization </w:t>
      </w:r>
      <w:r w:rsidR="00C24D36" w:rsidRPr="00C24D36">
        <w:rPr>
          <w:sz w:val="12"/>
        </w:rPr>
        <w:t>¶</w:t>
      </w:r>
      <w:r w:rsidRPr="00997B2F">
        <w:rPr>
          <w:sz w:val="16"/>
        </w:rPr>
        <w:t xml:space="preserve"> (ERO) to develop and propose reliability standards, which only after agreement by the </w:t>
      </w:r>
      <w:r w:rsidR="00C24D36" w:rsidRPr="00C24D36">
        <w:rPr>
          <w:sz w:val="12"/>
        </w:rPr>
        <w:t>¶</w:t>
      </w:r>
      <w:r w:rsidRPr="00997B2F">
        <w:rPr>
          <w:sz w:val="16"/>
        </w:rPr>
        <w:t xml:space="preserve"> industry become mandatory. The ERO chosen by the FERC is a volunteer, industry run </w:t>
      </w:r>
      <w:r w:rsidR="00C24D36" w:rsidRPr="00C24D36">
        <w:rPr>
          <w:sz w:val="12"/>
        </w:rPr>
        <w:t>¶</w:t>
      </w:r>
      <w:r w:rsidRPr="00997B2F">
        <w:rPr>
          <w:sz w:val="16"/>
        </w:rPr>
        <w:t xml:space="preserve"> organization. While FERC oversight of industry developed standards is an </w:t>
      </w:r>
      <w:r w:rsidR="00C24D36" w:rsidRPr="00C24D36">
        <w:rPr>
          <w:sz w:val="12"/>
        </w:rPr>
        <w:t>¶</w:t>
      </w:r>
      <w:r w:rsidRPr="00997B2F">
        <w:rPr>
          <w:sz w:val="16"/>
        </w:rPr>
        <w:t xml:space="preserve"> improvement over the previous situation, the Task Force remains concerned that FERC </w:t>
      </w:r>
      <w:r w:rsidR="00C24D36" w:rsidRPr="00C24D36">
        <w:rPr>
          <w:sz w:val="12"/>
        </w:rPr>
        <w:t>¶</w:t>
      </w:r>
      <w:r w:rsidRPr="00997B2F">
        <w:rPr>
          <w:sz w:val="16"/>
        </w:rPr>
        <w:t xml:space="preserve"> may be unable to reduce the risk to critical </w:t>
      </w:r>
      <w:proofErr w:type="spellStart"/>
      <w:r w:rsidRPr="00997B2F">
        <w:rPr>
          <w:sz w:val="16"/>
        </w:rPr>
        <w:t>DoD</w:t>
      </w:r>
      <w:proofErr w:type="spellEnd"/>
      <w:r w:rsidRPr="00997B2F">
        <w:rPr>
          <w:sz w:val="16"/>
        </w:rPr>
        <w:t xml:space="preserve"> missions to acceptable levels in a </w:t>
      </w:r>
      <w:r w:rsidR="00C24D36" w:rsidRPr="00C24D36">
        <w:rPr>
          <w:sz w:val="12"/>
        </w:rPr>
        <w:t>¶</w:t>
      </w:r>
      <w:r w:rsidRPr="00997B2F">
        <w:rPr>
          <w:sz w:val="16"/>
        </w:rPr>
        <w:t xml:space="preserve"> reasonable timeframe. </w:t>
      </w:r>
      <w:r w:rsidR="00C24D36" w:rsidRPr="00C24D36">
        <w:rPr>
          <w:sz w:val="12"/>
        </w:rPr>
        <w:t>¶</w:t>
      </w:r>
      <w:r w:rsidRPr="00997B2F">
        <w:rPr>
          <w:sz w:val="16"/>
        </w:rPr>
        <w:t xml:space="preserve"> </w:t>
      </w:r>
      <w:r w:rsidRPr="00792FD5">
        <w:rPr>
          <w:rStyle w:val="TitleChar"/>
          <w:b/>
          <w:sz w:val="26"/>
          <w:szCs w:val="26"/>
        </w:rPr>
        <w:t xml:space="preserve">Some have argued that </w:t>
      </w:r>
      <w:r w:rsidRPr="00B07C60">
        <w:rPr>
          <w:rStyle w:val="TitleChar"/>
          <w:b/>
          <w:sz w:val="26"/>
          <w:szCs w:val="26"/>
          <w:highlight w:val="cyan"/>
        </w:rPr>
        <w:t>the August 2003</w:t>
      </w:r>
      <w:r w:rsidRPr="00792FD5">
        <w:rPr>
          <w:rStyle w:val="TitleChar"/>
          <w:b/>
          <w:sz w:val="26"/>
          <w:szCs w:val="26"/>
        </w:rPr>
        <w:t xml:space="preserve"> </w:t>
      </w:r>
      <w:r w:rsidRPr="00B07C60">
        <w:rPr>
          <w:rStyle w:val="TitleChar"/>
          <w:b/>
          <w:sz w:val="26"/>
          <w:szCs w:val="26"/>
          <w:highlight w:val="cyan"/>
        </w:rPr>
        <w:t>incident</w:t>
      </w:r>
      <w:r w:rsidRPr="00792FD5">
        <w:rPr>
          <w:rStyle w:val="TitleChar"/>
          <w:b/>
          <w:sz w:val="26"/>
          <w:szCs w:val="26"/>
        </w:rPr>
        <w:t xml:space="preserve"> </w:t>
      </w:r>
      <w:r w:rsidRPr="00B07C60">
        <w:rPr>
          <w:rStyle w:val="TitleChar"/>
          <w:b/>
          <w:sz w:val="26"/>
          <w:szCs w:val="26"/>
          <w:highlight w:val="cyan"/>
        </w:rPr>
        <w:t>shows</w:t>
      </w:r>
      <w:r w:rsidRPr="00792FD5">
        <w:rPr>
          <w:rStyle w:val="TitleChar"/>
          <w:b/>
          <w:sz w:val="26"/>
          <w:szCs w:val="26"/>
        </w:rPr>
        <w:t xml:space="preserve"> that the protections built into </w:t>
      </w:r>
      <w:r w:rsidR="00C24D36" w:rsidRPr="00C24D36">
        <w:rPr>
          <w:rStyle w:val="TitleChar"/>
          <w:sz w:val="12"/>
          <w:szCs w:val="26"/>
          <w:u w:val="none"/>
        </w:rPr>
        <w:t>¶</w:t>
      </w:r>
      <w:r w:rsidRPr="00792FD5">
        <w:rPr>
          <w:rStyle w:val="TitleChar"/>
          <w:b/>
          <w:sz w:val="26"/>
          <w:szCs w:val="26"/>
        </w:rPr>
        <w:t xml:space="preserve"> the grid worked. Within several hours electricity was restored to many areas, though a </w:t>
      </w:r>
      <w:r w:rsidR="00C24D36" w:rsidRPr="00C24D36">
        <w:rPr>
          <w:rStyle w:val="TitleChar"/>
          <w:sz w:val="12"/>
          <w:szCs w:val="26"/>
          <w:u w:val="none"/>
        </w:rPr>
        <w:t>¶</w:t>
      </w:r>
      <w:r w:rsidRPr="00792FD5">
        <w:rPr>
          <w:rStyle w:val="TitleChar"/>
          <w:b/>
          <w:sz w:val="26"/>
          <w:szCs w:val="26"/>
        </w:rPr>
        <w:t xml:space="preserve"> few areas waited nearly a week. However, the incident highlights how easily the </w:t>
      </w:r>
      <w:r w:rsidRPr="00792FD5">
        <w:rPr>
          <w:rStyle w:val="TitleChar"/>
          <w:b/>
          <w:sz w:val="26"/>
          <w:szCs w:val="26"/>
        </w:rPr>
        <w:lastRenderedPageBreak/>
        <w:t xml:space="preserve">power </w:t>
      </w:r>
      <w:r w:rsidR="00C24D36" w:rsidRPr="00C24D36">
        <w:rPr>
          <w:rStyle w:val="TitleChar"/>
          <w:sz w:val="12"/>
          <w:szCs w:val="26"/>
          <w:u w:val="none"/>
        </w:rPr>
        <w:t>¶</w:t>
      </w:r>
      <w:r w:rsidRPr="00792FD5">
        <w:rPr>
          <w:rStyle w:val="TitleChar"/>
          <w:b/>
          <w:sz w:val="26"/>
          <w:szCs w:val="26"/>
        </w:rPr>
        <w:t xml:space="preserve"> grid could be taken down. Also, </w:t>
      </w:r>
      <w:r w:rsidRPr="00B07C60">
        <w:rPr>
          <w:rStyle w:val="TitleChar"/>
          <w:b/>
          <w:sz w:val="26"/>
          <w:szCs w:val="26"/>
          <w:highlight w:val="cyan"/>
        </w:rPr>
        <w:t xml:space="preserve">quick restoration was possible because no significant </w:t>
      </w:r>
      <w:r w:rsidR="00C24D36" w:rsidRPr="00C24D36">
        <w:rPr>
          <w:rStyle w:val="TitleChar"/>
          <w:sz w:val="12"/>
          <w:szCs w:val="26"/>
          <w:highlight w:val="cyan"/>
          <w:u w:val="none"/>
        </w:rPr>
        <w:t>¶</w:t>
      </w:r>
      <w:r w:rsidRPr="00B07C60">
        <w:rPr>
          <w:rStyle w:val="TitleChar"/>
          <w:b/>
          <w:sz w:val="26"/>
          <w:szCs w:val="26"/>
          <w:highlight w:val="cyan"/>
        </w:rPr>
        <w:t xml:space="preserve"> equipment was damaged, </w:t>
      </w:r>
      <w:r w:rsidRPr="00B07C60">
        <w:rPr>
          <w:rStyle w:val="TitleChar"/>
          <w:b/>
          <w:sz w:val="26"/>
          <w:szCs w:val="26"/>
        </w:rPr>
        <w:t>something that might not occur in future incidents</w:t>
      </w:r>
      <w:r w:rsidRPr="00997B2F">
        <w:rPr>
          <w:sz w:val="16"/>
        </w:rPr>
        <w:t xml:space="preserve">. </w:t>
      </w:r>
      <w:r w:rsidRPr="00792FD5">
        <w:rPr>
          <w:rStyle w:val="TitleChar"/>
          <w:b/>
          <w:sz w:val="26"/>
          <w:szCs w:val="26"/>
        </w:rPr>
        <w:t xml:space="preserve">Further, </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 xml:space="preserve">during the blackout </w:t>
      </w:r>
      <w:r w:rsidRPr="004B20DD">
        <w:rPr>
          <w:rStyle w:val="TitleChar"/>
          <w:b/>
          <w:sz w:val="26"/>
          <w:szCs w:val="26"/>
        </w:rPr>
        <w:t xml:space="preserve">most </w:t>
      </w:r>
      <w:r w:rsidRPr="003F3B40">
        <w:rPr>
          <w:rStyle w:val="TitleChar"/>
          <w:b/>
          <w:sz w:val="26"/>
          <w:szCs w:val="26"/>
          <w:highlight w:val="cyan"/>
        </w:rPr>
        <w:t xml:space="preserve">systems failed that </w:t>
      </w:r>
      <w:r w:rsidRPr="004B20DD">
        <w:rPr>
          <w:rStyle w:val="TitleChar"/>
          <w:b/>
          <w:sz w:val="26"/>
          <w:szCs w:val="26"/>
        </w:rPr>
        <w:t xml:space="preserve">would </w:t>
      </w:r>
      <w:r w:rsidRPr="003F3B40">
        <w:rPr>
          <w:rStyle w:val="TitleChar"/>
          <w:b/>
          <w:sz w:val="26"/>
          <w:szCs w:val="26"/>
          <w:highlight w:val="cyan"/>
        </w:rPr>
        <w:t xml:space="preserve">detect unauthorized </w:t>
      </w:r>
      <w:r w:rsidRPr="004B20DD">
        <w:rPr>
          <w:rStyle w:val="TitleChar"/>
          <w:b/>
          <w:sz w:val="26"/>
          <w:szCs w:val="26"/>
        </w:rPr>
        <w:t xml:space="preserve">border </w:t>
      </w:r>
      <w:r w:rsidR="00C24D36" w:rsidRPr="00C24D36">
        <w:rPr>
          <w:rStyle w:val="TitleChar"/>
          <w:sz w:val="12"/>
          <w:szCs w:val="26"/>
          <w:highlight w:val="cyan"/>
          <w:u w:val="none"/>
        </w:rPr>
        <w:t>¶</w:t>
      </w:r>
      <w:r w:rsidRPr="003F3B40">
        <w:rPr>
          <w:rStyle w:val="TitleChar"/>
          <w:b/>
          <w:sz w:val="26"/>
          <w:szCs w:val="26"/>
          <w:highlight w:val="cyan"/>
        </w:rPr>
        <w:t xml:space="preserve"> crossings, </w:t>
      </w:r>
      <w:r w:rsidRPr="004B20DD">
        <w:rPr>
          <w:rStyle w:val="TitleChar"/>
          <w:b/>
          <w:sz w:val="26"/>
          <w:szCs w:val="26"/>
        </w:rPr>
        <w:t xml:space="preserve">port </w:t>
      </w:r>
      <w:r w:rsidRPr="003F3B40">
        <w:rPr>
          <w:rStyle w:val="TitleChar"/>
          <w:b/>
          <w:sz w:val="26"/>
          <w:szCs w:val="26"/>
          <w:highlight w:val="cyan"/>
        </w:rPr>
        <w:t>landings, or</w:t>
      </w:r>
      <w:r w:rsidRPr="004B20DD">
        <w:rPr>
          <w:rStyle w:val="TitleChar"/>
          <w:b/>
          <w:sz w:val="26"/>
          <w:szCs w:val="26"/>
        </w:rPr>
        <w:t xml:space="preserve"> unauthorized </w:t>
      </w:r>
      <w:r w:rsidRPr="003F3B40">
        <w:rPr>
          <w:rStyle w:val="TitleChar"/>
          <w:b/>
          <w:sz w:val="26"/>
          <w:szCs w:val="26"/>
          <w:highlight w:val="cyan"/>
        </w:rPr>
        <w:t xml:space="preserve">access to vulnerable sites. Future </w:t>
      </w:r>
      <w:r w:rsidRPr="004B20DD">
        <w:rPr>
          <w:rStyle w:val="TitleChar"/>
          <w:b/>
          <w:sz w:val="26"/>
          <w:szCs w:val="26"/>
        </w:rPr>
        <w:t xml:space="preserve">such </w:t>
      </w:r>
      <w:r w:rsidRPr="003F3B40">
        <w:rPr>
          <w:rStyle w:val="TitleChar"/>
          <w:b/>
          <w:sz w:val="26"/>
          <w:szCs w:val="26"/>
          <w:highlight w:val="cyan"/>
        </w:rPr>
        <w:t xml:space="preserve">blackouts could be exploited for terrorist activity, with </w:t>
      </w:r>
      <w:r w:rsidRPr="00792FD5">
        <w:rPr>
          <w:rStyle w:val="TitleChar"/>
          <w:b/>
          <w:sz w:val="26"/>
          <w:szCs w:val="26"/>
        </w:rPr>
        <w:t xml:space="preserve">potentially far more </w:t>
      </w:r>
      <w:r w:rsidRPr="003F3B40">
        <w:rPr>
          <w:rStyle w:val="TitleChar"/>
          <w:b/>
          <w:sz w:val="26"/>
          <w:szCs w:val="26"/>
          <w:highlight w:val="cyan"/>
        </w:rPr>
        <w:t xml:space="preserve">catastrophic </w:t>
      </w:r>
      <w:r w:rsidR="00C24D36" w:rsidRPr="00C24D36">
        <w:rPr>
          <w:rStyle w:val="TitleChar"/>
          <w:sz w:val="12"/>
          <w:szCs w:val="26"/>
          <w:highlight w:val="cyan"/>
          <w:u w:val="none"/>
        </w:rPr>
        <w:t>¶</w:t>
      </w:r>
      <w:r w:rsidRPr="003F3B40">
        <w:rPr>
          <w:rStyle w:val="TitleChar"/>
          <w:b/>
          <w:sz w:val="26"/>
          <w:szCs w:val="26"/>
          <w:highlight w:val="cyan"/>
        </w:rPr>
        <w:t xml:space="preserve"> results</w:t>
      </w:r>
      <w:r w:rsidRPr="003F3B40">
        <w:rPr>
          <w:sz w:val="16"/>
          <w:highlight w:val="cyan"/>
        </w:rPr>
        <w:t>.</w:t>
      </w:r>
      <w:r w:rsidRPr="00997B2F">
        <w:rPr>
          <w:sz w:val="16"/>
        </w:rPr>
        <w:t xml:space="preserve"> </w:t>
      </w:r>
      <w:r w:rsidR="00C24D36" w:rsidRPr="00C24D36">
        <w:rPr>
          <w:sz w:val="12"/>
        </w:rPr>
        <w:t>¶</w:t>
      </w:r>
      <w:r w:rsidRPr="00997B2F">
        <w:rPr>
          <w:sz w:val="16"/>
        </w:rPr>
        <w:t xml:space="preserve"> These risks exist elsewhere than in the U.S. For example, on September 28, 2003 Italy </w:t>
      </w:r>
      <w:r w:rsidR="00C24D36" w:rsidRPr="00C24D36">
        <w:rPr>
          <w:sz w:val="12"/>
        </w:rPr>
        <w:t>¶</w:t>
      </w:r>
      <w:r w:rsidRPr="00997B2F">
        <w:rPr>
          <w:sz w:val="16"/>
        </w:rPr>
        <w:t xml:space="preserve"> experienced the largest of a series of blackouts suffered through that year, affecting a </w:t>
      </w:r>
      <w:r w:rsidR="00C24D36" w:rsidRPr="00C24D36">
        <w:rPr>
          <w:sz w:val="12"/>
        </w:rPr>
        <w:t>¶</w:t>
      </w:r>
      <w:r w:rsidRPr="00997B2F">
        <w:rPr>
          <w:sz w:val="16"/>
        </w:rPr>
        <w:t xml:space="preserve"> total of 56 million people, and spilling into Switzerland.</w:t>
      </w:r>
      <w:r w:rsidR="00C24D36" w:rsidRPr="00C24D36">
        <w:rPr>
          <w:sz w:val="12"/>
        </w:rPr>
        <w:t>¶</w:t>
      </w:r>
      <w:r w:rsidRPr="00997B2F">
        <w:rPr>
          <w:sz w:val="16"/>
        </w:rPr>
        <w:t xml:space="preserve"> 6</w:t>
      </w:r>
      <w:r w:rsidR="00C24D36" w:rsidRPr="00C24D36">
        <w:rPr>
          <w:sz w:val="12"/>
        </w:rPr>
        <w:t>¶</w:t>
      </w:r>
      <w:r w:rsidRPr="00997B2F">
        <w:rPr>
          <w:sz w:val="16"/>
        </w:rPr>
        <w:t xml:space="preserve"> It was also the most serious </w:t>
      </w:r>
      <w:r w:rsidR="00C24D36" w:rsidRPr="00C24D36">
        <w:rPr>
          <w:sz w:val="12"/>
        </w:rPr>
        <w:t>¶</w:t>
      </w:r>
      <w:r w:rsidRPr="00997B2F">
        <w:rPr>
          <w:sz w:val="16"/>
        </w:rPr>
        <w:t xml:space="preserve"> blackout in Italy in 20 years. </w:t>
      </w:r>
      <w:proofErr w:type="spellStart"/>
      <w:r w:rsidRPr="00997B2F">
        <w:rPr>
          <w:sz w:val="16"/>
        </w:rPr>
        <w:t>DoD</w:t>
      </w:r>
      <w:proofErr w:type="spellEnd"/>
      <w:r w:rsidRPr="00997B2F">
        <w:rPr>
          <w:sz w:val="16"/>
        </w:rPr>
        <w:t xml:space="preserve"> installations located outside the continental United </w:t>
      </w:r>
      <w:r w:rsidR="00C24D36" w:rsidRPr="00C24D36">
        <w:rPr>
          <w:sz w:val="12"/>
        </w:rPr>
        <w:t>¶</w:t>
      </w:r>
      <w:r w:rsidRPr="00997B2F">
        <w:rPr>
          <w:sz w:val="16"/>
        </w:rPr>
        <w:t xml:space="preserve"> States (OCONUS) are dependent on the commercial grids serving their locations. </w:t>
      </w:r>
      <w:r w:rsidR="00C24D36" w:rsidRPr="00C24D36">
        <w:rPr>
          <w:sz w:val="12"/>
        </w:rPr>
        <w:t>¶</w:t>
      </w:r>
      <w:r w:rsidRPr="00997B2F">
        <w:rPr>
          <w:sz w:val="16"/>
        </w:rPr>
        <w:t xml:space="preserve"> Security of their power supplies and continuation of their missions is as important as </w:t>
      </w:r>
      <w:r w:rsidR="00C24D36" w:rsidRPr="00C24D36">
        <w:rPr>
          <w:sz w:val="12"/>
        </w:rPr>
        <w:t>¶</w:t>
      </w:r>
      <w:r w:rsidRPr="00997B2F">
        <w:rPr>
          <w:sz w:val="16"/>
        </w:rPr>
        <w:t xml:space="preserve"> within the U.S. </w:t>
      </w:r>
    </w:p>
    <w:p w14:paraId="17C92AE0" w14:textId="77777777" w:rsidR="00AD66CE" w:rsidRDefault="00AD66CE" w:rsidP="00AD66CE">
      <w:pPr>
        <w:pStyle w:val="Heading4"/>
      </w:pPr>
      <w:r w:rsidRPr="008D7775">
        <w:t>Surveillance key to stop bioterror</w:t>
      </w:r>
      <w:r>
        <w:t xml:space="preserve"> – Characterize and effective response</w:t>
      </w:r>
    </w:p>
    <w:p w14:paraId="1B7E874E" w14:textId="77777777" w:rsidR="00AD66CE" w:rsidRPr="00B07C60" w:rsidRDefault="00AD66CE" w:rsidP="00B07C60"/>
    <w:p w14:paraId="60196A17" w14:textId="77777777" w:rsidR="00AD66CE" w:rsidRPr="007F7C65" w:rsidRDefault="00AD66CE" w:rsidP="00AD66CE">
      <w:pPr>
        <w:rPr>
          <w:sz w:val="16"/>
          <w:szCs w:val="16"/>
        </w:rPr>
      </w:pPr>
      <w:r w:rsidRPr="008D7775">
        <w:rPr>
          <w:rStyle w:val="StyleStyleBold12pt"/>
        </w:rPr>
        <w:t xml:space="preserve">National Strategy for </w:t>
      </w:r>
      <w:proofErr w:type="spellStart"/>
      <w:r w:rsidRPr="008D7775">
        <w:rPr>
          <w:rStyle w:val="StyleStyleBold12pt"/>
        </w:rPr>
        <w:t>Biosurveillance</w:t>
      </w:r>
      <w:proofErr w:type="spellEnd"/>
      <w:r w:rsidRPr="008D7775">
        <w:rPr>
          <w:rStyle w:val="StyleStyleBold12pt"/>
        </w:rPr>
        <w:t xml:space="preserve"> ‘12</w:t>
      </w:r>
      <w:r w:rsidRPr="008D7775">
        <w:rPr>
          <w:rStyle w:val="StyleStyleBold12pt"/>
        </w:rPr>
        <w:br/>
      </w:r>
      <w:r w:rsidRPr="007F7C65">
        <w:rPr>
          <w:sz w:val="16"/>
          <w:szCs w:val="16"/>
        </w:rPr>
        <w:t xml:space="preserve">(National Strategy for </w:t>
      </w:r>
      <w:proofErr w:type="spellStart"/>
      <w:r w:rsidRPr="007F7C65">
        <w:rPr>
          <w:sz w:val="16"/>
          <w:szCs w:val="16"/>
        </w:rPr>
        <w:t>Biosurveillance</w:t>
      </w:r>
      <w:proofErr w:type="spellEnd"/>
      <w:r w:rsidRPr="007F7C65">
        <w:rPr>
          <w:sz w:val="16"/>
          <w:szCs w:val="16"/>
        </w:rPr>
        <w:t>, July 31, 2012 Accessed online August 24, 2012 at http://www.whitehouse.gov/sites/default/files/National_Strategy_for_Biosurveillance_July_2012.pdf)</w:t>
      </w:r>
    </w:p>
    <w:p w14:paraId="4A07DB62" w14:textId="77777777" w:rsidR="00AD66CE" w:rsidRDefault="00AD66CE" w:rsidP="00AD66CE"/>
    <w:p w14:paraId="2A780F14" w14:textId="77777777" w:rsidR="00AD66CE" w:rsidRPr="00AD66CE" w:rsidRDefault="00AD66CE" w:rsidP="00AD66CE">
      <w:pPr>
        <w:rPr>
          <w:sz w:val="16"/>
        </w:rPr>
      </w:pPr>
      <w:r w:rsidRPr="00D45600">
        <w:rPr>
          <w:sz w:val="16"/>
        </w:rPr>
        <w:t xml:space="preserve">A </w:t>
      </w:r>
      <w:r w:rsidRPr="003F3B40">
        <w:rPr>
          <w:rStyle w:val="StyleBoldUnderline"/>
          <w:highlight w:val="cyan"/>
        </w:rPr>
        <w:t xml:space="preserve">well-integrated, </w:t>
      </w:r>
      <w:r w:rsidRPr="00D56AA0">
        <w:rPr>
          <w:rStyle w:val="StyleBoldUnderline"/>
        </w:rPr>
        <w:t xml:space="preserve">national </w:t>
      </w:r>
      <w:proofErr w:type="spellStart"/>
      <w:r w:rsidRPr="003F3B40">
        <w:rPr>
          <w:rStyle w:val="StyleBoldUnderline"/>
          <w:highlight w:val="cyan"/>
        </w:rPr>
        <w:t>biosurveillance</w:t>
      </w:r>
      <w:proofErr w:type="spellEnd"/>
      <w:r w:rsidRPr="00D45600">
        <w:rPr>
          <w:sz w:val="16"/>
        </w:rPr>
        <w:t xml:space="preserve"> enterprise </w:t>
      </w:r>
      <w:r w:rsidRPr="003F3B40">
        <w:rPr>
          <w:rStyle w:val="StyleBoldUnderline"/>
          <w:highlight w:val="cyan"/>
        </w:rPr>
        <w:t xml:space="preserve">is a </w:t>
      </w:r>
      <w:r w:rsidRPr="004B20DD">
        <w:rPr>
          <w:rStyle w:val="StyleBoldUnderline"/>
        </w:rPr>
        <w:t xml:space="preserve">national </w:t>
      </w:r>
      <w:r w:rsidRPr="003F3B40">
        <w:rPr>
          <w:rStyle w:val="StyleBoldUnderline"/>
          <w:highlight w:val="cyan"/>
        </w:rPr>
        <w:t>security imperative</w:t>
      </w:r>
      <w:r w:rsidRPr="00D45600">
        <w:rPr>
          <w:sz w:val="16"/>
        </w:rPr>
        <w:t xml:space="preserve"> . </w:t>
      </w:r>
      <w:r w:rsidRPr="003F3B40">
        <w:rPr>
          <w:rStyle w:val="StyleBoldUnderline"/>
          <w:highlight w:val="cyan"/>
        </w:rPr>
        <w:t xml:space="preserve">Our ability to </w:t>
      </w:r>
      <w:r w:rsidR="00C24D36" w:rsidRPr="00C24D36">
        <w:rPr>
          <w:sz w:val="12"/>
        </w:rPr>
        <w:t>¶</w:t>
      </w:r>
      <w:r w:rsidRPr="00D45600">
        <w:rPr>
          <w:sz w:val="16"/>
        </w:rPr>
        <w:t xml:space="preserve"> </w:t>
      </w:r>
      <w:r w:rsidRPr="004B20DD">
        <w:rPr>
          <w:rStyle w:val="StyleBoldUnderline"/>
        </w:rPr>
        <w:t>detect</w:t>
      </w:r>
      <w:r w:rsidRPr="004B20DD">
        <w:rPr>
          <w:sz w:val="16"/>
        </w:rPr>
        <w:t xml:space="preserve"> </w:t>
      </w:r>
      <w:r w:rsidRPr="004B20DD">
        <w:rPr>
          <w:rStyle w:val="StyleBoldUnderline"/>
        </w:rPr>
        <w:t>quickly</w:t>
      </w:r>
      <w:r w:rsidRPr="004B20DD">
        <w:rPr>
          <w:sz w:val="16"/>
        </w:rPr>
        <w:t xml:space="preserve"> </w:t>
      </w:r>
      <w:r w:rsidRPr="004B20DD">
        <w:rPr>
          <w:rStyle w:val="StyleBoldUnderline"/>
        </w:rPr>
        <w:t xml:space="preserve">and </w:t>
      </w:r>
      <w:r w:rsidRPr="003F3B40">
        <w:rPr>
          <w:rStyle w:val="StyleBoldUnderline"/>
          <w:highlight w:val="cyan"/>
        </w:rPr>
        <w:t xml:space="preserve">characterize a </w:t>
      </w:r>
      <w:r w:rsidRPr="004B20DD">
        <w:rPr>
          <w:rStyle w:val="StyleBoldUnderline"/>
        </w:rPr>
        <w:t xml:space="preserve">potential </w:t>
      </w:r>
      <w:r w:rsidRPr="003F3B40">
        <w:rPr>
          <w:rStyle w:val="StyleBoldUnderline"/>
          <w:highlight w:val="cyan"/>
        </w:rPr>
        <w:t>incident of national significance that affects human,</w:t>
      </w:r>
      <w:r w:rsidRPr="00D45600">
        <w:rPr>
          <w:sz w:val="16"/>
        </w:rPr>
        <w:t xml:space="preserve"> animal, </w:t>
      </w:r>
      <w:r w:rsidR="00C24D36" w:rsidRPr="00C24D36">
        <w:rPr>
          <w:sz w:val="12"/>
        </w:rPr>
        <w:t>¶</w:t>
      </w:r>
      <w:r w:rsidRPr="00D45600">
        <w:rPr>
          <w:sz w:val="16"/>
        </w:rPr>
        <w:t xml:space="preserve"> or plant health </w:t>
      </w:r>
      <w:r w:rsidRPr="003F3B40">
        <w:rPr>
          <w:rStyle w:val="StyleBoldUnderline"/>
          <w:highlight w:val="cyan"/>
        </w:rPr>
        <w:t xml:space="preserve">is </w:t>
      </w:r>
      <w:r w:rsidRPr="004B20DD">
        <w:rPr>
          <w:rStyle w:val="StyleBoldUnderline"/>
        </w:rPr>
        <w:t xml:space="preserve">of </w:t>
      </w:r>
      <w:r w:rsidRPr="003F3B40">
        <w:rPr>
          <w:rStyle w:val="StyleBoldUnderline"/>
          <w:highlight w:val="cyan"/>
        </w:rPr>
        <w:t xml:space="preserve">paramount </w:t>
      </w:r>
      <w:r w:rsidRPr="004B20DD">
        <w:rPr>
          <w:rStyle w:val="StyleBoldUnderline"/>
        </w:rPr>
        <w:t xml:space="preserve">importance </w:t>
      </w:r>
      <w:r w:rsidRPr="003F3B40">
        <w:rPr>
          <w:rStyle w:val="StyleBoldUnderline"/>
          <w:highlight w:val="cyan"/>
        </w:rPr>
        <w:t>.</w:t>
      </w:r>
      <w:r w:rsidRPr="00D45600">
        <w:rPr>
          <w:sz w:val="16"/>
        </w:rPr>
        <w:t xml:space="preserve"> </w:t>
      </w:r>
      <w:r w:rsidRPr="003F3B40">
        <w:rPr>
          <w:rStyle w:val="StyleBoldUnderline"/>
          <w:highlight w:val="cyan"/>
        </w:rPr>
        <w:t xml:space="preserve">Rapid detection and </w:t>
      </w:r>
      <w:r w:rsidRPr="004B20DD">
        <w:rPr>
          <w:rStyle w:val="StyleBoldUnderline"/>
        </w:rPr>
        <w:t xml:space="preserve">enhanced </w:t>
      </w:r>
      <w:r w:rsidRPr="003F3B40">
        <w:rPr>
          <w:rStyle w:val="StyleBoldUnderline"/>
          <w:highlight w:val="cyan"/>
        </w:rPr>
        <w:t xml:space="preserve">situational awareness are </w:t>
      </w:r>
      <w:r w:rsidR="00C24D36" w:rsidRPr="00C24D36">
        <w:rPr>
          <w:rStyle w:val="StyleBoldUnderline"/>
          <w:b w:val="0"/>
          <w:sz w:val="12"/>
          <w:highlight w:val="cyan"/>
          <w:u w:val="none"/>
        </w:rPr>
        <w:t>¶</w:t>
      </w:r>
      <w:r w:rsidRPr="003F3B40">
        <w:rPr>
          <w:rStyle w:val="StyleBoldUnderline"/>
          <w:highlight w:val="cyan"/>
        </w:rPr>
        <w:t xml:space="preserve"> critical to saving lives and improving incident outcomes</w:t>
      </w:r>
      <w:r w:rsidRPr="00D45600">
        <w:rPr>
          <w:sz w:val="16"/>
        </w:rPr>
        <w:t xml:space="preserve">, whether the result </w:t>
      </w:r>
      <w:r w:rsidRPr="003F3B40">
        <w:rPr>
          <w:rStyle w:val="StyleBoldUnderline"/>
          <w:highlight w:val="cyan"/>
        </w:rPr>
        <w:t>of a bioterror attack</w:t>
      </w:r>
      <w:r w:rsidRPr="00D45600">
        <w:rPr>
          <w:sz w:val="16"/>
        </w:rPr>
        <w:t xml:space="preserve"> </w:t>
      </w:r>
      <w:r w:rsidRPr="00E93F5C">
        <w:rPr>
          <w:rStyle w:val="StyleBoldUnderline"/>
        </w:rPr>
        <w:t xml:space="preserve">or other </w:t>
      </w:r>
      <w:r w:rsidR="00C24D36" w:rsidRPr="00C24D36">
        <w:rPr>
          <w:rStyle w:val="StyleBoldUnderline"/>
          <w:b w:val="0"/>
          <w:sz w:val="12"/>
          <w:u w:val="none"/>
        </w:rPr>
        <w:t>¶</w:t>
      </w:r>
      <w:r w:rsidRPr="00D45600">
        <w:rPr>
          <w:sz w:val="16"/>
        </w:rPr>
        <w:t xml:space="preserve"> weapons of mass destruction (</w:t>
      </w:r>
      <w:r w:rsidRPr="00E93F5C">
        <w:rPr>
          <w:rStyle w:val="StyleBoldUnderline"/>
        </w:rPr>
        <w:t>WMD) threat</w:t>
      </w:r>
      <w:r w:rsidRPr="00D45600">
        <w:rPr>
          <w:sz w:val="16"/>
        </w:rPr>
        <w:t xml:space="preserve">, an emerging infectious disease, pandemic, environmental </w:t>
      </w:r>
      <w:r w:rsidR="00C24D36" w:rsidRPr="00C24D36">
        <w:rPr>
          <w:sz w:val="12"/>
        </w:rPr>
        <w:t>¶</w:t>
      </w:r>
      <w:r w:rsidRPr="00D45600">
        <w:rPr>
          <w:sz w:val="16"/>
        </w:rPr>
        <w:t xml:space="preserve"> disaster, or a food-borne illness . Beyond our need to protect domestic interests, and because health </w:t>
      </w:r>
      <w:r w:rsidR="00C24D36" w:rsidRPr="00C24D36">
        <w:rPr>
          <w:sz w:val="12"/>
        </w:rPr>
        <w:t>¶</w:t>
      </w:r>
      <w:r w:rsidRPr="00D45600">
        <w:rPr>
          <w:sz w:val="16"/>
        </w:rPr>
        <w:t xml:space="preserve"> threats transcend national borders, the United States also plays a vital role within an international </w:t>
      </w:r>
      <w:r w:rsidR="00C24D36" w:rsidRPr="00C24D36">
        <w:rPr>
          <w:sz w:val="12"/>
        </w:rPr>
        <w:t>¶</w:t>
      </w:r>
      <w:r w:rsidRPr="00D45600">
        <w:rPr>
          <w:sz w:val="16"/>
        </w:rPr>
        <w:t xml:space="preserve"> network of </w:t>
      </w:r>
      <w:proofErr w:type="spellStart"/>
      <w:r w:rsidRPr="00D45600">
        <w:rPr>
          <w:sz w:val="16"/>
        </w:rPr>
        <w:t>biosurveillance</w:t>
      </w:r>
      <w:proofErr w:type="spellEnd"/>
      <w:r w:rsidRPr="00D45600">
        <w:rPr>
          <w:sz w:val="16"/>
        </w:rPr>
        <w:t xml:space="preserve"> centers across the globe.</w:t>
      </w:r>
    </w:p>
    <w:p w14:paraId="5AE728E3" w14:textId="77777777" w:rsidR="00AD66CE" w:rsidRPr="00DD65D2" w:rsidRDefault="00AD66CE" w:rsidP="00AD66CE">
      <w:pPr>
        <w:pStyle w:val="Heading4"/>
      </w:pPr>
      <w:r w:rsidRPr="00DD65D2">
        <w:t>Terrorists can obtain Bio-weapons</w:t>
      </w:r>
      <w:r>
        <w:t xml:space="preserve"> and will use them</w:t>
      </w:r>
      <w:r w:rsidRPr="00DD65D2">
        <w:t xml:space="preserve"> – Syria Demise</w:t>
      </w:r>
    </w:p>
    <w:p w14:paraId="71187643" w14:textId="77777777" w:rsidR="00AD66CE" w:rsidRDefault="00AD66CE" w:rsidP="00AD66CE">
      <w:pPr>
        <w:rPr>
          <w:rStyle w:val="StyleStyleBold12pt"/>
        </w:rPr>
      </w:pPr>
    </w:p>
    <w:p w14:paraId="527DD476" w14:textId="77777777" w:rsidR="00AD66CE" w:rsidRPr="00DE5381" w:rsidRDefault="00AD66CE" w:rsidP="00AD66CE">
      <w:pPr>
        <w:rPr>
          <w:rStyle w:val="StyleStyleBold12pt"/>
        </w:rPr>
      </w:pPr>
      <w:r w:rsidRPr="00DE5381">
        <w:rPr>
          <w:rStyle w:val="StyleStyleBold12pt"/>
        </w:rPr>
        <w:t>Blair ‘12</w:t>
      </w:r>
    </w:p>
    <w:p w14:paraId="404C90E7" w14:textId="77777777" w:rsidR="00AD66CE" w:rsidRPr="00DE5381" w:rsidRDefault="00AD66CE" w:rsidP="00AD66CE">
      <w:pPr>
        <w:rPr>
          <w:sz w:val="16"/>
          <w:szCs w:val="16"/>
        </w:rPr>
      </w:pPr>
      <w:r w:rsidRPr="00DE5381">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DE5381">
        <w:rPr>
          <w:sz w:val="16"/>
          <w:szCs w:val="16"/>
        </w:rPr>
        <w:t>dystopic</w:t>
      </w:r>
      <w:proofErr w:type="spellEnd"/>
      <w:r w:rsidRPr="00DE5381">
        <w:rPr>
          <w:sz w:val="16"/>
          <w:szCs w:val="16"/>
        </w:rPr>
        <w:t xml:space="preserve"> and increasingly tribal world. “Fearful of a nuclear Iran? The real WMD nightmare is Syria” 1 MARCH 2012 accessed online August 22, 2012 at http://www.thebulletin.org/web-edition/op-eds/fearful-of-nuclear-iran-the-real-wmd-nightmare-syria)</w:t>
      </w:r>
    </w:p>
    <w:p w14:paraId="545FC62F" w14:textId="77777777" w:rsidR="00AD66CE" w:rsidRDefault="00AD66CE" w:rsidP="00AD66CE"/>
    <w:p w14:paraId="7942D1DC" w14:textId="77777777" w:rsidR="00AD66CE" w:rsidRDefault="00AD66CE" w:rsidP="00AD66CE">
      <w:pPr>
        <w:rPr>
          <w:sz w:val="16"/>
        </w:rPr>
      </w:pPr>
      <w:r w:rsidRPr="007F6529">
        <w:rPr>
          <w:sz w:val="16"/>
        </w:rPr>
        <w:t xml:space="preserve">As possible military action against Iran's suspected nuclear weapons program looms large in the public arena, far </w:t>
      </w:r>
      <w:r w:rsidRPr="004B20DD">
        <w:rPr>
          <w:rStyle w:val="StyleBoldUnderline"/>
        </w:rPr>
        <w:t>more international concern should be directed toward Syria and its weapons of mass destruction.</w:t>
      </w:r>
      <w:r w:rsidRPr="004B20DD">
        <w:rPr>
          <w:sz w:val="16"/>
        </w:rPr>
        <w:t xml:space="preserve"> When the Syrian uprising began more than a year ago, few predicted the regime of President Bashar</w:t>
      </w:r>
      <w:r w:rsidRPr="007F6529">
        <w:rPr>
          <w:sz w:val="16"/>
        </w:rPr>
        <w:t xml:space="preserve"> al-Assad would ever teeter toward collapse. Now, though, </w:t>
      </w:r>
      <w:r w:rsidRPr="003F3B40">
        <w:rPr>
          <w:rStyle w:val="StyleBoldUnderline"/>
          <w:highlight w:val="cyan"/>
        </w:rPr>
        <w:t>the demise of Damascus's</w:t>
      </w:r>
      <w:r w:rsidRPr="007F6529">
        <w:rPr>
          <w:sz w:val="16"/>
        </w:rPr>
        <w:t xml:space="preserve"> current </w:t>
      </w:r>
      <w:r w:rsidRPr="003F3B40">
        <w:rPr>
          <w:rStyle w:val="StyleBoldUnderline"/>
          <w:highlight w:val="cyan"/>
        </w:rPr>
        <w:t>leadership</w:t>
      </w:r>
      <w:r w:rsidRPr="007F6529">
        <w:rPr>
          <w:sz w:val="16"/>
        </w:rPr>
        <w:t xml:space="preserve"> </w:t>
      </w:r>
      <w:r w:rsidRPr="003F3B40">
        <w:rPr>
          <w:rStyle w:val="StyleBoldUnderline"/>
          <w:highlight w:val="cyan"/>
        </w:rPr>
        <w:t>appears inevitable</w:t>
      </w:r>
      <w:r w:rsidRPr="007F6529">
        <w:rPr>
          <w:sz w:val="16"/>
        </w:rPr>
        <w:t xml:space="preserve">, </w:t>
      </w:r>
      <w:r w:rsidRPr="00F637BF">
        <w:rPr>
          <w:rStyle w:val="StyleBoldUnderline"/>
        </w:rPr>
        <w:t>and Syria's revolution will likely be an unpredictable</w:t>
      </w:r>
      <w:r w:rsidRPr="007F6529">
        <w:rPr>
          <w:sz w:val="16"/>
        </w:rPr>
        <w:t xml:space="preserve">, protracted, and grim affair. </w:t>
      </w:r>
      <w:r w:rsidRPr="00F637BF">
        <w:rPr>
          <w:rStyle w:val="StyleBoldUnderline"/>
        </w:rPr>
        <w:t>Some see similarities with Libya's civil wa</w:t>
      </w:r>
      <w:r w:rsidRPr="007F6529">
        <w:rPr>
          <w:sz w:val="16"/>
        </w:rPr>
        <w:t xml:space="preserve">r, </w:t>
      </w:r>
      <w:r w:rsidRPr="00F637BF">
        <w:rPr>
          <w:rStyle w:val="StyleBoldUnderline"/>
        </w:rPr>
        <w:t>during which persistent fears revolved around terrorist seizure of Libyan chemical weapons</w:t>
      </w:r>
      <w:r w:rsidRPr="007F6529">
        <w:rPr>
          <w:sz w:val="16"/>
        </w:rPr>
        <w:t xml:space="preserve">, or the Qaddafi regime's use of them against insurgents. </w:t>
      </w:r>
      <w:r w:rsidRPr="00F637BF">
        <w:rPr>
          <w:rStyle w:val="StyleBoldUnderline"/>
        </w:rPr>
        <w:t>Those fears turned out to be unfounded</w:t>
      </w:r>
      <w:r w:rsidRPr="007F6529">
        <w:rPr>
          <w:sz w:val="16"/>
        </w:rPr>
        <w:t>.</w:t>
      </w:r>
      <w:r w:rsidR="00C24D36" w:rsidRPr="00C24D36">
        <w:rPr>
          <w:sz w:val="12"/>
        </w:rPr>
        <w:t>¶</w:t>
      </w:r>
      <w:r w:rsidRPr="007F6529">
        <w:rPr>
          <w:sz w:val="16"/>
        </w:rPr>
        <w:t xml:space="preserve"> </w:t>
      </w:r>
      <w:r w:rsidRPr="00F637BF">
        <w:rPr>
          <w:rStyle w:val="StyleBoldUnderline"/>
        </w:rPr>
        <w:t>But the Libyan chemical stockpile consisted of several tons of aging mustard gas</w:t>
      </w:r>
      <w:r w:rsidRPr="007F6529">
        <w:rPr>
          <w:sz w:val="16"/>
        </w:rPr>
        <w:t xml:space="preserve"> leaking from a half-dozen canisters </w:t>
      </w:r>
      <w:r w:rsidRPr="00F637BF">
        <w:rPr>
          <w:rStyle w:val="StyleBoldUnderline"/>
        </w:rPr>
        <w:t>that would have been impossible to utilize as weapons</w:t>
      </w:r>
      <w:r w:rsidRPr="007F6529">
        <w:rPr>
          <w:sz w:val="16"/>
        </w:rPr>
        <w:t xml:space="preserve">. </w:t>
      </w:r>
      <w:r w:rsidRPr="00397076">
        <w:rPr>
          <w:rStyle w:val="StyleBoldUnderline"/>
        </w:rPr>
        <w:t>Syria</w:t>
      </w:r>
      <w:r w:rsidRPr="00397076">
        <w:rPr>
          <w:sz w:val="16"/>
        </w:rPr>
        <w:t xml:space="preserve"> likely </w:t>
      </w:r>
      <w:r w:rsidRPr="00397076">
        <w:rPr>
          <w:rStyle w:val="StyleBoldUnderline"/>
        </w:rPr>
        <w:t>has one of the largest and most sophisticated chemical weapon programs in the world</w:t>
      </w:r>
      <w:r w:rsidRPr="00397076">
        <w:rPr>
          <w:sz w:val="16"/>
        </w:rPr>
        <w:t xml:space="preserve">. Moreover, </w:t>
      </w:r>
      <w:r w:rsidRPr="00397076">
        <w:rPr>
          <w:rStyle w:val="StyleBoldUnderline"/>
        </w:rPr>
        <w:t xml:space="preserve">Syria may also possess </w:t>
      </w:r>
      <w:r w:rsidRPr="00397076">
        <w:rPr>
          <w:rStyle w:val="StyleBoldUnderline"/>
        </w:rPr>
        <w:lastRenderedPageBreak/>
        <w:t>an offensive biological weapons capability that Libya did not</w:t>
      </w:r>
      <w:r w:rsidRPr="00397076">
        <w:rPr>
          <w:sz w:val="16"/>
        </w:rPr>
        <w:t>.</w:t>
      </w:r>
      <w:r w:rsidR="00C24D36" w:rsidRPr="00397076">
        <w:rPr>
          <w:sz w:val="12"/>
        </w:rPr>
        <w:t>¶</w:t>
      </w:r>
      <w:r w:rsidRPr="00397076">
        <w:rPr>
          <w:sz w:val="16"/>
        </w:rPr>
        <w:t xml:space="preserve"> While it</w:t>
      </w:r>
      <w:r w:rsidRPr="007F6529">
        <w:rPr>
          <w:sz w:val="16"/>
        </w:rPr>
        <w:t xml:space="preserve"> is uncertain whether the Syrian regime would consider using WMD against its domestic opponents, Syrian</w:t>
      </w:r>
      <w:r w:rsidRPr="00DD65D2">
        <w:rPr>
          <w:rStyle w:val="StyleBoldUnderline"/>
        </w:rPr>
        <w:t xml:space="preserve"> </w:t>
      </w:r>
      <w:r w:rsidRPr="007F6529">
        <w:rPr>
          <w:sz w:val="16"/>
        </w:rPr>
        <w:t xml:space="preserve">insurgents, unlike many of their Libyan counterparts, are increasingly sectarian and radicalized; indeed, many observers fear the uprising is being "hijacked" by jihadists. </w:t>
      </w:r>
      <w:r w:rsidRPr="00D56AA0">
        <w:rPr>
          <w:rStyle w:val="StyleBoldUnderline"/>
        </w:rPr>
        <w:t>Terrorist groups active in the Syrian uprising have already demonstrated little compunction about the acquisition and use of WMD</w:t>
      </w:r>
      <w:r w:rsidRPr="007F6529">
        <w:rPr>
          <w:sz w:val="16"/>
        </w:rPr>
        <w:t xml:space="preserve">. In short, should Syria devolve into full-blown civil-war, </w:t>
      </w:r>
      <w:r w:rsidRPr="003F3B40">
        <w:rPr>
          <w:rStyle w:val="StyleBoldUnderline"/>
          <w:highlight w:val="cyan"/>
        </w:rPr>
        <w:t>the security of</w:t>
      </w:r>
      <w:r w:rsidRPr="007F6529">
        <w:rPr>
          <w:sz w:val="16"/>
        </w:rPr>
        <w:t xml:space="preserve"> </w:t>
      </w:r>
      <w:r w:rsidRPr="003F3B40">
        <w:rPr>
          <w:rStyle w:val="StyleBoldUnderline"/>
          <w:highlight w:val="cyan"/>
        </w:rPr>
        <w:t>its WMD should be of profound concern</w:t>
      </w:r>
      <w:r w:rsidRPr="007F6529">
        <w:rPr>
          <w:sz w:val="16"/>
        </w:rPr>
        <w:t xml:space="preserve">, as sectarian insurgents and </w:t>
      </w:r>
      <w:r w:rsidRPr="003F3B40">
        <w:rPr>
          <w:rStyle w:val="StyleBoldUnderline"/>
          <w:highlight w:val="cyan"/>
        </w:rPr>
        <w:t>Islamist terrorist</w:t>
      </w:r>
      <w:r w:rsidRPr="007F6529">
        <w:rPr>
          <w:sz w:val="16"/>
        </w:rPr>
        <w:t xml:space="preserve"> groups may </w:t>
      </w:r>
      <w:r w:rsidRPr="003F3B40">
        <w:rPr>
          <w:rStyle w:val="StyleBoldUnderline"/>
          <w:highlight w:val="cyan"/>
        </w:rPr>
        <w:t>stand poised</w:t>
      </w:r>
      <w:r w:rsidRPr="007F6529">
        <w:rPr>
          <w:sz w:val="16"/>
        </w:rPr>
        <w:t xml:space="preserve"> </w:t>
      </w:r>
      <w:r w:rsidRPr="003F3B40">
        <w:rPr>
          <w:rStyle w:val="StyleBoldUnderline"/>
          <w:highlight w:val="cyan"/>
        </w:rPr>
        <w:t>to seize</w:t>
      </w:r>
      <w:r w:rsidRPr="007F6529">
        <w:rPr>
          <w:sz w:val="16"/>
        </w:rPr>
        <w:t xml:space="preserve"> chemical and perhaps even </w:t>
      </w:r>
      <w:r w:rsidRPr="003F3B40">
        <w:rPr>
          <w:rStyle w:val="StyleBoldUnderline"/>
          <w:highlight w:val="cyan"/>
        </w:rPr>
        <w:t>bio</w:t>
      </w:r>
      <w:r w:rsidRPr="004B20DD">
        <w:rPr>
          <w:rStyle w:val="StyleBoldUnderline"/>
        </w:rPr>
        <w:t xml:space="preserve">logical </w:t>
      </w:r>
      <w:r w:rsidRPr="003F3B40">
        <w:rPr>
          <w:rStyle w:val="StyleBoldUnderline"/>
          <w:highlight w:val="cyan"/>
        </w:rPr>
        <w:t>weapons.</w:t>
      </w:r>
      <w:r w:rsidR="00C24D36" w:rsidRPr="00C24D36">
        <w:rPr>
          <w:sz w:val="12"/>
        </w:rPr>
        <w:t>¶</w:t>
      </w:r>
      <w:r w:rsidRPr="007F6529">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DD65D2">
        <w:rPr>
          <w:rStyle w:val="StyleBoldUnderline"/>
        </w:rPr>
        <w:t>Syrian</w:t>
      </w:r>
      <w:r w:rsidRPr="007F6529">
        <w:rPr>
          <w:sz w:val="16"/>
        </w:rPr>
        <w:t xml:space="preserve"> chemical </w:t>
      </w:r>
      <w:r w:rsidRPr="00DD65D2">
        <w:rPr>
          <w:rStyle w:val="StyleBoldUnderline"/>
        </w:rPr>
        <w:t>agents</w:t>
      </w:r>
      <w:r w:rsidRPr="007F6529">
        <w:rPr>
          <w:sz w:val="16"/>
        </w:rPr>
        <w:t xml:space="preserve"> </w:t>
      </w:r>
      <w:r w:rsidRPr="00DD65D2">
        <w:rPr>
          <w:rStyle w:val="StyleBoldUnderline"/>
        </w:rPr>
        <w:t xml:space="preserve">are </w:t>
      </w:r>
      <w:proofErr w:type="spellStart"/>
      <w:r w:rsidRPr="00DD65D2">
        <w:rPr>
          <w:rStyle w:val="StyleBoldUnderline"/>
        </w:rPr>
        <w:t>weaponized</w:t>
      </w:r>
      <w:proofErr w:type="spellEnd"/>
      <w:r w:rsidRPr="00DD65D2">
        <w:rPr>
          <w:rStyle w:val="StyleBoldUnderline"/>
        </w:rPr>
        <w:t xml:space="preserve"> and deliverable</w:t>
      </w:r>
      <w:r w:rsidRPr="007F6529">
        <w:rPr>
          <w:sz w:val="16"/>
        </w:rPr>
        <w:t xml:space="preserve">. Insurgents and </w:t>
      </w:r>
      <w:r w:rsidRPr="00DD65D2">
        <w:rPr>
          <w:rStyle w:val="StyleBoldUnderline"/>
        </w:rPr>
        <w:t>terrorists</w:t>
      </w:r>
      <w:r w:rsidRPr="007F6529">
        <w:rPr>
          <w:sz w:val="16"/>
        </w:rPr>
        <w:t xml:space="preserve"> with past or present connections to the military </w:t>
      </w:r>
      <w:r w:rsidRPr="00DD65D2">
        <w:rPr>
          <w:rStyle w:val="StyleBoldUnderline"/>
        </w:rPr>
        <w:t xml:space="preserve">might feasibly be able to effectively disseminate </w:t>
      </w:r>
      <w:r w:rsidRPr="007F6529">
        <w:rPr>
          <w:sz w:val="16"/>
        </w:rPr>
        <w:t>chemical</w:t>
      </w:r>
      <w:r w:rsidRPr="00DD65D2">
        <w:rPr>
          <w:rStyle w:val="StyleBoldUnderline"/>
        </w:rPr>
        <w:t xml:space="preserve"> agents over large populations</w:t>
      </w:r>
      <w:r w:rsidRPr="007F6529">
        <w:rPr>
          <w:sz w:val="16"/>
        </w:rPr>
        <w:t xml:space="preserve">. (The Global Security Newswire recently asserted that "[t]he Assad regime is thought to possess between 100 and 200 Scud missiles carrying warheads loaded with </w:t>
      </w:r>
      <w:proofErr w:type="spellStart"/>
      <w:r w:rsidRPr="007F6529">
        <w:rPr>
          <w:sz w:val="16"/>
        </w:rPr>
        <w:t>sarin</w:t>
      </w:r>
      <w:proofErr w:type="spellEnd"/>
      <w:r w:rsidRPr="007F6529">
        <w:rPr>
          <w:sz w:val="16"/>
        </w:rPr>
        <w:t xml:space="preserve"> nerve agent. The government is also believed to have several hundred tons of </w:t>
      </w:r>
      <w:proofErr w:type="spellStart"/>
      <w:r w:rsidRPr="007F6529">
        <w:rPr>
          <w:sz w:val="16"/>
        </w:rPr>
        <w:t>sarin</w:t>
      </w:r>
      <w:proofErr w:type="spellEnd"/>
      <w:r w:rsidRPr="007F6529">
        <w:rPr>
          <w:sz w:val="16"/>
        </w:rPr>
        <w:t xml:space="preserve"> agent and mustard gas stockpiled that could be used in air-dropped bombs and artillery shells, according to information compiled by the James Martin Center.")</w:t>
      </w:r>
      <w:r w:rsidR="00C24D36" w:rsidRPr="00C24D36">
        <w:rPr>
          <w:sz w:val="12"/>
        </w:rPr>
        <w:t>¶</w:t>
      </w:r>
      <w:r w:rsidRPr="007F6529">
        <w:rPr>
          <w:sz w:val="16"/>
        </w:rPr>
        <w:t xml:space="preserve"> </w:t>
      </w:r>
      <w:proofErr w:type="gramStart"/>
      <w:r w:rsidRPr="007F6529">
        <w:rPr>
          <w:sz w:val="16"/>
        </w:rPr>
        <w:t>Given</w:t>
      </w:r>
      <w:proofErr w:type="gramEnd"/>
      <w:r w:rsidRPr="007F6529">
        <w:rPr>
          <w:sz w:val="16"/>
        </w:rPr>
        <w:t xml:space="preserve"> its robust chemical weapons arsenal and its perceived need to deter Israel, </w:t>
      </w:r>
      <w:r w:rsidRPr="003F3B40">
        <w:rPr>
          <w:rStyle w:val="StyleBoldUnderline"/>
          <w:highlight w:val="cyan"/>
        </w:rPr>
        <w:t>Syria has</w:t>
      </w:r>
      <w:r w:rsidRPr="00DD65D2">
        <w:rPr>
          <w:rStyle w:val="StyleBoldUnderline"/>
        </w:rPr>
        <w:t xml:space="preserve"> </w:t>
      </w:r>
      <w:r w:rsidRPr="007F6529">
        <w:rPr>
          <w:sz w:val="16"/>
        </w:rPr>
        <w:t xml:space="preserve">long been suspected of having </w:t>
      </w:r>
      <w:r w:rsidRPr="003F3B40">
        <w:rPr>
          <w:rStyle w:val="StyleBoldUnderline"/>
          <w:highlight w:val="cyan"/>
        </w:rPr>
        <w:t>an active bio</w:t>
      </w:r>
      <w:r w:rsidRPr="004B20DD">
        <w:rPr>
          <w:rStyle w:val="StyleBoldUnderline"/>
        </w:rPr>
        <w:t>logical</w:t>
      </w:r>
      <w:r w:rsidRPr="003F3B40">
        <w:rPr>
          <w:rStyle w:val="StyleBoldUnderline"/>
          <w:highlight w:val="cyan"/>
        </w:rPr>
        <w:t xml:space="preserve"> weapons program</w:t>
      </w:r>
      <w:r w:rsidRPr="007F6529">
        <w:rPr>
          <w:sz w:val="16"/>
        </w:rPr>
        <w:t xml:space="preserve">. Despite signing the Biological Weapons and Toxins Convention in 1972 (the treaty prohibits the development, production, and stockpiling of biological and toxin weapons), Syria never ratified the treaty. Some experts contend </w:t>
      </w:r>
      <w:r w:rsidRPr="003F3B40">
        <w:rPr>
          <w:rStyle w:val="StyleBoldUnderline"/>
          <w:highlight w:val="cyan"/>
        </w:rPr>
        <w:t>that</w:t>
      </w:r>
      <w:r w:rsidRPr="007F6529">
        <w:rPr>
          <w:sz w:val="16"/>
        </w:rPr>
        <w:t xml:space="preserve"> any Syrian biological weapons program has not moved beyond the research and development phase. Still, </w:t>
      </w:r>
      <w:r w:rsidRPr="00D56AA0">
        <w:rPr>
          <w:rStyle w:val="StyleBoldUnderline"/>
        </w:rPr>
        <w:t xml:space="preserve">Syria's biotechnical infrastructure undoubtedly </w:t>
      </w:r>
      <w:r w:rsidRPr="003F3B40">
        <w:rPr>
          <w:rStyle w:val="StyleBoldUnderline"/>
          <w:highlight w:val="cyan"/>
        </w:rPr>
        <w:t>has</w:t>
      </w:r>
      <w:r w:rsidRPr="00D56AA0">
        <w:rPr>
          <w:rStyle w:val="StyleBoldUnderline"/>
        </w:rPr>
        <w:t xml:space="preserve"> </w:t>
      </w:r>
      <w:r w:rsidRPr="003F3B40">
        <w:rPr>
          <w:rStyle w:val="StyleBoldUnderline"/>
          <w:highlight w:val="cyan"/>
        </w:rPr>
        <w:t>the capability to develop numerous bio</w:t>
      </w:r>
      <w:r w:rsidRPr="004B20DD">
        <w:rPr>
          <w:rStyle w:val="StyleBoldUnderline"/>
        </w:rPr>
        <w:t xml:space="preserve">logical </w:t>
      </w:r>
      <w:r w:rsidRPr="003F3B40">
        <w:rPr>
          <w:rStyle w:val="StyleBoldUnderline"/>
          <w:highlight w:val="cyan"/>
        </w:rPr>
        <w:t>weapon agents</w:t>
      </w:r>
      <w:r w:rsidRPr="007F6529">
        <w:rPr>
          <w:sz w:val="16"/>
        </w:rPr>
        <w:t>. After Israel destroyed a clandestine Syrian nuclear reactor in September 2007, Damascus may have accelerated its chemical and biological weapons programs.</w:t>
      </w:r>
      <w:r w:rsidR="00C24D36" w:rsidRPr="00C24D36">
        <w:rPr>
          <w:sz w:val="12"/>
        </w:rPr>
        <w:t>¶</w:t>
      </w:r>
      <w:r w:rsidRPr="007F6529">
        <w:rPr>
          <w:sz w:val="16"/>
        </w:rPr>
        <w:t xml:space="preserve"> </w:t>
      </w:r>
      <w:r w:rsidRPr="00DD65D2">
        <w:rPr>
          <w:rStyle w:val="StyleBoldUnderline"/>
        </w:rPr>
        <w:t>It's hard to guard WMD when a government collapses</w:t>
      </w:r>
      <w:r w:rsidRPr="007F6529">
        <w:rPr>
          <w:sz w:val="16"/>
        </w:rPr>
        <w:t xml:space="preserve">. </w:t>
      </w:r>
      <w:r w:rsidRPr="003F3B40">
        <w:rPr>
          <w:rStyle w:val="StyleBoldUnderline"/>
          <w:highlight w:val="cyan"/>
        </w:rPr>
        <w:t>Although the U</w:t>
      </w:r>
      <w:r w:rsidRPr="007F6529">
        <w:rPr>
          <w:sz w:val="16"/>
        </w:rPr>
        <w:t xml:space="preserve">nited </w:t>
      </w:r>
      <w:r w:rsidRPr="003F3B40">
        <w:rPr>
          <w:rStyle w:val="StyleBoldUnderline"/>
          <w:highlight w:val="cyan"/>
        </w:rPr>
        <w:t>S</w:t>
      </w:r>
      <w:r w:rsidRPr="007F6529">
        <w:rPr>
          <w:sz w:val="16"/>
        </w:rPr>
        <w:t xml:space="preserve">tates and its allies </w:t>
      </w:r>
      <w:r w:rsidRPr="003F3B40">
        <w:rPr>
          <w:rStyle w:val="StyleBoldUnderline"/>
          <w:highlight w:val="cyan"/>
        </w:rPr>
        <w:t>are</w:t>
      </w:r>
      <w:r w:rsidRPr="007F6529">
        <w:rPr>
          <w:sz w:val="16"/>
        </w:rPr>
        <w:t xml:space="preserve"> reportedly </w:t>
      </w:r>
      <w:r w:rsidRPr="003F3B40">
        <w:rPr>
          <w:rStyle w:val="StyleBoldUnderline"/>
          <w:highlight w:val="cyan"/>
        </w:rPr>
        <w:t>monitoring</w:t>
      </w:r>
      <w:r w:rsidRPr="003F3B40">
        <w:rPr>
          <w:sz w:val="16"/>
          <w:highlight w:val="cyan"/>
        </w:rPr>
        <w:t xml:space="preserve"> </w:t>
      </w:r>
      <w:r w:rsidRPr="003F3B40">
        <w:rPr>
          <w:rStyle w:val="StyleBoldUnderline"/>
          <w:highlight w:val="cyan"/>
        </w:rPr>
        <w:t>Syria's</w:t>
      </w:r>
      <w:r w:rsidRPr="007F6529">
        <w:rPr>
          <w:sz w:val="16"/>
        </w:rPr>
        <w:t xml:space="preserve"> chemical </w:t>
      </w:r>
      <w:r w:rsidRPr="003F3B40">
        <w:rPr>
          <w:rStyle w:val="StyleBoldUnderline"/>
          <w:highlight w:val="cyan"/>
        </w:rPr>
        <w:t>weapons</w:t>
      </w:r>
      <w:r w:rsidRPr="007F6529">
        <w:rPr>
          <w:sz w:val="16"/>
        </w:rPr>
        <w:t xml:space="preserve">, </w:t>
      </w:r>
      <w:r w:rsidRPr="004B20DD">
        <w:rPr>
          <w:rStyle w:val="StyleBoldUnderline"/>
        </w:rPr>
        <w:t xml:space="preserve">recent history warns that </w:t>
      </w:r>
      <w:r w:rsidRPr="003F3B40">
        <w:rPr>
          <w:rStyle w:val="StyleBoldUnderline"/>
          <w:highlight w:val="cyan"/>
        </w:rPr>
        <w:t xml:space="preserve">securing them from theft </w:t>
      </w:r>
      <w:r w:rsidRPr="004B20DD">
        <w:rPr>
          <w:rStyle w:val="StyleBoldUnderline"/>
        </w:rPr>
        <w:t xml:space="preserve">or transfer </w:t>
      </w:r>
      <w:r w:rsidRPr="003F3B40">
        <w:rPr>
          <w:rStyle w:val="StyleBoldUnderline"/>
          <w:highlight w:val="cyan"/>
        </w:rPr>
        <w:t>is an extraordinary challenge</w:t>
      </w:r>
      <w:r w:rsidRPr="007F6529">
        <w:rPr>
          <w:sz w:val="16"/>
        </w:rPr>
        <w:t>. For example, during Operation Iraqi Freedom, more than 330 metric tons of military-grade high explosives vanished from Iraq's Al-</w:t>
      </w:r>
      <w:proofErr w:type="spellStart"/>
      <w:r w:rsidRPr="007F6529">
        <w:rPr>
          <w:sz w:val="16"/>
        </w:rPr>
        <w:t>Qaqaa</w:t>
      </w:r>
      <w:proofErr w:type="spellEnd"/>
      <w:r w:rsidRPr="007F6529">
        <w:rPr>
          <w:sz w:val="16"/>
        </w:rPr>
        <w:t xml:space="preserve"> military installation. Almost 200 tons of the most powerful of Iraq's high-explosives, HMX -- used by some states to detonate nuclear weapons -- was under International Atomic Energy Agency seal. Many tons of Al-</w:t>
      </w:r>
      <w:proofErr w:type="spellStart"/>
      <w:r w:rsidRPr="007F6529">
        <w:rPr>
          <w:sz w:val="16"/>
        </w:rPr>
        <w:t>Qaqaa's</w:t>
      </w:r>
      <w:proofErr w:type="spellEnd"/>
      <w:r w:rsidRPr="007F6529">
        <w:rPr>
          <w:sz w:val="16"/>
        </w:rPr>
        <w:t xml:space="preserve"> sealed HMX reportedly went missing in the early days of the war in Iraq. Forensic tests later revealed that some of these military-grade explosives were subsequently employed against US and coalition forces.</w:t>
      </w:r>
      <w:r w:rsidR="00C24D36" w:rsidRPr="00C24D36">
        <w:rPr>
          <w:sz w:val="12"/>
        </w:rPr>
        <w:t>¶</w:t>
      </w:r>
      <w:r w:rsidRPr="007F6529">
        <w:rPr>
          <w:sz w:val="16"/>
        </w:rPr>
        <w:t xml:space="preserve"> Even with a nationwide presence of 200,000 coalition troops, several other sensitive military sites were also looted, including Iraq's main nuclear complex, </w:t>
      </w:r>
      <w:proofErr w:type="spellStart"/>
      <w:r w:rsidRPr="007F6529">
        <w:rPr>
          <w:sz w:val="16"/>
        </w:rPr>
        <w:t>Tuwaitha</w:t>
      </w:r>
      <w:proofErr w:type="spellEnd"/>
      <w:r w:rsidRPr="007F6529">
        <w:rPr>
          <w:sz w:val="16"/>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00C24D36" w:rsidRPr="00C24D36">
        <w:rPr>
          <w:sz w:val="12"/>
        </w:rPr>
        <w:t>¶</w:t>
      </w:r>
      <w:r w:rsidRPr="007F6529">
        <w:rPr>
          <w:sz w:val="16"/>
        </w:rPr>
        <w:t xml:space="preserve"> Complicating any efforts to secure Syria's WMD, post-Assad, are its porous borders. </w:t>
      </w:r>
      <w:r w:rsidRPr="003F3B40">
        <w:rPr>
          <w:rStyle w:val="StyleBoldUnderline"/>
          <w:highlight w:val="cyan"/>
        </w:rPr>
        <w:t xml:space="preserve">With Syria's government distracted by internal revolt </w:t>
      </w:r>
      <w:r w:rsidRPr="00397076">
        <w:rPr>
          <w:rStyle w:val="StyleBoldUnderline"/>
        </w:rPr>
        <w:t>and US forces now fully out of Iraq</w:t>
      </w:r>
      <w:r w:rsidRPr="007F6529">
        <w:rPr>
          <w:sz w:val="16"/>
        </w:rPr>
        <w:t xml:space="preserve">, </w:t>
      </w:r>
      <w:r w:rsidRPr="003F3B40">
        <w:rPr>
          <w:rStyle w:val="StyleBoldUnderline"/>
          <w:highlight w:val="cyan"/>
        </w:rPr>
        <w:t>it is plausible that stolen</w:t>
      </w:r>
      <w:r w:rsidRPr="00DD65D2">
        <w:rPr>
          <w:rStyle w:val="StyleBoldUnderline"/>
        </w:rPr>
        <w:t xml:space="preserve"> </w:t>
      </w:r>
      <w:r w:rsidRPr="007F6529">
        <w:rPr>
          <w:sz w:val="16"/>
        </w:rPr>
        <w:t xml:space="preserve">chemical or </w:t>
      </w:r>
      <w:r w:rsidRPr="003F3B40">
        <w:rPr>
          <w:rStyle w:val="StyleBoldUnderline"/>
          <w:highlight w:val="cyan"/>
        </w:rPr>
        <w:t>biol</w:t>
      </w:r>
      <w:r w:rsidRPr="00D56AA0">
        <w:rPr>
          <w:rStyle w:val="StyleBoldUnderline"/>
        </w:rPr>
        <w:t>ogical</w:t>
      </w:r>
      <w:r w:rsidRPr="003F3B40">
        <w:rPr>
          <w:sz w:val="16"/>
          <w:highlight w:val="cyan"/>
        </w:rPr>
        <w:t xml:space="preserve"> </w:t>
      </w:r>
      <w:r w:rsidRPr="003F3B40">
        <w:rPr>
          <w:rStyle w:val="StyleBoldUnderline"/>
          <w:highlight w:val="cyan"/>
        </w:rPr>
        <w:t>weapons</w:t>
      </w:r>
      <w:r w:rsidRPr="007F6529">
        <w:rPr>
          <w:sz w:val="16"/>
        </w:rPr>
        <w:t xml:space="preserve"> </w:t>
      </w:r>
      <w:r w:rsidRPr="003F3B40">
        <w:rPr>
          <w:rStyle w:val="StyleBoldUnderline"/>
          <w:highlight w:val="cyan"/>
        </w:rPr>
        <w:t xml:space="preserve">could find their way across the </w:t>
      </w:r>
      <w:r w:rsidRPr="004B20DD">
        <w:rPr>
          <w:rStyle w:val="StyleBoldUnderline"/>
        </w:rPr>
        <w:t xml:space="preserve">Syrian </w:t>
      </w:r>
      <w:r w:rsidRPr="003F3B40">
        <w:rPr>
          <w:rStyle w:val="StyleBoldUnderline"/>
          <w:highlight w:val="cyan"/>
        </w:rPr>
        <w:t>border</w:t>
      </w:r>
      <w:r w:rsidRPr="007F6529">
        <w:rPr>
          <w:sz w:val="16"/>
        </w:rPr>
        <w:t xml:space="preserve"> </w:t>
      </w:r>
      <w:r w:rsidRPr="003F3B40">
        <w:rPr>
          <w:rStyle w:val="StyleBoldUnderline"/>
          <w:highlight w:val="cyan"/>
        </w:rPr>
        <w:t>into Iraq</w:t>
      </w:r>
      <w:r w:rsidRPr="007F6529">
        <w:rPr>
          <w:sz w:val="16"/>
        </w:rPr>
        <w:t>. Similarly, Syrian WMD could be smuggled into southern Turkey, Jordan, Lebanon, the West Bank, Israel, and, potentially, the United States and Europe.</w:t>
      </w:r>
      <w:r w:rsidR="00C24D36" w:rsidRPr="00C24D36">
        <w:rPr>
          <w:sz w:val="12"/>
        </w:rPr>
        <w:t>¶</w:t>
      </w:r>
      <w:r w:rsidRPr="007F6529">
        <w:rPr>
          <w:sz w:val="16"/>
        </w:rPr>
        <w:t xml:space="preserve"> </w:t>
      </w:r>
      <w:r w:rsidRPr="003F3B40">
        <w:rPr>
          <w:rStyle w:val="StyleBoldUnderline"/>
          <w:highlight w:val="cyan"/>
        </w:rPr>
        <w:t xml:space="preserve">At least six formal terrorist organizations have </w:t>
      </w:r>
      <w:r w:rsidRPr="004B20DD">
        <w:rPr>
          <w:rStyle w:val="StyleBoldUnderline"/>
        </w:rPr>
        <w:t xml:space="preserve">long </w:t>
      </w:r>
      <w:r w:rsidRPr="003F3B40">
        <w:rPr>
          <w:rStyle w:val="StyleBoldUnderline"/>
          <w:highlight w:val="cyan"/>
        </w:rPr>
        <w:t xml:space="preserve">maintained personnel </w:t>
      </w:r>
      <w:r w:rsidRPr="004B20DD">
        <w:rPr>
          <w:sz w:val="16"/>
          <w:szCs w:val="16"/>
        </w:rPr>
        <w:t>with</w:t>
      </w:r>
      <w:r w:rsidRPr="003F3B40">
        <w:rPr>
          <w:rStyle w:val="StyleBoldUnderline"/>
          <w:highlight w:val="cyan"/>
        </w:rPr>
        <w:t>in Syria.</w:t>
      </w:r>
      <w:r w:rsidRPr="007F6529">
        <w:rPr>
          <w:sz w:val="16"/>
        </w:rPr>
        <w:t xml:space="preserve"> </w:t>
      </w:r>
      <w:r w:rsidRPr="004B20DD">
        <w:rPr>
          <w:rStyle w:val="StyleBoldUnderline"/>
          <w:highlight w:val="cyan"/>
        </w:rPr>
        <w:t>Three of these groups</w:t>
      </w:r>
      <w:r w:rsidRPr="007F6529">
        <w:rPr>
          <w:sz w:val="16"/>
        </w:rPr>
        <w:t xml:space="preserve"> -- </w:t>
      </w:r>
      <w:r w:rsidRPr="004B20DD">
        <w:rPr>
          <w:rStyle w:val="StyleBoldUnderline"/>
        </w:rPr>
        <w:t xml:space="preserve">Hamas, </w:t>
      </w:r>
      <w:proofErr w:type="spellStart"/>
      <w:r w:rsidRPr="004B20DD">
        <w:rPr>
          <w:rStyle w:val="StyleBoldUnderline"/>
        </w:rPr>
        <w:t>Hizbollah</w:t>
      </w:r>
      <w:proofErr w:type="spellEnd"/>
      <w:r w:rsidRPr="004B20DD">
        <w:rPr>
          <w:rStyle w:val="StyleBoldUnderline"/>
        </w:rPr>
        <w:t>, and Palestinian Islamic Jihad</w:t>
      </w:r>
      <w:r w:rsidRPr="007F6529">
        <w:rPr>
          <w:sz w:val="16"/>
        </w:rPr>
        <w:t xml:space="preserve"> -- </w:t>
      </w:r>
      <w:r w:rsidRPr="003F3B40">
        <w:rPr>
          <w:rStyle w:val="StyleBoldUnderline"/>
          <w:highlight w:val="cyan"/>
        </w:rPr>
        <w:t>have already attempted to acquire</w:t>
      </w:r>
      <w:r w:rsidRPr="00DD65D2">
        <w:rPr>
          <w:rStyle w:val="StyleBoldUnderline"/>
        </w:rPr>
        <w:t xml:space="preserve"> </w:t>
      </w:r>
      <w:r w:rsidRPr="007F6529">
        <w:rPr>
          <w:sz w:val="16"/>
        </w:rPr>
        <w:t xml:space="preserve">or use chemical or </w:t>
      </w:r>
      <w:r w:rsidRPr="003F3B40">
        <w:rPr>
          <w:rStyle w:val="StyleBoldUnderline"/>
          <w:highlight w:val="cyan"/>
        </w:rPr>
        <w:t>biological agents</w:t>
      </w:r>
      <w:r w:rsidRPr="007F6529">
        <w:rPr>
          <w:sz w:val="16"/>
        </w:rPr>
        <w:t xml:space="preserve">, or both. Perhaps more troubling, </w:t>
      </w:r>
      <w:r w:rsidRPr="003F3B40">
        <w:rPr>
          <w:rStyle w:val="StyleBoldUnderline"/>
          <w:highlight w:val="cyan"/>
        </w:rPr>
        <w:t>Al Qaeda-affiliated fighters from Iraq have streamed into Syria</w:t>
      </w:r>
      <w:r w:rsidRPr="007F6529">
        <w:rPr>
          <w:sz w:val="16"/>
        </w:rPr>
        <w:t xml:space="preserve">, acting, in part, on orders from Al Qaeda leader </w:t>
      </w:r>
      <w:proofErr w:type="spellStart"/>
      <w:r w:rsidRPr="007F6529">
        <w:rPr>
          <w:sz w:val="16"/>
        </w:rPr>
        <w:t>Ayman</w:t>
      </w:r>
      <w:proofErr w:type="spellEnd"/>
      <w:r w:rsidRPr="007F6529">
        <w:rPr>
          <w:sz w:val="16"/>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7F6529">
        <w:rPr>
          <w:sz w:val="16"/>
        </w:rPr>
        <w:t>Alawite</w:t>
      </w:r>
      <w:proofErr w:type="spellEnd"/>
      <w:r w:rsidRPr="007F6529">
        <w:rPr>
          <w:sz w:val="16"/>
        </w:rPr>
        <w:t xml:space="preserve"> regime, a branch of Shia Islam, is considered heretical by many of Syria's majority Sunni Muslims -- even those who are not jihadists. </w:t>
      </w:r>
      <w:proofErr w:type="spellStart"/>
      <w:r w:rsidRPr="007F6529">
        <w:rPr>
          <w:sz w:val="16"/>
        </w:rPr>
        <w:t>Alawites</w:t>
      </w:r>
      <w:proofErr w:type="spellEnd"/>
      <w:r w:rsidRPr="007F6529">
        <w:rPr>
          <w:sz w:val="16"/>
        </w:rPr>
        <w:t>, Druze, Kurds, and Christians could all become targets for WMD-armed Sunni jihadists. Similarly, Shiite radicals could conceivably employ WMD agents against Syria's Sunnis.</w:t>
      </w:r>
      <w:r w:rsidR="00C24D36" w:rsidRPr="00C24D36">
        <w:rPr>
          <w:sz w:val="12"/>
        </w:rPr>
        <w:t>¶</w:t>
      </w:r>
      <w:r w:rsidRPr="007F6529">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w:t>
      </w:r>
      <w:r w:rsidRPr="007F6529">
        <w:rPr>
          <w:sz w:val="16"/>
        </w:rPr>
        <w:lastRenderedPageBreak/>
        <w:t>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00C24D36" w:rsidRPr="00C24D36">
        <w:rPr>
          <w:sz w:val="12"/>
        </w:rPr>
        <w:t>¶</w:t>
      </w:r>
      <w:r w:rsidRPr="007F6529">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00C24D36" w:rsidRPr="00C24D36">
        <w:rPr>
          <w:sz w:val="12"/>
        </w:rPr>
        <w:t>¶</w:t>
      </w:r>
      <w:r w:rsidRPr="007F6529">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3F3B40">
        <w:rPr>
          <w:rStyle w:val="StyleBoldUnderline"/>
          <w:highlight w:val="cyan"/>
        </w:rPr>
        <w:t>biological weapons</w:t>
      </w:r>
      <w:r w:rsidRPr="007F6529">
        <w:rPr>
          <w:sz w:val="16"/>
        </w:rPr>
        <w:t xml:space="preserve"> that would </w:t>
      </w:r>
      <w:r w:rsidRPr="003F3B40">
        <w:rPr>
          <w:rStyle w:val="StyleBoldUnderline"/>
          <w:highlight w:val="cyan"/>
        </w:rPr>
        <w:t>threaten everyone</w:t>
      </w:r>
      <w:r w:rsidRPr="007F6529">
        <w:rPr>
          <w:sz w:val="16"/>
        </w:rPr>
        <w:t>, of any political or religious persuasion, in the Middle East and around the world.</w:t>
      </w:r>
    </w:p>
    <w:p w14:paraId="1379EE7E" w14:textId="77777777" w:rsidR="00C9370A" w:rsidRPr="00802901" w:rsidRDefault="00C9370A" w:rsidP="00C9370A">
      <w:pPr>
        <w:pStyle w:val="Heading4"/>
      </w:pPr>
      <w:r w:rsidRPr="00802901">
        <w:t xml:space="preserve">Bioterror </w:t>
      </w:r>
      <w:r w:rsidR="00AD66CE">
        <w:t>sweeps the planet</w:t>
      </w:r>
      <w:r>
        <w:t xml:space="preserve"> – psychological, economic impact and ease of spread</w:t>
      </w:r>
    </w:p>
    <w:p w14:paraId="47BF1E22" w14:textId="77777777" w:rsidR="00C9370A" w:rsidRDefault="00C9370A" w:rsidP="00C9370A">
      <w:pPr>
        <w:rPr>
          <w:rStyle w:val="StyleStyleBold12pt"/>
        </w:rPr>
      </w:pPr>
    </w:p>
    <w:p w14:paraId="09F3C756" w14:textId="77777777" w:rsidR="00C9370A" w:rsidRPr="00702AB8" w:rsidRDefault="00C9370A" w:rsidP="00C9370A">
      <w:pPr>
        <w:rPr>
          <w:rStyle w:val="StyleStyleBold12pt"/>
        </w:rPr>
      </w:pPr>
      <w:proofErr w:type="spellStart"/>
      <w:r w:rsidRPr="00702AB8">
        <w:rPr>
          <w:rStyle w:val="StyleStyleBold12pt"/>
        </w:rPr>
        <w:t>Lilliefors</w:t>
      </w:r>
      <w:proofErr w:type="spellEnd"/>
      <w:r w:rsidRPr="00702AB8">
        <w:rPr>
          <w:rStyle w:val="StyleStyleBold12pt"/>
        </w:rPr>
        <w:t xml:space="preserve"> ‘12</w:t>
      </w:r>
    </w:p>
    <w:p w14:paraId="6832DE92" w14:textId="77777777" w:rsidR="00C9370A" w:rsidRPr="00702AB8" w:rsidRDefault="00C9370A" w:rsidP="00C9370A">
      <w:pPr>
        <w:rPr>
          <w:sz w:val="16"/>
          <w:szCs w:val="16"/>
        </w:rPr>
      </w:pPr>
      <w:r w:rsidRPr="00702AB8">
        <w:rPr>
          <w:sz w:val="16"/>
          <w:szCs w:val="16"/>
        </w:rPr>
        <w:t xml:space="preserve">(James </w:t>
      </w:r>
      <w:proofErr w:type="spellStart"/>
      <w:r w:rsidRPr="00702AB8">
        <w:rPr>
          <w:sz w:val="16"/>
          <w:szCs w:val="16"/>
        </w:rPr>
        <w:t>Lilliefors</w:t>
      </w:r>
      <w:proofErr w:type="spellEnd"/>
      <w:r w:rsidRPr="00702AB8">
        <w:rPr>
          <w:sz w:val="16"/>
          <w:szCs w:val="16"/>
        </w:rPr>
        <w:t xml:space="preserve"> is a longtime journalist and writer, </w:t>
      </w:r>
      <w:proofErr w:type="spellStart"/>
      <w:r w:rsidRPr="00702AB8">
        <w:rPr>
          <w:sz w:val="16"/>
          <w:szCs w:val="16"/>
        </w:rPr>
        <w:t>Lilliefors</w:t>
      </w:r>
      <w:proofErr w:type="spellEnd"/>
      <w:r w:rsidRPr="00702AB8">
        <w:rPr>
          <w:sz w:val="16"/>
          <w:szCs w:val="16"/>
        </w:rPr>
        <w:t xml:space="preserve">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w:t>
      </w:r>
      <w:r>
        <w:rPr>
          <w:sz w:val="16"/>
          <w:szCs w:val="16"/>
        </w:rPr>
        <w:t xml:space="preserve"> He also has extensively explored the</w:t>
      </w:r>
      <w:r w:rsidRPr="004B586A">
        <w:rPr>
          <w:sz w:val="16"/>
          <w:szCs w:val="16"/>
        </w:rPr>
        <w:t xml:space="preserve"> issue of biological weap</w:t>
      </w:r>
      <w:r>
        <w:rPr>
          <w:sz w:val="16"/>
          <w:szCs w:val="16"/>
        </w:rPr>
        <w:t>ons research in his novel Viral.</w:t>
      </w:r>
      <w:r w:rsidRPr="004B586A">
        <w:rPr>
          <w:sz w:val="16"/>
          <w:szCs w:val="16"/>
        </w:rPr>
        <w:t xml:space="preserve"> </w:t>
      </w:r>
      <w:r w:rsidRPr="00702AB8">
        <w:rPr>
          <w:sz w:val="16"/>
          <w:szCs w:val="16"/>
        </w:rPr>
        <w:t xml:space="preserve"> “Bio-weapons 40 years later: Are we any safer?” APRIL 10, 2012 accessed online August 25, 2012 at http://www.sohopress.com/bio-weapons-40-years-later-are-we-any-safer/442/)</w:t>
      </w:r>
    </w:p>
    <w:p w14:paraId="029166F4" w14:textId="77777777" w:rsidR="00C9370A" w:rsidRDefault="00C9370A" w:rsidP="00C9370A"/>
    <w:p w14:paraId="1F273EF0" w14:textId="77777777" w:rsidR="00C9370A" w:rsidRDefault="00C9370A" w:rsidP="00C9370A">
      <w:pPr>
        <w:rPr>
          <w:sz w:val="16"/>
        </w:rPr>
      </w:pPr>
      <w:r w:rsidRPr="007263F9">
        <w:rPr>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802901">
        <w:rPr>
          <w:rStyle w:val="StyleBoldUnderline"/>
        </w:rPr>
        <w:t>it has become easier for potential terrorists to obtain biological weapons</w:t>
      </w:r>
      <w:r w:rsidRPr="007263F9">
        <w:rPr>
          <w:sz w:val="16"/>
        </w:rPr>
        <w:t xml:space="preserve">. As Secretary of State Hillary Clinton said at the Biological and Toxin Weapons Convention Review Conference in Geneva last December (the seventh such international conference since the treaty was signed): “Unfortunately, </w:t>
      </w:r>
      <w:r w:rsidRPr="00802901">
        <w:rPr>
          <w:rStyle w:val="StyleBoldUnderline"/>
        </w:rPr>
        <w:t>the ability of terrorists and other non-state actors to develop these weapons is growing.</w:t>
      </w:r>
      <w:r w:rsidRPr="007263F9">
        <w:rPr>
          <w:sz w:val="16"/>
        </w:rPr>
        <w:t xml:space="preserve">” </w:t>
      </w:r>
      <w:r w:rsidRPr="00802901">
        <w:rPr>
          <w:rStyle w:val="StyleBoldUnderline"/>
        </w:rPr>
        <w:t>So, too</w:t>
      </w:r>
      <w:r w:rsidRPr="007263F9">
        <w:rPr>
          <w:sz w:val="16"/>
        </w:rPr>
        <w:t xml:space="preserve">, apparently, </w:t>
      </w:r>
      <w:r w:rsidRPr="00802901">
        <w:rPr>
          <w:rStyle w:val="StyleBoldUnderline"/>
        </w:rPr>
        <w:t xml:space="preserve">is their desire to do so. In 2010, for </w:t>
      </w:r>
      <w:r w:rsidRPr="007263F9">
        <w:rPr>
          <w:sz w:val="16"/>
        </w:rPr>
        <w:t>instance</w:t>
      </w:r>
      <w:r w:rsidRPr="00802901">
        <w:rPr>
          <w:rStyle w:val="StyleBoldUnderline"/>
        </w:rPr>
        <w:t>, al-Qaeda i</w:t>
      </w:r>
      <w:r w:rsidRPr="007263F9">
        <w:rPr>
          <w:sz w:val="16"/>
        </w:rPr>
        <w:t xml:space="preserve">n the Arabian Peninsula </w:t>
      </w:r>
      <w:r w:rsidRPr="00802901">
        <w:rPr>
          <w:rStyle w:val="StyleBoldUnderline"/>
        </w:rPr>
        <w:t>called for “brothers with degrees in microbiology or chemistry to develop a weapon of mass destruction.”</w:t>
      </w:r>
      <w:r w:rsidRPr="007263F9">
        <w:rPr>
          <w:sz w:val="16"/>
        </w:rPr>
        <w:t xml:space="preserve"> </w:t>
      </w:r>
      <w:r w:rsidRPr="003F3B40">
        <w:rPr>
          <w:rStyle w:val="StyleBoldUnderline"/>
          <w:highlight w:val="cyan"/>
        </w:rPr>
        <w:t>The world community remains focused on potential nuclear threats</w:t>
      </w:r>
      <w:r w:rsidRPr="007263F9">
        <w:rPr>
          <w:sz w:val="16"/>
        </w:rPr>
        <w:t>—from Iran to North Korea to Pakistan—</w:t>
      </w:r>
      <w:r w:rsidRPr="003F3B40">
        <w:rPr>
          <w:rStyle w:val="StyleBoldUnderline"/>
          <w:highlight w:val="cyan"/>
        </w:rPr>
        <w:t xml:space="preserve">even though a biological attack could be just as devastating, </w:t>
      </w:r>
      <w:r w:rsidRPr="004B20DD">
        <w:rPr>
          <w:rStyle w:val="StyleBoldUnderline"/>
        </w:rPr>
        <w:t>and more unpredictable.</w:t>
      </w:r>
      <w:r>
        <w:rPr>
          <w:rStyle w:val="StyleBoldUnderline"/>
        </w:rPr>
        <w:t xml:space="preserve"> </w:t>
      </w:r>
      <w:r w:rsidRPr="007263F9">
        <w:rPr>
          <w:sz w:val="16"/>
        </w:rPr>
        <w:t xml:space="preserve">This was the message that Ellen Tauscher, undersecretary of state for Arms Control and International Security, took to the 2009 annual meeting of the States Parties to the Biological Weapons Convention. Tauscher warned that </w:t>
      </w:r>
      <w:r w:rsidRPr="00802901">
        <w:rPr>
          <w:rStyle w:val="StyleBoldUnderline"/>
        </w:rPr>
        <w:t xml:space="preserve">“… </w:t>
      </w:r>
      <w:r w:rsidRPr="003F3B40">
        <w:rPr>
          <w:rStyle w:val="StyleBoldUnderline"/>
          <w:highlight w:val="cyan"/>
        </w:rPr>
        <w:t>a major bio</w:t>
      </w:r>
      <w:r w:rsidRPr="004B20DD">
        <w:rPr>
          <w:rStyle w:val="StyleBoldUnderline"/>
        </w:rPr>
        <w:t>logical</w:t>
      </w:r>
      <w:r w:rsidRPr="003F3B40">
        <w:rPr>
          <w:rStyle w:val="StyleBoldUnderline"/>
          <w:highlight w:val="cyan"/>
        </w:rPr>
        <w:t xml:space="preserve"> weapon</w:t>
      </w:r>
      <w:r w:rsidRPr="004B20DD">
        <w:rPr>
          <w:rStyle w:val="StyleBoldUnderline"/>
        </w:rPr>
        <w:t>s</w:t>
      </w:r>
      <w:r w:rsidRPr="003F3B40">
        <w:rPr>
          <w:rStyle w:val="StyleBoldUnderline"/>
          <w:highlight w:val="cyan"/>
        </w:rPr>
        <w:t xml:space="preserve"> attack</w:t>
      </w:r>
      <w:r w:rsidRPr="00802901">
        <w:rPr>
          <w:rStyle w:val="StyleBoldUnderline"/>
        </w:rPr>
        <w:t xml:space="preserve"> </w:t>
      </w:r>
      <w:r w:rsidRPr="003F3B40">
        <w:rPr>
          <w:rStyle w:val="StyleBoldUnderline"/>
          <w:highlight w:val="cyan"/>
        </w:rPr>
        <w:t>on one of the world’s major cities could cause as much death and economic and psychological damage as a nuclear attack</w:t>
      </w:r>
      <w:r w:rsidRPr="00802901">
        <w:rPr>
          <w:rStyle w:val="StyleBoldUnderline"/>
        </w:rPr>
        <w:t>.</w:t>
      </w:r>
      <w:r w:rsidRPr="007263F9">
        <w:rPr>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365EF7">
        <w:t xml:space="preserve"> </w:t>
      </w:r>
      <w:r w:rsidRPr="00365EF7">
        <w:rPr>
          <w:sz w:val="16"/>
        </w:rPr>
        <w:t xml:space="preserve">To understand how insidiously disruptive even a small-scale biological event could be,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w:t>
      </w:r>
      <w:proofErr w:type="spellStart"/>
      <w:r w:rsidRPr="00365EF7">
        <w:rPr>
          <w:sz w:val="16"/>
        </w:rPr>
        <w:t>Ivins</w:t>
      </w:r>
      <w:proofErr w:type="spellEnd"/>
      <w:r w:rsidRPr="00365EF7">
        <w:rPr>
          <w:sz w:val="16"/>
        </w:rPr>
        <w:t>, killed himself.</w:t>
      </w:r>
      <w:r w:rsidR="00C24D36" w:rsidRPr="00C24D36">
        <w:rPr>
          <w:sz w:val="12"/>
        </w:rPr>
        <w:t>¶</w:t>
      </w:r>
      <w:r w:rsidRPr="00365EF7">
        <w:rPr>
          <w:sz w:val="12"/>
        </w:rPr>
        <w:t xml:space="preserve"> </w:t>
      </w:r>
      <w:r w:rsidRPr="00365EF7">
        <w:rPr>
          <w:sz w:val="16"/>
        </w:rPr>
        <w:t xml:space="preserve">The potential for an “anonymous” event is one of the most frightening aspects of the increasingly complex biological threat. </w:t>
      </w:r>
      <w:r w:rsidRPr="003F3B40">
        <w:rPr>
          <w:rStyle w:val="StyleBoldUnderline"/>
          <w:highlight w:val="cyan"/>
        </w:rPr>
        <w:t>As new diseases emerge</w:t>
      </w:r>
      <w:r w:rsidRPr="00365EF7">
        <w:rPr>
          <w:rStyle w:val="StyleBoldUnderline"/>
        </w:rPr>
        <w:t xml:space="preserve">, </w:t>
      </w:r>
      <w:r w:rsidRPr="00AD66CE">
        <w:rPr>
          <w:rStyle w:val="StyleBoldUnderline"/>
        </w:rPr>
        <w:t xml:space="preserve">as the life sciences grow more sophisticated </w:t>
      </w:r>
      <w:r w:rsidRPr="003F3B40">
        <w:rPr>
          <w:rStyle w:val="StyleBoldUnderline"/>
          <w:highlight w:val="cyan"/>
        </w:rPr>
        <w:t xml:space="preserve">and as globalization draws everyone closer </w:t>
      </w:r>
      <w:r w:rsidRPr="00AD66CE">
        <w:rPr>
          <w:rStyle w:val="StyleBoldUnderline"/>
        </w:rPr>
        <w:t>together</w:t>
      </w:r>
      <w:r w:rsidRPr="003F3B40">
        <w:rPr>
          <w:rStyle w:val="StyleBoldUnderline"/>
          <w:highlight w:val="cyan"/>
        </w:rPr>
        <w:t xml:space="preserve">, there are </w:t>
      </w:r>
      <w:r w:rsidRPr="00AD66CE">
        <w:rPr>
          <w:rStyle w:val="StyleBoldUnderline"/>
        </w:rPr>
        <w:t xml:space="preserve">simply </w:t>
      </w:r>
      <w:r w:rsidRPr="003F3B40">
        <w:rPr>
          <w:rStyle w:val="StyleBoldUnderline"/>
          <w:highlight w:val="cyan"/>
        </w:rPr>
        <w:t xml:space="preserve">more ways that a </w:t>
      </w:r>
      <w:r w:rsidRPr="00AD66CE">
        <w:rPr>
          <w:rStyle w:val="StyleBoldUnderline"/>
        </w:rPr>
        <w:t xml:space="preserve">deadly </w:t>
      </w:r>
      <w:r w:rsidRPr="003F3B40">
        <w:rPr>
          <w:rStyle w:val="StyleBoldUnderline"/>
          <w:highlight w:val="cyan"/>
        </w:rPr>
        <w:t>virus could get loose than there were even a few years ago. It is possible that a deadly pathogen could</w:t>
      </w:r>
      <w:r w:rsidRPr="003F3B40">
        <w:rPr>
          <w:sz w:val="16"/>
          <w:highlight w:val="cyan"/>
        </w:rPr>
        <w:t xml:space="preserve"> </w:t>
      </w:r>
      <w:r w:rsidRPr="003F3B40">
        <w:rPr>
          <w:rStyle w:val="StyleBoldUnderline"/>
          <w:highlight w:val="cyan"/>
        </w:rPr>
        <w:t>sweep the planet</w:t>
      </w:r>
      <w:r w:rsidRPr="00365EF7">
        <w:rPr>
          <w:rStyle w:val="StyleBoldUnderline"/>
        </w:rPr>
        <w:t xml:space="preserve"> </w:t>
      </w:r>
      <w:r w:rsidRPr="00365EF7">
        <w:rPr>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3FA63BAE" w14:textId="77777777" w:rsidR="00D56AA0" w:rsidRDefault="00D56AA0" w:rsidP="00D56AA0">
      <w:pPr>
        <w:pStyle w:val="Heading4"/>
      </w:pPr>
      <w:r>
        <w:lastRenderedPageBreak/>
        <w:t xml:space="preserve">Scenario 2 is </w:t>
      </w:r>
      <w:r w:rsidR="00AC0A64">
        <w:t>Command and Control</w:t>
      </w:r>
    </w:p>
    <w:p w14:paraId="674C5F6B" w14:textId="77777777" w:rsidR="00D56AA0" w:rsidRPr="00274063" w:rsidRDefault="00D56AA0" w:rsidP="00D56AA0">
      <w:pPr>
        <w:pStyle w:val="Heading4"/>
      </w:pPr>
      <w:r w:rsidRPr="00274063">
        <w:t>Electrical grid most likely military attack</w:t>
      </w:r>
    </w:p>
    <w:p w14:paraId="77F58A92" w14:textId="77777777" w:rsidR="00D56AA0" w:rsidRDefault="00D56AA0" w:rsidP="00D56AA0"/>
    <w:p w14:paraId="21D2092A" w14:textId="77777777" w:rsidR="00D56AA0" w:rsidRPr="00C23001" w:rsidRDefault="00D56AA0" w:rsidP="00D56AA0">
      <w:pPr>
        <w:rPr>
          <w:rStyle w:val="StyleStyleBold12pt"/>
        </w:rPr>
      </w:pPr>
      <w:proofErr w:type="spellStart"/>
      <w:r w:rsidRPr="00C23001">
        <w:rPr>
          <w:rStyle w:val="StyleStyleBold12pt"/>
        </w:rPr>
        <w:t>Merica</w:t>
      </w:r>
      <w:proofErr w:type="spellEnd"/>
      <w:r w:rsidRPr="00C23001">
        <w:rPr>
          <w:rStyle w:val="StyleStyleBold12pt"/>
        </w:rPr>
        <w:t xml:space="preserve"> 7/27</w:t>
      </w:r>
    </w:p>
    <w:p w14:paraId="11B64922" w14:textId="77777777" w:rsidR="00D56AA0" w:rsidRPr="00D56AA0" w:rsidRDefault="00D56AA0" w:rsidP="00D56AA0">
      <w:pPr>
        <w:rPr>
          <w:sz w:val="16"/>
          <w:szCs w:val="16"/>
        </w:rPr>
      </w:pPr>
      <w:r w:rsidRPr="00D56AA0">
        <w:rPr>
          <w:sz w:val="16"/>
          <w:szCs w:val="16"/>
        </w:rPr>
        <w:t>(Dan, CNN security blog, BA in Global Studies, “</w:t>
      </w:r>
      <w:proofErr w:type="spellStart"/>
      <w:r w:rsidRPr="00D56AA0">
        <w:rPr>
          <w:sz w:val="16"/>
          <w:szCs w:val="16"/>
        </w:rPr>
        <w:t>DoD</w:t>
      </w:r>
      <w:proofErr w:type="spellEnd"/>
      <w:r w:rsidRPr="00D56AA0">
        <w:rPr>
          <w:sz w:val="16"/>
          <w:szCs w:val="16"/>
        </w:rPr>
        <w:t xml:space="preserve"> official: Vulnerability of U.S. electrical grid is a dire concern” http://security.blogs.cnn.com/2012/07/27/dod-official-vulnerability-of-u-s-electrical-grid-is-a-dire-concern/</w:t>
      </w:r>
    </w:p>
    <w:p w14:paraId="19204BA9" w14:textId="77777777" w:rsidR="00D56AA0" w:rsidRDefault="00D56AA0" w:rsidP="00D56AA0"/>
    <w:p w14:paraId="07034F9D" w14:textId="77777777" w:rsidR="00D56AA0" w:rsidRPr="00792FD5" w:rsidRDefault="00D56AA0" w:rsidP="00D56AA0">
      <w:pPr>
        <w:rPr>
          <w:rStyle w:val="TitleChar"/>
          <w:b/>
          <w:sz w:val="26"/>
          <w:szCs w:val="26"/>
        </w:rPr>
      </w:pPr>
      <w:r w:rsidRPr="00D93143">
        <w:rPr>
          <w:sz w:val="16"/>
        </w:rPr>
        <w:t>Speaking candidly at the Aspen Security Forum</w:t>
      </w:r>
      <w:r w:rsidRPr="00792FD5">
        <w:rPr>
          <w:rStyle w:val="TitleChar"/>
          <w:b/>
          <w:sz w:val="26"/>
          <w:szCs w:val="26"/>
        </w:rPr>
        <w:t>, one defense department official expressed great concern about the possibility of a terrorist attack on the U.S. electric grid that would cause a “long term, large scale outage</w:t>
      </w:r>
      <w:r w:rsidRPr="00D93143">
        <w:rPr>
          <w:sz w:val="16"/>
        </w:rPr>
        <w:t>.”</w:t>
      </w:r>
      <w:r w:rsidR="00C24D36" w:rsidRPr="00C24D36">
        <w:rPr>
          <w:sz w:val="12"/>
        </w:rPr>
        <w:t>¶</w:t>
      </w:r>
      <w:r w:rsidRPr="00D93143">
        <w:rPr>
          <w:sz w:val="16"/>
        </w:rPr>
        <w:t xml:space="preserve"> Paul Stockton, assistant secretary for Homeland Defense and Americas’ Security Affairs at the Department of Defense, </w:t>
      </w:r>
      <w:r w:rsidRPr="00792FD5">
        <w:rPr>
          <w:rStyle w:val="TitleChar"/>
          <w:b/>
          <w:sz w:val="26"/>
          <w:szCs w:val="26"/>
        </w:rPr>
        <w:t>said such an attack would affect critical defense infrastructure at home and abroad</w:t>
      </w:r>
      <w:r w:rsidRPr="00D93143">
        <w:rPr>
          <w:sz w:val="16"/>
        </w:rPr>
        <w:t xml:space="preserve"> – a thought that Stockton said was keeping him up at night.</w:t>
      </w:r>
      <w:r w:rsidR="00C24D36" w:rsidRPr="00C24D36">
        <w:rPr>
          <w:sz w:val="12"/>
        </w:rPr>
        <w:t>¶</w:t>
      </w:r>
      <w:r w:rsidRPr="00D93143">
        <w:rPr>
          <w:sz w:val="16"/>
        </w:rPr>
        <w:t xml:space="preserve"> Also from Aspen: A failing grade for US readiness to deal with </w:t>
      </w:r>
      <w:proofErr w:type="spellStart"/>
      <w:r w:rsidRPr="00D93143">
        <w:rPr>
          <w:sz w:val="16"/>
        </w:rPr>
        <w:t>cyber attacks</w:t>
      </w:r>
      <w:proofErr w:type="spellEnd"/>
      <w:r w:rsidR="00C24D36" w:rsidRPr="00C24D36">
        <w:rPr>
          <w:sz w:val="12"/>
        </w:rPr>
        <w:t>¶</w:t>
      </w:r>
      <w:r w:rsidRPr="00D93143">
        <w:rPr>
          <w:sz w:val="16"/>
        </w:rPr>
        <w:t xml:space="preserve"> “</w:t>
      </w:r>
      <w:r w:rsidRPr="00792FD5">
        <w:rPr>
          <w:rStyle w:val="TitleChar"/>
          <w:b/>
          <w:sz w:val="26"/>
          <w:szCs w:val="26"/>
        </w:rPr>
        <w:t xml:space="preserve">The DOD depends on infrastructure in order to be able </w:t>
      </w:r>
      <w:r w:rsidRPr="003F3B40">
        <w:rPr>
          <w:rStyle w:val="TitleChar"/>
          <w:b/>
          <w:sz w:val="26"/>
          <w:szCs w:val="26"/>
          <w:highlight w:val="cyan"/>
        </w:rPr>
        <w:t>to operate abroad</w:t>
      </w:r>
      <w:r w:rsidRPr="00792FD5">
        <w:rPr>
          <w:rStyle w:val="TitleChar"/>
          <w:b/>
          <w:sz w:val="26"/>
          <w:szCs w:val="26"/>
        </w:rPr>
        <w:t xml:space="preserve">. </w:t>
      </w:r>
      <w:r w:rsidRPr="004B20DD">
        <w:rPr>
          <w:rStyle w:val="TitleChar"/>
          <w:b/>
          <w:sz w:val="26"/>
          <w:szCs w:val="26"/>
        </w:rPr>
        <w:t>And to make those operations function</w:t>
      </w:r>
      <w:r w:rsidRPr="003F3B40">
        <w:rPr>
          <w:rStyle w:val="TitleChar"/>
          <w:b/>
          <w:sz w:val="26"/>
          <w:szCs w:val="26"/>
          <w:highlight w:val="cyan"/>
        </w:rPr>
        <w:t>, we depend on the electric grid,</w:t>
      </w:r>
      <w:r w:rsidRPr="00792FD5">
        <w:rPr>
          <w:rStyle w:val="TitleChar"/>
          <w:b/>
          <w:sz w:val="26"/>
          <w:szCs w:val="26"/>
        </w:rPr>
        <w:t>”</w:t>
      </w:r>
      <w:r w:rsidRPr="00D93143">
        <w:rPr>
          <w:sz w:val="16"/>
        </w:rPr>
        <w:t xml:space="preserve"> Stockton said.</w:t>
      </w:r>
      <w:r w:rsidR="00C24D36" w:rsidRPr="00C24D36">
        <w:rPr>
          <w:sz w:val="12"/>
        </w:rPr>
        <w:t>¶</w:t>
      </w:r>
      <w:r w:rsidRPr="00D93143">
        <w:rPr>
          <w:sz w:val="16"/>
        </w:rPr>
        <w:t xml:space="preserve"> </w:t>
      </w:r>
      <w:r w:rsidRPr="00792FD5">
        <w:rPr>
          <w:rStyle w:val="TitleChar"/>
          <w:b/>
          <w:sz w:val="26"/>
          <w:szCs w:val="26"/>
        </w:rPr>
        <w:t xml:space="preserve">The concern, Stockton continued, was that </w:t>
      </w:r>
      <w:r w:rsidRPr="003F3B40">
        <w:rPr>
          <w:rStyle w:val="TitleChar"/>
          <w:b/>
          <w:sz w:val="26"/>
          <w:szCs w:val="26"/>
          <w:highlight w:val="cyan"/>
        </w:rPr>
        <w:t>America’s adversaries would avoid attacking “</w:t>
      </w:r>
      <w:r w:rsidRPr="00792FD5">
        <w:rPr>
          <w:rStyle w:val="TitleChar"/>
          <w:b/>
          <w:sz w:val="26"/>
          <w:szCs w:val="26"/>
        </w:rPr>
        <w:t>the pointy end of the spear,”</w:t>
      </w:r>
      <w:r w:rsidRPr="00D93143">
        <w:rPr>
          <w:sz w:val="16"/>
        </w:rPr>
        <w:t xml:space="preserve"> meaning </w:t>
      </w:r>
      <w:r w:rsidRPr="00792FD5">
        <w:rPr>
          <w:rStyle w:val="TitleChar"/>
          <w:b/>
          <w:sz w:val="26"/>
          <w:szCs w:val="26"/>
        </w:rPr>
        <w:t>combat</w:t>
      </w:r>
      <w:r w:rsidRPr="003F3B40">
        <w:rPr>
          <w:rStyle w:val="TitleChar"/>
          <w:b/>
          <w:sz w:val="26"/>
          <w:szCs w:val="26"/>
          <w:highlight w:val="cyan"/>
        </w:rPr>
        <w:t xml:space="preserve"> troops,</w:t>
      </w:r>
      <w:r w:rsidRPr="003F3B40">
        <w:rPr>
          <w:sz w:val="16"/>
          <w:highlight w:val="cyan"/>
        </w:rPr>
        <w:t xml:space="preserve"> </w:t>
      </w:r>
      <w:r w:rsidRPr="003F3B40">
        <w:rPr>
          <w:rStyle w:val="TitleChar"/>
          <w:b/>
          <w:sz w:val="26"/>
          <w:szCs w:val="26"/>
          <w:highlight w:val="cyan"/>
        </w:rPr>
        <w:t xml:space="preserve">and </w:t>
      </w:r>
      <w:r w:rsidRPr="00792FD5">
        <w:rPr>
          <w:rStyle w:val="TitleChar"/>
          <w:b/>
          <w:sz w:val="26"/>
          <w:szCs w:val="26"/>
        </w:rPr>
        <w:t>would</w:t>
      </w:r>
      <w:r w:rsidRPr="003F3B40">
        <w:rPr>
          <w:rStyle w:val="TitleChar"/>
          <w:b/>
          <w:sz w:val="26"/>
          <w:szCs w:val="26"/>
          <w:highlight w:val="cyan"/>
        </w:rPr>
        <w:t xml:space="preserve"> instead look for homeland</w:t>
      </w:r>
      <w:r w:rsidRPr="00D93143">
        <w:rPr>
          <w:sz w:val="16"/>
        </w:rPr>
        <w:t>, possibly non-military, targets.</w:t>
      </w:r>
      <w:r w:rsidR="00C24D36" w:rsidRPr="00C24D36">
        <w:rPr>
          <w:sz w:val="12"/>
        </w:rPr>
        <w:t>¶</w:t>
      </w:r>
      <w:r w:rsidRPr="00D93143">
        <w:rPr>
          <w:sz w:val="16"/>
        </w:rPr>
        <w:t xml:space="preserve"> “</w:t>
      </w:r>
      <w:r w:rsidRPr="004B20DD">
        <w:rPr>
          <w:rStyle w:val="TitleChar"/>
          <w:b/>
          <w:sz w:val="26"/>
          <w:szCs w:val="26"/>
        </w:rPr>
        <w:t>Our adversaries, state and non-state, are not stupid. They are clever and adaptive,”</w:t>
      </w:r>
      <w:r w:rsidRPr="00792FD5">
        <w:rPr>
          <w:rStyle w:val="TitleChar"/>
          <w:b/>
          <w:sz w:val="26"/>
          <w:szCs w:val="26"/>
        </w:rPr>
        <w:t xml:space="preserve"> Stockton said. “</w:t>
      </w:r>
      <w:r w:rsidRPr="004B20DD">
        <w:rPr>
          <w:rStyle w:val="TitleChar"/>
          <w:b/>
          <w:sz w:val="26"/>
          <w:szCs w:val="26"/>
        </w:rPr>
        <w:t xml:space="preserve">There is a risk that </w:t>
      </w:r>
      <w:r w:rsidRPr="003F3B40">
        <w:rPr>
          <w:rStyle w:val="TitleChar"/>
          <w:b/>
          <w:sz w:val="26"/>
          <w:szCs w:val="26"/>
          <w:highlight w:val="cyan"/>
        </w:rPr>
        <w:t xml:space="preserve">they will adopt a </w:t>
      </w:r>
      <w:r w:rsidRPr="00792FD5">
        <w:rPr>
          <w:rStyle w:val="TitleChar"/>
          <w:b/>
          <w:sz w:val="26"/>
          <w:szCs w:val="26"/>
        </w:rPr>
        <w:t xml:space="preserve">profoundly </w:t>
      </w:r>
      <w:r w:rsidRPr="003F3B40">
        <w:rPr>
          <w:rStyle w:val="TitleChar"/>
          <w:b/>
          <w:sz w:val="26"/>
          <w:szCs w:val="26"/>
          <w:highlight w:val="cyan"/>
        </w:rPr>
        <w:t xml:space="preserve">asymmetric strategy, </w:t>
      </w:r>
      <w:r w:rsidRPr="00792FD5">
        <w:rPr>
          <w:rStyle w:val="TitleChar"/>
          <w:b/>
          <w:sz w:val="26"/>
          <w:szCs w:val="26"/>
        </w:rPr>
        <w:t xml:space="preserve">reach around </w:t>
      </w:r>
      <w:r w:rsidRPr="003F3B40">
        <w:rPr>
          <w:rStyle w:val="TitleChar"/>
          <w:b/>
          <w:sz w:val="26"/>
          <w:szCs w:val="26"/>
          <w:highlight w:val="cyan"/>
        </w:rPr>
        <w:t xml:space="preserve">and attack </w:t>
      </w:r>
      <w:r w:rsidRPr="00792FD5">
        <w:rPr>
          <w:rStyle w:val="TitleChar"/>
          <w:b/>
          <w:sz w:val="26"/>
          <w:szCs w:val="26"/>
        </w:rPr>
        <w:t>us here at home</w:t>
      </w:r>
      <w:r w:rsidRPr="003F3B40">
        <w:rPr>
          <w:rStyle w:val="TitleChar"/>
          <w:b/>
          <w:sz w:val="26"/>
          <w:szCs w:val="26"/>
          <w:highlight w:val="cyan"/>
        </w:rPr>
        <w:t xml:space="preserve">, the critical infrastructure </w:t>
      </w:r>
      <w:r w:rsidRPr="00792FD5">
        <w:rPr>
          <w:rStyle w:val="TitleChar"/>
          <w:b/>
          <w:sz w:val="26"/>
          <w:szCs w:val="26"/>
        </w:rPr>
        <w:t>that is not owned by the Department of Defense.”</w:t>
      </w:r>
    </w:p>
    <w:p w14:paraId="2511FCE0" w14:textId="77777777" w:rsidR="00D56AA0" w:rsidRPr="00274063" w:rsidRDefault="00D56AA0" w:rsidP="00D56AA0">
      <w:pPr>
        <w:pStyle w:val="Heading4"/>
      </w:pPr>
      <w:r>
        <w:t xml:space="preserve">Grid outage takes out </w:t>
      </w:r>
      <w:r w:rsidR="00AC0A64">
        <w:t>command and control</w:t>
      </w:r>
      <w:r>
        <w:t xml:space="preserve"> </w:t>
      </w:r>
      <w:r w:rsidRPr="00274063">
        <w:t xml:space="preserve">undermines military </w:t>
      </w:r>
      <w:r w:rsidR="00AC0A64">
        <w:t>risking</w:t>
      </w:r>
      <w:r w:rsidRPr="00274063">
        <w:t xml:space="preserve"> nuclear war</w:t>
      </w:r>
    </w:p>
    <w:p w14:paraId="3E1ED1C0" w14:textId="77777777" w:rsidR="00D56AA0" w:rsidRPr="006D7DC7" w:rsidRDefault="00D56AA0" w:rsidP="00D56AA0"/>
    <w:p w14:paraId="3F618B51" w14:textId="77777777" w:rsidR="00D56AA0" w:rsidRPr="006D7DC7" w:rsidRDefault="00D56AA0" w:rsidP="00D56AA0">
      <w:pPr>
        <w:rPr>
          <w:rStyle w:val="StyleStyleBold12pt"/>
        </w:rPr>
      </w:pPr>
      <w:r w:rsidRPr="006D7DC7">
        <w:rPr>
          <w:rStyle w:val="StyleStyleBold12pt"/>
        </w:rPr>
        <w:t>The Examiner 7/27</w:t>
      </w:r>
    </w:p>
    <w:p w14:paraId="1C2A70BA" w14:textId="77777777" w:rsidR="00D56AA0" w:rsidRPr="00792FD5" w:rsidRDefault="00D56AA0" w:rsidP="00D56AA0">
      <w:pPr>
        <w:rPr>
          <w:sz w:val="16"/>
          <w:szCs w:val="16"/>
        </w:rPr>
      </w:pPr>
      <w:r w:rsidRPr="00792FD5">
        <w:rPr>
          <w:sz w:val="16"/>
          <w:szCs w:val="16"/>
        </w:rPr>
        <w:t>(</w:t>
      </w:r>
      <w:r w:rsidRPr="00792FD5">
        <w:rPr>
          <w:rStyle w:val="TitleChar"/>
          <w:sz w:val="16"/>
          <w:szCs w:val="16"/>
          <w:u w:val="none"/>
        </w:rPr>
        <w:t xml:space="preserve">Robert </w:t>
      </w:r>
      <w:proofErr w:type="spellStart"/>
      <w:r w:rsidRPr="00792FD5">
        <w:rPr>
          <w:rStyle w:val="TitleChar"/>
          <w:sz w:val="16"/>
          <w:szCs w:val="16"/>
          <w:u w:val="none"/>
        </w:rPr>
        <w:t>Tilford</w:t>
      </w:r>
      <w:proofErr w:type="spellEnd"/>
      <w:r w:rsidRPr="00792FD5">
        <w:rPr>
          <w:sz w:val="16"/>
          <w:szCs w:val="16"/>
        </w:rPr>
        <w:t xml:space="preserve">, Graduate US Army Airborne School, Ft. </w:t>
      </w:r>
      <w:proofErr w:type="spellStart"/>
      <w:r w:rsidRPr="00792FD5">
        <w:rPr>
          <w:sz w:val="16"/>
          <w:szCs w:val="16"/>
        </w:rPr>
        <w:t>Benning</w:t>
      </w:r>
      <w:proofErr w:type="spellEnd"/>
      <w:r w:rsidRPr="00792FD5">
        <w:rPr>
          <w:sz w:val="16"/>
          <w:szCs w:val="16"/>
        </w:rPr>
        <w:t xml:space="preserve">, Georgia, “Cyber attackers could shut down the electric grid for the entire east coast” </w:t>
      </w:r>
      <w:hyperlink r:id="rId15" w:history="1">
        <w:r w:rsidRPr="00792FD5">
          <w:rPr>
            <w:rStyle w:val="Hyperlink"/>
            <w:sz w:val="16"/>
            <w:szCs w:val="16"/>
          </w:rPr>
          <w:t>http://www.examiner.com/article/cyber-attackers-could-easily-shut-down-the-electric-grid-for-the-entire-east-coa</w:t>
        </w:r>
      </w:hyperlink>
      <w:r w:rsidRPr="00792FD5">
        <w:rPr>
          <w:sz w:val="16"/>
          <w:szCs w:val="16"/>
        </w:rPr>
        <w:t>, SEH)</w:t>
      </w:r>
      <w:r w:rsidRPr="00792FD5">
        <w:rPr>
          <w:sz w:val="16"/>
          <w:szCs w:val="16"/>
        </w:rPr>
        <w:br/>
      </w:r>
    </w:p>
    <w:p w14:paraId="2333624B" w14:textId="77777777" w:rsidR="00D56AA0" w:rsidRPr="006E2005" w:rsidRDefault="00D56AA0" w:rsidP="00D56AA0">
      <w:pPr>
        <w:rPr>
          <w:sz w:val="16"/>
        </w:rPr>
      </w:pPr>
      <w:r w:rsidRPr="006E2005">
        <w:rPr>
          <w:sz w:val="16"/>
        </w:rPr>
        <w:t xml:space="preserve">To make matters </w:t>
      </w:r>
      <w:r w:rsidRPr="00792FD5">
        <w:rPr>
          <w:rStyle w:val="TitleChar"/>
          <w:b/>
          <w:sz w:val="26"/>
          <w:szCs w:val="26"/>
        </w:rPr>
        <w:t xml:space="preserve">worse </w:t>
      </w:r>
      <w:r w:rsidRPr="003F3B40">
        <w:rPr>
          <w:rStyle w:val="TitleChar"/>
          <w:b/>
          <w:sz w:val="26"/>
          <w:szCs w:val="26"/>
          <w:highlight w:val="cyan"/>
        </w:rPr>
        <w:t xml:space="preserve">a </w:t>
      </w:r>
      <w:proofErr w:type="spellStart"/>
      <w:r w:rsidRPr="003F3B40">
        <w:rPr>
          <w:rStyle w:val="TitleChar"/>
          <w:b/>
          <w:sz w:val="26"/>
          <w:szCs w:val="26"/>
          <w:highlight w:val="cyan"/>
        </w:rPr>
        <w:t>cyber attack</w:t>
      </w:r>
      <w:proofErr w:type="spellEnd"/>
      <w:r w:rsidRPr="003F3B40">
        <w:rPr>
          <w:rStyle w:val="TitleChar"/>
          <w:b/>
          <w:sz w:val="26"/>
          <w:szCs w:val="26"/>
          <w:highlight w:val="cyan"/>
        </w:rPr>
        <w:t xml:space="preserve"> that can take out a civilian power grid</w:t>
      </w:r>
      <w:r w:rsidRPr="00792FD5">
        <w:rPr>
          <w:rStyle w:val="TitleChar"/>
          <w:b/>
          <w:sz w:val="26"/>
          <w:szCs w:val="26"/>
        </w:rPr>
        <w:t xml:space="preserve">, for example </w:t>
      </w:r>
      <w:r w:rsidRPr="003F3B40">
        <w:rPr>
          <w:rStyle w:val="TitleChar"/>
          <w:b/>
          <w:sz w:val="26"/>
          <w:szCs w:val="26"/>
          <w:highlight w:val="cyan"/>
        </w:rPr>
        <w:t>could also cripple the U.S. military</w:t>
      </w:r>
      <w:r w:rsidRPr="00792FD5">
        <w:rPr>
          <w:rStyle w:val="TitleChar"/>
          <w:b/>
          <w:sz w:val="26"/>
          <w:szCs w:val="26"/>
        </w:rPr>
        <w:t>.</w:t>
      </w:r>
      <w:r w:rsidR="00C24D36" w:rsidRPr="00C24D36">
        <w:rPr>
          <w:sz w:val="12"/>
        </w:rPr>
        <w:t>¶</w:t>
      </w:r>
      <w:r w:rsidRPr="006E2005">
        <w:rPr>
          <w:sz w:val="16"/>
        </w:rPr>
        <w:t xml:space="preserve"> The senator notes that is that the same power grids that supply cities and towns, stores and gas stations, cell towers and heart monitors also power “every military base in our country.”</w:t>
      </w:r>
      <w:r w:rsidR="00C24D36" w:rsidRPr="00C24D36">
        <w:rPr>
          <w:sz w:val="12"/>
        </w:rPr>
        <w:t>¶</w:t>
      </w:r>
      <w:r w:rsidRPr="006E2005">
        <w:rPr>
          <w:sz w:val="16"/>
        </w:rPr>
        <w:t xml:space="preserve"> “Although bases would be prepared to weather a short power outage </w:t>
      </w:r>
      <w:r w:rsidRPr="00792FD5">
        <w:rPr>
          <w:rStyle w:val="TitleChar"/>
          <w:b/>
          <w:sz w:val="26"/>
          <w:szCs w:val="26"/>
        </w:rPr>
        <w:t xml:space="preserve">with </w:t>
      </w:r>
      <w:r w:rsidRPr="003F3B40">
        <w:rPr>
          <w:rStyle w:val="TitleChar"/>
          <w:b/>
          <w:sz w:val="26"/>
          <w:szCs w:val="26"/>
          <w:highlight w:val="cyan"/>
        </w:rPr>
        <w:t>backup</w:t>
      </w:r>
      <w:r w:rsidRPr="00792FD5">
        <w:rPr>
          <w:rStyle w:val="TitleChar"/>
          <w:b/>
          <w:sz w:val="26"/>
          <w:szCs w:val="26"/>
        </w:rPr>
        <w:t xml:space="preserve"> diesel </w:t>
      </w:r>
      <w:r w:rsidRPr="003F3B40">
        <w:rPr>
          <w:rStyle w:val="TitleChar"/>
          <w:b/>
          <w:sz w:val="26"/>
          <w:szCs w:val="26"/>
          <w:highlight w:val="cyan"/>
        </w:rPr>
        <w:t>generators</w:t>
      </w:r>
      <w:r w:rsidRPr="00792FD5">
        <w:rPr>
          <w:rStyle w:val="TitleChar"/>
          <w:b/>
          <w:sz w:val="26"/>
          <w:szCs w:val="26"/>
        </w:rPr>
        <w:t xml:space="preserve">, </w:t>
      </w:r>
      <w:r w:rsidRPr="003F3B40">
        <w:rPr>
          <w:rStyle w:val="TitleChar"/>
          <w:b/>
          <w:sz w:val="26"/>
          <w:szCs w:val="26"/>
          <w:highlight w:val="cyan"/>
        </w:rPr>
        <w:t>within hours</w:t>
      </w:r>
      <w:r w:rsidRPr="006E2005">
        <w:rPr>
          <w:sz w:val="16"/>
        </w:rPr>
        <w:t xml:space="preserve">, not days, </w:t>
      </w:r>
      <w:r w:rsidRPr="00792FD5">
        <w:rPr>
          <w:rStyle w:val="TitleChar"/>
          <w:b/>
          <w:sz w:val="26"/>
          <w:szCs w:val="26"/>
        </w:rPr>
        <w:t xml:space="preserve">fuel supplies </w:t>
      </w:r>
      <w:r w:rsidRPr="003F3B40">
        <w:rPr>
          <w:rStyle w:val="TitleChar"/>
          <w:b/>
          <w:sz w:val="26"/>
          <w:szCs w:val="26"/>
          <w:highlight w:val="cyan"/>
        </w:rPr>
        <w:t>would run out</w:t>
      </w:r>
      <w:r w:rsidRPr="006E2005">
        <w:rPr>
          <w:sz w:val="16"/>
        </w:rPr>
        <w:t>”, he said.</w:t>
      </w:r>
      <w:r w:rsidR="00C24D36" w:rsidRPr="00C24D36">
        <w:rPr>
          <w:rStyle w:val="TitleChar"/>
          <w:sz w:val="12"/>
          <w:szCs w:val="26"/>
          <w:u w:val="none"/>
        </w:rPr>
        <w:t>¶</w:t>
      </w:r>
      <w:r w:rsidRPr="00792FD5">
        <w:rPr>
          <w:rStyle w:val="TitleChar"/>
          <w:b/>
          <w:sz w:val="26"/>
          <w:szCs w:val="26"/>
        </w:rPr>
        <w:t xml:space="preserve"> Which means military </w:t>
      </w:r>
      <w:r w:rsidRPr="003F3B40">
        <w:rPr>
          <w:rStyle w:val="TitleChar"/>
          <w:b/>
          <w:sz w:val="26"/>
          <w:szCs w:val="26"/>
          <w:highlight w:val="cyan"/>
        </w:rPr>
        <w:t>command and control centers could go dark</w:t>
      </w:r>
      <w:r w:rsidRPr="00792FD5">
        <w:rPr>
          <w:rStyle w:val="TitleChar"/>
          <w:b/>
          <w:sz w:val="26"/>
          <w:szCs w:val="26"/>
        </w:rPr>
        <w:t>.</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Radar systems that detect air threats</w:t>
      </w:r>
      <w:r w:rsidRPr="00792FD5">
        <w:rPr>
          <w:rStyle w:val="TitleChar"/>
          <w:b/>
          <w:sz w:val="26"/>
          <w:szCs w:val="26"/>
        </w:rPr>
        <w:t xml:space="preserve"> to our country </w:t>
      </w:r>
      <w:r w:rsidRPr="003F3B40">
        <w:rPr>
          <w:rStyle w:val="TitleChar"/>
          <w:b/>
          <w:sz w:val="26"/>
          <w:szCs w:val="26"/>
          <w:highlight w:val="cyan"/>
        </w:rPr>
        <w:t>would shut</w:t>
      </w:r>
      <w:r w:rsidR="00C24D36" w:rsidRPr="00C24D36">
        <w:rPr>
          <w:rStyle w:val="TitleChar"/>
          <w:sz w:val="12"/>
          <w:szCs w:val="26"/>
          <w:highlight w:val="cyan"/>
          <w:u w:val="none"/>
        </w:rPr>
        <w:t>¶</w:t>
      </w:r>
      <w:r w:rsidRPr="003F3B40">
        <w:rPr>
          <w:rStyle w:val="TitleChar"/>
          <w:b/>
          <w:sz w:val="26"/>
          <w:szCs w:val="26"/>
          <w:highlight w:val="cyan"/>
        </w:rPr>
        <w:t xml:space="preserve"> Down completely</w:t>
      </w:r>
      <w:r w:rsidRPr="00792FD5">
        <w:rPr>
          <w:rStyle w:val="TitleChar"/>
          <w:b/>
          <w:sz w:val="26"/>
          <w:szCs w:val="26"/>
        </w:rPr>
        <w:t>.</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 xml:space="preserve">Communication between commanders and their troops would also go silent. And </w:t>
      </w:r>
      <w:r w:rsidRPr="00792FD5">
        <w:rPr>
          <w:rStyle w:val="TitleChar"/>
          <w:b/>
          <w:sz w:val="26"/>
          <w:szCs w:val="26"/>
        </w:rPr>
        <w:t xml:space="preserve">many </w:t>
      </w:r>
      <w:r w:rsidRPr="003F3B40">
        <w:rPr>
          <w:rStyle w:val="TitleChar"/>
          <w:b/>
          <w:sz w:val="26"/>
          <w:szCs w:val="26"/>
          <w:highlight w:val="cyan"/>
        </w:rPr>
        <w:t>weapons systems would be left without either fuel or electric power</w:t>
      </w:r>
      <w:r w:rsidRPr="00792FD5">
        <w:rPr>
          <w:rStyle w:val="TitleChar"/>
          <w:b/>
          <w:sz w:val="26"/>
          <w:szCs w:val="26"/>
        </w:rPr>
        <w:t>”,</w:t>
      </w:r>
      <w:r w:rsidRPr="006E2005">
        <w:rPr>
          <w:sz w:val="16"/>
        </w:rPr>
        <w:t xml:space="preserve"> said Senator Grassley.</w:t>
      </w:r>
      <w:r w:rsidR="00C24D36" w:rsidRPr="00C24D36">
        <w:rPr>
          <w:sz w:val="12"/>
        </w:rPr>
        <w:t>¶</w:t>
      </w:r>
      <w:r w:rsidRPr="006E2005">
        <w:rPr>
          <w:sz w:val="16"/>
        </w:rPr>
        <w:t xml:space="preserve"> </w:t>
      </w:r>
      <w:r w:rsidRPr="00792FD5">
        <w:rPr>
          <w:rStyle w:val="TitleChar"/>
          <w:b/>
          <w:sz w:val="26"/>
          <w:szCs w:val="26"/>
        </w:rPr>
        <w:t xml:space="preserve">“So </w:t>
      </w:r>
      <w:r w:rsidRPr="003F3B40">
        <w:rPr>
          <w:rStyle w:val="TitleChar"/>
          <w:b/>
          <w:sz w:val="26"/>
          <w:szCs w:val="26"/>
          <w:highlight w:val="cyan"/>
        </w:rPr>
        <w:t>in</w:t>
      </w:r>
      <w:r w:rsidRPr="00792FD5">
        <w:rPr>
          <w:rStyle w:val="TitleChar"/>
          <w:b/>
          <w:sz w:val="26"/>
          <w:szCs w:val="26"/>
        </w:rPr>
        <w:t xml:space="preserve"> a few short </w:t>
      </w:r>
      <w:r w:rsidRPr="003F3B40">
        <w:rPr>
          <w:rStyle w:val="TitleChar"/>
          <w:b/>
          <w:sz w:val="26"/>
          <w:szCs w:val="26"/>
          <w:highlight w:val="cyan"/>
        </w:rPr>
        <w:t>hours</w:t>
      </w:r>
      <w:r w:rsidRPr="00792FD5">
        <w:rPr>
          <w:rStyle w:val="TitleChar"/>
          <w:b/>
          <w:sz w:val="26"/>
          <w:szCs w:val="26"/>
        </w:rPr>
        <w:t xml:space="preserve"> or days, </w:t>
      </w:r>
      <w:r w:rsidRPr="003F3B40">
        <w:rPr>
          <w:rStyle w:val="TitleChar"/>
          <w:b/>
          <w:sz w:val="26"/>
          <w:szCs w:val="26"/>
          <w:highlight w:val="cyan"/>
        </w:rPr>
        <w:t xml:space="preserve">the </w:t>
      </w:r>
      <w:r w:rsidRPr="00792FD5">
        <w:rPr>
          <w:rStyle w:val="TitleChar"/>
          <w:b/>
          <w:sz w:val="26"/>
          <w:szCs w:val="26"/>
        </w:rPr>
        <w:t xml:space="preserve">mightiest </w:t>
      </w:r>
      <w:r w:rsidRPr="003F3B40">
        <w:rPr>
          <w:rStyle w:val="TitleChar"/>
          <w:b/>
          <w:sz w:val="26"/>
          <w:szCs w:val="26"/>
          <w:highlight w:val="cyan"/>
        </w:rPr>
        <w:t xml:space="preserve">military </w:t>
      </w:r>
      <w:r w:rsidRPr="00792FD5">
        <w:rPr>
          <w:rStyle w:val="TitleChar"/>
          <w:b/>
          <w:sz w:val="26"/>
          <w:szCs w:val="26"/>
        </w:rPr>
        <w:t xml:space="preserve">in the world </w:t>
      </w:r>
      <w:r w:rsidRPr="003F3B40">
        <w:rPr>
          <w:rStyle w:val="TitleChar"/>
          <w:b/>
          <w:sz w:val="26"/>
          <w:szCs w:val="26"/>
          <w:highlight w:val="cyan"/>
        </w:rPr>
        <w:t>would be left scrambling</w:t>
      </w:r>
      <w:r w:rsidRPr="00792FD5">
        <w:rPr>
          <w:rStyle w:val="TitleChar"/>
          <w:b/>
          <w:sz w:val="26"/>
          <w:szCs w:val="26"/>
        </w:rPr>
        <w:t xml:space="preserve"> to maintain base functions”</w:t>
      </w:r>
      <w:r w:rsidRPr="006E2005">
        <w:rPr>
          <w:sz w:val="16"/>
        </w:rPr>
        <w:t>, he said.</w:t>
      </w:r>
      <w:r w:rsidR="00C24D36" w:rsidRPr="00C24D36">
        <w:rPr>
          <w:sz w:val="12"/>
        </w:rPr>
        <w:t>¶</w:t>
      </w:r>
      <w:r w:rsidRPr="006E2005">
        <w:rPr>
          <w:sz w:val="16"/>
        </w:rPr>
        <w:t xml:space="preserve"> </w:t>
      </w:r>
      <w:r w:rsidRPr="00792FD5">
        <w:rPr>
          <w:rStyle w:val="TitleChar"/>
          <w:b/>
          <w:sz w:val="26"/>
          <w:szCs w:val="26"/>
        </w:rPr>
        <w:t xml:space="preserve">We contacted the Pentagon and officials confirmed the threat of a </w:t>
      </w:r>
      <w:proofErr w:type="spellStart"/>
      <w:r w:rsidRPr="00792FD5">
        <w:rPr>
          <w:rStyle w:val="TitleChar"/>
          <w:b/>
          <w:sz w:val="26"/>
          <w:szCs w:val="26"/>
        </w:rPr>
        <w:t>cyber attack</w:t>
      </w:r>
      <w:proofErr w:type="spellEnd"/>
      <w:r w:rsidRPr="00792FD5">
        <w:rPr>
          <w:rStyle w:val="TitleChar"/>
          <w:b/>
          <w:sz w:val="26"/>
          <w:szCs w:val="26"/>
        </w:rPr>
        <w:t xml:space="preserve"> is something very real</w:t>
      </w:r>
      <w:r w:rsidRPr="00A36FE8">
        <w:rPr>
          <w:sz w:val="16"/>
        </w:rPr>
        <w:t>.</w:t>
      </w:r>
      <w:r w:rsidR="00C24D36" w:rsidRPr="00C24D36">
        <w:rPr>
          <w:sz w:val="12"/>
        </w:rPr>
        <w:t>¶</w:t>
      </w:r>
      <w:r w:rsidRPr="00A36FE8">
        <w:rPr>
          <w:sz w:val="16"/>
        </w:rPr>
        <w:t xml:space="preserve"> Top national</w:t>
      </w:r>
      <w:r w:rsidRPr="006E2005">
        <w:rPr>
          <w:sz w:val="16"/>
        </w:rPr>
        <w:t xml:space="preserve"> security officials—including the Chairman of the Joint Chiefs, the Director of the National Security Agency</w:t>
      </w:r>
      <w:r w:rsidRPr="00792FD5">
        <w:rPr>
          <w:rStyle w:val="TitleChar"/>
          <w:b/>
          <w:sz w:val="26"/>
          <w:szCs w:val="26"/>
        </w:rPr>
        <w:t xml:space="preserve">, </w:t>
      </w:r>
      <w:r w:rsidRPr="003F3B40">
        <w:rPr>
          <w:rStyle w:val="TitleChar"/>
          <w:b/>
          <w:sz w:val="26"/>
          <w:szCs w:val="26"/>
          <w:highlight w:val="cyan"/>
        </w:rPr>
        <w:t>the Secretary of Defense, and the CIA Director— have said, “</w:t>
      </w:r>
      <w:r w:rsidRPr="00792FD5">
        <w:rPr>
          <w:rStyle w:val="TitleChar"/>
          <w:b/>
          <w:sz w:val="26"/>
          <w:szCs w:val="26"/>
        </w:rPr>
        <w:t xml:space="preserve">preventing a </w:t>
      </w:r>
      <w:proofErr w:type="spellStart"/>
      <w:r w:rsidRPr="00792FD5">
        <w:rPr>
          <w:rStyle w:val="TitleChar"/>
          <w:b/>
          <w:sz w:val="26"/>
          <w:szCs w:val="26"/>
        </w:rPr>
        <w:t>cyber attack</w:t>
      </w:r>
      <w:proofErr w:type="spellEnd"/>
      <w:r w:rsidRPr="00792FD5">
        <w:rPr>
          <w:rStyle w:val="TitleChar"/>
          <w:b/>
          <w:sz w:val="26"/>
          <w:szCs w:val="26"/>
        </w:rPr>
        <w:t xml:space="preserve"> and </w:t>
      </w:r>
      <w:r w:rsidRPr="003F3B40">
        <w:rPr>
          <w:rStyle w:val="TitleChar"/>
          <w:b/>
          <w:sz w:val="26"/>
          <w:szCs w:val="26"/>
          <w:highlight w:val="cyan"/>
        </w:rPr>
        <w:t>improving the nation’s electric grids is among the most urgent priorities of our country</w:t>
      </w:r>
      <w:r w:rsidRPr="003F3B40">
        <w:rPr>
          <w:sz w:val="16"/>
          <w:highlight w:val="cyan"/>
        </w:rPr>
        <w:t>”</w:t>
      </w:r>
      <w:r w:rsidRPr="006E2005">
        <w:rPr>
          <w:sz w:val="16"/>
        </w:rPr>
        <w:t xml:space="preserve"> (source: Congressional Record</w:t>
      </w:r>
      <w:r w:rsidRPr="00792FD5">
        <w:rPr>
          <w:rStyle w:val="TitleChar"/>
          <w:b/>
          <w:sz w:val="26"/>
          <w:szCs w:val="26"/>
        </w:rPr>
        <w:t>).</w:t>
      </w:r>
      <w:r w:rsidR="00C24D36" w:rsidRPr="00C24D36">
        <w:rPr>
          <w:rStyle w:val="TitleChar"/>
          <w:sz w:val="12"/>
          <w:szCs w:val="26"/>
          <w:u w:val="none"/>
        </w:rPr>
        <w:t>¶</w:t>
      </w:r>
      <w:r w:rsidRPr="00792FD5">
        <w:rPr>
          <w:rStyle w:val="TitleChar"/>
          <w:b/>
          <w:sz w:val="26"/>
          <w:szCs w:val="26"/>
        </w:rPr>
        <w:t xml:space="preserve"> So how serious is the Pentagon taking all this?</w:t>
      </w:r>
      <w:r w:rsidR="00C24D36" w:rsidRPr="00C24D36">
        <w:rPr>
          <w:rStyle w:val="TitleChar"/>
          <w:sz w:val="12"/>
          <w:szCs w:val="26"/>
          <w:u w:val="none"/>
        </w:rPr>
        <w:t>¶</w:t>
      </w:r>
      <w:r w:rsidRPr="00792FD5">
        <w:rPr>
          <w:rStyle w:val="TitleChar"/>
          <w:b/>
          <w:sz w:val="26"/>
          <w:szCs w:val="26"/>
        </w:rPr>
        <w:t xml:space="preserve"> Enough to start, or end a war over it, for sure</w:t>
      </w:r>
      <w:r w:rsidRPr="006E2005">
        <w:rPr>
          <w:sz w:val="16"/>
        </w:rPr>
        <w:t xml:space="preserve"> (see video: Pentagon declares war on </w:t>
      </w:r>
      <w:proofErr w:type="spellStart"/>
      <w:r w:rsidRPr="006E2005">
        <w:rPr>
          <w:sz w:val="16"/>
        </w:rPr>
        <w:t>cyber attacks</w:t>
      </w:r>
      <w:proofErr w:type="spellEnd"/>
      <w:r w:rsidRPr="006E2005">
        <w:rPr>
          <w:sz w:val="16"/>
        </w:rPr>
        <w:t xml:space="preserve"> </w:t>
      </w:r>
      <w:r w:rsidRPr="006E2005">
        <w:rPr>
          <w:sz w:val="16"/>
        </w:rPr>
        <w:lastRenderedPageBreak/>
        <w:t>http://www.youtube.com/watch?v=_kVQrp_D0kY&amp;feature=relmfu ).</w:t>
      </w:r>
      <w:r w:rsidR="00C24D36" w:rsidRPr="00C24D36">
        <w:rPr>
          <w:sz w:val="12"/>
        </w:rPr>
        <w:t>¶</w:t>
      </w:r>
      <w:r w:rsidRPr="006E2005">
        <w:rPr>
          <w:sz w:val="16"/>
        </w:rPr>
        <w:t xml:space="preserve"> </w:t>
      </w:r>
      <w:r w:rsidRPr="003F3B40">
        <w:rPr>
          <w:rStyle w:val="TitleChar"/>
          <w:b/>
          <w:sz w:val="26"/>
          <w:szCs w:val="26"/>
          <w:highlight w:val="cyan"/>
        </w:rPr>
        <w:t xml:space="preserve">A </w:t>
      </w:r>
      <w:proofErr w:type="spellStart"/>
      <w:r w:rsidRPr="003F3B40">
        <w:rPr>
          <w:rStyle w:val="TitleChar"/>
          <w:b/>
          <w:sz w:val="26"/>
          <w:szCs w:val="26"/>
          <w:highlight w:val="cyan"/>
        </w:rPr>
        <w:t>cyber attack</w:t>
      </w:r>
      <w:proofErr w:type="spellEnd"/>
      <w:r w:rsidRPr="003F3B40">
        <w:rPr>
          <w:rStyle w:val="TitleChar"/>
          <w:b/>
          <w:sz w:val="26"/>
          <w:szCs w:val="26"/>
          <w:highlight w:val="cyan"/>
        </w:rPr>
        <w:t xml:space="preserve"> today against the US </w:t>
      </w:r>
      <w:r w:rsidRPr="00792FD5">
        <w:rPr>
          <w:rStyle w:val="TitleChar"/>
          <w:b/>
          <w:sz w:val="26"/>
          <w:szCs w:val="26"/>
        </w:rPr>
        <w:t xml:space="preserve">could very well be seen as an “Act of War” and </w:t>
      </w:r>
      <w:r w:rsidRPr="003F3B40">
        <w:rPr>
          <w:rStyle w:val="TitleChar"/>
          <w:b/>
          <w:sz w:val="26"/>
          <w:szCs w:val="26"/>
          <w:highlight w:val="cyan"/>
        </w:rPr>
        <w:t>could be met with a “full scale” US military response.</w:t>
      </w:r>
      <w:r w:rsidR="00C24D36" w:rsidRPr="00C24D36">
        <w:rPr>
          <w:rStyle w:val="TitleChar"/>
          <w:sz w:val="12"/>
          <w:szCs w:val="26"/>
          <w:highlight w:val="cyan"/>
          <w:u w:val="none"/>
        </w:rPr>
        <w:t>¶</w:t>
      </w:r>
      <w:r w:rsidRPr="003F3B40">
        <w:rPr>
          <w:rStyle w:val="TitleChar"/>
          <w:b/>
          <w:sz w:val="26"/>
          <w:szCs w:val="26"/>
          <w:highlight w:val="cyan"/>
        </w:rPr>
        <w:t xml:space="preserve"> </w:t>
      </w:r>
      <w:r w:rsidRPr="00792FD5">
        <w:rPr>
          <w:rStyle w:val="TitleChar"/>
          <w:b/>
          <w:sz w:val="26"/>
          <w:szCs w:val="26"/>
        </w:rPr>
        <w:t xml:space="preserve">That could include the use </w:t>
      </w:r>
      <w:r w:rsidRPr="003F3B40">
        <w:rPr>
          <w:rStyle w:val="TitleChar"/>
          <w:b/>
          <w:sz w:val="26"/>
          <w:szCs w:val="26"/>
          <w:highlight w:val="cyan"/>
        </w:rPr>
        <w:t>of “nuclear weapons</w:t>
      </w:r>
      <w:r w:rsidRPr="00792FD5">
        <w:rPr>
          <w:rStyle w:val="TitleChar"/>
          <w:b/>
          <w:sz w:val="26"/>
          <w:szCs w:val="26"/>
        </w:rPr>
        <w:t>”</w:t>
      </w:r>
      <w:r w:rsidRPr="006E2005">
        <w:rPr>
          <w:sz w:val="16"/>
        </w:rPr>
        <w:t>, if authorized by the President.</w:t>
      </w:r>
    </w:p>
    <w:p w14:paraId="054E9F1B" w14:textId="77777777" w:rsidR="00D56AA0" w:rsidRDefault="00D56AA0" w:rsidP="00D56AA0"/>
    <w:p w14:paraId="343A89B4" w14:textId="77777777" w:rsidR="00153DB4" w:rsidRPr="00594229" w:rsidRDefault="00153DB4" w:rsidP="00153DB4">
      <w:pPr>
        <w:pStyle w:val="Heading4"/>
      </w:pPr>
      <w:r>
        <w:t>Absence of command signals causes satellite malfunction</w:t>
      </w:r>
    </w:p>
    <w:p w14:paraId="44C18F63" w14:textId="77777777" w:rsidR="00153DB4" w:rsidRDefault="00153DB4" w:rsidP="00153DB4">
      <w:pPr>
        <w:rPr>
          <w:rStyle w:val="StyleStyleBold12pt"/>
        </w:rPr>
      </w:pPr>
    </w:p>
    <w:p w14:paraId="50A6B05D" w14:textId="77777777" w:rsidR="00153DB4" w:rsidRPr="00594229" w:rsidRDefault="00153DB4" w:rsidP="00153DB4">
      <w:pPr>
        <w:rPr>
          <w:rStyle w:val="StyleStyleBold12pt"/>
        </w:rPr>
      </w:pPr>
      <w:r w:rsidRPr="00594229">
        <w:rPr>
          <w:rStyle w:val="StyleStyleBold12pt"/>
        </w:rPr>
        <w:t xml:space="preserve">Coleman, </w:t>
      </w:r>
      <w:r w:rsidR="00792FD5">
        <w:rPr>
          <w:rStyle w:val="StyleStyleBold12pt"/>
        </w:rPr>
        <w:t>‘</w:t>
      </w:r>
      <w:r w:rsidRPr="00594229">
        <w:rPr>
          <w:rStyle w:val="StyleStyleBold12pt"/>
        </w:rPr>
        <w:t xml:space="preserve">10 </w:t>
      </w:r>
    </w:p>
    <w:p w14:paraId="25C8D31A" w14:textId="77777777" w:rsidR="00153DB4" w:rsidRPr="00792FD5" w:rsidRDefault="00153DB4" w:rsidP="00153DB4">
      <w:pPr>
        <w:rPr>
          <w:rStyle w:val="apple-converted-space"/>
          <w:rFonts w:eastAsia="Times New Roman"/>
          <w:color w:val="000000"/>
          <w:sz w:val="16"/>
          <w:szCs w:val="16"/>
        </w:rPr>
      </w:pPr>
      <w:r w:rsidRPr="00792FD5">
        <w:rPr>
          <w:rStyle w:val="apple-style-span"/>
          <w:rFonts w:eastAsia="Times New Roman"/>
          <w:sz w:val="16"/>
          <w:szCs w:val="16"/>
        </w:rPr>
        <w:t>(</w:t>
      </w:r>
      <w:r w:rsidRPr="00792FD5">
        <w:rPr>
          <w:rFonts w:eastAsia="Times New Roman"/>
          <w:sz w:val="16"/>
          <w:szCs w:val="16"/>
        </w:rPr>
        <w:t xml:space="preserve">Kevin Coleman, Defense Tech Chief Cyber War Correspondent, Cyber War = Space War, </w:t>
      </w:r>
      <w:r w:rsidRPr="00792FD5">
        <w:rPr>
          <w:rStyle w:val="apple-style-span"/>
          <w:rFonts w:eastAsia="Times New Roman"/>
          <w:sz w:val="16"/>
          <w:szCs w:val="16"/>
        </w:rPr>
        <w:t>March 1st, 2010</w:t>
      </w:r>
      <w:r w:rsidRPr="00792FD5">
        <w:rPr>
          <w:rStyle w:val="apple-converted-space"/>
          <w:rFonts w:eastAsia="Times New Roman"/>
          <w:color w:val="000000"/>
          <w:sz w:val="16"/>
          <w:szCs w:val="16"/>
        </w:rPr>
        <w:t xml:space="preserve">, </w:t>
      </w:r>
      <w:hyperlink r:id="rId16" w:anchor="ixzz1948Fvj1r" w:history="1">
        <w:r w:rsidRPr="00792FD5">
          <w:rPr>
            <w:rStyle w:val="Hyperlink"/>
            <w:rFonts w:eastAsia="Times New Roman"/>
            <w:sz w:val="16"/>
            <w:szCs w:val="16"/>
          </w:rPr>
          <w:t>http://defensetech.org/2010/03/01/cyber-war-space-war/#ixzz1948Fvj1r</w:t>
        </w:r>
      </w:hyperlink>
      <w:r w:rsidRPr="00792FD5">
        <w:rPr>
          <w:rFonts w:eastAsia="Times New Roman"/>
          <w:sz w:val="16"/>
          <w:szCs w:val="16"/>
        </w:rPr>
        <w:t xml:space="preserve"> </w:t>
      </w:r>
      <w:r w:rsidRPr="00792FD5">
        <w:rPr>
          <w:rStyle w:val="apple-converted-space"/>
          <w:rFonts w:eastAsia="Times New Roman"/>
          <w:color w:val="000000"/>
          <w:sz w:val="16"/>
          <w:szCs w:val="16"/>
        </w:rPr>
        <w:t>)</w:t>
      </w:r>
    </w:p>
    <w:p w14:paraId="245754D4" w14:textId="77777777" w:rsidR="00153DB4" w:rsidRDefault="00153DB4" w:rsidP="00153DB4">
      <w:pPr>
        <w:rPr>
          <w:rFonts w:eastAsia="Times New Roman"/>
        </w:rPr>
      </w:pPr>
    </w:p>
    <w:p w14:paraId="455E0E53" w14:textId="77777777" w:rsidR="00153DB4" w:rsidRPr="00153DB4" w:rsidRDefault="00153DB4" w:rsidP="00153DB4">
      <w:pPr>
        <w:rPr>
          <w:b/>
          <w:bCs/>
          <w:sz w:val="26"/>
          <w:u w:val="single"/>
        </w:rPr>
      </w:pPr>
      <w:r w:rsidRPr="00594229">
        <w:rPr>
          <w:sz w:val="16"/>
        </w:rPr>
        <w:t xml:space="preserve">While the satellite broadband market slowed in 2009 because of the poor economy, it still increased. The market continues to expand after U.S. regulators outlined the national broadband plan that allows satellite operators to use their radio spectrum for Internet traffic. That is why </w:t>
      </w:r>
      <w:r w:rsidRPr="00594229">
        <w:rPr>
          <w:rStyle w:val="StyleBoldUnderline"/>
        </w:rPr>
        <w:t>cyber security professionals are</w:t>
      </w:r>
      <w:r w:rsidRPr="00594229">
        <w:rPr>
          <w:sz w:val="16"/>
        </w:rPr>
        <w:t xml:space="preserve"> so </w:t>
      </w:r>
      <w:r w:rsidRPr="00594229">
        <w:rPr>
          <w:rStyle w:val="StyleBoldUnderline"/>
        </w:rPr>
        <w:t>concerned about the convergence of cyber space and space</w:t>
      </w:r>
      <w:r w:rsidRPr="00594229">
        <w:rPr>
          <w:sz w:val="16"/>
        </w:rPr>
        <w:t xml:space="preserve">. </w:t>
      </w:r>
      <w:proofErr w:type="spellStart"/>
      <w:r w:rsidRPr="00594229">
        <w:rPr>
          <w:sz w:val="16"/>
        </w:rPr>
        <w:t>Its</w:t>
      </w:r>
      <w:proofErr w:type="spellEnd"/>
      <w:r w:rsidRPr="00594229">
        <w:rPr>
          <w:sz w:val="16"/>
        </w:rPr>
        <w:t xml:space="preserve"> becoming increasingly evident that any </w:t>
      </w:r>
      <w:r w:rsidRPr="005C244B">
        <w:rPr>
          <w:rStyle w:val="StyleBoldUnderline"/>
        </w:rPr>
        <w:t xml:space="preserve">future war between modern militaries would be both a space war and a </w:t>
      </w:r>
      <w:proofErr w:type="spellStart"/>
      <w:r w:rsidRPr="005C244B">
        <w:rPr>
          <w:rStyle w:val="StyleBoldUnderline"/>
        </w:rPr>
        <w:t>cyber war</w:t>
      </w:r>
      <w:proofErr w:type="spellEnd"/>
      <w:r w:rsidRPr="005C244B">
        <w:rPr>
          <w:rStyle w:val="StyleBoldUnderline"/>
        </w:rPr>
        <w:t>, in fact, they would be one and the same. Russia, China, and the U.S. have all stated they</w:t>
      </w:r>
      <w:r w:rsidRPr="00682A1C">
        <w:rPr>
          <w:rStyle w:val="StyleBoldUnderline"/>
        </w:rPr>
        <w:t xml:space="preserve"> don’t want a space war, but are all preparing for one if one occurs</w:t>
      </w:r>
      <w:r w:rsidRPr="00682A1C">
        <w:rPr>
          <w:sz w:val="16"/>
        </w:rPr>
        <w:t xml:space="preserve">. That sounds so familiar – oh wait a minute, didn’t Russia, China and the U.S. say the same thing about cyber war? Yes, they did. Satellites in geostationary orbits provide broadband connectivity to businesses and customers. </w:t>
      </w:r>
      <w:r w:rsidRPr="00682A1C">
        <w:rPr>
          <w:rStyle w:val="StyleBoldUnderline"/>
        </w:rPr>
        <w:t xml:space="preserve">Those satellites and their </w:t>
      </w:r>
      <w:r w:rsidRPr="00FF1487">
        <w:rPr>
          <w:rStyle w:val="StyleBoldUnderline"/>
        </w:rPr>
        <w:t>computer control ground stations present a viable target for offensive cyber actions. A hacker could disrupt or interfere with satellite control communications and could disrupt the delivery of broadband services</w:t>
      </w:r>
      <w:r w:rsidRPr="00594229">
        <w:rPr>
          <w:rStyle w:val="StyleBoldUnderline"/>
        </w:rPr>
        <w:t xml:space="preserve">. </w:t>
      </w:r>
      <w:r w:rsidRPr="003F3B40">
        <w:rPr>
          <w:rStyle w:val="StyleBoldUnderline"/>
          <w:highlight w:val="cyan"/>
        </w:rPr>
        <w:t xml:space="preserve">In the absence of </w:t>
      </w:r>
      <w:r w:rsidRPr="00417E96">
        <w:t>such</w:t>
      </w:r>
      <w:r w:rsidRPr="00FF1487">
        <w:rPr>
          <w:rStyle w:val="StyleBoldUnderline"/>
        </w:rPr>
        <w:t xml:space="preserve"> </w:t>
      </w:r>
      <w:r w:rsidRPr="003F3B40">
        <w:rPr>
          <w:rStyle w:val="StyleBoldUnderline"/>
          <w:highlight w:val="cyan"/>
        </w:rPr>
        <w:t>command signals, a satellite would malfunction</w:t>
      </w:r>
      <w:r w:rsidRPr="00594229">
        <w:rPr>
          <w:rStyle w:val="StyleBoldUnderline"/>
        </w:rPr>
        <w:t>.</w:t>
      </w:r>
      <w:r>
        <w:rPr>
          <w:rStyle w:val="StyleBoldUnderline"/>
        </w:rPr>
        <w:t xml:space="preserve"> </w:t>
      </w:r>
      <w:r w:rsidRPr="00594229">
        <w:rPr>
          <w:sz w:val="16"/>
        </w:rPr>
        <w:t xml:space="preserve">Worldwide attention focused on China’s successful anti-satellite missile test. While military officials question the scale and progress of the Chinese anti-satellite program, </w:t>
      </w:r>
      <w:r w:rsidRPr="00594229">
        <w:rPr>
          <w:rStyle w:val="StyleBoldUnderline"/>
        </w:rPr>
        <w:t xml:space="preserve">one has to wonder if China has already tested their anti-satellite cyber weapon. Military leaders are all too aware of the convergence of space and cyber space. </w:t>
      </w:r>
      <w:r w:rsidRPr="003F3B40">
        <w:rPr>
          <w:rStyle w:val="StyleBoldUnderline"/>
          <w:highlight w:val="cyan"/>
        </w:rPr>
        <w:t>An increasing percentage of military operations occur in cyber space and are integrated with and dependent on communication satellite systems in outer space</w:t>
      </w:r>
      <w:r w:rsidRPr="00594229">
        <w:rPr>
          <w:rStyle w:val="StyleBoldUnderline"/>
        </w:rPr>
        <w:t>.</w:t>
      </w:r>
    </w:p>
    <w:p w14:paraId="445860AA" w14:textId="77777777" w:rsidR="00153DB4" w:rsidRPr="00153DB4" w:rsidRDefault="00153DB4" w:rsidP="00153DB4">
      <w:pPr>
        <w:pStyle w:val="Heading4"/>
      </w:pPr>
      <w:r>
        <w:t xml:space="preserve">Satellites key to </w:t>
      </w:r>
      <w:proofErr w:type="spellStart"/>
      <w:r>
        <w:t>heg</w:t>
      </w:r>
      <w:proofErr w:type="spellEnd"/>
      <w:r w:rsidRPr="005C244B">
        <w:br/>
      </w:r>
    </w:p>
    <w:p w14:paraId="0D8143C9" w14:textId="77777777" w:rsidR="00153DB4" w:rsidRPr="005C244B" w:rsidRDefault="00153DB4" w:rsidP="00153DB4">
      <w:pPr>
        <w:rPr>
          <w:rStyle w:val="StyleStyleBold12pt"/>
        </w:rPr>
      </w:pPr>
      <w:r w:rsidRPr="005C244B">
        <w:rPr>
          <w:rStyle w:val="StyleStyleBold12pt"/>
        </w:rPr>
        <w:t xml:space="preserve">Martin </w:t>
      </w:r>
      <w:r w:rsidR="00792FD5">
        <w:rPr>
          <w:rStyle w:val="StyleStyleBold12pt"/>
        </w:rPr>
        <w:t>‘</w:t>
      </w:r>
      <w:r w:rsidRPr="005C244B">
        <w:rPr>
          <w:rStyle w:val="StyleStyleBold12pt"/>
        </w:rPr>
        <w:t>10</w:t>
      </w:r>
    </w:p>
    <w:p w14:paraId="33122A52" w14:textId="77777777" w:rsidR="00153DB4" w:rsidRPr="003F3B40" w:rsidRDefault="00153DB4" w:rsidP="00153DB4">
      <w:pPr>
        <w:rPr>
          <w:rStyle w:val="StyleBoldUnderline"/>
          <w:highlight w:val="cyan"/>
        </w:rPr>
      </w:pPr>
      <w:r w:rsidRPr="005C244B">
        <w:rPr>
          <w:sz w:val="16"/>
        </w:rPr>
        <w:t xml:space="preserve">(Donald, Employee of the Aerospace Corporation, A History of US Military Satellite Communication Systems, Aerospace Corporation Magazine, </w:t>
      </w:r>
      <w:hyperlink r:id="rId17" w:history="1">
        <w:r w:rsidRPr="005C244B">
          <w:rPr>
            <w:sz w:val="16"/>
          </w:rPr>
          <w:t>http://www.aero.org/publications/crosslink/winter2002/01.html</w:t>
        </w:r>
      </w:hyperlink>
      <w:r w:rsidRPr="005C244B">
        <w:rPr>
          <w:sz w:val="16"/>
        </w:rPr>
        <w:t>, )</w:t>
      </w:r>
      <w:r w:rsidRPr="005C244B">
        <w:rPr>
          <w:sz w:val="16"/>
        </w:rPr>
        <w:br/>
      </w:r>
      <w:r w:rsidRPr="005C244B">
        <w:rPr>
          <w:sz w:val="16"/>
        </w:rPr>
        <w:br/>
        <w:t xml:space="preserve">U.S. military satellite communications have improved and expanded greatly over the past four decades, from SCORE through DSCS III, UFO, and </w:t>
      </w:r>
      <w:proofErr w:type="spellStart"/>
      <w:r w:rsidRPr="005C244B">
        <w:rPr>
          <w:sz w:val="16"/>
        </w:rPr>
        <w:t>Milstar</w:t>
      </w:r>
      <w:proofErr w:type="spellEnd"/>
      <w:r w:rsidRPr="005C244B">
        <w:rPr>
          <w:sz w:val="16"/>
        </w:rPr>
        <w:t xml:space="preserve">. Capabilities have grown dramatically with the development of satellite and electronics technologies. Higher-power and wider-bandwidth satellites have enabled increased information transmission to an ever-wider assortment of terminal types deployed with an increasing number and variety of military units. Throughout this history, and now, Aerospace has been involved in every phase of development and deployment of DOD satellite communication systems, from concept development and requirements definition through design and test reviews to launch preparations and on-orbit testing and operations. Aerospace regularly applies lessons learned in the course of one program to all DOD satellite programs. As </w:t>
      </w:r>
      <w:r w:rsidRPr="003F3B40">
        <w:rPr>
          <w:rStyle w:val="StyleBoldUnderline"/>
          <w:highlight w:val="cyan"/>
        </w:rPr>
        <w:t>military satellite communication systems</w:t>
      </w:r>
      <w:r w:rsidRPr="003F3B40">
        <w:rPr>
          <w:sz w:val="16"/>
          <w:highlight w:val="cyan"/>
        </w:rPr>
        <w:t xml:space="preserve"> </w:t>
      </w:r>
      <w:r w:rsidRPr="005C244B">
        <w:rPr>
          <w:sz w:val="16"/>
        </w:rPr>
        <w:t xml:space="preserve">improve, they continue to </w:t>
      </w:r>
      <w:r w:rsidRPr="003F3B40">
        <w:rPr>
          <w:rStyle w:val="StyleBoldUnderline"/>
          <w:highlight w:val="cyan"/>
        </w:rPr>
        <w:t xml:space="preserve">provide information superiority to the U.S. military. This enables our military forces to remain dominant in </w:t>
      </w:r>
      <w:r w:rsidRPr="00153DB4">
        <w:rPr>
          <w:rStyle w:val="StyleBoldUnderline"/>
        </w:rPr>
        <w:t xml:space="preserve">the </w:t>
      </w:r>
      <w:r w:rsidRPr="003F3B40">
        <w:rPr>
          <w:rStyle w:val="StyleBoldUnderline"/>
          <w:highlight w:val="cyan"/>
        </w:rPr>
        <w:t xml:space="preserve">increasing speed and diversity of </w:t>
      </w:r>
      <w:r w:rsidRPr="00153DB4">
        <w:rPr>
          <w:rStyle w:val="StyleBoldUnderline"/>
        </w:rPr>
        <w:t xml:space="preserve">their </w:t>
      </w:r>
      <w:r w:rsidRPr="003F3B40">
        <w:rPr>
          <w:rStyle w:val="StyleBoldUnderline"/>
          <w:highlight w:val="cyan"/>
        </w:rPr>
        <w:t xml:space="preserve">actions during </w:t>
      </w:r>
      <w:r w:rsidRPr="00153DB4">
        <w:rPr>
          <w:rStyle w:val="StyleBoldUnderline"/>
        </w:rPr>
        <w:t xml:space="preserve">times of </w:t>
      </w:r>
      <w:r w:rsidRPr="004B20DD">
        <w:rPr>
          <w:rStyle w:val="StyleBoldUnderline"/>
        </w:rPr>
        <w:t xml:space="preserve">peace as well as </w:t>
      </w:r>
      <w:r w:rsidRPr="00153DB4">
        <w:rPr>
          <w:rStyle w:val="StyleBoldUnderline"/>
        </w:rPr>
        <w:t xml:space="preserve">times of </w:t>
      </w:r>
      <w:r w:rsidRPr="003F3B40">
        <w:rPr>
          <w:rStyle w:val="StyleBoldUnderline"/>
          <w:highlight w:val="cyan"/>
        </w:rPr>
        <w:t>conflict.</w:t>
      </w:r>
    </w:p>
    <w:p w14:paraId="5AEE5D62" w14:textId="77777777" w:rsidR="00792FD5" w:rsidRPr="008440A6" w:rsidRDefault="00792FD5" w:rsidP="00792FD5">
      <w:pPr>
        <w:pStyle w:val="Heading4"/>
      </w:pPr>
      <w:proofErr w:type="spellStart"/>
      <w:r>
        <w:lastRenderedPageBreak/>
        <w:t>Hege</w:t>
      </w:r>
      <w:proofErr w:type="spellEnd"/>
      <w:r>
        <w:t xml:space="preserve"> collapse causes global instability</w:t>
      </w:r>
    </w:p>
    <w:p w14:paraId="05817164" w14:textId="77777777" w:rsidR="00792FD5" w:rsidRDefault="00792FD5" w:rsidP="00792FD5">
      <w:pPr>
        <w:rPr>
          <w:rStyle w:val="StyleStyleBold12pt"/>
        </w:rPr>
      </w:pPr>
    </w:p>
    <w:p w14:paraId="51E7B54F" w14:textId="77777777" w:rsidR="00792FD5" w:rsidRPr="004C526D" w:rsidRDefault="00792FD5" w:rsidP="00792FD5">
      <w:pPr>
        <w:rPr>
          <w:rStyle w:val="StyleStyleBold12pt"/>
        </w:rPr>
      </w:pPr>
      <w:proofErr w:type="spellStart"/>
      <w:r w:rsidRPr="004C526D">
        <w:rPr>
          <w:rStyle w:val="StyleStyleBold12pt"/>
        </w:rPr>
        <w:t>Kagan</w:t>
      </w:r>
      <w:proofErr w:type="spellEnd"/>
      <w:r w:rsidRPr="004C526D">
        <w:rPr>
          <w:rStyle w:val="StyleStyleBold12pt"/>
        </w:rPr>
        <w:t xml:space="preserve"> ‘12 </w:t>
      </w:r>
    </w:p>
    <w:p w14:paraId="41238971" w14:textId="77777777" w:rsidR="00792FD5" w:rsidRPr="004C526D" w:rsidRDefault="00792FD5" w:rsidP="00792FD5">
      <w:pPr>
        <w:rPr>
          <w:sz w:val="16"/>
          <w:szCs w:val="16"/>
        </w:rPr>
      </w:pPr>
      <w:r w:rsidRPr="004C526D">
        <w:rPr>
          <w:sz w:val="16"/>
          <w:szCs w:val="16"/>
        </w:rPr>
        <w:t xml:space="preserve">[Robert </w:t>
      </w:r>
      <w:proofErr w:type="spellStart"/>
      <w:r w:rsidRPr="004C526D">
        <w:rPr>
          <w:sz w:val="16"/>
          <w:szCs w:val="16"/>
        </w:rPr>
        <w:t>Kagan</w:t>
      </w:r>
      <w:proofErr w:type="spellEnd"/>
      <w:r w:rsidRPr="004C526D">
        <w:rPr>
          <w:sz w:val="16"/>
          <w:szCs w:val="16"/>
        </w:rPr>
        <w:t xml:space="preserve"> is a senior fellow in foreign policy at the Brookings Institution and a columnist for The Washington Post. “Not fade away: the myth of American decline.” </w:t>
      </w:r>
      <w:hyperlink r:id="rId18" w:history="1">
        <w:r w:rsidRPr="0031060B">
          <w:rPr>
            <w:rStyle w:val="Hyperlink"/>
            <w:sz w:val="16"/>
            <w:szCs w:val="16"/>
          </w:rPr>
          <w:t>http://www.tnr.com/article/politics/magazine/99521/america-world-power-declinism?page=0,0&amp;passthru=ZDkyNzQzZTk3YWY3YzE0OWM5MGRiZmIwNGQwNDBiZmI</w:t>
        </w:r>
      </w:hyperlink>
      <w:r>
        <w:rPr>
          <w:sz w:val="16"/>
          <w:szCs w:val="16"/>
        </w:rPr>
        <w:t xml:space="preserve"> ETB]</w:t>
      </w:r>
    </w:p>
    <w:p w14:paraId="0B5C838E" w14:textId="77777777" w:rsidR="00792FD5" w:rsidRPr="008440A6" w:rsidRDefault="00792FD5" w:rsidP="00792FD5"/>
    <w:p w14:paraId="772F8758" w14:textId="77777777" w:rsidR="00792FD5" w:rsidRPr="00B20B71" w:rsidRDefault="00792FD5" w:rsidP="00792FD5">
      <w:pPr>
        <w:rPr>
          <w:sz w:val="16"/>
        </w:rPr>
      </w:pPr>
      <w:r w:rsidRPr="00B20B71">
        <w:rPr>
          <w:sz w:val="16"/>
        </w:rPr>
        <w:t xml:space="preserve">Is the United States in decline, as so many seem to believe these days? Or are Americans in danger of committing pre-emptive superpower suicide out of a misplaced fear of their own declining power? A great deal depends on the answer to these questions. </w:t>
      </w:r>
      <w:r w:rsidRPr="003F3B40">
        <w:rPr>
          <w:rStyle w:val="StyleBoldUnderline"/>
          <w:highlight w:val="cyan"/>
        </w:rPr>
        <w:t>The present world order</w:t>
      </w:r>
      <w:r w:rsidRPr="003F3B40">
        <w:rPr>
          <w:sz w:val="16"/>
          <w:highlight w:val="cyan"/>
        </w:rPr>
        <w:t>—</w:t>
      </w:r>
      <w:r w:rsidRPr="003F3B40">
        <w:rPr>
          <w:rStyle w:val="StyleBoldUnderline"/>
          <w:highlight w:val="cyan"/>
        </w:rPr>
        <w:t>characterized b</w:t>
      </w:r>
      <w:r w:rsidRPr="003F3B40">
        <w:rPr>
          <w:sz w:val="16"/>
          <w:highlight w:val="cyan"/>
        </w:rPr>
        <w:t xml:space="preserve">y </w:t>
      </w:r>
      <w:r w:rsidRPr="003F3B40">
        <w:rPr>
          <w:rStyle w:val="StyleBoldUnderline"/>
          <w:highlight w:val="cyan"/>
        </w:rPr>
        <w:t>an</w:t>
      </w:r>
      <w:r w:rsidRPr="003F3B40">
        <w:rPr>
          <w:sz w:val="16"/>
          <w:highlight w:val="cyan"/>
        </w:rPr>
        <w:t xml:space="preserve"> </w:t>
      </w:r>
      <w:r w:rsidRPr="003F3B40">
        <w:rPr>
          <w:rStyle w:val="StyleBoldUnderline"/>
          <w:highlight w:val="cyan"/>
        </w:rPr>
        <w:t>unprecedented</w:t>
      </w:r>
      <w:r w:rsidRPr="003F3B40">
        <w:rPr>
          <w:sz w:val="16"/>
          <w:highlight w:val="cyan"/>
        </w:rPr>
        <w:t xml:space="preserve"> </w:t>
      </w:r>
      <w:r w:rsidRPr="003F3B40">
        <w:rPr>
          <w:rStyle w:val="StyleBoldUnderline"/>
          <w:highlight w:val="cyan"/>
        </w:rPr>
        <w:t>number</w:t>
      </w:r>
      <w:r w:rsidRPr="003F3B40">
        <w:rPr>
          <w:sz w:val="16"/>
          <w:highlight w:val="cyan"/>
        </w:rPr>
        <w:t xml:space="preserve"> </w:t>
      </w:r>
      <w:r w:rsidRPr="003F3B40">
        <w:rPr>
          <w:rStyle w:val="StyleBoldUnderline"/>
          <w:highlight w:val="cyan"/>
        </w:rPr>
        <w:t>of</w:t>
      </w:r>
      <w:r w:rsidRPr="003F3B40">
        <w:rPr>
          <w:sz w:val="16"/>
          <w:highlight w:val="cyan"/>
        </w:rPr>
        <w:t xml:space="preserve"> </w:t>
      </w:r>
      <w:r w:rsidRPr="003F3B40">
        <w:rPr>
          <w:rStyle w:val="StyleBoldUnderline"/>
          <w:highlight w:val="cyan"/>
        </w:rPr>
        <w:t>democratic nations</w:t>
      </w:r>
      <w:r w:rsidRPr="00B20B71">
        <w:rPr>
          <w:sz w:val="16"/>
        </w:rPr>
        <w:t xml:space="preserve">; a greater </w:t>
      </w:r>
      <w:r w:rsidRPr="003F3B40">
        <w:rPr>
          <w:rStyle w:val="StyleBoldUnderline"/>
          <w:highlight w:val="cyan"/>
        </w:rPr>
        <w:t>global prosperity</w:t>
      </w:r>
      <w:r w:rsidRPr="00B20B71">
        <w:rPr>
          <w:sz w:val="16"/>
        </w:rPr>
        <w:t xml:space="preserve">, even with the current crisis, than the world has ever known; and a long </w:t>
      </w:r>
      <w:r w:rsidRPr="003F3B40">
        <w:rPr>
          <w:rStyle w:val="StyleBoldUnderline"/>
          <w:highlight w:val="cyan"/>
        </w:rPr>
        <w:t>peace among great powers</w:t>
      </w:r>
      <w:r w:rsidRPr="00B20B71">
        <w:rPr>
          <w:sz w:val="16"/>
        </w:rPr>
        <w:t xml:space="preserve">—reflects American principles and preferences, and </w:t>
      </w:r>
      <w:r w:rsidRPr="003F3B40">
        <w:rPr>
          <w:rStyle w:val="StyleBoldUnderline"/>
          <w:highlight w:val="cyan"/>
        </w:rPr>
        <w:t>was built and preserved by American power</w:t>
      </w:r>
      <w:r w:rsidRPr="003F3B40">
        <w:rPr>
          <w:sz w:val="16"/>
          <w:highlight w:val="cyan"/>
        </w:rPr>
        <w:t xml:space="preserve"> </w:t>
      </w:r>
      <w:r w:rsidRPr="00B20B71">
        <w:rPr>
          <w:sz w:val="16"/>
        </w:rPr>
        <w:t xml:space="preserve">in all its political, economic, and military dimensions. </w:t>
      </w:r>
      <w:r w:rsidRPr="003F3B40">
        <w:rPr>
          <w:rStyle w:val="StyleBoldUnderline"/>
          <w:highlight w:val="cyan"/>
        </w:rPr>
        <w:t>If American power declines, this world order will</w:t>
      </w:r>
      <w:r w:rsidRPr="004C526D">
        <w:rPr>
          <w:rStyle w:val="StyleBoldUnderline"/>
        </w:rPr>
        <w:t xml:space="preserve"> </w:t>
      </w:r>
      <w:r w:rsidRPr="00B20B71">
        <w:rPr>
          <w:sz w:val="16"/>
        </w:rPr>
        <w:t xml:space="preserve">decline with it. It will be replaced by some other kind of order, reflecting the desires and the qualities of other world powers. Or perhaps it will simply </w:t>
      </w:r>
      <w:r w:rsidRPr="003F3B40">
        <w:rPr>
          <w:rStyle w:val="StyleBoldUnderline"/>
          <w:highlight w:val="cyan"/>
        </w:rPr>
        <w:t>collapse</w:t>
      </w:r>
      <w:r w:rsidRPr="00B20B71">
        <w:rPr>
          <w:sz w:val="16"/>
        </w:rPr>
        <w:t xml:space="preserve">, as the European world order collapsed in the first half of the twentieth century. </w:t>
      </w:r>
      <w:r w:rsidRPr="003F3B40">
        <w:rPr>
          <w:rStyle w:val="StyleBoldUnderline"/>
          <w:highlight w:val="cyan"/>
        </w:rPr>
        <w:t>The belief</w:t>
      </w:r>
      <w:r w:rsidRPr="003F3B40">
        <w:rPr>
          <w:sz w:val="16"/>
          <w:highlight w:val="cyan"/>
        </w:rPr>
        <w:t xml:space="preserve">, </w:t>
      </w:r>
      <w:r w:rsidRPr="00B20B71">
        <w:rPr>
          <w:sz w:val="16"/>
        </w:rPr>
        <w:t xml:space="preserve">held by many, </w:t>
      </w:r>
      <w:r w:rsidRPr="003F3B40">
        <w:rPr>
          <w:rStyle w:val="StyleBoldUnderline"/>
          <w:highlight w:val="cyan"/>
        </w:rPr>
        <w:t>that</w:t>
      </w:r>
      <w:r w:rsidRPr="003F3B40">
        <w:rPr>
          <w:sz w:val="16"/>
          <w:highlight w:val="cyan"/>
        </w:rPr>
        <w:t xml:space="preserve"> </w:t>
      </w:r>
      <w:r w:rsidRPr="003F3B40">
        <w:rPr>
          <w:rStyle w:val="StyleBoldUnderline"/>
          <w:highlight w:val="cyan"/>
        </w:rPr>
        <w:t>even with diminished American power “the</w:t>
      </w:r>
      <w:r w:rsidRPr="00B20B71">
        <w:rPr>
          <w:sz w:val="16"/>
        </w:rPr>
        <w:t xml:space="preserve"> underlying foundations of the </w:t>
      </w:r>
      <w:r w:rsidRPr="003F3B40">
        <w:rPr>
          <w:rStyle w:val="StyleBoldUnderline"/>
          <w:highlight w:val="cyan"/>
        </w:rPr>
        <w:t>liberal international order will survive</w:t>
      </w:r>
      <w:r w:rsidRPr="003F3B40">
        <w:rPr>
          <w:sz w:val="16"/>
          <w:highlight w:val="cyan"/>
        </w:rPr>
        <w:t xml:space="preserve"> </w:t>
      </w:r>
      <w:r w:rsidRPr="00B20B71">
        <w:rPr>
          <w:sz w:val="16"/>
        </w:rPr>
        <w:t xml:space="preserve">and thrive,” as the political scientist G. John </w:t>
      </w:r>
      <w:proofErr w:type="spellStart"/>
      <w:r w:rsidRPr="00B20B71">
        <w:rPr>
          <w:sz w:val="16"/>
        </w:rPr>
        <w:t>Ikenberry</w:t>
      </w:r>
      <w:proofErr w:type="spellEnd"/>
      <w:r w:rsidRPr="00B20B71">
        <w:rPr>
          <w:sz w:val="16"/>
        </w:rPr>
        <w:t xml:space="preserve"> has argued, </w:t>
      </w:r>
      <w:r w:rsidRPr="004C526D">
        <w:rPr>
          <w:rStyle w:val="StyleBoldUnderline"/>
        </w:rPr>
        <w:t>i</w:t>
      </w:r>
      <w:r w:rsidRPr="003F3B40">
        <w:rPr>
          <w:rStyle w:val="StyleBoldUnderline"/>
          <w:highlight w:val="cyan"/>
        </w:rPr>
        <w:t>s a</w:t>
      </w:r>
      <w:r w:rsidRPr="003F3B40">
        <w:rPr>
          <w:sz w:val="16"/>
          <w:highlight w:val="cyan"/>
        </w:rPr>
        <w:t xml:space="preserve"> </w:t>
      </w:r>
      <w:r w:rsidRPr="00B20B71">
        <w:rPr>
          <w:sz w:val="16"/>
        </w:rPr>
        <w:t xml:space="preserve">pleasant </w:t>
      </w:r>
      <w:r w:rsidRPr="003F3B40">
        <w:rPr>
          <w:rStyle w:val="StyleBoldUnderline"/>
          <w:highlight w:val="cyan"/>
        </w:rPr>
        <w:t>illusion</w:t>
      </w:r>
      <w:r w:rsidRPr="00B20B71">
        <w:rPr>
          <w:sz w:val="16"/>
        </w:rPr>
        <w:t>. American decline, if it is real, will mean a different world for everyone.</w:t>
      </w:r>
    </w:p>
    <w:p w14:paraId="756833FA" w14:textId="77777777" w:rsidR="009D6435" w:rsidRPr="00274063" w:rsidRDefault="009D6435" w:rsidP="009D6435">
      <w:pPr>
        <w:pStyle w:val="Heading4"/>
      </w:pPr>
      <w:r>
        <w:t>Cyber deterrence fails</w:t>
      </w:r>
    </w:p>
    <w:p w14:paraId="399EE526" w14:textId="77777777" w:rsidR="009D6435" w:rsidRDefault="009D6435" w:rsidP="009D6435"/>
    <w:p w14:paraId="1FC9A8DD" w14:textId="77777777" w:rsidR="009D6435" w:rsidRPr="00DB73E0" w:rsidRDefault="009D6435" w:rsidP="009D6435">
      <w:pPr>
        <w:rPr>
          <w:rStyle w:val="StyleStyleBold12pt"/>
        </w:rPr>
      </w:pPr>
      <w:proofErr w:type="spellStart"/>
      <w:r w:rsidRPr="00DB73E0">
        <w:rPr>
          <w:rStyle w:val="StyleStyleBold12pt"/>
        </w:rPr>
        <w:t>Gelinas</w:t>
      </w:r>
      <w:proofErr w:type="spellEnd"/>
      <w:r w:rsidRPr="00DB73E0">
        <w:rPr>
          <w:rStyle w:val="StyleStyleBold12pt"/>
        </w:rPr>
        <w:t xml:space="preserve"> </w:t>
      </w:r>
      <w:r w:rsidR="00792FD5">
        <w:rPr>
          <w:rStyle w:val="StyleStyleBold12pt"/>
        </w:rPr>
        <w:t>‘</w:t>
      </w:r>
      <w:r w:rsidRPr="00DB73E0">
        <w:rPr>
          <w:rStyle w:val="StyleStyleBold12pt"/>
        </w:rPr>
        <w:t>10</w:t>
      </w:r>
    </w:p>
    <w:p w14:paraId="165FF9C2" w14:textId="77777777" w:rsidR="009D6435" w:rsidRPr="009D6435" w:rsidRDefault="009D6435" w:rsidP="009D6435">
      <w:pPr>
        <w:rPr>
          <w:sz w:val="16"/>
          <w:szCs w:val="16"/>
        </w:rPr>
      </w:pPr>
      <w:r w:rsidRPr="009D6435">
        <w:rPr>
          <w:sz w:val="16"/>
          <w:szCs w:val="16"/>
        </w:rPr>
        <w:t>(Ryan Richard, thesis for Master of Arts</w:t>
      </w:r>
      <w:r w:rsidR="00C24D36" w:rsidRPr="00C24D36">
        <w:rPr>
          <w:sz w:val="12"/>
          <w:szCs w:val="16"/>
        </w:rPr>
        <w:t>¶</w:t>
      </w:r>
      <w:r w:rsidRPr="009D6435">
        <w:rPr>
          <w:sz w:val="16"/>
          <w:szCs w:val="16"/>
        </w:rPr>
        <w:t xml:space="preserve"> in Security Studies from Georgetown, “CYBERDETERRENCE AND THE PROBLEM OF ATTRIBUTION” </w:t>
      </w:r>
      <w:hyperlink r:id="rId19" w:history="1">
        <w:r w:rsidRPr="009D6435">
          <w:rPr>
            <w:rStyle w:val="Hyperlink"/>
            <w:sz w:val="16"/>
            <w:szCs w:val="16"/>
          </w:rPr>
          <w:t>https://repository.library.georgetown.edu/bitstream/handle/10822/553494/gelinasRyan.pdf?sequence=1</w:t>
        </w:r>
      </w:hyperlink>
      <w:r w:rsidRPr="009D6435">
        <w:rPr>
          <w:sz w:val="16"/>
          <w:szCs w:val="16"/>
        </w:rPr>
        <w:t>, SEH)</w:t>
      </w:r>
    </w:p>
    <w:p w14:paraId="7AFD4849" w14:textId="77777777" w:rsidR="009D6435" w:rsidRDefault="009D6435" w:rsidP="009D6435"/>
    <w:p w14:paraId="61CB1D4A" w14:textId="77777777" w:rsidR="009D6435" w:rsidRPr="0040442E" w:rsidRDefault="009D6435" w:rsidP="009D6435">
      <w:pPr>
        <w:rPr>
          <w:sz w:val="16"/>
        </w:rPr>
      </w:pPr>
      <w:r w:rsidRPr="0040442E">
        <w:rPr>
          <w:sz w:val="16"/>
        </w:rPr>
        <w:t xml:space="preserve">The set of cases analyzed here demonstrate decisively that </w:t>
      </w:r>
      <w:r w:rsidRPr="00792FD5">
        <w:rPr>
          <w:rStyle w:val="TitleChar"/>
          <w:b/>
          <w:sz w:val="26"/>
          <w:szCs w:val="26"/>
        </w:rPr>
        <w:t xml:space="preserve">attribution of </w:t>
      </w:r>
      <w:proofErr w:type="spellStart"/>
      <w:r w:rsidRPr="003F3B40">
        <w:rPr>
          <w:rStyle w:val="TitleChar"/>
          <w:b/>
          <w:sz w:val="26"/>
          <w:szCs w:val="26"/>
          <w:highlight w:val="cyan"/>
        </w:rPr>
        <w:t>cyber attacks</w:t>
      </w:r>
      <w:proofErr w:type="spellEnd"/>
      <w:r w:rsidRPr="003F3B40">
        <w:rPr>
          <w:rStyle w:val="TitleChar"/>
          <w:b/>
          <w:sz w:val="26"/>
          <w:szCs w:val="26"/>
          <w:highlight w:val="cyan"/>
        </w:rPr>
        <w:t xml:space="preserve"> </w:t>
      </w:r>
      <w:r w:rsidRPr="00792FD5">
        <w:rPr>
          <w:rStyle w:val="TitleChar"/>
          <w:b/>
          <w:sz w:val="26"/>
          <w:szCs w:val="26"/>
        </w:rPr>
        <w:t xml:space="preserve">is </w:t>
      </w:r>
      <w:r w:rsidR="00C24D36" w:rsidRPr="00C24D36">
        <w:rPr>
          <w:rStyle w:val="TitleChar"/>
          <w:sz w:val="12"/>
          <w:szCs w:val="26"/>
          <w:u w:val="none"/>
        </w:rPr>
        <w:t>¶</w:t>
      </w:r>
      <w:r w:rsidRPr="00792FD5">
        <w:rPr>
          <w:rStyle w:val="TitleChar"/>
          <w:b/>
          <w:sz w:val="26"/>
          <w:szCs w:val="26"/>
        </w:rPr>
        <w:t xml:space="preserve"> technically difficult and often politically unpalatable.</w:t>
      </w:r>
      <w:r w:rsidRPr="0040637A">
        <w:rPr>
          <w:sz w:val="16"/>
        </w:rPr>
        <w:t xml:space="preserve"> </w:t>
      </w:r>
      <w:r w:rsidRPr="00792FD5">
        <w:rPr>
          <w:rStyle w:val="TitleChar"/>
          <w:b/>
          <w:sz w:val="26"/>
          <w:szCs w:val="26"/>
        </w:rPr>
        <w:t>Established</w:t>
      </w:r>
      <w:r w:rsidRPr="003F3B40">
        <w:rPr>
          <w:rStyle w:val="TitleChar"/>
          <w:b/>
          <w:sz w:val="26"/>
          <w:szCs w:val="26"/>
          <w:highlight w:val="cyan"/>
        </w:rPr>
        <w:t xml:space="preserve"> networking protocols allow </w:t>
      </w:r>
      <w:r w:rsidR="00C24D36" w:rsidRPr="00C24D36">
        <w:rPr>
          <w:rStyle w:val="TitleChar"/>
          <w:sz w:val="12"/>
          <w:szCs w:val="26"/>
          <w:highlight w:val="cyan"/>
          <w:u w:val="none"/>
        </w:rPr>
        <w:t>¶</w:t>
      </w:r>
      <w:r w:rsidRPr="003F3B40">
        <w:rPr>
          <w:rStyle w:val="TitleChar"/>
          <w:b/>
          <w:sz w:val="26"/>
          <w:szCs w:val="26"/>
          <w:highlight w:val="cyan"/>
        </w:rPr>
        <w:t xml:space="preserve"> easy spoofing and obfuscation of source,</w:t>
      </w:r>
      <w:r w:rsidRPr="00792FD5">
        <w:rPr>
          <w:rStyle w:val="TitleChar"/>
          <w:b/>
          <w:sz w:val="26"/>
          <w:szCs w:val="26"/>
        </w:rPr>
        <w:t xml:space="preserve"> destination, and intent of packets as they stream around </w:t>
      </w:r>
      <w:r w:rsidR="00C24D36" w:rsidRPr="00C24D36">
        <w:rPr>
          <w:rStyle w:val="TitleChar"/>
          <w:sz w:val="12"/>
          <w:szCs w:val="26"/>
          <w:u w:val="none"/>
        </w:rPr>
        <w:t>¶</w:t>
      </w:r>
      <w:r w:rsidRPr="00792FD5">
        <w:rPr>
          <w:rStyle w:val="TitleChar"/>
          <w:b/>
          <w:sz w:val="26"/>
          <w:szCs w:val="26"/>
        </w:rPr>
        <w:t xml:space="preserve"> the world</w:t>
      </w:r>
      <w:r w:rsidRPr="0040442E">
        <w:rPr>
          <w:sz w:val="16"/>
        </w:rPr>
        <w:t xml:space="preserve">. </w:t>
      </w:r>
      <w:r w:rsidRPr="00792FD5">
        <w:rPr>
          <w:rStyle w:val="TitleChar"/>
          <w:b/>
          <w:sz w:val="26"/>
          <w:szCs w:val="26"/>
        </w:rPr>
        <w:t>Attribution</w:t>
      </w:r>
      <w:r w:rsidRPr="0040442E">
        <w:rPr>
          <w:sz w:val="16"/>
        </w:rPr>
        <w:t xml:space="preserve">, as demonstrated in these cases, </w:t>
      </w:r>
      <w:r w:rsidRPr="00792FD5">
        <w:rPr>
          <w:rStyle w:val="TitleChar"/>
          <w:b/>
          <w:sz w:val="26"/>
          <w:szCs w:val="26"/>
        </w:rPr>
        <w:t xml:space="preserve">is often circumstantial at best. While </w:t>
      </w:r>
      <w:r w:rsidR="00C24D36" w:rsidRPr="00C24D36">
        <w:rPr>
          <w:rStyle w:val="TitleChar"/>
          <w:sz w:val="12"/>
          <w:szCs w:val="26"/>
          <w:u w:val="none"/>
        </w:rPr>
        <w:t>¶</w:t>
      </w:r>
      <w:r w:rsidRPr="00792FD5">
        <w:rPr>
          <w:rStyle w:val="TitleChar"/>
          <w:b/>
          <w:sz w:val="26"/>
          <w:szCs w:val="26"/>
        </w:rPr>
        <w:t xml:space="preserve"> victims often have strong suspicions </w:t>
      </w:r>
      <w:r w:rsidRPr="0040442E">
        <w:rPr>
          <w:sz w:val="16"/>
        </w:rPr>
        <w:t>of attackers‘ identities built from pieces of intelligence</w:t>
      </w:r>
      <w:r w:rsidRPr="00792FD5">
        <w:rPr>
          <w:rStyle w:val="TitleChar"/>
          <w:b/>
          <w:sz w:val="26"/>
          <w:szCs w:val="26"/>
        </w:rPr>
        <w:t xml:space="preserve">, the </w:t>
      </w:r>
      <w:r w:rsidR="00C24D36" w:rsidRPr="00C24D36">
        <w:rPr>
          <w:rStyle w:val="TitleChar"/>
          <w:sz w:val="12"/>
          <w:szCs w:val="26"/>
          <w:u w:val="none"/>
        </w:rPr>
        <w:t>¶</w:t>
      </w:r>
      <w:r w:rsidRPr="00792FD5">
        <w:rPr>
          <w:rStyle w:val="TitleChar"/>
          <w:b/>
          <w:sz w:val="26"/>
          <w:szCs w:val="26"/>
        </w:rPr>
        <w:t xml:space="preserve"> decisions of war and peace involved in a deterrence policy require a higher level of confidence </w:t>
      </w:r>
      <w:r w:rsidR="00C24D36" w:rsidRPr="00C24D36">
        <w:rPr>
          <w:rStyle w:val="TitleChar"/>
          <w:sz w:val="12"/>
          <w:szCs w:val="26"/>
          <w:u w:val="none"/>
        </w:rPr>
        <w:t>¶</w:t>
      </w:r>
      <w:r w:rsidRPr="00792FD5">
        <w:rPr>
          <w:rStyle w:val="TitleChar"/>
          <w:b/>
          <w:sz w:val="26"/>
          <w:szCs w:val="26"/>
        </w:rPr>
        <w:t xml:space="preserve"> than a measured hunch</w:t>
      </w:r>
      <w:r w:rsidRPr="0040442E">
        <w:rPr>
          <w:sz w:val="16"/>
        </w:rPr>
        <w:t xml:space="preserve">. To reach even elementary levels of attribution significant resources, </w:t>
      </w:r>
      <w:r w:rsidR="00C24D36" w:rsidRPr="00C24D36">
        <w:rPr>
          <w:sz w:val="12"/>
        </w:rPr>
        <w:t>¶</w:t>
      </w:r>
      <w:r w:rsidRPr="0040442E">
        <w:rPr>
          <w:sz w:val="16"/>
        </w:rPr>
        <w:t xml:space="preserve"> expertise, and time are required.</w:t>
      </w:r>
      <w:r w:rsidR="00C24D36" w:rsidRPr="00C24D36">
        <w:rPr>
          <w:sz w:val="12"/>
        </w:rPr>
        <w:t>¶</w:t>
      </w:r>
      <w:r w:rsidRPr="0040442E">
        <w:rPr>
          <w:sz w:val="16"/>
        </w:rPr>
        <w:t xml:space="preserve"> </w:t>
      </w:r>
      <w:r w:rsidRPr="00792FD5">
        <w:rPr>
          <w:rStyle w:val="TitleChar"/>
          <w:b/>
          <w:sz w:val="26"/>
          <w:szCs w:val="26"/>
        </w:rPr>
        <w:t xml:space="preserve">The chilling suspicion of the unknown unknowns, </w:t>
      </w:r>
      <w:r w:rsidRPr="003F3B40">
        <w:rPr>
          <w:rStyle w:val="TitleChar"/>
          <w:b/>
          <w:sz w:val="26"/>
          <w:szCs w:val="26"/>
          <w:highlight w:val="cyan"/>
        </w:rPr>
        <w:t xml:space="preserve">the realization that undetected attacks </w:t>
      </w:r>
      <w:r w:rsidR="00C24D36" w:rsidRPr="00C24D36">
        <w:rPr>
          <w:rStyle w:val="TitleChar"/>
          <w:sz w:val="12"/>
          <w:szCs w:val="26"/>
          <w:highlight w:val="cyan"/>
          <w:u w:val="none"/>
        </w:rPr>
        <w:t>¶</w:t>
      </w:r>
      <w:r w:rsidRPr="003F3B40">
        <w:rPr>
          <w:rStyle w:val="TitleChar"/>
          <w:b/>
          <w:sz w:val="26"/>
          <w:szCs w:val="26"/>
          <w:highlight w:val="cyan"/>
        </w:rPr>
        <w:t xml:space="preserve"> may be underway </w:t>
      </w:r>
      <w:r w:rsidRPr="00792FD5">
        <w:rPr>
          <w:rStyle w:val="TitleChar"/>
          <w:b/>
          <w:sz w:val="26"/>
          <w:szCs w:val="26"/>
        </w:rPr>
        <w:t>at any moment</w:t>
      </w:r>
      <w:r w:rsidRPr="003F3B40">
        <w:rPr>
          <w:rStyle w:val="TitleChar"/>
          <w:b/>
          <w:sz w:val="26"/>
          <w:szCs w:val="26"/>
          <w:highlight w:val="cyan"/>
        </w:rPr>
        <w:t xml:space="preserve">, is </w:t>
      </w:r>
      <w:r w:rsidRPr="00792FD5">
        <w:rPr>
          <w:rStyle w:val="TitleChar"/>
          <w:b/>
          <w:sz w:val="26"/>
          <w:szCs w:val="26"/>
        </w:rPr>
        <w:t xml:space="preserve">potentially </w:t>
      </w:r>
      <w:r w:rsidRPr="003F3B40">
        <w:rPr>
          <w:rStyle w:val="TitleChar"/>
          <w:b/>
          <w:sz w:val="26"/>
          <w:szCs w:val="26"/>
          <w:highlight w:val="cyan"/>
        </w:rPr>
        <w:t>paralyzing to any deterrence policy</w:t>
      </w:r>
      <w:r w:rsidRPr="003F3B40">
        <w:rPr>
          <w:sz w:val="16"/>
          <w:highlight w:val="cyan"/>
        </w:rPr>
        <w:t>.</w:t>
      </w:r>
      <w:r w:rsidRPr="0040442E">
        <w:rPr>
          <w:sz w:val="16"/>
        </w:rPr>
        <w:t xml:space="preserve"> </w:t>
      </w:r>
      <w:r w:rsidRPr="00792FD5">
        <w:rPr>
          <w:rStyle w:val="TitleChar"/>
          <w:b/>
          <w:sz w:val="26"/>
          <w:szCs w:val="26"/>
        </w:rPr>
        <w:t xml:space="preserve">A </w:t>
      </w:r>
      <w:r w:rsidR="00C24D36" w:rsidRPr="00C24D36">
        <w:rPr>
          <w:rStyle w:val="TitleChar"/>
          <w:sz w:val="12"/>
          <w:szCs w:val="26"/>
          <w:u w:val="none"/>
        </w:rPr>
        <w:t>¶</w:t>
      </w:r>
      <w:r w:rsidRPr="00792FD5">
        <w:rPr>
          <w:rStyle w:val="TitleChar"/>
          <w:b/>
          <w:sz w:val="26"/>
          <w:szCs w:val="26"/>
        </w:rPr>
        <w:t xml:space="preserve"> deterrence policy of ―I will attack you back if you attack me, but only if I find out that you did it‖ </w:t>
      </w:r>
      <w:r w:rsidR="00C24D36" w:rsidRPr="00C24D36">
        <w:rPr>
          <w:rStyle w:val="TitleChar"/>
          <w:sz w:val="12"/>
          <w:szCs w:val="26"/>
          <w:u w:val="none"/>
        </w:rPr>
        <w:t>¶</w:t>
      </w:r>
      <w:r w:rsidRPr="00792FD5">
        <w:rPr>
          <w:rStyle w:val="TitleChar"/>
          <w:b/>
          <w:sz w:val="26"/>
          <w:szCs w:val="26"/>
        </w:rPr>
        <w:t xml:space="preserve"> is not an appropriate cornerstone of a computer network defense strategy</w:t>
      </w:r>
      <w:r w:rsidRPr="0040442E">
        <w:rPr>
          <w:sz w:val="16"/>
        </w:rPr>
        <w:t xml:space="preserve">. Without a response, </w:t>
      </w:r>
      <w:r w:rsidR="00C24D36" w:rsidRPr="00C24D36">
        <w:rPr>
          <w:sz w:val="12"/>
        </w:rPr>
        <w:t>¶</w:t>
      </w:r>
      <w:r w:rsidRPr="0040442E">
        <w:rPr>
          <w:sz w:val="16"/>
        </w:rPr>
        <w:t xml:space="preserve"> an attacker can assume that the victim is either unable to detect the attack or, even more </w:t>
      </w:r>
      <w:r w:rsidR="00C24D36" w:rsidRPr="00C24D36">
        <w:rPr>
          <w:sz w:val="12"/>
        </w:rPr>
        <w:t>¶</w:t>
      </w:r>
      <w:r w:rsidRPr="0040442E">
        <w:rPr>
          <w:sz w:val="16"/>
        </w:rPr>
        <w:t xml:space="preserve"> emboldening, the victim is unable or unwilling to make good on its threat. </w:t>
      </w:r>
      <w:proofErr w:type="spellStart"/>
      <w:r w:rsidRPr="0040442E">
        <w:rPr>
          <w:sz w:val="16"/>
        </w:rPr>
        <w:t>Cyber attacks</w:t>
      </w:r>
      <w:proofErr w:type="spellEnd"/>
      <w:r w:rsidRPr="0040442E">
        <w:rPr>
          <w:sz w:val="16"/>
        </w:rPr>
        <w:t xml:space="preserve"> can be </w:t>
      </w:r>
      <w:r w:rsidR="00C24D36" w:rsidRPr="00C24D36">
        <w:rPr>
          <w:sz w:val="12"/>
        </w:rPr>
        <w:t>¶</w:t>
      </w:r>
      <w:r w:rsidRPr="0040442E">
        <w:rPr>
          <w:sz w:val="16"/>
        </w:rPr>
        <w:t xml:space="preserve"> a powerful part of salami tactics on the part of the attacker. If attacks are unable to generate a </w:t>
      </w:r>
      <w:r w:rsidR="00C24D36" w:rsidRPr="00C24D36">
        <w:rPr>
          <w:sz w:val="12"/>
        </w:rPr>
        <w:t>¶</w:t>
      </w:r>
      <w:r w:rsidRPr="0040442E">
        <w:rPr>
          <w:sz w:val="16"/>
        </w:rPr>
        <w:t xml:space="preserve"> deterrent response in the cyber realm, what other lines can the attacker cross?</w:t>
      </w:r>
      <w:r w:rsidR="00C24D36" w:rsidRPr="00C24D36">
        <w:rPr>
          <w:sz w:val="12"/>
        </w:rPr>
        <w:t>¶</w:t>
      </w:r>
      <w:r w:rsidRPr="0040442E">
        <w:rPr>
          <w:sz w:val="16"/>
        </w:rPr>
        <w:t xml:space="preserve"> Addressing cases where the victim state realizes that it is being attacked, Lt. Gen. Keith </w:t>
      </w:r>
      <w:r w:rsidR="00C24D36" w:rsidRPr="00C24D36">
        <w:rPr>
          <w:sz w:val="12"/>
        </w:rPr>
        <w:t>¶</w:t>
      </w:r>
      <w:r w:rsidRPr="0040442E">
        <w:rPr>
          <w:sz w:val="16"/>
        </w:rPr>
        <w:t xml:space="preserve"> Alexander, director of the National Security Agency, recently proposed that his future U.S. </w:t>
      </w:r>
      <w:r w:rsidR="00C24D36" w:rsidRPr="00C24D36">
        <w:rPr>
          <w:sz w:val="12"/>
        </w:rPr>
        <w:t>¶</w:t>
      </w:r>
      <w:r w:rsidRPr="0040442E">
        <w:rPr>
          <w:sz w:val="16"/>
        </w:rPr>
        <w:t xml:space="preserve"> CYBERCOMMAND would support a deterrence doctrine by attacking back in a proportional and discriminating way against the sources of any </w:t>
      </w:r>
      <w:proofErr w:type="spellStart"/>
      <w:r w:rsidRPr="0040442E">
        <w:rPr>
          <w:sz w:val="16"/>
        </w:rPr>
        <w:t>cyber attack</w:t>
      </w:r>
      <w:proofErr w:type="spellEnd"/>
      <w:r w:rsidRPr="0040442E">
        <w:rPr>
          <w:sz w:val="16"/>
        </w:rPr>
        <w:t xml:space="preserve"> against the United States.</w:t>
      </w:r>
      <w:r w:rsidR="00C24D36" w:rsidRPr="00C24D36">
        <w:rPr>
          <w:sz w:val="12"/>
        </w:rPr>
        <w:t>¶</w:t>
      </w:r>
      <w:r w:rsidRPr="0040442E">
        <w:rPr>
          <w:sz w:val="16"/>
        </w:rPr>
        <w:t xml:space="preserve"> 69</w:t>
      </w:r>
      <w:r w:rsidR="00C24D36" w:rsidRPr="00C24D36">
        <w:rPr>
          <w:sz w:val="12"/>
        </w:rPr>
        <w:t>¶</w:t>
      </w:r>
      <w:r w:rsidRPr="0040442E">
        <w:rPr>
          <w:sz w:val="16"/>
        </w:rPr>
        <w:t xml:space="preserve"> He </w:t>
      </w:r>
      <w:r w:rsidR="00C24D36" w:rsidRPr="00C24D36">
        <w:rPr>
          <w:sz w:val="12"/>
        </w:rPr>
        <w:t>¶</w:t>
      </w:r>
      <w:r w:rsidRPr="0040442E">
        <w:rPr>
          <w:sz w:val="16"/>
        </w:rPr>
        <w:t xml:space="preserve"> extended this case specifically to those where the identities of the attackers are unknown. </w:t>
      </w:r>
      <w:r w:rsidR="00C24D36" w:rsidRPr="00C24D36">
        <w:rPr>
          <w:sz w:val="12"/>
        </w:rPr>
        <w:t>¶</w:t>
      </w:r>
      <w:r w:rsidRPr="0040442E">
        <w:rPr>
          <w:sz w:val="16"/>
        </w:rPr>
        <w:t xml:space="preserve"> </w:t>
      </w:r>
      <w:r w:rsidRPr="00792FD5">
        <w:rPr>
          <w:rStyle w:val="TitleChar"/>
          <w:b/>
          <w:sz w:val="26"/>
          <w:szCs w:val="26"/>
        </w:rPr>
        <w:t xml:space="preserve">According to Gen. Alexander, the U.S. will attack back in accordance with the rules of </w:t>
      </w:r>
      <w:r w:rsidR="00C24D36" w:rsidRPr="00C24D36">
        <w:rPr>
          <w:rStyle w:val="TitleChar"/>
          <w:sz w:val="12"/>
          <w:szCs w:val="26"/>
          <w:u w:val="none"/>
        </w:rPr>
        <w:t>¶</w:t>
      </w:r>
      <w:r w:rsidRPr="00792FD5">
        <w:rPr>
          <w:rStyle w:val="TitleChar"/>
          <w:b/>
          <w:sz w:val="26"/>
          <w:szCs w:val="26"/>
        </w:rPr>
        <w:t xml:space="preserve"> engagement and in accordance with the principles of proportionality and discrimination, with the </w:t>
      </w:r>
      <w:r w:rsidR="00C24D36" w:rsidRPr="00C24D36">
        <w:rPr>
          <w:rStyle w:val="TitleChar"/>
          <w:sz w:val="12"/>
          <w:szCs w:val="26"/>
          <w:u w:val="none"/>
        </w:rPr>
        <w:t>¶</w:t>
      </w:r>
      <w:r w:rsidRPr="00792FD5">
        <w:rPr>
          <w:rStyle w:val="TitleChar"/>
          <w:b/>
          <w:sz w:val="26"/>
          <w:szCs w:val="26"/>
        </w:rPr>
        <w:t xml:space="preserve"> caveat that ―neither proportionality nor discrimination requires that we know who is responsible </w:t>
      </w:r>
      <w:r w:rsidR="00C24D36" w:rsidRPr="00C24D36">
        <w:rPr>
          <w:rStyle w:val="TitleChar"/>
          <w:sz w:val="12"/>
          <w:szCs w:val="26"/>
          <w:u w:val="none"/>
        </w:rPr>
        <w:t>¶</w:t>
      </w:r>
      <w:r w:rsidRPr="00792FD5">
        <w:rPr>
          <w:rStyle w:val="TitleChar"/>
          <w:b/>
          <w:sz w:val="26"/>
          <w:szCs w:val="26"/>
        </w:rPr>
        <w:t xml:space="preserve"> before we take </w:t>
      </w:r>
      <w:r w:rsidRPr="00792FD5">
        <w:rPr>
          <w:rStyle w:val="TitleChar"/>
          <w:b/>
          <w:sz w:val="26"/>
          <w:szCs w:val="26"/>
        </w:rPr>
        <w:lastRenderedPageBreak/>
        <w:t>defensive action.‖</w:t>
      </w:r>
      <w:r w:rsidR="00C24D36" w:rsidRPr="00C24D36">
        <w:rPr>
          <w:rStyle w:val="TitleChar"/>
          <w:sz w:val="12"/>
          <w:szCs w:val="26"/>
          <w:u w:val="none"/>
        </w:rPr>
        <w:t>¶</w:t>
      </w:r>
      <w:r w:rsidRPr="0040442E">
        <w:rPr>
          <w:sz w:val="16"/>
        </w:rPr>
        <w:t xml:space="preserve"> 70</w:t>
      </w:r>
      <w:r w:rsidR="00C24D36" w:rsidRPr="00C24D36">
        <w:rPr>
          <w:sz w:val="12"/>
        </w:rPr>
        <w:t>¶</w:t>
      </w:r>
      <w:r w:rsidRPr="0040442E">
        <w:rPr>
          <w:sz w:val="16"/>
        </w:rPr>
        <w:t xml:space="preserve"> </w:t>
      </w:r>
      <w:r w:rsidRPr="00792FD5">
        <w:rPr>
          <w:rStyle w:val="TitleChar"/>
          <w:b/>
          <w:sz w:val="26"/>
          <w:szCs w:val="26"/>
        </w:rPr>
        <w:t xml:space="preserve">With statements like this, Gen. Alexander and </w:t>
      </w:r>
      <w:r w:rsidRPr="003F3B40">
        <w:rPr>
          <w:rStyle w:val="TitleChar"/>
          <w:b/>
          <w:sz w:val="26"/>
          <w:szCs w:val="26"/>
          <w:highlight w:val="cyan"/>
        </w:rPr>
        <w:t xml:space="preserve">others are </w:t>
      </w:r>
      <w:r w:rsidR="00C24D36" w:rsidRPr="00C24D36">
        <w:rPr>
          <w:rStyle w:val="TitleChar"/>
          <w:sz w:val="12"/>
          <w:szCs w:val="26"/>
          <w:highlight w:val="cyan"/>
          <w:u w:val="none"/>
        </w:rPr>
        <w:t>¶</w:t>
      </w:r>
      <w:r w:rsidRPr="003F3B40">
        <w:rPr>
          <w:rStyle w:val="TitleChar"/>
          <w:b/>
          <w:sz w:val="26"/>
          <w:szCs w:val="26"/>
          <w:highlight w:val="cyan"/>
        </w:rPr>
        <w:t xml:space="preserve"> providing a strong incentive for enemies </w:t>
      </w:r>
      <w:r w:rsidRPr="00792FD5">
        <w:rPr>
          <w:rStyle w:val="TitleChar"/>
          <w:b/>
          <w:sz w:val="26"/>
          <w:szCs w:val="26"/>
        </w:rPr>
        <w:t>of the U.S.</w:t>
      </w:r>
      <w:r w:rsidRPr="003F3B40">
        <w:rPr>
          <w:rStyle w:val="TitleChar"/>
          <w:b/>
          <w:sz w:val="26"/>
          <w:szCs w:val="26"/>
          <w:highlight w:val="cyan"/>
        </w:rPr>
        <w:t xml:space="preserve"> to launch </w:t>
      </w:r>
      <w:proofErr w:type="spellStart"/>
      <w:r w:rsidRPr="003F3B40">
        <w:rPr>
          <w:rStyle w:val="TitleChar"/>
          <w:b/>
          <w:sz w:val="26"/>
          <w:szCs w:val="26"/>
          <w:highlight w:val="cyan"/>
        </w:rPr>
        <w:t>cyber attacks</w:t>
      </w:r>
      <w:proofErr w:type="spellEnd"/>
      <w:r w:rsidRPr="003F3B40">
        <w:rPr>
          <w:rStyle w:val="TitleChar"/>
          <w:b/>
          <w:sz w:val="26"/>
          <w:szCs w:val="26"/>
          <w:highlight w:val="cyan"/>
        </w:rPr>
        <w:t xml:space="preserve"> on the United States </w:t>
      </w:r>
      <w:r w:rsidR="00C24D36" w:rsidRPr="00C24D36">
        <w:rPr>
          <w:rStyle w:val="TitleChar"/>
          <w:sz w:val="12"/>
          <w:szCs w:val="26"/>
          <w:highlight w:val="cyan"/>
          <w:u w:val="none"/>
        </w:rPr>
        <w:t>¶</w:t>
      </w:r>
      <w:r w:rsidRPr="003F3B40">
        <w:rPr>
          <w:rStyle w:val="TitleChar"/>
          <w:b/>
          <w:sz w:val="26"/>
          <w:szCs w:val="26"/>
          <w:highlight w:val="cyan"/>
        </w:rPr>
        <w:t xml:space="preserve"> </w:t>
      </w:r>
      <w:r w:rsidRPr="00792FD5">
        <w:rPr>
          <w:rStyle w:val="TitleChar"/>
          <w:b/>
          <w:sz w:val="26"/>
          <w:szCs w:val="26"/>
        </w:rPr>
        <w:t>from third-party territory</w:t>
      </w:r>
      <w:r w:rsidRPr="003F3B40">
        <w:rPr>
          <w:rStyle w:val="TitleChar"/>
          <w:b/>
          <w:sz w:val="26"/>
          <w:szCs w:val="26"/>
          <w:highlight w:val="cyan"/>
        </w:rPr>
        <w:t xml:space="preserve">, hoping to lure the U.S. into conflict with a nation that had no role in </w:t>
      </w:r>
      <w:r w:rsidRPr="00792FD5">
        <w:rPr>
          <w:rStyle w:val="TitleChar"/>
          <w:b/>
          <w:sz w:val="26"/>
          <w:szCs w:val="26"/>
        </w:rPr>
        <w:t xml:space="preserve">or </w:t>
      </w:r>
      <w:r w:rsidR="00C24D36" w:rsidRPr="00C24D36">
        <w:rPr>
          <w:rStyle w:val="TitleChar"/>
          <w:sz w:val="12"/>
          <w:szCs w:val="26"/>
          <w:u w:val="none"/>
        </w:rPr>
        <w:t>¶</w:t>
      </w:r>
      <w:r w:rsidRPr="00792FD5">
        <w:rPr>
          <w:rStyle w:val="TitleChar"/>
          <w:b/>
          <w:sz w:val="26"/>
          <w:szCs w:val="26"/>
        </w:rPr>
        <w:t xml:space="preserve"> idea o</w:t>
      </w:r>
      <w:r w:rsidRPr="003F3B40">
        <w:rPr>
          <w:rStyle w:val="TitleChar"/>
          <w:b/>
          <w:sz w:val="26"/>
          <w:szCs w:val="26"/>
          <w:highlight w:val="cyan"/>
        </w:rPr>
        <w:t>f the attack</w:t>
      </w:r>
      <w:r w:rsidRPr="003F3B40">
        <w:rPr>
          <w:sz w:val="16"/>
          <w:highlight w:val="cyan"/>
        </w:rPr>
        <w:t>.</w:t>
      </w:r>
      <w:r w:rsidR="00C24D36" w:rsidRPr="00C24D36">
        <w:rPr>
          <w:sz w:val="12"/>
          <w:highlight w:val="cyan"/>
        </w:rPr>
        <w:t>¶</w:t>
      </w:r>
      <w:r w:rsidRPr="0040442E">
        <w:rPr>
          <w:sz w:val="16"/>
        </w:rPr>
        <w:t xml:space="preserve"> </w:t>
      </w:r>
      <w:r w:rsidRPr="00792FD5">
        <w:rPr>
          <w:rStyle w:val="TitleChar"/>
          <w:b/>
          <w:sz w:val="26"/>
          <w:szCs w:val="26"/>
        </w:rPr>
        <w:t xml:space="preserve">What the cases analyzed in this paper illustrate is that deterrence is a phenomenally poor </w:t>
      </w:r>
      <w:r w:rsidR="00C24D36" w:rsidRPr="00C24D36">
        <w:rPr>
          <w:rStyle w:val="TitleChar"/>
          <w:sz w:val="12"/>
          <w:szCs w:val="26"/>
          <w:u w:val="none"/>
        </w:rPr>
        <w:t>¶</w:t>
      </w:r>
      <w:r w:rsidRPr="00792FD5">
        <w:rPr>
          <w:rStyle w:val="TitleChar"/>
          <w:b/>
          <w:sz w:val="26"/>
          <w:szCs w:val="26"/>
        </w:rPr>
        <w:t xml:space="preserve"> choice as a core component in a computer network defense strateg</w:t>
      </w:r>
      <w:r w:rsidRPr="0040442E">
        <w:rPr>
          <w:sz w:val="16"/>
        </w:rPr>
        <w:t xml:space="preserve">y. </w:t>
      </w:r>
      <w:proofErr w:type="spellStart"/>
      <w:r w:rsidRPr="0040442E">
        <w:rPr>
          <w:sz w:val="16"/>
        </w:rPr>
        <w:t>Bloviation</w:t>
      </w:r>
      <w:proofErr w:type="spellEnd"/>
      <w:r w:rsidRPr="0040442E">
        <w:rPr>
          <w:sz w:val="16"/>
        </w:rPr>
        <w:t xml:space="preserve"> and bluster, </w:t>
      </w:r>
      <w:r w:rsidR="00C24D36" w:rsidRPr="00C24D36">
        <w:rPr>
          <w:sz w:val="12"/>
        </w:rPr>
        <w:t>¶</w:t>
      </w:r>
      <w:r w:rsidRPr="0040442E">
        <w:rPr>
          <w:sz w:val="16"/>
        </w:rPr>
        <w:t xml:space="preserve"> vowing deterrent responses to attacks, make for good sound bites and allow for easy porting of</w:t>
      </w:r>
      <w:r w:rsidR="00C24D36" w:rsidRPr="00C24D36">
        <w:rPr>
          <w:sz w:val="12"/>
        </w:rPr>
        <w:t>¶</w:t>
      </w:r>
      <w:r w:rsidRPr="0040442E">
        <w:rPr>
          <w:sz w:val="16"/>
        </w:rPr>
        <w:t xml:space="preserve"> deep deterrence scholarship to the cyber realm. But less flashy policies and measures are more </w:t>
      </w:r>
      <w:r w:rsidR="00C24D36" w:rsidRPr="00C24D36">
        <w:rPr>
          <w:sz w:val="12"/>
        </w:rPr>
        <w:t>¶</w:t>
      </w:r>
      <w:r w:rsidRPr="0040442E">
        <w:rPr>
          <w:sz w:val="16"/>
        </w:rPr>
        <w:t xml:space="preserve"> effective. </w:t>
      </w:r>
      <w:r w:rsidRPr="00792FD5">
        <w:rPr>
          <w:rStyle w:val="TitleChar"/>
          <w:b/>
          <w:sz w:val="26"/>
          <w:szCs w:val="26"/>
        </w:rPr>
        <w:t xml:space="preserve">Defense in depth, better security standards for software and hardware, robust </w:t>
      </w:r>
      <w:r w:rsidR="00C24D36" w:rsidRPr="00C24D36">
        <w:rPr>
          <w:rStyle w:val="TitleChar"/>
          <w:sz w:val="12"/>
          <w:szCs w:val="26"/>
          <w:u w:val="none"/>
        </w:rPr>
        <w:t>¶</w:t>
      </w:r>
      <w:r w:rsidRPr="00792FD5">
        <w:rPr>
          <w:rStyle w:val="TitleChar"/>
          <w:b/>
          <w:sz w:val="26"/>
          <w:szCs w:val="26"/>
        </w:rPr>
        <w:t xml:space="preserve"> computer network intelligence systems, and information sharing between and among industry </w:t>
      </w:r>
      <w:r w:rsidR="00C24D36" w:rsidRPr="00C24D36">
        <w:rPr>
          <w:rStyle w:val="TitleChar"/>
          <w:sz w:val="12"/>
          <w:szCs w:val="26"/>
          <w:u w:val="none"/>
        </w:rPr>
        <w:t>¶</w:t>
      </w:r>
      <w:r w:rsidRPr="00792FD5">
        <w:rPr>
          <w:rStyle w:val="TitleChar"/>
          <w:b/>
          <w:sz w:val="26"/>
          <w:szCs w:val="26"/>
        </w:rPr>
        <w:t xml:space="preserve"> and government are all good and necessary elements of a more successful computer network </w:t>
      </w:r>
      <w:r w:rsidR="00C24D36" w:rsidRPr="00C24D36">
        <w:rPr>
          <w:rStyle w:val="TitleChar"/>
          <w:sz w:val="12"/>
          <w:szCs w:val="26"/>
          <w:u w:val="none"/>
        </w:rPr>
        <w:t>¶</w:t>
      </w:r>
      <w:r w:rsidRPr="00792FD5">
        <w:rPr>
          <w:rStyle w:val="TitleChar"/>
          <w:b/>
          <w:sz w:val="26"/>
          <w:szCs w:val="26"/>
        </w:rPr>
        <w:t xml:space="preserve"> defense strategy</w:t>
      </w:r>
      <w:r w:rsidRPr="0040442E">
        <w:rPr>
          <w:sz w:val="16"/>
        </w:rPr>
        <w:t xml:space="preserve">. Combined with aggressive hack-back defensive measures that work to disrupt </w:t>
      </w:r>
      <w:r w:rsidR="00C24D36" w:rsidRPr="00C24D36">
        <w:rPr>
          <w:sz w:val="12"/>
        </w:rPr>
        <w:t>¶</w:t>
      </w:r>
      <w:r w:rsidRPr="0040442E">
        <w:rPr>
          <w:sz w:val="16"/>
        </w:rPr>
        <w:t xml:space="preserve"> or exploit attacker infrastructure, vital networks will be better defended and deterrence as a </w:t>
      </w:r>
      <w:r w:rsidR="00C24D36" w:rsidRPr="00C24D36">
        <w:rPr>
          <w:sz w:val="12"/>
        </w:rPr>
        <w:t>¶</w:t>
      </w:r>
      <w:r w:rsidRPr="0040442E">
        <w:rPr>
          <w:sz w:val="16"/>
        </w:rPr>
        <w:t xml:space="preserve"> general national policy tool will be better preserved for realms where it is more applicable.</w:t>
      </w:r>
    </w:p>
    <w:p w14:paraId="482F9AFD" w14:textId="77777777" w:rsidR="009D6435" w:rsidRDefault="009D6435" w:rsidP="009D6435"/>
    <w:p w14:paraId="6559C675" w14:textId="77777777" w:rsidR="00C7218C" w:rsidRPr="00274063" w:rsidRDefault="00C7218C" w:rsidP="00C7218C">
      <w:pPr>
        <w:pStyle w:val="Heading4"/>
      </w:pPr>
      <w:r w:rsidRPr="00274063">
        <w:t>Small nuclear reactors key to prevent bases from being vulnerable to inevitable grid outages.</w:t>
      </w:r>
    </w:p>
    <w:p w14:paraId="401F5B95" w14:textId="77777777" w:rsidR="00C7218C" w:rsidRDefault="00C7218C" w:rsidP="00C7218C"/>
    <w:p w14:paraId="0E093E3F" w14:textId="77777777" w:rsidR="00C7218C" w:rsidRPr="00F70481" w:rsidRDefault="00C7218C" w:rsidP="00C7218C">
      <w:pPr>
        <w:rPr>
          <w:rStyle w:val="StyleStyleBold12pt"/>
        </w:rPr>
      </w:pPr>
      <w:r w:rsidRPr="00F70481">
        <w:rPr>
          <w:rStyle w:val="StyleStyleBold12pt"/>
        </w:rPr>
        <w:t xml:space="preserve">Andres and </w:t>
      </w:r>
      <w:proofErr w:type="spellStart"/>
      <w:r w:rsidRPr="00F70481">
        <w:rPr>
          <w:rStyle w:val="StyleStyleBold12pt"/>
        </w:rPr>
        <w:t>Breetz</w:t>
      </w:r>
      <w:proofErr w:type="spellEnd"/>
      <w:r w:rsidRPr="00F70481">
        <w:rPr>
          <w:rStyle w:val="StyleStyleBold12pt"/>
        </w:rPr>
        <w:t xml:space="preserve"> </w:t>
      </w:r>
      <w:r>
        <w:rPr>
          <w:rStyle w:val="StyleStyleBold12pt"/>
        </w:rPr>
        <w:t>‘</w:t>
      </w:r>
      <w:r w:rsidRPr="00F70481">
        <w:rPr>
          <w:rStyle w:val="StyleStyleBold12pt"/>
        </w:rPr>
        <w:t>11</w:t>
      </w:r>
    </w:p>
    <w:p w14:paraId="13A5A592" w14:textId="77777777" w:rsidR="00C7218C" w:rsidRPr="00C9370A" w:rsidRDefault="00C7218C" w:rsidP="00C7218C">
      <w:pPr>
        <w:rPr>
          <w:sz w:val="16"/>
          <w:szCs w:val="16"/>
        </w:rPr>
      </w:pPr>
      <w:r w:rsidRPr="00C9370A">
        <w:rPr>
          <w:sz w:val="16"/>
          <w:szCs w:val="16"/>
        </w:rPr>
        <w:t xml:space="preserve">(Richard B. Andres is Professor of </w:t>
      </w:r>
      <w:r w:rsidR="00C24D36" w:rsidRPr="00C24D36">
        <w:rPr>
          <w:sz w:val="12"/>
          <w:szCs w:val="16"/>
        </w:rPr>
        <w:t>¶</w:t>
      </w:r>
      <w:r w:rsidRPr="00C9370A">
        <w:rPr>
          <w:sz w:val="16"/>
          <w:szCs w:val="16"/>
        </w:rPr>
        <w:t xml:space="preserve"> national Security Strategy at the </w:t>
      </w:r>
      <w:r w:rsidR="00C24D36" w:rsidRPr="00C24D36">
        <w:rPr>
          <w:sz w:val="12"/>
          <w:szCs w:val="16"/>
        </w:rPr>
        <w:t>¶</w:t>
      </w:r>
      <w:r w:rsidRPr="00C9370A">
        <w:rPr>
          <w:sz w:val="16"/>
          <w:szCs w:val="16"/>
        </w:rPr>
        <w:t xml:space="preserve"> national War College and a Senior fellow and energy and environmental </w:t>
      </w:r>
      <w:r w:rsidR="00C24D36" w:rsidRPr="00C24D36">
        <w:rPr>
          <w:sz w:val="12"/>
          <w:szCs w:val="16"/>
        </w:rPr>
        <w:t>¶</w:t>
      </w:r>
      <w:r w:rsidRPr="00C9370A">
        <w:rPr>
          <w:sz w:val="16"/>
          <w:szCs w:val="16"/>
        </w:rPr>
        <w:t xml:space="preserve"> Security and Policy Chair in the Center </w:t>
      </w:r>
      <w:r w:rsidR="00C24D36" w:rsidRPr="00C24D36">
        <w:rPr>
          <w:sz w:val="12"/>
          <w:szCs w:val="16"/>
        </w:rPr>
        <w:t>¶</w:t>
      </w:r>
      <w:r w:rsidRPr="00C9370A">
        <w:rPr>
          <w:sz w:val="16"/>
          <w:szCs w:val="16"/>
        </w:rPr>
        <w:t xml:space="preserve"> for Strategic research, institute for national Strategic Studies, at the national Defense University. Hanna L. </w:t>
      </w:r>
      <w:proofErr w:type="spellStart"/>
      <w:r w:rsidRPr="00C9370A">
        <w:rPr>
          <w:sz w:val="16"/>
          <w:szCs w:val="16"/>
        </w:rPr>
        <w:t>Breetz</w:t>
      </w:r>
      <w:proofErr w:type="spellEnd"/>
      <w:r w:rsidRPr="00C9370A">
        <w:rPr>
          <w:sz w:val="16"/>
          <w:szCs w:val="16"/>
        </w:rPr>
        <w:t xml:space="preserve"> is a doctoral candidate in the Department of Political Science at the Massachusetts institute of technology, “Small Nuclear Reactors </w:t>
      </w:r>
      <w:r w:rsidR="00C24D36" w:rsidRPr="00C24D36">
        <w:rPr>
          <w:sz w:val="12"/>
          <w:szCs w:val="16"/>
        </w:rPr>
        <w:t>¶</w:t>
      </w:r>
      <w:r w:rsidRPr="00C9370A">
        <w:rPr>
          <w:sz w:val="16"/>
          <w:szCs w:val="16"/>
        </w:rPr>
        <w:t xml:space="preserve"> for Military Installations:</w:t>
      </w:r>
      <w:r w:rsidR="00C24D36" w:rsidRPr="00C24D36">
        <w:rPr>
          <w:sz w:val="12"/>
          <w:szCs w:val="16"/>
        </w:rPr>
        <w:t>¶</w:t>
      </w:r>
      <w:r w:rsidRPr="00C9370A">
        <w:rPr>
          <w:sz w:val="16"/>
          <w:szCs w:val="16"/>
        </w:rPr>
        <w:t xml:space="preserve"> Capabilities, Costs, and </w:t>
      </w:r>
      <w:r w:rsidR="00C24D36" w:rsidRPr="00C24D36">
        <w:rPr>
          <w:sz w:val="12"/>
          <w:szCs w:val="16"/>
        </w:rPr>
        <w:t>¶</w:t>
      </w:r>
      <w:r w:rsidRPr="00C9370A">
        <w:rPr>
          <w:sz w:val="16"/>
          <w:szCs w:val="16"/>
        </w:rPr>
        <w:t xml:space="preserve"> Technological Implications” Institute for National Strategic Studies, </w:t>
      </w:r>
      <w:hyperlink r:id="rId20" w:history="1">
        <w:r w:rsidRPr="00C9370A">
          <w:rPr>
            <w:rStyle w:val="Hyperlink"/>
            <w:sz w:val="16"/>
            <w:szCs w:val="16"/>
          </w:rPr>
          <w:t>http://www.ndu.edu/press/lib/pdf/strforum/sf-262.pdf</w:t>
        </w:r>
      </w:hyperlink>
      <w:r w:rsidRPr="00C9370A">
        <w:rPr>
          <w:sz w:val="16"/>
          <w:szCs w:val="16"/>
        </w:rPr>
        <w:t>, SEH)</w:t>
      </w:r>
    </w:p>
    <w:p w14:paraId="54CD8BBC" w14:textId="77777777" w:rsidR="00C7218C" w:rsidRDefault="00C7218C" w:rsidP="00C7218C"/>
    <w:p w14:paraId="6C767FE3" w14:textId="77777777" w:rsidR="00C7218C" w:rsidRPr="009C34A4" w:rsidRDefault="00C7218C" w:rsidP="00C7218C">
      <w:pPr>
        <w:rPr>
          <w:bCs/>
          <w:u w:val="single"/>
        </w:rPr>
      </w:pPr>
      <w:r w:rsidRPr="00403100">
        <w:rPr>
          <w:sz w:val="16"/>
        </w:rPr>
        <w:t>Grid Vulnerability</w:t>
      </w:r>
      <w:r w:rsidRPr="00792FD5">
        <w:rPr>
          <w:rStyle w:val="TitleChar"/>
          <w:b/>
          <w:sz w:val="26"/>
          <w:szCs w:val="26"/>
        </w:rPr>
        <w:t xml:space="preserve">. DOD is unable to provide its </w:t>
      </w:r>
      <w:r w:rsidR="00C24D36" w:rsidRPr="00C24D36">
        <w:rPr>
          <w:rStyle w:val="TitleChar"/>
          <w:sz w:val="12"/>
          <w:szCs w:val="26"/>
          <w:u w:val="none"/>
        </w:rPr>
        <w:t>¶</w:t>
      </w:r>
      <w:r w:rsidRPr="00792FD5">
        <w:rPr>
          <w:rStyle w:val="TitleChar"/>
          <w:b/>
          <w:sz w:val="26"/>
          <w:szCs w:val="26"/>
        </w:rPr>
        <w:t xml:space="preserve"> bases with electricity when the civilian electrical grid is </w:t>
      </w:r>
      <w:r w:rsidR="00C24D36" w:rsidRPr="00C24D36">
        <w:rPr>
          <w:rStyle w:val="TitleChar"/>
          <w:sz w:val="12"/>
          <w:szCs w:val="26"/>
          <w:u w:val="none"/>
        </w:rPr>
        <w:t>¶</w:t>
      </w:r>
      <w:r w:rsidRPr="00792FD5">
        <w:rPr>
          <w:rStyle w:val="TitleChar"/>
          <w:b/>
          <w:sz w:val="26"/>
          <w:szCs w:val="26"/>
        </w:rPr>
        <w:t xml:space="preserve"> offline for an extended period of time</w:t>
      </w:r>
      <w:r w:rsidRPr="00403100">
        <w:rPr>
          <w:sz w:val="16"/>
        </w:rPr>
        <w:t xml:space="preserve">. Currently, </w:t>
      </w:r>
      <w:r w:rsidRPr="003F3B40">
        <w:rPr>
          <w:rStyle w:val="TitleChar"/>
          <w:b/>
          <w:sz w:val="26"/>
          <w:szCs w:val="26"/>
          <w:highlight w:val="cyan"/>
        </w:rPr>
        <w:t xml:space="preserve">domestic military installations receive 99 percent of their </w:t>
      </w:r>
      <w:r w:rsidR="00C24D36" w:rsidRPr="00C24D36">
        <w:rPr>
          <w:rStyle w:val="TitleChar"/>
          <w:sz w:val="12"/>
          <w:szCs w:val="26"/>
          <w:highlight w:val="cyan"/>
          <w:u w:val="none"/>
        </w:rPr>
        <w:t>¶</w:t>
      </w:r>
      <w:r w:rsidRPr="003F3B40">
        <w:rPr>
          <w:rStyle w:val="TitleChar"/>
          <w:b/>
          <w:sz w:val="26"/>
          <w:szCs w:val="26"/>
          <w:highlight w:val="cyan"/>
        </w:rPr>
        <w:t xml:space="preserve"> electricity from the civilian power grid</w:t>
      </w:r>
      <w:r w:rsidRPr="00403100">
        <w:rPr>
          <w:sz w:val="16"/>
        </w:rPr>
        <w:t xml:space="preserve">. As explained in a </w:t>
      </w:r>
      <w:r w:rsidR="00C24D36" w:rsidRPr="00C24D36">
        <w:rPr>
          <w:sz w:val="12"/>
        </w:rPr>
        <w:t>¶</w:t>
      </w:r>
      <w:r w:rsidRPr="00403100">
        <w:rPr>
          <w:sz w:val="16"/>
        </w:rPr>
        <w:t xml:space="preserve"> recent study from the Defense Science Board:</w:t>
      </w:r>
      <w:r w:rsidR="00C24D36" w:rsidRPr="00C24D36">
        <w:rPr>
          <w:sz w:val="12"/>
        </w:rPr>
        <w:t>¶</w:t>
      </w:r>
      <w:r w:rsidRPr="00403100">
        <w:rPr>
          <w:sz w:val="16"/>
        </w:rPr>
        <w:t xml:space="preserve"> DOD’s key problem with electricity is </w:t>
      </w:r>
      <w:r w:rsidRPr="00792FD5">
        <w:rPr>
          <w:rStyle w:val="TitleChar"/>
          <w:b/>
          <w:sz w:val="26"/>
          <w:szCs w:val="26"/>
        </w:rPr>
        <w:t xml:space="preserve">that </w:t>
      </w:r>
      <w:r w:rsidRPr="003F3B40">
        <w:rPr>
          <w:rStyle w:val="TitleChar"/>
          <w:b/>
          <w:sz w:val="26"/>
          <w:szCs w:val="26"/>
          <w:highlight w:val="cyan"/>
        </w:rPr>
        <w:t xml:space="preserve">critical </w:t>
      </w:r>
      <w:r w:rsidR="00C24D36" w:rsidRPr="00C24D36">
        <w:rPr>
          <w:rStyle w:val="TitleChar"/>
          <w:sz w:val="12"/>
          <w:szCs w:val="26"/>
          <w:highlight w:val="cyan"/>
          <w:u w:val="none"/>
        </w:rPr>
        <w:t>¶</w:t>
      </w:r>
      <w:r w:rsidRPr="003F3B40">
        <w:rPr>
          <w:rStyle w:val="TitleChar"/>
          <w:b/>
          <w:sz w:val="26"/>
          <w:szCs w:val="26"/>
          <w:highlight w:val="cyan"/>
        </w:rPr>
        <w:t xml:space="preserve"> missions, such as </w:t>
      </w:r>
      <w:r w:rsidRPr="00397076">
        <w:rPr>
          <w:rStyle w:val="TitleChar"/>
          <w:b/>
          <w:sz w:val="26"/>
          <w:szCs w:val="26"/>
        </w:rPr>
        <w:t xml:space="preserve">national strategic awareness and </w:t>
      </w:r>
      <w:r w:rsidR="00C24D36" w:rsidRPr="00C24D36">
        <w:rPr>
          <w:rStyle w:val="TitleChar"/>
          <w:sz w:val="12"/>
          <w:szCs w:val="26"/>
          <w:highlight w:val="cyan"/>
          <w:u w:val="none"/>
        </w:rPr>
        <w:t>¶</w:t>
      </w:r>
      <w:r w:rsidRPr="003F3B40">
        <w:rPr>
          <w:rStyle w:val="TitleChar"/>
          <w:b/>
          <w:sz w:val="26"/>
          <w:szCs w:val="26"/>
          <w:highlight w:val="cyan"/>
        </w:rPr>
        <w:t xml:space="preserve"> national command authorities, are </w:t>
      </w:r>
      <w:r w:rsidRPr="00397076">
        <w:rPr>
          <w:rStyle w:val="TitleChar"/>
          <w:b/>
          <w:sz w:val="26"/>
          <w:szCs w:val="26"/>
        </w:rPr>
        <w:t xml:space="preserve">almost </w:t>
      </w:r>
      <w:r w:rsidRPr="003F3B40">
        <w:rPr>
          <w:rStyle w:val="TitleChar"/>
          <w:b/>
          <w:sz w:val="26"/>
          <w:szCs w:val="26"/>
          <w:highlight w:val="cyan"/>
        </w:rPr>
        <w:t xml:space="preserve">entirely </w:t>
      </w:r>
      <w:r w:rsidR="00C24D36" w:rsidRPr="00C24D36">
        <w:rPr>
          <w:rStyle w:val="TitleChar"/>
          <w:sz w:val="12"/>
          <w:szCs w:val="26"/>
          <w:highlight w:val="cyan"/>
          <w:u w:val="none"/>
        </w:rPr>
        <w:t>¶</w:t>
      </w:r>
      <w:r w:rsidRPr="003F3B40">
        <w:rPr>
          <w:rStyle w:val="TitleChar"/>
          <w:b/>
          <w:sz w:val="26"/>
          <w:szCs w:val="26"/>
          <w:highlight w:val="cyan"/>
        </w:rPr>
        <w:t xml:space="preserve"> dependent on the national </w:t>
      </w:r>
      <w:r w:rsidRPr="00397076">
        <w:rPr>
          <w:rStyle w:val="TitleChar"/>
          <w:b/>
          <w:sz w:val="26"/>
          <w:szCs w:val="26"/>
        </w:rPr>
        <w:t xml:space="preserve">transmission </w:t>
      </w:r>
      <w:r w:rsidRPr="003F3B40">
        <w:rPr>
          <w:rStyle w:val="TitleChar"/>
          <w:b/>
          <w:sz w:val="26"/>
          <w:szCs w:val="26"/>
          <w:highlight w:val="cyan"/>
        </w:rPr>
        <w:t>grid</w:t>
      </w:r>
      <w:r w:rsidRPr="00792FD5">
        <w:rPr>
          <w:rStyle w:val="TitleChar"/>
          <w:b/>
          <w:sz w:val="26"/>
          <w:szCs w:val="26"/>
        </w:rPr>
        <w:t xml:space="preserve"> </w:t>
      </w:r>
      <w:r w:rsidRPr="00403100">
        <w:rPr>
          <w:sz w:val="16"/>
        </w:rPr>
        <w:t xml:space="preserve">. . . </w:t>
      </w:r>
      <w:r w:rsidR="00C24D36" w:rsidRPr="00C24D36">
        <w:rPr>
          <w:sz w:val="12"/>
        </w:rPr>
        <w:t>¶</w:t>
      </w:r>
      <w:r w:rsidRPr="00792FD5">
        <w:rPr>
          <w:rStyle w:val="TitleChar"/>
          <w:b/>
          <w:sz w:val="26"/>
          <w:szCs w:val="26"/>
        </w:rPr>
        <w:t xml:space="preserve"> [which] is fragile, vulnerable, near its capacity </w:t>
      </w:r>
      <w:r w:rsidR="00C24D36" w:rsidRPr="00C24D36">
        <w:rPr>
          <w:rStyle w:val="TitleChar"/>
          <w:sz w:val="12"/>
          <w:szCs w:val="26"/>
          <w:u w:val="none"/>
        </w:rPr>
        <w:t>¶</w:t>
      </w:r>
      <w:r w:rsidRPr="00792FD5">
        <w:rPr>
          <w:rStyle w:val="TitleChar"/>
          <w:b/>
          <w:sz w:val="26"/>
          <w:szCs w:val="26"/>
        </w:rPr>
        <w:t xml:space="preserve"> limit, and outside of DOD control</w:t>
      </w:r>
      <w:r w:rsidRPr="00403100">
        <w:rPr>
          <w:sz w:val="16"/>
        </w:rPr>
        <w:t xml:space="preserve">. In most cases, </w:t>
      </w:r>
      <w:r w:rsidR="00C24D36" w:rsidRPr="00C24D36">
        <w:rPr>
          <w:sz w:val="12"/>
        </w:rPr>
        <w:t>¶</w:t>
      </w:r>
      <w:r w:rsidRPr="00403100">
        <w:rPr>
          <w:sz w:val="16"/>
        </w:rPr>
        <w:t xml:space="preserve"> </w:t>
      </w:r>
      <w:r w:rsidRPr="00792FD5">
        <w:rPr>
          <w:rStyle w:val="TitleChar"/>
          <w:b/>
          <w:sz w:val="26"/>
          <w:szCs w:val="26"/>
        </w:rPr>
        <w:t>neither the grid nor on-base backup power provides</w:t>
      </w:r>
      <w:r w:rsidR="00C24D36" w:rsidRPr="00C24D36">
        <w:rPr>
          <w:rStyle w:val="TitleChar"/>
          <w:sz w:val="12"/>
          <w:szCs w:val="26"/>
          <w:u w:val="none"/>
        </w:rPr>
        <w:t>¶</w:t>
      </w:r>
      <w:r w:rsidRPr="00792FD5">
        <w:rPr>
          <w:rStyle w:val="TitleChar"/>
          <w:b/>
          <w:sz w:val="26"/>
          <w:szCs w:val="26"/>
        </w:rPr>
        <w:t xml:space="preserve"> sufficient reliability to ensure continuity of critical </w:t>
      </w:r>
      <w:r w:rsidR="00C24D36" w:rsidRPr="00C24D36">
        <w:rPr>
          <w:rStyle w:val="TitleChar"/>
          <w:sz w:val="12"/>
          <w:szCs w:val="26"/>
          <w:u w:val="none"/>
        </w:rPr>
        <w:t>¶</w:t>
      </w:r>
      <w:r w:rsidRPr="00792FD5">
        <w:rPr>
          <w:rStyle w:val="TitleChar"/>
          <w:b/>
          <w:sz w:val="26"/>
          <w:szCs w:val="26"/>
        </w:rPr>
        <w:t xml:space="preserve"> national priority functions and oversight of </w:t>
      </w:r>
      <w:r w:rsidR="00C24D36" w:rsidRPr="00C24D36">
        <w:rPr>
          <w:rStyle w:val="TitleChar"/>
          <w:sz w:val="12"/>
          <w:szCs w:val="26"/>
          <w:u w:val="none"/>
        </w:rPr>
        <w:t>¶</w:t>
      </w:r>
      <w:r w:rsidRPr="00792FD5">
        <w:rPr>
          <w:rStyle w:val="TitleChar"/>
          <w:b/>
          <w:sz w:val="26"/>
          <w:szCs w:val="26"/>
        </w:rPr>
        <w:t xml:space="preserve"> strategic missions in the face of</w:t>
      </w:r>
      <w:r w:rsidRPr="00403100">
        <w:rPr>
          <w:sz w:val="16"/>
        </w:rPr>
        <w:t xml:space="preserve"> a long term (several </w:t>
      </w:r>
      <w:r w:rsidR="00C24D36" w:rsidRPr="00C24D36">
        <w:rPr>
          <w:sz w:val="12"/>
        </w:rPr>
        <w:t>¶</w:t>
      </w:r>
      <w:r w:rsidRPr="00403100">
        <w:rPr>
          <w:sz w:val="16"/>
        </w:rPr>
        <w:t xml:space="preserve"> months) </w:t>
      </w:r>
      <w:r w:rsidRPr="00792FD5">
        <w:rPr>
          <w:rStyle w:val="TitleChar"/>
          <w:b/>
          <w:sz w:val="26"/>
          <w:szCs w:val="26"/>
        </w:rPr>
        <w:t>outage</w:t>
      </w:r>
      <w:r w:rsidRPr="00403100">
        <w:rPr>
          <w:sz w:val="16"/>
        </w:rPr>
        <w:t>.</w:t>
      </w:r>
      <w:r w:rsidR="00C24D36" w:rsidRPr="00C24D36">
        <w:rPr>
          <w:sz w:val="12"/>
        </w:rPr>
        <w:t>¶</w:t>
      </w:r>
      <w:r w:rsidRPr="00403100">
        <w:rPr>
          <w:sz w:val="16"/>
        </w:rPr>
        <w:t xml:space="preserve"> 7</w:t>
      </w:r>
      <w:r w:rsidR="00C24D36" w:rsidRPr="00C24D36">
        <w:rPr>
          <w:sz w:val="12"/>
        </w:rPr>
        <w:t>¶</w:t>
      </w:r>
      <w:r w:rsidRPr="00403100">
        <w:rPr>
          <w:sz w:val="16"/>
        </w:rPr>
        <w:t xml:space="preserve"> The grid’s fragility was demonstrated during the 2003 </w:t>
      </w:r>
      <w:r w:rsidR="00C24D36" w:rsidRPr="00C24D36">
        <w:rPr>
          <w:sz w:val="12"/>
        </w:rPr>
        <w:t>¶</w:t>
      </w:r>
      <w:r w:rsidRPr="00403100">
        <w:rPr>
          <w:sz w:val="16"/>
        </w:rPr>
        <w:t xml:space="preserve"> Northeast blackout in which 50 million people in the </w:t>
      </w:r>
      <w:r w:rsidR="00C24D36" w:rsidRPr="00C24D36">
        <w:rPr>
          <w:sz w:val="12"/>
        </w:rPr>
        <w:t>¶</w:t>
      </w:r>
      <w:r w:rsidRPr="00403100">
        <w:rPr>
          <w:sz w:val="16"/>
        </w:rPr>
        <w:t xml:space="preserve"> United States and Canada lost power, some for up to a </w:t>
      </w:r>
      <w:r w:rsidR="00C24D36" w:rsidRPr="00C24D36">
        <w:rPr>
          <w:sz w:val="12"/>
        </w:rPr>
        <w:t>¶</w:t>
      </w:r>
      <w:r w:rsidRPr="00403100">
        <w:rPr>
          <w:sz w:val="16"/>
        </w:rPr>
        <w:t xml:space="preserve"> week, when one Ohio utility failed to properly trim trees. </w:t>
      </w:r>
      <w:r w:rsidR="00C24D36" w:rsidRPr="00C24D36">
        <w:rPr>
          <w:sz w:val="12"/>
        </w:rPr>
        <w:t>¶</w:t>
      </w:r>
      <w:r w:rsidRPr="00403100">
        <w:rPr>
          <w:sz w:val="16"/>
        </w:rPr>
        <w:t xml:space="preserve"> The blackout created cascading disruptions in sewage </w:t>
      </w:r>
      <w:r w:rsidR="00C24D36" w:rsidRPr="00C24D36">
        <w:rPr>
          <w:sz w:val="12"/>
        </w:rPr>
        <w:t>¶</w:t>
      </w:r>
      <w:r w:rsidRPr="00403100">
        <w:rPr>
          <w:sz w:val="16"/>
        </w:rPr>
        <w:t xml:space="preserve"> systems, gas station pumping, cellular communications, </w:t>
      </w:r>
      <w:r w:rsidR="00C24D36" w:rsidRPr="00C24D36">
        <w:rPr>
          <w:sz w:val="12"/>
        </w:rPr>
        <w:t>¶</w:t>
      </w:r>
      <w:r w:rsidRPr="00403100">
        <w:rPr>
          <w:sz w:val="16"/>
        </w:rPr>
        <w:t xml:space="preserve"> border check systems, and so forth, and demonstrated the </w:t>
      </w:r>
      <w:r w:rsidR="00C24D36" w:rsidRPr="00C24D36">
        <w:rPr>
          <w:sz w:val="12"/>
        </w:rPr>
        <w:t>¶</w:t>
      </w:r>
      <w:r w:rsidRPr="00403100">
        <w:rPr>
          <w:sz w:val="16"/>
        </w:rPr>
        <w:t xml:space="preserve"> interdependence of modern infrastructural systems.</w:t>
      </w:r>
      <w:r w:rsidR="00C24D36" w:rsidRPr="00C24D36">
        <w:rPr>
          <w:sz w:val="12"/>
        </w:rPr>
        <w:t>¶</w:t>
      </w:r>
      <w:r w:rsidRPr="00403100">
        <w:rPr>
          <w:sz w:val="16"/>
        </w:rPr>
        <w:t xml:space="preserve"> 8</w:t>
      </w:r>
      <w:r w:rsidR="00C24D36" w:rsidRPr="00C24D36">
        <w:rPr>
          <w:sz w:val="12"/>
        </w:rPr>
        <w:t>¶</w:t>
      </w:r>
      <w:r w:rsidRPr="00403100">
        <w:rPr>
          <w:sz w:val="16"/>
        </w:rPr>
        <w:t xml:space="preserve"> More recently, awareness has been growing that </w:t>
      </w:r>
      <w:r w:rsidR="00C24D36" w:rsidRPr="00C24D36">
        <w:rPr>
          <w:sz w:val="12"/>
        </w:rPr>
        <w:t>¶</w:t>
      </w:r>
      <w:r w:rsidRPr="00403100">
        <w:rPr>
          <w:sz w:val="16"/>
        </w:rPr>
        <w:t xml:space="preserve"> </w:t>
      </w:r>
      <w:r w:rsidRPr="00792FD5">
        <w:rPr>
          <w:rStyle w:val="TitleChar"/>
          <w:b/>
          <w:sz w:val="26"/>
          <w:szCs w:val="26"/>
        </w:rPr>
        <w:t>the grid is also vulnerable to purposive attacks</w:t>
      </w:r>
      <w:r w:rsidRPr="00403100">
        <w:rPr>
          <w:sz w:val="16"/>
        </w:rPr>
        <w:t xml:space="preserve">. A report sponsored by the Department of Homeland Security suggests </w:t>
      </w:r>
      <w:r w:rsidRPr="00792FD5">
        <w:rPr>
          <w:rStyle w:val="TitleChar"/>
          <w:b/>
          <w:sz w:val="26"/>
          <w:szCs w:val="26"/>
        </w:rPr>
        <w:t xml:space="preserve">that a coordinated </w:t>
      </w:r>
      <w:proofErr w:type="spellStart"/>
      <w:r w:rsidRPr="00792FD5">
        <w:rPr>
          <w:rStyle w:val="TitleChar"/>
          <w:b/>
          <w:sz w:val="26"/>
          <w:szCs w:val="26"/>
        </w:rPr>
        <w:t>cyberattack</w:t>
      </w:r>
      <w:proofErr w:type="spellEnd"/>
      <w:r w:rsidRPr="00792FD5">
        <w:rPr>
          <w:rStyle w:val="TitleChar"/>
          <w:b/>
          <w:sz w:val="26"/>
          <w:szCs w:val="26"/>
        </w:rPr>
        <w:t xml:space="preserve"> on the grid </w:t>
      </w:r>
      <w:r w:rsidR="00C24D36" w:rsidRPr="00C24D36">
        <w:rPr>
          <w:rStyle w:val="TitleChar"/>
          <w:sz w:val="12"/>
          <w:szCs w:val="26"/>
          <w:u w:val="none"/>
        </w:rPr>
        <w:t>¶</w:t>
      </w:r>
      <w:r w:rsidRPr="00792FD5">
        <w:rPr>
          <w:rStyle w:val="TitleChar"/>
          <w:b/>
          <w:sz w:val="26"/>
          <w:szCs w:val="26"/>
        </w:rPr>
        <w:t xml:space="preserve"> could result in a third of the country losing power for </w:t>
      </w:r>
      <w:r w:rsidR="00C24D36" w:rsidRPr="00C24D36">
        <w:rPr>
          <w:rStyle w:val="TitleChar"/>
          <w:sz w:val="12"/>
          <w:szCs w:val="26"/>
          <w:u w:val="none"/>
        </w:rPr>
        <w:t>¶</w:t>
      </w:r>
      <w:r w:rsidRPr="00792FD5">
        <w:rPr>
          <w:rStyle w:val="TitleChar"/>
          <w:b/>
          <w:sz w:val="26"/>
          <w:szCs w:val="26"/>
        </w:rPr>
        <w:t xml:space="preserve"> a period of weeks or months</w:t>
      </w:r>
      <w:r w:rsidRPr="00403100">
        <w:rPr>
          <w:sz w:val="16"/>
        </w:rPr>
        <w:t>.</w:t>
      </w:r>
      <w:r w:rsidR="00C24D36" w:rsidRPr="00C24D36">
        <w:rPr>
          <w:sz w:val="12"/>
        </w:rPr>
        <w:t>¶</w:t>
      </w:r>
      <w:r w:rsidRPr="00403100">
        <w:rPr>
          <w:sz w:val="16"/>
        </w:rPr>
        <w:t xml:space="preserve"> 9</w:t>
      </w:r>
      <w:r w:rsidR="00C24D36" w:rsidRPr="00C24D36">
        <w:rPr>
          <w:sz w:val="12"/>
        </w:rPr>
        <w:t>¶</w:t>
      </w:r>
      <w:r w:rsidRPr="00403100">
        <w:rPr>
          <w:sz w:val="16"/>
        </w:rPr>
        <w:t xml:space="preserve"> </w:t>
      </w:r>
      <w:proofErr w:type="spellStart"/>
      <w:r w:rsidRPr="00403100">
        <w:rPr>
          <w:sz w:val="16"/>
        </w:rPr>
        <w:t>Cyberattacks</w:t>
      </w:r>
      <w:proofErr w:type="spellEnd"/>
      <w:r w:rsidRPr="00403100">
        <w:rPr>
          <w:sz w:val="16"/>
        </w:rPr>
        <w:t xml:space="preserve"> on critical </w:t>
      </w:r>
      <w:r w:rsidR="00C24D36" w:rsidRPr="00C24D36">
        <w:rPr>
          <w:sz w:val="12"/>
        </w:rPr>
        <w:t>¶</w:t>
      </w:r>
      <w:r w:rsidRPr="00403100">
        <w:rPr>
          <w:sz w:val="16"/>
        </w:rPr>
        <w:t xml:space="preserve"> infrastructure are not well understood. It is not clear, for </w:t>
      </w:r>
      <w:r w:rsidR="00C24D36" w:rsidRPr="00C24D36">
        <w:rPr>
          <w:sz w:val="12"/>
        </w:rPr>
        <w:t>¶</w:t>
      </w:r>
      <w:r w:rsidRPr="00403100">
        <w:rPr>
          <w:sz w:val="16"/>
        </w:rPr>
        <w:t xml:space="preserve"> instance, whether existing terrorist groups might be able </w:t>
      </w:r>
      <w:r w:rsidR="00C24D36" w:rsidRPr="00C24D36">
        <w:rPr>
          <w:sz w:val="12"/>
        </w:rPr>
        <w:t>¶</w:t>
      </w:r>
      <w:r w:rsidRPr="00403100">
        <w:rPr>
          <w:sz w:val="16"/>
        </w:rPr>
        <w:t xml:space="preserve"> to develop the capability to conduct this type of attack. </w:t>
      </w:r>
      <w:r w:rsidRPr="003F3B40">
        <w:rPr>
          <w:rStyle w:val="TitleChar"/>
          <w:b/>
          <w:sz w:val="26"/>
          <w:szCs w:val="26"/>
          <w:highlight w:val="cyan"/>
        </w:rPr>
        <w:t xml:space="preserve">It </w:t>
      </w:r>
      <w:r w:rsidR="00C24D36" w:rsidRPr="00C24D36">
        <w:rPr>
          <w:rStyle w:val="TitleChar"/>
          <w:sz w:val="12"/>
          <w:szCs w:val="26"/>
          <w:highlight w:val="cyan"/>
          <w:u w:val="none"/>
        </w:rPr>
        <w:t>¶</w:t>
      </w:r>
      <w:r w:rsidRPr="003F3B40">
        <w:rPr>
          <w:rStyle w:val="TitleChar"/>
          <w:b/>
          <w:sz w:val="26"/>
          <w:szCs w:val="26"/>
          <w:highlight w:val="cyan"/>
        </w:rPr>
        <w:t xml:space="preserve"> is likely, </w:t>
      </w:r>
      <w:r w:rsidRPr="00792FD5">
        <w:rPr>
          <w:rStyle w:val="TitleChar"/>
          <w:b/>
          <w:sz w:val="26"/>
          <w:szCs w:val="26"/>
        </w:rPr>
        <w:t>however,</w:t>
      </w:r>
      <w:r w:rsidRPr="003F3B40">
        <w:rPr>
          <w:rStyle w:val="TitleChar"/>
          <w:b/>
          <w:sz w:val="26"/>
          <w:szCs w:val="26"/>
          <w:highlight w:val="cyan"/>
        </w:rPr>
        <w:t xml:space="preserve"> that</w:t>
      </w:r>
      <w:r w:rsidRPr="00792FD5">
        <w:rPr>
          <w:rStyle w:val="TitleChar"/>
          <w:b/>
          <w:sz w:val="26"/>
          <w:szCs w:val="26"/>
        </w:rPr>
        <w:t xml:space="preserve"> some </w:t>
      </w:r>
      <w:r w:rsidRPr="003F3B40">
        <w:rPr>
          <w:rStyle w:val="TitleChar"/>
          <w:b/>
          <w:sz w:val="26"/>
          <w:szCs w:val="26"/>
          <w:highlight w:val="cyan"/>
        </w:rPr>
        <w:t>nation-states</w:t>
      </w:r>
      <w:r w:rsidRPr="00792FD5">
        <w:rPr>
          <w:rStyle w:val="TitleChar"/>
          <w:b/>
          <w:sz w:val="26"/>
          <w:szCs w:val="26"/>
        </w:rPr>
        <w:t xml:space="preserve"> either </w:t>
      </w:r>
      <w:r w:rsidRPr="003F3B40">
        <w:rPr>
          <w:rStyle w:val="TitleChar"/>
          <w:b/>
          <w:sz w:val="26"/>
          <w:szCs w:val="26"/>
          <w:highlight w:val="cyan"/>
        </w:rPr>
        <w:t xml:space="preserve">have </w:t>
      </w:r>
      <w:r w:rsidRPr="00792FD5">
        <w:rPr>
          <w:rStyle w:val="TitleChar"/>
          <w:b/>
          <w:sz w:val="26"/>
          <w:szCs w:val="26"/>
        </w:rPr>
        <w:t xml:space="preserve">or </w:t>
      </w:r>
      <w:r w:rsidR="00C24D36" w:rsidRPr="00C24D36">
        <w:rPr>
          <w:rStyle w:val="TitleChar"/>
          <w:sz w:val="12"/>
          <w:szCs w:val="26"/>
          <w:u w:val="none"/>
        </w:rPr>
        <w:t>¶</w:t>
      </w:r>
      <w:r w:rsidRPr="00792FD5">
        <w:rPr>
          <w:rStyle w:val="TitleChar"/>
          <w:b/>
          <w:sz w:val="26"/>
          <w:szCs w:val="26"/>
        </w:rPr>
        <w:t xml:space="preserve"> are working on developing </w:t>
      </w:r>
      <w:r w:rsidRPr="003F3B40">
        <w:rPr>
          <w:rStyle w:val="TitleChar"/>
          <w:b/>
          <w:sz w:val="26"/>
          <w:szCs w:val="26"/>
          <w:highlight w:val="cyan"/>
        </w:rPr>
        <w:t xml:space="preserve">the ability to take down the </w:t>
      </w:r>
      <w:r w:rsidR="00C24D36" w:rsidRPr="00C24D36">
        <w:rPr>
          <w:rStyle w:val="TitleChar"/>
          <w:sz w:val="12"/>
          <w:szCs w:val="26"/>
          <w:highlight w:val="cyan"/>
          <w:u w:val="none"/>
        </w:rPr>
        <w:t>¶</w:t>
      </w:r>
      <w:r w:rsidRPr="003F3B40">
        <w:rPr>
          <w:rStyle w:val="TitleChar"/>
          <w:b/>
          <w:sz w:val="26"/>
          <w:szCs w:val="26"/>
          <w:highlight w:val="cyan"/>
        </w:rPr>
        <w:t xml:space="preserve"> U.S. grid</w:t>
      </w:r>
      <w:r w:rsidRPr="003F3B40">
        <w:rPr>
          <w:sz w:val="16"/>
          <w:highlight w:val="cyan"/>
        </w:rPr>
        <w:t xml:space="preserve">. </w:t>
      </w:r>
      <w:r w:rsidRPr="003F3B40">
        <w:rPr>
          <w:rStyle w:val="TitleChar"/>
          <w:b/>
          <w:sz w:val="26"/>
          <w:szCs w:val="26"/>
          <w:highlight w:val="cyan"/>
        </w:rPr>
        <w:t xml:space="preserve">In </w:t>
      </w:r>
      <w:r w:rsidRPr="00792FD5">
        <w:rPr>
          <w:rStyle w:val="TitleChar"/>
          <w:b/>
          <w:sz w:val="26"/>
          <w:szCs w:val="26"/>
        </w:rPr>
        <w:t>the event of</w:t>
      </w:r>
      <w:r w:rsidRPr="003F3B40">
        <w:rPr>
          <w:rStyle w:val="TitleChar"/>
          <w:b/>
          <w:sz w:val="26"/>
          <w:szCs w:val="26"/>
          <w:highlight w:val="cyan"/>
        </w:rPr>
        <w:t xml:space="preserve"> a war</w:t>
      </w:r>
      <w:r w:rsidRPr="00403100">
        <w:rPr>
          <w:sz w:val="16"/>
        </w:rPr>
        <w:t xml:space="preserve"> with one of these states, </w:t>
      </w:r>
      <w:r w:rsidR="00C24D36" w:rsidRPr="00C24D36">
        <w:rPr>
          <w:sz w:val="12"/>
        </w:rPr>
        <w:t>¶</w:t>
      </w:r>
      <w:r w:rsidRPr="00403100">
        <w:rPr>
          <w:sz w:val="16"/>
        </w:rPr>
        <w:t xml:space="preserve"> it is possible, if not likely, that </w:t>
      </w:r>
      <w:r w:rsidRPr="003F3B40">
        <w:rPr>
          <w:rStyle w:val="TitleChar"/>
          <w:b/>
          <w:sz w:val="26"/>
          <w:szCs w:val="26"/>
          <w:highlight w:val="cyan"/>
        </w:rPr>
        <w:t xml:space="preserve">parts of the civilian grid </w:t>
      </w:r>
      <w:r w:rsidR="00C24D36" w:rsidRPr="00C24D36">
        <w:rPr>
          <w:rStyle w:val="TitleChar"/>
          <w:sz w:val="12"/>
          <w:szCs w:val="26"/>
          <w:highlight w:val="cyan"/>
          <w:u w:val="none"/>
        </w:rPr>
        <w:t>¶</w:t>
      </w:r>
      <w:r w:rsidRPr="003F3B40">
        <w:rPr>
          <w:rStyle w:val="TitleChar"/>
          <w:b/>
          <w:sz w:val="26"/>
          <w:szCs w:val="26"/>
          <w:highlight w:val="cyan"/>
        </w:rPr>
        <w:t xml:space="preserve"> would cease to function, taking with them military bases </w:t>
      </w:r>
      <w:r w:rsidR="00C24D36" w:rsidRPr="00C24D36">
        <w:rPr>
          <w:rStyle w:val="TitleChar"/>
          <w:sz w:val="12"/>
          <w:szCs w:val="26"/>
          <w:highlight w:val="cyan"/>
          <w:u w:val="none"/>
        </w:rPr>
        <w:t>¶</w:t>
      </w:r>
      <w:r w:rsidRPr="003F3B40">
        <w:rPr>
          <w:rStyle w:val="TitleChar"/>
          <w:b/>
          <w:sz w:val="26"/>
          <w:szCs w:val="26"/>
          <w:highlight w:val="cyan"/>
        </w:rPr>
        <w:t xml:space="preserve"> </w:t>
      </w:r>
      <w:r w:rsidRPr="00792FD5">
        <w:rPr>
          <w:rStyle w:val="TitleChar"/>
          <w:b/>
          <w:sz w:val="26"/>
          <w:szCs w:val="26"/>
        </w:rPr>
        <w:t>located in affected regions.</w:t>
      </w:r>
      <w:r w:rsidR="00C24D36" w:rsidRPr="00C24D36">
        <w:rPr>
          <w:sz w:val="12"/>
        </w:rPr>
        <w:t>¶</w:t>
      </w:r>
      <w:r w:rsidRPr="00403100">
        <w:rPr>
          <w:sz w:val="16"/>
        </w:rPr>
        <w:t xml:space="preserve"> Government and private organizations are currently </w:t>
      </w:r>
      <w:r w:rsidR="00C24D36" w:rsidRPr="00C24D36">
        <w:rPr>
          <w:sz w:val="12"/>
        </w:rPr>
        <w:t>¶</w:t>
      </w:r>
      <w:r w:rsidRPr="00403100">
        <w:rPr>
          <w:sz w:val="16"/>
        </w:rPr>
        <w:t xml:space="preserve"> </w:t>
      </w:r>
      <w:r w:rsidRPr="00403100">
        <w:rPr>
          <w:sz w:val="16"/>
        </w:rPr>
        <w:lastRenderedPageBreak/>
        <w:t xml:space="preserve">working to secure the grid against attacks; however, it is </w:t>
      </w:r>
      <w:r w:rsidR="00C24D36" w:rsidRPr="00C24D36">
        <w:rPr>
          <w:sz w:val="12"/>
        </w:rPr>
        <w:t>¶</w:t>
      </w:r>
      <w:r w:rsidRPr="00403100">
        <w:rPr>
          <w:sz w:val="16"/>
        </w:rPr>
        <w:t xml:space="preserve"> not clear that they will be successful. Most military bases </w:t>
      </w:r>
      <w:r w:rsidR="00C24D36" w:rsidRPr="00C24D36">
        <w:rPr>
          <w:sz w:val="12"/>
        </w:rPr>
        <w:t>¶</w:t>
      </w:r>
      <w:r w:rsidRPr="00403100">
        <w:rPr>
          <w:sz w:val="16"/>
        </w:rPr>
        <w:t xml:space="preserve"> currently have backup power that allows them to function for a period of hours or, at most, a few days on their </w:t>
      </w:r>
      <w:r w:rsidR="00C24D36" w:rsidRPr="00C24D36">
        <w:rPr>
          <w:sz w:val="12"/>
        </w:rPr>
        <w:t>¶</w:t>
      </w:r>
      <w:r w:rsidRPr="00403100">
        <w:rPr>
          <w:sz w:val="16"/>
        </w:rPr>
        <w:t xml:space="preserve"> own. If power were not restored after this amount of time, </w:t>
      </w:r>
      <w:r w:rsidR="00C24D36" w:rsidRPr="00C24D36">
        <w:rPr>
          <w:sz w:val="12"/>
        </w:rPr>
        <w:t>¶</w:t>
      </w:r>
      <w:r w:rsidRPr="00403100">
        <w:rPr>
          <w:sz w:val="16"/>
        </w:rPr>
        <w:t xml:space="preserve"> the results could be disastrous. First, military assets taken </w:t>
      </w:r>
      <w:r w:rsidR="00C24D36" w:rsidRPr="00C24D36">
        <w:rPr>
          <w:sz w:val="12"/>
        </w:rPr>
        <w:t>¶</w:t>
      </w:r>
      <w:r w:rsidRPr="00403100">
        <w:rPr>
          <w:sz w:val="16"/>
        </w:rPr>
        <w:t xml:space="preserve"> offline by the crisis would not be available to help with disaster relief. Second, </w:t>
      </w:r>
      <w:r w:rsidRPr="003F3B40">
        <w:rPr>
          <w:rStyle w:val="TitleChar"/>
          <w:b/>
          <w:sz w:val="26"/>
          <w:szCs w:val="26"/>
          <w:highlight w:val="cyan"/>
        </w:rPr>
        <w:t xml:space="preserve">during an extended blackout, global </w:t>
      </w:r>
      <w:r w:rsidR="00C24D36" w:rsidRPr="00C24D36">
        <w:rPr>
          <w:rStyle w:val="TitleChar"/>
          <w:sz w:val="12"/>
          <w:szCs w:val="26"/>
          <w:highlight w:val="cyan"/>
          <w:u w:val="none"/>
        </w:rPr>
        <w:t>¶</w:t>
      </w:r>
      <w:r w:rsidRPr="003F3B40">
        <w:rPr>
          <w:rStyle w:val="TitleChar"/>
          <w:b/>
          <w:sz w:val="26"/>
          <w:szCs w:val="26"/>
          <w:highlight w:val="cyan"/>
        </w:rPr>
        <w:t xml:space="preserve"> military operations could be seriously compromised; </w:t>
      </w:r>
      <w:r w:rsidRPr="00792FD5">
        <w:rPr>
          <w:rStyle w:val="TitleChar"/>
          <w:b/>
          <w:sz w:val="26"/>
          <w:szCs w:val="26"/>
        </w:rPr>
        <w:t xml:space="preserve">this </w:t>
      </w:r>
      <w:r w:rsidR="00C24D36" w:rsidRPr="00C24D36">
        <w:rPr>
          <w:rStyle w:val="TitleChar"/>
          <w:sz w:val="12"/>
          <w:szCs w:val="26"/>
          <w:u w:val="none"/>
        </w:rPr>
        <w:t>¶</w:t>
      </w:r>
      <w:r w:rsidRPr="00792FD5">
        <w:rPr>
          <w:rStyle w:val="TitleChar"/>
          <w:b/>
          <w:sz w:val="26"/>
          <w:szCs w:val="26"/>
        </w:rPr>
        <w:t xml:space="preserve"> disruption would be particularly serious if the blackout </w:t>
      </w:r>
      <w:r w:rsidR="00C24D36" w:rsidRPr="00C24D36">
        <w:rPr>
          <w:rStyle w:val="TitleChar"/>
          <w:sz w:val="12"/>
          <w:szCs w:val="26"/>
          <w:u w:val="none"/>
        </w:rPr>
        <w:t>¶</w:t>
      </w:r>
      <w:r w:rsidRPr="00792FD5">
        <w:rPr>
          <w:rStyle w:val="TitleChar"/>
          <w:b/>
          <w:sz w:val="26"/>
          <w:szCs w:val="26"/>
        </w:rPr>
        <w:t xml:space="preserve"> was induced during major combat operations.</w:t>
      </w:r>
      <w:r w:rsidRPr="00403100">
        <w:rPr>
          <w:sz w:val="16"/>
        </w:rPr>
        <w:t xml:space="preserve"> During the </w:t>
      </w:r>
      <w:r w:rsidR="00C24D36" w:rsidRPr="00C24D36">
        <w:rPr>
          <w:sz w:val="12"/>
        </w:rPr>
        <w:t>¶</w:t>
      </w:r>
      <w:r w:rsidRPr="00403100">
        <w:rPr>
          <w:sz w:val="16"/>
        </w:rPr>
        <w:t xml:space="preserve"> Cold War, this type of event was far less likely because the United States and Soviet Union shared the common understanding that blinding an opponent with a grid blackout could escalate to nuclear war. America’s current opponents, however, may not share this fear or be deterred </w:t>
      </w:r>
      <w:r w:rsidR="00C24D36" w:rsidRPr="00C24D36">
        <w:rPr>
          <w:sz w:val="12"/>
        </w:rPr>
        <w:t>¶</w:t>
      </w:r>
      <w:r w:rsidRPr="00403100">
        <w:rPr>
          <w:sz w:val="16"/>
        </w:rPr>
        <w:t xml:space="preserve"> by this possibility.</w:t>
      </w:r>
      <w:r w:rsidR="00C24D36" w:rsidRPr="00C24D36">
        <w:rPr>
          <w:sz w:val="12"/>
        </w:rPr>
        <w:t>¶</w:t>
      </w:r>
      <w:r w:rsidRPr="00403100">
        <w:rPr>
          <w:sz w:val="16"/>
        </w:rPr>
        <w:t xml:space="preserve"> In 2008, the Defense Science Board stressed that </w:t>
      </w:r>
      <w:r w:rsidR="00C24D36" w:rsidRPr="00C24D36">
        <w:rPr>
          <w:sz w:val="12"/>
        </w:rPr>
        <w:t>¶</w:t>
      </w:r>
      <w:r w:rsidRPr="00403100">
        <w:rPr>
          <w:sz w:val="16"/>
        </w:rPr>
        <w:t xml:space="preserve"> DOD should mitigate the electrical grid’s vulnerabilities by turning military installations into “islands” of </w:t>
      </w:r>
      <w:r w:rsidR="00C24D36" w:rsidRPr="00C24D36">
        <w:rPr>
          <w:sz w:val="12"/>
        </w:rPr>
        <w:t>¶</w:t>
      </w:r>
      <w:r w:rsidRPr="00403100">
        <w:rPr>
          <w:sz w:val="16"/>
        </w:rPr>
        <w:t xml:space="preserve"> energy self-sufficiency.</w:t>
      </w:r>
      <w:r w:rsidR="00C24D36" w:rsidRPr="00C24D36">
        <w:rPr>
          <w:sz w:val="12"/>
        </w:rPr>
        <w:t>¶</w:t>
      </w:r>
      <w:r w:rsidRPr="00403100">
        <w:rPr>
          <w:sz w:val="16"/>
        </w:rPr>
        <w:t xml:space="preserve"> 10</w:t>
      </w:r>
      <w:r w:rsidR="00C24D36" w:rsidRPr="00C24D36">
        <w:rPr>
          <w:sz w:val="12"/>
        </w:rPr>
        <w:t>¶</w:t>
      </w:r>
      <w:r w:rsidRPr="00403100">
        <w:rPr>
          <w:sz w:val="16"/>
        </w:rPr>
        <w:t xml:space="preserve"> </w:t>
      </w:r>
      <w:r w:rsidRPr="00792FD5">
        <w:rPr>
          <w:rStyle w:val="TitleChar"/>
          <w:b/>
          <w:sz w:val="26"/>
          <w:szCs w:val="26"/>
        </w:rPr>
        <w:t xml:space="preserve">The </w:t>
      </w:r>
      <w:r w:rsidRPr="003F3B40">
        <w:rPr>
          <w:rStyle w:val="TitleChar"/>
          <w:b/>
          <w:sz w:val="26"/>
          <w:szCs w:val="26"/>
          <w:highlight w:val="cyan"/>
        </w:rPr>
        <w:t xml:space="preserve">department </w:t>
      </w:r>
      <w:r w:rsidRPr="00792FD5">
        <w:rPr>
          <w:rStyle w:val="TitleChar"/>
          <w:b/>
          <w:sz w:val="26"/>
          <w:szCs w:val="26"/>
        </w:rPr>
        <w:t xml:space="preserve">has made efforts to do so by promoting </w:t>
      </w:r>
      <w:r w:rsidRPr="003F3B40">
        <w:rPr>
          <w:rStyle w:val="TitleChar"/>
          <w:b/>
          <w:sz w:val="26"/>
          <w:szCs w:val="26"/>
          <w:highlight w:val="cyan"/>
        </w:rPr>
        <w:t>efficiency programs</w:t>
      </w:r>
      <w:r w:rsidRPr="00792FD5">
        <w:rPr>
          <w:rStyle w:val="TitleChar"/>
          <w:b/>
          <w:sz w:val="26"/>
          <w:szCs w:val="26"/>
        </w:rPr>
        <w:t xml:space="preserve"> </w:t>
      </w:r>
      <w:r w:rsidRPr="00403100">
        <w:rPr>
          <w:sz w:val="16"/>
        </w:rPr>
        <w:t xml:space="preserve">that </w:t>
      </w:r>
      <w:r w:rsidR="00C24D36" w:rsidRPr="00C24D36">
        <w:rPr>
          <w:sz w:val="12"/>
        </w:rPr>
        <w:t>¶</w:t>
      </w:r>
      <w:r w:rsidRPr="00403100">
        <w:rPr>
          <w:sz w:val="16"/>
        </w:rPr>
        <w:t xml:space="preserve"> lower power consumption on bases and by constructing </w:t>
      </w:r>
      <w:r w:rsidR="00C24D36" w:rsidRPr="00C24D36">
        <w:rPr>
          <w:sz w:val="12"/>
        </w:rPr>
        <w:t>¶</w:t>
      </w:r>
      <w:r w:rsidRPr="00403100">
        <w:rPr>
          <w:sz w:val="16"/>
        </w:rPr>
        <w:t xml:space="preserve"> renewable power generation facilities on selected bases. </w:t>
      </w:r>
      <w:r w:rsidR="00C24D36" w:rsidRPr="00C24D36">
        <w:rPr>
          <w:sz w:val="12"/>
        </w:rPr>
        <w:t>¶</w:t>
      </w:r>
      <w:r w:rsidRPr="00403100">
        <w:rPr>
          <w:sz w:val="16"/>
        </w:rPr>
        <w:t xml:space="preserve"> </w:t>
      </w:r>
      <w:r w:rsidRPr="00792FD5">
        <w:rPr>
          <w:rStyle w:val="TitleChar"/>
          <w:b/>
          <w:sz w:val="26"/>
          <w:szCs w:val="26"/>
        </w:rPr>
        <w:t xml:space="preserve">Unfortunately, these programs </w:t>
      </w:r>
      <w:r w:rsidRPr="003F3B40">
        <w:rPr>
          <w:rStyle w:val="TitleChar"/>
          <w:b/>
          <w:sz w:val="26"/>
          <w:szCs w:val="26"/>
          <w:highlight w:val="cyan"/>
        </w:rPr>
        <w:t xml:space="preserve">will not come close to </w:t>
      </w:r>
      <w:r w:rsidR="00C24D36" w:rsidRPr="00C24D36">
        <w:rPr>
          <w:rStyle w:val="TitleChar"/>
          <w:sz w:val="12"/>
          <w:szCs w:val="26"/>
          <w:highlight w:val="cyan"/>
          <w:u w:val="none"/>
        </w:rPr>
        <w:t>¶</w:t>
      </w:r>
      <w:r w:rsidRPr="003F3B40">
        <w:rPr>
          <w:rStyle w:val="TitleChar"/>
          <w:b/>
          <w:sz w:val="26"/>
          <w:szCs w:val="26"/>
          <w:highlight w:val="cyan"/>
        </w:rPr>
        <w:t xml:space="preserve"> reaching the goal of islanding the vast majority of bases. </w:t>
      </w:r>
      <w:r w:rsidR="00C24D36" w:rsidRPr="00C24D36">
        <w:rPr>
          <w:rStyle w:val="TitleChar"/>
          <w:sz w:val="12"/>
          <w:szCs w:val="26"/>
          <w:highlight w:val="cyan"/>
          <w:u w:val="none"/>
        </w:rPr>
        <w:t>¶</w:t>
      </w:r>
      <w:r w:rsidRPr="003F3B40">
        <w:rPr>
          <w:rStyle w:val="TitleChar"/>
          <w:b/>
          <w:sz w:val="26"/>
          <w:szCs w:val="26"/>
          <w:highlight w:val="cyan"/>
        </w:rPr>
        <w:t xml:space="preserve"> Even with </w:t>
      </w:r>
      <w:r w:rsidRPr="00792FD5">
        <w:rPr>
          <w:rStyle w:val="TitleChar"/>
          <w:b/>
          <w:sz w:val="26"/>
          <w:szCs w:val="26"/>
        </w:rPr>
        <w:t>massive</w:t>
      </w:r>
      <w:r w:rsidRPr="003F3B40">
        <w:rPr>
          <w:rStyle w:val="TitleChar"/>
          <w:b/>
          <w:sz w:val="26"/>
          <w:szCs w:val="26"/>
          <w:highlight w:val="cyan"/>
        </w:rPr>
        <w:t xml:space="preserve"> investment </w:t>
      </w:r>
      <w:r w:rsidRPr="00792FD5">
        <w:rPr>
          <w:rStyle w:val="TitleChar"/>
          <w:b/>
          <w:sz w:val="26"/>
          <w:szCs w:val="26"/>
        </w:rPr>
        <w:t xml:space="preserve">in efficiency and </w:t>
      </w:r>
      <w:proofErr w:type="spellStart"/>
      <w:r w:rsidRPr="003F3B40">
        <w:rPr>
          <w:rStyle w:val="TitleChar"/>
          <w:b/>
          <w:sz w:val="26"/>
          <w:szCs w:val="26"/>
          <w:highlight w:val="cyan"/>
        </w:rPr>
        <w:t>renewables</w:t>
      </w:r>
      <w:proofErr w:type="spellEnd"/>
      <w:r w:rsidRPr="003F3B40">
        <w:rPr>
          <w:rStyle w:val="TitleChar"/>
          <w:b/>
          <w:sz w:val="26"/>
          <w:szCs w:val="26"/>
          <w:highlight w:val="cyan"/>
        </w:rPr>
        <w:t xml:space="preserve">, </w:t>
      </w:r>
      <w:r w:rsidRPr="00792FD5">
        <w:rPr>
          <w:rStyle w:val="TitleChar"/>
          <w:b/>
          <w:sz w:val="26"/>
          <w:szCs w:val="26"/>
        </w:rPr>
        <w:t>mos</w:t>
      </w:r>
      <w:r w:rsidRPr="003F3B40">
        <w:rPr>
          <w:rStyle w:val="TitleChar"/>
          <w:b/>
          <w:sz w:val="26"/>
          <w:szCs w:val="26"/>
          <w:highlight w:val="cyan"/>
        </w:rPr>
        <w:t xml:space="preserve">t bases would not be able to function for more </w:t>
      </w:r>
      <w:r w:rsidR="00C24D36" w:rsidRPr="00C24D36">
        <w:rPr>
          <w:rStyle w:val="TitleChar"/>
          <w:sz w:val="12"/>
          <w:szCs w:val="26"/>
          <w:highlight w:val="cyan"/>
          <w:u w:val="none"/>
        </w:rPr>
        <w:t>¶</w:t>
      </w:r>
      <w:r w:rsidRPr="003F3B40">
        <w:rPr>
          <w:rStyle w:val="TitleChar"/>
          <w:b/>
          <w:sz w:val="26"/>
          <w:szCs w:val="26"/>
          <w:highlight w:val="cyan"/>
        </w:rPr>
        <w:t xml:space="preserve"> than a few days after the civilian grid went offline</w:t>
      </w:r>
      <w:r w:rsidRPr="00452609">
        <w:rPr>
          <w:sz w:val="16"/>
        </w:rPr>
        <w:t xml:space="preserve">. </w:t>
      </w:r>
      <w:r w:rsidRPr="00792FD5">
        <w:rPr>
          <w:rStyle w:val="TitleChar"/>
          <w:b/>
          <w:sz w:val="26"/>
          <w:szCs w:val="26"/>
        </w:rPr>
        <w:t>Unlike other alternative sources of energy</w:t>
      </w:r>
      <w:r w:rsidRPr="003F3B40">
        <w:rPr>
          <w:rStyle w:val="TitleChar"/>
          <w:b/>
          <w:sz w:val="26"/>
          <w:szCs w:val="26"/>
          <w:highlight w:val="cyan"/>
        </w:rPr>
        <w:t xml:space="preserve">, small reactors have the potential to solve DOD’s vulnerability to </w:t>
      </w:r>
      <w:r w:rsidR="00C24D36" w:rsidRPr="00C24D36">
        <w:rPr>
          <w:rStyle w:val="TitleChar"/>
          <w:sz w:val="12"/>
          <w:szCs w:val="26"/>
          <w:highlight w:val="cyan"/>
          <w:u w:val="none"/>
        </w:rPr>
        <w:t>¶</w:t>
      </w:r>
      <w:r w:rsidRPr="003F3B40">
        <w:rPr>
          <w:rStyle w:val="TitleChar"/>
          <w:b/>
          <w:sz w:val="26"/>
          <w:szCs w:val="26"/>
          <w:highlight w:val="cyan"/>
        </w:rPr>
        <w:t xml:space="preserve"> grid outages.</w:t>
      </w:r>
      <w:r w:rsidRPr="009C041B">
        <w:rPr>
          <w:sz w:val="16"/>
        </w:rPr>
        <w:t xml:space="preserve"> </w:t>
      </w:r>
      <w:r w:rsidRPr="00792FD5">
        <w:rPr>
          <w:rStyle w:val="TitleChar"/>
          <w:b/>
          <w:sz w:val="26"/>
          <w:szCs w:val="26"/>
        </w:rPr>
        <w:t xml:space="preserve">Most bases have relatively light power demands when compared to civilian towns or cities. </w:t>
      </w:r>
      <w:r w:rsidRPr="003F3B40">
        <w:rPr>
          <w:rStyle w:val="TitleChar"/>
          <w:b/>
          <w:sz w:val="26"/>
          <w:szCs w:val="26"/>
          <w:highlight w:val="cyan"/>
        </w:rPr>
        <w:t xml:space="preserve">Small </w:t>
      </w:r>
      <w:r w:rsidR="00C24D36" w:rsidRPr="00C24D36">
        <w:rPr>
          <w:rStyle w:val="TitleChar"/>
          <w:sz w:val="12"/>
          <w:szCs w:val="26"/>
          <w:highlight w:val="cyan"/>
          <w:u w:val="none"/>
        </w:rPr>
        <w:t>¶</w:t>
      </w:r>
      <w:r w:rsidRPr="003F3B40">
        <w:rPr>
          <w:rStyle w:val="TitleChar"/>
          <w:b/>
          <w:sz w:val="26"/>
          <w:szCs w:val="26"/>
          <w:highlight w:val="cyan"/>
        </w:rPr>
        <w:t xml:space="preserve"> reactors could easily support bases’ power demands</w:t>
      </w:r>
      <w:r w:rsidRPr="00792FD5">
        <w:rPr>
          <w:rStyle w:val="TitleChar"/>
          <w:b/>
          <w:sz w:val="26"/>
          <w:szCs w:val="26"/>
        </w:rPr>
        <w:t xml:space="preserve"> separate from the civilian grid during crises</w:t>
      </w:r>
      <w:r w:rsidRPr="00452609">
        <w:rPr>
          <w:sz w:val="16"/>
        </w:rPr>
        <w:t>.</w:t>
      </w:r>
      <w:r w:rsidRPr="00403100">
        <w:rPr>
          <w:sz w:val="16"/>
        </w:rPr>
        <w:t xml:space="preserve"> In some cases, </w:t>
      </w:r>
      <w:r w:rsidR="00C24D36" w:rsidRPr="00C24D36">
        <w:rPr>
          <w:sz w:val="12"/>
        </w:rPr>
        <w:t>¶</w:t>
      </w:r>
      <w:r w:rsidRPr="00403100">
        <w:rPr>
          <w:sz w:val="16"/>
        </w:rPr>
        <w:t xml:space="preserve"> the reactors could be designed to produce enough power </w:t>
      </w:r>
      <w:r w:rsidR="00C24D36" w:rsidRPr="00C24D36">
        <w:rPr>
          <w:sz w:val="12"/>
        </w:rPr>
        <w:t>¶</w:t>
      </w:r>
      <w:r w:rsidRPr="00403100">
        <w:rPr>
          <w:sz w:val="16"/>
        </w:rPr>
        <w:t xml:space="preserve"> not only to supply the base, but also to provide critical </w:t>
      </w:r>
      <w:r w:rsidR="00C24D36" w:rsidRPr="00C24D36">
        <w:rPr>
          <w:sz w:val="12"/>
        </w:rPr>
        <w:t>¶</w:t>
      </w:r>
      <w:r w:rsidRPr="00403100">
        <w:rPr>
          <w:sz w:val="16"/>
        </w:rPr>
        <w:t xml:space="preserve"> services in surrounding towns during long-term outages.</w:t>
      </w:r>
      <w:r w:rsidR="00C24D36" w:rsidRPr="00C24D36">
        <w:rPr>
          <w:sz w:val="12"/>
        </w:rPr>
        <w:t>¶</w:t>
      </w:r>
      <w:r w:rsidRPr="00403100">
        <w:rPr>
          <w:sz w:val="16"/>
        </w:rPr>
        <w:t xml:space="preserve"> Strategically, islanding bases with small reactors </w:t>
      </w:r>
      <w:r w:rsidR="00C24D36" w:rsidRPr="00C24D36">
        <w:rPr>
          <w:sz w:val="12"/>
        </w:rPr>
        <w:t>¶</w:t>
      </w:r>
      <w:r w:rsidRPr="00403100">
        <w:rPr>
          <w:sz w:val="16"/>
        </w:rPr>
        <w:t xml:space="preserve"> has another benefit. </w:t>
      </w:r>
      <w:r w:rsidRPr="00792FD5">
        <w:rPr>
          <w:rStyle w:val="TitleChar"/>
          <w:b/>
          <w:sz w:val="26"/>
          <w:szCs w:val="26"/>
        </w:rPr>
        <w:t xml:space="preserve">One of </w:t>
      </w:r>
      <w:r w:rsidRPr="003F3B40">
        <w:rPr>
          <w:rStyle w:val="TitleChar"/>
          <w:b/>
          <w:sz w:val="26"/>
          <w:szCs w:val="26"/>
          <w:highlight w:val="cyan"/>
        </w:rPr>
        <w:t xml:space="preserve">the main reasons an enemy </w:t>
      </w:r>
      <w:r w:rsidR="00C24D36" w:rsidRPr="00C24D36">
        <w:rPr>
          <w:rStyle w:val="TitleChar"/>
          <w:sz w:val="12"/>
          <w:szCs w:val="26"/>
          <w:highlight w:val="cyan"/>
          <w:u w:val="none"/>
        </w:rPr>
        <w:t>¶</w:t>
      </w:r>
      <w:r w:rsidRPr="003F3B40">
        <w:rPr>
          <w:rStyle w:val="TitleChar"/>
          <w:b/>
          <w:sz w:val="26"/>
          <w:szCs w:val="26"/>
          <w:highlight w:val="cyan"/>
        </w:rPr>
        <w:t xml:space="preserve"> might be</w:t>
      </w:r>
      <w:r w:rsidRPr="00792FD5">
        <w:rPr>
          <w:rStyle w:val="TitleChar"/>
          <w:b/>
          <w:sz w:val="26"/>
          <w:szCs w:val="26"/>
        </w:rPr>
        <w:t xml:space="preserve"> willing to risk reprisals by </w:t>
      </w:r>
      <w:r w:rsidRPr="003F3B40">
        <w:rPr>
          <w:rStyle w:val="TitleChar"/>
          <w:b/>
          <w:sz w:val="26"/>
          <w:szCs w:val="26"/>
          <w:highlight w:val="cyan"/>
        </w:rPr>
        <w:t xml:space="preserve">taking down the </w:t>
      </w:r>
      <w:r w:rsidR="00C24D36" w:rsidRPr="00C24D36">
        <w:rPr>
          <w:rStyle w:val="TitleChar"/>
          <w:sz w:val="12"/>
          <w:szCs w:val="26"/>
          <w:highlight w:val="cyan"/>
          <w:u w:val="none"/>
        </w:rPr>
        <w:t>¶</w:t>
      </w:r>
      <w:r w:rsidRPr="003F3B40">
        <w:rPr>
          <w:rStyle w:val="TitleChar"/>
          <w:b/>
          <w:sz w:val="26"/>
          <w:szCs w:val="26"/>
          <w:highlight w:val="cyan"/>
        </w:rPr>
        <w:t xml:space="preserve"> U.S. grid</w:t>
      </w:r>
      <w:r w:rsidRPr="00792FD5">
        <w:rPr>
          <w:rStyle w:val="TitleChar"/>
          <w:b/>
          <w:sz w:val="26"/>
          <w:szCs w:val="26"/>
        </w:rPr>
        <w:t xml:space="preserve"> during a period of military hostilities </w:t>
      </w:r>
      <w:r w:rsidRPr="003F3B40">
        <w:rPr>
          <w:rStyle w:val="TitleChar"/>
          <w:b/>
          <w:sz w:val="26"/>
          <w:szCs w:val="26"/>
          <w:highlight w:val="cyan"/>
        </w:rPr>
        <w:t xml:space="preserve">would </w:t>
      </w:r>
      <w:r w:rsidR="00C24D36" w:rsidRPr="00C24D36">
        <w:rPr>
          <w:rStyle w:val="TitleChar"/>
          <w:sz w:val="12"/>
          <w:szCs w:val="26"/>
          <w:highlight w:val="cyan"/>
          <w:u w:val="none"/>
        </w:rPr>
        <w:t>¶</w:t>
      </w:r>
      <w:r w:rsidRPr="003F3B40">
        <w:rPr>
          <w:rStyle w:val="TitleChar"/>
          <w:b/>
          <w:sz w:val="26"/>
          <w:szCs w:val="26"/>
          <w:highlight w:val="cyan"/>
        </w:rPr>
        <w:t xml:space="preserve"> be to affect ongoing military operations</w:t>
      </w:r>
      <w:r w:rsidRPr="00792FD5">
        <w:rPr>
          <w:rStyle w:val="TitleChar"/>
          <w:b/>
          <w:sz w:val="26"/>
          <w:szCs w:val="26"/>
        </w:rPr>
        <w:t>. Withou</w:t>
      </w:r>
      <w:r w:rsidRPr="003F3B40">
        <w:rPr>
          <w:rStyle w:val="TitleChar"/>
          <w:b/>
          <w:sz w:val="26"/>
          <w:szCs w:val="26"/>
          <w:highlight w:val="cyan"/>
        </w:rPr>
        <w:t>t</w:t>
      </w:r>
      <w:r w:rsidRPr="00792FD5">
        <w:rPr>
          <w:rStyle w:val="TitleChar"/>
          <w:b/>
          <w:sz w:val="26"/>
          <w:szCs w:val="26"/>
        </w:rPr>
        <w:t xml:space="preserve"> the </w:t>
      </w:r>
      <w:r w:rsidR="00C24D36" w:rsidRPr="00C24D36">
        <w:rPr>
          <w:rStyle w:val="TitleChar"/>
          <w:sz w:val="12"/>
          <w:szCs w:val="26"/>
          <w:u w:val="none"/>
        </w:rPr>
        <w:t>¶</w:t>
      </w:r>
      <w:r w:rsidRPr="00792FD5">
        <w:rPr>
          <w:rStyle w:val="TitleChar"/>
          <w:b/>
          <w:sz w:val="26"/>
          <w:szCs w:val="26"/>
        </w:rPr>
        <w:t xml:space="preserve"> lifeline of intelligence, communication, and logistics </w:t>
      </w:r>
      <w:r w:rsidR="00C24D36" w:rsidRPr="00C24D36">
        <w:rPr>
          <w:rStyle w:val="TitleChar"/>
          <w:sz w:val="12"/>
          <w:szCs w:val="26"/>
          <w:u w:val="none"/>
        </w:rPr>
        <w:t>¶</w:t>
      </w:r>
      <w:r w:rsidRPr="00792FD5">
        <w:rPr>
          <w:rStyle w:val="TitleChar"/>
          <w:b/>
          <w:sz w:val="26"/>
          <w:szCs w:val="26"/>
        </w:rPr>
        <w:t xml:space="preserve"> provided by U.S. domestic bases, American military operations would be compromised in almost any conceivable contingency. </w:t>
      </w:r>
      <w:r w:rsidRPr="003F3B40">
        <w:rPr>
          <w:rStyle w:val="TitleChar"/>
          <w:b/>
          <w:sz w:val="26"/>
          <w:szCs w:val="26"/>
          <w:highlight w:val="cyan"/>
        </w:rPr>
        <w:t>Making bases</w:t>
      </w:r>
      <w:r w:rsidRPr="00792FD5">
        <w:rPr>
          <w:rStyle w:val="TitleChar"/>
          <w:b/>
          <w:sz w:val="26"/>
          <w:szCs w:val="26"/>
        </w:rPr>
        <w:t xml:space="preserve"> more </w:t>
      </w:r>
      <w:r w:rsidRPr="003F3B40">
        <w:rPr>
          <w:rStyle w:val="TitleChar"/>
          <w:b/>
          <w:sz w:val="26"/>
          <w:szCs w:val="26"/>
          <w:highlight w:val="cyan"/>
        </w:rPr>
        <w:t xml:space="preserve">resilient to </w:t>
      </w:r>
      <w:r w:rsidR="00C24D36" w:rsidRPr="00C24D36">
        <w:rPr>
          <w:rStyle w:val="TitleChar"/>
          <w:sz w:val="12"/>
          <w:szCs w:val="26"/>
          <w:highlight w:val="cyan"/>
          <w:u w:val="none"/>
        </w:rPr>
        <w:t>¶</w:t>
      </w:r>
      <w:r w:rsidRPr="003F3B40">
        <w:rPr>
          <w:rStyle w:val="TitleChar"/>
          <w:b/>
          <w:sz w:val="26"/>
          <w:szCs w:val="26"/>
          <w:highlight w:val="cyan"/>
        </w:rPr>
        <w:t xml:space="preserve"> civilian power outages would reduce the incentive for </w:t>
      </w:r>
      <w:r w:rsidR="00C24D36" w:rsidRPr="00C24D36">
        <w:rPr>
          <w:rStyle w:val="TitleChar"/>
          <w:sz w:val="12"/>
          <w:szCs w:val="26"/>
          <w:highlight w:val="cyan"/>
          <w:u w:val="none"/>
        </w:rPr>
        <w:t>¶</w:t>
      </w:r>
      <w:r w:rsidRPr="003F3B40">
        <w:rPr>
          <w:rStyle w:val="TitleChar"/>
          <w:b/>
          <w:sz w:val="26"/>
          <w:szCs w:val="26"/>
          <w:highlight w:val="cyan"/>
        </w:rPr>
        <w:t xml:space="preserve"> an opponent to attack the grid.</w:t>
      </w:r>
      <w:r w:rsidRPr="003F3B40">
        <w:rPr>
          <w:sz w:val="16"/>
          <w:highlight w:val="cyan"/>
        </w:rPr>
        <w:t xml:space="preserve"> </w:t>
      </w:r>
      <w:r w:rsidRPr="00452609">
        <w:rPr>
          <w:sz w:val="16"/>
        </w:rPr>
        <w:t xml:space="preserve">An opponent might </w:t>
      </w:r>
      <w:r w:rsidR="00C24D36" w:rsidRPr="00C24D36">
        <w:rPr>
          <w:sz w:val="12"/>
        </w:rPr>
        <w:t>¶</w:t>
      </w:r>
      <w:r w:rsidRPr="00452609">
        <w:rPr>
          <w:sz w:val="16"/>
        </w:rPr>
        <w:t xml:space="preserve"> still attempt to take down the grid for the sake of disrupting civilian systems, but </w:t>
      </w:r>
      <w:r w:rsidRPr="00792FD5">
        <w:rPr>
          <w:rStyle w:val="TitleChar"/>
          <w:b/>
          <w:sz w:val="26"/>
          <w:szCs w:val="26"/>
        </w:rPr>
        <w:t xml:space="preserve">the powerful incentive to </w:t>
      </w:r>
      <w:r w:rsidR="00C24D36" w:rsidRPr="00C24D36">
        <w:rPr>
          <w:rStyle w:val="TitleChar"/>
          <w:sz w:val="12"/>
          <w:szCs w:val="26"/>
          <w:u w:val="none"/>
        </w:rPr>
        <w:t>¶</w:t>
      </w:r>
      <w:r w:rsidRPr="00792FD5">
        <w:rPr>
          <w:rStyle w:val="TitleChar"/>
          <w:b/>
          <w:sz w:val="26"/>
          <w:szCs w:val="26"/>
        </w:rPr>
        <w:t xml:space="preserve"> do so in order to win an ongoing battle or war would </w:t>
      </w:r>
      <w:r w:rsidR="00C24D36" w:rsidRPr="00C24D36">
        <w:rPr>
          <w:rStyle w:val="TitleChar"/>
          <w:sz w:val="12"/>
          <w:szCs w:val="26"/>
          <w:u w:val="none"/>
        </w:rPr>
        <w:t>¶</w:t>
      </w:r>
      <w:r w:rsidRPr="00792FD5">
        <w:rPr>
          <w:rStyle w:val="TitleChar"/>
          <w:b/>
          <w:sz w:val="26"/>
          <w:szCs w:val="26"/>
        </w:rPr>
        <w:t xml:space="preserve"> be greatly reduced.</w:t>
      </w:r>
    </w:p>
    <w:p w14:paraId="19152A71" w14:textId="77777777" w:rsidR="00C126C4" w:rsidRDefault="00C126C4" w:rsidP="00C126C4">
      <w:pPr>
        <w:pStyle w:val="Heading4"/>
      </w:pPr>
      <w:r>
        <w:t>Advantage 2 is Nuclear Leadership US is losing nuclear competitiveness to China and Russia</w:t>
      </w:r>
    </w:p>
    <w:p w14:paraId="5C09F802" w14:textId="77777777" w:rsidR="00C126C4" w:rsidRDefault="00C126C4" w:rsidP="00C126C4"/>
    <w:p w14:paraId="057C3F18" w14:textId="77777777" w:rsidR="00C126C4" w:rsidRPr="007C60E3" w:rsidRDefault="00C126C4" w:rsidP="00C126C4">
      <w:pPr>
        <w:rPr>
          <w:rStyle w:val="StyleStyleBold12pt"/>
        </w:rPr>
      </w:pPr>
      <w:r w:rsidRPr="007C60E3">
        <w:rPr>
          <w:rStyle w:val="StyleStyleBold12pt"/>
        </w:rPr>
        <w:t>Scientific America 3/27</w:t>
      </w:r>
    </w:p>
    <w:p w14:paraId="0A8D3172" w14:textId="77777777" w:rsidR="00C126C4" w:rsidRPr="00792FD5" w:rsidRDefault="00C126C4" w:rsidP="00C126C4">
      <w:pPr>
        <w:rPr>
          <w:sz w:val="16"/>
          <w:szCs w:val="16"/>
        </w:rPr>
      </w:pPr>
      <w:r w:rsidRPr="00792FD5">
        <w:rPr>
          <w:sz w:val="16"/>
          <w:szCs w:val="16"/>
        </w:rPr>
        <w:t xml:space="preserve">(David </w:t>
      </w:r>
      <w:proofErr w:type="spellStart"/>
      <w:r w:rsidRPr="00792FD5">
        <w:rPr>
          <w:sz w:val="16"/>
          <w:szCs w:val="16"/>
        </w:rPr>
        <w:t>Biello</w:t>
      </w:r>
      <w:proofErr w:type="spellEnd"/>
      <w:r w:rsidRPr="00792FD5">
        <w:rPr>
          <w:sz w:val="16"/>
          <w:szCs w:val="16"/>
        </w:rPr>
        <w:t>, “Small Reactors Make a Bid to Revive Nuclear Power</w:t>
      </w:r>
      <w:r w:rsidR="00C24D36" w:rsidRPr="00C24D36">
        <w:rPr>
          <w:sz w:val="12"/>
          <w:szCs w:val="16"/>
        </w:rPr>
        <w:t>¶</w:t>
      </w:r>
      <w:r w:rsidRPr="00792FD5">
        <w:rPr>
          <w:sz w:val="16"/>
          <w:szCs w:val="16"/>
        </w:rPr>
        <w:t xml:space="preserve"> Can small, LEGO-like reactors help create better prospects for the nuclear industry?” </w:t>
      </w:r>
      <w:hyperlink r:id="rId21" w:history="1">
        <w:r w:rsidRPr="00792FD5">
          <w:rPr>
            <w:rStyle w:val="Hyperlink"/>
            <w:sz w:val="16"/>
            <w:szCs w:val="16"/>
          </w:rPr>
          <w:t>http://www.scientificamerican.com/article.cfm?id=small-reactors-bid-to-revive-nuclear-power&amp;print=true</w:t>
        </w:r>
      </w:hyperlink>
      <w:r w:rsidRPr="00792FD5">
        <w:rPr>
          <w:sz w:val="16"/>
          <w:szCs w:val="16"/>
        </w:rPr>
        <w:t>, SEH)</w:t>
      </w:r>
    </w:p>
    <w:p w14:paraId="65AE9EF4" w14:textId="77777777" w:rsidR="00C126C4" w:rsidRDefault="00C126C4" w:rsidP="00C126C4"/>
    <w:p w14:paraId="7714EDD9" w14:textId="77777777" w:rsidR="00C126C4" w:rsidRPr="00F05E52" w:rsidRDefault="00C126C4" w:rsidP="00C126C4">
      <w:pPr>
        <w:rPr>
          <w:rStyle w:val="StyleBoldUnderline"/>
        </w:rPr>
      </w:pPr>
      <w:r w:rsidRPr="00F05E52">
        <w:rPr>
          <w:rStyle w:val="StyleBoldUnderline"/>
        </w:rPr>
        <w:t>Regardless of how cheap such small modular reactors may allow nuclear to be in future, it is unlikely to be as cheap as natural-gas-fired turbines</w:t>
      </w:r>
      <w:r w:rsidRPr="00F05E52">
        <w:rPr>
          <w:sz w:val="16"/>
        </w:rPr>
        <w:t xml:space="preserve"> in the present. In fact, low natural gas prices stalled the U.S. nuclear renaissance outside Georgia and South Carolina, long before the reactor meltdowns at Fukushima Daiichi in Japan. "Because of an unanticipated abundance of natural gas in the United States, nuclear energy, in general, is facing tough competition," noted an analysis of the prospects for small modular reactors from the University of Chicago published last November. The analysis also suggested that small reactors would be more expensive than large reactors on a per-megawatt basis until manufacturing in significant quantities has happened. "It [is] unlikely that SMRs will be commercialized without some form of government incentive."</w:t>
      </w:r>
      <w:r w:rsidR="00C24D36" w:rsidRPr="00C24D36">
        <w:rPr>
          <w:sz w:val="12"/>
        </w:rPr>
        <w:t>¶</w:t>
      </w:r>
      <w:r w:rsidRPr="00F05E52">
        <w:rPr>
          <w:sz w:val="16"/>
        </w:rPr>
        <w:t xml:space="preserve"> But the Department of Energy funding may only support two designs. </w:t>
      </w:r>
      <w:r w:rsidRPr="00C91F2D">
        <w:rPr>
          <w:rStyle w:val="StyleBoldUnderline"/>
        </w:rPr>
        <w:t xml:space="preserve">Innovation spurred by competition seems unlikely. And that may ultimately erode the current U.S. nuclear industry advantage—from design </w:t>
      </w:r>
      <w:r w:rsidRPr="00C91F2D">
        <w:rPr>
          <w:rStyle w:val="StyleBoldUnderline"/>
        </w:rPr>
        <w:lastRenderedPageBreak/>
        <w:t>to operation to regulation.</w:t>
      </w:r>
      <w:r w:rsidR="00C24D36" w:rsidRPr="00C24D36">
        <w:rPr>
          <w:rStyle w:val="StyleBoldUnderline"/>
          <w:b w:val="0"/>
          <w:sz w:val="12"/>
          <w:u w:val="none"/>
        </w:rPr>
        <w:t>¶</w:t>
      </w:r>
      <w:r w:rsidRPr="00C91F2D">
        <w:rPr>
          <w:rStyle w:val="StyleBoldUnderline"/>
        </w:rPr>
        <w:t xml:space="preserve"> That means that </w:t>
      </w:r>
      <w:r w:rsidRPr="003F3B40">
        <w:rPr>
          <w:rStyle w:val="StyleBoldUnderline"/>
          <w:highlight w:val="cyan"/>
        </w:rPr>
        <w:t>the rest of the world—particularly China</w:t>
      </w:r>
      <w:r w:rsidRPr="00C91F2D">
        <w:rPr>
          <w:rStyle w:val="StyleBoldUnderline"/>
        </w:rPr>
        <w:t xml:space="preserve">, which is building almost every type of reactor on offer, </w:t>
      </w:r>
      <w:r w:rsidRPr="003F3B40">
        <w:rPr>
          <w:rStyle w:val="StyleBoldUnderline"/>
          <w:highlight w:val="cyan"/>
        </w:rPr>
        <w:t>and Russia—may well inherit the promise and peril of nuclear power, whether small or large.</w:t>
      </w:r>
      <w:r w:rsidRPr="00C91F2D">
        <w:rPr>
          <w:rStyle w:val="StyleBoldUnderline"/>
        </w:rPr>
        <w:t xml:space="preserve"> "</w:t>
      </w:r>
      <w:r w:rsidRPr="00F05E52">
        <w:rPr>
          <w:sz w:val="16"/>
        </w:rPr>
        <w:t>China and India lead the world in nuclear safety today," NRG CEO David Crane told the Bloomberg New Energy Finance Summit on March 20. NRG initiated and abandoned plans to build at least two new large reactors in the last five years, thanks to falling natural gas prices and uncertainty surrounding U.S. government policy. "</w:t>
      </w:r>
      <w:r w:rsidRPr="003F3B40">
        <w:rPr>
          <w:rStyle w:val="StyleBoldUnderline"/>
          <w:highlight w:val="cyan"/>
        </w:rPr>
        <w:t>The U.S. cannot lead the world in safety, if we're not building new nuclear power plants."</w:t>
      </w:r>
    </w:p>
    <w:p w14:paraId="78F59DA8" w14:textId="77777777" w:rsidR="00C126C4" w:rsidRDefault="00C126C4" w:rsidP="00C126C4">
      <w:pPr>
        <w:rPr>
          <w:sz w:val="16"/>
        </w:rPr>
      </w:pPr>
    </w:p>
    <w:p w14:paraId="01AE31BE" w14:textId="224116B2" w:rsidR="00C66833" w:rsidRDefault="00DE3F84" w:rsidP="00C66833">
      <w:pPr>
        <w:pStyle w:val="Heading4"/>
      </w:pPr>
      <w:r>
        <w:t>Now is key C</w:t>
      </w:r>
      <w:r w:rsidR="00C66833">
        <w:t xml:space="preserve">hina gaining nuclear leadership </w:t>
      </w:r>
      <w:r>
        <w:t>and will export</w:t>
      </w:r>
    </w:p>
    <w:p w14:paraId="12B6F54E" w14:textId="77777777" w:rsidR="00C66833" w:rsidRDefault="00C66833" w:rsidP="00C66833"/>
    <w:p w14:paraId="0FED7C6B" w14:textId="77777777" w:rsidR="00C66833" w:rsidRDefault="00C66833" w:rsidP="00C66833">
      <w:pPr>
        <w:rPr>
          <w:rStyle w:val="StyleStyleBold12pt"/>
        </w:rPr>
      </w:pPr>
      <w:r w:rsidRPr="00CD558B">
        <w:rPr>
          <w:rStyle w:val="StyleStyleBold12pt"/>
        </w:rPr>
        <w:t>Wang 8/22</w:t>
      </w:r>
    </w:p>
    <w:p w14:paraId="24CADF80" w14:textId="77777777" w:rsidR="00C66833" w:rsidRDefault="00C66833" w:rsidP="00C66833">
      <w:pPr>
        <w:rPr>
          <w:sz w:val="16"/>
          <w:szCs w:val="16"/>
        </w:rPr>
      </w:pPr>
      <w:r w:rsidRPr="000665D0">
        <w:rPr>
          <w:sz w:val="16"/>
          <w:szCs w:val="16"/>
        </w:rPr>
        <w:t xml:space="preserve">(Brian Wang, Director of Research for Next Big Future. “Guardian Analysis of Nuclear Power has the Typical Bias” AUGUST 22, 2012 Accessed online at </w:t>
      </w:r>
      <w:hyperlink r:id="rId22" w:history="1">
        <w:r w:rsidRPr="00E41092">
          <w:rPr>
            <w:rStyle w:val="Hyperlink"/>
            <w:sz w:val="16"/>
            <w:szCs w:val="16"/>
          </w:rPr>
          <w:t>http://nextbigfuture.com/2012/08/guardian-analysis-of-nuclear-power-has.html</w:t>
        </w:r>
      </w:hyperlink>
      <w:r w:rsidRPr="000665D0">
        <w:rPr>
          <w:sz w:val="16"/>
          <w:szCs w:val="16"/>
        </w:rPr>
        <w:t>)</w:t>
      </w:r>
    </w:p>
    <w:p w14:paraId="15ED080C" w14:textId="77777777" w:rsidR="00C66833" w:rsidRDefault="00C66833" w:rsidP="00C66833">
      <w:pPr>
        <w:rPr>
          <w:sz w:val="16"/>
          <w:szCs w:val="16"/>
        </w:rPr>
      </w:pPr>
    </w:p>
    <w:p w14:paraId="415A5FF8" w14:textId="77777777" w:rsidR="00C66833" w:rsidRDefault="00C66833" w:rsidP="00C66833">
      <w:pPr>
        <w:rPr>
          <w:sz w:val="16"/>
          <w:szCs w:val="16"/>
        </w:rPr>
      </w:pPr>
    </w:p>
    <w:p w14:paraId="43207BFE" w14:textId="77777777" w:rsidR="00C66833" w:rsidRDefault="00C66833" w:rsidP="00C66833">
      <w:pPr>
        <w:rPr>
          <w:rStyle w:val="StyleBoldUnderline"/>
        </w:rPr>
      </w:pPr>
      <w:r w:rsidRPr="00C66833">
        <w:rPr>
          <w:sz w:val="16"/>
        </w:rPr>
        <w:t xml:space="preserve">In 2007, the reported cost for the first two AP1000 units under construction in China was $5.3 billion. The output of the AP1000 is 1,117 </w:t>
      </w:r>
      <w:proofErr w:type="spellStart"/>
      <w:r w:rsidRPr="00C66833">
        <w:rPr>
          <w:sz w:val="16"/>
        </w:rPr>
        <w:t>MWe</w:t>
      </w:r>
      <w:proofErr w:type="spellEnd"/>
      <w:r w:rsidRPr="00C66833">
        <w:rPr>
          <w:sz w:val="16"/>
        </w:rPr>
        <w:t xml:space="preserve">. In 2009, the published cost for 4 AP1000 reactors under construction in China was a total of $8 billion. In 2010, </w:t>
      </w:r>
      <w:r w:rsidRPr="00DE3F84">
        <w:rPr>
          <w:rStyle w:val="StyleBoldUnderline"/>
        </w:rPr>
        <w:t xml:space="preserve">the </w:t>
      </w:r>
      <w:r w:rsidRPr="00DE3F84">
        <w:rPr>
          <w:rStyle w:val="StyleBoldUnderline"/>
          <w:highlight w:val="cyan"/>
        </w:rPr>
        <w:t xml:space="preserve">Chinese nuclear </w:t>
      </w:r>
      <w:proofErr w:type="gramStart"/>
      <w:r w:rsidRPr="00DE3F84">
        <w:rPr>
          <w:rStyle w:val="StyleBoldUnderline"/>
          <w:highlight w:val="cyan"/>
        </w:rPr>
        <w:t>commission expect</w:t>
      </w:r>
      <w:proofErr w:type="gramEnd"/>
      <w:r w:rsidRPr="00DE3F84">
        <w:rPr>
          <w:rStyle w:val="StyleBoldUnderline"/>
          <w:highlight w:val="cyan"/>
        </w:rPr>
        <w:t xml:space="preserve"> construction costs would fall significantly once full scale mass production is underway.</w:t>
      </w:r>
      <w:r w:rsidRPr="00C66833">
        <w:rPr>
          <w:sz w:val="16"/>
        </w:rPr>
        <w:t xml:space="preserve"> In addition, a domestic CAP1400 design based on the AP1000 is due to start construction in April 2013 with a scheduled start of 2017. Once the CAP1400 design has been proven, work is scheduled for a CAP1700 design with a target construction cost of $1000/kW</w:t>
      </w:r>
      <w:r w:rsidR="00C24D36" w:rsidRPr="00C24D36">
        <w:rPr>
          <w:sz w:val="12"/>
        </w:rPr>
        <w:t>¶</w:t>
      </w:r>
      <w:r w:rsidRPr="00C66833">
        <w:rPr>
          <w:sz w:val="16"/>
        </w:rPr>
        <w:t xml:space="preserve"> China's nuclear plants are 2.5 times cheaper than the US$10 billion price quoted and could become 4 times cheaper. </w:t>
      </w:r>
      <w:r w:rsidRPr="003F3B40">
        <w:rPr>
          <w:rStyle w:val="StyleBoldUnderline"/>
          <w:highlight w:val="cyan"/>
        </w:rPr>
        <w:t>China is</w:t>
      </w:r>
      <w:r w:rsidRPr="00E36AE2">
        <w:rPr>
          <w:rStyle w:val="StyleBoldUnderline"/>
        </w:rPr>
        <w:t xml:space="preserve"> likely </w:t>
      </w:r>
      <w:r w:rsidRPr="003F3B40">
        <w:rPr>
          <w:rStyle w:val="StyleBoldUnderline"/>
          <w:highlight w:val="cyan"/>
        </w:rPr>
        <w:t>to build about half of the world's expected nuclear reactors and they will begin exporting them</w:t>
      </w:r>
      <w:r w:rsidRPr="00E36AE2">
        <w:rPr>
          <w:rStyle w:val="StyleBoldUnderline"/>
        </w:rPr>
        <w:t>.</w:t>
      </w:r>
      <w:r w:rsidRPr="00C66833">
        <w:rPr>
          <w:sz w:val="16"/>
        </w:rPr>
        <w:t xml:space="preserve"> South Korea has prices as good as China. </w:t>
      </w:r>
      <w:r w:rsidRPr="003F3B40">
        <w:rPr>
          <w:rStyle w:val="StyleBoldUnderline"/>
          <w:highlight w:val="cyan"/>
        </w:rPr>
        <w:t>Russia</w:t>
      </w:r>
      <w:r w:rsidRPr="00C66833">
        <w:rPr>
          <w:sz w:val="16"/>
        </w:rPr>
        <w:t xml:space="preserve"> and India </w:t>
      </w:r>
      <w:r w:rsidRPr="003F3B40">
        <w:rPr>
          <w:rStyle w:val="StyleBoldUnderline"/>
          <w:highlight w:val="cyan"/>
        </w:rPr>
        <w:t>are close to the same price range</w:t>
      </w:r>
      <w:r w:rsidRPr="00C66833">
        <w:rPr>
          <w:sz w:val="16"/>
        </w:rPr>
        <w:t>.</w:t>
      </w:r>
      <w:r w:rsidR="00C24D36" w:rsidRPr="00C24D36">
        <w:rPr>
          <w:sz w:val="12"/>
        </w:rPr>
        <w:t>¶</w:t>
      </w:r>
      <w:r w:rsidRPr="00C66833">
        <w:rPr>
          <w:sz w:val="16"/>
        </w:rPr>
        <w:t xml:space="preserve"> </w:t>
      </w:r>
      <w:proofErr w:type="spellStart"/>
      <w:r w:rsidRPr="00C66833">
        <w:rPr>
          <w:sz w:val="16"/>
        </w:rPr>
        <w:t>Tickell</w:t>
      </w:r>
      <w:proofErr w:type="spellEnd"/>
      <w:r w:rsidRPr="00C66833">
        <w:rPr>
          <w:sz w:val="16"/>
        </w:rPr>
        <w:t xml:space="preserve"> analysis - </w:t>
      </w:r>
      <w:r w:rsidRPr="00DE3F84">
        <w:rPr>
          <w:rStyle w:val="StyleBoldUnderline"/>
        </w:rPr>
        <w:t>Assume a 2% growth in primary energy demand per year over the next 35 years</w:t>
      </w:r>
      <w:r w:rsidRPr="00C66833">
        <w:rPr>
          <w:sz w:val="16"/>
        </w:rPr>
        <w:t xml:space="preserve">, and that demand will double to some 24,000 </w:t>
      </w:r>
      <w:proofErr w:type="spellStart"/>
      <w:r w:rsidRPr="00C66833">
        <w:rPr>
          <w:sz w:val="16"/>
        </w:rPr>
        <w:t>Mtoe</w:t>
      </w:r>
      <w:proofErr w:type="spellEnd"/>
      <w:r w:rsidRPr="00C66833">
        <w:rPr>
          <w:sz w:val="16"/>
        </w:rPr>
        <w:t xml:space="preserve">. Rely on nuclear power to accommodate all the growth, and knock out 4,000 </w:t>
      </w:r>
      <w:proofErr w:type="spellStart"/>
      <w:r w:rsidRPr="00C66833">
        <w:rPr>
          <w:sz w:val="16"/>
        </w:rPr>
        <w:t>Mtoe</w:t>
      </w:r>
      <w:proofErr w:type="spellEnd"/>
      <w:r w:rsidRPr="00C66833">
        <w:rPr>
          <w:sz w:val="16"/>
        </w:rPr>
        <w:t xml:space="preserve">-worth of coal, and it will have to produce 16,000 </w:t>
      </w:r>
      <w:proofErr w:type="spellStart"/>
      <w:r w:rsidRPr="00C66833">
        <w:rPr>
          <w:sz w:val="16"/>
        </w:rPr>
        <w:t>Mtoe</w:t>
      </w:r>
      <w:proofErr w:type="spellEnd"/>
      <w:r w:rsidRPr="00C66833">
        <w:rPr>
          <w:sz w:val="16"/>
        </w:rPr>
        <w:t xml:space="preserve"> of energy per year – a 25-fold increase on its current level. Today the world has 440 operational nuclear reactors, so 25 times more means 11,000 reactors. </w:t>
      </w:r>
      <w:r w:rsidR="00C24D36" w:rsidRPr="00C24D36">
        <w:rPr>
          <w:sz w:val="12"/>
        </w:rPr>
        <w:t>¶</w:t>
      </w:r>
      <w:r w:rsidRPr="00C66833">
        <w:rPr>
          <w:sz w:val="16"/>
        </w:rPr>
        <w:t xml:space="preserve"> NBF corrections More mistakes here as well. The world has 433 nuclear reactors that when all operating are producing 369 </w:t>
      </w:r>
      <w:proofErr w:type="spellStart"/>
      <w:r w:rsidRPr="00C66833">
        <w:rPr>
          <w:sz w:val="16"/>
        </w:rPr>
        <w:t>GWe</w:t>
      </w:r>
      <w:proofErr w:type="spellEnd"/>
      <w:r w:rsidRPr="00C66833">
        <w:rPr>
          <w:sz w:val="16"/>
        </w:rPr>
        <w:t xml:space="preserve"> of power. The average size is 840 </w:t>
      </w:r>
      <w:proofErr w:type="spellStart"/>
      <w:r w:rsidRPr="00C66833">
        <w:rPr>
          <w:sz w:val="16"/>
        </w:rPr>
        <w:t>MWe</w:t>
      </w:r>
      <w:proofErr w:type="spellEnd"/>
      <w:r w:rsidRPr="00C66833">
        <w:rPr>
          <w:sz w:val="16"/>
        </w:rPr>
        <w:t>. Looking at the large nuclear reactors like the AP1000, CAP1400 and CAP1700 then there would far fewer reactors needed because some would be over twice the size as the average reactor of today. Also, there is new annular fuel uprating that should become commercial in South Korea and around the world in the 2020s. This will boost existing and future reactors by 20-50% in power generation.</w:t>
      </w:r>
      <w:r w:rsidR="00C24D36" w:rsidRPr="00C24D36">
        <w:rPr>
          <w:sz w:val="12"/>
        </w:rPr>
        <w:t>¶</w:t>
      </w:r>
      <w:r w:rsidRPr="00C66833">
        <w:rPr>
          <w:sz w:val="16"/>
        </w:rPr>
        <w:t xml:space="preserve"> The higher per unit price quote does not look at </w:t>
      </w:r>
      <w:r w:rsidRPr="003F3B40">
        <w:rPr>
          <w:rStyle w:val="StyleBoldUnderline"/>
          <w:highlight w:val="cyan"/>
        </w:rPr>
        <w:t>new small modular reactors</w:t>
      </w:r>
      <w:r w:rsidRPr="00C66833">
        <w:rPr>
          <w:sz w:val="16"/>
        </w:rPr>
        <w:t xml:space="preserve"> which </w:t>
      </w:r>
      <w:r w:rsidRPr="003F3B40">
        <w:rPr>
          <w:rStyle w:val="StyleBoldUnderline"/>
          <w:highlight w:val="cyan"/>
        </w:rPr>
        <w:t>are being developed</w:t>
      </w:r>
      <w:r w:rsidRPr="00C66833">
        <w:rPr>
          <w:sz w:val="16"/>
        </w:rPr>
        <w:t xml:space="preserve">. </w:t>
      </w:r>
      <w:r w:rsidRPr="003F3B40">
        <w:rPr>
          <w:rStyle w:val="StyleBoldUnderline"/>
          <w:highlight w:val="cyan"/>
        </w:rPr>
        <w:t>These units will be factory mass produced</w:t>
      </w:r>
      <w:r w:rsidRPr="00C66833">
        <w:rPr>
          <w:sz w:val="16"/>
        </w:rPr>
        <w:t xml:space="preserve"> and will be smaller in size from 10 to 300 </w:t>
      </w:r>
      <w:proofErr w:type="spellStart"/>
      <w:r w:rsidRPr="00C66833">
        <w:rPr>
          <w:sz w:val="16"/>
        </w:rPr>
        <w:t>MWe</w:t>
      </w:r>
      <w:proofErr w:type="spellEnd"/>
      <w:r w:rsidRPr="00C66833">
        <w:rPr>
          <w:sz w:val="16"/>
        </w:rPr>
        <w:t xml:space="preserve"> in size.</w:t>
      </w:r>
      <w:r w:rsidR="00C24D36" w:rsidRPr="00C24D36">
        <w:rPr>
          <w:sz w:val="12"/>
        </w:rPr>
        <w:t>¶</w:t>
      </w:r>
      <w:r w:rsidRPr="00C66833">
        <w:rPr>
          <w:sz w:val="16"/>
        </w:rPr>
        <w:t xml:space="preserve"> In total the costs for nuclear energy to replace all additional fossil fuel for the next 35 years would be more in range of $30 trillion. The analysis is not complete because the comparison of costs needs to look at the costs for the alternatives of wind, solar and other power generation. Wind has the problem that if wind was the sole basis for new power generation it would a warming effect as well.</w:t>
      </w:r>
      <w:r w:rsidR="00C24D36" w:rsidRPr="00C24D36">
        <w:rPr>
          <w:sz w:val="12"/>
        </w:rPr>
        <w:t>¶</w:t>
      </w:r>
      <w:r w:rsidRPr="00C66833">
        <w:rPr>
          <w:sz w:val="16"/>
        </w:rPr>
        <w:t xml:space="preserve"> Earth System Dynamics journal - Estimating maximum global land surface wind power extractability and associated climatic consequences. 17 Terawatts of electrical wind power would be 50-95% of the maximum land based wind possible with significant climate effects. There would be temperature and rain differences.</w:t>
      </w:r>
      <w:r w:rsidR="00C24D36" w:rsidRPr="00C24D36">
        <w:rPr>
          <w:sz w:val="12"/>
        </w:rPr>
        <w:t>¶</w:t>
      </w:r>
      <w:r w:rsidRPr="00C66833">
        <w:rPr>
          <w:sz w:val="16"/>
        </w:rPr>
        <w:t xml:space="preserve"> </w:t>
      </w:r>
      <w:r w:rsidRPr="00C66833">
        <w:rPr>
          <w:rStyle w:val="StyleBoldUnderline"/>
        </w:rPr>
        <w:t xml:space="preserve">If we used todays costs for wind and solar and the costs for grid </w:t>
      </w:r>
      <w:proofErr w:type="spellStart"/>
      <w:r w:rsidRPr="00C66833">
        <w:rPr>
          <w:rStyle w:val="StyleBoldUnderline"/>
        </w:rPr>
        <w:t>buildout</w:t>
      </w:r>
      <w:proofErr w:type="spellEnd"/>
      <w:r w:rsidRPr="00C66833">
        <w:rPr>
          <w:rStyle w:val="StyleBoldUnderline"/>
        </w:rPr>
        <w:t xml:space="preserve"> and an emissions free system to achieve consistent power, then wind and solar would be far more expensive than nuclear power.</w:t>
      </w:r>
    </w:p>
    <w:p w14:paraId="5041A361" w14:textId="77777777" w:rsidR="00C66833" w:rsidRDefault="00C66833" w:rsidP="00C66833">
      <w:pPr>
        <w:rPr>
          <w:rStyle w:val="StyleBoldUnderline"/>
        </w:rPr>
      </w:pPr>
    </w:p>
    <w:p w14:paraId="01258D7E" w14:textId="77777777" w:rsidR="00C66833" w:rsidRDefault="00C66833" w:rsidP="00C66833">
      <w:pPr>
        <w:pStyle w:val="Heading4"/>
      </w:pPr>
      <w:r>
        <w:t>SMR key to nuclear leadership</w:t>
      </w:r>
    </w:p>
    <w:p w14:paraId="18B1D8AB" w14:textId="77777777" w:rsidR="00C66833" w:rsidRDefault="00C66833" w:rsidP="00C66833"/>
    <w:p w14:paraId="79D1CCF2" w14:textId="77777777" w:rsidR="00C66833" w:rsidRPr="00C67D80" w:rsidRDefault="00C66833" w:rsidP="00C66833">
      <w:pPr>
        <w:rPr>
          <w:rStyle w:val="StyleStyleBold12pt"/>
        </w:rPr>
      </w:pPr>
      <w:proofErr w:type="spellStart"/>
      <w:r w:rsidRPr="00C67D80">
        <w:rPr>
          <w:rStyle w:val="StyleStyleBold12pt"/>
        </w:rPr>
        <w:t>Rosner</w:t>
      </w:r>
      <w:proofErr w:type="spellEnd"/>
      <w:r w:rsidRPr="00C67D80">
        <w:rPr>
          <w:rStyle w:val="StyleStyleBold12pt"/>
        </w:rPr>
        <w:t xml:space="preserve"> and Goldberg </w:t>
      </w:r>
      <w:r w:rsidR="00792FD5">
        <w:rPr>
          <w:rStyle w:val="StyleStyleBold12pt"/>
        </w:rPr>
        <w:t>‘</w:t>
      </w:r>
      <w:r w:rsidRPr="00C67D80">
        <w:rPr>
          <w:rStyle w:val="StyleStyleBold12pt"/>
        </w:rPr>
        <w:t>11</w:t>
      </w:r>
    </w:p>
    <w:p w14:paraId="00B0476F" w14:textId="77777777" w:rsidR="00C66833" w:rsidRPr="00792FD5" w:rsidRDefault="00C66833" w:rsidP="00C66833">
      <w:pPr>
        <w:rPr>
          <w:sz w:val="16"/>
          <w:szCs w:val="16"/>
        </w:rPr>
      </w:pPr>
      <w:r w:rsidRPr="00792FD5">
        <w:rPr>
          <w:sz w:val="16"/>
          <w:szCs w:val="16"/>
        </w:rPr>
        <w:t xml:space="preserve">(Robert </w:t>
      </w:r>
      <w:proofErr w:type="spellStart"/>
      <w:r w:rsidRPr="00792FD5">
        <w:rPr>
          <w:sz w:val="16"/>
          <w:szCs w:val="16"/>
        </w:rPr>
        <w:t>Rosner</w:t>
      </w:r>
      <w:proofErr w:type="spellEnd"/>
      <w:r w:rsidRPr="00792FD5">
        <w:rPr>
          <w:sz w:val="16"/>
          <w:szCs w:val="16"/>
        </w:rPr>
        <w:t xml:space="preserve">, astrophysicist and founding director of the Energy Policy Institute at Chicago. He was the director of Argonne National Laboratory from 2005 to 2009, Stephen Goldberg, Special Assistant to the Director, Argonne National Laboratory </w:t>
      </w:r>
      <w:r w:rsidR="00C24D36" w:rsidRPr="00C24D36">
        <w:rPr>
          <w:sz w:val="12"/>
          <w:szCs w:val="16"/>
        </w:rPr>
        <w:t>¶</w:t>
      </w:r>
      <w:r w:rsidRPr="00792FD5">
        <w:rPr>
          <w:sz w:val="16"/>
          <w:szCs w:val="16"/>
        </w:rPr>
        <w:t xml:space="preserve"> Senior Fellow, Energy Policy Institute at Chicago</w:t>
      </w:r>
      <w:r w:rsidR="00C24D36" w:rsidRPr="00C24D36">
        <w:rPr>
          <w:sz w:val="12"/>
          <w:szCs w:val="16"/>
        </w:rPr>
        <w:t>¶</w:t>
      </w:r>
      <w:r w:rsidRPr="00792FD5">
        <w:rPr>
          <w:sz w:val="16"/>
          <w:szCs w:val="16"/>
        </w:rPr>
        <w:t xml:space="preserve"> Research Coordinator, Global Nuclear Future Initiative </w:t>
      </w:r>
      <w:r w:rsidR="00C24D36" w:rsidRPr="00C24D36">
        <w:rPr>
          <w:sz w:val="12"/>
          <w:szCs w:val="16"/>
        </w:rPr>
        <w:t>¶</w:t>
      </w:r>
      <w:r w:rsidRPr="00792FD5">
        <w:rPr>
          <w:sz w:val="16"/>
          <w:szCs w:val="16"/>
        </w:rPr>
        <w:t xml:space="preserve"> American Academy of Arts and Sciences, “Small Modular Reactors </w:t>
      </w:r>
      <w:r w:rsidRPr="00792FD5">
        <w:rPr>
          <w:sz w:val="16"/>
          <w:szCs w:val="16"/>
        </w:rPr>
        <w:lastRenderedPageBreak/>
        <w:t xml:space="preserve">– Key to Future Nuclear Power </w:t>
      </w:r>
      <w:r w:rsidR="00C24D36" w:rsidRPr="00C24D36">
        <w:rPr>
          <w:sz w:val="12"/>
          <w:szCs w:val="16"/>
        </w:rPr>
        <w:t>¶</w:t>
      </w:r>
      <w:r w:rsidRPr="00792FD5">
        <w:rPr>
          <w:sz w:val="16"/>
          <w:szCs w:val="16"/>
        </w:rPr>
        <w:t xml:space="preserve"> Generation in the U.S.” Energy Policy Institute at Chicago, </w:t>
      </w:r>
      <w:hyperlink r:id="rId23" w:history="1">
        <w:r w:rsidRPr="00792FD5">
          <w:rPr>
            <w:rStyle w:val="Hyperlink"/>
            <w:sz w:val="16"/>
            <w:szCs w:val="16"/>
          </w:rPr>
          <w:t>http://csis.org/files/attachments/111129_SMR_White_Paper.pdf</w:t>
        </w:r>
      </w:hyperlink>
      <w:r w:rsidRPr="00792FD5">
        <w:rPr>
          <w:sz w:val="16"/>
          <w:szCs w:val="16"/>
        </w:rPr>
        <w:t>, SEH)</w:t>
      </w:r>
    </w:p>
    <w:p w14:paraId="05B10B39" w14:textId="77777777" w:rsidR="00C66833" w:rsidRDefault="00C66833" w:rsidP="00C66833"/>
    <w:p w14:paraId="74084F63" w14:textId="77777777" w:rsidR="00C66833" w:rsidRDefault="00C66833" w:rsidP="00C66833">
      <w:r>
        <w:t xml:space="preserve">As stated earlier, </w:t>
      </w:r>
      <w:r w:rsidRPr="00792FD5">
        <w:rPr>
          <w:rStyle w:val="TitleChar"/>
          <w:b/>
          <w:sz w:val="26"/>
          <w:szCs w:val="26"/>
        </w:rPr>
        <w:t xml:space="preserve">SMRs have the potential to achieve significant greenhouse gas emission </w:t>
      </w:r>
      <w:r w:rsidR="00C24D36" w:rsidRPr="00C24D36">
        <w:rPr>
          <w:rStyle w:val="TitleChar"/>
          <w:sz w:val="12"/>
          <w:szCs w:val="26"/>
          <w:u w:val="none"/>
        </w:rPr>
        <w:t>¶</w:t>
      </w:r>
      <w:r w:rsidRPr="00792FD5">
        <w:rPr>
          <w:rStyle w:val="TitleChar"/>
          <w:b/>
          <w:sz w:val="26"/>
          <w:szCs w:val="26"/>
        </w:rPr>
        <w:t xml:space="preserve"> reductions.</w:t>
      </w:r>
      <w:r>
        <w:t xml:space="preserve"> </w:t>
      </w:r>
      <w:r w:rsidRPr="00792FD5">
        <w:rPr>
          <w:rStyle w:val="TitleChar"/>
          <w:b/>
          <w:sz w:val="26"/>
          <w:szCs w:val="26"/>
        </w:rPr>
        <w:t xml:space="preserve">They could provide alternative </w:t>
      </w:r>
      <w:proofErr w:type="spellStart"/>
      <w:r w:rsidRPr="00792FD5">
        <w:rPr>
          <w:rStyle w:val="TitleChar"/>
          <w:b/>
          <w:sz w:val="26"/>
          <w:szCs w:val="26"/>
        </w:rPr>
        <w:t>baseload</w:t>
      </w:r>
      <w:proofErr w:type="spellEnd"/>
      <w:r w:rsidRPr="00792FD5">
        <w:rPr>
          <w:rStyle w:val="TitleChar"/>
          <w:b/>
          <w:sz w:val="26"/>
          <w:szCs w:val="26"/>
        </w:rPr>
        <w:t xml:space="preserve"> power generation to facilitate the retirement </w:t>
      </w:r>
      <w:r w:rsidR="00C24D36" w:rsidRPr="00C24D36">
        <w:rPr>
          <w:rStyle w:val="TitleChar"/>
          <w:sz w:val="12"/>
          <w:szCs w:val="26"/>
          <w:u w:val="none"/>
        </w:rPr>
        <w:t>¶</w:t>
      </w:r>
      <w:r w:rsidRPr="00792FD5">
        <w:rPr>
          <w:rStyle w:val="TitleChar"/>
          <w:b/>
          <w:sz w:val="26"/>
          <w:szCs w:val="26"/>
        </w:rPr>
        <w:t xml:space="preserve"> of older, smaller, and less efficient coal generation plants that would, otherwise, not be good </w:t>
      </w:r>
      <w:r w:rsidR="00C24D36" w:rsidRPr="00C24D36">
        <w:rPr>
          <w:rStyle w:val="TitleChar"/>
          <w:sz w:val="12"/>
          <w:szCs w:val="26"/>
          <w:u w:val="none"/>
        </w:rPr>
        <w:t>¶</w:t>
      </w:r>
      <w:r w:rsidRPr="00792FD5">
        <w:rPr>
          <w:rStyle w:val="TitleChar"/>
          <w:b/>
          <w:sz w:val="26"/>
          <w:szCs w:val="26"/>
        </w:rPr>
        <w:t xml:space="preserve"> candidates for retrofitting carbon capture and storage technology</w:t>
      </w:r>
      <w:r>
        <w:t xml:space="preserve">. </w:t>
      </w:r>
      <w:r w:rsidRPr="00374560">
        <w:t xml:space="preserve">They could be deployed in </w:t>
      </w:r>
      <w:r w:rsidR="00C24D36" w:rsidRPr="00C24D36">
        <w:rPr>
          <w:sz w:val="12"/>
        </w:rPr>
        <w:t>¶</w:t>
      </w:r>
      <w:r w:rsidRPr="00374560">
        <w:t xml:space="preserve"> regions of the U.S. and the world that have less potential for other forms of carbon-free </w:t>
      </w:r>
      <w:r w:rsidR="00C24D36" w:rsidRPr="00C24D36">
        <w:rPr>
          <w:sz w:val="12"/>
        </w:rPr>
        <w:t>¶</w:t>
      </w:r>
      <w:r w:rsidRPr="00374560">
        <w:t xml:space="preserve"> electricity, such as solar or wind energy. </w:t>
      </w:r>
      <w:r>
        <w:t xml:space="preserve">There may be technical or market constraints, such as </w:t>
      </w:r>
      <w:r w:rsidR="00C24D36" w:rsidRPr="00C24D36">
        <w:rPr>
          <w:sz w:val="12"/>
        </w:rPr>
        <w:t>¶</w:t>
      </w:r>
      <w:r w:rsidRPr="00BD2646">
        <w:rPr>
          <w:sz w:val="12"/>
        </w:rPr>
        <w:t xml:space="preserve"> </w:t>
      </w:r>
      <w:r>
        <w:t xml:space="preserve">projected electricity demand growth and transmission capacity, which would support SMR </w:t>
      </w:r>
      <w:r w:rsidR="00C24D36" w:rsidRPr="00C24D36">
        <w:rPr>
          <w:sz w:val="12"/>
        </w:rPr>
        <w:t>¶</w:t>
      </w:r>
      <w:r w:rsidRPr="00BD2646">
        <w:rPr>
          <w:sz w:val="12"/>
        </w:rPr>
        <w:t xml:space="preserve"> </w:t>
      </w:r>
      <w:r>
        <w:t xml:space="preserve">deployment but not GW-scale LWRs. From the on-shore manufacturing perspective, a key point </w:t>
      </w:r>
      <w:r w:rsidR="00C24D36" w:rsidRPr="00C24D36">
        <w:rPr>
          <w:sz w:val="12"/>
        </w:rPr>
        <w:t>¶</w:t>
      </w:r>
      <w:r w:rsidRPr="00BD2646">
        <w:rPr>
          <w:sz w:val="12"/>
        </w:rPr>
        <w:t xml:space="preserve"> </w:t>
      </w:r>
      <w:r>
        <w:t xml:space="preserve">is that the manufacturing base needed for SMRs can be developed domestically. Thus, while the </w:t>
      </w:r>
      <w:r w:rsidR="00C24D36" w:rsidRPr="00C24D36">
        <w:rPr>
          <w:sz w:val="12"/>
        </w:rPr>
        <w:t>¶</w:t>
      </w:r>
      <w:r w:rsidRPr="00BD2646">
        <w:rPr>
          <w:sz w:val="12"/>
        </w:rPr>
        <w:t xml:space="preserve"> </w:t>
      </w:r>
      <w:r>
        <w:t xml:space="preserve">large commercial LWR industry is seeking to transplant portions of its supply chain from current </w:t>
      </w:r>
      <w:r w:rsidR="00C24D36" w:rsidRPr="00C24D36">
        <w:rPr>
          <w:sz w:val="12"/>
        </w:rPr>
        <w:t>¶</w:t>
      </w:r>
      <w:r w:rsidRPr="00BD2646">
        <w:rPr>
          <w:sz w:val="12"/>
        </w:rPr>
        <w:t xml:space="preserve"> </w:t>
      </w:r>
      <w:r>
        <w:t xml:space="preserve">foreign sources to the U.S., </w:t>
      </w:r>
      <w:r w:rsidRPr="003F3B40">
        <w:rPr>
          <w:rStyle w:val="TitleChar"/>
          <w:b/>
          <w:sz w:val="26"/>
          <w:szCs w:val="26"/>
          <w:highlight w:val="cyan"/>
        </w:rPr>
        <w:t xml:space="preserve">the SMR industry offers the potential to establish a large domestic </w:t>
      </w:r>
      <w:r w:rsidR="00C24D36" w:rsidRPr="00C24D36">
        <w:rPr>
          <w:rStyle w:val="TitleChar"/>
          <w:sz w:val="12"/>
          <w:szCs w:val="26"/>
          <w:highlight w:val="cyan"/>
          <w:u w:val="none"/>
        </w:rPr>
        <w:t>¶</w:t>
      </w:r>
      <w:r w:rsidRPr="003F3B40">
        <w:rPr>
          <w:rStyle w:val="TitleChar"/>
          <w:b/>
          <w:sz w:val="26"/>
          <w:szCs w:val="26"/>
          <w:highlight w:val="cyan"/>
        </w:rPr>
        <w:t xml:space="preserve"> manufacturing base building upon already existing U.S. manufacturing infrastructure </w:t>
      </w:r>
      <w:r w:rsidRPr="004B20DD">
        <w:rPr>
          <w:rStyle w:val="TitleChar"/>
          <w:b/>
          <w:sz w:val="26"/>
          <w:szCs w:val="26"/>
        </w:rPr>
        <w:t xml:space="preserve">and </w:t>
      </w:r>
      <w:r w:rsidR="00C24D36" w:rsidRPr="004B20DD">
        <w:rPr>
          <w:rStyle w:val="TitleChar"/>
          <w:sz w:val="12"/>
          <w:szCs w:val="26"/>
          <w:u w:val="none"/>
        </w:rPr>
        <w:t>¶</w:t>
      </w:r>
      <w:r w:rsidRPr="004B20DD">
        <w:rPr>
          <w:rStyle w:val="TitleChar"/>
          <w:b/>
          <w:sz w:val="26"/>
          <w:szCs w:val="26"/>
        </w:rPr>
        <w:t xml:space="preserve"> capability</w:t>
      </w:r>
      <w:r>
        <w:t xml:space="preserve">, including the Naval shipbuilding and underutilized domestic nuclear component and </w:t>
      </w:r>
      <w:r w:rsidR="00C24D36" w:rsidRPr="00C24D36">
        <w:rPr>
          <w:sz w:val="12"/>
        </w:rPr>
        <w:t>¶</w:t>
      </w:r>
      <w:r w:rsidRPr="00BD2646">
        <w:rPr>
          <w:sz w:val="12"/>
        </w:rPr>
        <w:t xml:space="preserve"> </w:t>
      </w:r>
      <w:r>
        <w:t xml:space="preserve">equipment plants. </w:t>
      </w:r>
      <w:r w:rsidRPr="00792FD5">
        <w:rPr>
          <w:rStyle w:val="TitleChar"/>
          <w:b/>
          <w:sz w:val="26"/>
          <w:szCs w:val="26"/>
        </w:rPr>
        <w:t xml:space="preserve">The study team learned that a number of sustainable domestic jobs could be </w:t>
      </w:r>
      <w:r w:rsidR="00C24D36" w:rsidRPr="00C24D36">
        <w:rPr>
          <w:rStyle w:val="TitleChar"/>
          <w:sz w:val="12"/>
          <w:szCs w:val="26"/>
          <w:u w:val="none"/>
        </w:rPr>
        <w:t>¶</w:t>
      </w:r>
      <w:r w:rsidRPr="00792FD5">
        <w:rPr>
          <w:rStyle w:val="TitleChar"/>
          <w:b/>
          <w:sz w:val="26"/>
          <w:szCs w:val="26"/>
        </w:rPr>
        <w:t xml:space="preserve"> created – that is, the full panoply of design, manufacturing, supplier, and construction activities – </w:t>
      </w:r>
      <w:r w:rsidR="00C24D36" w:rsidRPr="00C24D36">
        <w:rPr>
          <w:rStyle w:val="TitleChar"/>
          <w:sz w:val="12"/>
          <w:szCs w:val="26"/>
          <w:u w:val="none"/>
        </w:rPr>
        <w:t>¶</w:t>
      </w:r>
      <w:r w:rsidRPr="00792FD5">
        <w:rPr>
          <w:rStyle w:val="TitleChar"/>
          <w:b/>
          <w:sz w:val="26"/>
          <w:szCs w:val="26"/>
        </w:rPr>
        <w:t xml:space="preserve"> if the U.S. can establish itself as a credible and substantial designer and manufacturer of SMRs. </w:t>
      </w:r>
      <w:r w:rsidR="00C24D36" w:rsidRPr="00C24D36">
        <w:rPr>
          <w:rStyle w:val="TitleChar"/>
          <w:sz w:val="12"/>
          <w:szCs w:val="26"/>
          <w:u w:val="none"/>
        </w:rPr>
        <w:t>¶</w:t>
      </w:r>
      <w:r w:rsidRPr="00792FD5">
        <w:rPr>
          <w:rStyle w:val="TitleChar"/>
          <w:b/>
          <w:sz w:val="26"/>
          <w:szCs w:val="26"/>
        </w:rPr>
        <w:t xml:space="preserve"> While many </w:t>
      </w:r>
      <w:r w:rsidRPr="003F3B40">
        <w:rPr>
          <w:rStyle w:val="TitleChar"/>
          <w:b/>
          <w:sz w:val="26"/>
          <w:szCs w:val="26"/>
          <w:highlight w:val="cyan"/>
        </w:rPr>
        <w:t xml:space="preserve">SMR </w:t>
      </w:r>
      <w:r w:rsidRPr="00792FD5">
        <w:rPr>
          <w:rStyle w:val="TitleChar"/>
          <w:b/>
          <w:sz w:val="26"/>
          <w:szCs w:val="26"/>
        </w:rPr>
        <w:t>technologies are being studied around the world, a strong U.S</w:t>
      </w:r>
      <w:r w:rsidRPr="00B07C60">
        <w:rPr>
          <w:rStyle w:val="TitleChar"/>
          <w:b/>
          <w:sz w:val="26"/>
          <w:szCs w:val="26"/>
        </w:rPr>
        <w:t xml:space="preserve">. </w:t>
      </w:r>
      <w:r w:rsidR="00C24D36" w:rsidRPr="00C24D36">
        <w:rPr>
          <w:rStyle w:val="TitleChar"/>
          <w:sz w:val="12"/>
          <w:szCs w:val="26"/>
          <w:u w:val="none"/>
        </w:rPr>
        <w:t>¶</w:t>
      </w:r>
      <w:r w:rsidRPr="00B07C60">
        <w:rPr>
          <w:rStyle w:val="TitleChar"/>
          <w:b/>
          <w:sz w:val="26"/>
          <w:szCs w:val="26"/>
        </w:rPr>
        <w:t xml:space="preserve"> </w:t>
      </w:r>
      <w:r w:rsidRPr="003F3B40">
        <w:rPr>
          <w:rStyle w:val="TitleChar"/>
          <w:b/>
          <w:sz w:val="26"/>
          <w:szCs w:val="26"/>
          <w:highlight w:val="cyan"/>
        </w:rPr>
        <w:t xml:space="preserve">commercialization </w:t>
      </w:r>
      <w:r w:rsidRPr="00792FD5">
        <w:rPr>
          <w:rStyle w:val="TitleChar"/>
          <w:b/>
          <w:sz w:val="26"/>
          <w:szCs w:val="26"/>
        </w:rPr>
        <w:t>program</w:t>
      </w:r>
      <w:r w:rsidRPr="003F3B40">
        <w:rPr>
          <w:rStyle w:val="TitleChar"/>
          <w:b/>
          <w:sz w:val="26"/>
          <w:szCs w:val="26"/>
          <w:highlight w:val="cyan"/>
        </w:rPr>
        <w:t xml:space="preserve"> can enable U.S. industry to be first to market SMRs</w:t>
      </w:r>
      <w:r w:rsidRPr="00792FD5">
        <w:rPr>
          <w:rStyle w:val="TitleChar"/>
          <w:b/>
          <w:sz w:val="26"/>
          <w:szCs w:val="26"/>
        </w:rPr>
        <w:t>,</w:t>
      </w:r>
      <w:r w:rsidRPr="00BD114B">
        <w:t xml:space="preserve"> </w:t>
      </w:r>
      <w:r w:rsidRPr="00792FD5">
        <w:rPr>
          <w:rStyle w:val="TitleChar"/>
          <w:b/>
          <w:sz w:val="26"/>
          <w:szCs w:val="26"/>
        </w:rPr>
        <w:t xml:space="preserve">thereby </w:t>
      </w:r>
      <w:r w:rsidRPr="003F3B40">
        <w:rPr>
          <w:rStyle w:val="TitleChar"/>
          <w:b/>
          <w:sz w:val="26"/>
          <w:szCs w:val="26"/>
          <w:highlight w:val="cyan"/>
        </w:rPr>
        <w:t xml:space="preserve">serving </w:t>
      </w:r>
      <w:r w:rsidR="00C24D36" w:rsidRPr="00C24D36">
        <w:rPr>
          <w:rStyle w:val="TitleChar"/>
          <w:sz w:val="12"/>
          <w:szCs w:val="26"/>
          <w:highlight w:val="cyan"/>
          <w:u w:val="none"/>
        </w:rPr>
        <w:t>¶</w:t>
      </w:r>
      <w:r w:rsidRPr="003F3B40">
        <w:rPr>
          <w:rStyle w:val="TitleChar"/>
          <w:b/>
          <w:sz w:val="26"/>
          <w:szCs w:val="26"/>
          <w:highlight w:val="cyan"/>
        </w:rPr>
        <w:t xml:space="preserve"> as a </w:t>
      </w:r>
      <w:r w:rsidRPr="00792FD5">
        <w:rPr>
          <w:rStyle w:val="TitleChar"/>
          <w:b/>
          <w:sz w:val="26"/>
          <w:szCs w:val="26"/>
        </w:rPr>
        <w:t xml:space="preserve">fulcrum for export growth as well as a </w:t>
      </w:r>
      <w:r w:rsidRPr="003F3B40">
        <w:rPr>
          <w:rStyle w:val="TitleChar"/>
          <w:b/>
          <w:sz w:val="26"/>
          <w:szCs w:val="26"/>
          <w:highlight w:val="cyan"/>
        </w:rPr>
        <w:t xml:space="preserve">lever in influencing international decisions on </w:t>
      </w:r>
      <w:r w:rsidR="00C24D36" w:rsidRPr="00C24D36">
        <w:rPr>
          <w:rStyle w:val="TitleChar"/>
          <w:sz w:val="12"/>
          <w:szCs w:val="26"/>
          <w:highlight w:val="cyan"/>
          <w:u w:val="none"/>
        </w:rPr>
        <w:t>¶</w:t>
      </w:r>
      <w:r w:rsidRPr="003F3B40">
        <w:rPr>
          <w:rStyle w:val="TitleChar"/>
          <w:b/>
          <w:sz w:val="26"/>
          <w:szCs w:val="26"/>
          <w:highlight w:val="cyan"/>
        </w:rPr>
        <w:t xml:space="preserve"> deploying </w:t>
      </w:r>
      <w:r w:rsidRPr="004B20DD">
        <w:rPr>
          <w:rStyle w:val="TitleChar"/>
          <w:b/>
          <w:sz w:val="26"/>
          <w:szCs w:val="26"/>
        </w:rPr>
        <w:t xml:space="preserve">both nuclear reactor and </w:t>
      </w:r>
      <w:r w:rsidRPr="004B20DD">
        <w:rPr>
          <w:rStyle w:val="TitleChar"/>
          <w:b/>
          <w:sz w:val="26"/>
          <w:szCs w:val="26"/>
          <w:highlight w:val="cyan"/>
        </w:rPr>
        <w:t>nuclear fuel cycle</w:t>
      </w:r>
      <w:r w:rsidRPr="004B20DD">
        <w:rPr>
          <w:rStyle w:val="TitleChar"/>
          <w:b/>
          <w:sz w:val="26"/>
          <w:szCs w:val="26"/>
        </w:rPr>
        <w:t xml:space="preserve"> </w:t>
      </w:r>
      <w:r w:rsidRPr="003F3B40">
        <w:rPr>
          <w:rStyle w:val="TitleChar"/>
          <w:b/>
          <w:sz w:val="26"/>
          <w:szCs w:val="26"/>
          <w:highlight w:val="cyan"/>
        </w:rPr>
        <w:t>tech</w:t>
      </w:r>
      <w:r w:rsidRPr="004B20DD">
        <w:rPr>
          <w:rStyle w:val="TitleChar"/>
          <w:b/>
          <w:sz w:val="26"/>
          <w:szCs w:val="26"/>
        </w:rPr>
        <w:t>nology</w:t>
      </w:r>
      <w:r>
        <w:t xml:space="preserve">. </w:t>
      </w:r>
      <w:r w:rsidRPr="003F3B40">
        <w:rPr>
          <w:rStyle w:val="TitleChar"/>
          <w:b/>
          <w:sz w:val="26"/>
          <w:szCs w:val="26"/>
          <w:highlight w:val="cyan"/>
        </w:rPr>
        <w:t>A</w:t>
      </w:r>
      <w:r w:rsidRPr="00792FD5">
        <w:rPr>
          <w:rStyle w:val="TitleChar"/>
          <w:b/>
          <w:sz w:val="26"/>
          <w:szCs w:val="26"/>
        </w:rPr>
        <w:t xml:space="preserve"> viable</w:t>
      </w:r>
      <w:r w:rsidRPr="003F3B40">
        <w:rPr>
          <w:rStyle w:val="TitleChar"/>
          <w:b/>
          <w:sz w:val="26"/>
          <w:szCs w:val="26"/>
          <w:highlight w:val="cyan"/>
        </w:rPr>
        <w:t xml:space="preserve"> U.S.-centric SMR </w:t>
      </w:r>
      <w:r w:rsidR="00C24D36" w:rsidRPr="00C24D36">
        <w:rPr>
          <w:rStyle w:val="TitleChar"/>
          <w:sz w:val="12"/>
          <w:szCs w:val="26"/>
          <w:highlight w:val="cyan"/>
          <w:u w:val="none"/>
        </w:rPr>
        <w:t>¶</w:t>
      </w:r>
      <w:r w:rsidRPr="003F3B40">
        <w:rPr>
          <w:rStyle w:val="TitleChar"/>
          <w:b/>
          <w:sz w:val="26"/>
          <w:szCs w:val="26"/>
          <w:highlight w:val="cyan"/>
        </w:rPr>
        <w:t xml:space="preserve"> industry would </w:t>
      </w:r>
      <w:r w:rsidRPr="00792FD5">
        <w:rPr>
          <w:rStyle w:val="TitleChar"/>
          <w:b/>
          <w:sz w:val="26"/>
          <w:szCs w:val="26"/>
        </w:rPr>
        <w:t>enable the U.S. to</w:t>
      </w:r>
      <w:r w:rsidRPr="003F3B40">
        <w:rPr>
          <w:rStyle w:val="TitleChar"/>
          <w:b/>
          <w:sz w:val="26"/>
          <w:szCs w:val="26"/>
          <w:highlight w:val="cyan"/>
        </w:rPr>
        <w:t xml:space="preserve"> recapture tech</w:t>
      </w:r>
      <w:r w:rsidRPr="004B20DD">
        <w:rPr>
          <w:rStyle w:val="TitleChar"/>
          <w:b/>
          <w:sz w:val="26"/>
          <w:szCs w:val="26"/>
        </w:rPr>
        <w:t>nological</w:t>
      </w:r>
      <w:r w:rsidRPr="003F3B40">
        <w:rPr>
          <w:rStyle w:val="TitleChar"/>
          <w:b/>
          <w:sz w:val="26"/>
          <w:szCs w:val="26"/>
          <w:highlight w:val="cyan"/>
        </w:rPr>
        <w:t xml:space="preserve"> leadership </w:t>
      </w:r>
      <w:r w:rsidRPr="004B20DD">
        <w:rPr>
          <w:rStyle w:val="TitleChar"/>
          <w:b/>
          <w:sz w:val="26"/>
          <w:szCs w:val="26"/>
        </w:rPr>
        <w:t xml:space="preserve">in commercial nuclear </w:t>
      </w:r>
      <w:r w:rsidR="00C24D36" w:rsidRPr="004B20DD">
        <w:rPr>
          <w:rStyle w:val="TitleChar"/>
          <w:sz w:val="12"/>
          <w:szCs w:val="26"/>
          <w:u w:val="none"/>
        </w:rPr>
        <w:t>¶</w:t>
      </w:r>
      <w:r w:rsidRPr="004B20DD">
        <w:rPr>
          <w:rStyle w:val="TitleChar"/>
          <w:b/>
          <w:sz w:val="26"/>
          <w:szCs w:val="26"/>
        </w:rPr>
        <w:t xml:space="preserve"> technology</w:t>
      </w:r>
      <w:r w:rsidRPr="003F3B40">
        <w:rPr>
          <w:rStyle w:val="TitleChar"/>
          <w:b/>
          <w:sz w:val="26"/>
          <w:szCs w:val="26"/>
          <w:highlight w:val="cyan"/>
        </w:rPr>
        <w:t>, which has been lost</w:t>
      </w:r>
      <w:r w:rsidRPr="003F3B40">
        <w:rPr>
          <w:highlight w:val="cyan"/>
        </w:rPr>
        <w:t xml:space="preserve"> t</w:t>
      </w:r>
      <w:r>
        <w:t xml:space="preserve">o suppliers in France, Japan, Korea, Russia, and, now rapidly </w:t>
      </w:r>
      <w:r w:rsidR="00C24D36" w:rsidRPr="00C24D36">
        <w:rPr>
          <w:sz w:val="12"/>
        </w:rPr>
        <w:t>¶</w:t>
      </w:r>
      <w:r w:rsidRPr="00BD2646">
        <w:rPr>
          <w:sz w:val="12"/>
        </w:rPr>
        <w:t xml:space="preserve"> </w:t>
      </w:r>
      <w:r>
        <w:t>emerging, China.</w:t>
      </w:r>
    </w:p>
    <w:p w14:paraId="7DDA91D0" w14:textId="77777777" w:rsidR="00C66833" w:rsidRPr="004E7950" w:rsidRDefault="00C66833" w:rsidP="00C66833">
      <w:pPr>
        <w:pStyle w:val="Heading4"/>
      </w:pPr>
      <w:r w:rsidRPr="004E7950">
        <w:t>US dominance in SMR’s key to nuclear leadership which prevents proliferation</w:t>
      </w:r>
    </w:p>
    <w:p w14:paraId="4518DB76" w14:textId="77777777" w:rsidR="00C66833" w:rsidRDefault="00C66833" w:rsidP="00C66833"/>
    <w:p w14:paraId="65A8244B" w14:textId="77777777" w:rsidR="00C66833" w:rsidRPr="00650F26" w:rsidRDefault="00C66833" w:rsidP="00C66833">
      <w:pPr>
        <w:rPr>
          <w:rStyle w:val="StyleStyleBold12pt"/>
        </w:rPr>
      </w:pPr>
      <w:proofErr w:type="spellStart"/>
      <w:r w:rsidRPr="00650F26">
        <w:rPr>
          <w:rStyle w:val="StyleStyleBold12pt"/>
        </w:rPr>
        <w:t>Loudermilk</w:t>
      </w:r>
      <w:proofErr w:type="spellEnd"/>
      <w:r w:rsidRPr="00650F26">
        <w:rPr>
          <w:rStyle w:val="StyleStyleBold12pt"/>
        </w:rPr>
        <w:t xml:space="preserve"> </w:t>
      </w:r>
      <w:r w:rsidR="00792FD5">
        <w:rPr>
          <w:rStyle w:val="StyleStyleBold12pt"/>
        </w:rPr>
        <w:t>‘</w:t>
      </w:r>
      <w:r w:rsidRPr="00650F26">
        <w:rPr>
          <w:rStyle w:val="StyleStyleBold12pt"/>
        </w:rPr>
        <w:t>11</w:t>
      </w:r>
    </w:p>
    <w:p w14:paraId="7E8536B2" w14:textId="77777777" w:rsidR="00C66833" w:rsidRPr="00792FD5" w:rsidRDefault="00C66833" w:rsidP="00C66833">
      <w:pPr>
        <w:rPr>
          <w:sz w:val="16"/>
          <w:szCs w:val="16"/>
        </w:rPr>
      </w:pPr>
      <w:r w:rsidRPr="00792FD5">
        <w:rPr>
          <w:sz w:val="16"/>
          <w:szCs w:val="16"/>
        </w:rPr>
        <w:t xml:space="preserve">(Micah J. </w:t>
      </w:r>
      <w:proofErr w:type="spellStart"/>
      <w:r w:rsidRPr="00792FD5">
        <w:rPr>
          <w:sz w:val="16"/>
          <w:szCs w:val="16"/>
        </w:rPr>
        <w:t>Loudermilk</w:t>
      </w:r>
      <w:proofErr w:type="spellEnd"/>
      <w:r w:rsidRPr="00792FD5">
        <w:rPr>
          <w:sz w:val="16"/>
          <w:szCs w:val="16"/>
        </w:rPr>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4" w:history="1">
        <w:r w:rsidRPr="00792FD5">
          <w:rPr>
            <w:rStyle w:val="Hyperlink"/>
            <w:sz w:val="16"/>
            <w:szCs w:val="16"/>
          </w:rPr>
          <w:t>http://www.ensec.org/index.php?option=com_content&amp;view=article&amp;id=314:small-nuclear-reactors-and-us-energy-security-concepts-capabilities-and-costs&amp;catid=116:content0411&amp;Itemid=375</w:t>
        </w:r>
      </w:hyperlink>
      <w:r w:rsidRPr="00792FD5">
        <w:rPr>
          <w:sz w:val="16"/>
          <w:szCs w:val="16"/>
        </w:rPr>
        <w:t>, SEH)</w:t>
      </w:r>
    </w:p>
    <w:p w14:paraId="5790489E" w14:textId="77777777" w:rsidR="00C66833" w:rsidRDefault="00C66833" w:rsidP="00C66833"/>
    <w:p w14:paraId="553EBC46" w14:textId="77777777" w:rsidR="00C66833" w:rsidRPr="00792FD5" w:rsidRDefault="00C66833" w:rsidP="00C66833">
      <w:pPr>
        <w:rPr>
          <w:rStyle w:val="TitleChar"/>
          <w:b/>
          <w:sz w:val="26"/>
          <w:szCs w:val="26"/>
        </w:rPr>
      </w:pPr>
      <w:r w:rsidRPr="00143F79">
        <w:rPr>
          <w:sz w:val="16"/>
        </w:rPr>
        <w:t>Combating proliferation with US leadership</w:t>
      </w:r>
      <w:r w:rsidR="00C24D36" w:rsidRPr="00C24D36">
        <w:rPr>
          <w:sz w:val="12"/>
        </w:rPr>
        <w:t>¶</w:t>
      </w:r>
      <w:r w:rsidRPr="00143F79">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3F3B40">
        <w:rPr>
          <w:rStyle w:val="TitleChar"/>
          <w:b/>
          <w:sz w:val="26"/>
          <w:szCs w:val="26"/>
          <w:highlight w:val="cyan"/>
        </w:rPr>
        <w:t>regardless of the US commitment</w:t>
      </w:r>
      <w:r w:rsidRPr="00792FD5">
        <w:rPr>
          <w:rStyle w:val="TitleChar"/>
          <w:b/>
          <w:sz w:val="26"/>
          <w:szCs w:val="26"/>
        </w:rPr>
        <w:t xml:space="preserve"> to or abandonment of nuclear energy technology, </w:t>
      </w:r>
      <w:r w:rsidRPr="003F3B40">
        <w:rPr>
          <w:rStyle w:val="TitleChar"/>
          <w:b/>
          <w:sz w:val="26"/>
          <w:szCs w:val="26"/>
          <w:highlight w:val="cyan"/>
        </w:rPr>
        <w:t>many countries (notably China) are blazing ahead with research and construction</w:t>
      </w:r>
      <w:r w:rsidRPr="003F3B40">
        <w:rPr>
          <w:sz w:val="16"/>
          <w:highlight w:val="cyan"/>
        </w:rPr>
        <w:t>,</w:t>
      </w:r>
      <w:r w:rsidRPr="00143F79">
        <w:rPr>
          <w:sz w:val="16"/>
        </w:rPr>
        <w:t xml:space="preserve"> with 55 plants currently under construction around the world—</w:t>
      </w:r>
      <w:r w:rsidRPr="00792FD5">
        <w:rPr>
          <w:rStyle w:val="TitleChar"/>
          <w:b/>
          <w:sz w:val="26"/>
          <w:szCs w:val="26"/>
        </w:rPr>
        <w:t>though Fukushima may cause a temporary lull</w:t>
      </w:r>
      <w:r w:rsidRPr="00143F79">
        <w:rPr>
          <w:sz w:val="16"/>
        </w:rPr>
        <w:t>.</w:t>
      </w:r>
      <w:r w:rsidR="00C24D36" w:rsidRPr="00C24D36">
        <w:rPr>
          <w:sz w:val="12"/>
        </w:rPr>
        <w:t>¶</w:t>
      </w:r>
      <w:r w:rsidRPr="00143F79">
        <w:rPr>
          <w:sz w:val="16"/>
        </w:rPr>
        <w:t xml:space="preserve"> Since Three Mile Island, the US share of the global nuclear energy trade has declined precipitously as talent and technology begin to concentrate in countries more committed to nuclear power. </w:t>
      </w:r>
      <w:r w:rsidRPr="003F3B40">
        <w:rPr>
          <w:rStyle w:val="TitleChar"/>
          <w:b/>
          <w:sz w:val="26"/>
          <w:szCs w:val="26"/>
          <w:highlight w:val="cyan"/>
        </w:rPr>
        <w:t xml:space="preserve">On the small reactor front, </w:t>
      </w:r>
      <w:r w:rsidRPr="00792FD5">
        <w:rPr>
          <w:rStyle w:val="TitleChar"/>
          <w:b/>
          <w:sz w:val="26"/>
          <w:szCs w:val="26"/>
        </w:rPr>
        <w:t xml:space="preserve">more than 20 countries are examining the technology and the IAEA estimates that 40-100 small reactors will be in operation by 2030. </w:t>
      </w:r>
      <w:r w:rsidRPr="003F3B40">
        <w:rPr>
          <w:rStyle w:val="TitleChar"/>
          <w:b/>
          <w:sz w:val="26"/>
          <w:szCs w:val="26"/>
          <w:highlight w:val="cyan"/>
        </w:rPr>
        <w:t>Without US leadership</w:t>
      </w:r>
      <w:r w:rsidRPr="00792FD5">
        <w:rPr>
          <w:rStyle w:val="TitleChar"/>
          <w:b/>
          <w:sz w:val="26"/>
          <w:szCs w:val="26"/>
        </w:rPr>
        <w:t xml:space="preserve">, new </w:t>
      </w:r>
      <w:r w:rsidRPr="003F3B40">
        <w:rPr>
          <w:rStyle w:val="TitleChar"/>
          <w:b/>
          <w:sz w:val="26"/>
          <w:szCs w:val="26"/>
          <w:highlight w:val="cyan"/>
        </w:rPr>
        <w:t>nations seek to acquire nuclear technology turn to countries</w:t>
      </w:r>
      <w:r w:rsidRPr="00792FD5">
        <w:rPr>
          <w:rStyle w:val="TitleChar"/>
          <w:b/>
          <w:sz w:val="26"/>
          <w:szCs w:val="26"/>
        </w:rPr>
        <w:t xml:space="preserve"> other than the US </w:t>
      </w:r>
      <w:r w:rsidRPr="003F3B40">
        <w:rPr>
          <w:rStyle w:val="TitleChar"/>
          <w:b/>
          <w:sz w:val="26"/>
          <w:szCs w:val="26"/>
          <w:highlight w:val="cyan"/>
        </w:rPr>
        <w:t xml:space="preserve">who may not share a deep </w:t>
      </w:r>
      <w:r w:rsidRPr="003F3B40">
        <w:rPr>
          <w:rStyle w:val="TitleChar"/>
          <w:b/>
          <w:sz w:val="26"/>
          <w:szCs w:val="26"/>
          <w:highlight w:val="cyan"/>
        </w:rPr>
        <w:lastRenderedPageBreak/>
        <w:t>commitment to</w:t>
      </w:r>
      <w:r w:rsidRPr="00792FD5">
        <w:rPr>
          <w:rStyle w:val="TitleChar"/>
          <w:b/>
          <w:sz w:val="26"/>
          <w:szCs w:val="26"/>
        </w:rPr>
        <w:t xml:space="preserve"> reactor </w:t>
      </w:r>
      <w:r w:rsidRPr="00B07C60">
        <w:rPr>
          <w:rStyle w:val="TitleChar"/>
          <w:b/>
          <w:sz w:val="26"/>
          <w:szCs w:val="26"/>
        </w:rPr>
        <w:t xml:space="preserve">safety and </w:t>
      </w:r>
      <w:r w:rsidRPr="003F3B40">
        <w:rPr>
          <w:rStyle w:val="TitleChar"/>
          <w:b/>
          <w:sz w:val="26"/>
          <w:szCs w:val="26"/>
          <w:highlight w:val="cyan"/>
        </w:rPr>
        <w:t>nonproliferation</w:t>
      </w:r>
      <w:r w:rsidRPr="00792FD5">
        <w:rPr>
          <w:rStyle w:val="TitleChar"/>
          <w:b/>
          <w:sz w:val="26"/>
          <w:szCs w:val="26"/>
        </w:rPr>
        <w:t xml:space="preserve"> </w:t>
      </w:r>
      <w:r w:rsidRPr="003F3B40">
        <w:rPr>
          <w:rStyle w:val="TitleChar"/>
          <w:b/>
          <w:sz w:val="26"/>
          <w:szCs w:val="26"/>
          <w:highlight w:val="cyan"/>
        </w:rPr>
        <w:t>objectives</w:t>
      </w:r>
      <w:r w:rsidRPr="00792FD5">
        <w:rPr>
          <w:rStyle w:val="TitleChar"/>
          <w:b/>
          <w:sz w:val="26"/>
          <w:szCs w:val="26"/>
        </w:rPr>
        <w:t xml:space="preserve">. Strong </w:t>
      </w:r>
      <w:r w:rsidRPr="003F3B40">
        <w:rPr>
          <w:rStyle w:val="TitleChar"/>
          <w:b/>
          <w:sz w:val="26"/>
          <w:szCs w:val="26"/>
          <w:highlight w:val="cyan"/>
        </w:rPr>
        <w:t>US leadership</w:t>
      </w:r>
      <w:r w:rsidRPr="00792FD5">
        <w:rPr>
          <w:rStyle w:val="TitleChar"/>
          <w:b/>
          <w:sz w:val="26"/>
          <w:szCs w:val="26"/>
        </w:rPr>
        <w:t xml:space="preserve"> globally </w:t>
      </w:r>
      <w:r w:rsidRPr="003F3B40">
        <w:rPr>
          <w:rStyle w:val="TitleChar"/>
          <w:b/>
          <w:sz w:val="26"/>
          <w:szCs w:val="26"/>
          <w:highlight w:val="cyan"/>
        </w:rPr>
        <w:t>on nonproliferation requires a</w:t>
      </w:r>
      <w:r w:rsidRPr="00792FD5">
        <w:rPr>
          <w:rStyle w:val="TitleChar"/>
          <w:b/>
          <w:sz w:val="26"/>
          <w:szCs w:val="26"/>
        </w:rPr>
        <w:t xml:space="preserve"> vibrant </w:t>
      </w:r>
      <w:r w:rsidRPr="003F3B40">
        <w:rPr>
          <w:rStyle w:val="TitleChar"/>
          <w:b/>
          <w:sz w:val="26"/>
          <w:szCs w:val="26"/>
          <w:highlight w:val="cyan"/>
        </w:rPr>
        <w:t>American nuclear industry.</w:t>
      </w:r>
      <w:r w:rsidRPr="002B3F9D">
        <w:rPr>
          <w:sz w:val="16"/>
        </w:rPr>
        <w:t xml:space="preserve"> </w:t>
      </w:r>
      <w:r w:rsidRPr="003F3B40">
        <w:rPr>
          <w:rStyle w:val="TitleChar"/>
          <w:b/>
          <w:sz w:val="26"/>
          <w:szCs w:val="26"/>
          <w:highlight w:val="cyan"/>
        </w:rPr>
        <w:t>This will enable</w:t>
      </w:r>
      <w:r w:rsidRPr="00792FD5">
        <w:rPr>
          <w:rStyle w:val="TitleChar"/>
          <w:b/>
          <w:sz w:val="26"/>
          <w:szCs w:val="26"/>
        </w:rPr>
        <w:t xml:space="preserve"> the </w:t>
      </w:r>
      <w:r w:rsidRPr="003F3B40">
        <w:rPr>
          <w:rStyle w:val="TitleChar"/>
          <w:b/>
          <w:sz w:val="26"/>
          <w:szCs w:val="26"/>
          <w:highlight w:val="cyan"/>
        </w:rPr>
        <w:t>US to</w:t>
      </w:r>
      <w:r w:rsidRPr="00792FD5">
        <w:rPr>
          <w:rStyle w:val="TitleChar"/>
          <w:b/>
          <w:sz w:val="26"/>
          <w:szCs w:val="26"/>
        </w:rPr>
        <w:t xml:space="preserve"> set and </w:t>
      </w:r>
      <w:r w:rsidRPr="003F3B40">
        <w:rPr>
          <w:rStyle w:val="TitleChar"/>
          <w:b/>
          <w:sz w:val="26"/>
          <w:szCs w:val="26"/>
          <w:highlight w:val="cyan"/>
        </w:rPr>
        <w:t>enforce standards on nuclear agreements</w:t>
      </w:r>
      <w:r w:rsidRPr="00792FD5">
        <w:rPr>
          <w:rStyle w:val="TitleChar"/>
          <w:b/>
          <w:sz w:val="26"/>
          <w:szCs w:val="26"/>
        </w:rPr>
        <w:t xml:space="preserve">, spent fuel reprocessing, </w:t>
      </w:r>
      <w:r w:rsidRPr="003F3B40">
        <w:rPr>
          <w:rStyle w:val="TitleChar"/>
          <w:b/>
          <w:sz w:val="26"/>
          <w:szCs w:val="26"/>
          <w:highlight w:val="cyan"/>
        </w:rPr>
        <w:t>and developing</w:t>
      </w:r>
      <w:r w:rsidRPr="00792FD5">
        <w:rPr>
          <w:rStyle w:val="TitleChar"/>
          <w:b/>
          <w:sz w:val="26"/>
          <w:szCs w:val="26"/>
        </w:rPr>
        <w:t xml:space="preserve"> reactor </w:t>
      </w:r>
      <w:r w:rsidRPr="003F3B40">
        <w:rPr>
          <w:rStyle w:val="TitleChar"/>
          <w:b/>
          <w:sz w:val="26"/>
          <w:szCs w:val="26"/>
          <w:highlight w:val="cyan"/>
        </w:rPr>
        <w:t>technologies</w:t>
      </w:r>
      <w:r w:rsidRPr="003F3B40">
        <w:rPr>
          <w:sz w:val="16"/>
          <w:highlight w:val="cyan"/>
        </w:rPr>
        <w:t>.</w:t>
      </w:r>
      <w:r w:rsidR="00C24D36" w:rsidRPr="00C24D36">
        <w:rPr>
          <w:sz w:val="12"/>
        </w:rPr>
        <w:t>¶</w:t>
      </w:r>
      <w:r w:rsidRPr="002B3F9D">
        <w:rPr>
          <w:sz w:val="16"/>
        </w:rPr>
        <w:t xml:space="preserve"> </w:t>
      </w:r>
      <w:r w:rsidRPr="00792FD5">
        <w:rPr>
          <w:rStyle w:val="TitleChar"/>
          <w:b/>
          <w:sz w:val="26"/>
          <w:szCs w:val="26"/>
        </w:rPr>
        <w:t xml:space="preserve">As to the </w:t>
      </w:r>
      <w:r w:rsidRPr="003F3B40">
        <w:rPr>
          <w:rStyle w:val="TitleChar"/>
          <w:b/>
          <w:sz w:val="26"/>
          <w:szCs w:val="26"/>
          <w:highlight w:val="cyan"/>
        </w:rPr>
        <w:t>small reactors</w:t>
      </w:r>
      <w:r w:rsidRPr="00792FD5">
        <w:rPr>
          <w:rStyle w:val="TitleChar"/>
          <w:b/>
          <w:sz w:val="26"/>
          <w:szCs w:val="26"/>
        </w:rPr>
        <w:t xml:space="preserve"> themselves, the </w:t>
      </w:r>
      <w:r w:rsidRPr="003F3B40">
        <w:rPr>
          <w:rStyle w:val="TitleChar"/>
          <w:b/>
          <w:sz w:val="26"/>
          <w:szCs w:val="26"/>
          <w:highlight w:val="cyan"/>
        </w:rPr>
        <w:t>designs achieve a degree of proliferation-resistance unmatched by large reactors</w:t>
      </w:r>
      <w:r w:rsidRPr="00792FD5">
        <w:rPr>
          <w:rStyle w:val="TitleChar"/>
          <w:b/>
          <w:sz w:val="26"/>
          <w:szCs w:val="26"/>
        </w:rPr>
        <w:t xml:space="preserve">. Small enough to be fully buried underground in independent silos, the concrete surrounding the reactor vessels can be layered much thicker than the traditional domes that protect conventional reactors without collapsing. </w:t>
      </w:r>
      <w:r w:rsidRPr="00143F79">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792FD5">
        <w:rPr>
          <w:rStyle w:val="TitleChar"/>
          <w:b/>
          <w:sz w:val="26"/>
          <w:szCs w:val="26"/>
        </w:rPr>
        <w:t xml:space="preserve">. </w:t>
      </w:r>
      <w:r w:rsidRPr="003F3B40">
        <w:rPr>
          <w:rStyle w:val="TitleChar"/>
          <w:b/>
          <w:sz w:val="26"/>
          <w:szCs w:val="26"/>
          <w:highlight w:val="cyan"/>
        </w:rPr>
        <w:t>By closing off the fuel cycle, proliferation risks associated with the nuclear fuel running the reactors are mitigated</w:t>
      </w:r>
      <w:r w:rsidRPr="00792FD5">
        <w:rPr>
          <w:rStyle w:val="TitleChar"/>
          <w:b/>
          <w:sz w:val="26"/>
          <w:szCs w:val="26"/>
        </w:rPr>
        <w:t xml:space="preserve"> and concerns over the widespread distribution of nuclear fuel allayed.</w:t>
      </w:r>
    </w:p>
    <w:p w14:paraId="62C9B254" w14:textId="77777777" w:rsidR="00C66833" w:rsidRPr="004E7950" w:rsidRDefault="00C66833" w:rsidP="00C66833">
      <w:pPr>
        <w:pStyle w:val="Heading4"/>
      </w:pPr>
      <w:r w:rsidRPr="004E7950">
        <w:t>Without increase in domestic demand- US loses leadership</w:t>
      </w:r>
    </w:p>
    <w:p w14:paraId="6ECB25BE" w14:textId="77777777" w:rsidR="00C66833" w:rsidRDefault="00C66833" w:rsidP="00C66833"/>
    <w:p w14:paraId="0273D314" w14:textId="77777777" w:rsidR="00C66833" w:rsidRPr="00285ED1" w:rsidRDefault="00C66833" w:rsidP="00C66833">
      <w:pPr>
        <w:rPr>
          <w:rStyle w:val="StyleStyleBold12pt"/>
        </w:rPr>
      </w:pPr>
      <w:r w:rsidRPr="00285ED1">
        <w:rPr>
          <w:rStyle w:val="StyleStyleBold12pt"/>
        </w:rPr>
        <w:t>Domenici and Miller 7/1</w:t>
      </w:r>
    </w:p>
    <w:p w14:paraId="30754CDB" w14:textId="77777777" w:rsidR="00C66833" w:rsidRPr="00792FD5" w:rsidRDefault="00C66833" w:rsidP="00C66833">
      <w:pPr>
        <w:rPr>
          <w:sz w:val="16"/>
          <w:szCs w:val="16"/>
        </w:rPr>
      </w:pPr>
      <w:r w:rsidRPr="00792FD5">
        <w:rPr>
          <w:sz w:val="16"/>
          <w:szCs w:val="16"/>
        </w:rPr>
        <w:t xml:space="preserve">(“Pete, BPC Senior Fellow </w:t>
      </w:r>
      <w:r w:rsidR="00C24D36" w:rsidRPr="00C24D36">
        <w:rPr>
          <w:sz w:val="12"/>
          <w:szCs w:val="16"/>
        </w:rPr>
        <w:t>¶</w:t>
      </w:r>
      <w:r w:rsidRPr="00792FD5">
        <w:rPr>
          <w:sz w:val="16"/>
          <w:szCs w:val="16"/>
        </w:rPr>
        <w:t xml:space="preserve"> Co-chair, BPC Nuclear Initiative, Warren, Co-chair, BPC Nuclear Initiative </w:t>
      </w:r>
    </w:p>
    <w:p w14:paraId="1F1235F2" w14:textId="77777777" w:rsidR="00C66833" w:rsidRPr="00792FD5" w:rsidRDefault="00C66833" w:rsidP="00C66833">
      <w:pPr>
        <w:rPr>
          <w:sz w:val="16"/>
          <w:szCs w:val="16"/>
        </w:rPr>
      </w:pPr>
      <w:r w:rsidRPr="00792FD5">
        <w:rPr>
          <w:sz w:val="16"/>
          <w:szCs w:val="16"/>
        </w:rPr>
        <w:t xml:space="preserve">Former Assistant Secretary for Nuclear Energy, U.S. Department of Energy, “Maintaining U.S. </w:t>
      </w:r>
      <w:r w:rsidR="00C24D36" w:rsidRPr="00C24D36">
        <w:rPr>
          <w:sz w:val="12"/>
          <w:szCs w:val="16"/>
        </w:rPr>
        <w:t>¶</w:t>
      </w:r>
      <w:r w:rsidRPr="00792FD5">
        <w:rPr>
          <w:sz w:val="16"/>
          <w:szCs w:val="16"/>
        </w:rPr>
        <w:t xml:space="preserve"> Leadership in Global </w:t>
      </w:r>
      <w:r w:rsidR="00C24D36" w:rsidRPr="00C24D36">
        <w:rPr>
          <w:sz w:val="12"/>
          <w:szCs w:val="16"/>
        </w:rPr>
        <w:t>¶</w:t>
      </w:r>
      <w:r w:rsidRPr="00792FD5">
        <w:rPr>
          <w:sz w:val="16"/>
          <w:szCs w:val="16"/>
        </w:rPr>
        <w:t xml:space="preserve"> Nuclear Energy Markets” </w:t>
      </w:r>
      <w:hyperlink r:id="rId25" w:history="1">
        <w:r w:rsidRPr="00792FD5">
          <w:rPr>
            <w:rStyle w:val="Hyperlink"/>
            <w:sz w:val="16"/>
            <w:szCs w:val="16"/>
          </w:rPr>
          <w:t>http://bipartisanpolicy.org/sites/default/files/Leadership%20in%20Nuclear%20Energy%20Markets.pdf</w:t>
        </w:r>
      </w:hyperlink>
      <w:r w:rsidRPr="00792FD5">
        <w:rPr>
          <w:sz w:val="16"/>
          <w:szCs w:val="16"/>
        </w:rPr>
        <w:t>, SEH)</w:t>
      </w:r>
    </w:p>
    <w:p w14:paraId="18AC3ADD" w14:textId="77777777" w:rsidR="00C66833" w:rsidRDefault="00C66833" w:rsidP="00C66833"/>
    <w:p w14:paraId="225B01BC" w14:textId="77777777" w:rsidR="00C66833" w:rsidRPr="00BC7C35" w:rsidRDefault="00C66833" w:rsidP="00C66833">
      <w:pPr>
        <w:rPr>
          <w:sz w:val="16"/>
        </w:rPr>
      </w:pPr>
      <w:r w:rsidRPr="002B3F9D">
        <w:rPr>
          <w:sz w:val="16"/>
        </w:rPr>
        <w:t xml:space="preserve">With the world’s largest commercial nuclear fleet, </w:t>
      </w:r>
      <w:r w:rsidRPr="00792FD5">
        <w:rPr>
          <w:rStyle w:val="TitleChar"/>
          <w:b/>
          <w:sz w:val="26"/>
          <w:szCs w:val="26"/>
        </w:rPr>
        <w:t xml:space="preserve">the United States was once the world’s </w:t>
      </w:r>
      <w:r w:rsidR="00C24D36" w:rsidRPr="00C24D36">
        <w:rPr>
          <w:rStyle w:val="TitleChar"/>
          <w:sz w:val="12"/>
          <w:szCs w:val="26"/>
          <w:u w:val="none"/>
        </w:rPr>
        <w:t>¶</w:t>
      </w:r>
      <w:r w:rsidRPr="00792FD5">
        <w:rPr>
          <w:rStyle w:val="TitleChar"/>
          <w:b/>
          <w:sz w:val="26"/>
          <w:szCs w:val="26"/>
        </w:rPr>
        <w:t xml:space="preserve"> leader in nuclear technology</w:t>
      </w:r>
      <w:r w:rsidRPr="002B3F9D">
        <w:rPr>
          <w:sz w:val="16"/>
        </w:rPr>
        <w:t xml:space="preserve"> development</w:t>
      </w:r>
      <w:r w:rsidRPr="00BC7C35">
        <w:rPr>
          <w:sz w:val="16"/>
        </w:rPr>
        <w:t xml:space="preserve"> and operations. </w:t>
      </w:r>
      <w:r w:rsidRPr="00792FD5">
        <w:rPr>
          <w:rStyle w:val="TitleChar"/>
          <w:b/>
          <w:sz w:val="26"/>
          <w:szCs w:val="26"/>
        </w:rPr>
        <w:t xml:space="preserve">In recent years, other countries, </w:t>
      </w:r>
      <w:r w:rsidR="00C24D36" w:rsidRPr="00C24D36">
        <w:rPr>
          <w:rStyle w:val="TitleChar"/>
          <w:sz w:val="12"/>
          <w:szCs w:val="26"/>
          <w:u w:val="none"/>
        </w:rPr>
        <w:t>¶</w:t>
      </w:r>
      <w:r w:rsidRPr="00792FD5">
        <w:rPr>
          <w:rStyle w:val="TitleChar"/>
          <w:b/>
          <w:sz w:val="26"/>
          <w:szCs w:val="26"/>
        </w:rPr>
        <w:t xml:space="preserve"> notably France and South Korea, have risen in international prominenc</w:t>
      </w:r>
      <w:r w:rsidRPr="00BC7C35">
        <w:rPr>
          <w:sz w:val="16"/>
        </w:rPr>
        <w:t xml:space="preserve">e; these countries </w:t>
      </w:r>
      <w:r w:rsidR="00C24D36" w:rsidRPr="00C24D36">
        <w:rPr>
          <w:sz w:val="12"/>
        </w:rPr>
        <w:t>¶</w:t>
      </w:r>
      <w:r w:rsidRPr="00BC7C35">
        <w:rPr>
          <w:sz w:val="16"/>
        </w:rPr>
        <w:t xml:space="preserve"> will continue to develop technologies for domestic markets as well as to export</w:t>
      </w:r>
      <w:r w:rsidRPr="003F3B40">
        <w:rPr>
          <w:sz w:val="16"/>
          <w:highlight w:val="cyan"/>
        </w:rPr>
        <w:t xml:space="preserve">. </w:t>
      </w:r>
      <w:r w:rsidRPr="003F3B40">
        <w:rPr>
          <w:rStyle w:val="TitleChar"/>
          <w:b/>
          <w:sz w:val="26"/>
          <w:szCs w:val="26"/>
          <w:highlight w:val="cyan"/>
        </w:rPr>
        <w:t xml:space="preserve">It will be </w:t>
      </w:r>
      <w:r w:rsidR="00C24D36" w:rsidRPr="00C24D36">
        <w:rPr>
          <w:rStyle w:val="TitleChar"/>
          <w:sz w:val="12"/>
          <w:szCs w:val="26"/>
          <w:highlight w:val="cyan"/>
          <w:u w:val="none"/>
        </w:rPr>
        <w:t>¶</w:t>
      </w:r>
      <w:r w:rsidRPr="003F3B40">
        <w:rPr>
          <w:rStyle w:val="TitleChar"/>
          <w:b/>
          <w:sz w:val="26"/>
          <w:szCs w:val="26"/>
          <w:highlight w:val="cyan"/>
        </w:rPr>
        <w:t xml:space="preserve"> </w:t>
      </w:r>
      <w:r w:rsidRPr="00792FD5">
        <w:rPr>
          <w:rStyle w:val="TitleChar"/>
          <w:b/>
          <w:sz w:val="26"/>
          <w:szCs w:val="26"/>
        </w:rPr>
        <w:t>increasingly</w:t>
      </w:r>
      <w:r w:rsidRPr="003F3B40">
        <w:rPr>
          <w:rStyle w:val="TitleChar"/>
          <w:b/>
          <w:sz w:val="26"/>
          <w:szCs w:val="26"/>
          <w:highlight w:val="cyan"/>
        </w:rPr>
        <w:t xml:space="preserve"> difficult for the U</w:t>
      </w:r>
      <w:r w:rsidRPr="00792FD5">
        <w:rPr>
          <w:rStyle w:val="TitleChar"/>
          <w:b/>
          <w:sz w:val="26"/>
          <w:szCs w:val="26"/>
        </w:rPr>
        <w:t>nited</w:t>
      </w:r>
      <w:r w:rsidRPr="003F3B40">
        <w:rPr>
          <w:rStyle w:val="TitleChar"/>
          <w:b/>
          <w:sz w:val="26"/>
          <w:szCs w:val="26"/>
          <w:highlight w:val="cyan"/>
        </w:rPr>
        <w:t xml:space="preserve"> S</w:t>
      </w:r>
      <w:r w:rsidRPr="00792FD5">
        <w:rPr>
          <w:rStyle w:val="TitleChar"/>
          <w:b/>
          <w:sz w:val="26"/>
          <w:szCs w:val="26"/>
        </w:rPr>
        <w:t>tates</w:t>
      </w:r>
      <w:r w:rsidRPr="003F3B40">
        <w:rPr>
          <w:rStyle w:val="TitleChar"/>
          <w:b/>
          <w:sz w:val="26"/>
          <w:szCs w:val="26"/>
          <w:highlight w:val="cyan"/>
        </w:rPr>
        <w:t xml:space="preserve"> to maintain its technological leadership without </w:t>
      </w:r>
      <w:r w:rsidR="00C24D36" w:rsidRPr="00C24D36">
        <w:rPr>
          <w:rStyle w:val="TitleChar"/>
          <w:sz w:val="12"/>
          <w:szCs w:val="26"/>
          <w:highlight w:val="cyan"/>
          <w:u w:val="none"/>
        </w:rPr>
        <w:t>¶</w:t>
      </w:r>
      <w:r w:rsidRPr="003F3B40">
        <w:rPr>
          <w:rStyle w:val="TitleChar"/>
          <w:b/>
          <w:sz w:val="26"/>
          <w:szCs w:val="26"/>
          <w:highlight w:val="cyan"/>
        </w:rPr>
        <w:t xml:space="preserve"> some </w:t>
      </w:r>
      <w:r w:rsidRPr="00792FD5">
        <w:rPr>
          <w:rStyle w:val="TitleChar"/>
          <w:b/>
          <w:sz w:val="26"/>
          <w:szCs w:val="26"/>
        </w:rPr>
        <w:t xml:space="preserve">near-term domestic </w:t>
      </w:r>
      <w:r w:rsidRPr="003F3B40">
        <w:rPr>
          <w:rStyle w:val="TitleChar"/>
          <w:b/>
          <w:sz w:val="26"/>
          <w:szCs w:val="26"/>
          <w:highlight w:val="cyan"/>
        </w:rPr>
        <w:t>demand for new construction</w:t>
      </w:r>
      <w:r w:rsidRPr="00792FD5">
        <w:rPr>
          <w:rStyle w:val="TitleChar"/>
          <w:b/>
          <w:sz w:val="26"/>
          <w:szCs w:val="26"/>
        </w:rPr>
        <w:t xml:space="preserve">. </w:t>
      </w:r>
      <w:r w:rsidRPr="00412B91">
        <w:rPr>
          <w:rStyle w:val="TitleChar"/>
          <w:b/>
          <w:sz w:val="26"/>
          <w:szCs w:val="26"/>
          <w:highlight w:val="cyan"/>
        </w:rPr>
        <w:t xml:space="preserve">Diminished U.S. leadership </w:t>
      </w:r>
      <w:r w:rsidRPr="003F3B40">
        <w:rPr>
          <w:rStyle w:val="TitleChar"/>
          <w:b/>
          <w:sz w:val="26"/>
          <w:szCs w:val="26"/>
          <w:highlight w:val="cyan"/>
        </w:rPr>
        <w:t>will</w:t>
      </w:r>
      <w:r w:rsidRPr="00792FD5">
        <w:rPr>
          <w:rStyle w:val="TitleChar"/>
          <w:b/>
          <w:sz w:val="26"/>
          <w:szCs w:val="26"/>
        </w:rPr>
        <w:t xml:space="preserve"> </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 xml:space="preserve">make </w:t>
      </w:r>
      <w:r w:rsidRPr="00792FD5">
        <w:rPr>
          <w:rStyle w:val="TitleChar"/>
          <w:b/>
          <w:sz w:val="26"/>
          <w:szCs w:val="26"/>
        </w:rPr>
        <w:t>U.S.</w:t>
      </w:r>
      <w:r w:rsidRPr="003F3B40">
        <w:rPr>
          <w:rStyle w:val="TitleChar"/>
          <w:b/>
          <w:sz w:val="26"/>
          <w:szCs w:val="26"/>
          <w:highlight w:val="cyan"/>
        </w:rPr>
        <w:t xml:space="preserve"> firms less competitive</w:t>
      </w:r>
      <w:r w:rsidRPr="00792FD5">
        <w:rPr>
          <w:rStyle w:val="TitleChar"/>
          <w:b/>
          <w:sz w:val="26"/>
          <w:szCs w:val="26"/>
        </w:rPr>
        <w:t xml:space="preserve"> in nuclear export markets </w:t>
      </w:r>
      <w:r w:rsidRPr="003F3B40">
        <w:rPr>
          <w:rStyle w:val="TitleChar"/>
          <w:b/>
          <w:sz w:val="26"/>
          <w:szCs w:val="26"/>
          <w:highlight w:val="cyan"/>
        </w:rPr>
        <w:t xml:space="preserve">while </w:t>
      </w:r>
      <w:r w:rsidRPr="00792FD5">
        <w:rPr>
          <w:rStyle w:val="TitleChar"/>
          <w:b/>
          <w:sz w:val="26"/>
          <w:szCs w:val="26"/>
        </w:rPr>
        <w:t>also</w:t>
      </w:r>
      <w:r w:rsidRPr="003F3B40">
        <w:rPr>
          <w:rStyle w:val="TitleChar"/>
          <w:b/>
          <w:sz w:val="26"/>
          <w:szCs w:val="26"/>
          <w:highlight w:val="cyan"/>
        </w:rPr>
        <w:t xml:space="preserve"> reducin</w:t>
      </w:r>
      <w:r w:rsidRPr="00792FD5">
        <w:rPr>
          <w:rStyle w:val="TitleChar"/>
          <w:b/>
          <w:sz w:val="26"/>
          <w:szCs w:val="26"/>
        </w:rPr>
        <w:t xml:space="preserve">g U.S. </w:t>
      </w:r>
      <w:r w:rsidR="00C24D36" w:rsidRPr="00C24D36">
        <w:rPr>
          <w:rStyle w:val="TitleChar"/>
          <w:sz w:val="12"/>
          <w:szCs w:val="26"/>
          <w:highlight w:val="cyan"/>
          <w:u w:val="none"/>
        </w:rPr>
        <w:t>¶</w:t>
      </w:r>
      <w:r w:rsidRPr="003F3B40">
        <w:rPr>
          <w:rStyle w:val="TitleChar"/>
          <w:b/>
          <w:sz w:val="26"/>
          <w:szCs w:val="26"/>
          <w:highlight w:val="cyan"/>
        </w:rPr>
        <w:t xml:space="preserve"> influence over nuclear developments abroad</w:t>
      </w:r>
      <w:r w:rsidRPr="00BC7C35">
        <w:rPr>
          <w:sz w:val="16"/>
        </w:rPr>
        <w:t xml:space="preserve">. As more countries seek to develop nuclear </w:t>
      </w:r>
      <w:r w:rsidR="00C24D36" w:rsidRPr="00C24D36">
        <w:rPr>
          <w:sz w:val="12"/>
        </w:rPr>
        <w:t>¶</w:t>
      </w:r>
      <w:r w:rsidRPr="00BC7C35">
        <w:rPr>
          <w:sz w:val="16"/>
        </w:rPr>
        <w:t xml:space="preserve"> capacity, the United States must work with the international community to minimize the risk </w:t>
      </w:r>
      <w:r w:rsidR="00C24D36" w:rsidRPr="00C24D36">
        <w:rPr>
          <w:sz w:val="12"/>
        </w:rPr>
        <w:t>¶</w:t>
      </w:r>
      <w:r w:rsidRPr="00BC7C35">
        <w:rPr>
          <w:sz w:val="16"/>
        </w:rPr>
        <w:t xml:space="preserve"> of nuclear weapons proliferation.</w:t>
      </w:r>
    </w:p>
    <w:p w14:paraId="185E4DC9" w14:textId="77777777" w:rsidR="00C66833" w:rsidRDefault="00C66833" w:rsidP="00C66833">
      <w:pPr>
        <w:pStyle w:val="Heading4"/>
      </w:pPr>
      <w:r>
        <w:t>DOD action key to nuclear leadership</w:t>
      </w:r>
    </w:p>
    <w:p w14:paraId="74DACC3E" w14:textId="77777777" w:rsidR="00C66833" w:rsidRDefault="00C66833" w:rsidP="00C66833"/>
    <w:p w14:paraId="08DA5785" w14:textId="77777777" w:rsidR="00C66833" w:rsidRPr="00BA17B6" w:rsidRDefault="00C66833" w:rsidP="00C66833">
      <w:pPr>
        <w:rPr>
          <w:rStyle w:val="StyleStyleBold12pt"/>
        </w:rPr>
      </w:pPr>
      <w:proofErr w:type="spellStart"/>
      <w:r w:rsidRPr="00BA17B6">
        <w:rPr>
          <w:rStyle w:val="StyleStyleBold12pt"/>
        </w:rPr>
        <w:t>Yurman</w:t>
      </w:r>
      <w:proofErr w:type="spellEnd"/>
      <w:r w:rsidRPr="00BA17B6">
        <w:rPr>
          <w:rStyle w:val="StyleStyleBold12pt"/>
        </w:rPr>
        <w:t xml:space="preserve"> </w:t>
      </w:r>
      <w:r w:rsidR="00792FD5">
        <w:rPr>
          <w:rStyle w:val="StyleStyleBold12pt"/>
        </w:rPr>
        <w:t>‘</w:t>
      </w:r>
      <w:r w:rsidRPr="00BA17B6">
        <w:rPr>
          <w:rStyle w:val="StyleStyleBold12pt"/>
        </w:rPr>
        <w:t>11</w:t>
      </w:r>
    </w:p>
    <w:p w14:paraId="3B5C397F" w14:textId="77777777" w:rsidR="00C66833" w:rsidRPr="00792FD5" w:rsidRDefault="00C66833" w:rsidP="00C66833">
      <w:pPr>
        <w:rPr>
          <w:sz w:val="16"/>
          <w:szCs w:val="16"/>
        </w:rPr>
      </w:pPr>
      <w:r w:rsidRPr="00792FD5">
        <w:rPr>
          <w:sz w:val="16"/>
          <w:szCs w:val="16"/>
        </w:rPr>
        <w:t xml:space="preserve">(Dan, Journalist for Fuel Cycle Week, “Two new entries to market for small modular reactors” </w:t>
      </w:r>
      <w:hyperlink r:id="rId26" w:history="1">
        <w:r w:rsidRPr="00792FD5">
          <w:rPr>
            <w:rStyle w:val="Hyperlink"/>
            <w:sz w:val="16"/>
            <w:szCs w:val="16"/>
          </w:rPr>
          <w:t>http://theenergycollective.com/dan-yurman/52074/two-new-entries-market-small-modular-reactors</w:t>
        </w:r>
      </w:hyperlink>
      <w:r w:rsidRPr="00792FD5">
        <w:rPr>
          <w:sz w:val="16"/>
          <w:szCs w:val="16"/>
        </w:rPr>
        <w:t>, SEH)</w:t>
      </w:r>
    </w:p>
    <w:p w14:paraId="5C168F1B" w14:textId="77777777" w:rsidR="00C66833" w:rsidRDefault="00C66833" w:rsidP="00C66833"/>
    <w:p w14:paraId="687CF412" w14:textId="77777777" w:rsidR="00C66833" w:rsidRPr="00792FD5" w:rsidRDefault="00C66833" w:rsidP="00C66833">
      <w:pPr>
        <w:rPr>
          <w:rStyle w:val="TitleChar"/>
          <w:b/>
          <w:sz w:val="26"/>
          <w:szCs w:val="26"/>
        </w:rPr>
      </w:pPr>
      <w:r w:rsidRPr="003C26FF">
        <w:rPr>
          <w:sz w:val="16"/>
        </w:rPr>
        <w:t>A paper on SMRs published by the National Defense University explores the application of small reactors at military bases.</w:t>
      </w:r>
      <w:r w:rsidR="00C24D36" w:rsidRPr="00C24D36">
        <w:rPr>
          <w:sz w:val="12"/>
        </w:rPr>
        <w:t>¶</w:t>
      </w:r>
      <w:r w:rsidRPr="003C26FF">
        <w:rPr>
          <w:sz w:val="16"/>
        </w:rPr>
        <w:t xml:space="preserve"> Richard B. Andres and Hanna L. </w:t>
      </w:r>
      <w:proofErr w:type="spellStart"/>
      <w:r w:rsidRPr="003C26FF">
        <w:rPr>
          <w:sz w:val="16"/>
        </w:rPr>
        <w:t>Breetz</w:t>
      </w:r>
      <w:proofErr w:type="spellEnd"/>
      <w:r w:rsidRPr="003C26FF">
        <w:rPr>
          <w:sz w:val="16"/>
        </w:rPr>
        <w:t xml:space="preserve"> write that </w:t>
      </w:r>
      <w:r w:rsidRPr="003F3B40">
        <w:rPr>
          <w:rStyle w:val="TitleChar"/>
          <w:b/>
          <w:sz w:val="26"/>
          <w:szCs w:val="26"/>
          <w:highlight w:val="cyan"/>
        </w:rPr>
        <w:t>without</w:t>
      </w:r>
      <w:r w:rsidRPr="00792FD5">
        <w:rPr>
          <w:rStyle w:val="TitleChar"/>
          <w:b/>
          <w:sz w:val="26"/>
          <w:szCs w:val="26"/>
        </w:rPr>
        <w:t xml:space="preserve"> Department of Defense (</w:t>
      </w:r>
      <w:r w:rsidRPr="003F3B40">
        <w:rPr>
          <w:rStyle w:val="TitleChar"/>
          <w:b/>
          <w:sz w:val="26"/>
          <w:szCs w:val="26"/>
          <w:highlight w:val="cyan"/>
        </w:rPr>
        <w:t>DOD) intervention, the U</w:t>
      </w:r>
      <w:r w:rsidRPr="004B20DD">
        <w:rPr>
          <w:rStyle w:val="TitleChar"/>
          <w:b/>
          <w:sz w:val="26"/>
          <w:szCs w:val="26"/>
        </w:rPr>
        <w:t xml:space="preserve">nited </w:t>
      </w:r>
      <w:r w:rsidRPr="003F3B40">
        <w:rPr>
          <w:rStyle w:val="TitleChar"/>
          <w:b/>
          <w:sz w:val="26"/>
          <w:szCs w:val="26"/>
          <w:highlight w:val="cyan"/>
        </w:rPr>
        <w:t>S</w:t>
      </w:r>
      <w:r w:rsidRPr="004B20DD">
        <w:rPr>
          <w:rStyle w:val="TitleChar"/>
          <w:b/>
          <w:sz w:val="26"/>
          <w:szCs w:val="26"/>
        </w:rPr>
        <w:t>tates</w:t>
      </w:r>
      <w:r w:rsidRPr="003F3B40">
        <w:rPr>
          <w:rStyle w:val="TitleChar"/>
          <w:b/>
          <w:sz w:val="26"/>
          <w:szCs w:val="26"/>
          <w:highlight w:val="cyan"/>
        </w:rPr>
        <w:t xml:space="preserve"> runs the risk of a small reactor market dominated by foreign countries, </w:t>
      </w:r>
      <w:r w:rsidRPr="004B20DD">
        <w:rPr>
          <w:rStyle w:val="TitleChar"/>
          <w:b/>
          <w:sz w:val="26"/>
          <w:szCs w:val="26"/>
        </w:rPr>
        <w:t xml:space="preserve">further </w:t>
      </w:r>
      <w:r w:rsidRPr="003F3B40">
        <w:rPr>
          <w:rStyle w:val="TitleChar"/>
          <w:b/>
          <w:sz w:val="26"/>
          <w:szCs w:val="26"/>
          <w:highlight w:val="cyan"/>
        </w:rPr>
        <w:t>eroding</w:t>
      </w:r>
      <w:r w:rsidRPr="00792FD5">
        <w:rPr>
          <w:rStyle w:val="TitleChar"/>
          <w:b/>
          <w:sz w:val="26"/>
          <w:szCs w:val="26"/>
        </w:rPr>
        <w:t xml:space="preserve"> </w:t>
      </w:r>
      <w:r w:rsidRPr="003F3B40">
        <w:rPr>
          <w:rStyle w:val="TitleChar"/>
          <w:b/>
          <w:sz w:val="26"/>
          <w:szCs w:val="26"/>
          <w:highlight w:val="cyan"/>
        </w:rPr>
        <w:t xml:space="preserve">U.S. commercial nuclear </w:t>
      </w:r>
      <w:r w:rsidRPr="004B20DD">
        <w:rPr>
          <w:rStyle w:val="TitleChar"/>
          <w:b/>
          <w:sz w:val="26"/>
          <w:szCs w:val="26"/>
        </w:rPr>
        <w:t xml:space="preserve">power </w:t>
      </w:r>
      <w:r w:rsidRPr="003F3B40">
        <w:rPr>
          <w:rStyle w:val="TitleChar"/>
          <w:b/>
          <w:sz w:val="26"/>
          <w:szCs w:val="26"/>
          <w:highlight w:val="cyan"/>
        </w:rPr>
        <w:t xml:space="preserve">capabilities and damaging U.S. control over </w:t>
      </w:r>
      <w:r w:rsidRPr="004B20DD">
        <w:rPr>
          <w:rStyle w:val="TitleChar"/>
          <w:b/>
          <w:sz w:val="26"/>
          <w:szCs w:val="26"/>
        </w:rPr>
        <w:t xml:space="preserve">nuclear energy </w:t>
      </w:r>
      <w:r w:rsidRPr="003F3B40">
        <w:rPr>
          <w:rStyle w:val="TitleChar"/>
          <w:b/>
          <w:sz w:val="26"/>
          <w:szCs w:val="26"/>
          <w:highlight w:val="cyan"/>
        </w:rPr>
        <w:t>proliferation</w:t>
      </w:r>
      <w:r w:rsidRPr="00792FD5">
        <w:rPr>
          <w:rStyle w:val="TitleChar"/>
          <w:b/>
          <w:sz w:val="26"/>
          <w:szCs w:val="26"/>
        </w:rPr>
        <w:t>.</w:t>
      </w:r>
      <w:r w:rsidR="00C24D36" w:rsidRPr="00C24D36">
        <w:rPr>
          <w:rStyle w:val="TitleChar"/>
          <w:sz w:val="12"/>
          <w:szCs w:val="26"/>
          <w:u w:val="none"/>
        </w:rPr>
        <w:t>¶</w:t>
      </w:r>
      <w:r w:rsidRPr="00792FD5">
        <w:rPr>
          <w:rStyle w:val="TitleChar"/>
          <w:b/>
          <w:sz w:val="26"/>
          <w:szCs w:val="26"/>
        </w:rPr>
        <w:t xml:space="preserve"> DOD has recently expressed interest in the possibility of integrating small nuclear reactors on military bases as part of its strategy to “island” bases from the fragile civilian power grid.</w:t>
      </w:r>
      <w:r w:rsidR="00C24D36" w:rsidRPr="00C24D36">
        <w:rPr>
          <w:sz w:val="12"/>
        </w:rPr>
        <w:t>¶</w:t>
      </w:r>
      <w:r w:rsidRPr="003C26FF">
        <w:rPr>
          <w:sz w:val="16"/>
        </w:rPr>
        <w:t xml:space="preserve"> Small nuclear reactor technology offers a host of benefits over traditional large reactors—namely, a smaller footprint, scalable design, factory-based construction, portability, and passive safety features.</w:t>
      </w:r>
      <w:r w:rsidR="00C24D36" w:rsidRPr="00C24D36">
        <w:rPr>
          <w:sz w:val="12"/>
        </w:rPr>
        <w:t>¶</w:t>
      </w:r>
      <w:r w:rsidRPr="003C26FF">
        <w:rPr>
          <w:sz w:val="16"/>
        </w:rPr>
        <w:t xml:space="preserve"> </w:t>
      </w:r>
      <w:r w:rsidRPr="003F3B40">
        <w:rPr>
          <w:rStyle w:val="TitleChar"/>
          <w:b/>
          <w:sz w:val="26"/>
          <w:szCs w:val="26"/>
          <w:highlight w:val="cyan"/>
        </w:rPr>
        <w:t xml:space="preserve">DOD has </w:t>
      </w:r>
      <w:r w:rsidRPr="003F3B40">
        <w:rPr>
          <w:rStyle w:val="TitleChar"/>
          <w:b/>
          <w:sz w:val="26"/>
          <w:szCs w:val="26"/>
          <w:highlight w:val="cyan"/>
        </w:rPr>
        <w:lastRenderedPageBreak/>
        <w:t>a chance</w:t>
      </w:r>
      <w:r w:rsidRPr="00792FD5">
        <w:rPr>
          <w:rStyle w:val="TitleChar"/>
          <w:b/>
          <w:sz w:val="26"/>
          <w:szCs w:val="26"/>
        </w:rPr>
        <w:t xml:space="preserve"> to become a “first mover” </w:t>
      </w:r>
      <w:r w:rsidRPr="003F3B40">
        <w:rPr>
          <w:rStyle w:val="TitleChar"/>
          <w:b/>
          <w:sz w:val="26"/>
          <w:szCs w:val="26"/>
          <w:highlight w:val="cyan"/>
        </w:rPr>
        <w:t xml:space="preserve">in the emerging small reactor </w:t>
      </w:r>
      <w:r w:rsidRPr="004B20DD">
        <w:rPr>
          <w:rStyle w:val="TitleChar"/>
          <w:b/>
          <w:sz w:val="26"/>
          <w:szCs w:val="26"/>
          <w:highlight w:val="cyan"/>
        </w:rPr>
        <w:t>market</w:t>
      </w:r>
      <w:r w:rsidRPr="00792FD5">
        <w:rPr>
          <w:rStyle w:val="TitleChar"/>
          <w:b/>
          <w:sz w:val="26"/>
          <w:szCs w:val="26"/>
        </w:rPr>
        <w:t xml:space="preserve">; </w:t>
      </w:r>
      <w:r w:rsidRPr="003F3B40">
        <w:rPr>
          <w:rStyle w:val="TitleChar"/>
          <w:b/>
          <w:sz w:val="26"/>
          <w:szCs w:val="26"/>
          <w:highlight w:val="cyan"/>
        </w:rPr>
        <w:t>by providing</w:t>
      </w:r>
      <w:r w:rsidRPr="00792FD5">
        <w:rPr>
          <w:rStyle w:val="TitleChar"/>
          <w:b/>
          <w:sz w:val="26"/>
          <w:szCs w:val="26"/>
        </w:rPr>
        <w:t xml:space="preserve"> assistance and </w:t>
      </w:r>
      <w:r w:rsidRPr="003F3B40">
        <w:rPr>
          <w:rStyle w:val="TitleChar"/>
          <w:b/>
          <w:sz w:val="26"/>
          <w:szCs w:val="26"/>
          <w:highlight w:val="cyan"/>
        </w:rPr>
        <w:t>guidance to the private sector</w:t>
      </w:r>
      <w:r w:rsidRPr="00792FD5">
        <w:rPr>
          <w:rStyle w:val="TitleChar"/>
          <w:b/>
          <w:sz w:val="26"/>
          <w:szCs w:val="26"/>
        </w:rPr>
        <w:t>, DOD can ensure that successful designs meet its operational needs.</w:t>
      </w:r>
    </w:p>
    <w:p w14:paraId="1CAC3AA5" w14:textId="77777777" w:rsidR="00C66833" w:rsidRDefault="00C66833" w:rsidP="00C66833">
      <w:pPr>
        <w:pStyle w:val="Heading4"/>
      </w:pPr>
      <w:r>
        <w:t>Now is key to beat out competitors</w:t>
      </w:r>
    </w:p>
    <w:p w14:paraId="16529932" w14:textId="77777777" w:rsidR="00C66833" w:rsidRDefault="00C66833" w:rsidP="00C66833"/>
    <w:p w14:paraId="79CBD10D" w14:textId="77777777" w:rsidR="00C66833" w:rsidRPr="003B797B" w:rsidRDefault="00C66833" w:rsidP="00C66833">
      <w:pPr>
        <w:rPr>
          <w:rStyle w:val="StyleStyleBold12pt"/>
        </w:rPr>
      </w:pPr>
      <w:r w:rsidRPr="003B797B">
        <w:rPr>
          <w:rStyle w:val="StyleStyleBold12pt"/>
        </w:rPr>
        <w:t xml:space="preserve">Freed </w:t>
      </w:r>
      <w:r w:rsidR="00792FD5">
        <w:rPr>
          <w:rStyle w:val="StyleStyleBold12pt"/>
        </w:rPr>
        <w:t>‘</w:t>
      </w:r>
      <w:r w:rsidRPr="003B797B">
        <w:rPr>
          <w:rStyle w:val="StyleStyleBold12pt"/>
        </w:rPr>
        <w:t>10</w:t>
      </w:r>
    </w:p>
    <w:p w14:paraId="1B1FE147" w14:textId="77777777" w:rsidR="00C66833" w:rsidRPr="00792FD5" w:rsidRDefault="00C66833" w:rsidP="00C66833">
      <w:pPr>
        <w:rPr>
          <w:sz w:val="16"/>
          <w:szCs w:val="16"/>
        </w:rPr>
      </w:pPr>
      <w:r w:rsidRPr="00792FD5">
        <w:rPr>
          <w:sz w:val="16"/>
          <w:szCs w:val="16"/>
        </w:rPr>
        <w:t xml:space="preserve">(Josh, Director of the Third Way Clean Energy Program, Elizabeth </w:t>
      </w:r>
      <w:proofErr w:type="spellStart"/>
      <w:r w:rsidRPr="00792FD5">
        <w:rPr>
          <w:sz w:val="16"/>
          <w:szCs w:val="16"/>
        </w:rPr>
        <w:t>Horwitz</w:t>
      </w:r>
      <w:proofErr w:type="spellEnd"/>
      <w:r w:rsidRPr="00792FD5">
        <w:rPr>
          <w:sz w:val="16"/>
          <w:szCs w:val="16"/>
        </w:rPr>
        <w:t xml:space="preserve"> is a Policy Advisor at Third Way’s Clean Energy </w:t>
      </w:r>
      <w:r w:rsidR="00C24D36" w:rsidRPr="00C24D36">
        <w:rPr>
          <w:sz w:val="12"/>
          <w:szCs w:val="16"/>
        </w:rPr>
        <w:t>¶</w:t>
      </w:r>
      <w:r w:rsidRPr="00792FD5">
        <w:rPr>
          <w:sz w:val="16"/>
          <w:szCs w:val="16"/>
        </w:rPr>
        <w:t xml:space="preserve"> Program, Jeremy Ershow was formerly a Policy </w:t>
      </w:r>
      <w:r w:rsidR="00C24D36" w:rsidRPr="00C24D36">
        <w:rPr>
          <w:sz w:val="12"/>
          <w:szCs w:val="16"/>
        </w:rPr>
        <w:t>¶</w:t>
      </w:r>
      <w:r w:rsidRPr="00792FD5">
        <w:rPr>
          <w:sz w:val="16"/>
          <w:szCs w:val="16"/>
        </w:rPr>
        <w:t xml:space="preserve"> Advisor at Third Way, “Thinking Small On Nuclear Power” </w:t>
      </w:r>
      <w:hyperlink r:id="rId27" w:history="1">
        <w:r w:rsidRPr="00792FD5">
          <w:rPr>
            <w:rStyle w:val="Hyperlink"/>
            <w:sz w:val="16"/>
            <w:szCs w:val="16"/>
          </w:rPr>
          <w:t>http://content.thirdway.org/publications/340/Third_Way_Idea_Brief_-_Thinking_Small_On_Nuclear_Power.pdf</w:t>
        </w:r>
      </w:hyperlink>
      <w:r w:rsidRPr="00792FD5">
        <w:rPr>
          <w:sz w:val="16"/>
          <w:szCs w:val="16"/>
        </w:rPr>
        <w:t>, SEH)</w:t>
      </w:r>
    </w:p>
    <w:p w14:paraId="31121685" w14:textId="77777777" w:rsidR="00C66833" w:rsidRDefault="00C66833" w:rsidP="00C66833"/>
    <w:p w14:paraId="1DF6A8DC" w14:textId="77777777" w:rsidR="00C66833" w:rsidRPr="00036809" w:rsidRDefault="00C66833" w:rsidP="00C66833">
      <w:pPr>
        <w:rPr>
          <w:sz w:val="16"/>
        </w:rPr>
      </w:pPr>
      <w:r w:rsidRPr="003F3B40">
        <w:rPr>
          <w:rStyle w:val="TitleChar"/>
          <w:b/>
          <w:sz w:val="26"/>
          <w:szCs w:val="26"/>
          <w:highlight w:val="cyan"/>
        </w:rPr>
        <w:t>Getting small reactors deployed quickly is a national imperative</w:t>
      </w:r>
      <w:r w:rsidRPr="00792FD5">
        <w:rPr>
          <w:rStyle w:val="TitleChar"/>
          <w:b/>
          <w:sz w:val="26"/>
          <w:szCs w:val="26"/>
        </w:rPr>
        <w:t xml:space="preserve">. Our energy </w:t>
      </w:r>
      <w:r w:rsidR="00C24D36" w:rsidRPr="00C24D36">
        <w:rPr>
          <w:rStyle w:val="TitleChar"/>
          <w:sz w:val="12"/>
          <w:szCs w:val="26"/>
          <w:u w:val="none"/>
        </w:rPr>
        <w:t>¶</w:t>
      </w:r>
      <w:r w:rsidRPr="00792FD5">
        <w:rPr>
          <w:rStyle w:val="TitleChar"/>
          <w:b/>
          <w:sz w:val="26"/>
          <w:szCs w:val="26"/>
        </w:rPr>
        <w:t xml:space="preserve"> needs demand it, and </w:t>
      </w:r>
      <w:r w:rsidRPr="003F3B40">
        <w:rPr>
          <w:rStyle w:val="TitleChar"/>
          <w:b/>
          <w:sz w:val="26"/>
          <w:szCs w:val="26"/>
          <w:highlight w:val="cyan"/>
        </w:rPr>
        <w:t xml:space="preserve">the </w:t>
      </w:r>
      <w:r w:rsidRPr="00792FD5">
        <w:rPr>
          <w:rStyle w:val="TitleChar"/>
          <w:b/>
          <w:sz w:val="26"/>
          <w:szCs w:val="26"/>
        </w:rPr>
        <w:t>economic</w:t>
      </w:r>
      <w:r w:rsidRPr="003F3B40">
        <w:rPr>
          <w:rStyle w:val="TitleChar"/>
          <w:b/>
          <w:sz w:val="26"/>
          <w:szCs w:val="26"/>
          <w:highlight w:val="cyan"/>
        </w:rPr>
        <w:t xml:space="preserve"> upside of becoming a </w:t>
      </w:r>
      <w:r w:rsidRPr="00792FD5">
        <w:rPr>
          <w:rStyle w:val="TitleChar"/>
          <w:b/>
          <w:sz w:val="26"/>
          <w:szCs w:val="26"/>
        </w:rPr>
        <w:t xml:space="preserve">leader in this space </w:t>
      </w:r>
      <w:r w:rsidR="00C24D36" w:rsidRPr="00C24D36">
        <w:rPr>
          <w:rStyle w:val="TitleChar"/>
          <w:sz w:val="12"/>
          <w:szCs w:val="26"/>
          <w:u w:val="none"/>
        </w:rPr>
        <w:t>¶</w:t>
      </w:r>
      <w:r w:rsidRPr="00792FD5">
        <w:rPr>
          <w:rStyle w:val="TitleChar"/>
          <w:b/>
          <w:sz w:val="26"/>
          <w:szCs w:val="26"/>
        </w:rPr>
        <w:t xml:space="preserve"> is </w:t>
      </w:r>
      <w:r w:rsidRPr="003F3B40">
        <w:rPr>
          <w:rStyle w:val="TitleChar"/>
          <w:b/>
          <w:sz w:val="26"/>
          <w:szCs w:val="26"/>
          <w:highlight w:val="cyan"/>
        </w:rPr>
        <w:t>tremendous</w:t>
      </w:r>
      <w:r w:rsidRPr="00036809">
        <w:rPr>
          <w:sz w:val="16"/>
        </w:rPr>
        <w:t xml:space="preserve">. Moreover, </w:t>
      </w:r>
      <w:r w:rsidRPr="003F3B40">
        <w:rPr>
          <w:rStyle w:val="TitleChar"/>
          <w:b/>
          <w:sz w:val="26"/>
          <w:szCs w:val="26"/>
          <w:highlight w:val="cyan"/>
        </w:rPr>
        <w:t xml:space="preserve">the moment for economic leadership is fleeting, </w:t>
      </w:r>
      <w:r w:rsidR="00C24D36" w:rsidRPr="00C24D36">
        <w:rPr>
          <w:rStyle w:val="TitleChar"/>
          <w:sz w:val="12"/>
          <w:szCs w:val="26"/>
          <w:highlight w:val="cyan"/>
          <w:u w:val="none"/>
        </w:rPr>
        <w:t>¶</w:t>
      </w:r>
      <w:r w:rsidRPr="003F3B40">
        <w:rPr>
          <w:rStyle w:val="TitleChar"/>
          <w:b/>
          <w:sz w:val="26"/>
          <w:szCs w:val="26"/>
          <w:highlight w:val="cyan"/>
        </w:rPr>
        <w:t xml:space="preserve"> with emerging international competitors</w:t>
      </w:r>
      <w:r w:rsidRPr="00792FD5">
        <w:rPr>
          <w:rStyle w:val="TitleChar"/>
          <w:b/>
          <w:sz w:val="26"/>
          <w:szCs w:val="26"/>
        </w:rPr>
        <w:t xml:space="preserve"> including designs backed by the </w:t>
      </w:r>
      <w:r w:rsidR="00C24D36" w:rsidRPr="00C24D36">
        <w:rPr>
          <w:rStyle w:val="TitleChar"/>
          <w:sz w:val="12"/>
          <w:szCs w:val="26"/>
          <w:u w:val="none"/>
        </w:rPr>
        <w:t>¶</w:t>
      </w:r>
      <w:r w:rsidRPr="00792FD5">
        <w:rPr>
          <w:rStyle w:val="TitleChar"/>
          <w:b/>
          <w:sz w:val="26"/>
          <w:szCs w:val="26"/>
        </w:rPr>
        <w:t xml:space="preserve"> governments of South Korea, China, India, and Russia.</w:t>
      </w:r>
      <w:r w:rsidR="00C24D36" w:rsidRPr="00C24D36">
        <w:rPr>
          <w:rStyle w:val="TitleChar"/>
          <w:sz w:val="12"/>
          <w:szCs w:val="26"/>
          <w:u w:val="none"/>
        </w:rPr>
        <w:t>¶</w:t>
      </w:r>
      <w:r w:rsidRPr="00792FD5">
        <w:rPr>
          <w:rStyle w:val="TitleChar"/>
          <w:b/>
          <w:sz w:val="26"/>
          <w:szCs w:val="26"/>
        </w:rPr>
        <w:t xml:space="preserve"> 3</w:t>
      </w:r>
      <w:r w:rsidRPr="00036809">
        <w:rPr>
          <w:sz w:val="16"/>
        </w:rPr>
        <w:t>0</w:t>
      </w:r>
      <w:r w:rsidR="00C24D36" w:rsidRPr="00C24D36">
        <w:rPr>
          <w:sz w:val="12"/>
        </w:rPr>
        <w:t>¶</w:t>
      </w:r>
      <w:r w:rsidRPr="00036809">
        <w:rPr>
          <w:sz w:val="16"/>
        </w:rPr>
        <w:t xml:space="preserve"> The </w:t>
      </w:r>
      <w:r w:rsidRPr="003F3B40">
        <w:rPr>
          <w:rStyle w:val="TitleChar"/>
          <w:b/>
          <w:sz w:val="26"/>
          <w:szCs w:val="26"/>
          <w:highlight w:val="cyan"/>
        </w:rPr>
        <w:t xml:space="preserve">federal government </w:t>
      </w:r>
      <w:r w:rsidR="00C24D36" w:rsidRPr="00C24D36">
        <w:rPr>
          <w:rStyle w:val="TitleChar"/>
          <w:sz w:val="12"/>
          <w:szCs w:val="26"/>
          <w:highlight w:val="cyan"/>
          <w:u w:val="none"/>
        </w:rPr>
        <w:t>¶</w:t>
      </w:r>
      <w:r w:rsidRPr="003F3B40">
        <w:rPr>
          <w:rStyle w:val="TitleChar"/>
          <w:b/>
          <w:sz w:val="26"/>
          <w:szCs w:val="26"/>
          <w:highlight w:val="cyan"/>
        </w:rPr>
        <w:t xml:space="preserve"> has </w:t>
      </w:r>
      <w:r w:rsidRPr="00792FD5">
        <w:rPr>
          <w:rStyle w:val="TitleChar"/>
          <w:b/>
          <w:sz w:val="26"/>
          <w:szCs w:val="26"/>
        </w:rPr>
        <w:t>unique</w:t>
      </w:r>
      <w:r w:rsidRPr="003F3B40">
        <w:rPr>
          <w:rStyle w:val="TitleChar"/>
          <w:b/>
          <w:sz w:val="26"/>
          <w:szCs w:val="26"/>
          <w:highlight w:val="cyan"/>
        </w:rPr>
        <w:t xml:space="preserve"> resources to help this happen, and we should put them to use</w:t>
      </w:r>
      <w:r w:rsidRPr="003F3B40">
        <w:rPr>
          <w:sz w:val="16"/>
          <w:highlight w:val="cyan"/>
        </w:rPr>
        <w:t>.</w:t>
      </w:r>
      <w:r w:rsidRPr="00036809">
        <w:rPr>
          <w:sz w:val="16"/>
        </w:rPr>
        <w:t xml:space="preserve"> This </w:t>
      </w:r>
      <w:r w:rsidR="00C24D36" w:rsidRPr="00C24D36">
        <w:rPr>
          <w:sz w:val="12"/>
        </w:rPr>
        <w:t>¶</w:t>
      </w:r>
      <w:r w:rsidRPr="00036809">
        <w:rPr>
          <w:sz w:val="16"/>
        </w:rPr>
        <w:t xml:space="preserve"> includes its research and development from our national labs or the purchasing </w:t>
      </w:r>
      <w:r w:rsidR="00C24D36" w:rsidRPr="00C24D36">
        <w:rPr>
          <w:sz w:val="12"/>
        </w:rPr>
        <w:t>¶</w:t>
      </w:r>
      <w:r w:rsidRPr="00036809">
        <w:rPr>
          <w:sz w:val="16"/>
        </w:rPr>
        <w:t xml:space="preserve"> power of DOD or DOE to create first markets and help drive down costs of firstmover technologies. </w:t>
      </w:r>
    </w:p>
    <w:p w14:paraId="1AB8D0C6" w14:textId="77777777" w:rsidR="00C66833" w:rsidRDefault="00C66833" w:rsidP="00C66833"/>
    <w:p w14:paraId="3F2DEF08" w14:textId="77777777" w:rsidR="00C66833" w:rsidRDefault="00C66833" w:rsidP="00C66833">
      <w:pPr>
        <w:pStyle w:val="Heading4"/>
      </w:pPr>
      <w:r>
        <w:t>Unchecked nuclear spread will cause global nuclear war – shorter flight times and lack of second strike capacity.</w:t>
      </w:r>
    </w:p>
    <w:p w14:paraId="6037DB19" w14:textId="77777777" w:rsidR="00C66833" w:rsidRPr="00382338" w:rsidRDefault="00C66833" w:rsidP="00C66833"/>
    <w:p w14:paraId="59DD3C13" w14:textId="77777777" w:rsidR="00C66833" w:rsidRPr="0095388D" w:rsidRDefault="00792FD5" w:rsidP="00C66833">
      <w:pPr>
        <w:rPr>
          <w:rStyle w:val="StyleStyleBold12pt"/>
        </w:rPr>
      </w:pPr>
      <w:r>
        <w:rPr>
          <w:rStyle w:val="StyleStyleBold12pt"/>
        </w:rPr>
        <w:t>Cimbala ‘</w:t>
      </w:r>
      <w:r w:rsidR="00C66833">
        <w:rPr>
          <w:rStyle w:val="StyleStyleBold12pt"/>
        </w:rPr>
        <w:t>08</w:t>
      </w:r>
    </w:p>
    <w:p w14:paraId="1756979F" w14:textId="77777777" w:rsidR="00C66833" w:rsidRPr="00792FD5" w:rsidRDefault="00C66833" w:rsidP="00C66833">
      <w:pPr>
        <w:rPr>
          <w:sz w:val="16"/>
          <w:szCs w:val="16"/>
        </w:rPr>
      </w:pPr>
      <w:r w:rsidRPr="00792FD5">
        <w:rPr>
          <w:sz w:val="16"/>
          <w:szCs w:val="16"/>
        </w:rPr>
        <w:t>(Stephen, Political Science Professor at the University of Pennsylvania, March, “Anticipatory Attacks: Nuclear Crisis Stability in Future Asia” Comparative Strategy, Vol 27 No 2, p 113-132, InformaWorld)</w:t>
      </w:r>
    </w:p>
    <w:p w14:paraId="700365C2" w14:textId="77777777" w:rsidR="00C66833" w:rsidRPr="0095388D" w:rsidRDefault="00C66833" w:rsidP="00C66833"/>
    <w:p w14:paraId="4D63A9C1" w14:textId="77777777" w:rsidR="00C66833" w:rsidRPr="00545895" w:rsidRDefault="00C66833" w:rsidP="00C66833">
      <w:pPr>
        <w:pStyle w:val="HotRoute"/>
        <w:rPr>
          <w:rFonts w:eastAsia="Times New Roman" w:cs="Times-Roman"/>
          <w:sz w:val="16"/>
          <w:szCs w:val="14"/>
          <w:lang w:bidi="en-US"/>
        </w:rPr>
      </w:pPr>
      <w:r w:rsidRPr="003F3B40">
        <w:rPr>
          <w:rStyle w:val="TitleChar"/>
          <w:b/>
          <w:sz w:val="26"/>
          <w:szCs w:val="26"/>
          <w:highlight w:val="cyan"/>
        </w:rPr>
        <w:t>The spread of</w:t>
      </w:r>
      <w:r w:rsidRPr="00792FD5">
        <w:rPr>
          <w:rStyle w:val="TitleChar"/>
          <w:b/>
          <w:sz w:val="26"/>
          <w:szCs w:val="26"/>
        </w:rPr>
        <w:t xml:space="preserve"> </w:t>
      </w:r>
      <w:r w:rsidRPr="0095388D">
        <w:rPr>
          <w:rFonts w:cs="Times-Roman"/>
          <w:sz w:val="16"/>
          <w:lang w:bidi="en-US"/>
        </w:rPr>
        <w:t xml:space="preserve">ballistic missiles and other </w:t>
      </w:r>
      <w:r w:rsidRPr="003F3B40">
        <w:rPr>
          <w:rStyle w:val="TitleChar"/>
          <w:b/>
          <w:sz w:val="26"/>
          <w:szCs w:val="26"/>
          <w:highlight w:val="cyan"/>
        </w:rPr>
        <w:t>nuclear</w:t>
      </w:r>
      <w:r w:rsidRPr="0095388D">
        <w:rPr>
          <w:rFonts w:cs="Times-Roman"/>
          <w:sz w:val="16"/>
          <w:lang w:bidi="en-US"/>
        </w:rPr>
        <w:t xml:space="preserve">-capable delivery </w:t>
      </w:r>
      <w:r w:rsidRPr="003F3B40">
        <w:rPr>
          <w:rStyle w:val="TitleChar"/>
          <w:b/>
          <w:sz w:val="26"/>
          <w:szCs w:val="26"/>
          <w:highlight w:val="cyan"/>
        </w:rPr>
        <w:t>systems in Asia, or in the Middle East</w:t>
      </w:r>
      <w:r w:rsidRPr="0095388D">
        <w:rPr>
          <w:rFonts w:cs="Times-Roman"/>
          <w:sz w:val="16"/>
          <w:lang w:bidi="en-US"/>
        </w:rPr>
        <w:t xml:space="preserve"> with reach into Asia, </w:t>
      </w:r>
      <w:r w:rsidRPr="003F3B40">
        <w:rPr>
          <w:rStyle w:val="TitleChar"/>
          <w:b/>
          <w:sz w:val="26"/>
          <w:szCs w:val="26"/>
          <w:highlight w:val="cyan"/>
        </w:rPr>
        <w:t>is especially dangerous because</w:t>
      </w:r>
      <w:r w:rsidRPr="0095388D">
        <w:rPr>
          <w:rFonts w:cs="Times-Roman"/>
          <w:sz w:val="16"/>
          <w:lang w:bidi="en-US"/>
        </w:rPr>
        <w:t xml:space="preserve"> plausible </w:t>
      </w:r>
      <w:r w:rsidRPr="003F3B40">
        <w:rPr>
          <w:rStyle w:val="TitleChar"/>
          <w:b/>
          <w:sz w:val="26"/>
          <w:szCs w:val="26"/>
          <w:highlight w:val="cyan"/>
        </w:rPr>
        <w:t>adversaries live close together and are already engaged in</w:t>
      </w:r>
      <w:r w:rsidRPr="0095388D">
        <w:rPr>
          <w:rFonts w:cs="Times-Roman"/>
          <w:sz w:val="16"/>
          <w:lang w:bidi="en-US"/>
        </w:rPr>
        <w:t xml:space="preserve"> ongoing </w:t>
      </w:r>
      <w:r w:rsidRPr="003F3B40">
        <w:rPr>
          <w:rStyle w:val="TitleChar"/>
          <w:b/>
          <w:sz w:val="26"/>
          <w:szCs w:val="26"/>
          <w:highlight w:val="cyan"/>
        </w:rPr>
        <w:t>disputes</w:t>
      </w:r>
      <w:r w:rsidRPr="0095388D">
        <w:rPr>
          <w:rFonts w:cs="Times-Roman"/>
          <w:sz w:val="16"/>
          <w:lang w:bidi="en-US"/>
        </w:rPr>
        <w:t xml:space="preserve"> about territory or other issues.</w:t>
      </w:r>
      <w:r w:rsidRPr="0095388D">
        <w:rPr>
          <w:rFonts w:cs="Times-Roman"/>
          <w:sz w:val="16"/>
          <w:szCs w:val="14"/>
          <w:lang w:bidi="en-US"/>
        </w:rPr>
        <w:t xml:space="preserve">13 </w:t>
      </w:r>
      <w:r w:rsidRPr="0095388D">
        <w:rPr>
          <w:rFonts w:cs="Times-Roman"/>
          <w:sz w:val="16"/>
          <w:lang w:bidi="en-US"/>
        </w:rPr>
        <w:t xml:space="preserve">The </w:t>
      </w:r>
      <w:r w:rsidRPr="003F3B40">
        <w:rPr>
          <w:rStyle w:val="TitleChar"/>
          <w:b/>
          <w:sz w:val="26"/>
          <w:szCs w:val="26"/>
          <w:highlight w:val="cyan"/>
        </w:rPr>
        <w:t>Cold War</w:t>
      </w:r>
      <w:r w:rsidRPr="00792FD5">
        <w:rPr>
          <w:rStyle w:val="TitleChar"/>
          <w:b/>
          <w:sz w:val="26"/>
          <w:szCs w:val="26"/>
        </w:rPr>
        <w:t xml:space="preserve"> </w:t>
      </w:r>
      <w:r w:rsidRPr="0095388D">
        <w:rPr>
          <w:rFonts w:cs="Times-Roman"/>
          <w:sz w:val="16"/>
          <w:lang w:bidi="en-US"/>
        </w:rPr>
        <w:t xml:space="preserve">Americans and Soviets </w:t>
      </w:r>
      <w:r w:rsidRPr="003F3B40">
        <w:rPr>
          <w:rStyle w:val="TitleChar"/>
          <w:b/>
          <w:sz w:val="26"/>
          <w:szCs w:val="26"/>
          <w:highlight w:val="cyan"/>
        </w:rPr>
        <w:t>required missiles</w:t>
      </w:r>
      <w:r w:rsidRPr="0095388D">
        <w:rPr>
          <w:rFonts w:cs="Times-Roman"/>
          <w:sz w:val="16"/>
          <w:lang w:bidi="en-US"/>
        </w:rPr>
        <w:t xml:space="preserve"> and airborne delivery systems </w:t>
      </w:r>
      <w:r w:rsidRPr="003F3B40">
        <w:rPr>
          <w:rStyle w:val="TitleChar"/>
          <w:b/>
          <w:sz w:val="26"/>
          <w:szCs w:val="26"/>
          <w:highlight w:val="cyan"/>
        </w:rPr>
        <w:t>of intercontinental range</w:t>
      </w:r>
      <w:r w:rsidRPr="0095388D">
        <w:rPr>
          <w:rFonts w:cs="Times-Roman"/>
          <w:sz w:val="16"/>
          <w:lang w:bidi="en-US"/>
        </w:rPr>
        <w:t xml:space="preserve"> to strike at one another’s vitals. But </w:t>
      </w:r>
      <w:r w:rsidRPr="00792FD5">
        <w:rPr>
          <w:rStyle w:val="TitleChar"/>
          <w:b/>
          <w:sz w:val="26"/>
          <w:szCs w:val="26"/>
        </w:rPr>
        <w:t>short-range ballistic missiles</w:t>
      </w:r>
      <w:r w:rsidRPr="0095388D">
        <w:rPr>
          <w:rFonts w:cs="Times-Roman"/>
          <w:sz w:val="16"/>
          <w:lang w:bidi="en-US"/>
        </w:rPr>
        <w:t xml:space="preserve"> or fighter-bombers </w:t>
      </w:r>
      <w:r w:rsidRPr="00792FD5">
        <w:rPr>
          <w:rStyle w:val="TitleChar"/>
          <w:b/>
          <w:sz w:val="26"/>
          <w:szCs w:val="26"/>
        </w:rPr>
        <w:t>suffice for India and Pakistan</w:t>
      </w:r>
      <w:r w:rsidRPr="0095388D">
        <w:rPr>
          <w:rFonts w:cs="Times-Roman"/>
          <w:sz w:val="16"/>
          <w:lang w:bidi="en-US"/>
        </w:rPr>
        <w:t xml:space="preserve"> to launch attacks at one another </w:t>
      </w:r>
      <w:r w:rsidRPr="00792FD5">
        <w:rPr>
          <w:rStyle w:val="TitleChar"/>
          <w:b/>
          <w:sz w:val="26"/>
          <w:szCs w:val="26"/>
        </w:rPr>
        <w:t>with</w:t>
      </w:r>
      <w:r w:rsidRPr="0095388D">
        <w:rPr>
          <w:rFonts w:cs="Times-Roman"/>
          <w:sz w:val="16"/>
          <w:lang w:bidi="en-US"/>
        </w:rPr>
        <w:t xml:space="preserve"> potentially </w:t>
      </w:r>
      <w:r w:rsidRPr="00792FD5">
        <w:rPr>
          <w:rStyle w:val="TitleChar"/>
          <w:b/>
          <w:sz w:val="26"/>
          <w:szCs w:val="26"/>
        </w:rPr>
        <w:t>“strategic” effects. China shares borders with Russia, North Korea, India, and Pakistan; Russia, with China and NorthKorea; India, with Pakistan and China; Pakistan, with India and China;</w:t>
      </w:r>
      <w:r w:rsidRPr="0095388D">
        <w:rPr>
          <w:rFonts w:cs="Times-Roman"/>
          <w:sz w:val="16"/>
          <w:lang w:bidi="en-US"/>
        </w:rPr>
        <w:t xml:space="preserve"> and so on. The </w:t>
      </w:r>
      <w:r w:rsidRPr="003F3B40">
        <w:rPr>
          <w:rStyle w:val="TitleChar"/>
          <w:b/>
          <w:sz w:val="26"/>
          <w:szCs w:val="26"/>
          <w:highlight w:val="cyan"/>
        </w:rPr>
        <w:t>short flight times of ballistic missiles</w:t>
      </w:r>
      <w:r w:rsidRPr="0095388D">
        <w:rPr>
          <w:rFonts w:cs="Times-Roman"/>
          <w:sz w:val="16"/>
          <w:lang w:bidi="en-US"/>
        </w:rPr>
        <w:t xml:space="preserve"> between the cities or military forces of contiguous states </w:t>
      </w:r>
      <w:r w:rsidRPr="003F3B40">
        <w:rPr>
          <w:rStyle w:val="TitleChar"/>
          <w:b/>
          <w:sz w:val="26"/>
          <w:szCs w:val="26"/>
          <w:highlight w:val="cyan"/>
        </w:rPr>
        <w:t>means</w:t>
      </w:r>
      <w:r w:rsidRPr="0095388D">
        <w:rPr>
          <w:rFonts w:cs="Times-Roman"/>
          <w:sz w:val="16"/>
          <w:lang w:bidi="en-US"/>
        </w:rPr>
        <w:t xml:space="preserve"> that </w:t>
      </w:r>
      <w:r w:rsidRPr="003F3B40">
        <w:rPr>
          <w:rStyle w:val="TitleChar"/>
          <w:b/>
          <w:sz w:val="26"/>
          <w:szCs w:val="26"/>
          <w:highlight w:val="cyan"/>
        </w:rPr>
        <w:t>very little time</w:t>
      </w:r>
      <w:r w:rsidRPr="0095388D">
        <w:rPr>
          <w:rFonts w:cs="Times-Roman"/>
          <w:sz w:val="16"/>
          <w:lang w:bidi="en-US"/>
        </w:rPr>
        <w:t xml:space="preserve"> will be available </w:t>
      </w:r>
      <w:r w:rsidRPr="003F3B40">
        <w:rPr>
          <w:rStyle w:val="TitleChar"/>
          <w:b/>
          <w:sz w:val="26"/>
          <w:szCs w:val="26"/>
          <w:highlight w:val="cyan"/>
        </w:rPr>
        <w:t>for warning and attack assessment</w:t>
      </w:r>
      <w:r w:rsidRPr="0095388D">
        <w:rPr>
          <w:rFonts w:cs="Times-Roman"/>
          <w:sz w:val="16"/>
          <w:lang w:bidi="en-US"/>
        </w:rPr>
        <w:t xml:space="preserve"> by the defender. </w:t>
      </w:r>
      <w:r w:rsidRPr="003F3B40">
        <w:rPr>
          <w:rStyle w:val="TitleChar"/>
          <w:b/>
          <w:sz w:val="26"/>
          <w:szCs w:val="26"/>
          <w:highlight w:val="cyan"/>
        </w:rPr>
        <w:t>Conventionally armed missiles could easily be mistaken for</w:t>
      </w:r>
      <w:r w:rsidRPr="00792FD5">
        <w:rPr>
          <w:rStyle w:val="TitleChar"/>
          <w:b/>
          <w:sz w:val="26"/>
          <w:szCs w:val="26"/>
        </w:rPr>
        <w:t xml:space="preserve"> </w:t>
      </w:r>
      <w:r w:rsidRPr="0095388D">
        <w:rPr>
          <w:rFonts w:cs="Times-Roman"/>
          <w:sz w:val="16"/>
          <w:lang w:bidi="en-US"/>
        </w:rPr>
        <w:t xml:space="preserve">a tactical </w:t>
      </w:r>
      <w:r w:rsidRPr="003F3B40">
        <w:rPr>
          <w:rStyle w:val="TitleChar"/>
          <w:b/>
          <w:sz w:val="26"/>
          <w:szCs w:val="26"/>
          <w:highlight w:val="cyan"/>
        </w:rPr>
        <w:t>nuclear first use</w:t>
      </w:r>
      <w:r w:rsidRPr="00792FD5">
        <w:rPr>
          <w:rStyle w:val="TitleChar"/>
          <w:b/>
          <w:sz w:val="26"/>
          <w:szCs w:val="26"/>
        </w:rPr>
        <w:t xml:space="preserve">. </w:t>
      </w:r>
      <w:r w:rsidRPr="0095388D">
        <w:rPr>
          <w:rFonts w:cs="Times-Roman"/>
          <w:sz w:val="16"/>
          <w:lang w:bidi="en-US"/>
        </w:rPr>
        <w:t xml:space="preserve">Fighter-bombers appearing over the horizon could just as easily be carrying nuclear weapons as conventional ordnance. In addition to the challenges posed by shorter flight times and uncertain weapons loads, potential </w:t>
      </w:r>
      <w:r w:rsidRPr="00792FD5">
        <w:rPr>
          <w:rStyle w:val="TitleChar"/>
          <w:b/>
          <w:sz w:val="26"/>
          <w:szCs w:val="26"/>
        </w:rPr>
        <w:t xml:space="preserve">victims of nuclear attack in Asia may also have first strike–vulnerable forces and command-control systems that increase decision pressures for rapid, </w:t>
      </w:r>
      <w:r w:rsidRPr="0095388D">
        <w:rPr>
          <w:rFonts w:cs="Times-Roman"/>
          <w:sz w:val="16"/>
          <w:lang w:bidi="en-US"/>
        </w:rPr>
        <w:t xml:space="preserve">and possibly mistaken, </w:t>
      </w:r>
      <w:r w:rsidRPr="00792FD5">
        <w:rPr>
          <w:rStyle w:val="TitleChar"/>
          <w:b/>
          <w:sz w:val="26"/>
          <w:szCs w:val="26"/>
        </w:rPr>
        <w:t>retaliation. This</w:t>
      </w:r>
      <w:r w:rsidRPr="0095388D">
        <w:rPr>
          <w:rFonts w:cs="Times-Roman"/>
          <w:sz w:val="16"/>
          <w:lang w:bidi="en-US"/>
        </w:rPr>
        <w:t xml:space="preserve"> potpourri of possibilities </w:t>
      </w:r>
      <w:r w:rsidRPr="00792FD5">
        <w:rPr>
          <w:rStyle w:val="TitleChar"/>
          <w:b/>
          <w:sz w:val="26"/>
          <w:szCs w:val="26"/>
        </w:rPr>
        <w:t xml:space="preserve">challenges conventional wisdom about </w:t>
      </w:r>
      <w:r w:rsidRPr="0095388D">
        <w:rPr>
          <w:rFonts w:cs="Times-Roman"/>
          <w:sz w:val="16"/>
          <w:lang w:bidi="en-US"/>
        </w:rPr>
        <w:t xml:space="preserve">nuclear </w:t>
      </w:r>
      <w:r w:rsidRPr="00792FD5">
        <w:rPr>
          <w:rStyle w:val="TitleChar"/>
          <w:b/>
          <w:sz w:val="26"/>
          <w:szCs w:val="26"/>
        </w:rPr>
        <w:t>deterrence</w:t>
      </w:r>
      <w:r w:rsidRPr="0095388D">
        <w:rPr>
          <w:rFonts w:cs="Times-Roman"/>
          <w:sz w:val="16"/>
          <w:lang w:bidi="en-US"/>
        </w:rPr>
        <w:t xml:space="preserv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w:t>
      </w:r>
      <w:r w:rsidRPr="0095388D">
        <w:rPr>
          <w:rFonts w:cs="Times-Roman"/>
          <w:sz w:val="16"/>
          <w:szCs w:val="14"/>
          <w:lang w:bidi="en-US"/>
        </w:rPr>
        <w:t xml:space="preserve">14 </w:t>
      </w:r>
      <w:r w:rsidRPr="0095388D">
        <w:rPr>
          <w:rFonts w:cs="Times-Roman"/>
          <w:sz w:val="16"/>
          <w:lang w:bidi="en-US"/>
        </w:rPr>
        <w:t xml:space="preserve">This would profoundly shake up prognostications to the effect that wars of mass destruction are now passe, on account of the emergence of the “Revolution in Military Affairs” and its </w:t>
      </w:r>
      <w:r w:rsidRPr="0095388D">
        <w:rPr>
          <w:rFonts w:cs="Times-Roman"/>
          <w:sz w:val="16"/>
          <w:lang w:bidi="en-US"/>
        </w:rPr>
        <w:lastRenderedPageBreak/>
        <w:t>encouragement of information-based warfare.</w:t>
      </w:r>
      <w:r w:rsidRPr="0095388D">
        <w:rPr>
          <w:rFonts w:cs="Times-Roman"/>
          <w:sz w:val="16"/>
          <w:szCs w:val="14"/>
          <w:lang w:bidi="en-US"/>
        </w:rPr>
        <w:t xml:space="preserve">15 </w:t>
      </w:r>
      <w:r w:rsidRPr="0095388D">
        <w:rPr>
          <w:rFonts w:cs="Times-Roman"/>
          <w:sz w:val="16"/>
          <w:lang w:bidi="en-US"/>
        </w:rPr>
        <w:t>Together with this, there has emerged the argument that large-scale war between states or coalitions of states, as opposed to varieties of unconventional warfare and failed states, are exceptional and potentially obsolete.</w:t>
      </w:r>
      <w:r w:rsidRPr="0095388D">
        <w:rPr>
          <w:rFonts w:cs="Times-Roman"/>
          <w:sz w:val="16"/>
          <w:szCs w:val="14"/>
          <w:lang w:bidi="en-US"/>
        </w:rPr>
        <w:t xml:space="preserve">16 </w:t>
      </w:r>
      <w:r w:rsidRPr="00792FD5">
        <w:rPr>
          <w:rStyle w:val="TitleChar"/>
          <w:b/>
          <w:sz w:val="26"/>
          <w:szCs w:val="26"/>
        </w:rPr>
        <w:t xml:space="preserve">The spread </w:t>
      </w:r>
      <w:r w:rsidRPr="00066141">
        <w:rPr>
          <w:sz w:val="16"/>
          <w:szCs w:val="16"/>
        </w:rPr>
        <w:t>of WMD</w:t>
      </w:r>
      <w:r w:rsidRPr="0095388D">
        <w:rPr>
          <w:rFonts w:cs="Times-Roman"/>
          <w:sz w:val="16"/>
          <w:lang w:bidi="en-US"/>
        </w:rPr>
        <w:t xml:space="preserve"> and ballistic missiles in Asia </w:t>
      </w:r>
      <w:r w:rsidRPr="00792FD5">
        <w:rPr>
          <w:rStyle w:val="TitleChar"/>
          <w:b/>
          <w:sz w:val="26"/>
          <w:szCs w:val="26"/>
        </w:rPr>
        <w:t>could overturn</w:t>
      </w:r>
      <w:r w:rsidRPr="0095388D">
        <w:rPr>
          <w:rFonts w:cs="Times-Roman"/>
          <w:sz w:val="16"/>
          <w:lang w:bidi="en-US"/>
        </w:rPr>
        <w:t xml:space="preserve"> these </w:t>
      </w:r>
      <w:r w:rsidRPr="00792FD5">
        <w:rPr>
          <w:rStyle w:val="TitleChar"/>
          <w:b/>
          <w:sz w:val="26"/>
          <w:szCs w:val="26"/>
        </w:rPr>
        <w:t>expectations for the obsolescence</w:t>
      </w:r>
      <w:r w:rsidRPr="0095388D">
        <w:rPr>
          <w:rFonts w:cs="Times-Roman"/>
          <w:sz w:val="16"/>
          <w:lang w:bidi="en-US"/>
        </w:rPr>
        <w:t xml:space="preserve"> or marginalization </w:t>
      </w:r>
      <w:r w:rsidRPr="00792FD5">
        <w:rPr>
          <w:rStyle w:val="TitleChar"/>
          <w:b/>
          <w:sz w:val="26"/>
          <w:szCs w:val="26"/>
        </w:rPr>
        <w:t>of major interstate warfare</w:t>
      </w:r>
      <w:r w:rsidRPr="0095388D">
        <w:rPr>
          <w:rFonts w:cs="Times-Roman"/>
          <w:sz w:val="16"/>
          <w:lang w:bidi="en-US"/>
        </w:rPr>
        <w:t xml:space="preserve">. For theorists, </w:t>
      </w:r>
      <w:r w:rsidRPr="00792FD5">
        <w:rPr>
          <w:rStyle w:val="TitleChar"/>
          <w:b/>
          <w:sz w:val="26"/>
          <w:szCs w:val="26"/>
        </w:rPr>
        <w:t xml:space="preserve">the argument that the spread of nuclear weapons might be </w:t>
      </w:r>
      <w:r w:rsidRPr="0095388D">
        <w:rPr>
          <w:rFonts w:cs="Times-Roman"/>
          <w:sz w:val="16"/>
          <w:lang w:bidi="en-US"/>
        </w:rPr>
        <w:t xml:space="preserve">fully </w:t>
      </w:r>
      <w:r w:rsidRPr="00792FD5">
        <w:rPr>
          <w:rStyle w:val="TitleChar"/>
          <w:b/>
          <w:sz w:val="26"/>
          <w:szCs w:val="26"/>
        </w:rPr>
        <w:t>compatible with international stability</w:t>
      </w:r>
      <w:r w:rsidRPr="0095388D">
        <w:rPr>
          <w:rFonts w:cs="Times-Roman"/>
          <w:sz w:val="16"/>
          <w:lang w:bidi="en-US"/>
        </w:rPr>
        <w:t xml:space="preserve">, and perhaps even supportive of international security, </w:t>
      </w:r>
      <w:r w:rsidRPr="00792FD5">
        <w:rPr>
          <w:rStyle w:val="TitleChar"/>
          <w:b/>
          <w:sz w:val="26"/>
          <w:szCs w:val="26"/>
        </w:rPr>
        <w:t>may be less sustainable</w:t>
      </w:r>
      <w:r w:rsidRPr="0095388D">
        <w:rPr>
          <w:rFonts w:cs="Times-Roman"/>
          <w:sz w:val="16"/>
          <w:lang w:bidi="en-US"/>
        </w:rPr>
        <w:t xml:space="preserve"> than hitherto.</w:t>
      </w:r>
      <w:r w:rsidRPr="0095388D">
        <w:rPr>
          <w:rFonts w:cs="Times-Roman"/>
          <w:sz w:val="16"/>
          <w:szCs w:val="14"/>
          <w:lang w:bidi="en-US"/>
        </w:rPr>
        <w:t xml:space="preserve">17 </w:t>
      </w:r>
      <w:r w:rsidRPr="0095388D">
        <w:rPr>
          <w:rFonts w:cs="Times-Roman"/>
          <w:sz w:val="16"/>
          <w:lang w:bidi="en-US"/>
        </w:rPr>
        <w:t xml:space="preserve">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w:t>
      </w:r>
      <w:r w:rsidRPr="00792FD5">
        <w:rPr>
          <w:rStyle w:val="TitleChar"/>
          <w:b/>
          <w:sz w:val="26"/>
          <w:szCs w:val="26"/>
        </w:rPr>
        <w:t>These arguments</w:t>
      </w:r>
      <w:r w:rsidRPr="0095388D">
        <w:rPr>
          <w:rFonts w:cs="Times-Roman"/>
          <w:sz w:val="16"/>
          <w:lang w:bidi="en-US"/>
        </w:rPr>
        <w:t xml:space="preserve">, for a less alarmist viewof nuclear proliferation, </w:t>
      </w:r>
      <w:r w:rsidRPr="00792FD5">
        <w:rPr>
          <w:rStyle w:val="TitleChar"/>
          <w:b/>
          <w:sz w:val="26"/>
          <w:szCs w:val="26"/>
        </w:rPr>
        <w:t>take comfort from the</w:t>
      </w:r>
      <w:r w:rsidRPr="0095388D">
        <w:rPr>
          <w:rFonts w:cs="Times-Roman"/>
          <w:sz w:val="16"/>
          <w:lang w:bidi="en-US"/>
        </w:rPr>
        <w:t xml:space="preserve"> history of nuclear policy in the “first nuclear age,” roughly corresponding to the </w:t>
      </w:r>
      <w:r w:rsidRPr="00792FD5">
        <w:rPr>
          <w:rStyle w:val="TitleChar"/>
          <w:b/>
          <w:sz w:val="26"/>
          <w:szCs w:val="26"/>
        </w:rPr>
        <w:t>Cold War</w:t>
      </w:r>
      <w:r w:rsidRPr="0095388D">
        <w:rPr>
          <w:rFonts w:cs="Times-Roman"/>
          <w:sz w:val="16"/>
          <w:lang w:bidi="en-US"/>
        </w:rPr>
        <w:t>.</w:t>
      </w:r>
      <w:r w:rsidRPr="0095388D">
        <w:rPr>
          <w:rFonts w:cs="Times-Roman"/>
          <w:sz w:val="16"/>
          <w:szCs w:val="14"/>
          <w:lang w:bidi="en-US"/>
        </w:rPr>
        <w:t xml:space="preserve">18 </w:t>
      </w:r>
      <w:r w:rsidRPr="0095388D">
        <w:rPr>
          <w:rFonts w:cs="Times-Roman"/>
          <w:sz w:val="16"/>
          <w:lang w:bidi="en-US"/>
        </w:rPr>
        <w:t>Pessimists who predicted that some thirty or more states might have nuclear weapons by the end of the century were proved wrong. However</w:t>
      </w:r>
      <w:r w:rsidRPr="00792FD5">
        <w:rPr>
          <w:rStyle w:val="TitleChar"/>
          <w:b/>
          <w:sz w:val="26"/>
          <w:szCs w:val="26"/>
        </w:rPr>
        <w:t xml:space="preserve">, the Cold War is a dubious precedent for </w:t>
      </w:r>
      <w:r w:rsidRPr="0095388D">
        <w:rPr>
          <w:rFonts w:cs="Times-Roman"/>
          <w:sz w:val="16"/>
          <w:lang w:bidi="en-US"/>
        </w:rPr>
        <w:t xml:space="preserve">the control of </w:t>
      </w:r>
      <w:r w:rsidRPr="00792FD5">
        <w:rPr>
          <w:rStyle w:val="TitleChar"/>
          <w:b/>
          <w:sz w:val="26"/>
          <w:szCs w:val="26"/>
        </w:rPr>
        <w:t>nuclear weapons spread outside of Europe</w:t>
      </w:r>
      <w:r w:rsidRPr="0095388D">
        <w:rPr>
          <w:rFonts w:cs="Times-Roman"/>
          <w:sz w:val="16"/>
          <w:lang w:bidi="en-US"/>
        </w:rPr>
        <w:t xml:space="preserve">. The military and security agenda of the ColdWar was dominated by the United States and the Soviet Union, especially with regard to nuclear weapons. </w:t>
      </w:r>
      <w:r w:rsidRPr="00B07C60">
        <w:rPr>
          <w:rStyle w:val="TitleChar"/>
          <w:b/>
          <w:sz w:val="26"/>
          <w:szCs w:val="26"/>
          <w:highlight w:val="cyan"/>
        </w:rPr>
        <w:t>Ideas about mutual deterrence based on second-strike</w:t>
      </w:r>
      <w:r w:rsidRPr="0095388D">
        <w:rPr>
          <w:rFonts w:cs="Times-Roman"/>
          <w:sz w:val="16"/>
          <w:lang w:bidi="en-US"/>
        </w:rPr>
        <w:t xml:space="preserve"> capability </w:t>
      </w:r>
      <w:r w:rsidRPr="00B07C60">
        <w:rPr>
          <w:rStyle w:val="TitleChar"/>
          <w:b/>
          <w:sz w:val="26"/>
          <w:szCs w:val="26"/>
          <w:highlight w:val="cyan"/>
        </w:rPr>
        <w:t>and</w:t>
      </w:r>
      <w:r w:rsidRPr="0095388D">
        <w:rPr>
          <w:rFonts w:cs="Times-Roman"/>
          <w:sz w:val="16"/>
          <w:lang w:bidi="en-US"/>
        </w:rPr>
        <w:t xml:space="preserve"> the deterrence </w:t>
      </w:r>
      <w:r w:rsidRPr="00792FD5">
        <w:rPr>
          <w:rStyle w:val="TitleChar"/>
          <w:b/>
          <w:sz w:val="26"/>
          <w:szCs w:val="26"/>
        </w:rPr>
        <w:t>“</w:t>
      </w:r>
      <w:r w:rsidRPr="00B07C60">
        <w:rPr>
          <w:rStyle w:val="TitleChar"/>
          <w:b/>
          <w:sz w:val="26"/>
          <w:szCs w:val="26"/>
          <w:highlight w:val="cyan"/>
        </w:rPr>
        <w:t>rationality</w:t>
      </w:r>
      <w:r w:rsidRPr="00792FD5">
        <w:rPr>
          <w:rStyle w:val="TitleChar"/>
          <w:b/>
          <w:sz w:val="26"/>
          <w:szCs w:val="26"/>
        </w:rPr>
        <w:t>”</w:t>
      </w:r>
      <w:r w:rsidRPr="0095388D">
        <w:rPr>
          <w:rFonts w:cs="Times-Roman"/>
          <w:sz w:val="16"/>
          <w:lang w:bidi="en-US"/>
        </w:rPr>
        <w:t xml:space="preserve"> according to American or allied Western concepts </w:t>
      </w:r>
      <w:r w:rsidRPr="00B07C60">
        <w:rPr>
          <w:rStyle w:val="TitleChar"/>
          <w:b/>
          <w:sz w:val="26"/>
          <w:szCs w:val="26"/>
          <w:highlight w:val="cyan"/>
        </w:rPr>
        <w:t>might be inaccurate</w:t>
      </w:r>
      <w:r w:rsidRPr="0095388D">
        <w:rPr>
          <w:rFonts w:eastAsia="Times New Roman" w:cs="Times-Roman"/>
          <w:sz w:val="16"/>
          <w:lang w:bidi="en-US"/>
        </w:rPr>
        <w:t xml:space="preserve"> guides to the avoidance of war outside of Europe.</w:t>
      </w:r>
      <w:r w:rsidRPr="0095388D">
        <w:rPr>
          <w:rFonts w:eastAsia="Times New Roman" w:cs="Times-Roman"/>
          <w:sz w:val="16"/>
          <w:szCs w:val="14"/>
          <w:lang w:bidi="en-US"/>
        </w:rPr>
        <w:t>19</w:t>
      </w:r>
    </w:p>
    <w:p w14:paraId="037428B5" w14:textId="77777777" w:rsidR="00C66833" w:rsidRPr="00F0356E" w:rsidRDefault="00C66833" w:rsidP="00C66833">
      <w:pPr>
        <w:pStyle w:val="Heading4"/>
      </w:pPr>
      <w:r>
        <w:t>Proliferation risks nuclear war due to brinkmanship games- questions of deterrence miss the point.</w:t>
      </w:r>
    </w:p>
    <w:p w14:paraId="1A4A6832" w14:textId="77777777" w:rsidR="00C66833" w:rsidRDefault="00C66833" w:rsidP="00C66833"/>
    <w:p w14:paraId="338C01BC" w14:textId="77777777" w:rsidR="00C66833" w:rsidRPr="00986D2D" w:rsidRDefault="00C66833" w:rsidP="00C66833">
      <w:pPr>
        <w:rPr>
          <w:rStyle w:val="StyleStyleBold12pt"/>
        </w:rPr>
      </w:pPr>
      <w:r w:rsidRPr="00986D2D">
        <w:rPr>
          <w:rStyle w:val="StyleStyleBold12pt"/>
        </w:rPr>
        <w:t xml:space="preserve">Kroenig </w:t>
      </w:r>
      <w:r w:rsidR="00792FD5">
        <w:rPr>
          <w:rStyle w:val="StyleStyleBold12pt"/>
        </w:rPr>
        <w:t>‘</w:t>
      </w:r>
      <w:r w:rsidRPr="00986D2D">
        <w:rPr>
          <w:rStyle w:val="StyleStyleBold12pt"/>
        </w:rPr>
        <w:t>12</w:t>
      </w:r>
    </w:p>
    <w:p w14:paraId="1D2B4C49" w14:textId="77777777" w:rsidR="00C66833" w:rsidRPr="00792FD5" w:rsidRDefault="00C66833" w:rsidP="00C66833">
      <w:pPr>
        <w:rPr>
          <w:sz w:val="16"/>
          <w:szCs w:val="16"/>
        </w:rPr>
      </w:pPr>
      <w:r w:rsidRPr="00792FD5">
        <w:rPr>
          <w:sz w:val="16"/>
          <w:szCs w:val="16"/>
        </w:rPr>
        <w:t xml:space="preserve">(Matthew, assistant professor of Government at Georgetown University and a Stanton Nuclear Security Fellow at the Council on Foreign Relations, “The History of Proliferation Optimism:  Does It Have A Future?” Non Proliferation Policy Center, </w:t>
      </w:r>
      <w:hyperlink r:id="rId28" w:anchor="_ftn11" w:history="1">
        <w:r w:rsidRPr="00792FD5">
          <w:rPr>
            <w:rStyle w:val="Hyperlink"/>
            <w:sz w:val="16"/>
            <w:szCs w:val="16"/>
          </w:rPr>
          <w:t>http://npolicy.org/article.php?aid=1182&amp;tid=30#_ftn11</w:t>
        </w:r>
      </w:hyperlink>
      <w:r w:rsidRPr="00792FD5">
        <w:rPr>
          <w:sz w:val="16"/>
          <w:szCs w:val="16"/>
        </w:rPr>
        <w:t>, SEH)</w:t>
      </w:r>
    </w:p>
    <w:p w14:paraId="211A4ED5" w14:textId="77777777" w:rsidR="00C66833" w:rsidRDefault="00C66833" w:rsidP="00C66833"/>
    <w:p w14:paraId="094F11B5" w14:textId="77777777" w:rsidR="00C66833" w:rsidRPr="0072728E" w:rsidRDefault="00C66833" w:rsidP="00C66833">
      <w:pPr>
        <w:rPr>
          <w:sz w:val="16"/>
        </w:rPr>
      </w:pPr>
      <w:r w:rsidRPr="0072728E">
        <w:rPr>
          <w:sz w:val="16"/>
        </w:rPr>
        <w:t xml:space="preserve">First and foremost, </w:t>
      </w:r>
      <w:r w:rsidRPr="00792FD5">
        <w:rPr>
          <w:rStyle w:val="TitleChar"/>
          <w:b/>
          <w:sz w:val="26"/>
          <w:szCs w:val="26"/>
        </w:rPr>
        <w:t>proliferation optimists do not appear to understand contemporary deterrence</w:t>
      </w:r>
      <w:r w:rsidRPr="0072728E">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4B20DD">
        <w:rPr>
          <w:rStyle w:val="TitleChar"/>
          <w:b/>
          <w:sz w:val="26"/>
          <w:szCs w:val="26"/>
        </w:rPr>
        <w:t xml:space="preserve">contemporary </w:t>
      </w:r>
      <w:r w:rsidRPr="003F3B40">
        <w:rPr>
          <w:rStyle w:val="TitleChar"/>
          <w:b/>
          <w:sz w:val="26"/>
          <w:szCs w:val="26"/>
          <w:highlight w:val="cyan"/>
        </w:rPr>
        <w:t>proliferation optimists ignore</w:t>
      </w:r>
      <w:r w:rsidRPr="00792FD5">
        <w:rPr>
          <w:rStyle w:val="TitleChar"/>
          <w:b/>
          <w:sz w:val="26"/>
          <w:szCs w:val="26"/>
        </w:rPr>
        <w:t xml:space="preserve"> the past </w:t>
      </w:r>
      <w:r w:rsidRPr="003F3B40">
        <w:rPr>
          <w:rStyle w:val="TitleChar"/>
          <w:b/>
          <w:sz w:val="26"/>
          <w:szCs w:val="26"/>
          <w:highlight w:val="cyan"/>
        </w:rPr>
        <w:t>fifty years of</w:t>
      </w:r>
      <w:r w:rsidRPr="00792FD5">
        <w:rPr>
          <w:rStyle w:val="TitleChar"/>
          <w:b/>
          <w:sz w:val="26"/>
          <w:szCs w:val="26"/>
        </w:rPr>
        <w:t xml:space="preserve"> academic </w:t>
      </w:r>
      <w:r w:rsidRPr="003F3B40">
        <w:rPr>
          <w:rStyle w:val="TitleChar"/>
          <w:b/>
          <w:sz w:val="26"/>
          <w:szCs w:val="26"/>
          <w:highlight w:val="cyan"/>
        </w:rPr>
        <w:t>research</w:t>
      </w:r>
      <w:r w:rsidRPr="00792FD5">
        <w:rPr>
          <w:rStyle w:val="TitleChar"/>
          <w:b/>
          <w:sz w:val="26"/>
          <w:szCs w:val="26"/>
        </w:rPr>
        <w:t xml:space="preserve"> </w:t>
      </w:r>
      <w:r w:rsidRPr="003F3B40">
        <w:rPr>
          <w:rStyle w:val="TitleChar"/>
          <w:b/>
          <w:sz w:val="26"/>
          <w:szCs w:val="26"/>
          <w:highlight w:val="cyan"/>
        </w:rPr>
        <w:t>on</w:t>
      </w:r>
      <w:r w:rsidRPr="00792FD5">
        <w:rPr>
          <w:rStyle w:val="TitleChar"/>
          <w:b/>
          <w:sz w:val="26"/>
          <w:szCs w:val="26"/>
        </w:rPr>
        <w:t xml:space="preserve"> nuclear </w:t>
      </w:r>
      <w:r w:rsidRPr="003F3B40">
        <w:rPr>
          <w:rStyle w:val="TitleChar"/>
          <w:b/>
          <w:sz w:val="26"/>
          <w:szCs w:val="26"/>
          <w:highlight w:val="cyan"/>
        </w:rPr>
        <w:t>deterrence</w:t>
      </w:r>
      <w:r w:rsidRPr="00792FD5">
        <w:rPr>
          <w:rStyle w:val="TitleChar"/>
          <w:b/>
          <w:sz w:val="26"/>
          <w:szCs w:val="26"/>
        </w:rPr>
        <w:t xml:space="preserve"> </w:t>
      </w:r>
      <w:r w:rsidRPr="004B20DD">
        <w:rPr>
          <w:rStyle w:val="TitleChar"/>
          <w:b/>
          <w:sz w:val="26"/>
          <w:szCs w:val="26"/>
          <w:highlight w:val="cyan"/>
        </w:rPr>
        <w:t>theory</w:t>
      </w:r>
      <w:r w:rsidRPr="00792FD5">
        <w:rPr>
          <w:rStyle w:val="TitleChar"/>
          <w:b/>
          <w:sz w:val="26"/>
          <w:szCs w:val="26"/>
        </w:rPr>
        <w:t>.</w:t>
      </w:r>
      <w:r w:rsidRPr="0072728E">
        <w:rPr>
          <w:sz w:val="16"/>
        </w:rPr>
        <w:t xml:space="preserve"> </w:t>
      </w:r>
      <w:r w:rsidR="00C24D36" w:rsidRPr="00C24D36">
        <w:rPr>
          <w:sz w:val="12"/>
        </w:rPr>
        <w:t>¶</w:t>
      </w:r>
      <w:r w:rsidRPr="0072728E">
        <w:rPr>
          <w:sz w:val="16"/>
        </w:rPr>
        <w:t xml:space="preserve"> </w:t>
      </w:r>
      <w:r w:rsidRPr="00792FD5">
        <w:rPr>
          <w:rStyle w:val="TitleChar"/>
          <w:b/>
          <w:sz w:val="26"/>
          <w:szCs w:val="26"/>
        </w:rPr>
        <w:t>In the 1940s</w:t>
      </w:r>
      <w:r w:rsidRPr="0072728E">
        <w:rPr>
          <w:sz w:val="16"/>
        </w:rPr>
        <w:t xml:space="preserve">, Viner, </w:t>
      </w:r>
      <w:r w:rsidRPr="00792FD5">
        <w:rPr>
          <w:rStyle w:val="TitleChar"/>
          <w:b/>
          <w:sz w:val="26"/>
          <w:szCs w:val="26"/>
        </w:rPr>
        <w:t>Brodie</w:t>
      </w:r>
      <w:r w:rsidRPr="0072728E">
        <w:rPr>
          <w:sz w:val="16"/>
        </w:rPr>
        <w:t xml:space="preserve">, and others </w:t>
      </w:r>
      <w:r w:rsidRPr="00792FD5">
        <w:rPr>
          <w:rStyle w:val="TitleChar"/>
          <w:b/>
          <w:sz w:val="26"/>
          <w:szCs w:val="26"/>
        </w:rPr>
        <w:t>argued that the advent of</w:t>
      </w:r>
      <w:r w:rsidRPr="0072728E">
        <w:rPr>
          <w:sz w:val="16"/>
        </w:rPr>
        <w:t xml:space="preserve"> Mutually Assured Destruction (</w:t>
      </w:r>
      <w:r w:rsidRPr="00792FD5">
        <w:rPr>
          <w:rStyle w:val="TitleChar"/>
          <w:b/>
          <w:sz w:val="26"/>
          <w:szCs w:val="26"/>
        </w:rPr>
        <w:t>MAD) rendered war among major powers obsolete, but nuclear deterrence theory soon advanced beyond that simple understanding</w:t>
      </w:r>
      <w:r w:rsidRPr="0072728E">
        <w:rPr>
          <w:sz w:val="16"/>
        </w:rPr>
        <w:t>.[36</w:t>
      </w:r>
      <w:r w:rsidRPr="00792FD5">
        <w:rPr>
          <w:rStyle w:val="TitleChar"/>
          <w:b/>
          <w:sz w:val="26"/>
          <w:szCs w:val="26"/>
        </w:rPr>
        <w:t xml:space="preserve">] After all, great power political competition does not end with nuclear weapons. And nuclear-armed states still seek to threaten nuclear-armed adversaries. </w:t>
      </w:r>
      <w:r w:rsidRPr="003F3B40">
        <w:rPr>
          <w:rStyle w:val="TitleChar"/>
          <w:b/>
          <w:sz w:val="26"/>
          <w:szCs w:val="26"/>
          <w:highlight w:val="cyan"/>
        </w:rPr>
        <w:t>States</w:t>
      </w:r>
      <w:r w:rsidRPr="00792FD5">
        <w:rPr>
          <w:rStyle w:val="TitleChar"/>
          <w:b/>
          <w:sz w:val="26"/>
          <w:szCs w:val="26"/>
        </w:rPr>
        <w:t xml:space="preserve"> cannot credibly threaten to launch a suicidal nuclear war, but they </w:t>
      </w:r>
      <w:r w:rsidRPr="004B20DD">
        <w:rPr>
          <w:rStyle w:val="TitleChar"/>
          <w:b/>
          <w:sz w:val="26"/>
          <w:szCs w:val="26"/>
        </w:rPr>
        <w:t xml:space="preserve">still </w:t>
      </w:r>
      <w:r w:rsidRPr="003F3B40">
        <w:rPr>
          <w:rStyle w:val="TitleChar"/>
          <w:b/>
          <w:sz w:val="26"/>
          <w:szCs w:val="26"/>
          <w:highlight w:val="cyan"/>
        </w:rPr>
        <w:t>want to coerce their adversaries</w:t>
      </w:r>
      <w:r w:rsidRPr="003F3B40">
        <w:rPr>
          <w:sz w:val="16"/>
          <w:highlight w:val="cyan"/>
        </w:rPr>
        <w:t>.</w:t>
      </w:r>
      <w:r w:rsidRPr="0072728E">
        <w:rPr>
          <w:sz w:val="16"/>
        </w:rPr>
        <w:t xml:space="preserve"> </w:t>
      </w:r>
      <w:r w:rsidRPr="003F3B40">
        <w:rPr>
          <w:rStyle w:val="TitleChar"/>
          <w:b/>
          <w:sz w:val="26"/>
          <w:szCs w:val="26"/>
          <w:highlight w:val="cyan"/>
        </w:rPr>
        <w:t>This leads to a credibility problem: how can states credibly threaten a nuclear-armed opponent?</w:t>
      </w:r>
      <w:r w:rsidRPr="0072728E">
        <w:rPr>
          <w:sz w:val="16"/>
        </w:rPr>
        <w:t xml:space="preserve"> </w:t>
      </w:r>
      <w:r w:rsidRPr="00792FD5">
        <w:rPr>
          <w:rStyle w:val="TitleChar"/>
          <w:b/>
          <w:sz w:val="26"/>
          <w:szCs w:val="26"/>
        </w:rPr>
        <w:t>Since the 1960s academic nuclear deterrence theory has been devoted almost exclusively to answering this question</w:t>
      </w:r>
      <w:r w:rsidRPr="0072728E">
        <w:rPr>
          <w:sz w:val="16"/>
        </w:rPr>
        <w:t xml:space="preserve">.[37] </w:t>
      </w:r>
      <w:r w:rsidRPr="00792FD5">
        <w:rPr>
          <w:rStyle w:val="TitleChar"/>
          <w:b/>
          <w:sz w:val="26"/>
          <w:szCs w:val="26"/>
        </w:rPr>
        <w:t>And, unfortunately for proliferation optimists, the answers do not give us reasons to be optimistic.</w:t>
      </w:r>
      <w:r w:rsidR="00C24D36" w:rsidRPr="00C24D36">
        <w:rPr>
          <w:sz w:val="12"/>
        </w:rPr>
        <w:t>¶</w:t>
      </w:r>
      <w:r w:rsidRPr="0072728E">
        <w:rPr>
          <w:sz w:val="16"/>
        </w:rPr>
        <w:t xml:space="preserve"> Thomas Schelling was the first to devise a rational means by which states can threaten nuclear-armed opponents.[38] He argued that </w:t>
      </w:r>
      <w:r w:rsidRPr="003F3B40">
        <w:rPr>
          <w:rStyle w:val="TitleChar"/>
          <w:b/>
          <w:sz w:val="26"/>
          <w:szCs w:val="26"/>
          <w:highlight w:val="cyan"/>
        </w:rPr>
        <w:t xml:space="preserve">leaders </w:t>
      </w:r>
      <w:r w:rsidRPr="00792FD5">
        <w:rPr>
          <w:rStyle w:val="TitleChar"/>
          <w:b/>
          <w:sz w:val="26"/>
          <w:szCs w:val="26"/>
        </w:rPr>
        <w:t xml:space="preserve">cannot credibly threaten to intentionally launch a suicidal nuclear </w:t>
      </w:r>
      <w:r w:rsidRPr="00792FD5">
        <w:rPr>
          <w:rStyle w:val="TitleChar"/>
          <w:b/>
          <w:sz w:val="26"/>
          <w:szCs w:val="26"/>
        </w:rPr>
        <w:lastRenderedPageBreak/>
        <w:t xml:space="preserve">war, but they </w:t>
      </w:r>
      <w:r w:rsidRPr="003F3B40">
        <w:rPr>
          <w:rStyle w:val="TitleChar"/>
          <w:b/>
          <w:sz w:val="26"/>
          <w:szCs w:val="26"/>
          <w:highlight w:val="cyan"/>
        </w:rPr>
        <w:t xml:space="preserve">can </w:t>
      </w:r>
      <w:r w:rsidRPr="00792FD5">
        <w:rPr>
          <w:rStyle w:val="TitleChar"/>
          <w:b/>
          <w:sz w:val="26"/>
          <w:szCs w:val="26"/>
        </w:rPr>
        <w:t>make a “threat that leaves something to chance</w:t>
      </w:r>
      <w:r w:rsidRPr="0041210F">
        <w:rPr>
          <w:sz w:val="16"/>
        </w:rPr>
        <w:t xml:space="preserve">.”[39] </w:t>
      </w:r>
      <w:r w:rsidRPr="00792FD5">
        <w:rPr>
          <w:rStyle w:val="TitleChar"/>
          <w:b/>
          <w:sz w:val="26"/>
          <w:szCs w:val="26"/>
        </w:rPr>
        <w:t xml:space="preserve">They can </w:t>
      </w:r>
      <w:r w:rsidRPr="003F3B40">
        <w:rPr>
          <w:rStyle w:val="TitleChar"/>
          <w:b/>
          <w:sz w:val="26"/>
          <w:szCs w:val="26"/>
          <w:highlight w:val="cyan"/>
        </w:rPr>
        <w:t>engage in</w:t>
      </w:r>
      <w:r w:rsidRPr="00792FD5">
        <w:rPr>
          <w:rStyle w:val="TitleChar"/>
          <w:b/>
          <w:sz w:val="26"/>
          <w:szCs w:val="26"/>
        </w:rPr>
        <w:t xml:space="preserve"> a process, the </w:t>
      </w:r>
      <w:r w:rsidRPr="003F3B40">
        <w:rPr>
          <w:rStyle w:val="TitleChar"/>
          <w:b/>
          <w:sz w:val="26"/>
          <w:szCs w:val="26"/>
          <w:highlight w:val="cyan"/>
        </w:rPr>
        <w:t xml:space="preserve">nuclear crisis, which increases the risk of nuclear war in an attempt to force a less resolved adversary to back down. As states escalate a nuclear crisis there is an increasing probability that the conflict will spiral out of control and result in an </w:t>
      </w:r>
      <w:r w:rsidRPr="00B07C60">
        <w:rPr>
          <w:rStyle w:val="TitleChar"/>
          <w:b/>
          <w:sz w:val="26"/>
          <w:szCs w:val="26"/>
        </w:rPr>
        <w:t xml:space="preserve">inadvertent or </w:t>
      </w:r>
      <w:r w:rsidRPr="003F3B40">
        <w:rPr>
          <w:rStyle w:val="TitleChar"/>
          <w:b/>
          <w:sz w:val="26"/>
          <w:szCs w:val="26"/>
          <w:highlight w:val="cyan"/>
        </w:rPr>
        <w:t>accidental nuclear exchange</w:t>
      </w:r>
      <w:r w:rsidRPr="0072728E">
        <w:rPr>
          <w:sz w:val="16"/>
        </w:rPr>
        <w:t xml:space="preserve">. </w:t>
      </w:r>
      <w:r w:rsidRPr="00792FD5">
        <w:rPr>
          <w:rStyle w:val="TitleChar"/>
          <w:b/>
          <w:sz w:val="26"/>
          <w:szCs w:val="26"/>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72728E">
        <w:rPr>
          <w:sz w:val="16"/>
        </w:rPr>
        <w:t xml:space="preserve"> It is for this reason that Thomas Schelling called great power politics in the nuclear era a “competition in risk taking.”[40] </w:t>
      </w:r>
      <w:r w:rsidRPr="00792FD5">
        <w:rPr>
          <w:rStyle w:val="TitleChar"/>
          <w:b/>
          <w:sz w:val="26"/>
          <w:szCs w:val="26"/>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00C24D36" w:rsidRPr="00C24D36">
        <w:rPr>
          <w:sz w:val="12"/>
        </w:rPr>
        <w:t>¶</w:t>
      </w:r>
      <w:r w:rsidRPr="0072728E">
        <w:rPr>
          <w:sz w:val="16"/>
        </w:rPr>
        <w:t xml:space="preserve"> </w:t>
      </w:r>
      <w:r w:rsidRPr="003F3B40">
        <w:rPr>
          <w:rStyle w:val="TitleChar"/>
          <w:b/>
          <w:sz w:val="26"/>
          <w:szCs w:val="26"/>
          <w:highlight w:val="cyan"/>
        </w:rPr>
        <w:t xml:space="preserve">Since </w:t>
      </w:r>
      <w:r w:rsidRPr="00B07C60">
        <w:rPr>
          <w:rStyle w:val="TitleChar"/>
          <w:b/>
          <w:sz w:val="26"/>
          <w:szCs w:val="26"/>
        </w:rPr>
        <w:t>19</w:t>
      </w:r>
      <w:r w:rsidRPr="003F3B40">
        <w:rPr>
          <w:rStyle w:val="TitleChar"/>
          <w:b/>
          <w:sz w:val="26"/>
          <w:szCs w:val="26"/>
          <w:highlight w:val="cyan"/>
        </w:rPr>
        <w:t xml:space="preserve">45 there </w:t>
      </w:r>
      <w:r w:rsidRPr="00B07C60">
        <w:rPr>
          <w:rStyle w:val="TitleChar"/>
          <w:b/>
          <w:sz w:val="26"/>
          <w:szCs w:val="26"/>
        </w:rPr>
        <w:t xml:space="preserve">were </w:t>
      </w:r>
      <w:r w:rsidRPr="003F3B40">
        <w:rPr>
          <w:rStyle w:val="TitleChar"/>
          <w:b/>
          <w:sz w:val="26"/>
          <w:szCs w:val="26"/>
          <w:highlight w:val="cyan"/>
        </w:rPr>
        <w:t xml:space="preserve">have been many </w:t>
      </w:r>
      <w:r w:rsidRPr="00792FD5">
        <w:rPr>
          <w:rStyle w:val="TitleChar"/>
          <w:b/>
          <w:sz w:val="26"/>
          <w:szCs w:val="26"/>
        </w:rPr>
        <w:t xml:space="preserve">high stakes nuclear </w:t>
      </w:r>
      <w:r w:rsidRPr="003F3B40">
        <w:rPr>
          <w:rStyle w:val="TitleChar"/>
          <w:b/>
          <w:sz w:val="26"/>
          <w:szCs w:val="26"/>
          <w:highlight w:val="cyan"/>
        </w:rPr>
        <w:t>crises</w:t>
      </w:r>
      <w:r w:rsidRPr="0072728E">
        <w:rPr>
          <w:sz w:val="16"/>
        </w:rPr>
        <w:t xml:space="preserve"> (by my count, there have been twenty) </w:t>
      </w:r>
      <w:r w:rsidRPr="003F3B40">
        <w:rPr>
          <w:rStyle w:val="TitleChar"/>
          <w:b/>
          <w:sz w:val="26"/>
          <w:szCs w:val="26"/>
          <w:highlight w:val="cyan"/>
        </w:rPr>
        <w:t>in which “rational” states</w:t>
      </w:r>
      <w:r w:rsidRPr="00792FD5">
        <w:rPr>
          <w:rStyle w:val="TitleChar"/>
          <w:b/>
          <w:sz w:val="26"/>
          <w:szCs w:val="26"/>
        </w:rPr>
        <w:t xml:space="preserve"> like the United States run a risk of nuclear war and </w:t>
      </w:r>
      <w:r w:rsidRPr="003F3B40">
        <w:rPr>
          <w:rStyle w:val="TitleChar"/>
          <w:b/>
          <w:sz w:val="26"/>
          <w:szCs w:val="26"/>
          <w:highlight w:val="cyan"/>
        </w:rPr>
        <w:t>inch very close to the brink of nuclear war</w:t>
      </w:r>
      <w:r w:rsidRPr="00792FD5">
        <w:rPr>
          <w:rStyle w:val="TitleChar"/>
          <w:b/>
          <w:sz w:val="26"/>
          <w:szCs w:val="26"/>
        </w:rPr>
        <w:t>.[</w:t>
      </w:r>
      <w:r w:rsidRPr="0072728E">
        <w:rPr>
          <w:sz w:val="16"/>
        </w:rPr>
        <w:t xml:space="preserve">41] </w:t>
      </w:r>
      <w:r w:rsidRPr="003F3B40">
        <w:rPr>
          <w:rStyle w:val="TitleChar"/>
          <w:b/>
          <w:sz w:val="26"/>
          <w:szCs w:val="26"/>
          <w:highlight w:val="cyan"/>
        </w:rPr>
        <w:t>By asking whether states can be deterred</w:t>
      </w:r>
      <w:r w:rsidRPr="00792FD5">
        <w:rPr>
          <w:rStyle w:val="TitleChar"/>
          <w:b/>
          <w:sz w:val="26"/>
          <w:szCs w:val="26"/>
        </w:rPr>
        <w:t xml:space="preserve"> or not, therefore, </w:t>
      </w:r>
      <w:r w:rsidRPr="00645428">
        <w:rPr>
          <w:rStyle w:val="TitleChar"/>
          <w:b/>
          <w:sz w:val="26"/>
          <w:szCs w:val="26"/>
        </w:rPr>
        <w:t xml:space="preserve">proliferation </w:t>
      </w:r>
      <w:r w:rsidRPr="003F3B40">
        <w:rPr>
          <w:rStyle w:val="TitleChar"/>
          <w:b/>
          <w:sz w:val="26"/>
          <w:szCs w:val="26"/>
          <w:highlight w:val="cyan"/>
        </w:rPr>
        <w:t xml:space="preserve">optimists are asking the wrong question. The right question to ask is: what risk of nuclear war is a </w:t>
      </w:r>
      <w:r w:rsidRPr="00645428">
        <w:rPr>
          <w:rStyle w:val="TitleChar"/>
          <w:b/>
          <w:sz w:val="26"/>
          <w:szCs w:val="26"/>
        </w:rPr>
        <w:t xml:space="preserve">specific </w:t>
      </w:r>
      <w:r w:rsidRPr="003F3B40">
        <w:rPr>
          <w:rStyle w:val="TitleChar"/>
          <w:b/>
          <w:sz w:val="26"/>
          <w:szCs w:val="26"/>
          <w:highlight w:val="cyan"/>
        </w:rPr>
        <w:t xml:space="preserve">state willing to run against a </w:t>
      </w:r>
      <w:r w:rsidRPr="00645428">
        <w:rPr>
          <w:rStyle w:val="TitleChar"/>
          <w:b/>
          <w:sz w:val="26"/>
          <w:szCs w:val="26"/>
        </w:rPr>
        <w:t xml:space="preserve">particular </w:t>
      </w:r>
      <w:r w:rsidRPr="003F3B40">
        <w:rPr>
          <w:rStyle w:val="TitleChar"/>
          <w:b/>
          <w:sz w:val="26"/>
          <w:szCs w:val="26"/>
          <w:highlight w:val="cyan"/>
        </w:rPr>
        <w:t xml:space="preserve">opponent in a </w:t>
      </w:r>
      <w:r w:rsidRPr="00645428">
        <w:rPr>
          <w:rStyle w:val="TitleChar"/>
          <w:b/>
          <w:sz w:val="26"/>
          <w:szCs w:val="26"/>
        </w:rPr>
        <w:t xml:space="preserve">given </w:t>
      </w:r>
      <w:r w:rsidRPr="003F3B40">
        <w:rPr>
          <w:rStyle w:val="TitleChar"/>
          <w:b/>
          <w:sz w:val="26"/>
          <w:szCs w:val="26"/>
          <w:highlight w:val="cyan"/>
        </w:rPr>
        <w:t>crisis?</w:t>
      </w:r>
      <w:r w:rsidRPr="0072728E">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00C24D36" w:rsidRPr="00C24D36">
        <w:rPr>
          <w:sz w:val="12"/>
        </w:rPr>
        <w:t>¶</w:t>
      </w:r>
      <w:r w:rsidRPr="0072728E">
        <w:rPr>
          <w:sz w:val="16"/>
        </w:rPr>
        <w:t xml:space="preserve"> </w:t>
      </w:r>
      <w:r w:rsidRPr="003F3B40">
        <w:rPr>
          <w:rStyle w:val="TitleChar"/>
          <w:b/>
          <w:sz w:val="26"/>
          <w:szCs w:val="26"/>
          <w:highlight w:val="cyan"/>
        </w:rPr>
        <w:t xml:space="preserve">An optimist might counter that nuclear weapons will never be used, </w:t>
      </w:r>
      <w:r w:rsidRPr="00792FD5">
        <w:rPr>
          <w:rStyle w:val="TitleChar"/>
          <w:b/>
          <w:sz w:val="26"/>
          <w:szCs w:val="26"/>
        </w:rPr>
        <w:t xml:space="preserve">even in a crisis situation, because states have such a strong incentive, namely national survival, to ensure that nuclear weapons are not used. But, </w:t>
      </w:r>
      <w:r w:rsidRPr="003F3B40">
        <w:rPr>
          <w:rStyle w:val="TitleChar"/>
          <w:b/>
          <w:sz w:val="26"/>
          <w:szCs w:val="26"/>
          <w:highlight w:val="cyan"/>
        </w:rPr>
        <w:t xml:space="preserve">this </w:t>
      </w:r>
      <w:r w:rsidRPr="00792FD5">
        <w:rPr>
          <w:rStyle w:val="TitleChar"/>
          <w:b/>
          <w:sz w:val="26"/>
          <w:szCs w:val="26"/>
        </w:rPr>
        <w:t xml:space="preserve">objection </w:t>
      </w:r>
      <w:r w:rsidRPr="003F3B40">
        <w:rPr>
          <w:rStyle w:val="TitleChar"/>
          <w:b/>
          <w:sz w:val="26"/>
          <w:szCs w:val="26"/>
          <w:highlight w:val="cyan"/>
        </w:rPr>
        <w:t xml:space="preserve">ignores </w:t>
      </w:r>
      <w:r w:rsidRPr="00792FD5">
        <w:rPr>
          <w:rStyle w:val="TitleChar"/>
          <w:b/>
          <w:sz w:val="26"/>
          <w:szCs w:val="26"/>
        </w:rPr>
        <w:t xml:space="preserve">the fact </w:t>
      </w:r>
      <w:r w:rsidRPr="003F3B40">
        <w:rPr>
          <w:rStyle w:val="TitleChar"/>
          <w:b/>
          <w:sz w:val="26"/>
          <w:szCs w:val="26"/>
          <w:highlight w:val="cyan"/>
        </w:rPr>
        <w:t xml:space="preserve">that </w:t>
      </w:r>
      <w:r w:rsidRPr="00792FD5">
        <w:rPr>
          <w:rStyle w:val="TitleChar"/>
          <w:b/>
          <w:sz w:val="26"/>
          <w:szCs w:val="26"/>
        </w:rPr>
        <w:t xml:space="preserve">leaders operate under competing pressures. </w:t>
      </w:r>
      <w:r w:rsidRPr="003F3B40">
        <w:rPr>
          <w:rStyle w:val="TitleChar"/>
          <w:b/>
          <w:sz w:val="26"/>
          <w:szCs w:val="26"/>
          <w:highlight w:val="cyan"/>
        </w:rPr>
        <w:t xml:space="preserve">Leaders in nuclear-armed states </w:t>
      </w:r>
      <w:r w:rsidRPr="00792FD5">
        <w:rPr>
          <w:rStyle w:val="TitleChar"/>
          <w:b/>
          <w:sz w:val="26"/>
          <w:szCs w:val="26"/>
        </w:rPr>
        <w:t xml:space="preserve">also </w:t>
      </w:r>
      <w:r w:rsidRPr="003F3B40">
        <w:rPr>
          <w:rStyle w:val="TitleChar"/>
          <w:b/>
          <w:sz w:val="26"/>
          <w:szCs w:val="26"/>
          <w:highlight w:val="cyan"/>
        </w:rPr>
        <w:t>have very strong incentives to convince their adversaries that nuclear weapons could very well be used</w:t>
      </w:r>
      <w:r w:rsidRPr="00792FD5">
        <w:rPr>
          <w:rStyle w:val="TitleChar"/>
          <w:b/>
          <w:sz w:val="26"/>
          <w:szCs w:val="26"/>
        </w:rPr>
        <w:t xml:space="preserve">. </w:t>
      </w:r>
      <w:r w:rsidRPr="0072728E">
        <w:rPr>
          <w:sz w:val="16"/>
        </w:rPr>
        <w:t>Hi</w:t>
      </w:r>
      <w:r w:rsidRPr="00792FD5">
        <w:rPr>
          <w:rStyle w:val="TitleChar"/>
          <w:b/>
          <w:sz w:val="26"/>
          <w:szCs w:val="26"/>
        </w:rPr>
        <w:t xml:space="preserve">storically we have seen that in crises, </w:t>
      </w:r>
      <w:r w:rsidRPr="003F3B40">
        <w:rPr>
          <w:rStyle w:val="TitleChar"/>
          <w:b/>
          <w:sz w:val="26"/>
          <w:szCs w:val="26"/>
          <w:highlight w:val="cyan"/>
        </w:rPr>
        <w:t xml:space="preserve">leaders </w:t>
      </w:r>
      <w:r w:rsidRPr="00792FD5">
        <w:rPr>
          <w:rStyle w:val="TitleChar"/>
          <w:b/>
          <w:sz w:val="26"/>
          <w:szCs w:val="26"/>
        </w:rPr>
        <w:t>purposely do things like</w:t>
      </w:r>
      <w:r w:rsidRPr="003F3B40">
        <w:rPr>
          <w:rStyle w:val="TitleChar"/>
          <w:b/>
          <w:sz w:val="26"/>
          <w:szCs w:val="26"/>
          <w:highlight w:val="cyan"/>
        </w:rPr>
        <w:t xml:space="preserve"> put nuclear weapons on high alert and delegate nuclear launch authority to low level commanders, </w:t>
      </w:r>
      <w:r w:rsidRPr="00792FD5">
        <w:rPr>
          <w:rStyle w:val="TitleChar"/>
          <w:b/>
          <w:sz w:val="26"/>
          <w:szCs w:val="26"/>
        </w:rPr>
        <w:t xml:space="preserve">purposely </w:t>
      </w:r>
      <w:r w:rsidRPr="003F3B40">
        <w:rPr>
          <w:rStyle w:val="TitleChar"/>
          <w:b/>
          <w:sz w:val="26"/>
          <w:szCs w:val="26"/>
          <w:highlight w:val="cyan"/>
        </w:rPr>
        <w:t>increasing the risk of accidental nuclear war in an attempt to force less-resolved opponents to back down</w:t>
      </w:r>
      <w:r w:rsidRPr="0072728E">
        <w:rPr>
          <w:sz w:val="16"/>
        </w:rPr>
        <w:t>.</w:t>
      </w:r>
      <w:r w:rsidR="00C24D36" w:rsidRPr="00C24D36">
        <w:rPr>
          <w:sz w:val="12"/>
        </w:rPr>
        <w:t>¶</w:t>
      </w:r>
      <w:r w:rsidRPr="0072728E">
        <w:rPr>
          <w:sz w:val="16"/>
        </w:rPr>
        <w:t xml:space="preserve"> Moreover, </w:t>
      </w:r>
      <w:r w:rsidRPr="00792FD5">
        <w:rPr>
          <w:rStyle w:val="TitleChar"/>
          <w:b/>
          <w:sz w:val="26"/>
          <w:szCs w:val="26"/>
        </w:rPr>
        <w:t>not even the optimists’ first principles about the irrelevance of nuclear posture stand up to scrutiny. Not all nuclear wars would be equally devastating</w:t>
      </w:r>
      <w:r w:rsidRPr="0072728E">
        <w:rPr>
          <w:sz w:val="16"/>
        </w:rPr>
        <w:t xml:space="preserve">.[42] Any nuclear exchange would have devastating consequences no doubt, but, </w:t>
      </w:r>
      <w:r w:rsidRPr="00792FD5">
        <w:rPr>
          <w:rStyle w:val="TitleChar"/>
          <w:b/>
          <w:sz w:val="26"/>
          <w:szCs w:val="26"/>
        </w:rPr>
        <w:t xml:space="preserve">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t>
      </w:r>
      <w:r w:rsidRPr="00792FD5">
        <w:rPr>
          <w:rStyle w:val="TitleChar"/>
          <w:b/>
          <w:sz w:val="26"/>
          <w:szCs w:val="26"/>
        </w:rPr>
        <w:lastRenderedPageBreak/>
        <w:t>when they enjoy nuclear superiority over their opponent</w:t>
      </w:r>
      <w:r w:rsidRPr="0072728E">
        <w:rPr>
          <w:sz w:val="16"/>
        </w:rPr>
        <w:t xml:space="preserve">.[43] </w:t>
      </w:r>
      <w:r w:rsidRPr="00792FD5">
        <w:rPr>
          <w:rStyle w:val="TitleChar"/>
          <w:b/>
          <w:sz w:val="26"/>
          <w:szCs w:val="26"/>
        </w:rPr>
        <w:t>Proliferation optimists miss this point, however, because they are still mired in 1940s deterrence theory.</w:t>
      </w:r>
      <w:r w:rsidRPr="0072728E">
        <w:rPr>
          <w:sz w:val="16"/>
        </w:rPr>
        <w:t xml:space="preserve"> </w:t>
      </w:r>
      <w:r w:rsidRPr="00792FD5">
        <w:rPr>
          <w:rStyle w:val="TitleChar"/>
          <w:b/>
          <w:sz w:val="26"/>
          <w:szCs w:val="26"/>
        </w:rPr>
        <w:t>It is true that no rational leader would choose to launch a nuclear war, but, depending on the context, she would almost certainly be willing to risk one</w:t>
      </w:r>
      <w:r>
        <w:rPr>
          <w:sz w:val="16"/>
        </w:rPr>
        <w:t>.</w:t>
      </w:r>
      <w:r w:rsidRPr="00792FD5">
        <w:rPr>
          <w:rStyle w:val="TitleChar"/>
          <w:b/>
          <w:sz w:val="26"/>
          <w:szCs w:val="26"/>
        </w:rPr>
        <w:t xml:space="preserve"> Nuclear deterrence theorists have proposed a second scenario under which rational leaders could instigate a nuclear exchange</w:t>
      </w:r>
      <w:r w:rsidRPr="0072728E">
        <w:rPr>
          <w:sz w:val="16"/>
        </w:rPr>
        <w:t xml:space="preserve">: a limited nuclear war.[44] </w:t>
      </w:r>
      <w:r w:rsidRPr="00030328">
        <w:rPr>
          <w:rStyle w:val="TitleChar"/>
          <w:b/>
          <w:sz w:val="26"/>
          <w:szCs w:val="26"/>
        </w:rPr>
        <w:t xml:space="preserve">By launching a single nuclear weapon against a small city, </w:t>
      </w:r>
      <w:r w:rsidRPr="00030328">
        <w:rPr>
          <w:sz w:val="16"/>
        </w:rPr>
        <w:t xml:space="preserve">for example, </w:t>
      </w:r>
      <w:r w:rsidRPr="00030328">
        <w:rPr>
          <w:rStyle w:val="TitleChar"/>
          <w:b/>
          <w:sz w:val="26"/>
          <w:szCs w:val="26"/>
        </w:rPr>
        <w:t>it was thought that a nuclear-armed state could signal its willingness to escalate the crisis, while leaving its adversary with enough left to lose to deter the adversary</w:t>
      </w:r>
      <w:r w:rsidRPr="00792FD5">
        <w:rPr>
          <w:rStyle w:val="TitleChar"/>
          <w:b/>
          <w:sz w:val="26"/>
          <w:szCs w:val="26"/>
        </w:rPr>
        <w:t xml:space="preserve"> from launching a full-scale nuclear response</w:t>
      </w:r>
      <w:r w:rsidRPr="0072728E">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2D688A">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2D688A">
        <w:t>.</w:t>
      </w:r>
      <w:r w:rsidRPr="00792FD5">
        <w:rPr>
          <w:rStyle w:val="TitleChar"/>
          <w:b/>
          <w:sz w:val="26"/>
          <w:szCs w:val="26"/>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14:paraId="3966F571" w14:textId="77777777" w:rsidR="00C66833" w:rsidRDefault="00C66833" w:rsidP="00C66833">
      <w:pPr>
        <w:rPr>
          <w:sz w:val="16"/>
        </w:rPr>
      </w:pPr>
    </w:p>
    <w:p w14:paraId="3DE2BBBB" w14:textId="77777777" w:rsidR="00C66833" w:rsidRDefault="00C66833" w:rsidP="00C66833"/>
    <w:p w14:paraId="3E48B9F1" w14:textId="77777777" w:rsidR="00C66833" w:rsidRPr="004E7950" w:rsidRDefault="00C66833" w:rsidP="00C66833">
      <w:pPr>
        <w:pStyle w:val="Heading4"/>
      </w:pPr>
      <w:r w:rsidRPr="004E7950">
        <w:t>Proliferation draws major powers in to regional disputes</w:t>
      </w:r>
    </w:p>
    <w:p w14:paraId="0712378F" w14:textId="77777777" w:rsidR="00C66833" w:rsidRDefault="00C66833" w:rsidP="00C66833"/>
    <w:p w14:paraId="60EA16BB" w14:textId="77777777" w:rsidR="00C66833" w:rsidRPr="00083615" w:rsidRDefault="00C66833" w:rsidP="00C66833">
      <w:pPr>
        <w:rPr>
          <w:rStyle w:val="StyleStyleBold12pt"/>
        </w:rPr>
      </w:pPr>
      <w:r w:rsidRPr="00083615">
        <w:rPr>
          <w:rStyle w:val="StyleStyleBold12pt"/>
        </w:rPr>
        <w:t>Kroenig 9</w:t>
      </w:r>
    </w:p>
    <w:p w14:paraId="0F76DD1A" w14:textId="77777777" w:rsidR="00C66833" w:rsidRPr="00792FD5" w:rsidRDefault="00C66833" w:rsidP="00C66833">
      <w:pPr>
        <w:rPr>
          <w:sz w:val="16"/>
          <w:szCs w:val="16"/>
        </w:rPr>
      </w:pPr>
      <w:r w:rsidRPr="00792FD5">
        <w:rPr>
          <w:sz w:val="16"/>
          <w:szCs w:val="16"/>
        </w:rPr>
        <w:t xml:space="preserve">(Matthew, assistant professor of Government at Georgetown University and a Stanton Nuclear Security Fellow at the Council on Foreign Relations, “Beyond Optimism and Pessimism: </w:t>
      </w:r>
      <w:r w:rsidR="00C24D36" w:rsidRPr="00C24D36">
        <w:rPr>
          <w:sz w:val="12"/>
          <w:szCs w:val="16"/>
        </w:rPr>
        <w:t>¶</w:t>
      </w:r>
      <w:r w:rsidRPr="00792FD5">
        <w:rPr>
          <w:sz w:val="16"/>
          <w:szCs w:val="16"/>
        </w:rPr>
        <w:t xml:space="preserve"> The Differential Effects of Nuclear Proliferation” Harvard Kennedy School of Government, </w:t>
      </w:r>
      <w:hyperlink r:id="rId29" w:history="1">
        <w:r w:rsidRPr="00792FD5">
          <w:rPr>
            <w:rStyle w:val="Hyperlink"/>
            <w:sz w:val="16"/>
            <w:szCs w:val="16"/>
          </w:rPr>
          <w:t>http://belfercenter.ksg.harvard.edu/files/Beyond-Optimism-and-Pessimism.pdf</w:t>
        </w:r>
      </w:hyperlink>
      <w:r w:rsidRPr="00792FD5">
        <w:rPr>
          <w:sz w:val="16"/>
          <w:szCs w:val="16"/>
        </w:rPr>
        <w:t>, SEH)</w:t>
      </w:r>
    </w:p>
    <w:p w14:paraId="5E0CE7C4" w14:textId="77777777" w:rsidR="00C66833" w:rsidRDefault="00C66833" w:rsidP="00C66833"/>
    <w:p w14:paraId="30242252" w14:textId="77777777" w:rsidR="00C66833" w:rsidRPr="003F4F00" w:rsidRDefault="00C66833" w:rsidP="00C66833">
      <w:pPr>
        <w:rPr>
          <w:sz w:val="16"/>
        </w:rPr>
      </w:pPr>
      <w:r w:rsidRPr="00792FD5">
        <w:rPr>
          <w:rStyle w:val="TitleChar"/>
          <w:b/>
          <w:sz w:val="26"/>
          <w:szCs w:val="26"/>
        </w:rPr>
        <w:t xml:space="preserve">There is direct evidence that </w:t>
      </w:r>
      <w:r w:rsidRPr="003F3B40">
        <w:rPr>
          <w:rStyle w:val="TitleChar"/>
          <w:b/>
          <w:sz w:val="26"/>
          <w:szCs w:val="26"/>
          <w:highlight w:val="cyan"/>
        </w:rPr>
        <w:t xml:space="preserve">regional conflicts involving nuclear powers can </w:t>
      </w:r>
      <w:r w:rsidR="00C24D36" w:rsidRPr="00C24D36">
        <w:rPr>
          <w:rStyle w:val="TitleChar"/>
          <w:sz w:val="12"/>
          <w:szCs w:val="26"/>
          <w:highlight w:val="cyan"/>
          <w:u w:val="none"/>
        </w:rPr>
        <w:t>¶</w:t>
      </w:r>
      <w:r w:rsidRPr="003F3B40">
        <w:rPr>
          <w:rStyle w:val="TitleChar"/>
          <w:b/>
          <w:sz w:val="26"/>
          <w:szCs w:val="26"/>
          <w:highlight w:val="cyan"/>
        </w:rPr>
        <w:t xml:space="preserve"> encourage power-projecting states to become involved in nuclear disputes</w:t>
      </w:r>
      <w:r w:rsidRPr="003F4F00">
        <w:rPr>
          <w:sz w:val="16"/>
        </w:rPr>
        <w:t xml:space="preserve">. Secretary of </w:t>
      </w:r>
      <w:r w:rsidR="00C24D36" w:rsidRPr="00C24D36">
        <w:rPr>
          <w:sz w:val="12"/>
        </w:rPr>
        <w:t>¶</w:t>
      </w:r>
      <w:r w:rsidRPr="003F4F00">
        <w:rPr>
          <w:sz w:val="16"/>
        </w:rPr>
        <w:t xml:space="preserve"> State Henry </w:t>
      </w:r>
      <w:r w:rsidRPr="003F3B40">
        <w:rPr>
          <w:rStyle w:val="TitleChar"/>
          <w:b/>
          <w:sz w:val="26"/>
          <w:szCs w:val="26"/>
          <w:highlight w:val="cyan"/>
        </w:rPr>
        <w:t xml:space="preserve">Kissinger was reluctant to aid Israel </w:t>
      </w:r>
      <w:r w:rsidRPr="00792FD5">
        <w:rPr>
          <w:rStyle w:val="TitleChar"/>
          <w:b/>
          <w:sz w:val="26"/>
          <w:szCs w:val="26"/>
        </w:rPr>
        <w:t xml:space="preserve">in the 1973 Yom Kippur War </w:t>
      </w:r>
      <w:r w:rsidRPr="003F3B40">
        <w:rPr>
          <w:rStyle w:val="TitleChar"/>
          <w:b/>
          <w:sz w:val="26"/>
          <w:szCs w:val="26"/>
          <w:highlight w:val="cyan"/>
        </w:rPr>
        <w:t>until Israeli</w:t>
      </w:r>
      <w:r w:rsidRPr="003F4F00">
        <w:rPr>
          <w:sz w:val="16"/>
        </w:rPr>
        <w:t xml:space="preserve"> </w:t>
      </w:r>
      <w:r w:rsidR="00C24D36" w:rsidRPr="00C24D36">
        <w:rPr>
          <w:sz w:val="12"/>
        </w:rPr>
        <w:t>¶</w:t>
      </w:r>
      <w:r w:rsidRPr="003F4F00">
        <w:rPr>
          <w:sz w:val="16"/>
        </w:rPr>
        <w:t xml:space="preserve"> </w:t>
      </w:r>
      <w:r w:rsidRPr="00792FD5">
        <w:rPr>
          <w:rStyle w:val="TitleChar"/>
          <w:b/>
          <w:sz w:val="26"/>
          <w:szCs w:val="26"/>
        </w:rPr>
        <w:t>Prime Minister</w:t>
      </w:r>
      <w:r w:rsidRPr="003F4F00">
        <w:rPr>
          <w:sz w:val="16"/>
        </w:rPr>
        <w:t xml:space="preserve"> Golda Meir </w:t>
      </w:r>
      <w:r w:rsidRPr="003F3B40">
        <w:rPr>
          <w:rStyle w:val="TitleChar"/>
          <w:b/>
          <w:sz w:val="26"/>
          <w:szCs w:val="26"/>
          <w:highlight w:val="cyan"/>
        </w:rPr>
        <w:t>threatened</w:t>
      </w:r>
      <w:r w:rsidRPr="00792FD5">
        <w:rPr>
          <w:rStyle w:val="TitleChar"/>
          <w:b/>
          <w:sz w:val="26"/>
          <w:szCs w:val="26"/>
        </w:rPr>
        <w:t xml:space="preserve"> that, without U.S. assistance, she might be forced </w:t>
      </w:r>
      <w:r w:rsidRPr="003F3B40">
        <w:rPr>
          <w:rStyle w:val="TitleChar"/>
          <w:b/>
          <w:sz w:val="26"/>
          <w:szCs w:val="26"/>
          <w:highlight w:val="cyan"/>
        </w:rPr>
        <w:t xml:space="preserve">to </w:t>
      </w:r>
      <w:r w:rsidR="00C24D36" w:rsidRPr="00C24D36">
        <w:rPr>
          <w:rStyle w:val="TitleChar"/>
          <w:sz w:val="12"/>
          <w:szCs w:val="26"/>
          <w:highlight w:val="cyan"/>
          <w:u w:val="none"/>
        </w:rPr>
        <w:t>¶</w:t>
      </w:r>
      <w:r w:rsidRPr="003F3B40">
        <w:rPr>
          <w:rStyle w:val="TitleChar"/>
          <w:b/>
          <w:sz w:val="26"/>
          <w:szCs w:val="26"/>
          <w:highlight w:val="cyan"/>
        </w:rPr>
        <w:t xml:space="preserve"> use nuclear weapons</w:t>
      </w:r>
      <w:r w:rsidRPr="003F4F00">
        <w:rPr>
          <w:sz w:val="16"/>
        </w:rPr>
        <w:t xml:space="preserve"> against the Arab armies.</w:t>
      </w:r>
      <w:r w:rsidR="00C24D36" w:rsidRPr="00C24D36">
        <w:rPr>
          <w:sz w:val="12"/>
        </w:rPr>
        <w:t>¶</w:t>
      </w:r>
      <w:r w:rsidRPr="003F4F00">
        <w:rPr>
          <w:sz w:val="16"/>
        </w:rPr>
        <w:t xml:space="preserve"> 52</w:t>
      </w:r>
      <w:r w:rsidR="00C24D36" w:rsidRPr="00C24D36">
        <w:rPr>
          <w:sz w:val="12"/>
        </w:rPr>
        <w:t>¶</w:t>
      </w:r>
      <w:r w:rsidRPr="003F4F00">
        <w:rPr>
          <w:sz w:val="16"/>
        </w:rPr>
        <w:t xml:space="preserve"> In response, Kissinger reversed his decision </w:t>
      </w:r>
      <w:r w:rsidR="00C24D36" w:rsidRPr="00C24D36">
        <w:rPr>
          <w:sz w:val="12"/>
        </w:rPr>
        <w:t>¶</w:t>
      </w:r>
      <w:r w:rsidRPr="003F4F00">
        <w:rPr>
          <w:sz w:val="16"/>
        </w:rPr>
        <w:t xml:space="preserve"> and provided emergency aid to the Israeli Defense Forces.</w:t>
      </w:r>
      <w:r w:rsidR="00C24D36" w:rsidRPr="00C24D36">
        <w:rPr>
          <w:sz w:val="12"/>
        </w:rPr>
        <w:t>¶</w:t>
      </w:r>
      <w:r w:rsidRPr="003F4F00">
        <w:rPr>
          <w:sz w:val="16"/>
        </w:rPr>
        <w:t xml:space="preserve"> 53</w:t>
      </w:r>
      <w:r w:rsidR="00C24D36" w:rsidRPr="00C24D36">
        <w:rPr>
          <w:sz w:val="12"/>
        </w:rPr>
        <w:t>¶</w:t>
      </w:r>
      <w:r w:rsidRPr="003F4F00">
        <w:rPr>
          <w:sz w:val="16"/>
        </w:rPr>
        <w:t xml:space="preserve"> The Soviet Union also </w:t>
      </w:r>
      <w:r w:rsidR="00C24D36" w:rsidRPr="00C24D36">
        <w:rPr>
          <w:sz w:val="12"/>
        </w:rPr>
        <w:t>¶</w:t>
      </w:r>
      <w:r w:rsidRPr="003F4F00">
        <w:rPr>
          <w:sz w:val="16"/>
        </w:rPr>
        <w:t xml:space="preserve"> considered a military intervention to help its Arab proxies in the Yom Kippur War, causing </w:t>
      </w:r>
      <w:r w:rsidR="00C24D36" w:rsidRPr="00C24D36">
        <w:rPr>
          <w:sz w:val="12"/>
        </w:rPr>
        <w:t>¶</w:t>
      </w:r>
      <w:r w:rsidRPr="003F4F00">
        <w:rPr>
          <w:sz w:val="16"/>
        </w:rPr>
        <w:t xml:space="preserve"> the United States to go on nuclear alert, and leading leaders in both Moscow and </w:t>
      </w:r>
      <w:r w:rsidR="00C24D36" w:rsidRPr="00C24D36">
        <w:rPr>
          <w:sz w:val="12"/>
        </w:rPr>
        <w:t>¶</w:t>
      </w:r>
      <w:r w:rsidRPr="003F4F00">
        <w:rPr>
          <w:sz w:val="16"/>
        </w:rPr>
        <w:t xml:space="preserve"> Washington to consider the very real possibility that a conflict involving a regional nuclear </w:t>
      </w:r>
      <w:r w:rsidR="00C24D36" w:rsidRPr="00C24D36">
        <w:rPr>
          <w:sz w:val="12"/>
        </w:rPr>
        <w:t>¶</w:t>
      </w:r>
      <w:r w:rsidRPr="003F4F00">
        <w:rPr>
          <w:sz w:val="16"/>
        </w:rPr>
        <w:t xml:space="preserve"> power could spiral into a superpower war.</w:t>
      </w:r>
      <w:r w:rsidR="00C24D36" w:rsidRPr="00C24D36">
        <w:rPr>
          <w:sz w:val="12"/>
        </w:rPr>
        <w:t>¶</w:t>
      </w:r>
      <w:r w:rsidRPr="003F4F00">
        <w:rPr>
          <w:sz w:val="16"/>
        </w:rPr>
        <w:t xml:space="preserve"> 54</w:t>
      </w:r>
      <w:r w:rsidR="00C24D36" w:rsidRPr="00C24D36">
        <w:rPr>
          <w:sz w:val="12"/>
        </w:rPr>
        <w:t>¶</w:t>
      </w:r>
      <w:r w:rsidRPr="003F4F00">
        <w:rPr>
          <w:sz w:val="16"/>
        </w:rPr>
        <w:t xml:space="preserve"> Similarly, in 1999 and 2002, the United States became caught in diplomatic initiatives to prevent nuclear war in crises between the nuclear armed countries of India and Pakistan.</w:t>
      </w:r>
      <w:r w:rsidR="00C24D36" w:rsidRPr="00C24D36">
        <w:rPr>
          <w:sz w:val="12"/>
        </w:rPr>
        <w:t>¶</w:t>
      </w:r>
      <w:r w:rsidRPr="003F4F00">
        <w:rPr>
          <w:sz w:val="16"/>
        </w:rPr>
        <w:t xml:space="preserve"> 55</w:t>
      </w:r>
      <w:r w:rsidR="00C24D36" w:rsidRPr="00C24D36">
        <w:rPr>
          <w:sz w:val="12"/>
        </w:rPr>
        <w:t>¶</w:t>
      </w:r>
      <w:r w:rsidRPr="003F4F00">
        <w:rPr>
          <w:sz w:val="16"/>
        </w:rPr>
        <w:t xml:space="preserve"> </w:t>
      </w:r>
      <w:r w:rsidR="00C24D36" w:rsidRPr="00C24D36">
        <w:rPr>
          <w:sz w:val="12"/>
        </w:rPr>
        <w:t>¶</w:t>
      </w:r>
      <w:r w:rsidRPr="003F4F00">
        <w:rPr>
          <w:sz w:val="16"/>
        </w:rPr>
        <w:t xml:space="preserve"> Indeed, </w:t>
      </w:r>
      <w:r w:rsidRPr="003F3B40">
        <w:rPr>
          <w:rStyle w:val="TitleChar"/>
          <w:b/>
          <w:sz w:val="26"/>
          <w:szCs w:val="26"/>
          <w:highlight w:val="cyan"/>
        </w:rPr>
        <w:t xml:space="preserve">the expectation that powerful states will intervene in conflicts involving a </w:t>
      </w:r>
      <w:r w:rsidR="00C24D36" w:rsidRPr="00C24D36">
        <w:rPr>
          <w:rStyle w:val="TitleChar"/>
          <w:sz w:val="12"/>
          <w:szCs w:val="26"/>
          <w:highlight w:val="cyan"/>
          <w:u w:val="none"/>
        </w:rPr>
        <w:t>¶</w:t>
      </w:r>
      <w:r w:rsidRPr="003F3B40">
        <w:rPr>
          <w:rStyle w:val="TitleChar"/>
          <w:b/>
          <w:sz w:val="26"/>
          <w:szCs w:val="26"/>
          <w:highlight w:val="cyan"/>
        </w:rPr>
        <w:t xml:space="preserve"> nuclear-armed state is so firmly ingrained in the strategic thinking of national leaders that </w:t>
      </w:r>
      <w:r w:rsidR="00C24D36" w:rsidRPr="00C24D36">
        <w:rPr>
          <w:rStyle w:val="TitleChar"/>
          <w:sz w:val="12"/>
          <w:szCs w:val="26"/>
          <w:highlight w:val="cyan"/>
          <w:u w:val="none"/>
        </w:rPr>
        <w:t>¶</w:t>
      </w:r>
      <w:r w:rsidRPr="003F3B40">
        <w:rPr>
          <w:rStyle w:val="TitleChar"/>
          <w:b/>
          <w:sz w:val="26"/>
          <w:szCs w:val="26"/>
          <w:highlight w:val="cyan"/>
        </w:rPr>
        <w:t xml:space="preserve"> small nuclear powers actually incorporate it into their strategic doctrines</w:t>
      </w:r>
      <w:r w:rsidRPr="003F3B40">
        <w:rPr>
          <w:sz w:val="16"/>
          <w:highlight w:val="cyan"/>
        </w:rPr>
        <w:t>.</w:t>
      </w:r>
      <w:r w:rsidRPr="003F4F00">
        <w:rPr>
          <w:sz w:val="16"/>
        </w:rPr>
        <w:t xml:space="preserve"> South Africa’s </w:t>
      </w:r>
      <w:r w:rsidR="00C24D36" w:rsidRPr="00C24D36">
        <w:rPr>
          <w:sz w:val="12"/>
        </w:rPr>
        <w:t>¶</w:t>
      </w:r>
      <w:r w:rsidRPr="003F4F00">
        <w:rPr>
          <w:sz w:val="16"/>
        </w:rPr>
        <w:t xml:space="preserve"> nuclear doctrine envisioned, in the event of an imminent security threat, the detonation of a </w:t>
      </w:r>
      <w:r w:rsidR="00C24D36" w:rsidRPr="00C24D36">
        <w:rPr>
          <w:sz w:val="12"/>
        </w:rPr>
        <w:t>¶</w:t>
      </w:r>
      <w:r w:rsidRPr="003F4F00">
        <w:rPr>
          <w:sz w:val="16"/>
        </w:rPr>
        <w:t xml:space="preserve"> nuclear weapon, not against the threatening party, but over the Atlantic Ocean in an attempt </w:t>
      </w:r>
      <w:r w:rsidR="00C24D36" w:rsidRPr="00C24D36">
        <w:rPr>
          <w:sz w:val="12"/>
        </w:rPr>
        <w:t>¶</w:t>
      </w:r>
      <w:r w:rsidRPr="003F4F00">
        <w:rPr>
          <w:sz w:val="16"/>
        </w:rPr>
        <w:t xml:space="preserve"> to jolt the United States into intervening on South Africa’s behalf.</w:t>
      </w:r>
      <w:r w:rsidR="00C24D36" w:rsidRPr="00C24D36">
        <w:rPr>
          <w:sz w:val="12"/>
        </w:rPr>
        <w:t>¶</w:t>
      </w:r>
      <w:r w:rsidRPr="003F4F00">
        <w:rPr>
          <w:sz w:val="16"/>
        </w:rPr>
        <w:t xml:space="preserve"> 56</w:t>
      </w:r>
      <w:r w:rsidR="00C24D36" w:rsidRPr="00C24D36">
        <w:rPr>
          <w:sz w:val="12"/>
        </w:rPr>
        <w:t>¶</w:t>
      </w:r>
      <w:r w:rsidRPr="003F4F00">
        <w:rPr>
          <w:sz w:val="16"/>
        </w:rPr>
        <w:t xml:space="preserve"> Israel’s nuclear </w:t>
      </w:r>
      <w:r w:rsidR="00C24D36" w:rsidRPr="00C24D36">
        <w:rPr>
          <w:sz w:val="12"/>
        </w:rPr>
        <w:t>¶</w:t>
      </w:r>
      <w:r w:rsidRPr="003F4F00">
        <w:rPr>
          <w:sz w:val="16"/>
        </w:rPr>
        <w:t xml:space="preserve"> doctrine was also constructed along similar lines. While the Israelis are notoriously silent </w:t>
      </w:r>
      <w:r w:rsidR="00C24D36" w:rsidRPr="00C24D36">
        <w:rPr>
          <w:sz w:val="12"/>
        </w:rPr>
        <w:t>¶</w:t>
      </w:r>
      <w:r w:rsidRPr="003F4F00">
        <w:rPr>
          <w:sz w:val="16"/>
        </w:rPr>
        <w:t xml:space="preserve"> about the existence and purpose of their nuclear arsenal, Francis Perrin, a French official </w:t>
      </w:r>
      <w:r w:rsidR="00C24D36" w:rsidRPr="00C24D36">
        <w:rPr>
          <w:sz w:val="12"/>
        </w:rPr>
        <w:t>¶</w:t>
      </w:r>
      <w:r w:rsidRPr="003F4F00">
        <w:rPr>
          <w:sz w:val="16"/>
        </w:rPr>
        <w:t xml:space="preserve"> who assisted in the development of Israel’s nuclear program in the 1950s and 1960s, </w:t>
      </w:r>
      <w:r w:rsidR="00C24D36" w:rsidRPr="00C24D36">
        <w:rPr>
          <w:sz w:val="12"/>
        </w:rPr>
        <w:t>¶</w:t>
      </w:r>
      <w:r w:rsidRPr="003F4F00">
        <w:rPr>
          <w:sz w:val="16"/>
        </w:rPr>
        <w:t xml:space="preserve"> explained that Israel’s arsenal was originally aimed “against the Americans, not to launch </w:t>
      </w:r>
      <w:r w:rsidR="00C24D36" w:rsidRPr="00C24D36">
        <w:rPr>
          <w:sz w:val="12"/>
        </w:rPr>
        <w:t>¶</w:t>
      </w:r>
      <w:r w:rsidRPr="003F4F00">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14:paraId="75456EA4" w14:textId="77777777" w:rsidR="00C66833" w:rsidRDefault="00C66833" w:rsidP="00C66833"/>
    <w:p w14:paraId="03B27508" w14:textId="77777777" w:rsidR="00C66833" w:rsidRPr="004E7950" w:rsidRDefault="00C66833" w:rsidP="00C66833">
      <w:pPr>
        <w:pStyle w:val="Heading4"/>
      </w:pPr>
      <w:r w:rsidRPr="004E7950">
        <w:lastRenderedPageBreak/>
        <w:t>That leads to great power war</w:t>
      </w:r>
    </w:p>
    <w:p w14:paraId="7040534C" w14:textId="77777777" w:rsidR="00C66833" w:rsidRDefault="00C66833" w:rsidP="00C66833"/>
    <w:p w14:paraId="6EC88EEE" w14:textId="77777777" w:rsidR="00C66833" w:rsidRPr="00083615" w:rsidRDefault="00C66833" w:rsidP="00C66833">
      <w:pPr>
        <w:rPr>
          <w:rStyle w:val="StyleStyleBold12pt"/>
        </w:rPr>
      </w:pPr>
      <w:r w:rsidRPr="00083615">
        <w:rPr>
          <w:rStyle w:val="StyleStyleBold12pt"/>
        </w:rPr>
        <w:t>Kroenig 9</w:t>
      </w:r>
    </w:p>
    <w:p w14:paraId="1F203846" w14:textId="77777777" w:rsidR="00C66833" w:rsidRPr="00792FD5" w:rsidRDefault="00C66833" w:rsidP="00C66833">
      <w:pPr>
        <w:rPr>
          <w:sz w:val="16"/>
          <w:szCs w:val="16"/>
        </w:rPr>
      </w:pPr>
      <w:r w:rsidRPr="00792FD5">
        <w:rPr>
          <w:sz w:val="16"/>
          <w:szCs w:val="16"/>
        </w:rPr>
        <w:t xml:space="preserve">(Matthew, assistant professor of Government at Georgetown University and a Stanton Nuclear Security Fellow at the Council on Foreign Relations, “Beyond Optimism and Pessimism: </w:t>
      </w:r>
      <w:r w:rsidR="00C24D36" w:rsidRPr="00C24D36">
        <w:rPr>
          <w:sz w:val="12"/>
          <w:szCs w:val="16"/>
        </w:rPr>
        <w:t>¶</w:t>
      </w:r>
      <w:r w:rsidRPr="00792FD5">
        <w:rPr>
          <w:sz w:val="16"/>
          <w:szCs w:val="16"/>
        </w:rPr>
        <w:t xml:space="preserve"> The Differential Effects of Nuclear Proliferation” Harvard Kennedy School of Government, </w:t>
      </w:r>
      <w:hyperlink r:id="rId30" w:history="1">
        <w:r w:rsidRPr="00792FD5">
          <w:rPr>
            <w:rStyle w:val="Hyperlink"/>
            <w:sz w:val="16"/>
            <w:szCs w:val="16"/>
          </w:rPr>
          <w:t>http://belfercenter.ksg.harvard.edu/files/Beyond-Optimism-and-Pessimism.pdf</w:t>
        </w:r>
      </w:hyperlink>
      <w:r w:rsidRPr="00792FD5">
        <w:rPr>
          <w:sz w:val="16"/>
          <w:szCs w:val="16"/>
        </w:rPr>
        <w:t>, SEH)</w:t>
      </w:r>
    </w:p>
    <w:p w14:paraId="321B99FE" w14:textId="77777777" w:rsidR="00C66833" w:rsidRDefault="00C66833" w:rsidP="00C66833"/>
    <w:p w14:paraId="67EF6077" w14:textId="77777777" w:rsidR="00C66833" w:rsidRPr="003F4F00" w:rsidRDefault="00C66833" w:rsidP="00C66833">
      <w:pPr>
        <w:rPr>
          <w:sz w:val="16"/>
        </w:rPr>
      </w:pPr>
      <w:r w:rsidRPr="00792FD5">
        <w:rPr>
          <w:rStyle w:val="TitleChar"/>
          <w:b/>
          <w:sz w:val="26"/>
          <w:szCs w:val="26"/>
        </w:rPr>
        <w:t xml:space="preserve">Leaders in power-projecting states also fear that </w:t>
      </w:r>
      <w:r w:rsidRPr="003F3B40">
        <w:rPr>
          <w:rStyle w:val="TitleChar"/>
          <w:b/>
          <w:sz w:val="26"/>
          <w:szCs w:val="26"/>
          <w:highlight w:val="cyan"/>
        </w:rPr>
        <w:t>regional instability set off by nuclear</w:t>
      </w:r>
      <w:r w:rsidR="00C24D36" w:rsidRPr="00C24D36">
        <w:rPr>
          <w:rStyle w:val="TitleChar"/>
          <w:sz w:val="12"/>
          <w:szCs w:val="26"/>
          <w:highlight w:val="cyan"/>
          <w:u w:val="none"/>
        </w:rPr>
        <w:t>¶</w:t>
      </w:r>
      <w:r w:rsidRPr="003F3B40">
        <w:rPr>
          <w:rStyle w:val="TitleChar"/>
          <w:b/>
          <w:sz w:val="26"/>
          <w:szCs w:val="26"/>
          <w:highlight w:val="cyan"/>
        </w:rPr>
        <w:t xml:space="preserve"> proliferation could entrap power-projecting states in a great power war</w:t>
      </w:r>
      <w:r w:rsidRPr="003F4F00">
        <w:rPr>
          <w:sz w:val="16"/>
        </w:rPr>
        <w:t xml:space="preserve">. </w:t>
      </w:r>
      <w:r w:rsidRPr="003F3B40">
        <w:rPr>
          <w:sz w:val="16"/>
          <w:highlight w:val="cyan"/>
        </w:rPr>
        <w:t>O</w:t>
      </w:r>
      <w:r w:rsidRPr="003F3B40">
        <w:rPr>
          <w:rStyle w:val="TitleChar"/>
          <w:b/>
          <w:sz w:val="26"/>
          <w:szCs w:val="26"/>
          <w:highlight w:val="cyan"/>
        </w:rPr>
        <w:t xml:space="preserve">ther power projecting states, </w:t>
      </w:r>
      <w:r w:rsidRPr="00792FD5">
        <w:rPr>
          <w:rStyle w:val="TitleChar"/>
          <w:b/>
          <w:sz w:val="26"/>
          <w:szCs w:val="26"/>
        </w:rPr>
        <w:t xml:space="preserve">facing a mirror-image situation, </w:t>
      </w:r>
      <w:r w:rsidRPr="003F3B40">
        <w:rPr>
          <w:rStyle w:val="TitleChar"/>
          <w:b/>
          <w:sz w:val="26"/>
          <w:szCs w:val="26"/>
          <w:highlight w:val="cyan"/>
        </w:rPr>
        <w:t xml:space="preserve">may feel compelled to intervene in a crisis </w:t>
      </w:r>
      <w:r w:rsidR="00C24D36" w:rsidRPr="00C24D36">
        <w:rPr>
          <w:rStyle w:val="TitleChar"/>
          <w:sz w:val="12"/>
          <w:szCs w:val="26"/>
          <w:highlight w:val="cyan"/>
          <w:u w:val="none"/>
        </w:rPr>
        <w:t>¶</w:t>
      </w:r>
      <w:r w:rsidRPr="003F3B40">
        <w:rPr>
          <w:rStyle w:val="TitleChar"/>
          <w:b/>
          <w:sz w:val="26"/>
          <w:szCs w:val="26"/>
          <w:highlight w:val="cyan"/>
        </w:rPr>
        <w:t xml:space="preserve"> to secure their own interests, entangling multiple great powers in a regional conflict.</w:t>
      </w:r>
      <w:r w:rsidRPr="00792FD5">
        <w:rPr>
          <w:rStyle w:val="TitleChar"/>
          <w:b/>
          <w:sz w:val="26"/>
          <w:szCs w:val="26"/>
        </w:rPr>
        <w:t xml:space="preserve"> </w:t>
      </w:r>
      <w:r w:rsidRPr="003F4F00">
        <w:rPr>
          <w:sz w:val="16"/>
        </w:rPr>
        <w:t>In a</w:t>
      </w:r>
      <w:r w:rsidR="00C24D36" w:rsidRPr="00C24D36">
        <w:rPr>
          <w:sz w:val="12"/>
        </w:rPr>
        <w:t>¶</w:t>
      </w:r>
      <w:r w:rsidRPr="003F4F00">
        <w:rPr>
          <w:sz w:val="16"/>
        </w:rPr>
        <w:t xml:space="preserve"> 1963 NIE, U.S. intelligence analysts assessed that </w:t>
      </w:r>
      <w:r w:rsidRPr="00792FD5">
        <w:rPr>
          <w:rStyle w:val="TitleChar"/>
          <w:b/>
          <w:sz w:val="26"/>
          <w:szCs w:val="26"/>
        </w:rPr>
        <w:t>“the impact of (nuclear proliferation in the</w:t>
      </w:r>
      <w:r w:rsidR="00C24D36" w:rsidRPr="00C24D36">
        <w:rPr>
          <w:rStyle w:val="TitleChar"/>
          <w:sz w:val="12"/>
          <w:szCs w:val="26"/>
          <w:u w:val="none"/>
        </w:rPr>
        <w:t>¶</w:t>
      </w:r>
      <w:r w:rsidRPr="00792FD5">
        <w:rPr>
          <w:rStyle w:val="TitleChar"/>
          <w:b/>
          <w:sz w:val="26"/>
          <w:szCs w:val="26"/>
        </w:rPr>
        <w:t xml:space="preserve"> Middle East) will be the possibility that hostilities arising out of existing or future </w:t>
      </w:r>
      <w:r w:rsidR="00C24D36" w:rsidRPr="00C24D36">
        <w:rPr>
          <w:rStyle w:val="TitleChar"/>
          <w:sz w:val="12"/>
          <w:szCs w:val="26"/>
          <w:u w:val="none"/>
        </w:rPr>
        <w:t>¶</w:t>
      </w:r>
      <w:r w:rsidRPr="00792FD5">
        <w:rPr>
          <w:rStyle w:val="TitleChar"/>
          <w:b/>
          <w:sz w:val="26"/>
          <w:szCs w:val="26"/>
        </w:rPr>
        <w:t xml:space="preserve"> controversies could escalate into a confrontation involving the major powers</w:t>
      </w:r>
      <w:r w:rsidRPr="003F4F00">
        <w:rPr>
          <w:sz w:val="16"/>
        </w:rPr>
        <w:t>.”</w:t>
      </w:r>
      <w:r w:rsidR="00C24D36" w:rsidRPr="00C24D36">
        <w:rPr>
          <w:sz w:val="12"/>
        </w:rPr>
        <w:t>¶</w:t>
      </w:r>
      <w:r w:rsidRPr="003F4F00">
        <w:rPr>
          <w:sz w:val="16"/>
        </w:rPr>
        <w:t xml:space="preserve"> 67</w:t>
      </w:r>
      <w:r w:rsidR="00C24D36" w:rsidRPr="00C24D36">
        <w:rPr>
          <w:sz w:val="12"/>
        </w:rPr>
        <w:t>¶</w:t>
      </w:r>
      <w:r w:rsidRPr="003F4F00">
        <w:rPr>
          <w:sz w:val="16"/>
        </w:rPr>
        <w:t xml:space="preserve"> President </w:t>
      </w:r>
      <w:r w:rsidR="00C24D36" w:rsidRPr="00C24D36">
        <w:rPr>
          <w:sz w:val="12"/>
        </w:rPr>
        <w:t>¶</w:t>
      </w:r>
      <w:r w:rsidRPr="003F4F00">
        <w:rPr>
          <w:sz w:val="16"/>
        </w:rPr>
        <w:t xml:space="preserve"> Johnson believed that a nuclear Israel meant increased Soviet involvement in the Middle</w:t>
      </w:r>
      <w:r w:rsidR="00C24D36" w:rsidRPr="00C24D36">
        <w:rPr>
          <w:sz w:val="12"/>
        </w:rPr>
        <w:t>¶</w:t>
      </w:r>
      <w:r w:rsidRPr="003F4F00">
        <w:rPr>
          <w:sz w:val="16"/>
        </w:rPr>
        <w:t xml:space="preserve"> East and perhaps superpower war.</w:t>
      </w:r>
      <w:r w:rsidR="00C24D36" w:rsidRPr="00C24D36">
        <w:rPr>
          <w:sz w:val="12"/>
        </w:rPr>
        <w:t>¶</w:t>
      </w:r>
      <w:r w:rsidRPr="003F4F00">
        <w:rPr>
          <w:sz w:val="16"/>
        </w:rPr>
        <w:t xml:space="preserve"> 68</w:t>
      </w:r>
      <w:r w:rsidR="00C24D36" w:rsidRPr="00C24D36">
        <w:rPr>
          <w:sz w:val="12"/>
        </w:rPr>
        <w:t>¶</w:t>
      </w:r>
      <w:r w:rsidRPr="003F4F00">
        <w:rPr>
          <w:sz w:val="16"/>
        </w:rPr>
        <w:t xml:space="preserve"> If historical experience provides a guide, U.S. </w:t>
      </w:r>
      <w:r w:rsidR="00C24D36" w:rsidRPr="00C24D36">
        <w:rPr>
          <w:sz w:val="12"/>
        </w:rPr>
        <w:t>¶</w:t>
      </w:r>
      <w:r w:rsidRPr="003F4F00">
        <w:rPr>
          <w:sz w:val="16"/>
        </w:rPr>
        <w:t xml:space="preserve"> strategists at the time of writing are undoubtedly concerned by the possibility that China m</w:t>
      </w:r>
      <w:r w:rsidR="00C24D36" w:rsidRPr="00C24D36">
        <w:rPr>
          <w:sz w:val="12"/>
        </w:rPr>
        <w:t>¶</w:t>
      </w:r>
      <w:r w:rsidRPr="003F4F00">
        <w:rPr>
          <w:sz w:val="16"/>
        </w:rPr>
        <w:t xml:space="preserve"> feel compelled to intervene in any conflict involving a nuclear-armed North Korea, making the Korean Peninsula another dangerous flash-point in the uncertain Sino-American strategic relationship.  </w:t>
      </w:r>
    </w:p>
    <w:p w14:paraId="6554A219" w14:textId="77777777" w:rsidR="00C66833" w:rsidRDefault="00C66833" w:rsidP="00C66833">
      <w:pPr>
        <w:pStyle w:val="Heading2"/>
      </w:pPr>
      <w:r>
        <w:lastRenderedPageBreak/>
        <w:t>Plan</w:t>
      </w:r>
    </w:p>
    <w:p w14:paraId="7ADB965C" w14:textId="77777777" w:rsidR="006E633E" w:rsidRDefault="00C66833" w:rsidP="00C66833">
      <w:pPr>
        <w:pStyle w:val="Heading4"/>
      </w:pPr>
      <w:r>
        <w:t>The United States Department of Defense should procure small modular reactors for use on military bases within the United States.</w:t>
      </w:r>
    </w:p>
    <w:p w14:paraId="55243C3C" w14:textId="77777777" w:rsidR="006E633E" w:rsidRDefault="006E633E" w:rsidP="006E633E">
      <w:pPr>
        <w:rPr>
          <w:rFonts w:eastAsiaTheme="majorEastAsia" w:cstheme="majorBidi"/>
          <w:sz w:val="26"/>
        </w:rPr>
      </w:pPr>
      <w:r>
        <w:br w:type="page"/>
      </w:r>
    </w:p>
    <w:p w14:paraId="6A27AA87" w14:textId="77777777" w:rsidR="006E633E" w:rsidRDefault="006E633E" w:rsidP="006E633E">
      <w:pPr>
        <w:pStyle w:val="Heading4"/>
      </w:pPr>
      <w:r>
        <w:lastRenderedPageBreak/>
        <w:t>Military procurement- solves commercial use proliferation and islanding- avoid regulation</w:t>
      </w:r>
    </w:p>
    <w:p w14:paraId="0EC5E9FE" w14:textId="77777777" w:rsidR="006E633E" w:rsidRDefault="006E633E" w:rsidP="006E633E"/>
    <w:p w14:paraId="59AE6CCB" w14:textId="77777777" w:rsidR="006E633E" w:rsidRPr="00645B9B" w:rsidRDefault="006E633E" w:rsidP="006E633E">
      <w:pPr>
        <w:rPr>
          <w:rStyle w:val="StyleStyleBold12pt"/>
        </w:rPr>
      </w:pPr>
      <w:r w:rsidRPr="00645B9B">
        <w:rPr>
          <w:rStyle w:val="StyleStyleBold12pt"/>
        </w:rPr>
        <w:t>Andres and Loudermilk 10</w:t>
      </w:r>
    </w:p>
    <w:p w14:paraId="13909871" w14:textId="77777777" w:rsidR="006E633E" w:rsidRPr="00C7624E" w:rsidRDefault="006E633E" w:rsidP="006E633E">
      <w:pPr>
        <w:rPr>
          <w:sz w:val="16"/>
          <w:szCs w:val="16"/>
        </w:rPr>
      </w:pPr>
      <w:r w:rsidRPr="00C7624E">
        <w:rPr>
          <w:sz w:val="16"/>
          <w:szCs w:val="16"/>
        </w:rPr>
        <w:t xml:space="preserve">(Richard B. Andres, Professor of </w:t>
      </w:r>
      <w:r w:rsidR="00C24D36" w:rsidRPr="00C7624E">
        <w:rPr>
          <w:sz w:val="16"/>
          <w:szCs w:val="16"/>
        </w:rPr>
        <w:t>¶</w:t>
      </w:r>
      <w:r w:rsidRPr="00C7624E">
        <w:rPr>
          <w:sz w:val="16"/>
          <w:szCs w:val="16"/>
        </w:rPr>
        <w:t xml:space="preserve"> national Security Strategy at the </w:t>
      </w:r>
      <w:r w:rsidR="00C24D36" w:rsidRPr="00C7624E">
        <w:rPr>
          <w:sz w:val="16"/>
          <w:szCs w:val="16"/>
        </w:rPr>
        <w:t>¶</w:t>
      </w:r>
      <w:r w:rsidRPr="00C7624E">
        <w:rPr>
          <w:sz w:val="16"/>
          <w:szCs w:val="16"/>
        </w:rPr>
        <w:t xml:space="preserve"> national War College and a Senior fellow and energy and environmental </w:t>
      </w:r>
      <w:r w:rsidR="00C24D36" w:rsidRPr="00C7624E">
        <w:rPr>
          <w:sz w:val="16"/>
          <w:szCs w:val="16"/>
        </w:rPr>
        <w:t>¶</w:t>
      </w:r>
      <w:r w:rsidRPr="00C7624E">
        <w:rPr>
          <w:sz w:val="16"/>
          <w:szCs w:val="16"/>
        </w:rPr>
        <w:t xml:space="preserve"> Security and Policy Chair in the Center </w:t>
      </w:r>
      <w:r w:rsidR="00C24D36" w:rsidRPr="00C7624E">
        <w:rPr>
          <w:sz w:val="16"/>
          <w:szCs w:val="16"/>
        </w:rPr>
        <w:t>¶</w:t>
      </w:r>
      <w:r w:rsidRPr="00C7624E">
        <w:rPr>
          <w:sz w:val="16"/>
          <w:szCs w:val="16"/>
        </w:rPr>
        <w:t xml:space="preserve">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31" w:history="1">
        <w:r w:rsidRPr="00C7624E">
          <w:rPr>
            <w:rStyle w:val="Hyperlink"/>
            <w:sz w:val="16"/>
            <w:szCs w:val="16"/>
          </w:rPr>
          <w:t>http://robertmayer.wordpress.com/2010/08/28/small-reactors-and-the-militarys-role-in-securing-americas-nuclear-industryposted/</w:t>
        </w:r>
      </w:hyperlink>
      <w:r w:rsidRPr="00C7624E">
        <w:rPr>
          <w:sz w:val="16"/>
          <w:szCs w:val="16"/>
        </w:rPr>
        <w:t>, SEH)</w:t>
      </w:r>
    </w:p>
    <w:p w14:paraId="2D34E1B9" w14:textId="77777777" w:rsidR="006E633E" w:rsidRDefault="006E633E" w:rsidP="006E633E"/>
    <w:p w14:paraId="60C4324C" w14:textId="77777777" w:rsidR="006E633E" w:rsidRPr="006B48E8" w:rsidRDefault="006E633E" w:rsidP="006E633E">
      <w:pPr>
        <w:rPr>
          <w:sz w:val="16"/>
        </w:rPr>
      </w:pPr>
      <w:r w:rsidRPr="006B48E8">
        <w:rPr>
          <w:sz w:val="16"/>
        </w:rPr>
        <w:t xml:space="preserve">Unlike private industry, </w:t>
      </w:r>
      <w:r w:rsidRPr="003F3B40">
        <w:rPr>
          <w:rStyle w:val="TitleChar"/>
          <w:b/>
          <w:sz w:val="26"/>
          <w:szCs w:val="26"/>
          <w:highlight w:val="cyan"/>
        </w:rPr>
        <w:t>the military does not face the same regulatory and congressional hurdles to constructing reactors and would have an easier time in adopting them for use</w:t>
      </w:r>
      <w:r w:rsidRPr="003F3B40">
        <w:rPr>
          <w:sz w:val="16"/>
          <w:highlight w:val="cyan"/>
        </w:rPr>
        <w:t>.</w:t>
      </w:r>
      <w:r w:rsidRPr="006B48E8">
        <w:rPr>
          <w:sz w:val="16"/>
        </w:rPr>
        <w:t xml:space="preserve"> </w:t>
      </w:r>
      <w:r w:rsidRPr="003F3B40">
        <w:rPr>
          <w:rStyle w:val="TitleChar"/>
          <w:b/>
          <w:sz w:val="26"/>
          <w:szCs w:val="26"/>
          <w:highlight w:val="cyan"/>
        </w:rPr>
        <w:t xml:space="preserve">By integrating small nuclear reactors </w:t>
      </w:r>
      <w:r w:rsidRPr="00792FD5">
        <w:rPr>
          <w:rStyle w:val="TitleChar"/>
          <w:b/>
          <w:sz w:val="26"/>
          <w:szCs w:val="26"/>
        </w:rPr>
        <w:t>as power sources for domestic U.S. military bases, three potential energy dilemmas are solved at the same time</w:t>
      </w:r>
      <w:r w:rsidRPr="006B48E8">
        <w:rPr>
          <w:sz w:val="16"/>
        </w:rPr>
        <w:t xml:space="preserve">. First, by incorporating small reactors at its bases, </w:t>
      </w:r>
      <w:r w:rsidRPr="003F3B40">
        <w:rPr>
          <w:rStyle w:val="TitleChar"/>
          <w:b/>
          <w:sz w:val="26"/>
          <w:szCs w:val="26"/>
          <w:highlight w:val="cyan"/>
        </w:rPr>
        <w:t>the military addresses its own energy security quandary</w:t>
      </w:r>
      <w:r w:rsidRPr="003F3B40">
        <w:rPr>
          <w:sz w:val="16"/>
          <w:highlight w:val="cyan"/>
        </w:rPr>
        <w:t>.</w:t>
      </w:r>
      <w:r w:rsidRPr="006B48E8">
        <w:rPr>
          <w:sz w:val="16"/>
        </w:rPr>
        <w:t xml:space="preserve"> </w:t>
      </w:r>
      <w:r w:rsidRPr="00792FD5">
        <w:rPr>
          <w:rStyle w:val="TitleChar"/>
          <w:b/>
          <w:sz w:val="26"/>
          <w:szCs w:val="26"/>
        </w:rPr>
        <w:t>The military has recently sought to “island” its bases in the U.S. -protecting them from grid outages</w:t>
      </w:r>
      <w:r w:rsidRPr="003A19C9">
        <w:rPr>
          <w:sz w:val="16"/>
        </w:rPr>
        <w:t>,</w:t>
      </w:r>
      <w:r w:rsidRPr="006B48E8">
        <w:rPr>
          <w:sz w:val="16"/>
        </w:rPr>
        <w:t xml:space="preserve"> be they accidental or intentional. </w:t>
      </w:r>
      <w:r w:rsidRPr="003F3B40">
        <w:rPr>
          <w:rStyle w:val="TitleChar"/>
          <w:b/>
          <w:sz w:val="26"/>
          <w:szCs w:val="26"/>
          <w:highlight w:val="cyan"/>
        </w:rPr>
        <w:t xml:space="preserve">The Department of Defense has promoted this endeavor through lowering energy consumption </w:t>
      </w:r>
      <w:r w:rsidRPr="00792FD5">
        <w:rPr>
          <w:rStyle w:val="TitleChar"/>
          <w:b/>
          <w:sz w:val="26"/>
          <w:szCs w:val="26"/>
        </w:rPr>
        <w:t>on bases</w:t>
      </w:r>
      <w:r w:rsidRPr="003F3B40">
        <w:rPr>
          <w:rStyle w:val="TitleChar"/>
          <w:b/>
          <w:sz w:val="26"/>
          <w:szCs w:val="26"/>
          <w:highlight w:val="cyan"/>
        </w:rPr>
        <w:t xml:space="preserve"> and searching for renewable power alternatives, but these measures </w:t>
      </w:r>
      <w:r w:rsidRPr="00030328">
        <w:rPr>
          <w:rStyle w:val="TitleChar"/>
          <w:b/>
          <w:sz w:val="26"/>
          <w:szCs w:val="26"/>
        </w:rPr>
        <w:t xml:space="preserve">alone </w:t>
      </w:r>
      <w:r w:rsidRPr="003F3B40">
        <w:rPr>
          <w:rStyle w:val="TitleChar"/>
          <w:b/>
          <w:sz w:val="26"/>
          <w:szCs w:val="26"/>
          <w:highlight w:val="cyan"/>
        </w:rPr>
        <w:t>will prove insufficient</w:t>
      </w:r>
      <w:r w:rsidRPr="006B48E8">
        <w:rPr>
          <w:sz w:val="16"/>
        </w:rPr>
        <w:t xml:space="preserve">. </w:t>
      </w:r>
      <w:r w:rsidRPr="00792FD5">
        <w:rPr>
          <w:rStyle w:val="TitleChar"/>
          <w:b/>
          <w:sz w:val="26"/>
          <w:szCs w:val="26"/>
        </w:rPr>
        <w:t>Small reactors provide sufficient energy output to power military installations</w:t>
      </w:r>
      <w:r w:rsidRPr="006B48E8">
        <w:rPr>
          <w:sz w:val="16"/>
        </w:rPr>
        <w:t xml:space="preserve"> and in some cases surrounding civilian population centers.</w:t>
      </w:r>
      <w:r w:rsidR="00C24D36" w:rsidRPr="00C24D36">
        <w:rPr>
          <w:sz w:val="12"/>
        </w:rPr>
        <w:t>¶</w:t>
      </w:r>
      <w:r w:rsidRPr="006B48E8">
        <w:rPr>
          <w:sz w:val="16"/>
        </w:rPr>
        <w:t xml:space="preserve"> </w:t>
      </w:r>
      <w:r w:rsidRPr="00792FD5">
        <w:rPr>
          <w:rStyle w:val="TitleChar"/>
          <w:b/>
          <w:sz w:val="26"/>
          <w:szCs w:val="26"/>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3F3B40">
        <w:rPr>
          <w:rStyle w:val="TitleChar"/>
          <w:b/>
          <w:sz w:val="26"/>
          <w:szCs w:val="26"/>
          <w:highlight w:val="cyan"/>
        </w:rPr>
        <w:t>resulting in a renewed push toward the expansion of nuclear power</w:t>
      </w:r>
      <w:r w:rsidRPr="006B48E8">
        <w:rPr>
          <w:sz w:val="16"/>
        </w:rPr>
        <w:t xml:space="preserve">. Although many of the same hurdles will still be in place, </w:t>
      </w:r>
      <w:r w:rsidRPr="00792FD5">
        <w:rPr>
          <w:rStyle w:val="TitleChar"/>
          <w:b/>
          <w:sz w:val="26"/>
          <w:szCs w:val="26"/>
        </w:rPr>
        <w:t>a shift in public opinion and a stronger effort by utilities, coupled with the</w:t>
      </w:r>
      <w:r w:rsidRPr="003F3B40">
        <w:rPr>
          <w:rStyle w:val="TitleChar"/>
          <w:b/>
          <w:sz w:val="26"/>
          <w:szCs w:val="26"/>
          <w:highlight w:val="cyan"/>
        </w:rPr>
        <w:t xml:space="preserve"> </w:t>
      </w:r>
      <w:r w:rsidRPr="00792FD5">
        <w:rPr>
          <w:rStyle w:val="TitleChar"/>
          <w:b/>
          <w:sz w:val="26"/>
          <w:szCs w:val="26"/>
        </w:rPr>
        <w:t>demonstrated success of small reactors on military bases, could prove the catalysts necessary for the federal government and the NRC to take more aggressive action</w:t>
      </w:r>
      <w:r w:rsidRPr="006B48E8">
        <w:rPr>
          <w:sz w:val="16"/>
        </w:rPr>
        <w:t>.</w:t>
      </w:r>
      <w:r w:rsidR="00C24D36" w:rsidRPr="00C24D36">
        <w:rPr>
          <w:sz w:val="12"/>
        </w:rPr>
        <w:t>¶</w:t>
      </w:r>
      <w:r w:rsidRPr="006B48E8">
        <w:rPr>
          <w:sz w:val="16"/>
        </w:rPr>
        <w:t xml:space="preserve"> Finally, while new reactors are not likely in the near future</w:t>
      </w:r>
      <w:r w:rsidRPr="00792FD5">
        <w:rPr>
          <w:rStyle w:val="TitleChar"/>
          <w:b/>
          <w:sz w:val="26"/>
          <w:szCs w:val="26"/>
        </w:rPr>
        <w:t xml:space="preserve">, </w:t>
      </w:r>
      <w:r w:rsidRPr="003F3B40">
        <w:rPr>
          <w:rStyle w:val="TitleChar"/>
          <w:b/>
          <w:sz w:val="26"/>
          <w:szCs w:val="26"/>
          <w:highlight w:val="cyan"/>
        </w:rPr>
        <w:t>the military’s actions will preserve</w:t>
      </w:r>
      <w:r w:rsidRPr="00792FD5">
        <w:rPr>
          <w:rStyle w:val="TitleChar"/>
          <w:b/>
          <w:sz w:val="26"/>
          <w:szCs w:val="26"/>
        </w:rPr>
        <w:t xml:space="preserve">, for a while longer, </w:t>
      </w:r>
      <w:r w:rsidRPr="003F3B40">
        <w:rPr>
          <w:rStyle w:val="TitleChar"/>
          <w:b/>
          <w:sz w:val="26"/>
          <w:szCs w:val="26"/>
          <w:highlight w:val="cyan"/>
        </w:rPr>
        <w:t>the badly ailing domestic nuclear energy industry</w:t>
      </w:r>
      <w:r w:rsidRPr="00792FD5">
        <w:rPr>
          <w:rStyle w:val="TitleChar"/>
          <w:b/>
          <w:sz w:val="26"/>
          <w:szCs w:val="26"/>
        </w:rPr>
        <w:t>. Nuclear power is here to stay around the globe,</w:t>
      </w:r>
      <w:r w:rsidRPr="003F3B40">
        <w:rPr>
          <w:rStyle w:val="TitleChar"/>
          <w:b/>
          <w:sz w:val="26"/>
          <w:szCs w:val="26"/>
          <w:highlight w:val="cyan"/>
        </w:rPr>
        <w:t xml:space="preserve"> and the United States has an opportunity to take a leading role </w:t>
      </w:r>
      <w:r w:rsidRPr="00792FD5">
        <w:rPr>
          <w:rStyle w:val="TitleChar"/>
          <w:b/>
          <w:sz w:val="26"/>
          <w:szCs w:val="26"/>
        </w:rPr>
        <w:t>in supplying the world’s</w:t>
      </w:r>
      <w:r w:rsidRPr="003F3B40">
        <w:rPr>
          <w:rStyle w:val="TitleChar"/>
          <w:b/>
          <w:sz w:val="26"/>
          <w:szCs w:val="26"/>
          <w:highlight w:val="cyan"/>
        </w:rPr>
        <w:t xml:space="preserve"> nuclear energy and reactor technology</w:t>
      </w:r>
      <w:r w:rsidRPr="00792FD5">
        <w:rPr>
          <w:rStyle w:val="TitleChar"/>
          <w:b/>
          <w:sz w:val="26"/>
          <w:szCs w:val="26"/>
        </w:rPr>
        <w:t>.</w:t>
      </w:r>
      <w:r w:rsidRPr="006B48E8">
        <w:rPr>
          <w:sz w:val="16"/>
        </w:rPr>
        <w:t xml:space="preserve"> With the U.S. nuclear industry dormant for three decades, much of the attention, technology, and talent have concentrated overseas in countries with a strong interest in nuclear technology. </w:t>
      </w:r>
      <w:r w:rsidRPr="003F3B40">
        <w:rPr>
          <w:rStyle w:val="TitleChar"/>
          <w:b/>
          <w:sz w:val="26"/>
          <w:szCs w:val="26"/>
          <w:highlight w:val="cyan"/>
        </w:rPr>
        <w:t xml:space="preserve">Without the United States as a player in the nuclear energy market, it has little say over </w:t>
      </w:r>
      <w:r w:rsidRPr="00792FD5">
        <w:rPr>
          <w:rStyle w:val="TitleChar"/>
          <w:b/>
          <w:sz w:val="26"/>
          <w:szCs w:val="26"/>
        </w:rPr>
        <w:t>safety regulations of reactors or</w:t>
      </w:r>
      <w:r w:rsidRPr="003F3B40">
        <w:rPr>
          <w:rStyle w:val="TitleChar"/>
          <w:b/>
          <w:sz w:val="26"/>
          <w:szCs w:val="26"/>
          <w:highlight w:val="cyan"/>
        </w:rPr>
        <w:t xml:space="preserve"> the potential risks of proliferation </w:t>
      </w:r>
      <w:r w:rsidRPr="00792FD5">
        <w:rPr>
          <w:rStyle w:val="TitleChar"/>
          <w:b/>
          <w:sz w:val="26"/>
          <w:szCs w:val="26"/>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00C24D36" w:rsidRPr="00C24D36">
        <w:rPr>
          <w:sz w:val="12"/>
        </w:rPr>
        <w:t>¶</w:t>
      </w:r>
      <w:r w:rsidRPr="006B48E8">
        <w:rPr>
          <w:sz w:val="16"/>
        </w:rPr>
        <w:t xml:space="preserve"> Ultimately</w:t>
      </w:r>
      <w:r w:rsidRPr="00792FD5">
        <w:rPr>
          <w:rStyle w:val="TitleChar"/>
          <w:b/>
          <w:sz w:val="26"/>
          <w:szCs w:val="26"/>
        </w:rPr>
        <w:t>, between small-scale nuclear reactors and the U.S. military, the capability exists to revitalize America’s sleeping nuclear industry and promoting energy security and clean energy production</w:t>
      </w:r>
      <w:r w:rsidRPr="006B48E8">
        <w:rPr>
          <w:sz w:val="16"/>
        </w:rPr>
        <w:t xml:space="preserve">. The reactors offer the ability to power domestic military bases, small towns, and other remote locations detached from the energy grid. Furthermore, reactor sites can house multiple </w:t>
      </w:r>
      <w:r w:rsidRPr="006B48E8">
        <w:rPr>
          <w:sz w:val="16"/>
        </w:rPr>
        <w:lastRenderedPageBreak/>
        <w:t xml:space="preserve">units, allowing for greater energy production – rivaling even large reactors. </w:t>
      </w:r>
      <w:r w:rsidRPr="00792FD5">
        <w:rPr>
          <w:rStyle w:val="TitleChar"/>
          <w:b/>
          <w:sz w:val="26"/>
          <w:szCs w:val="26"/>
        </w:rPr>
        <w:t>Small reactors offer numerous benefits to the United States and a path initiated by the military presents a realistic route by which their adoption can be achieved.</w:t>
      </w:r>
    </w:p>
    <w:p w14:paraId="61CA815F" w14:textId="77777777" w:rsidR="006E633E" w:rsidRDefault="006E633E" w:rsidP="006E633E">
      <w:pPr>
        <w:pStyle w:val="Heading4"/>
      </w:pPr>
      <w:r>
        <w:t>DOD key- prevents unfavorable lock-in</w:t>
      </w:r>
    </w:p>
    <w:p w14:paraId="30D20BB4" w14:textId="77777777" w:rsidR="006E633E" w:rsidRDefault="006E633E" w:rsidP="006E633E"/>
    <w:p w14:paraId="0517CB57" w14:textId="77777777" w:rsidR="006E633E" w:rsidRPr="00F70481" w:rsidRDefault="006E633E" w:rsidP="006E633E">
      <w:pPr>
        <w:rPr>
          <w:rStyle w:val="StyleStyleBold12pt"/>
        </w:rPr>
      </w:pPr>
      <w:r w:rsidRPr="00F70481">
        <w:rPr>
          <w:rStyle w:val="StyleStyleBold12pt"/>
        </w:rPr>
        <w:t>Andres and Breetz 11</w:t>
      </w:r>
    </w:p>
    <w:p w14:paraId="7CE07F00" w14:textId="77777777" w:rsidR="006E633E" w:rsidRPr="00200F58" w:rsidRDefault="006E633E" w:rsidP="006E633E">
      <w:pPr>
        <w:rPr>
          <w:sz w:val="16"/>
          <w:szCs w:val="16"/>
        </w:rPr>
      </w:pPr>
      <w:r w:rsidRPr="00200F58">
        <w:rPr>
          <w:sz w:val="16"/>
          <w:szCs w:val="16"/>
        </w:rPr>
        <w:t xml:space="preserve">(Richard B. Andres is Professor of </w:t>
      </w:r>
      <w:r w:rsidR="00C24D36" w:rsidRPr="00C24D36">
        <w:rPr>
          <w:sz w:val="12"/>
          <w:szCs w:val="16"/>
        </w:rPr>
        <w:t>¶</w:t>
      </w:r>
      <w:r w:rsidRPr="00200F58">
        <w:rPr>
          <w:sz w:val="16"/>
          <w:szCs w:val="16"/>
        </w:rPr>
        <w:t xml:space="preserve"> national Security Strategy at the </w:t>
      </w:r>
      <w:r w:rsidR="00C24D36" w:rsidRPr="00C24D36">
        <w:rPr>
          <w:sz w:val="12"/>
          <w:szCs w:val="16"/>
        </w:rPr>
        <w:t>¶</w:t>
      </w:r>
      <w:r w:rsidRPr="00200F58">
        <w:rPr>
          <w:sz w:val="16"/>
          <w:szCs w:val="16"/>
        </w:rPr>
        <w:t xml:space="preserve"> national War College and a Senior fellow and energy and environmental </w:t>
      </w:r>
      <w:r w:rsidR="00C24D36" w:rsidRPr="00C24D36">
        <w:rPr>
          <w:sz w:val="12"/>
          <w:szCs w:val="16"/>
        </w:rPr>
        <w:t>¶</w:t>
      </w:r>
      <w:r w:rsidRPr="00200F58">
        <w:rPr>
          <w:sz w:val="16"/>
          <w:szCs w:val="16"/>
        </w:rPr>
        <w:t xml:space="preserve"> Security and Policy Chair in the Center </w:t>
      </w:r>
      <w:r w:rsidR="00C24D36" w:rsidRPr="00C24D36">
        <w:rPr>
          <w:sz w:val="12"/>
          <w:szCs w:val="16"/>
        </w:rPr>
        <w:t>¶</w:t>
      </w:r>
      <w:r w:rsidRPr="00200F58">
        <w:rPr>
          <w:sz w:val="16"/>
          <w:szCs w:val="16"/>
        </w:rPr>
        <w:t xml:space="preserve"> for Strategic research, institute for national Strategic Studies, at the national Defense University. Hanna L. Breetz is a doctoral candidate in the Department of Political Science at the Massachusetts institute of technology, “Small Nuclear Reactors </w:t>
      </w:r>
      <w:r w:rsidR="00C24D36" w:rsidRPr="00C24D36">
        <w:rPr>
          <w:sz w:val="12"/>
          <w:szCs w:val="16"/>
        </w:rPr>
        <w:t>¶</w:t>
      </w:r>
      <w:r w:rsidRPr="00200F58">
        <w:rPr>
          <w:sz w:val="16"/>
          <w:szCs w:val="16"/>
        </w:rPr>
        <w:t xml:space="preserve"> for Military Installations:</w:t>
      </w:r>
      <w:r w:rsidR="00C24D36" w:rsidRPr="00C24D36">
        <w:rPr>
          <w:sz w:val="12"/>
          <w:szCs w:val="16"/>
        </w:rPr>
        <w:t>¶</w:t>
      </w:r>
      <w:r w:rsidRPr="00200F58">
        <w:rPr>
          <w:sz w:val="16"/>
          <w:szCs w:val="16"/>
        </w:rPr>
        <w:t xml:space="preserve"> Capabilities, Costs, and </w:t>
      </w:r>
      <w:r w:rsidR="00C24D36" w:rsidRPr="00C24D36">
        <w:rPr>
          <w:sz w:val="12"/>
          <w:szCs w:val="16"/>
        </w:rPr>
        <w:t>¶</w:t>
      </w:r>
      <w:r w:rsidRPr="00200F58">
        <w:rPr>
          <w:sz w:val="16"/>
          <w:szCs w:val="16"/>
        </w:rPr>
        <w:t xml:space="preserve"> Technological Implications” Institute for National Strategic Studies, </w:t>
      </w:r>
      <w:hyperlink r:id="rId32" w:history="1">
        <w:r w:rsidRPr="00200F58">
          <w:rPr>
            <w:rStyle w:val="Hyperlink"/>
            <w:sz w:val="16"/>
            <w:szCs w:val="16"/>
          </w:rPr>
          <w:t>http://www.ndu.edu/press/lib/pdf/strforum/sf-262.pdf</w:t>
        </w:r>
      </w:hyperlink>
      <w:r w:rsidRPr="00200F58">
        <w:rPr>
          <w:sz w:val="16"/>
          <w:szCs w:val="16"/>
        </w:rPr>
        <w:t>, SEH)</w:t>
      </w:r>
    </w:p>
    <w:p w14:paraId="4B751E42" w14:textId="77777777" w:rsidR="006E633E" w:rsidRDefault="006E633E" w:rsidP="006E633E"/>
    <w:p w14:paraId="67169C2C" w14:textId="77777777" w:rsidR="006E633E" w:rsidRPr="00BB0803" w:rsidRDefault="006E633E" w:rsidP="006E633E">
      <w:pPr>
        <w:rPr>
          <w:sz w:val="16"/>
        </w:rPr>
      </w:pPr>
      <w:r w:rsidRPr="00BB0803">
        <w:rPr>
          <w:sz w:val="16"/>
        </w:rPr>
        <w:t xml:space="preserve">Technological Lock-in. </w:t>
      </w:r>
      <w:r w:rsidRPr="00200F58">
        <w:rPr>
          <w:rStyle w:val="TitleChar"/>
          <w:b/>
          <w:sz w:val="26"/>
          <w:szCs w:val="26"/>
        </w:rPr>
        <w:t xml:space="preserve">A second risk is that </w:t>
      </w:r>
      <w:r w:rsidRPr="003F3B40">
        <w:rPr>
          <w:rStyle w:val="TitleChar"/>
          <w:b/>
          <w:sz w:val="26"/>
          <w:szCs w:val="26"/>
          <w:highlight w:val="cyan"/>
        </w:rPr>
        <w:t xml:space="preserve">if </w:t>
      </w:r>
      <w:r w:rsidR="00C24D36" w:rsidRPr="00C24D36">
        <w:rPr>
          <w:rStyle w:val="TitleChar"/>
          <w:sz w:val="12"/>
          <w:szCs w:val="26"/>
          <w:highlight w:val="cyan"/>
          <w:u w:val="none"/>
        </w:rPr>
        <w:t>¶</w:t>
      </w:r>
      <w:r w:rsidRPr="003F3B40">
        <w:rPr>
          <w:rStyle w:val="TitleChar"/>
          <w:b/>
          <w:sz w:val="26"/>
          <w:szCs w:val="26"/>
          <w:highlight w:val="cyan"/>
        </w:rPr>
        <w:t xml:space="preserve"> small reactors do reach the market without DOD assistance, the designs that succeed may not be optimal for </w:t>
      </w:r>
      <w:r w:rsidR="00C24D36" w:rsidRPr="00C24D36">
        <w:rPr>
          <w:rStyle w:val="TitleChar"/>
          <w:sz w:val="12"/>
          <w:szCs w:val="26"/>
          <w:highlight w:val="cyan"/>
          <w:u w:val="none"/>
        </w:rPr>
        <w:t>¶</w:t>
      </w:r>
      <w:r w:rsidRPr="003F3B40">
        <w:rPr>
          <w:rStyle w:val="TitleChar"/>
          <w:b/>
          <w:sz w:val="26"/>
          <w:szCs w:val="26"/>
          <w:highlight w:val="cyan"/>
        </w:rPr>
        <w:t xml:space="preserve"> DOD’s applications</w:t>
      </w:r>
      <w:r w:rsidRPr="003F3B40">
        <w:rPr>
          <w:sz w:val="16"/>
          <w:highlight w:val="cyan"/>
        </w:rPr>
        <w:t>.</w:t>
      </w:r>
      <w:r w:rsidRPr="00BB0803">
        <w:rPr>
          <w:sz w:val="16"/>
        </w:rPr>
        <w:t xml:space="preserve"> </w:t>
      </w:r>
      <w:r w:rsidRPr="003F3B40">
        <w:rPr>
          <w:rStyle w:val="TitleChar"/>
          <w:b/>
          <w:sz w:val="26"/>
          <w:szCs w:val="26"/>
          <w:highlight w:val="cyan"/>
        </w:rPr>
        <w:t xml:space="preserve">Due to </w:t>
      </w:r>
      <w:r w:rsidRPr="00200F58">
        <w:rPr>
          <w:rStyle w:val="TitleChar"/>
          <w:b/>
          <w:sz w:val="26"/>
          <w:szCs w:val="26"/>
        </w:rPr>
        <w:t xml:space="preserve">a variety of </w:t>
      </w:r>
      <w:r w:rsidRPr="00AE7A1F">
        <w:rPr>
          <w:rStyle w:val="TitleChar"/>
          <w:b/>
          <w:sz w:val="26"/>
          <w:szCs w:val="26"/>
        </w:rPr>
        <w:t>positive feedback and increasing</w:t>
      </w:r>
      <w:r w:rsidRPr="00200F58">
        <w:rPr>
          <w:rStyle w:val="TitleChar"/>
          <w:b/>
          <w:sz w:val="26"/>
          <w:szCs w:val="26"/>
        </w:rPr>
        <w:t xml:space="preserve"> returns to adoption (including </w:t>
      </w:r>
      <w:r w:rsidRPr="003F3B40">
        <w:rPr>
          <w:rStyle w:val="TitleChar"/>
          <w:b/>
          <w:sz w:val="26"/>
          <w:szCs w:val="26"/>
          <w:highlight w:val="cyan"/>
        </w:rPr>
        <w:t xml:space="preserve">demonstration effects, </w:t>
      </w:r>
      <w:r w:rsidRPr="00AE7A1F">
        <w:rPr>
          <w:rStyle w:val="TitleChar"/>
          <w:b/>
          <w:sz w:val="26"/>
          <w:szCs w:val="26"/>
        </w:rPr>
        <w:t>technological interdependence, network and learning effects,</w:t>
      </w:r>
      <w:r w:rsidRPr="003F3B40">
        <w:rPr>
          <w:rStyle w:val="TitleChar"/>
          <w:b/>
          <w:sz w:val="26"/>
          <w:szCs w:val="26"/>
          <w:highlight w:val="cyan"/>
        </w:rPr>
        <w:t xml:space="preserve"> and economies of scale), the </w:t>
      </w:r>
      <w:r w:rsidR="00C24D36" w:rsidRPr="00C24D36">
        <w:rPr>
          <w:rStyle w:val="TitleChar"/>
          <w:sz w:val="12"/>
          <w:szCs w:val="26"/>
          <w:highlight w:val="cyan"/>
          <w:u w:val="none"/>
        </w:rPr>
        <w:t>¶</w:t>
      </w:r>
      <w:r w:rsidRPr="003F3B40">
        <w:rPr>
          <w:rStyle w:val="TitleChar"/>
          <w:b/>
          <w:sz w:val="26"/>
          <w:szCs w:val="26"/>
          <w:highlight w:val="cyan"/>
        </w:rPr>
        <w:t xml:space="preserve"> designs that are initially developed can become “locked </w:t>
      </w:r>
      <w:r w:rsidR="00C24D36" w:rsidRPr="00C24D36">
        <w:rPr>
          <w:rStyle w:val="TitleChar"/>
          <w:sz w:val="12"/>
          <w:szCs w:val="26"/>
          <w:highlight w:val="cyan"/>
          <w:u w:val="none"/>
        </w:rPr>
        <w:t>¶</w:t>
      </w:r>
      <w:r w:rsidRPr="003F3B40">
        <w:rPr>
          <w:rStyle w:val="TitleChar"/>
          <w:b/>
          <w:sz w:val="26"/>
          <w:szCs w:val="26"/>
          <w:highlight w:val="cyan"/>
        </w:rPr>
        <w:t xml:space="preserve"> in.”</w:t>
      </w:r>
      <w:r w:rsidR="00C24D36" w:rsidRPr="00C24D36">
        <w:rPr>
          <w:sz w:val="12"/>
          <w:highlight w:val="cyan"/>
        </w:rPr>
        <w:t>¶</w:t>
      </w:r>
      <w:r w:rsidRPr="003F3B40">
        <w:rPr>
          <w:sz w:val="16"/>
          <w:highlight w:val="cyan"/>
        </w:rPr>
        <w:t xml:space="preserve"> </w:t>
      </w:r>
      <w:r w:rsidRPr="00BB1D3B">
        <w:rPr>
          <w:sz w:val="16"/>
        </w:rPr>
        <w:t>34</w:t>
      </w:r>
      <w:r w:rsidR="00C24D36" w:rsidRPr="00C24D36">
        <w:rPr>
          <w:sz w:val="12"/>
        </w:rPr>
        <w:t>¶</w:t>
      </w:r>
      <w:r w:rsidRPr="00BB1D3B">
        <w:rPr>
          <w:sz w:val="16"/>
        </w:rPr>
        <w:t xml:space="preserve"> </w:t>
      </w:r>
      <w:r w:rsidRPr="003F3B40">
        <w:rPr>
          <w:rStyle w:val="TitleChar"/>
          <w:b/>
          <w:sz w:val="26"/>
          <w:szCs w:val="26"/>
          <w:highlight w:val="cyan"/>
        </w:rPr>
        <w:t>Competing designs</w:t>
      </w:r>
      <w:r w:rsidRPr="00792FD5">
        <w:rPr>
          <w:rStyle w:val="TitleChar"/>
          <w:b/>
          <w:sz w:val="26"/>
          <w:szCs w:val="26"/>
        </w:rPr>
        <w:t xml:space="preserve">—even if they are superior in </w:t>
      </w:r>
      <w:r w:rsidR="00C24D36" w:rsidRPr="00C24D36">
        <w:rPr>
          <w:rStyle w:val="TitleChar"/>
          <w:sz w:val="12"/>
          <w:szCs w:val="26"/>
          <w:u w:val="none"/>
        </w:rPr>
        <w:t>¶</w:t>
      </w:r>
      <w:r w:rsidRPr="00792FD5">
        <w:rPr>
          <w:rStyle w:val="TitleChar"/>
          <w:b/>
          <w:sz w:val="26"/>
          <w:szCs w:val="26"/>
        </w:rPr>
        <w:t xml:space="preserve"> some respects or better for certain market segments—</w:t>
      </w:r>
      <w:r w:rsidR="00C24D36" w:rsidRPr="00C24D36">
        <w:rPr>
          <w:rStyle w:val="TitleChar"/>
          <w:sz w:val="12"/>
          <w:szCs w:val="26"/>
          <w:u w:val="none"/>
        </w:rPr>
        <w:t>¶</w:t>
      </w:r>
      <w:r w:rsidRPr="00792FD5">
        <w:rPr>
          <w:rStyle w:val="TitleChar"/>
          <w:b/>
          <w:sz w:val="26"/>
          <w:szCs w:val="26"/>
        </w:rPr>
        <w:t xml:space="preserve"> </w:t>
      </w:r>
      <w:r w:rsidRPr="003F3B40">
        <w:rPr>
          <w:rStyle w:val="TitleChar"/>
          <w:b/>
          <w:sz w:val="26"/>
          <w:szCs w:val="26"/>
          <w:highlight w:val="cyan"/>
        </w:rPr>
        <w:t xml:space="preserve">can face barriers to entry that lock them out of the market. If DOD wants to ensure that its preferred designs </w:t>
      </w:r>
      <w:r w:rsidR="00C24D36" w:rsidRPr="00C24D36">
        <w:rPr>
          <w:rStyle w:val="TitleChar"/>
          <w:sz w:val="12"/>
          <w:szCs w:val="26"/>
          <w:highlight w:val="cyan"/>
          <w:u w:val="none"/>
        </w:rPr>
        <w:t>¶</w:t>
      </w:r>
      <w:r w:rsidRPr="003F3B40">
        <w:rPr>
          <w:rStyle w:val="TitleChar"/>
          <w:b/>
          <w:sz w:val="26"/>
          <w:szCs w:val="26"/>
          <w:highlight w:val="cyan"/>
        </w:rPr>
        <w:t xml:space="preserve"> are not locked out, then it should take a first mover role </w:t>
      </w:r>
      <w:r w:rsidR="00C24D36" w:rsidRPr="00C24D36">
        <w:rPr>
          <w:rStyle w:val="TitleChar"/>
          <w:sz w:val="12"/>
          <w:szCs w:val="26"/>
          <w:highlight w:val="cyan"/>
          <w:u w:val="none"/>
        </w:rPr>
        <w:t>¶</w:t>
      </w:r>
      <w:r w:rsidRPr="003F3B40">
        <w:rPr>
          <w:rStyle w:val="TitleChar"/>
          <w:b/>
          <w:sz w:val="26"/>
          <w:szCs w:val="26"/>
          <w:highlight w:val="cyan"/>
        </w:rPr>
        <w:t xml:space="preserve"> on small reactors</w:t>
      </w:r>
      <w:r w:rsidRPr="003F3B40">
        <w:rPr>
          <w:sz w:val="16"/>
          <w:highlight w:val="cyan"/>
        </w:rPr>
        <w:t>.</w:t>
      </w:r>
      <w:r w:rsidRPr="00BB0803">
        <w:rPr>
          <w:sz w:val="16"/>
        </w:rPr>
        <w:t xml:space="preserve"> </w:t>
      </w:r>
      <w:r w:rsidR="00C24D36" w:rsidRPr="00C24D36">
        <w:rPr>
          <w:sz w:val="12"/>
        </w:rPr>
        <w:t>¶</w:t>
      </w:r>
      <w:r w:rsidRPr="00BB0803">
        <w:rPr>
          <w:sz w:val="16"/>
        </w:rPr>
        <w:t xml:space="preserve"> It is far too early to gauge whether the private </w:t>
      </w:r>
      <w:r w:rsidR="00C24D36" w:rsidRPr="00C24D36">
        <w:rPr>
          <w:sz w:val="12"/>
        </w:rPr>
        <w:t>¶</w:t>
      </w:r>
      <w:r w:rsidRPr="00BB0803">
        <w:rPr>
          <w:sz w:val="16"/>
        </w:rPr>
        <w:t xml:space="preserve"> market and DOD have aligned interests in reactor designs. On one hand, Matthew Bunn and Martin Malin argue that what the world needs is cheaper, safer, </w:t>
      </w:r>
      <w:r w:rsidR="00C24D36" w:rsidRPr="00C24D36">
        <w:rPr>
          <w:sz w:val="12"/>
        </w:rPr>
        <w:t>¶</w:t>
      </w:r>
      <w:r w:rsidRPr="00BB0803">
        <w:rPr>
          <w:sz w:val="16"/>
        </w:rPr>
        <w:t xml:space="preserve"> more secure, and more proliferation-resistant nuclear </w:t>
      </w:r>
      <w:r w:rsidR="00C24D36" w:rsidRPr="00C24D36">
        <w:rPr>
          <w:sz w:val="12"/>
        </w:rPr>
        <w:t>¶</w:t>
      </w:r>
      <w:r w:rsidRPr="00BB0803">
        <w:rPr>
          <w:sz w:val="16"/>
        </w:rPr>
        <w:t xml:space="preserve"> reactors; presumably, many of the same broad qualities would be favored by DOD.</w:t>
      </w:r>
      <w:r w:rsidR="00C24D36" w:rsidRPr="00C24D36">
        <w:rPr>
          <w:sz w:val="12"/>
        </w:rPr>
        <w:t>¶</w:t>
      </w:r>
      <w:r w:rsidRPr="00BB0803">
        <w:rPr>
          <w:sz w:val="16"/>
        </w:rPr>
        <w:t xml:space="preserve"> 35</w:t>
      </w:r>
      <w:r w:rsidR="00C24D36" w:rsidRPr="00C24D36">
        <w:rPr>
          <w:sz w:val="12"/>
        </w:rPr>
        <w:t>¶</w:t>
      </w:r>
      <w:r w:rsidRPr="00BB0803">
        <w:rPr>
          <w:sz w:val="16"/>
        </w:rPr>
        <w:t xml:space="preserve"> There are many varied </w:t>
      </w:r>
      <w:r w:rsidR="00C24D36" w:rsidRPr="00C24D36">
        <w:rPr>
          <w:sz w:val="12"/>
        </w:rPr>
        <w:t>¶</w:t>
      </w:r>
      <w:r w:rsidRPr="00BB0803">
        <w:rPr>
          <w:sz w:val="16"/>
        </w:rPr>
        <w:t xml:space="preserve"> market niches that could be filled by small reactors, </w:t>
      </w:r>
      <w:r w:rsidR="00C24D36" w:rsidRPr="00C24D36">
        <w:rPr>
          <w:sz w:val="12"/>
        </w:rPr>
        <w:t>¶</w:t>
      </w:r>
      <w:r w:rsidRPr="00BB0803">
        <w:rPr>
          <w:sz w:val="16"/>
        </w:rPr>
        <w:t xml:space="preserve"> because there are many different applications and settings in which they can be used, and it is quite possible that some of those niches will be compatible with </w:t>
      </w:r>
      <w:r w:rsidR="00C24D36" w:rsidRPr="00C24D36">
        <w:rPr>
          <w:sz w:val="12"/>
        </w:rPr>
        <w:t>¶</w:t>
      </w:r>
      <w:r w:rsidRPr="00BB0803">
        <w:rPr>
          <w:sz w:val="16"/>
        </w:rPr>
        <w:t xml:space="preserve"> DOD’s interests.</w:t>
      </w:r>
      <w:r w:rsidR="00C24D36" w:rsidRPr="00C24D36">
        <w:rPr>
          <w:sz w:val="12"/>
        </w:rPr>
        <w:t>¶</w:t>
      </w:r>
      <w:r w:rsidRPr="00BB0803">
        <w:rPr>
          <w:sz w:val="16"/>
        </w:rPr>
        <w:t xml:space="preserve"> 36</w:t>
      </w:r>
      <w:r w:rsidR="00C24D36" w:rsidRPr="00C24D36">
        <w:rPr>
          <w:sz w:val="12"/>
        </w:rPr>
        <w:t>¶</w:t>
      </w:r>
      <w:r w:rsidRPr="00BB0803">
        <w:rPr>
          <w:sz w:val="16"/>
        </w:rPr>
        <w:t xml:space="preserve"> On the other hand</w:t>
      </w:r>
      <w:r w:rsidRPr="00792FD5">
        <w:rPr>
          <w:rStyle w:val="TitleChar"/>
          <w:b/>
          <w:sz w:val="26"/>
          <w:szCs w:val="26"/>
        </w:rPr>
        <w:t xml:space="preserve">, </w:t>
      </w:r>
      <w:r w:rsidRPr="003F3B40">
        <w:rPr>
          <w:rStyle w:val="TitleChar"/>
          <w:b/>
          <w:sz w:val="26"/>
          <w:szCs w:val="26"/>
          <w:highlight w:val="cyan"/>
        </w:rPr>
        <w:t xml:space="preserve">DOD may have specific needs </w:t>
      </w:r>
      <w:r w:rsidR="00C24D36" w:rsidRPr="00C24D36">
        <w:rPr>
          <w:rStyle w:val="TitleChar"/>
          <w:sz w:val="12"/>
          <w:szCs w:val="26"/>
          <w:highlight w:val="cyan"/>
          <w:u w:val="none"/>
        </w:rPr>
        <w:t>¶</w:t>
      </w:r>
      <w:r w:rsidRPr="003F3B40">
        <w:rPr>
          <w:rStyle w:val="TitleChar"/>
          <w:b/>
          <w:sz w:val="26"/>
          <w:szCs w:val="26"/>
          <w:highlight w:val="cyan"/>
        </w:rPr>
        <w:t xml:space="preserve"> (transportability, for instance) that would not be a high </w:t>
      </w:r>
      <w:r w:rsidR="00C24D36" w:rsidRPr="00C24D36">
        <w:rPr>
          <w:rStyle w:val="TitleChar"/>
          <w:sz w:val="12"/>
          <w:szCs w:val="26"/>
          <w:highlight w:val="cyan"/>
          <w:u w:val="none"/>
        </w:rPr>
        <w:t>¶</w:t>
      </w:r>
      <w:r w:rsidRPr="003F3B40">
        <w:rPr>
          <w:rStyle w:val="TitleChar"/>
          <w:b/>
          <w:sz w:val="26"/>
          <w:szCs w:val="26"/>
          <w:highlight w:val="cyan"/>
        </w:rPr>
        <w:t xml:space="preserve"> priority for any other market segment</w:t>
      </w:r>
      <w:r w:rsidRPr="00792FD5">
        <w:rPr>
          <w:rStyle w:val="TitleChar"/>
          <w:b/>
          <w:sz w:val="26"/>
          <w:szCs w:val="26"/>
        </w:rPr>
        <w:t>.</w:t>
      </w:r>
      <w:r w:rsidRPr="00BB0803">
        <w:rPr>
          <w:sz w:val="16"/>
        </w:rPr>
        <w:t xml:space="preserve"> Moreover, </w:t>
      </w:r>
      <w:r w:rsidRPr="00792FD5">
        <w:rPr>
          <w:rStyle w:val="TitleChar"/>
          <w:b/>
          <w:sz w:val="26"/>
          <w:szCs w:val="26"/>
        </w:rPr>
        <w:t xml:space="preserve">while </w:t>
      </w:r>
      <w:r w:rsidR="00C24D36" w:rsidRPr="00C24D36">
        <w:rPr>
          <w:rStyle w:val="TitleChar"/>
          <w:sz w:val="12"/>
          <w:szCs w:val="26"/>
          <w:u w:val="none"/>
        </w:rPr>
        <w:t>¶</w:t>
      </w:r>
      <w:r w:rsidRPr="00792FD5">
        <w:rPr>
          <w:rStyle w:val="TitleChar"/>
          <w:b/>
          <w:sz w:val="26"/>
          <w:szCs w:val="26"/>
        </w:rPr>
        <w:t xml:space="preserve"> DOD has unique technical and organizational capabilities that could enable it to pursue more radically innovative reactor lines, DOE has indicated that it will </w:t>
      </w:r>
      <w:r w:rsidR="00C24D36" w:rsidRPr="00C24D36">
        <w:rPr>
          <w:rStyle w:val="TitleChar"/>
          <w:sz w:val="12"/>
          <w:szCs w:val="26"/>
          <w:u w:val="none"/>
        </w:rPr>
        <w:t>¶</w:t>
      </w:r>
      <w:r w:rsidRPr="00792FD5">
        <w:rPr>
          <w:rStyle w:val="TitleChar"/>
          <w:b/>
          <w:sz w:val="26"/>
          <w:szCs w:val="26"/>
        </w:rPr>
        <w:t xml:space="preserve"> focus its initial small reactor deployment efforts on </w:t>
      </w:r>
      <w:r w:rsidR="00C24D36" w:rsidRPr="00C24D36">
        <w:rPr>
          <w:rStyle w:val="TitleChar"/>
          <w:sz w:val="12"/>
          <w:szCs w:val="26"/>
          <w:u w:val="none"/>
        </w:rPr>
        <w:t>¶</w:t>
      </w:r>
      <w:r w:rsidRPr="00792FD5">
        <w:rPr>
          <w:rStyle w:val="TitleChar"/>
          <w:b/>
          <w:sz w:val="26"/>
          <w:szCs w:val="26"/>
        </w:rPr>
        <w:t xml:space="preserve"> LWR designs</w:t>
      </w:r>
      <w:r w:rsidRPr="00BB0803">
        <w:rPr>
          <w:sz w:val="16"/>
        </w:rPr>
        <w:t>.</w:t>
      </w:r>
      <w:r w:rsidR="00C24D36" w:rsidRPr="00C24D36">
        <w:rPr>
          <w:sz w:val="12"/>
        </w:rPr>
        <w:t>¶</w:t>
      </w:r>
      <w:r w:rsidRPr="00BB0803">
        <w:rPr>
          <w:sz w:val="16"/>
        </w:rPr>
        <w:t xml:space="preserve"> 3</w:t>
      </w:r>
      <w:r w:rsidRPr="00200F58">
        <w:rPr>
          <w:sz w:val="16"/>
        </w:rPr>
        <w:t>7</w:t>
      </w:r>
      <w:r w:rsidR="00C24D36" w:rsidRPr="00C24D36">
        <w:rPr>
          <w:rStyle w:val="TitleChar"/>
          <w:sz w:val="12"/>
          <w:szCs w:val="26"/>
          <w:u w:val="none"/>
        </w:rPr>
        <w:t>¶</w:t>
      </w:r>
      <w:r w:rsidRPr="00200F58">
        <w:rPr>
          <w:rStyle w:val="TitleChar"/>
          <w:b/>
          <w:sz w:val="26"/>
          <w:szCs w:val="26"/>
        </w:rPr>
        <w:t xml:space="preserve"> If</w:t>
      </w:r>
      <w:r w:rsidRPr="003F3B40">
        <w:rPr>
          <w:rStyle w:val="TitleChar"/>
          <w:b/>
          <w:sz w:val="26"/>
          <w:szCs w:val="26"/>
          <w:highlight w:val="cyan"/>
        </w:rPr>
        <w:t xml:space="preserve"> DOD </w:t>
      </w:r>
      <w:r w:rsidRPr="00200F58">
        <w:rPr>
          <w:rStyle w:val="TitleChar"/>
          <w:b/>
          <w:sz w:val="26"/>
          <w:szCs w:val="26"/>
        </w:rPr>
        <w:t xml:space="preserve">wants to ensure that its preferred reactors </w:t>
      </w:r>
      <w:r w:rsidR="00C24D36" w:rsidRPr="00C24D36">
        <w:rPr>
          <w:rStyle w:val="TitleChar"/>
          <w:sz w:val="12"/>
          <w:szCs w:val="26"/>
          <w:u w:val="none"/>
        </w:rPr>
        <w:t>¶</w:t>
      </w:r>
      <w:r w:rsidRPr="00200F58">
        <w:rPr>
          <w:rStyle w:val="TitleChar"/>
          <w:b/>
          <w:sz w:val="26"/>
          <w:szCs w:val="26"/>
        </w:rPr>
        <w:t xml:space="preserve"> are developed and available in the future, it </w:t>
      </w:r>
      <w:r w:rsidRPr="003F3B40">
        <w:rPr>
          <w:rStyle w:val="TitleChar"/>
          <w:b/>
          <w:sz w:val="26"/>
          <w:szCs w:val="26"/>
          <w:highlight w:val="cyan"/>
        </w:rPr>
        <w:t xml:space="preserve">should take </w:t>
      </w:r>
      <w:r w:rsidR="00C24D36" w:rsidRPr="00C24D36">
        <w:rPr>
          <w:rStyle w:val="TitleChar"/>
          <w:sz w:val="12"/>
          <w:szCs w:val="26"/>
          <w:highlight w:val="cyan"/>
          <w:u w:val="none"/>
        </w:rPr>
        <w:t>¶</w:t>
      </w:r>
      <w:r w:rsidRPr="003F3B40">
        <w:rPr>
          <w:rStyle w:val="TitleChar"/>
          <w:b/>
          <w:sz w:val="26"/>
          <w:szCs w:val="26"/>
          <w:highlight w:val="cyan"/>
        </w:rPr>
        <w:t xml:space="preserve"> a leadership role now</w:t>
      </w:r>
      <w:r w:rsidRPr="00792FD5">
        <w:rPr>
          <w:rStyle w:val="TitleChar"/>
          <w:b/>
          <w:sz w:val="26"/>
          <w:szCs w:val="26"/>
        </w:rPr>
        <w:t>.</w:t>
      </w:r>
      <w:r w:rsidRPr="00BB0803">
        <w:rPr>
          <w:sz w:val="16"/>
        </w:rPr>
        <w:t xml:space="preserve"> Taking a first mover role does not </w:t>
      </w:r>
      <w:r w:rsidR="00C24D36" w:rsidRPr="00C24D36">
        <w:rPr>
          <w:sz w:val="12"/>
        </w:rPr>
        <w:t>¶</w:t>
      </w:r>
      <w:r w:rsidRPr="00BB0803">
        <w:rPr>
          <w:sz w:val="16"/>
        </w:rPr>
        <w:t xml:space="preserve"> necessarily mean that DOD would be “picking a winner” </w:t>
      </w:r>
      <w:r w:rsidR="00C24D36" w:rsidRPr="00C24D36">
        <w:rPr>
          <w:sz w:val="12"/>
        </w:rPr>
        <w:t>¶</w:t>
      </w:r>
      <w:r w:rsidRPr="00BB0803">
        <w:rPr>
          <w:sz w:val="16"/>
        </w:rPr>
        <w:t xml:space="preserve"> among small reactors, as the market will probably pursue multiple types of small reactors. Nevertheless</w:t>
      </w:r>
      <w:r w:rsidRPr="003F3B40">
        <w:rPr>
          <w:sz w:val="16"/>
          <w:highlight w:val="cyan"/>
        </w:rPr>
        <w:t xml:space="preserve">, </w:t>
      </w:r>
      <w:r w:rsidRPr="003F3B40">
        <w:rPr>
          <w:rStyle w:val="TitleChar"/>
          <w:b/>
          <w:sz w:val="26"/>
          <w:szCs w:val="26"/>
          <w:highlight w:val="cyan"/>
        </w:rPr>
        <w:t xml:space="preserve">DOD </w:t>
      </w:r>
      <w:r w:rsidR="00C24D36" w:rsidRPr="00C24D36">
        <w:rPr>
          <w:rStyle w:val="TitleChar"/>
          <w:sz w:val="12"/>
          <w:szCs w:val="26"/>
          <w:highlight w:val="cyan"/>
          <w:u w:val="none"/>
        </w:rPr>
        <w:t>¶</w:t>
      </w:r>
      <w:r w:rsidRPr="003F3B40">
        <w:rPr>
          <w:rStyle w:val="TitleChar"/>
          <w:b/>
          <w:sz w:val="26"/>
          <w:szCs w:val="26"/>
          <w:highlight w:val="cyan"/>
        </w:rPr>
        <w:t xml:space="preserve"> leadership would </w:t>
      </w:r>
      <w:r w:rsidRPr="00200F58">
        <w:rPr>
          <w:rStyle w:val="TitleChar"/>
          <w:b/>
          <w:sz w:val="26"/>
          <w:szCs w:val="26"/>
        </w:rPr>
        <w:t xml:space="preserve">likely </w:t>
      </w:r>
      <w:r w:rsidRPr="003F3B40">
        <w:rPr>
          <w:rStyle w:val="TitleChar"/>
          <w:b/>
          <w:sz w:val="26"/>
          <w:szCs w:val="26"/>
          <w:highlight w:val="cyan"/>
        </w:rPr>
        <w:t>have a profound effect on the industry’s timeline and trajectory.</w:t>
      </w:r>
    </w:p>
    <w:p w14:paraId="697227C9" w14:textId="77777777" w:rsidR="006E633E" w:rsidRDefault="006E633E" w:rsidP="006E633E">
      <w:pPr>
        <w:pStyle w:val="Heading4"/>
      </w:pPr>
      <w:r>
        <w:t>DoD is key</w:t>
      </w:r>
      <w:r w:rsidR="00200F58">
        <w:t xml:space="preserve"> to solve islanding </w:t>
      </w:r>
      <w:r>
        <w:t>- historical role</w:t>
      </w:r>
    </w:p>
    <w:p w14:paraId="5B6D481F" w14:textId="77777777" w:rsidR="006E633E" w:rsidRDefault="006E633E" w:rsidP="006E633E"/>
    <w:p w14:paraId="0A74C201" w14:textId="77777777" w:rsidR="006E633E" w:rsidRPr="00F70481" w:rsidRDefault="006E633E" w:rsidP="006E633E">
      <w:pPr>
        <w:rPr>
          <w:rStyle w:val="StyleStyleBold12pt"/>
        </w:rPr>
      </w:pPr>
      <w:r w:rsidRPr="00F70481">
        <w:rPr>
          <w:rStyle w:val="StyleStyleBold12pt"/>
        </w:rPr>
        <w:t>Andres and Breetz 11</w:t>
      </w:r>
    </w:p>
    <w:p w14:paraId="3C4353B1" w14:textId="77777777" w:rsidR="006E633E" w:rsidRPr="00200F58" w:rsidRDefault="006E633E" w:rsidP="006E633E">
      <w:pPr>
        <w:rPr>
          <w:sz w:val="16"/>
          <w:szCs w:val="16"/>
        </w:rPr>
      </w:pPr>
      <w:r w:rsidRPr="00200F58">
        <w:rPr>
          <w:sz w:val="16"/>
          <w:szCs w:val="16"/>
        </w:rPr>
        <w:t xml:space="preserve">(Richard B. Andres is Professor of </w:t>
      </w:r>
      <w:r w:rsidR="00C24D36" w:rsidRPr="00C24D36">
        <w:rPr>
          <w:sz w:val="12"/>
          <w:szCs w:val="16"/>
        </w:rPr>
        <w:t>¶</w:t>
      </w:r>
      <w:r w:rsidRPr="00200F58">
        <w:rPr>
          <w:sz w:val="16"/>
          <w:szCs w:val="16"/>
        </w:rPr>
        <w:t xml:space="preserve"> national Security Strategy at the </w:t>
      </w:r>
      <w:r w:rsidR="00C24D36" w:rsidRPr="00C24D36">
        <w:rPr>
          <w:sz w:val="12"/>
          <w:szCs w:val="16"/>
        </w:rPr>
        <w:t>¶</w:t>
      </w:r>
      <w:r w:rsidRPr="00200F58">
        <w:rPr>
          <w:sz w:val="16"/>
          <w:szCs w:val="16"/>
        </w:rPr>
        <w:t xml:space="preserve"> national War College and a Senior fellow and energy and environmental </w:t>
      </w:r>
      <w:r w:rsidR="00C24D36" w:rsidRPr="00C24D36">
        <w:rPr>
          <w:sz w:val="12"/>
          <w:szCs w:val="16"/>
        </w:rPr>
        <w:t>¶</w:t>
      </w:r>
      <w:r w:rsidRPr="00200F58">
        <w:rPr>
          <w:sz w:val="16"/>
          <w:szCs w:val="16"/>
        </w:rPr>
        <w:t xml:space="preserve"> Security and Policy Chair in the Center </w:t>
      </w:r>
      <w:r w:rsidR="00C24D36" w:rsidRPr="00C24D36">
        <w:rPr>
          <w:sz w:val="12"/>
          <w:szCs w:val="16"/>
        </w:rPr>
        <w:t>¶</w:t>
      </w:r>
      <w:r w:rsidRPr="00200F58">
        <w:rPr>
          <w:sz w:val="16"/>
          <w:szCs w:val="16"/>
        </w:rPr>
        <w:t xml:space="preserve"> for Strategic research, institute for national Strategic Studies, at the national Defense University. Hanna L. Breetz is a doctoral candidate in the Department of Political Science at the Massachusetts institute of technology, “Small Nuclear Reactors </w:t>
      </w:r>
      <w:r w:rsidR="00C24D36" w:rsidRPr="00C24D36">
        <w:rPr>
          <w:sz w:val="12"/>
          <w:szCs w:val="16"/>
        </w:rPr>
        <w:t>¶</w:t>
      </w:r>
      <w:r w:rsidRPr="00200F58">
        <w:rPr>
          <w:sz w:val="16"/>
          <w:szCs w:val="16"/>
        </w:rPr>
        <w:t xml:space="preserve"> for Military Installations:</w:t>
      </w:r>
      <w:r w:rsidR="00C24D36" w:rsidRPr="00C24D36">
        <w:rPr>
          <w:sz w:val="12"/>
          <w:szCs w:val="16"/>
        </w:rPr>
        <w:t>¶</w:t>
      </w:r>
      <w:r w:rsidRPr="00200F58">
        <w:rPr>
          <w:sz w:val="16"/>
          <w:szCs w:val="16"/>
        </w:rPr>
        <w:t xml:space="preserve"> Capabilities, Costs, and </w:t>
      </w:r>
      <w:r w:rsidR="00C24D36" w:rsidRPr="00C24D36">
        <w:rPr>
          <w:sz w:val="12"/>
          <w:szCs w:val="16"/>
        </w:rPr>
        <w:t>¶</w:t>
      </w:r>
      <w:r w:rsidRPr="00200F58">
        <w:rPr>
          <w:sz w:val="16"/>
          <w:szCs w:val="16"/>
        </w:rPr>
        <w:t xml:space="preserve"> Technological Implications” Institute for National Strategic Studies, </w:t>
      </w:r>
      <w:hyperlink r:id="rId33" w:history="1">
        <w:r w:rsidRPr="00200F58">
          <w:rPr>
            <w:rStyle w:val="Hyperlink"/>
            <w:sz w:val="16"/>
            <w:szCs w:val="16"/>
          </w:rPr>
          <w:t>http://www.ndu.edu/press/lib/pdf/strforum/sf-262.pdf</w:t>
        </w:r>
      </w:hyperlink>
      <w:r w:rsidRPr="00200F58">
        <w:rPr>
          <w:sz w:val="16"/>
          <w:szCs w:val="16"/>
        </w:rPr>
        <w:t>, SEH)</w:t>
      </w:r>
    </w:p>
    <w:p w14:paraId="7DEE7108" w14:textId="77777777" w:rsidR="006E633E" w:rsidRDefault="006E633E" w:rsidP="006E633E"/>
    <w:p w14:paraId="3F7347E7" w14:textId="77777777" w:rsidR="006E633E" w:rsidRPr="00200F58" w:rsidRDefault="006E633E" w:rsidP="006E633E">
      <w:pPr>
        <w:rPr>
          <w:sz w:val="16"/>
        </w:rPr>
      </w:pPr>
      <w:r w:rsidRPr="00200F58">
        <w:rPr>
          <w:sz w:val="16"/>
        </w:rPr>
        <w:t>Conclusion</w:t>
      </w:r>
      <w:r w:rsidR="00C24D36" w:rsidRPr="00C24D36">
        <w:rPr>
          <w:sz w:val="12"/>
        </w:rPr>
        <w:t>¶</w:t>
      </w:r>
      <w:r w:rsidRPr="00200F58">
        <w:rPr>
          <w:sz w:val="16"/>
        </w:rPr>
        <w:t xml:space="preserve"> </w:t>
      </w:r>
      <w:r w:rsidRPr="00792FD5">
        <w:rPr>
          <w:rStyle w:val="TitleChar"/>
          <w:b/>
          <w:sz w:val="26"/>
          <w:szCs w:val="26"/>
        </w:rPr>
        <w:t xml:space="preserve">The preceding analysis suggests </w:t>
      </w:r>
      <w:r w:rsidRPr="00200F58">
        <w:rPr>
          <w:rStyle w:val="TitleChar"/>
          <w:b/>
          <w:sz w:val="26"/>
          <w:szCs w:val="26"/>
        </w:rPr>
        <w:t xml:space="preserve">that DOD should </w:t>
      </w:r>
      <w:r w:rsidR="00C24D36" w:rsidRPr="00C24D36">
        <w:rPr>
          <w:rStyle w:val="TitleChar"/>
          <w:sz w:val="12"/>
          <w:szCs w:val="26"/>
          <w:u w:val="none"/>
        </w:rPr>
        <w:t>¶</w:t>
      </w:r>
      <w:r w:rsidRPr="00200F58">
        <w:rPr>
          <w:rStyle w:val="TitleChar"/>
          <w:b/>
          <w:sz w:val="26"/>
          <w:szCs w:val="26"/>
        </w:rPr>
        <w:t xml:space="preserve"> seriously consider taking a leadership role on small reactors</w:t>
      </w:r>
      <w:r w:rsidRPr="00792FD5">
        <w:rPr>
          <w:rStyle w:val="TitleChar"/>
          <w:b/>
          <w:sz w:val="26"/>
          <w:szCs w:val="26"/>
        </w:rPr>
        <w:t>.</w:t>
      </w:r>
      <w:r w:rsidRPr="00200F58">
        <w:rPr>
          <w:sz w:val="16"/>
        </w:rPr>
        <w:t xml:space="preserve"> This new technology has the potential to solve</w:t>
      </w:r>
      <w:r w:rsidRPr="00792FD5">
        <w:rPr>
          <w:rStyle w:val="TitleChar"/>
          <w:b/>
          <w:sz w:val="26"/>
          <w:szCs w:val="26"/>
        </w:rPr>
        <w:t xml:space="preserve"> </w:t>
      </w:r>
      <w:r w:rsidRPr="00200F58">
        <w:rPr>
          <w:sz w:val="16"/>
        </w:rPr>
        <w:t xml:space="preserve">two </w:t>
      </w:r>
      <w:r w:rsidR="00C24D36" w:rsidRPr="00C24D36">
        <w:rPr>
          <w:sz w:val="12"/>
        </w:rPr>
        <w:t>¶</w:t>
      </w:r>
      <w:r w:rsidRPr="00200F58">
        <w:rPr>
          <w:sz w:val="16"/>
        </w:rPr>
        <w:t xml:space="preserve"> of the most serious energy-</w:t>
      </w:r>
      <w:r w:rsidRPr="00200F58">
        <w:rPr>
          <w:sz w:val="16"/>
        </w:rPr>
        <w:lastRenderedPageBreak/>
        <w:t xml:space="preserve">related problems faced by the </w:t>
      </w:r>
      <w:r w:rsidR="00C24D36" w:rsidRPr="00C24D36">
        <w:rPr>
          <w:sz w:val="12"/>
        </w:rPr>
        <w:t>¶</w:t>
      </w:r>
      <w:r w:rsidRPr="00200F58">
        <w:rPr>
          <w:sz w:val="16"/>
        </w:rPr>
        <w:t xml:space="preserve"> department today. </w:t>
      </w:r>
      <w:r w:rsidRPr="00200F58">
        <w:rPr>
          <w:rStyle w:val="StyleBoldUnderline"/>
          <w:highlight w:val="cyan"/>
        </w:rPr>
        <w:t>Small</w:t>
      </w:r>
      <w:r w:rsidRPr="003F3B40">
        <w:rPr>
          <w:rStyle w:val="TitleChar"/>
          <w:b/>
          <w:sz w:val="26"/>
          <w:szCs w:val="26"/>
          <w:highlight w:val="cyan"/>
        </w:rPr>
        <w:t xml:space="preserve"> reactors could island domestic </w:t>
      </w:r>
      <w:r w:rsidR="00C24D36" w:rsidRPr="00C24D36">
        <w:rPr>
          <w:rStyle w:val="TitleChar"/>
          <w:sz w:val="12"/>
          <w:szCs w:val="26"/>
          <w:highlight w:val="cyan"/>
          <w:u w:val="none"/>
        </w:rPr>
        <w:t>¶</w:t>
      </w:r>
      <w:r w:rsidRPr="003F3B40">
        <w:rPr>
          <w:rStyle w:val="TitleChar"/>
          <w:b/>
          <w:sz w:val="26"/>
          <w:szCs w:val="26"/>
          <w:highlight w:val="cyan"/>
        </w:rPr>
        <w:t xml:space="preserve"> military bases </w:t>
      </w:r>
      <w:r w:rsidRPr="00792FD5">
        <w:rPr>
          <w:rStyle w:val="TitleChar"/>
          <w:b/>
          <w:sz w:val="26"/>
          <w:szCs w:val="26"/>
        </w:rPr>
        <w:t>and nearby communities, thereby protecting them from grid outages.</w:t>
      </w:r>
      <w:r w:rsidRPr="00200F58">
        <w:rPr>
          <w:sz w:val="16"/>
        </w:rPr>
        <w:t xml:space="preserve"> </w:t>
      </w:r>
      <w:r w:rsidRPr="00792FD5">
        <w:rPr>
          <w:rStyle w:val="TitleChar"/>
          <w:b/>
          <w:sz w:val="26"/>
          <w:szCs w:val="26"/>
        </w:rPr>
        <w:t xml:space="preserve">They could also drastically </w:t>
      </w:r>
      <w:r w:rsidR="00C24D36" w:rsidRPr="00C24D36">
        <w:rPr>
          <w:rStyle w:val="TitleChar"/>
          <w:sz w:val="12"/>
          <w:szCs w:val="26"/>
          <w:u w:val="none"/>
        </w:rPr>
        <w:t>¶</w:t>
      </w:r>
      <w:r w:rsidRPr="00792FD5">
        <w:rPr>
          <w:rStyle w:val="TitleChar"/>
          <w:b/>
          <w:sz w:val="26"/>
          <w:szCs w:val="26"/>
        </w:rPr>
        <w:t xml:space="preserve"> reduce the need for the highly vulnerable fuel convoys </w:t>
      </w:r>
      <w:r w:rsidR="00C24D36" w:rsidRPr="00C24D36">
        <w:rPr>
          <w:rStyle w:val="TitleChar"/>
          <w:sz w:val="12"/>
          <w:szCs w:val="26"/>
          <w:u w:val="none"/>
        </w:rPr>
        <w:t>¶</w:t>
      </w:r>
      <w:r w:rsidRPr="00792FD5">
        <w:rPr>
          <w:rStyle w:val="TitleChar"/>
          <w:b/>
          <w:sz w:val="26"/>
          <w:szCs w:val="26"/>
        </w:rPr>
        <w:t xml:space="preserve"> used to supply forward operating bases abroad.</w:t>
      </w:r>
      <w:r w:rsidR="00C24D36" w:rsidRPr="00C24D36">
        <w:rPr>
          <w:rStyle w:val="TitleChar"/>
          <w:sz w:val="12"/>
          <w:szCs w:val="26"/>
          <w:u w:val="none"/>
        </w:rPr>
        <w:t>¶</w:t>
      </w:r>
      <w:r w:rsidRPr="00200F58">
        <w:rPr>
          <w:sz w:val="16"/>
        </w:rPr>
        <w:t xml:space="preserve"> The technology being proposed for small reactors </w:t>
      </w:r>
      <w:r w:rsidR="00C24D36" w:rsidRPr="00C24D36">
        <w:rPr>
          <w:sz w:val="12"/>
        </w:rPr>
        <w:t>¶</w:t>
      </w:r>
      <w:r w:rsidRPr="00200F58">
        <w:rPr>
          <w:sz w:val="16"/>
        </w:rPr>
        <w:t xml:space="preserve"> (much of which was originally developed in U.S. Government labs) is promising. A number of the planned </w:t>
      </w:r>
      <w:r w:rsidR="00C24D36" w:rsidRPr="00C24D36">
        <w:rPr>
          <w:sz w:val="12"/>
        </w:rPr>
        <w:t>¶</w:t>
      </w:r>
      <w:r w:rsidRPr="00200F58">
        <w:rPr>
          <w:sz w:val="16"/>
        </w:rPr>
        <w:t xml:space="preserve"> designs are self-contained and highly mobile, and could </w:t>
      </w:r>
      <w:r w:rsidR="00C24D36" w:rsidRPr="00C24D36">
        <w:rPr>
          <w:sz w:val="12"/>
        </w:rPr>
        <w:t>¶</w:t>
      </w:r>
      <w:r w:rsidRPr="00200F58">
        <w:rPr>
          <w:sz w:val="16"/>
        </w:rPr>
        <w:t xml:space="preserve"> meet the needs of either domestic or forward bases. </w:t>
      </w:r>
      <w:r w:rsidR="00C24D36" w:rsidRPr="00C24D36">
        <w:rPr>
          <w:sz w:val="12"/>
        </w:rPr>
        <w:t>¶</w:t>
      </w:r>
      <w:r w:rsidRPr="00200F58">
        <w:rPr>
          <w:sz w:val="16"/>
        </w:rPr>
        <w:t xml:space="preserve"> Some promise to be virtually impervious to accidents, </w:t>
      </w:r>
      <w:r w:rsidR="00C24D36" w:rsidRPr="00C24D36">
        <w:rPr>
          <w:sz w:val="12"/>
        </w:rPr>
        <w:t>¶</w:t>
      </w:r>
      <w:r w:rsidRPr="00200F58">
        <w:rPr>
          <w:sz w:val="16"/>
        </w:rPr>
        <w:t xml:space="preserve"> with design characteristics that might allow them to be used even in active operational environments. These reactors are potentially safer than conventional light water reactors</w:t>
      </w:r>
      <w:r w:rsidRPr="00792FD5">
        <w:rPr>
          <w:rStyle w:val="TitleChar"/>
          <w:b/>
          <w:sz w:val="26"/>
          <w:szCs w:val="26"/>
        </w:rPr>
        <w:t xml:space="preserve">. The argument that this technology could </w:t>
      </w:r>
      <w:r w:rsidR="00C24D36" w:rsidRPr="00C24D36">
        <w:rPr>
          <w:rStyle w:val="TitleChar"/>
          <w:sz w:val="12"/>
          <w:szCs w:val="26"/>
          <w:u w:val="none"/>
        </w:rPr>
        <w:t>¶</w:t>
      </w:r>
      <w:r w:rsidRPr="00792FD5">
        <w:rPr>
          <w:rStyle w:val="TitleChar"/>
          <w:b/>
          <w:sz w:val="26"/>
          <w:szCs w:val="26"/>
        </w:rPr>
        <w:t xml:space="preserve"> be useful at domestic bases is virtually unassailable.</w:t>
      </w:r>
      <w:r w:rsidRPr="00200F58">
        <w:rPr>
          <w:sz w:val="16"/>
        </w:rPr>
        <w:t xml:space="preserve"> The </w:t>
      </w:r>
      <w:r w:rsidR="00C24D36" w:rsidRPr="00C24D36">
        <w:rPr>
          <w:sz w:val="12"/>
        </w:rPr>
        <w:t>¶</w:t>
      </w:r>
      <w:r w:rsidRPr="00200F58">
        <w:rPr>
          <w:sz w:val="16"/>
        </w:rPr>
        <w:t xml:space="preserve"> argument for using this technology in operational units </w:t>
      </w:r>
      <w:r w:rsidR="00C24D36" w:rsidRPr="00C24D36">
        <w:rPr>
          <w:sz w:val="12"/>
        </w:rPr>
        <w:t>¶</w:t>
      </w:r>
      <w:r w:rsidRPr="00200F58">
        <w:rPr>
          <w:sz w:val="16"/>
        </w:rPr>
        <w:t xml:space="preserve"> abroad is less conclusive; however, because of its potential to save lives, it warrants serious investigation. </w:t>
      </w:r>
      <w:r w:rsidR="00C24D36" w:rsidRPr="00C24D36">
        <w:rPr>
          <w:sz w:val="12"/>
        </w:rPr>
        <w:t>¶</w:t>
      </w:r>
      <w:r w:rsidRPr="00200F58">
        <w:rPr>
          <w:sz w:val="16"/>
        </w:rPr>
        <w:t xml:space="preserve"> </w:t>
      </w:r>
      <w:r w:rsidRPr="00200F58">
        <w:rPr>
          <w:rStyle w:val="TitleChar"/>
          <w:b/>
          <w:sz w:val="26"/>
          <w:szCs w:val="26"/>
        </w:rPr>
        <w:t xml:space="preserve">Unfortunately, the technology for these reactors is, </w:t>
      </w:r>
      <w:r w:rsidR="00C24D36" w:rsidRPr="00C24D36">
        <w:rPr>
          <w:rStyle w:val="TitleChar"/>
          <w:sz w:val="12"/>
          <w:szCs w:val="26"/>
          <w:u w:val="none"/>
        </w:rPr>
        <w:t>¶</w:t>
      </w:r>
      <w:r w:rsidRPr="00200F58">
        <w:rPr>
          <w:rStyle w:val="TitleChar"/>
          <w:b/>
          <w:sz w:val="26"/>
          <w:szCs w:val="26"/>
        </w:rPr>
        <w:t xml:space="preserve"> for the most part, caught between the drawing board and </w:t>
      </w:r>
      <w:r w:rsidR="00C24D36" w:rsidRPr="00C24D36">
        <w:rPr>
          <w:rStyle w:val="TitleChar"/>
          <w:sz w:val="12"/>
          <w:szCs w:val="26"/>
          <w:u w:val="none"/>
        </w:rPr>
        <w:t>¶</w:t>
      </w:r>
      <w:r w:rsidRPr="00200F58">
        <w:rPr>
          <w:rStyle w:val="TitleChar"/>
          <w:b/>
          <w:sz w:val="26"/>
          <w:szCs w:val="26"/>
        </w:rPr>
        <w:t xml:space="preserve"> production</w:t>
      </w:r>
      <w:r w:rsidRPr="00200F58">
        <w:rPr>
          <w:sz w:val="16"/>
        </w:rPr>
        <w:t xml:space="preserve">. </w:t>
      </w:r>
      <w:r w:rsidRPr="00200F58">
        <w:rPr>
          <w:rStyle w:val="TitleChar"/>
          <w:b/>
          <w:sz w:val="26"/>
          <w:szCs w:val="26"/>
        </w:rPr>
        <w:t xml:space="preserve">Claims regarding the field utility and safety </w:t>
      </w:r>
      <w:r w:rsidR="00C24D36" w:rsidRPr="00C24D36">
        <w:rPr>
          <w:rStyle w:val="TitleChar"/>
          <w:sz w:val="12"/>
          <w:szCs w:val="26"/>
          <w:u w:val="none"/>
        </w:rPr>
        <w:t>¶</w:t>
      </w:r>
      <w:r w:rsidRPr="00200F58">
        <w:rPr>
          <w:rStyle w:val="TitleChar"/>
          <w:b/>
          <w:sz w:val="26"/>
          <w:szCs w:val="26"/>
        </w:rPr>
        <w:t xml:space="preserve"> of various reactors are plausible, but authoritative evaluation will require substantial investment and technology </w:t>
      </w:r>
      <w:r w:rsidR="00C24D36" w:rsidRPr="00C24D36">
        <w:rPr>
          <w:rStyle w:val="TitleChar"/>
          <w:sz w:val="12"/>
          <w:szCs w:val="26"/>
          <w:u w:val="none"/>
        </w:rPr>
        <w:t>¶</w:t>
      </w:r>
      <w:r w:rsidRPr="00200F58">
        <w:rPr>
          <w:rStyle w:val="TitleChar"/>
          <w:b/>
          <w:sz w:val="26"/>
          <w:szCs w:val="26"/>
        </w:rPr>
        <w:t xml:space="preserve"> demonstration</w:t>
      </w:r>
      <w:r w:rsidRPr="00200F58">
        <w:rPr>
          <w:sz w:val="16"/>
        </w:rPr>
        <w:t xml:space="preserve">. </w:t>
      </w:r>
      <w:r w:rsidRPr="00200F58">
        <w:rPr>
          <w:rStyle w:val="TitleChar"/>
          <w:b/>
          <w:sz w:val="26"/>
          <w:szCs w:val="26"/>
        </w:rPr>
        <w:t xml:space="preserve">In the U.S. market, DOD could play an </w:t>
      </w:r>
      <w:r w:rsidR="00C24D36" w:rsidRPr="00C24D36">
        <w:rPr>
          <w:rStyle w:val="TitleChar"/>
          <w:sz w:val="12"/>
          <w:szCs w:val="26"/>
          <w:u w:val="none"/>
        </w:rPr>
        <w:t>¶</w:t>
      </w:r>
      <w:r w:rsidRPr="00200F58">
        <w:rPr>
          <w:rStyle w:val="TitleChar"/>
          <w:b/>
          <w:sz w:val="26"/>
          <w:szCs w:val="26"/>
        </w:rPr>
        <w:t xml:space="preserve"> important role in this area.</w:t>
      </w:r>
      <w:r w:rsidRPr="00200F58">
        <w:rPr>
          <w:sz w:val="16"/>
        </w:rPr>
        <w:t xml:space="preserve"> </w:t>
      </w:r>
      <w:r w:rsidRPr="00200F58">
        <w:rPr>
          <w:rStyle w:val="TitleChar"/>
          <w:b/>
          <w:sz w:val="26"/>
          <w:szCs w:val="26"/>
        </w:rPr>
        <w:t xml:space="preserve">In the event that the U.S. small </w:t>
      </w:r>
      <w:r w:rsidR="00C24D36" w:rsidRPr="00C24D36">
        <w:rPr>
          <w:rStyle w:val="TitleChar"/>
          <w:sz w:val="12"/>
          <w:szCs w:val="26"/>
          <w:u w:val="none"/>
        </w:rPr>
        <w:t>¶</w:t>
      </w:r>
      <w:r w:rsidRPr="00200F58">
        <w:rPr>
          <w:rStyle w:val="TitleChar"/>
          <w:b/>
          <w:sz w:val="26"/>
          <w:szCs w:val="26"/>
        </w:rPr>
        <w:t xml:space="preserve"> reactor industry succeeds without DOD support, the </w:t>
      </w:r>
      <w:r w:rsidR="00C24D36" w:rsidRPr="00C24D36">
        <w:rPr>
          <w:rStyle w:val="TitleChar"/>
          <w:sz w:val="12"/>
          <w:szCs w:val="26"/>
          <w:u w:val="none"/>
        </w:rPr>
        <w:t>¶</w:t>
      </w:r>
      <w:r w:rsidRPr="00200F58">
        <w:rPr>
          <w:rStyle w:val="TitleChar"/>
          <w:b/>
          <w:sz w:val="26"/>
          <w:szCs w:val="26"/>
        </w:rPr>
        <w:t xml:space="preserve"> types of designs that emerge might not be useful for the </w:t>
      </w:r>
      <w:r w:rsidR="00C24D36" w:rsidRPr="00C24D36">
        <w:rPr>
          <w:rStyle w:val="TitleChar"/>
          <w:sz w:val="12"/>
          <w:szCs w:val="26"/>
          <w:u w:val="none"/>
        </w:rPr>
        <w:t>¶</w:t>
      </w:r>
      <w:r w:rsidRPr="00200F58">
        <w:rPr>
          <w:rStyle w:val="TitleChar"/>
          <w:b/>
          <w:sz w:val="26"/>
          <w:szCs w:val="26"/>
        </w:rPr>
        <w:t xml:space="preserve"> department since some of the larger, more efficient designs </w:t>
      </w:r>
      <w:r w:rsidR="00C24D36" w:rsidRPr="00C24D36">
        <w:rPr>
          <w:rStyle w:val="TitleChar"/>
          <w:sz w:val="12"/>
          <w:szCs w:val="26"/>
          <w:u w:val="none"/>
        </w:rPr>
        <w:t>¶</w:t>
      </w:r>
      <w:r w:rsidRPr="00200F58">
        <w:rPr>
          <w:rStyle w:val="TitleChar"/>
          <w:b/>
          <w:sz w:val="26"/>
          <w:szCs w:val="26"/>
        </w:rPr>
        <w:t xml:space="preserve"> that have greater appeal to private industry would not fit </w:t>
      </w:r>
      <w:r w:rsidR="00C24D36" w:rsidRPr="00C24D36">
        <w:rPr>
          <w:rStyle w:val="TitleChar"/>
          <w:sz w:val="12"/>
          <w:szCs w:val="26"/>
          <w:u w:val="none"/>
        </w:rPr>
        <w:t>¶</w:t>
      </w:r>
      <w:r w:rsidRPr="00200F58">
        <w:rPr>
          <w:rStyle w:val="TitleChar"/>
          <w:b/>
          <w:sz w:val="26"/>
          <w:szCs w:val="26"/>
        </w:rPr>
        <w:t xml:space="preserve"> the department’s needs</w:t>
      </w:r>
      <w:r w:rsidRPr="00200F58">
        <w:rPr>
          <w:sz w:val="16"/>
        </w:rPr>
        <w:t xml:space="preserve">. Thus, </w:t>
      </w:r>
      <w:r w:rsidRPr="00200F58">
        <w:rPr>
          <w:rStyle w:val="TitleChar"/>
          <w:b/>
          <w:sz w:val="26"/>
          <w:szCs w:val="26"/>
        </w:rPr>
        <w:t xml:space="preserve">there is significant incentive </w:t>
      </w:r>
      <w:r w:rsidR="00C24D36" w:rsidRPr="00C24D36">
        <w:rPr>
          <w:rStyle w:val="TitleChar"/>
          <w:sz w:val="12"/>
          <w:szCs w:val="26"/>
          <w:u w:val="none"/>
        </w:rPr>
        <w:t>¶</w:t>
      </w:r>
      <w:r w:rsidRPr="00200F58">
        <w:rPr>
          <w:rStyle w:val="TitleChar"/>
          <w:b/>
          <w:sz w:val="26"/>
          <w:szCs w:val="26"/>
        </w:rPr>
        <w:t xml:space="preserve"> for DOD to intervene to provide a market, both to help </w:t>
      </w:r>
      <w:r w:rsidR="00C24D36" w:rsidRPr="00C24D36">
        <w:rPr>
          <w:rStyle w:val="TitleChar"/>
          <w:sz w:val="12"/>
          <w:szCs w:val="26"/>
          <w:u w:val="none"/>
        </w:rPr>
        <w:t>¶</w:t>
      </w:r>
      <w:r w:rsidRPr="00200F58">
        <w:rPr>
          <w:rStyle w:val="TitleChar"/>
          <w:b/>
          <w:sz w:val="26"/>
          <w:szCs w:val="26"/>
        </w:rPr>
        <w:t xml:space="preserve"> the industry survive and to shape its direction</w:t>
      </w:r>
      <w:r w:rsidRPr="00200F58">
        <w:rPr>
          <w:sz w:val="16"/>
        </w:rPr>
        <w:t>.</w:t>
      </w:r>
      <w:r w:rsidR="00C24D36" w:rsidRPr="00C24D36">
        <w:rPr>
          <w:sz w:val="12"/>
        </w:rPr>
        <w:t>¶</w:t>
      </w:r>
      <w:r w:rsidRPr="00200F58">
        <w:rPr>
          <w:sz w:val="16"/>
        </w:rPr>
        <w:t xml:space="preserve"> </w:t>
      </w:r>
      <w:r w:rsidRPr="00792FD5">
        <w:rPr>
          <w:rStyle w:val="TitleChar"/>
          <w:b/>
          <w:sz w:val="26"/>
          <w:szCs w:val="26"/>
        </w:rPr>
        <w:t xml:space="preserve">Since the 1970s, </w:t>
      </w:r>
      <w:r w:rsidRPr="003F3B40">
        <w:rPr>
          <w:rStyle w:val="TitleChar"/>
          <w:b/>
          <w:sz w:val="26"/>
          <w:szCs w:val="26"/>
          <w:highlight w:val="cyan"/>
        </w:rPr>
        <w:t>in the U</w:t>
      </w:r>
      <w:r w:rsidRPr="00200F58">
        <w:rPr>
          <w:sz w:val="16"/>
        </w:rPr>
        <w:t>nited</w:t>
      </w:r>
      <w:r w:rsidRPr="003F3B40">
        <w:rPr>
          <w:rStyle w:val="TitleChar"/>
          <w:b/>
          <w:sz w:val="26"/>
          <w:szCs w:val="26"/>
          <w:highlight w:val="cyan"/>
        </w:rPr>
        <w:t xml:space="preserve"> S</w:t>
      </w:r>
      <w:r w:rsidRPr="00200F58">
        <w:rPr>
          <w:sz w:val="16"/>
        </w:rPr>
        <w:t>tates</w:t>
      </w:r>
      <w:r w:rsidRPr="003F3B40">
        <w:rPr>
          <w:rStyle w:val="TitleChar"/>
          <w:b/>
          <w:sz w:val="26"/>
          <w:szCs w:val="26"/>
          <w:highlight w:val="cyan"/>
        </w:rPr>
        <w:t xml:space="preserve">, only the military has overcome the considerable barriers to building nuclear reactors. This will </w:t>
      </w:r>
      <w:r w:rsidRPr="00200F58">
        <w:rPr>
          <w:rStyle w:val="TitleChar"/>
          <w:b/>
          <w:sz w:val="26"/>
          <w:szCs w:val="26"/>
        </w:rPr>
        <w:t xml:space="preserve">probably </w:t>
      </w:r>
      <w:r w:rsidRPr="003F3B40">
        <w:rPr>
          <w:rStyle w:val="TitleChar"/>
          <w:b/>
          <w:sz w:val="26"/>
          <w:szCs w:val="26"/>
          <w:highlight w:val="cyan"/>
        </w:rPr>
        <w:t xml:space="preserve">be the case with </w:t>
      </w:r>
      <w:r w:rsidR="00C24D36" w:rsidRPr="00C24D36">
        <w:rPr>
          <w:rStyle w:val="TitleChar"/>
          <w:sz w:val="12"/>
          <w:szCs w:val="26"/>
          <w:highlight w:val="cyan"/>
          <w:u w:val="none"/>
        </w:rPr>
        <w:t>¶</w:t>
      </w:r>
      <w:r w:rsidRPr="003F3B40">
        <w:rPr>
          <w:rStyle w:val="TitleChar"/>
          <w:b/>
          <w:sz w:val="26"/>
          <w:szCs w:val="26"/>
          <w:highlight w:val="cyan"/>
        </w:rPr>
        <w:t xml:space="preserve"> small reactors as well.</w:t>
      </w:r>
      <w:r w:rsidRPr="00792FD5">
        <w:rPr>
          <w:rStyle w:val="TitleChar"/>
          <w:b/>
          <w:sz w:val="26"/>
          <w:szCs w:val="26"/>
        </w:rPr>
        <w:t xml:space="preserve"> </w:t>
      </w:r>
      <w:r w:rsidRPr="003F3B40">
        <w:rPr>
          <w:rStyle w:val="TitleChar"/>
          <w:b/>
          <w:sz w:val="26"/>
          <w:szCs w:val="26"/>
          <w:highlight w:val="cyan"/>
        </w:rPr>
        <w:t xml:space="preserve">If </w:t>
      </w:r>
      <w:r w:rsidRPr="00200F58">
        <w:rPr>
          <w:rStyle w:val="TitleChar"/>
          <w:b/>
          <w:sz w:val="26"/>
          <w:szCs w:val="26"/>
          <w:highlight w:val="cyan"/>
        </w:rPr>
        <w:t>DOD leads as a first mover</w:t>
      </w:r>
      <w:r w:rsidRPr="00200F58">
        <w:rPr>
          <w:rStyle w:val="TitleChar"/>
          <w:b/>
          <w:sz w:val="26"/>
          <w:szCs w:val="26"/>
        </w:rPr>
        <w:t xml:space="preserve"> </w:t>
      </w:r>
      <w:r w:rsidR="00C24D36" w:rsidRPr="00C24D36">
        <w:rPr>
          <w:rStyle w:val="TitleChar"/>
          <w:sz w:val="12"/>
          <w:szCs w:val="26"/>
          <w:u w:val="none"/>
        </w:rPr>
        <w:t>¶</w:t>
      </w:r>
      <w:r w:rsidRPr="00200F58">
        <w:rPr>
          <w:rStyle w:val="TitleChar"/>
          <w:b/>
          <w:sz w:val="26"/>
          <w:szCs w:val="26"/>
        </w:rPr>
        <w:t xml:space="preserve"> in this market</w:t>
      </w:r>
      <w:r w:rsidRPr="00792FD5">
        <w:rPr>
          <w:rStyle w:val="TitleChar"/>
          <w:b/>
          <w:sz w:val="26"/>
          <w:szCs w:val="26"/>
        </w:rPr>
        <w:t xml:space="preserve">—initially by providing analysis of costs, </w:t>
      </w:r>
      <w:r w:rsidR="00C24D36" w:rsidRPr="00C24D36">
        <w:rPr>
          <w:rStyle w:val="TitleChar"/>
          <w:sz w:val="12"/>
          <w:szCs w:val="26"/>
          <w:u w:val="none"/>
        </w:rPr>
        <w:t>¶</w:t>
      </w:r>
      <w:r w:rsidRPr="00792FD5">
        <w:rPr>
          <w:rStyle w:val="TitleChar"/>
          <w:b/>
          <w:sz w:val="26"/>
          <w:szCs w:val="26"/>
        </w:rPr>
        <w:t xml:space="preserve"> staffing, reactor lines, and security, and, when possible, </w:t>
      </w:r>
      <w:r w:rsidR="00C24D36" w:rsidRPr="00C24D36">
        <w:rPr>
          <w:rStyle w:val="TitleChar"/>
          <w:sz w:val="12"/>
          <w:szCs w:val="26"/>
          <w:u w:val="none"/>
        </w:rPr>
        <w:t>¶</w:t>
      </w:r>
      <w:r w:rsidRPr="00792FD5">
        <w:rPr>
          <w:rStyle w:val="TitleChar"/>
          <w:b/>
          <w:sz w:val="26"/>
          <w:szCs w:val="26"/>
        </w:rPr>
        <w:t xml:space="preserve"> by moving forward with a pilot installation—</w:t>
      </w:r>
      <w:r w:rsidRPr="003F3B40">
        <w:rPr>
          <w:rStyle w:val="TitleChar"/>
          <w:b/>
          <w:sz w:val="26"/>
          <w:szCs w:val="26"/>
          <w:highlight w:val="cyan"/>
        </w:rPr>
        <w:t xml:space="preserve">the new </w:t>
      </w:r>
      <w:r w:rsidR="00C24D36" w:rsidRPr="00C24D36">
        <w:rPr>
          <w:rStyle w:val="TitleChar"/>
          <w:sz w:val="12"/>
          <w:szCs w:val="26"/>
          <w:highlight w:val="cyan"/>
          <w:u w:val="none"/>
        </w:rPr>
        <w:t>¶</w:t>
      </w:r>
      <w:r w:rsidRPr="003F3B40">
        <w:rPr>
          <w:rStyle w:val="TitleChar"/>
          <w:b/>
          <w:sz w:val="26"/>
          <w:szCs w:val="26"/>
          <w:highlight w:val="cyan"/>
        </w:rPr>
        <w:t xml:space="preserve"> tech</w:t>
      </w:r>
      <w:r w:rsidRPr="00200F58">
        <w:rPr>
          <w:rStyle w:val="TitleChar"/>
          <w:b/>
          <w:sz w:val="26"/>
          <w:szCs w:val="26"/>
        </w:rPr>
        <w:t>nology</w:t>
      </w:r>
      <w:r w:rsidRPr="003F3B40">
        <w:rPr>
          <w:rStyle w:val="TitleChar"/>
          <w:b/>
          <w:sz w:val="26"/>
          <w:szCs w:val="26"/>
          <w:highlight w:val="cyan"/>
        </w:rPr>
        <w:t xml:space="preserve"> will </w:t>
      </w:r>
      <w:r w:rsidRPr="00200F58">
        <w:rPr>
          <w:rStyle w:val="TitleChar"/>
          <w:b/>
          <w:sz w:val="26"/>
          <w:szCs w:val="26"/>
        </w:rPr>
        <w:t xml:space="preserve">likely </w:t>
      </w:r>
      <w:r w:rsidRPr="003F3B40">
        <w:rPr>
          <w:rStyle w:val="TitleChar"/>
          <w:b/>
          <w:sz w:val="26"/>
          <w:szCs w:val="26"/>
          <w:highlight w:val="cyan"/>
        </w:rPr>
        <w:t xml:space="preserve">survive and be applicable to </w:t>
      </w:r>
      <w:r w:rsidR="00C24D36" w:rsidRPr="00C24D36">
        <w:rPr>
          <w:rStyle w:val="TitleChar"/>
          <w:sz w:val="12"/>
          <w:szCs w:val="26"/>
          <w:highlight w:val="cyan"/>
          <w:u w:val="none"/>
        </w:rPr>
        <w:t>¶</w:t>
      </w:r>
      <w:r w:rsidRPr="003F3B40">
        <w:rPr>
          <w:rStyle w:val="TitleChar"/>
          <w:b/>
          <w:sz w:val="26"/>
          <w:szCs w:val="26"/>
          <w:highlight w:val="cyan"/>
        </w:rPr>
        <w:t xml:space="preserve"> DOD needs. If DOD does not, it is possible the tech</w:t>
      </w:r>
      <w:bookmarkStart w:id="0" w:name="_GoBack"/>
      <w:r w:rsidRPr="00E83BB1">
        <w:rPr>
          <w:rStyle w:val="TitleChar"/>
          <w:b/>
          <w:sz w:val="26"/>
          <w:szCs w:val="26"/>
        </w:rPr>
        <w:t xml:space="preserve">nology </w:t>
      </w:r>
      <w:bookmarkEnd w:id="0"/>
      <w:r w:rsidRPr="003F3B40">
        <w:rPr>
          <w:rStyle w:val="TitleChar"/>
          <w:b/>
          <w:sz w:val="26"/>
          <w:szCs w:val="26"/>
          <w:highlight w:val="cyan"/>
        </w:rPr>
        <w:t xml:space="preserve">will be unavailable in the future for either U.S. </w:t>
      </w:r>
      <w:r w:rsidR="00C24D36" w:rsidRPr="00C24D36">
        <w:rPr>
          <w:rStyle w:val="TitleChar"/>
          <w:sz w:val="12"/>
          <w:szCs w:val="26"/>
          <w:highlight w:val="cyan"/>
          <w:u w:val="none"/>
        </w:rPr>
        <w:t>¶</w:t>
      </w:r>
      <w:r w:rsidRPr="003F3B40">
        <w:rPr>
          <w:rStyle w:val="TitleChar"/>
          <w:b/>
          <w:sz w:val="26"/>
          <w:szCs w:val="26"/>
          <w:highlight w:val="cyan"/>
        </w:rPr>
        <w:t xml:space="preserve"> military or commercial use.</w:t>
      </w:r>
    </w:p>
    <w:p w14:paraId="449A3678" w14:textId="77777777" w:rsidR="006E633E" w:rsidRDefault="006E633E" w:rsidP="006E633E">
      <w:pPr>
        <w:pStyle w:val="Heading4"/>
      </w:pPr>
      <w:r>
        <w:t>SMRs deployable soon</w:t>
      </w:r>
    </w:p>
    <w:p w14:paraId="6B28735B" w14:textId="77777777" w:rsidR="006E633E" w:rsidRDefault="006E633E" w:rsidP="006E633E"/>
    <w:p w14:paraId="09DE5B21" w14:textId="77777777" w:rsidR="006E633E" w:rsidRPr="00CD6393" w:rsidRDefault="006E633E" w:rsidP="006E633E">
      <w:pPr>
        <w:rPr>
          <w:rStyle w:val="StyleStyleBold12pt"/>
        </w:rPr>
      </w:pPr>
      <w:r w:rsidRPr="00CD6393">
        <w:rPr>
          <w:rStyle w:val="StyleStyleBold12pt"/>
        </w:rPr>
        <w:t>U.S. Department of Commerce International Trade Administration 11</w:t>
      </w:r>
    </w:p>
    <w:p w14:paraId="325AB836" w14:textId="77777777" w:rsidR="006E633E" w:rsidRPr="00792FD5" w:rsidRDefault="006E633E" w:rsidP="006E633E">
      <w:pPr>
        <w:rPr>
          <w:sz w:val="16"/>
          <w:szCs w:val="16"/>
        </w:rPr>
      </w:pPr>
      <w:r w:rsidRPr="00792FD5">
        <w:rPr>
          <w:sz w:val="16"/>
          <w:szCs w:val="16"/>
        </w:rPr>
        <w:t>(“The Commercial Outlook for</w:t>
      </w:r>
      <w:r w:rsidR="00C24D36" w:rsidRPr="00C24D36">
        <w:rPr>
          <w:sz w:val="12"/>
          <w:szCs w:val="16"/>
        </w:rPr>
        <w:t>¶</w:t>
      </w:r>
      <w:r w:rsidRPr="00792FD5">
        <w:rPr>
          <w:sz w:val="16"/>
          <w:szCs w:val="16"/>
        </w:rPr>
        <w:t xml:space="preserve"> U.S. Small Modular Nuclear</w:t>
      </w:r>
      <w:r w:rsidR="00C24D36" w:rsidRPr="00C24D36">
        <w:rPr>
          <w:sz w:val="12"/>
          <w:szCs w:val="16"/>
        </w:rPr>
        <w:t>¶</w:t>
      </w:r>
      <w:r w:rsidRPr="00792FD5">
        <w:rPr>
          <w:sz w:val="16"/>
          <w:szCs w:val="16"/>
        </w:rPr>
        <w:t xml:space="preserve"> Reactors” </w:t>
      </w:r>
      <w:hyperlink r:id="rId34" w:history="1">
        <w:r w:rsidRPr="00792FD5">
          <w:rPr>
            <w:rStyle w:val="Hyperlink"/>
            <w:sz w:val="16"/>
            <w:szCs w:val="16"/>
          </w:rPr>
          <w:t>http://www.trade.gov/publications/pdfs/the-commercial-outlook-for-us-small-modular-nuclear-reactors.pdf</w:t>
        </w:r>
      </w:hyperlink>
      <w:r w:rsidRPr="00792FD5">
        <w:rPr>
          <w:sz w:val="16"/>
          <w:szCs w:val="16"/>
        </w:rPr>
        <w:t>, SEH)</w:t>
      </w:r>
    </w:p>
    <w:p w14:paraId="5D59C46F" w14:textId="77777777" w:rsidR="006E633E" w:rsidRDefault="006E633E" w:rsidP="006E633E"/>
    <w:p w14:paraId="57D1C7D7" w14:textId="77777777" w:rsidR="006E633E" w:rsidRPr="00752405" w:rsidRDefault="006E633E" w:rsidP="006E633E">
      <w:pPr>
        <w:rPr>
          <w:sz w:val="16"/>
        </w:rPr>
      </w:pPr>
      <w:r w:rsidRPr="00752405">
        <w:rPr>
          <w:sz w:val="16"/>
        </w:rPr>
        <w:t xml:space="preserve">Although SMRs have significant potential and </w:t>
      </w:r>
      <w:r w:rsidR="00C24D36" w:rsidRPr="00C24D36">
        <w:rPr>
          <w:sz w:val="12"/>
        </w:rPr>
        <w:t>¶</w:t>
      </w:r>
      <w:r w:rsidRPr="00752405">
        <w:rPr>
          <w:sz w:val="16"/>
        </w:rPr>
        <w:t xml:space="preserve"> the market for their deployment is growing, their </w:t>
      </w:r>
      <w:r w:rsidR="00C24D36" w:rsidRPr="00C24D36">
        <w:rPr>
          <w:sz w:val="12"/>
        </w:rPr>
        <w:t>¶</w:t>
      </w:r>
      <w:r w:rsidRPr="00752405">
        <w:rPr>
          <w:sz w:val="16"/>
        </w:rPr>
        <w:t xml:space="preserve"> designs must still go through the technical and </w:t>
      </w:r>
      <w:r w:rsidR="00C24D36" w:rsidRPr="00C24D36">
        <w:rPr>
          <w:sz w:val="12"/>
        </w:rPr>
        <w:t>¶</w:t>
      </w:r>
      <w:r w:rsidRPr="00752405">
        <w:rPr>
          <w:sz w:val="16"/>
        </w:rPr>
        <w:t xml:space="preserve"> regulatory processes necessary to ensure that </w:t>
      </w:r>
      <w:r w:rsidR="00C24D36" w:rsidRPr="00C24D36">
        <w:rPr>
          <w:sz w:val="12"/>
        </w:rPr>
        <w:t>¶</w:t>
      </w:r>
      <w:r w:rsidRPr="00752405">
        <w:rPr>
          <w:sz w:val="16"/>
        </w:rPr>
        <w:t xml:space="preserve"> they can be safely and securely deployed. Lightwater technology–based SMRs may not be ready </w:t>
      </w:r>
      <w:r w:rsidR="00C24D36" w:rsidRPr="00C24D36">
        <w:rPr>
          <w:sz w:val="12"/>
        </w:rPr>
        <w:t>¶</w:t>
      </w:r>
      <w:r w:rsidRPr="00752405">
        <w:rPr>
          <w:sz w:val="16"/>
        </w:rPr>
        <w:t xml:space="preserve"> for deployment in the United States for at least </w:t>
      </w:r>
      <w:r w:rsidR="00C24D36" w:rsidRPr="00C24D36">
        <w:rPr>
          <w:sz w:val="12"/>
        </w:rPr>
        <w:t>¶</w:t>
      </w:r>
      <w:r w:rsidRPr="00752405">
        <w:rPr>
          <w:sz w:val="16"/>
        </w:rPr>
        <w:t xml:space="preserve"> a decade, and advanced designs might be even </w:t>
      </w:r>
      <w:r w:rsidR="00C24D36" w:rsidRPr="00C24D36">
        <w:rPr>
          <w:sz w:val="12"/>
        </w:rPr>
        <w:t>¶</w:t>
      </w:r>
      <w:r w:rsidRPr="00752405">
        <w:rPr>
          <w:sz w:val="16"/>
        </w:rPr>
        <w:t xml:space="preserve"> further off</w:t>
      </w:r>
      <w:r w:rsidRPr="00792FD5">
        <w:rPr>
          <w:rStyle w:val="TitleChar"/>
          <w:b/>
          <w:sz w:val="26"/>
          <w:szCs w:val="26"/>
        </w:rPr>
        <w:t>.</w:t>
      </w:r>
      <w:r w:rsidRPr="00752405">
        <w:rPr>
          <w:sz w:val="16"/>
        </w:rPr>
        <w:t xml:space="preserve"> </w:t>
      </w:r>
      <w:r w:rsidRPr="00E83BB1">
        <w:rPr>
          <w:rStyle w:val="TitleChar"/>
          <w:b/>
          <w:sz w:val="26"/>
          <w:szCs w:val="26"/>
          <w:highlight w:val="cyan"/>
        </w:rPr>
        <w:t>Light-water SMRs</w:t>
      </w:r>
      <w:r w:rsidRPr="00E83BB1">
        <w:rPr>
          <w:rStyle w:val="TitleChar"/>
          <w:b/>
          <w:sz w:val="26"/>
          <w:szCs w:val="26"/>
        </w:rPr>
        <w:t xml:space="preserve"> and SMRs that </w:t>
      </w:r>
      <w:r w:rsidRPr="003F3B40">
        <w:rPr>
          <w:rStyle w:val="TitleChar"/>
          <w:b/>
          <w:sz w:val="26"/>
          <w:szCs w:val="26"/>
          <w:highlight w:val="cyan"/>
        </w:rPr>
        <w:t xml:space="preserve">have </w:t>
      </w:r>
      <w:r w:rsidR="00C24D36" w:rsidRPr="00C24D36">
        <w:rPr>
          <w:rStyle w:val="TitleChar"/>
          <w:sz w:val="12"/>
          <w:szCs w:val="26"/>
          <w:highlight w:val="cyan"/>
          <w:u w:val="none"/>
        </w:rPr>
        <w:t>¶</w:t>
      </w:r>
      <w:r w:rsidRPr="003F3B40">
        <w:rPr>
          <w:rStyle w:val="TitleChar"/>
          <w:b/>
          <w:sz w:val="26"/>
          <w:szCs w:val="26"/>
          <w:highlight w:val="cyan"/>
        </w:rPr>
        <w:t xml:space="preserve"> undergone significant testing are the most likely </w:t>
      </w:r>
      <w:r w:rsidR="00C24D36" w:rsidRPr="00C24D36">
        <w:rPr>
          <w:rStyle w:val="TitleChar"/>
          <w:sz w:val="12"/>
          <w:szCs w:val="26"/>
          <w:highlight w:val="cyan"/>
          <w:u w:val="none"/>
        </w:rPr>
        <w:t>¶</w:t>
      </w:r>
      <w:r w:rsidRPr="003F3B40">
        <w:rPr>
          <w:rStyle w:val="TitleChar"/>
          <w:b/>
          <w:sz w:val="26"/>
          <w:szCs w:val="26"/>
          <w:highlight w:val="cyan"/>
        </w:rPr>
        <w:t xml:space="preserve"> candidates for near-term deployment, because </w:t>
      </w:r>
      <w:r w:rsidR="00C24D36" w:rsidRPr="00C24D36">
        <w:rPr>
          <w:rStyle w:val="TitleChar"/>
          <w:sz w:val="12"/>
          <w:szCs w:val="26"/>
          <w:highlight w:val="cyan"/>
          <w:u w:val="none"/>
        </w:rPr>
        <w:t>¶</w:t>
      </w:r>
      <w:r w:rsidRPr="003F3B40">
        <w:rPr>
          <w:rStyle w:val="TitleChar"/>
          <w:b/>
          <w:sz w:val="26"/>
          <w:szCs w:val="26"/>
          <w:highlight w:val="cyan"/>
        </w:rPr>
        <w:t xml:space="preserve"> they are most similar to existing reactors</w:t>
      </w:r>
      <w:r w:rsidRPr="00792FD5">
        <w:rPr>
          <w:rStyle w:val="TitleChar"/>
          <w:b/>
          <w:sz w:val="26"/>
          <w:szCs w:val="26"/>
        </w:rPr>
        <w:t xml:space="preserve"> that </w:t>
      </w:r>
      <w:r w:rsidR="00C24D36" w:rsidRPr="00C24D36">
        <w:rPr>
          <w:rStyle w:val="TitleChar"/>
          <w:sz w:val="12"/>
          <w:szCs w:val="26"/>
          <w:u w:val="none"/>
        </w:rPr>
        <w:t>¶</w:t>
      </w:r>
      <w:r w:rsidRPr="00792FD5">
        <w:rPr>
          <w:rStyle w:val="TitleChar"/>
          <w:b/>
          <w:sz w:val="26"/>
          <w:szCs w:val="26"/>
        </w:rPr>
        <w:t xml:space="preserve"> have certified designs and significant operating </w:t>
      </w:r>
      <w:r w:rsidR="00C24D36" w:rsidRPr="00C24D36">
        <w:rPr>
          <w:rStyle w:val="TitleChar"/>
          <w:sz w:val="12"/>
          <w:szCs w:val="26"/>
          <w:u w:val="none"/>
        </w:rPr>
        <w:t>¶</w:t>
      </w:r>
      <w:r w:rsidRPr="00792FD5">
        <w:rPr>
          <w:rStyle w:val="TitleChar"/>
          <w:b/>
          <w:sz w:val="26"/>
          <w:szCs w:val="26"/>
        </w:rPr>
        <w:t xml:space="preserve"> histories</w:t>
      </w:r>
      <w:r w:rsidRPr="00752405">
        <w:rPr>
          <w:sz w:val="16"/>
        </w:rPr>
        <w:t xml:space="preserve">. NuScale is on track to submit its reactor </w:t>
      </w:r>
      <w:r w:rsidR="00C24D36" w:rsidRPr="00C24D36">
        <w:rPr>
          <w:sz w:val="12"/>
        </w:rPr>
        <w:t>¶</w:t>
      </w:r>
      <w:r w:rsidRPr="00752405">
        <w:rPr>
          <w:sz w:val="16"/>
        </w:rPr>
        <w:t xml:space="preserve"> design to the NRC by 2012, as is Babcock &amp; Wilcox </w:t>
      </w:r>
      <w:r w:rsidR="00C24D36" w:rsidRPr="00C24D36">
        <w:rPr>
          <w:sz w:val="12"/>
        </w:rPr>
        <w:t>¶</w:t>
      </w:r>
      <w:r w:rsidRPr="00752405">
        <w:rPr>
          <w:sz w:val="16"/>
        </w:rPr>
        <w:t xml:space="preserve"> for its mPower design. In addition, GE-Hitachi, </w:t>
      </w:r>
      <w:r w:rsidR="00C24D36" w:rsidRPr="00C24D36">
        <w:rPr>
          <w:sz w:val="12"/>
        </w:rPr>
        <w:t>¶</w:t>
      </w:r>
      <w:r w:rsidRPr="00752405">
        <w:rPr>
          <w:sz w:val="16"/>
        </w:rPr>
        <w:t xml:space="preserve"> which already completed an NRC preapplication </w:t>
      </w:r>
      <w:r w:rsidR="00C24D36" w:rsidRPr="00C24D36">
        <w:rPr>
          <w:sz w:val="12"/>
        </w:rPr>
        <w:t>¶</w:t>
      </w:r>
      <w:r w:rsidRPr="00752405">
        <w:rPr>
          <w:sz w:val="16"/>
        </w:rPr>
        <w:t xml:space="preserve"> review for its PRISM reactor in 1994, plans to submit its PRISM design for certification in 2012. </w:t>
      </w:r>
      <w:r w:rsidR="00C24D36" w:rsidRPr="00C24D36">
        <w:rPr>
          <w:sz w:val="12"/>
        </w:rPr>
        <w:t>¶</w:t>
      </w:r>
      <w:r w:rsidRPr="00752405">
        <w:rPr>
          <w:sz w:val="16"/>
        </w:rPr>
        <w:t xml:space="preserve"> With fierce competition for commercial deployment of U.S. SMRs anticipated, the U.S. government is accelerating its efforts to support the </w:t>
      </w:r>
      <w:r w:rsidR="00C24D36" w:rsidRPr="00C24D36">
        <w:rPr>
          <w:sz w:val="12"/>
        </w:rPr>
        <w:t>¶</w:t>
      </w:r>
      <w:r w:rsidRPr="00752405">
        <w:rPr>
          <w:sz w:val="16"/>
        </w:rPr>
        <w:t xml:space="preserve"> licensing of new reactor designs. The fiscal year </w:t>
      </w:r>
      <w:r w:rsidR="00C24D36" w:rsidRPr="00C24D36">
        <w:rPr>
          <w:sz w:val="12"/>
        </w:rPr>
        <w:t>¶</w:t>
      </w:r>
      <w:r w:rsidRPr="00752405">
        <w:rPr>
          <w:sz w:val="16"/>
        </w:rPr>
        <w:t xml:space="preserve"> 2011 budget request for the Department of Energy </w:t>
      </w:r>
      <w:r w:rsidR="00C24D36" w:rsidRPr="00C24D36">
        <w:rPr>
          <w:sz w:val="12"/>
        </w:rPr>
        <w:t>¶</w:t>
      </w:r>
      <w:r w:rsidRPr="00752405">
        <w:rPr>
          <w:sz w:val="16"/>
        </w:rPr>
        <w:t xml:space="preserve"> includes $39 million for a program to support </w:t>
      </w:r>
      <w:r w:rsidR="00C24D36" w:rsidRPr="00C24D36">
        <w:rPr>
          <w:sz w:val="12"/>
        </w:rPr>
        <w:t>¶</w:t>
      </w:r>
      <w:r w:rsidRPr="00752405">
        <w:rPr>
          <w:sz w:val="16"/>
        </w:rPr>
        <w:t xml:space="preserve"> design certification of SMRs for commercial deployment, as well as a research and development </w:t>
      </w:r>
      <w:r w:rsidR="00C24D36" w:rsidRPr="00C24D36">
        <w:rPr>
          <w:sz w:val="12"/>
        </w:rPr>
        <w:t>¶</w:t>
      </w:r>
      <w:r w:rsidRPr="00752405">
        <w:rPr>
          <w:sz w:val="16"/>
        </w:rPr>
        <w:t xml:space="preserve"> portfolio that will address the technology development needs of both near- and longer-term SMRs. </w:t>
      </w:r>
      <w:r w:rsidR="00C24D36" w:rsidRPr="00C24D36">
        <w:rPr>
          <w:sz w:val="12"/>
        </w:rPr>
        <w:t>¶</w:t>
      </w:r>
      <w:r w:rsidRPr="00752405">
        <w:rPr>
          <w:sz w:val="16"/>
        </w:rPr>
        <w:t xml:space="preserve"> </w:t>
      </w:r>
      <w:r w:rsidRPr="003F3B40">
        <w:rPr>
          <w:rStyle w:val="TitleChar"/>
          <w:b/>
          <w:sz w:val="26"/>
          <w:szCs w:val="26"/>
          <w:highlight w:val="cyan"/>
        </w:rPr>
        <w:t>The D</w:t>
      </w:r>
      <w:r w:rsidRPr="00E83BB1">
        <w:rPr>
          <w:rStyle w:val="TitleChar"/>
          <w:b/>
          <w:sz w:val="26"/>
          <w:szCs w:val="26"/>
        </w:rPr>
        <w:t>epartment</w:t>
      </w:r>
      <w:r w:rsidRPr="003F3B40">
        <w:rPr>
          <w:rStyle w:val="TitleChar"/>
          <w:b/>
          <w:sz w:val="26"/>
          <w:szCs w:val="26"/>
          <w:highlight w:val="cyan"/>
        </w:rPr>
        <w:t xml:space="preserve"> o</w:t>
      </w:r>
      <w:r w:rsidRPr="00E83BB1">
        <w:rPr>
          <w:rStyle w:val="TitleChar"/>
          <w:b/>
          <w:sz w:val="26"/>
          <w:szCs w:val="26"/>
        </w:rPr>
        <w:t>f</w:t>
      </w:r>
      <w:r w:rsidRPr="003F3B40">
        <w:rPr>
          <w:rStyle w:val="TitleChar"/>
          <w:b/>
          <w:sz w:val="26"/>
          <w:szCs w:val="26"/>
          <w:highlight w:val="cyan"/>
        </w:rPr>
        <w:t xml:space="preserve"> E</w:t>
      </w:r>
      <w:r w:rsidRPr="00E83BB1">
        <w:rPr>
          <w:rStyle w:val="TitleChar"/>
          <w:b/>
          <w:sz w:val="26"/>
          <w:szCs w:val="26"/>
        </w:rPr>
        <w:t>nergy</w:t>
      </w:r>
      <w:r w:rsidRPr="003F3B40">
        <w:rPr>
          <w:rStyle w:val="TitleChar"/>
          <w:b/>
          <w:sz w:val="26"/>
          <w:szCs w:val="26"/>
          <w:highlight w:val="cyan"/>
        </w:rPr>
        <w:t xml:space="preserve"> is </w:t>
      </w:r>
      <w:r w:rsidRPr="00E83BB1">
        <w:rPr>
          <w:rStyle w:val="TitleChar"/>
          <w:b/>
          <w:sz w:val="26"/>
          <w:szCs w:val="26"/>
        </w:rPr>
        <w:t xml:space="preserve">also </w:t>
      </w:r>
      <w:r w:rsidRPr="003F3B40">
        <w:rPr>
          <w:rStyle w:val="TitleChar"/>
          <w:b/>
          <w:sz w:val="26"/>
          <w:szCs w:val="26"/>
          <w:highlight w:val="cyan"/>
        </w:rPr>
        <w:t xml:space="preserve">in discussions </w:t>
      </w:r>
      <w:r w:rsidR="00C24D36" w:rsidRPr="00C24D36">
        <w:rPr>
          <w:rStyle w:val="TitleChar"/>
          <w:sz w:val="12"/>
          <w:szCs w:val="26"/>
          <w:highlight w:val="cyan"/>
          <w:u w:val="none"/>
        </w:rPr>
        <w:t>¶</w:t>
      </w:r>
      <w:r w:rsidRPr="003F3B40">
        <w:rPr>
          <w:rStyle w:val="TitleChar"/>
          <w:b/>
          <w:sz w:val="26"/>
          <w:szCs w:val="26"/>
          <w:highlight w:val="cyan"/>
        </w:rPr>
        <w:t xml:space="preserve"> </w:t>
      </w:r>
      <w:r w:rsidRPr="003F3B40">
        <w:rPr>
          <w:rStyle w:val="TitleChar"/>
          <w:b/>
          <w:sz w:val="26"/>
          <w:szCs w:val="26"/>
          <w:highlight w:val="cyan"/>
        </w:rPr>
        <w:lastRenderedPageBreak/>
        <w:t xml:space="preserve">with several U.S. companies to facilitate the lightwater SMR design certification by the NRC within </w:t>
      </w:r>
      <w:r w:rsidR="00C24D36" w:rsidRPr="00C24D36">
        <w:rPr>
          <w:rStyle w:val="TitleChar"/>
          <w:sz w:val="12"/>
          <w:szCs w:val="26"/>
          <w:highlight w:val="cyan"/>
          <w:u w:val="none"/>
        </w:rPr>
        <w:t>¶</w:t>
      </w:r>
      <w:r w:rsidRPr="003F3B40">
        <w:rPr>
          <w:rStyle w:val="TitleChar"/>
          <w:b/>
          <w:sz w:val="26"/>
          <w:szCs w:val="26"/>
          <w:highlight w:val="cyan"/>
        </w:rPr>
        <w:t xml:space="preserve"> a reasonable timeframe.</w:t>
      </w:r>
      <w:r w:rsidRPr="00792FD5">
        <w:rPr>
          <w:rStyle w:val="TitleChar"/>
          <w:b/>
          <w:sz w:val="26"/>
          <w:szCs w:val="26"/>
        </w:rPr>
        <w:t xml:space="preserve"> </w:t>
      </w:r>
      <w:r w:rsidRPr="00752405">
        <w:rPr>
          <w:sz w:val="16"/>
        </w:rPr>
        <w:t xml:space="preserve">The department also </w:t>
      </w:r>
      <w:r w:rsidR="00C24D36" w:rsidRPr="00C24D36">
        <w:rPr>
          <w:sz w:val="12"/>
        </w:rPr>
        <w:t>¶</w:t>
      </w:r>
      <w:r w:rsidRPr="00752405">
        <w:rPr>
          <w:sz w:val="16"/>
        </w:rPr>
        <w:t xml:space="preserve"> continues to support research and development </w:t>
      </w:r>
      <w:r w:rsidR="00C24D36" w:rsidRPr="00C24D36">
        <w:rPr>
          <w:sz w:val="12"/>
        </w:rPr>
        <w:t>¶</w:t>
      </w:r>
      <w:r w:rsidRPr="00752405">
        <w:rPr>
          <w:sz w:val="16"/>
        </w:rPr>
        <w:t xml:space="preserve"> efforts toward advanced reactor designs through </w:t>
      </w:r>
      <w:r w:rsidR="00C24D36" w:rsidRPr="00C24D36">
        <w:rPr>
          <w:sz w:val="12"/>
        </w:rPr>
        <w:t>¶</w:t>
      </w:r>
      <w:r w:rsidRPr="00752405">
        <w:rPr>
          <w:sz w:val="16"/>
        </w:rPr>
        <w:t xml:space="preserve"> the Advanced Reactor Concepts program, which </w:t>
      </w:r>
      <w:r w:rsidR="00C24D36" w:rsidRPr="00C24D36">
        <w:rPr>
          <w:sz w:val="12"/>
        </w:rPr>
        <w:t>¶</w:t>
      </w:r>
      <w:r w:rsidRPr="00752405">
        <w:rPr>
          <w:sz w:val="16"/>
        </w:rPr>
        <w:t xml:space="preserve"> focuses on metal-cooled reactor technologies.</w:t>
      </w:r>
    </w:p>
    <w:p w14:paraId="25EC6411" w14:textId="77777777" w:rsidR="00C66833" w:rsidRDefault="00C66833" w:rsidP="00C66833">
      <w:pPr>
        <w:pStyle w:val="Heading4"/>
      </w:pPr>
      <w:r>
        <w:t>Obama has pushed SMR policy not just budget</w:t>
      </w:r>
    </w:p>
    <w:p w14:paraId="78C7954C" w14:textId="77777777" w:rsidR="00C66833" w:rsidRDefault="00C66833" w:rsidP="00C66833">
      <w:pPr>
        <w:rPr>
          <w:rStyle w:val="StyleStyleBold12pt"/>
        </w:rPr>
      </w:pPr>
    </w:p>
    <w:p w14:paraId="1BB77C7F" w14:textId="77777777" w:rsidR="00C66833" w:rsidRDefault="00C66833" w:rsidP="00C66833">
      <w:pPr>
        <w:rPr>
          <w:rStyle w:val="StyleStyleBold12pt"/>
        </w:rPr>
      </w:pPr>
      <w:r w:rsidRPr="00357491">
        <w:rPr>
          <w:rStyle w:val="StyleStyleBold12pt"/>
        </w:rPr>
        <w:t xml:space="preserve">Kramer </w:t>
      </w:r>
      <w:r>
        <w:rPr>
          <w:rStyle w:val="StyleStyleBold12pt"/>
        </w:rPr>
        <w:t>‘</w:t>
      </w:r>
      <w:r w:rsidRPr="00357491">
        <w:rPr>
          <w:rStyle w:val="StyleStyleBold12pt"/>
        </w:rPr>
        <w:t xml:space="preserve">12 </w:t>
      </w:r>
    </w:p>
    <w:p w14:paraId="692FDF96" w14:textId="77777777" w:rsidR="00C66833" w:rsidRDefault="00C66833" w:rsidP="00C66833">
      <w:pPr>
        <w:rPr>
          <w:sz w:val="16"/>
          <w:szCs w:val="16"/>
        </w:rPr>
      </w:pPr>
      <w:r w:rsidRPr="00357491">
        <w:rPr>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Accessed online at </w:t>
      </w:r>
      <w:hyperlink r:id="rId35" w:history="1">
        <w:r w:rsidRPr="00E41092">
          <w:rPr>
            <w:rStyle w:val="Hyperlink"/>
            <w:sz w:val="16"/>
            <w:szCs w:val="16"/>
          </w:rPr>
          <w:t>http://www.physicstoday.org/resource/1/phtoad/v65/i9/p20_s10</w:t>
        </w:r>
      </w:hyperlink>
      <w:r>
        <w:rPr>
          <w:sz w:val="16"/>
          <w:szCs w:val="16"/>
        </w:rPr>
        <w:t>)</w:t>
      </w:r>
    </w:p>
    <w:p w14:paraId="6CA17A52" w14:textId="77777777" w:rsidR="00C66833" w:rsidRDefault="00C66833" w:rsidP="00C66833">
      <w:pPr>
        <w:rPr>
          <w:sz w:val="16"/>
          <w:szCs w:val="16"/>
        </w:rPr>
      </w:pPr>
    </w:p>
    <w:p w14:paraId="09DE8D29" w14:textId="77777777" w:rsidR="006E633E" w:rsidRPr="00C66833" w:rsidRDefault="00C66833" w:rsidP="00C66833">
      <w:pPr>
        <w:rPr>
          <w:sz w:val="16"/>
        </w:rPr>
      </w:pPr>
      <w:r w:rsidRPr="003F3B40">
        <w:rPr>
          <w:rStyle w:val="StyleBoldUnderline"/>
          <w:highlight w:val="cyan"/>
        </w:rPr>
        <w:t>The Obama administration’s support for nuclear power is evident from the $7 billion loan guarantee</w:t>
      </w:r>
      <w:r w:rsidRPr="00B02607">
        <w:rPr>
          <w:sz w:val="16"/>
        </w:rPr>
        <w:t xml:space="preserve"> from DOE to back construction of two new reactors at an existing nuclear power plant in Georgia, Reicher noted. “</w:t>
      </w:r>
      <w:r w:rsidRPr="003F3B40">
        <w:rPr>
          <w:rStyle w:val="StyleBoldUnderline"/>
          <w:highlight w:val="cyan"/>
        </w:rPr>
        <w:t>There’s serious money going into</w:t>
      </w:r>
      <w:r w:rsidRPr="00B02607">
        <w:rPr>
          <w:sz w:val="16"/>
        </w:rPr>
        <w:t xml:space="preserve"> </w:t>
      </w:r>
      <w:r w:rsidRPr="003F3B40">
        <w:rPr>
          <w:rStyle w:val="StyleBoldUnderline"/>
          <w:highlight w:val="cyan"/>
        </w:rPr>
        <w:t>s</w:t>
      </w:r>
      <w:r w:rsidRPr="00B02607">
        <w:rPr>
          <w:sz w:val="16"/>
        </w:rPr>
        <w:t xml:space="preserve">mall </w:t>
      </w:r>
      <w:r w:rsidRPr="003F3B40">
        <w:rPr>
          <w:rStyle w:val="StyleBoldUnderline"/>
          <w:highlight w:val="cyan"/>
        </w:rPr>
        <w:t>m</w:t>
      </w:r>
      <w:r w:rsidRPr="00B02607">
        <w:rPr>
          <w:sz w:val="16"/>
        </w:rPr>
        <w:t xml:space="preserve">odular </w:t>
      </w:r>
      <w:r w:rsidRPr="003F3B40">
        <w:rPr>
          <w:rStyle w:val="StyleBoldUnderline"/>
          <w:highlight w:val="cyan"/>
        </w:rPr>
        <w:t>r</w:t>
      </w:r>
      <w:r w:rsidRPr="00B02607">
        <w:rPr>
          <w:sz w:val="16"/>
        </w:rPr>
        <w:t xml:space="preserve">eactors </w:t>
      </w:r>
      <w:r w:rsidRPr="003F3B40">
        <w:rPr>
          <w:rStyle w:val="StyleBoldUnderline"/>
          <w:highlight w:val="cyan"/>
        </w:rPr>
        <w:t>and</w:t>
      </w:r>
      <w:r w:rsidRPr="003F3B40">
        <w:rPr>
          <w:sz w:val="16"/>
          <w:highlight w:val="cyan"/>
        </w:rPr>
        <w:t xml:space="preserve"> </w:t>
      </w:r>
      <w:r w:rsidRPr="003F3B40">
        <w:rPr>
          <w:rStyle w:val="StyleBoldUnderline"/>
          <w:highlight w:val="cyan"/>
        </w:rPr>
        <w:t>serious policy work going on in how to reform the licensing process</w:t>
      </w:r>
      <w:r w:rsidRPr="00B02607">
        <w:rPr>
          <w:sz w:val="16"/>
        </w:rPr>
        <w:t xml:space="preserve">” at the Nuclear Regulatory Commission </w:t>
      </w:r>
      <w:r w:rsidRPr="003F3B40">
        <w:rPr>
          <w:rStyle w:val="StyleBoldUnderline"/>
          <w:highlight w:val="cyan"/>
        </w:rPr>
        <w:t>to expedite approval.</w:t>
      </w:r>
    </w:p>
    <w:sectPr w:rsidR="006E633E" w:rsidRPr="00C66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019C" w14:textId="77777777" w:rsidR="004B20DD" w:rsidRDefault="004B20DD" w:rsidP="005F5576">
      <w:r>
        <w:separator/>
      </w:r>
    </w:p>
  </w:endnote>
  <w:endnote w:type="continuationSeparator" w:id="0">
    <w:p w14:paraId="6277AA64" w14:textId="77777777" w:rsidR="004B20DD" w:rsidRDefault="004B20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0E570" w14:textId="77777777" w:rsidR="004B20DD" w:rsidRDefault="004B20DD" w:rsidP="005F5576">
      <w:r>
        <w:separator/>
      </w:r>
    </w:p>
  </w:footnote>
  <w:footnote w:type="continuationSeparator" w:id="0">
    <w:p w14:paraId="6C6EF099" w14:textId="77777777" w:rsidR="004B20DD" w:rsidRDefault="004B20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3"/>
  </w:num>
  <w:num w:numId="6">
    <w:abstractNumId w:val="4"/>
  </w:num>
  <w:num w:numId="7">
    <w:abstractNumId w:val="8"/>
  </w:num>
  <w:num w:numId="8">
    <w:abstractNumId w:val="6"/>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2E"/>
    <w:rsid w:val="000022F2"/>
    <w:rsid w:val="0000459F"/>
    <w:rsid w:val="00004EB4"/>
    <w:rsid w:val="0002196C"/>
    <w:rsid w:val="00021F29"/>
    <w:rsid w:val="00027EED"/>
    <w:rsid w:val="00030328"/>
    <w:rsid w:val="0003041D"/>
    <w:rsid w:val="00033028"/>
    <w:rsid w:val="000360A7"/>
    <w:rsid w:val="0004510C"/>
    <w:rsid w:val="00052A1D"/>
    <w:rsid w:val="00055E12"/>
    <w:rsid w:val="00064A5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DB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00F58"/>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97076"/>
    <w:rsid w:val="003A2A3B"/>
    <w:rsid w:val="003A440C"/>
    <w:rsid w:val="003B024E"/>
    <w:rsid w:val="003B0C84"/>
    <w:rsid w:val="003B183E"/>
    <w:rsid w:val="003B2F3E"/>
    <w:rsid w:val="003B55B7"/>
    <w:rsid w:val="003C756E"/>
    <w:rsid w:val="003D2C33"/>
    <w:rsid w:val="003E4831"/>
    <w:rsid w:val="003E48DE"/>
    <w:rsid w:val="003E7E8B"/>
    <w:rsid w:val="003F3030"/>
    <w:rsid w:val="003F3B40"/>
    <w:rsid w:val="003F47AE"/>
    <w:rsid w:val="00403971"/>
    <w:rsid w:val="00407386"/>
    <w:rsid w:val="00412B9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D7A"/>
    <w:rsid w:val="00486221"/>
    <w:rsid w:val="004931DE"/>
    <w:rsid w:val="004A6083"/>
    <w:rsid w:val="004A6E81"/>
    <w:rsid w:val="004A7806"/>
    <w:rsid w:val="004B0545"/>
    <w:rsid w:val="004B20DD"/>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56B"/>
    <w:rsid w:val="005434D0"/>
    <w:rsid w:val="0054437C"/>
    <w:rsid w:val="00546D61"/>
    <w:rsid w:val="00547018"/>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428"/>
    <w:rsid w:val="00650E98"/>
    <w:rsid w:val="00656C61"/>
    <w:rsid w:val="006672D8"/>
    <w:rsid w:val="00670D96"/>
    <w:rsid w:val="00672877"/>
    <w:rsid w:val="00674D90"/>
    <w:rsid w:val="00683154"/>
    <w:rsid w:val="00690115"/>
    <w:rsid w:val="00690898"/>
    <w:rsid w:val="00693039"/>
    <w:rsid w:val="00693A5A"/>
    <w:rsid w:val="006B302F"/>
    <w:rsid w:val="006C64D4"/>
    <w:rsid w:val="006E53F0"/>
    <w:rsid w:val="006E633E"/>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FD5"/>
    <w:rsid w:val="00797B76"/>
    <w:rsid w:val="007A3D06"/>
    <w:rsid w:val="007B383B"/>
    <w:rsid w:val="007B3E6F"/>
    <w:rsid w:val="007C350D"/>
    <w:rsid w:val="007C3689"/>
    <w:rsid w:val="007C3C9B"/>
    <w:rsid w:val="007C3EE3"/>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62E"/>
    <w:rsid w:val="00984B38"/>
    <w:rsid w:val="009A0636"/>
    <w:rsid w:val="009A6FF5"/>
    <w:rsid w:val="009B2B47"/>
    <w:rsid w:val="009B35DB"/>
    <w:rsid w:val="009C4298"/>
    <w:rsid w:val="009D318C"/>
    <w:rsid w:val="009D6435"/>
    <w:rsid w:val="00A10B8B"/>
    <w:rsid w:val="00A20D78"/>
    <w:rsid w:val="00A2174A"/>
    <w:rsid w:val="00A26733"/>
    <w:rsid w:val="00A3595E"/>
    <w:rsid w:val="00A46C7F"/>
    <w:rsid w:val="00A73245"/>
    <w:rsid w:val="00A77145"/>
    <w:rsid w:val="00A808C3"/>
    <w:rsid w:val="00A82989"/>
    <w:rsid w:val="00A904FE"/>
    <w:rsid w:val="00A9262C"/>
    <w:rsid w:val="00AA48A4"/>
    <w:rsid w:val="00AB3B76"/>
    <w:rsid w:val="00AB61DD"/>
    <w:rsid w:val="00AC0A64"/>
    <w:rsid w:val="00AC222F"/>
    <w:rsid w:val="00AC2CC7"/>
    <w:rsid w:val="00AC7B3B"/>
    <w:rsid w:val="00AD3CE6"/>
    <w:rsid w:val="00AD66CE"/>
    <w:rsid w:val="00AE1307"/>
    <w:rsid w:val="00AE7586"/>
    <w:rsid w:val="00AE7A1F"/>
    <w:rsid w:val="00AF714F"/>
    <w:rsid w:val="00AF7A65"/>
    <w:rsid w:val="00B06710"/>
    <w:rsid w:val="00B07C6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6C4"/>
    <w:rsid w:val="00C24D36"/>
    <w:rsid w:val="00C2558E"/>
    <w:rsid w:val="00C27212"/>
    <w:rsid w:val="00C34185"/>
    <w:rsid w:val="00C42DD6"/>
    <w:rsid w:val="00C545E7"/>
    <w:rsid w:val="00C66833"/>
    <w:rsid w:val="00C66858"/>
    <w:rsid w:val="00C7218C"/>
    <w:rsid w:val="00C72E69"/>
    <w:rsid w:val="00C740CD"/>
    <w:rsid w:val="00C7411E"/>
    <w:rsid w:val="00C7624E"/>
    <w:rsid w:val="00C84988"/>
    <w:rsid w:val="00C9370A"/>
    <w:rsid w:val="00CA4AF6"/>
    <w:rsid w:val="00CA59CA"/>
    <w:rsid w:val="00CB2356"/>
    <w:rsid w:val="00CB4075"/>
    <w:rsid w:val="00CB4E6D"/>
    <w:rsid w:val="00CC23DE"/>
    <w:rsid w:val="00CD38A2"/>
    <w:rsid w:val="00CD3E3A"/>
    <w:rsid w:val="00CD7459"/>
    <w:rsid w:val="00CE55A6"/>
    <w:rsid w:val="00CF13FC"/>
    <w:rsid w:val="00CF4AAF"/>
    <w:rsid w:val="00CF561A"/>
    <w:rsid w:val="00CF6C18"/>
    <w:rsid w:val="00CF7EA8"/>
    <w:rsid w:val="00D004DA"/>
    <w:rsid w:val="00D01673"/>
    <w:rsid w:val="00D017A6"/>
    <w:rsid w:val="00D0309A"/>
    <w:rsid w:val="00D07BA4"/>
    <w:rsid w:val="00D109BA"/>
    <w:rsid w:val="00D176BE"/>
    <w:rsid w:val="00D17C4E"/>
    <w:rsid w:val="00D21359"/>
    <w:rsid w:val="00D215F6"/>
    <w:rsid w:val="00D21EB0"/>
    <w:rsid w:val="00D22BE1"/>
    <w:rsid w:val="00D2765B"/>
    <w:rsid w:val="00D31DF7"/>
    <w:rsid w:val="00D33B91"/>
    <w:rsid w:val="00D415C6"/>
    <w:rsid w:val="00D420EA"/>
    <w:rsid w:val="00D454D1"/>
    <w:rsid w:val="00D4639E"/>
    <w:rsid w:val="00D51ABF"/>
    <w:rsid w:val="00D5444B"/>
    <w:rsid w:val="00D55302"/>
    <w:rsid w:val="00D56AA0"/>
    <w:rsid w:val="00D57CBF"/>
    <w:rsid w:val="00D66ABC"/>
    <w:rsid w:val="00D71CFC"/>
    <w:rsid w:val="00D86024"/>
    <w:rsid w:val="00D94CA3"/>
    <w:rsid w:val="00D96595"/>
    <w:rsid w:val="00DA018C"/>
    <w:rsid w:val="00DA3C9D"/>
    <w:rsid w:val="00DB0F7E"/>
    <w:rsid w:val="00DB5489"/>
    <w:rsid w:val="00DB6C98"/>
    <w:rsid w:val="00DC701C"/>
    <w:rsid w:val="00DD7F91"/>
    <w:rsid w:val="00DE3F8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37E"/>
    <w:rsid w:val="00E83BB1"/>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D62"/>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20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20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20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4B20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B20D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C3EE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4B20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20DD"/>
  </w:style>
  <w:style w:type="character" w:customStyle="1" w:styleId="Heading1Char">
    <w:name w:val="Heading 1 Char"/>
    <w:aliases w:val="Pocket Char"/>
    <w:basedOn w:val="DefaultParagraphFont"/>
    <w:link w:val="Heading1"/>
    <w:uiPriority w:val="1"/>
    <w:rsid w:val="004B20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20DD"/>
    <w:rPr>
      <w:rFonts w:ascii="Calibri" w:eastAsiaTheme="majorEastAsia" w:hAnsi="Calibri" w:cstheme="majorBidi"/>
      <w:b/>
      <w:bCs/>
      <w:sz w:val="44"/>
      <w:szCs w:val="26"/>
      <w:u w:val="double"/>
    </w:rPr>
  </w:style>
  <w:style w:type="character" w:styleId="Emphasis">
    <w:name w:val="Emphasis"/>
    <w:basedOn w:val="DefaultParagraphFont"/>
    <w:uiPriority w:val="7"/>
    <w:qFormat/>
    <w:rsid w:val="004B20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20DD"/>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4B20D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
    <w:basedOn w:val="DefaultParagraphFont"/>
    <w:uiPriority w:val="6"/>
    <w:qFormat/>
    <w:rsid w:val="004B20DD"/>
    <w:rPr>
      <w:b/>
      <w:bCs/>
      <w:sz w:val="26"/>
      <w:u w:val="single"/>
    </w:rPr>
  </w:style>
  <w:style w:type="character" w:customStyle="1" w:styleId="StyleStyleBold12pt">
    <w:name w:val="Style Style Bold + 12 pt"/>
    <w:aliases w:val="Cite,Style Style Bold,Style Style Bold + 12pt"/>
    <w:basedOn w:val="StyleBold"/>
    <w:uiPriority w:val="5"/>
    <w:qFormat/>
    <w:rsid w:val="004B20DD"/>
    <w:rPr>
      <w:b/>
      <w:bCs/>
      <w:sz w:val="26"/>
      <w:u w:val="none"/>
    </w:rPr>
  </w:style>
  <w:style w:type="paragraph" w:styleId="Header">
    <w:name w:val="header"/>
    <w:basedOn w:val="Normal"/>
    <w:link w:val="HeaderChar"/>
    <w:uiPriority w:val="99"/>
    <w:rsid w:val="004B20DD"/>
    <w:pPr>
      <w:tabs>
        <w:tab w:val="center" w:pos="4680"/>
        <w:tab w:val="right" w:pos="9360"/>
      </w:tabs>
    </w:pPr>
  </w:style>
  <w:style w:type="character" w:customStyle="1" w:styleId="HeaderChar">
    <w:name w:val="Header Char"/>
    <w:basedOn w:val="DefaultParagraphFont"/>
    <w:link w:val="Header"/>
    <w:uiPriority w:val="99"/>
    <w:rsid w:val="004B20DD"/>
    <w:rPr>
      <w:rFonts w:ascii="Calibri" w:hAnsi="Calibri" w:cs="Calibri"/>
    </w:rPr>
  </w:style>
  <w:style w:type="paragraph" w:styleId="Footer">
    <w:name w:val="footer"/>
    <w:basedOn w:val="Normal"/>
    <w:link w:val="FooterChar"/>
    <w:uiPriority w:val="99"/>
    <w:rsid w:val="004B20DD"/>
    <w:pPr>
      <w:tabs>
        <w:tab w:val="center" w:pos="4680"/>
        <w:tab w:val="right" w:pos="9360"/>
      </w:tabs>
    </w:pPr>
  </w:style>
  <w:style w:type="character" w:customStyle="1" w:styleId="FooterChar">
    <w:name w:val="Footer Char"/>
    <w:basedOn w:val="DefaultParagraphFont"/>
    <w:link w:val="Footer"/>
    <w:uiPriority w:val="99"/>
    <w:rsid w:val="004B20DD"/>
    <w:rPr>
      <w:rFonts w:ascii="Calibri" w:hAnsi="Calibri" w:cs="Calibri"/>
    </w:rPr>
  </w:style>
  <w:style w:type="character" w:styleId="Hyperlink">
    <w:name w:val="Hyperlink"/>
    <w:aliases w:val="heading 1 (block title),Card Text,Read,Important"/>
    <w:basedOn w:val="DefaultParagraphFont"/>
    <w:uiPriority w:val="99"/>
    <w:rsid w:val="004B20DD"/>
    <w:rPr>
      <w:color w:val="auto"/>
      <w:u w:val="none"/>
    </w:rPr>
  </w:style>
  <w:style w:type="character" w:styleId="FollowedHyperlink">
    <w:name w:val="FollowedHyperlink"/>
    <w:basedOn w:val="DefaultParagraphFont"/>
    <w:uiPriority w:val="99"/>
    <w:semiHidden/>
    <w:rsid w:val="004B20DD"/>
    <w:rPr>
      <w:color w:val="auto"/>
      <w:u w:val="none"/>
    </w:rPr>
  </w:style>
  <w:style w:type="character" w:customStyle="1" w:styleId="Heading4Char">
    <w:name w:val="Heading 4 Char"/>
    <w:aliases w:val="Tag Char"/>
    <w:basedOn w:val="DefaultParagraphFont"/>
    <w:link w:val="Heading4"/>
    <w:uiPriority w:val="4"/>
    <w:rsid w:val="004B20DD"/>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C3EE3"/>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7C3EE3"/>
    <w:rPr>
      <w:bCs/>
      <w:u w:val="single"/>
    </w:rPr>
  </w:style>
  <w:style w:type="paragraph" w:customStyle="1" w:styleId="cardtext">
    <w:name w:val="card text"/>
    <w:basedOn w:val="Normal"/>
    <w:link w:val="cardtextChar"/>
    <w:qFormat/>
    <w:rsid w:val="007C3EE3"/>
    <w:pPr>
      <w:ind w:left="288" w:right="288"/>
    </w:pPr>
  </w:style>
  <w:style w:type="character" w:customStyle="1" w:styleId="cardtextChar">
    <w:name w:val="card text Char"/>
    <w:basedOn w:val="DefaultParagraphFont"/>
    <w:link w:val="cardtext"/>
    <w:rsid w:val="007C3EE3"/>
    <w:rPr>
      <w:rFonts w:ascii="Calibri" w:hAnsi="Calibri" w:cs="Calibri"/>
    </w:rPr>
  </w:style>
  <w:style w:type="paragraph" w:customStyle="1" w:styleId="card">
    <w:name w:val="card"/>
    <w:basedOn w:val="Normal"/>
    <w:next w:val="Normal"/>
    <w:link w:val="cardChar"/>
    <w:qFormat/>
    <w:rsid w:val="007C3EE3"/>
    <w:pPr>
      <w:ind w:left="288" w:right="288"/>
    </w:pPr>
    <w:rPr>
      <w:rFonts w:eastAsia="Calibri"/>
      <w:sz w:val="20"/>
      <w:szCs w:val="20"/>
      <w:u w:val="single"/>
    </w:rPr>
  </w:style>
  <w:style w:type="character" w:customStyle="1" w:styleId="cardChar">
    <w:name w:val="card Char"/>
    <w:link w:val="card"/>
    <w:locked/>
    <w:rsid w:val="007C3EE3"/>
    <w:rPr>
      <w:rFonts w:ascii="Calibri" w:eastAsia="Calibri" w:hAnsi="Calibri" w:cs="Calibri"/>
      <w:sz w:val="20"/>
      <w:szCs w:val="20"/>
      <w:u w:val="single"/>
    </w:rPr>
  </w:style>
  <w:style w:type="character" w:customStyle="1" w:styleId="highlight2">
    <w:name w:val="highlight2"/>
    <w:rsid w:val="007C3EE3"/>
    <w:rPr>
      <w:rFonts w:ascii="Arial" w:hAnsi="Arial"/>
      <w:b/>
      <w:sz w:val="19"/>
      <w:u w:val="thick"/>
      <w:bdr w:val="none" w:sz="0" w:space="0" w:color="auto"/>
      <w:shd w:val="clear" w:color="auto" w:fill="auto"/>
    </w:rPr>
  </w:style>
  <w:style w:type="character" w:customStyle="1" w:styleId="reduce2">
    <w:name w:val="reduce2"/>
    <w:rsid w:val="007C3EE3"/>
    <w:rPr>
      <w:rFonts w:ascii="Arial" w:hAnsi="Arial" w:cs="Arial"/>
      <w:color w:val="000000"/>
      <w:sz w:val="12"/>
      <w:szCs w:val="22"/>
    </w:rPr>
  </w:style>
  <w:style w:type="paragraph" w:customStyle="1" w:styleId="HotRoute">
    <w:name w:val="Hot Route"/>
    <w:basedOn w:val="Normal"/>
    <w:link w:val="HotRouteChar"/>
    <w:qFormat/>
    <w:rsid w:val="007C3EE3"/>
    <w:pPr>
      <w:ind w:left="72"/>
    </w:pPr>
    <w:rPr>
      <w:iCs/>
      <w:color w:val="000000"/>
    </w:rPr>
  </w:style>
  <w:style w:type="character" w:customStyle="1" w:styleId="HotRouteChar">
    <w:name w:val="Hot Route Char"/>
    <w:link w:val="HotRoute"/>
    <w:rsid w:val="007C3EE3"/>
    <w:rPr>
      <w:rFonts w:ascii="Calibri" w:hAnsi="Calibri" w:cs="Calibri"/>
      <w:iCs/>
      <w:color w:val="000000"/>
    </w:rPr>
  </w:style>
  <w:style w:type="paragraph" w:customStyle="1" w:styleId="NoSpacing1">
    <w:name w:val="No Spacing1"/>
    <w:aliases w:val="Tags"/>
    <w:qFormat/>
    <w:rsid w:val="007C3EE3"/>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7C3EE3"/>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7C3EE3"/>
    <w:rPr>
      <w:rFonts w:ascii="Arial" w:hAnsi="Arial"/>
      <w:b/>
      <w:sz w:val="24"/>
      <w:szCs w:val="22"/>
      <w:u w:val="single"/>
    </w:rPr>
  </w:style>
  <w:style w:type="character" w:customStyle="1" w:styleId="UnderlineBold">
    <w:name w:val="Underline + Bold"/>
    <w:uiPriority w:val="1"/>
    <w:qFormat/>
    <w:rsid w:val="007C3EE3"/>
    <w:rPr>
      <w:b/>
      <w:sz w:val="20"/>
      <w:u w:val="single"/>
    </w:rPr>
  </w:style>
  <w:style w:type="paragraph" w:customStyle="1" w:styleId="NormalText">
    <w:name w:val="Normal Text"/>
    <w:basedOn w:val="Normal"/>
    <w:link w:val="NormalTextChar"/>
    <w:autoRedefine/>
    <w:rsid w:val="007C3EE3"/>
    <w:pPr>
      <w:jc w:val="both"/>
    </w:pPr>
    <w:rPr>
      <w:rFonts w:eastAsia="Times New Roman"/>
      <w:sz w:val="20"/>
      <w:szCs w:val="26"/>
      <w:lang w:val="x-none" w:eastAsia="ja-JP"/>
    </w:rPr>
  </w:style>
  <w:style w:type="character" w:customStyle="1" w:styleId="NormalTextChar">
    <w:name w:val="Normal Text Char"/>
    <w:link w:val="NormalText"/>
    <w:rsid w:val="007C3EE3"/>
    <w:rPr>
      <w:rFonts w:ascii="Calibri" w:eastAsia="Times New Roman" w:hAnsi="Calibri" w:cs="Calibri"/>
      <w:sz w:val="20"/>
      <w:szCs w:val="26"/>
      <w:lang w:val="x-none" w:eastAsia="ja-JP"/>
    </w:rPr>
  </w:style>
  <w:style w:type="character" w:customStyle="1" w:styleId="AuthorDate">
    <w:name w:val="Author Date"/>
    <w:rsid w:val="007C3EE3"/>
    <w:rPr>
      <w:b/>
      <w:sz w:val="24"/>
      <w:u w:val="thick"/>
    </w:rPr>
  </w:style>
  <w:style w:type="paragraph" w:styleId="DocumentMap">
    <w:name w:val="Document Map"/>
    <w:basedOn w:val="Normal"/>
    <w:link w:val="DocumentMapChar"/>
    <w:uiPriority w:val="99"/>
    <w:semiHidden/>
    <w:unhideWhenUsed/>
    <w:rsid w:val="007C3EE3"/>
    <w:rPr>
      <w:rFonts w:ascii="Lucida Grande" w:hAnsi="Lucida Grande" w:cs="Lucida Grande"/>
    </w:rPr>
  </w:style>
  <w:style w:type="character" w:customStyle="1" w:styleId="DocumentMapChar">
    <w:name w:val="Document Map Char"/>
    <w:basedOn w:val="DefaultParagraphFont"/>
    <w:link w:val="DocumentMap"/>
    <w:uiPriority w:val="99"/>
    <w:semiHidden/>
    <w:rsid w:val="007C3EE3"/>
    <w:rPr>
      <w:rFonts w:ascii="Lucida Grande" w:hAnsi="Lucida Grande" w:cs="Lucida Grande"/>
    </w:rPr>
  </w:style>
  <w:style w:type="paragraph" w:styleId="NoSpacing">
    <w:name w:val="No Spacing"/>
    <w:uiPriority w:val="1"/>
    <w:rsid w:val="007C3EE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C3EE3"/>
  </w:style>
  <w:style w:type="paragraph" w:styleId="Title">
    <w:name w:val="Title"/>
    <w:basedOn w:val="Normal"/>
    <w:next w:val="Normal"/>
    <w:link w:val="TitleChar"/>
    <w:uiPriority w:val="5"/>
    <w:qFormat/>
    <w:rsid w:val="007C3EE3"/>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C3EE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153DB4"/>
  </w:style>
  <w:style w:type="character" w:customStyle="1" w:styleId="apple-converted-space">
    <w:name w:val="apple-converted-space"/>
    <w:basedOn w:val="DefaultParagraphFont"/>
    <w:rsid w:val="00153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20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20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20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4B20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B20DD"/>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C3EE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4B20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20DD"/>
  </w:style>
  <w:style w:type="character" w:customStyle="1" w:styleId="Heading1Char">
    <w:name w:val="Heading 1 Char"/>
    <w:aliases w:val="Pocket Char"/>
    <w:basedOn w:val="DefaultParagraphFont"/>
    <w:link w:val="Heading1"/>
    <w:uiPriority w:val="1"/>
    <w:rsid w:val="004B20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20DD"/>
    <w:rPr>
      <w:rFonts w:ascii="Calibri" w:eastAsiaTheme="majorEastAsia" w:hAnsi="Calibri" w:cstheme="majorBidi"/>
      <w:b/>
      <w:bCs/>
      <w:sz w:val="44"/>
      <w:szCs w:val="26"/>
      <w:u w:val="double"/>
    </w:rPr>
  </w:style>
  <w:style w:type="character" w:styleId="Emphasis">
    <w:name w:val="Emphasis"/>
    <w:basedOn w:val="DefaultParagraphFont"/>
    <w:uiPriority w:val="7"/>
    <w:qFormat/>
    <w:rsid w:val="004B20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20DD"/>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4B20D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
    <w:basedOn w:val="DefaultParagraphFont"/>
    <w:uiPriority w:val="6"/>
    <w:qFormat/>
    <w:rsid w:val="004B20DD"/>
    <w:rPr>
      <w:b/>
      <w:bCs/>
      <w:sz w:val="26"/>
      <w:u w:val="single"/>
    </w:rPr>
  </w:style>
  <w:style w:type="character" w:customStyle="1" w:styleId="StyleStyleBold12pt">
    <w:name w:val="Style Style Bold + 12 pt"/>
    <w:aliases w:val="Cite,Style Style Bold,Style Style Bold + 12pt"/>
    <w:basedOn w:val="StyleBold"/>
    <w:uiPriority w:val="5"/>
    <w:qFormat/>
    <w:rsid w:val="004B20DD"/>
    <w:rPr>
      <w:b/>
      <w:bCs/>
      <w:sz w:val="26"/>
      <w:u w:val="none"/>
    </w:rPr>
  </w:style>
  <w:style w:type="paragraph" w:styleId="Header">
    <w:name w:val="header"/>
    <w:basedOn w:val="Normal"/>
    <w:link w:val="HeaderChar"/>
    <w:uiPriority w:val="99"/>
    <w:rsid w:val="004B20DD"/>
    <w:pPr>
      <w:tabs>
        <w:tab w:val="center" w:pos="4680"/>
        <w:tab w:val="right" w:pos="9360"/>
      </w:tabs>
    </w:pPr>
  </w:style>
  <w:style w:type="character" w:customStyle="1" w:styleId="HeaderChar">
    <w:name w:val="Header Char"/>
    <w:basedOn w:val="DefaultParagraphFont"/>
    <w:link w:val="Header"/>
    <w:uiPriority w:val="99"/>
    <w:rsid w:val="004B20DD"/>
    <w:rPr>
      <w:rFonts w:ascii="Calibri" w:hAnsi="Calibri" w:cs="Calibri"/>
    </w:rPr>
  </w:style>
  <w:style w:type="paragraph" w:styleId="Footer">
    <w:name w:val="footer"/>
    <w:basedOn w:val="Normal"/>
    <w:link w:val="FooterChar"/>
    <w:uiPriority w:val="99"/>
    <w:rsid w:val="004B20DD"/>
    <w:pPr>
      <w:tabs>
        <w:tab w:val="center" w:pos="4680"/>
        <w:tab w:val="right" w:pos="9360"/>
      </w:tabs>
    </w:pPr>
  </w:style>
  <w:style w:type="character" w:customStyle="1" w:styleId="FooterChar">
    <w:name w:val="Footer Char"/>
    <w:basedOn w:val="DefaultParagraphFont"/>
    <w:link w:val="Footer"/>
    <w:uiPriority w:val="99"/>
    <w:rsid w:val="004B20DD"/>
    <w:rPr>
      <w:rFonts w:ascii="Calibri" w:hAnsi="Calibri" w:cs="Calibri"/>
    </w:rPr>
  </w:style>
  <w:style w:type="character" w:styleId="Hyperlink">
    <w:name w:val="Hyperlink"/>
    <w:aliases w:val="heading 1 (block title),Card Text,Read,Important"/>
    <w:basedOn w:val="DefaultParagraphFont"/>
    <w:uiPriority w:val="99"/>
    <w:rsid w:val="004B20DD"/>
    <w:rPr>
      <w:color w:val="auto"/>
      <w:u w:val="none"/>
    </w:rPr>
  </w:style>
  <w:style w:type="character" w:styleId="FollowedHyperlink">
    <w:name w:val="FollowedHyperlink"/>
    <w:basedOn w:val="DefaultParagraphFont"/>
    <w:uiPriority w:val="99"/>
    <w:semiHidden/>
    <w:rsid w:val="004B20DD"/>
    <w:rPr>
      <w:color w:val="auto"/>
      <w:u w:val="none"/>
    </w:rPr>
  </w:style>
  <w:style w:type="character" w:customStyle="1" w:styleId="Heading4Char">
    <w:name w:val="Heading 4 Char"/>
    <w:aliases w:val="Tag Char"/>
    <w:basedOn w:val="DefaultParagraphFont"/>
    <w:link w:val="Heading4"/>
    <w:uiPriority w:val="4"/>
    <w:rsid w:val="004B20DD"/>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C3EE3"/>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7C3EE3"/>
    <w:rPr>
      <w:bCs/>
      <w:u w:val="single"/>
    </w:rPr>
  </w:style>
  <w:style w:type="paragraph" w:customStyle="1" w:styleId="cardtext">
    <w:name w:val="card text"/>
    <w:basedOn w:val="Normal"/>
    <w:link w:val="cardtextChar"/>
    <w:qFormat/>
    <w:rsid w:val="007C3EE3"/>
    <w:pPr>
      <w:ind w:left="288" w:right="288"/>
    </w:pPr>
  </w:style>
  <w:style w:type="character" w:customStyle="1" w:styleId="cardtextChar">
    <w:name w:val="card text Char"/>
    <w:basedOn w:val="DefaultParagraphFont"/>
    <w:link w:val="cardtext"/>
    <w:rsid w:val="007C3EE3"/>
    <w:rPr>
      <w:rFonts w:ascii="Calibri" w:hAnsi="Calibri" w:cs="Calibri"/>
    </w:rPr>
  </w:style>
  <w:style w:type="paragraph" w:customStyle="1" w:styleId="card">
    <w:name w:val="card"/>
    <w:basedOn w:val="Normal"/>
    <w:next w:val="Normal"/>
    <w:link w:val="cardChar"/>
    <w:qFormat/>
    <w:rsid w:val="007C3EE3"/>
    <w:pPr>
      <w:ind w:left="288" w:right="288"/>
    </w:pPr>
    <w:rPr>
      <w:rFonts w:eastAsia="Calibri"/>
      <w:sz w:val="20"/>
      <w:szCs w:val="20"/>
      <w:u w:val="single"/>
    </w:rPr>
  </w:style>
  <w:style w:type="character" w:customStyle="1" w:styleId="cardChar">
    <w:name w:val="card Char"/>
    <w:link w:val="card"/>
    <w:locked/>
    <w:rsid w:val="007C3EE3"/>
    <w:rPr>
      <w:rFonts w:ascii="Calibri" w:eastAsia="Calibri" w:hAnsi="Calibri" w:cs="Calibri"/>
      <w:sz w:val="20"/>
      <w:szCs w:val="20"/>
      <w:u w:val="single"/>
    </w:rPr>
  </w:style>
  <w:style w:type="character" w:customStyle="1" w:styleId="highlight2">
    <w:name w:val="highlight2"/>
    <w:rsid w:val="007C3EE3"/>
    <w:rPr>
      <w:rFonts w:ascii="Arial" w:hAnsi="Arial"/>
      <w:b/>
      <w:sz w:val="19"/>
      <w:u w:val="thick"/>
      <w:bdr w:val="none" w:sz="0" w:space="0" w:color="auto"/>
      <w:shd w:val="clear" w:color="auto" w:fill="auto"/>
    </w:rPr>
  </w:style>
  <w:style w:type="character" w:customStyle="1" w:styleId="reduce2">
    <w:name w:val="reduce2"/>
    <w:rsid w:val="007C3EE3"/>
    <w:rPr>
      <w:rFonts w:ascii="Arial" w:hAnsi="Arial" w:cs="Arial"/>
      <w:color w:val="000000"/>
      <w:sz w:val="12"/>
      <w:szCs w:val="22"/>
    </w:rPr>
  </w:style>
  <w:style w:type="paragraph" w:customStyle="1" w:styleId="HotRoute">
    <w:name w:val="Hot Route"/>
    <w:basedOn w:val="Normal"/>
    <w:link w:val="HotRouteChar"/>
    <w:qFormat/>
    <w:rsid w:val="007C3EE3"/>
    <w:pPr>
      <w:ind w:left="72"/>
    </w:pPr>
    <w:rPr>
      <w:iCs/>
      <w:color w:val="000000"/>
    </w:rPr>
  </w:style>
  <w:style w:type="character" w:customStyle="1" w:styleId="HotRouteChar">
    <w:name w:val="Hot Route Char"/>
    <w:link w:val="HotRoute"/>
    <w:rsid w:val="007C3EE3"/>
    <w:rPr>
      <w:rFonts w:ascii="Calibri" w:hAnsi="Calibri" w:cs="Calibri"/>
      <w:iCs/>
      <w:color w:val="000000"/>
    </w:rPr>
  </w:style>
  <w:style w:type="paragraph" w:customStyle="1" w:styleId="NoSpacing1">
    <w:name w:val="No Spacing1"/>
    <w:aliases w:val="Tags"/>
    <w:qFormat/>
    <w:rsid w:val="007C3EE3"/>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7C3EE3"/>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7C3EE3"/>
    <w:rPr>
      <w:rFonts w:ascii="Arial" w:hAnsi="Arial"/>
      <w:b/>
      <w:sz w:val="24"/>
      <w:szCs w:val="22"/>
      <w:u w:val="single"/>
    </w:rPr>
  </w:style>
  <w:style w:type="character" w:customStyle="1" w:styleId="UnderlineBold">
    <w:name w:val="Underline + Bold"/>
    <w:uiPriority w:val="1"/>
    <w:qFormat/>
    <w:rsid w:val="007C3EE3"/>
    <w:rPr>
      <w:b/>
      <w:sz w:val="20"/>
      <w:u w:val="single"/>
    </w:rPr>
  </w:style>
  <w:style w:type="paragraph" w:customStyle="1" w:styleId="NormalText">
    <w:name w:val="Normal Text"/>
    <w:basedOn w:val="Normal"/>
    <w:link w:val="NormalTextChar"/>
    <w:autoRedefine/>
    <w:rsid w:val="007C3EE3"/>
    <w:pPr>
      <w:jc w:val="both"/>
    </w:pPr>
    <w:rPr>
      <w:rFonts w:eastAsia="Times New Roman"/>
      <w:sz w:val="20"/>
      <w:szCs w:val="26"/>
      <w:lang w:val="x-none" w:eastAsia="ja-JP"/>
    </w:rPr>
  </w:style>
  <w:style w:type="character" w:customStyle="1" w:styleId="NormalTextChar">
    <w:name w:val="Normal Text Char"/>
    <w:link w:val="NormalText"/>
    <w:rsid w:val="007C3EE3"/>
    <w:rPr>
      <w:rFonts w:ascii="Calibri" w:eastAsia="Times New Roman" w:hAnsi="Calibri" w:cs="Calibri"/>
      <w:sz w:val="20"/>
      <w:szCs w:val="26"/>
      <w:lang w:val="x-none" w:eastAsia="ja-JP"/>
    </w:rPr>
  </w:style>
  <w:style w:type="character" w:customStyle="1" w:styleId="AuthorDate">
    <w:name w:val="Author Date"/>
    <w:rsid w:val="007C3EE3"/>
    <w:rPr>
      <w:b/>
      <w:sz w:val="24"/>
      <w:u w:val="thick"/>
    </w:rPr>
  </w:style>
  <w:style w:type="paragraph" w:styleId="DocumentMap">
    <w:name w:val="Document Map"/>
    <w:basedOn w:val="Normal"/>
    <w:link w:val="DocumentMapChar"/>
    <w:uiPriority w:val="99"/>
    <w:semiHidden/>
    <w:unhideWhenUsed/>
    <w:rsid w:val="007C3EE3"/>
    <w:rPr>
      <w:rFonts w:ascii="Lucida Grande" w:hAnsi="Lucida Grande" w:cs="Lucida Grande"/>
    </w:rPr>
  </w:style>
  <w:style w:type="character" w:customStyle="1" w:styleId="DocumentMapChar">
    <w:name w:val="Document Map Char"/>
    <w:basedOn w:val="DefaultParagraphFont"/>
    <w:link w:val="DocumentMap"/>
    <w:uiPriority w:val="99"/>
    <w:semiHidden/>
    <w:rsid w:val="007C3EE3"/>
    <w:rPr>
      <w:rFonts w:ascii="Lucida Grande" w:hAnsi="Lucida Grande" w:cs="Lucida Grande"/>
    </w:rPr>
  </w:style>
  <w:style w:type="paragraph" w:styleId="NoSpacing">
    <w:name w:val="No Spacing"/>
    <w:uiPriority w:val="1"/>
    <w:rsid w:val="007C3EE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C3EE3"/>
  </w:style>
  <w:style w:type="paragraph" w:styleId="Title">
    <w:name w:val="Title"/>
    <w:basedOn w:val="Normal"/>
    <w:next w:val="Normal"/>
    <w:link w:val="TitleChar"/>
    <w:uiPriority w:val="5"/>
    <w:qFormat/>
    <w:rsid w:val="007C3EE3"/>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C3EE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153DB4"/>
  </w:style>
  <w:style w:type="character" w:customStyle="1" w:styleId="apple-converted-space">
    <w:name w:val="apple-converted-space"/>
    <w:basedOn w:val="DefaultParagraphFont"/>
    <w:rsid w:val="0015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sb/reports/ADA477619.pdf" TargetMode="External"/><Relationship Id="rId18" Type="http://schemas.openxmlformats.org/officeDocument/2006/relationships/hyperlink" Target="http://www.tnr.com/article/politics/magazine/99521/america-world-power-declinism?page=0,0&amp;passthru=ZDkyNzQzZTk3YWY3YzE0OWM5MGRiZmIwNGQwNDBiZmI" TargetMode="External"/><Relationship Id="rId26" Type="http://schemas.openxmlformats.org/officeDocument/2006/relationships/hyperlink" Target="http://theenergycollective.com/dan-yurman/52074/two-new-entries-market-small-modular-reactors" TargetMode="External"/><Relationship Id="rId3" Type="http://schemas.openxmlformats.org/officeDocument/2006/relationships/customXml" Target="../customXml/item3.xml"/><Relationship Id="rId21" Type="http://schemas.openxmlformats.org/officeDocument/2006/relationships/hyperlink" Target="http://www.scientificamerican.com/article.cfm?id=small-reactors-bid-to-revive-nuclear-power&amp;print=true" TargetMode="External"/><Relationship Id="rId34" Type="http://schemas.openxmlformats.org/officeDocument/2006/relationships/hyperlink" Target="http://www.trade.gov/publications/pdfs/the-commercial-outlook-for-us-small-modular-nuclear-reactors.pdf" TargetMode="External"/><Relationship Id="rId7" Type="http://schemas.openxmlformats.org/officeDocument/2006/relationships/settings" Target="settings.xml"/><Relationship Id="rId12" Type="http://schemas.openxmlformats.org/officeDocument/2006/relationships/hyperlink" Target="http://usahitman.com/hcfseg/" TargetMode="External"/><Relationship Id="rId17" Type="http://schemas.openxmlformats.org/officeDocument/2006/relationships/hyperlink" Target="http://www.aero.org/publications/crosslink/winter2002/01.html" TargetMode="External"/><Relationship Id="rId25" Type="http://schemas.openxmlformats.org/officeDocument/2006/relationships/hyperlink" Target="http://bipartisanpolicy.org/sites/default/files/Leadership%20in%20Nuclear%20Energy%20Markets.pdf" TargetMode="External"/><Relationship Id="rId33"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defensetech.org/2010/03/01/cyber-war-space-war/"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belfercenter.ksg.harvard.edu/files/Beyond-Optimism-and-Pessimism.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o.gov/assets/300/297169.html" TargetMode="External"/><Relationship Id="rId2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2" Type="http://schemas.openxmlformats.org/officeDocument/2006/relationships/hyperlink" Target="http://www.ndu.edu/press/lib/pdf/strforum/sf-262.pd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xaminer.com/article/cyber-attackers-could-easily-shut-down-the-electric-grid-for-the-entire-east-coa" TargetMode="External"/><Relationship Id="rId23" Type="http://schemas.openxmlformats.org/officeDocument/2006/relationships/hyperlink" Target="http://csis.org/files/attachments/111129_SMR_White_Paper.pdf" TargetMode="External"/><Relationship Id="rId28" Type="http://schemas.openxmlformats.org/officeDocument/2006/relationships/hyperlink" Target="http://npolicy.org/article.php?aid=1182&amp;tid=30"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epository.library.georgetown.edu/bitstream/handle/10822/553494/gelinasRyan.pdf?sequence=1" TargetMode="External"/><Relationship Id="rId31" Type="http://schemas.openxmlformats.org/officeDocument/2006/relationships/hyperlink" Target="http://robertmayer.wordpress.com/2010/08/28/small-reactors-and-the-militarys-role-in-securing-americas-nuclear-industryposte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cq.osd.mil/dsb/reports/ADA477619.pdf" TargetMode="External"/><Relationship Id="rId22" Type="http://schemas.openxmlformats.org/officeDocument/2006/relationships/hyperlink" Target="http://nextbigfuture.com/2012/08/guardian-analysis-of-nuclear-power-has.html" TargetMode="External"/><Relationship Id="rId27" Type="http://schemas.openxmlformats.org/officeDocument/2006/relationships/hyperlink" Target="http://content.thirdway.org/publications/340/Third_Way_Idea_Brief_-_Thinking_Small_On_Nuclear_Power.pdf" TargetMode="External"/><Relationship Id="rId30" Type="http://schemas.openxmlformats.org/officeDocument/2006/relationships/hyperlink" Target="http://belfercenter.ksg.harvard.edu/files/Beyond-Optimism-and-Pessimism.pdf" TargetMode="External"/><Relationship Id="rId35" Type="http://schemas.openxmlformats.org/officeDocument/2006/relationships/hyperlink" Target="http://www.physicstoday.org/resource/1/phtoad/v65/i9/p20_s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AA9E4EC-1DF2-4ED0-AD3C-88C0BC686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173</TotalTime>
  <Pages>25</Pages>
  <Words>15272</Words>
  <Characters>86771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28</cp:revision>
  <dcterms:created xsi:type="dcterms:W3CDTF">2012-09-13T19:35:00Z</dcterms:created>
  <dcterms:modified xsi:type="dcterms:W3CDTF">2012-09-21T02:49:00Z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