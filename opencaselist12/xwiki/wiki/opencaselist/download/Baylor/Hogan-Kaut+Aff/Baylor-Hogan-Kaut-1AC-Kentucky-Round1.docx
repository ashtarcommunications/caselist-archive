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9F" w:rsidRDefault="00C80C9F" w:rsidP="00C80C9F">
      <w:pPr>
        <w:pStyle w:val="Heading1"/>
      </w:pPr>
      <w:r>
        <w:t>1AC</w:t>
      </w:r>
    </w:p>
    <w:p w:rsidR="00C80C9F" w:rsidRDefault="00C80C9F" w:rsidP="00C80C9F"/>
    <w:p w:rsidR="00C80C9F" w:rsidRPr="00C4711F" w:rsidRDefault="00C80C9F" w:rsidP="00C80C9F">
      <w:pPr>
        <w:pStyle w:val="Heading3"/>
      </w:pPr>
      <w:r w:rsidRPr="00C4711F">
        <w:lastRenderedPageBreak/>
        <w:t>Plan</w:t>
      </w:r>
    </w:p>
    <w:p w:rsidR="00C80C9F" w:rsidRPr="00C4711F" w:rsidRDefault="00C80C9F" w:rsidP="00C80C9F"/>
    <w:p w:rsidR="00C80C9F" w:rsidRDefault="00C80C9F" w:rsidP="00C80C9F">
      <w:pPr>
        <w:pStyle w:val="Heading4"/>
        <w:rPr>
          <w:sz w:val="28"/>
        </w:rPr>
      </w:pPr>
      <w:r w:rsidRPr="00C4711F">
        <w:rPr>
          <w:sz w:val="28"/>
        </w:rPr>
        <w:t>The United States Department of Defense should procure small modular reactors for use on military bases within the United States.</w:t>
      </w:r>
    </w:p>
    <w:p w:rsidR="00C80C9F" w:rsidRPr="006D0A07" w:rsidRDefault="00C80C9F" w:rsidP="00C80C9F"/>
    <w:p w:rsidR="00C80C9F" w:rsidRPr="00C4711F" w:rsidRDefault="00C80C9F" w:rsidP="00C80C9F"/>
    <w:p w:rsidR="00C80C9F" w:rsidRPr="00C4711F" w:rsidRDefault="00C80C9F" w:rsidP="00C80C9F">
      <w:pPr>
        <w:pStyle w:val="Heading3"/>
      </w:pPr>
      <w:r w:rsidRPr="00C4711F">
        <w:lastRenderedPageBreak/>
        <w:t>Advantage 1- Islanding</w:t>
      </w:r>
    </w:p>
    <w:p w:rsidR="00C80C9F" w:rsidRPr="00C4711F" w:rsidRDefault="00C80C9F" w:rsidP="00C80C9F">
      <w:pPr>
        <w:pStyle w:val="Heading4"/>
        <w:rPr>
          <w:sz w:val="28"/>
        </w:rPr>
      </w:pPr>
      <w:r w:rsidRPr="00C4711F">
        <w:rPr>
          <w:sz w:val="28"/>
        </w:rPr>
        <w:t xml:space="preserve">Small nuclear reactors key to prevent bases from being vulnerable to inevitable grid </w:t>
      </w:r>
      <w:r>
        <w:rPr>
          <w:sz w:val="28"/>
        </w:rPr>
        <w:t>outages- the impact is nuclear war</w:t>
      </w:r>
    </w:p>
    <w:p w:rsidR="00C80C9F" w:rsidRPr="00C4711F" w:rsidRDefault="00C80C9F" w:rsidP="00C80C9F"/>
    <w:p w:rsidR="00C80C9F" w:rsidRPr="0022757F" w:rsidRDefault="00C80C9F" w:rsidP="00C80C9F">
      <w:pPr>
        <w:rPr>
          <w:rStyle w:val="StyleStyleBold12pt"/>
          <w:sz w:val="28"/>
        </w:rPr>
      </w:pPr>
      <w:r w:rsidRPr="0022757F">
        <w:rPr>
          <w:rStyle w:val="StyleStyleBold12pt"/>
          <w:sz w:val="28"/>
        </w:rPr>
        <w:t>Andres and Breetz 11</w:t>
      </w:r>
    </w:p>
    <w:p w:rsidR="00C80C9F" w:rsidRPr="00C4711F" w:rsidRDefault="00C80C9F" w:rsidP="00C80C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C80C9F" w:rsidRPr="00C4711F" w:rsidRDefault="00C80C9F" w:rsidP="00C80C9F"/>
    <w:p w:rsidR="00C80C9F" w:rsidRPr="00C4711F" w:rsidRDefault="00C80C9F" w:rsidP="00C80C9F">
      <w:pPr>
        <w:rPr>
          <w:bCs/>
          <w:u w:val="single"/>
        </w:rPr>
      </w:pPr>
      <w:r w:rsidRPr="00C4711F">
        <w:rPr>
          <w:sz w:val="16"/>
        </w:rPr>
        <w:t>Grid Vulnerability</w:t>
      </w:r>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1B5B9B">
        <w:rPr>
          <w:rStyle w:val="TitleChar"/>
          <w:highlight w:val="cyan"/>
        </w:rPr>
        <w:t xml:space="preserve">domestic military installations receive 99 percent of their </w:t>
      </w:r>
      <w:r w:rsidRPr="001B5B9B">
        <w:rPr>
          <w:rStyle w:val="TitleChar"/>
          <w:sz w:val="12"/>
          <w:highlight w:val="cyan"/>
        </w:rPr>
        <w:t>¶</w:t>
      </w:r>
      <w:r w:rsidRPr="001B5B9B">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1B5B9B">
        <w:rPr>
          <w:rStyle w:val="TitleChar"/>
          <w:highlight w:val="cyan"/>
        </w:rPr>
        <w:t xml:space="preserve">critical </w:t>
      </w:r>
      <w:r w:rsidRPr="001B5B9B">
        <w:rPr>
          <w:rStyle w:val="TitleChar"/>
          <w:sz w:val="12"/>
          <w:highlight w:val="cyan"/>
        </w:rPr>
        <w:t>¶</w:t>
      </w:r>
      <w:r w:rsidRPr="001B5B9B">
        <w:rPr>
          <w:rStyle w:val="TitleChar"/>
          <w:highlight w:val="cyan"/>
        </w:rPr>
        <w:t xml:space="preserve"> missions, such as national strategic awareness and </w:t>
      </w:r>
      <w:r w:rsidRPr="001B5B9B">
        <w:rPr>
          <w:rStyle w:val="TitleChar"/>
          <w:sz w:val="12"/>
          <w:highlight w:val="cyan"/>
        </w:rPr>
        <w:t>¶</w:t>
      </w:r>
      <w:r w:rsidRPr="001B5B9B">
        <w:rPr>
          <w:rStyle w:val="TitleChar"/>
          <w:highlight w:val="cyan"/>
        </w:rPr>
        <w:t xml:space="preserve"> national command authorities, are almost entirely </w:t>
      </w:r>
      <w:r w:rsidRPr="001B5B9B">
        <w:rPr>
          <w:rStyle w:val="TitleChar"/>
          <w:sz w:val="12"/>
          <w:highlight w:val="cyan"/>
        </w:rPr>
        <w:t>¶</w:t>
      </w:r>
      <w:r w:rsidRPr="001B5B9B">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1B5B9B">
        <w:rPr>
          <w:rStyle w:val="TitleChar"/>
          <w:highlight w:val="cyan"/>
        </w:rPr>
        <w:t xml:space="preserve">It </w:t>
      </w:r>
      <w:r w:rsidRPr="001B5B9B">
        <w:rPr>
          <w:rStyle w:val="TitleChar"/>
          <w:sz w:val="12"/>
          <w:highlight w:val="cyan"/>
        </w:rPr>
        <w:t>¶</w:t>
      </w:r>
      <w:r w:rsidRPr="001B5B9B">
        <w:rPr>
          <w:rStyle w:val="TitleChar"/>
          <w:highlight w:val="cyan"/>
        </w:rPr>
        <w:t xml:space="preserve"> is likely, </w:t>
      </w:r>
      <w:r w:rsidRPr="00C4711F">
        <w:rPr>
          <w:rStyle w:val="TitleChar"/>
        </w:rPr>
        <w:t>however,</w:t>
      </w:r>
      <w:r w:rsidRPr="001B5B9B">
        <w:rPr>
          <w:rStyle w:val="TitleChar"/>
          <w:highlight w:val="cyan"/>
        </w:rPr>
        <w:t xml:space="preserve"> that</w:t>
      </w:r>
      <w:r w:rsidRPr="00C4711F">
        <w:rPr>
          <w:rStyle w:val="TitleChar"/>
        </w:rPr>
        <w:t xml:space="preserve"> some </w:t>
      </w:r>
      <w:r w:rsidRPr="001B5B9B">
        <w:rPr>
          <w:rStyle w:val="TitleChar"/>
          <w:highlight w:val="cyan"/>
        </w:rPr>
        <w:t>nation-states</w:t>
      </w:r>
      <w:r w:rsidRPr="00C4711F">
        <w:rPr>
          <w:rStyle w:val="TitleChar"/>
        </w:rPr>
        <w:t xml:space="preserve"> either </w:t>
      </w:r>
      <w:r w:rsidRPr="001B5B9B">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1B5B9B">
        <w:rPr>
          <w:rStyle w:val="TitleChar"/>
          <w:highlight w:val="cyan"/>
        </w:rPr>
        <w:t xml:space="preserve">the ability to take down the </w:t>
      </w:r>
      <w:r w:rsidRPr="001B5B9B">
        <w:rPr>
          <w:rStyle w:val="TitleChar"/>
          <w:sz w:val="12"/>
          <w:highlight w:val="cyan"/>
        </w:rPr>
        <w:t>¶</w:t>
      </w:r>
      <w:r w:rsidRPr="001B5B9B">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1B5B9B">
        <w:rPr>
          <w:rStyle w:val="TitleChar"/>
          <w:highlight w:val="cyan"/>
        </w:rPr>
        <w:t xml:space="preserve">during an extended blackout, global </w:t>
      </w:r>
      <w:r w:rsidRPr="001B5B9B">
        <w:rPr>
          <w:rStyle w:val="TitleChar"/>
          <w:sz w:val="12"/>
          <w:highlight w:val="cyan"/>
        </w:rPr>
        <w:t>¶</w:t>
      </w:r>
      <w:r w:rsidRPr="001B5B9B">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1B5B9B">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1B5B9B">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1B5B9B">
        <w:rPr>
          <w:rStyle w:val="StyleBoldUnderline"/>
          <w:highlight w:val="cyan"/>
        </w:rPr>
        <w:t xml:space="preserve">may not share this fear or be deterred </w:t>
      </w:r>
      <w:r w:rsidRPr="001B5B9B">
        <w:rPr>
          <w:rStyle w:val="StyleBoldUnderline"/>
          <w:sz w:val="12"/>
          <w:highlight w:val="cyan"/>
        </w:rPr>
        <w:t>¶</w:t>
      </w:r>
      <w:r w:rsidRPr="001B5B9B">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1B5B9B">
        <w:rPr>
          <w:rStyle w:val="TitleChar"/>
          <w:highlight w:val="cyan"/>
        </w:rPr>
        <w:t xml:space="preserve">department </w:t>
      </w:r>
      <w:r w:rsidRPr="00C4711F">
        <w:rPr>
          <w:rStyle w:val="TitleChar"/>
        </w:rPr>
        <w:t xml:space="preserve">has made efforts to do so by promoting </w:t>
      </w:r>
      <w:r w:rsidRPr="001B5B9B">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1B5B9B">
        <w:rPr>
          <w:rStyle w:val="TitleChar"/>
          <w:highlight w:val="cyan"/>
        </w:rPr>
        <w:t xml:space="preserve">will not come close to </w:t>
      </w:r>
      <w:r w:rsidRPr="001B5B9B">
        <w:rPr>
          <w:rStyle w:val="TitleChar"/>
          <w:sz w:val="12"/>
          <w:highlight w:val="cyan"/>
        </w:rPr>
        <w:t>¶</w:t>
      </w:r>
      <w:r w:rsidRPr="001B5B9B">
        <w:rPr>
          <w:rStyle w:val="TitleChar"/>
          <w:highlight w:val="cyan"/>
        </w:rPr>
        <w:t xml:space="preserve"> reaching the goal of islanding </w:t>
      </w:r>
      <w:r w:rsidRPr="00DE0FE5">
        <w:rPr>
          <w:rStyle w:val="TitleChar"/>
        </w:rPr>
        <w:t>the vast majority of bases</w:t>
      </w:r>
      <w:r w:rsidRPr="001B5B9B">
        <w:rPr>
          <w:rStyle w:val="TitleChar"/>
          <w:highlight w:val="cyan"/>
        </w:rPr>
        <w:t xml:space="preserve">. </w:t>
      </w:r>
      <w:r w:rsidRPr="001B5B9B">
        <w:rPr>
          <w:rStyle w:val="TitleChar"/>
          <w:sz w:val="12"/>
          <w:highlight w:val="cyan"/>
        </w:rPr>
        <w:t>¶</w:t>
      </w:r>
      <w:r w:rsidRPr="001B5B9B">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1B5B9B">
        <w:rPr>
          <w:rStyle w:val="TitleChar"/>
          <w:highlight w:val="cyan"/>
        </w:rPr>
        <w:t xml:space="preserve">renewables, </w:t>
      </w:r>
      <w:r w:rsidRPr="00C4711F">
        <w:rPr>
          <w:rStyle w:val="TitleChar"/>
        </w:rPr>
        <w:t>mos</w:t>
      </w:r>
      <w:r w:rsidRPr="001B5B9B">
        <w:rPr>
          <w:rStyle w:val="TitleChar"/>
          <w:highlight w:val="cyan"/>
        </w:rPr>
        <w:t xml:space="preserve">t bases </w:t>
      </w:r>
      <w:r w:rsidRPr="001B5B9B">
        <w:rPr>
          <w:rStyle w:val="TitleChar"/>
          <w:highlight w:val="cyan"/>
        </w:rPr>
        <w:lastRenderedPageBreak/>
        <w:t xml:space="preserve">would not </w:t>
      </w:r>
      <w:r w:rsidRPr="00A80EDB">
        <w:rPr>
          <w:rStyle w:val="TitleChar"/>
        </w:rPr>
        <w:t xml:space="preserve">be able to </w:t>
      </w:r>
      <w:r w:rsidRPr="001B5B9B">
        <w:rPr>
          <w:rStyle w:val="TitleChar"/>
          <w:highlight w:val="cyan"/>
        </w:rPr>
        <w:t xml:space="preserve">function for more </w:t>
      </w:r>
      <w:r w:rsidRPr="001B5B9B">
        <w:rPr>
          <w:rStyle w:val="TitleChar"/>
          <w:sz w:val="12"/>
          <w:highlight w:val="cyan"/>
        </w:rPr>
        <w:t>¶</w:t>
      </w:r>
      <w:r w:rsidRPr="001B5B9B">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1B5B9B">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1B5B9B">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1B5B9B">
        <w:rPr>
          <w:rStyle w:val="TitleChar"/>
          <w:highlight w:val="cyan"/>
        </w:rPr>
        <w:t xml:space="preserve">Small </w:t>
      </w:r>
      <w:r w:rsidRPr="001B5B9B">
        <w:rPr>
          <w:rStyle w:val="TitleChar"/>
          <w:sz w:val="12"/>
          <w:highlight w:val="cyan"/>
        </w:rPr>
        <w:t>¶</w:t>
      </w:r>
      <w:r w:rsidRPr="001B5B9B">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1B5B9B">
        <w:rPr>
          <w:rStyle w:val="TitleChar"/>
          <w:highlight w:val="cyan"/>
        </w:rPr>
        <w:t xml:space="preserve">the main reasons an enemy </w:t>
      </w:r>
      <w:r w:rsidRPr="001B5B9B">
        <w:rPr>
          <w:rStyle w:val="TitleChar"/>
          <w:sz w:val="12"/>
          <w:highlight w:val="cyan"/>
        </w:rPr>
        <w:t>¶</w:t>
      </w:r>
      <w:r w:rsidRPr="001B5B9B">
        <w:rPr>
          <w:rStyle w:val="TitleChar"/>
          <w:highlight w:val="cyan"/>
        </w:rPr>
        <w:t xml:space="preserve"> might be</w:t>
      </w:r>
      <w:r w:rsidRPr="00C4711F">
        <w:rPr>
          <w:rStyle w:val="TitleChar"/>
        </w:rPr>
        <w:t xml:space="preserve"> willing to risk reprisals by </w:t>
      </w:r>
      <w:r w:rsidRPr="001B5B9B">
        <w:rPr>
          <w:rStyle w:val="TitleChar"/>
          <w:highlight w:val="cyan"/>
        </w:rPr>
        <w:t xml:space="preserve">taking down the </w:t>
      </w:r>
      <w:r w:rsidRPr="001B5B9B">
        <w:rPr>
          <w:rStyle w:val="TitleChar"/>
          <w:sz w:val="12"/>
          <w:highlight w:val="cyan"/>
        </w:rPr>
        <w:t>¶</w:t>
      </w:r>
      <w:r w:rsidRPr="001B5B9B">
        <w:rPr>
          <w:rStyle w:val="TitleChar"/>
          <w:highlight w:val="cyan"/>
        </w:rPr>
        <w:t xml:space="preserve"> U.S. grid</w:t>
      </w:r>
      <w:r w:rsidRPr="00C4711F">
        <w:rPr>
          <w:rStyle w:val="TitleChar"/>
        </w:rPr>
        <w:t xml:space="preserve"> during a period of military hostilities </w:t>
      </w:r>
      <w:r w:rsidRPr="001B5B9B">
        <w:rPr>
          <w:rStyle w:val="TitleChar"/>
          <w:highlight w:val="cyan"/>
        </w:rPr>
        <w:t xml:space="preserve">would </w:t>
      </w:r>
      <w:r w:rsidRPr="001B5B9B">
        <w:rPr>
          <w:rStyle w:val="TitleChar"/>
          <w:sz w:val="12"/>
          <w:highlight w:val="cyan"/>
        </w:rPr>
        <w:t>¶</w:t>
      </w:r>
      <w:r w:rsidRPr="001B5B9B">
        <w:rPr>
          <w:rStyle w:val="TitleChar"/>
          <w:highlight w:val="cyan"/>
        </w:rPr>
        <w:t xml:space="preserve"> be to affect ongoing military operations</w:t>
      </w:r>
      <w:r w:rsidRPr="00C4711F">
        <w:rPr>
          <w:rStyle w:val="TitleChar"/>
        </w:rPr>
        <w:t>. Withou</w:t>
      </w:r>
      <w:r w:rsidRPr="001B5B9B">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1B5B9B">
        <w:rPr>
          <w:rStyle w:val="TitleChar"/>
          <w:highlight w:val="cyan"/>
        </w:rPr>
        <w:t>Making bases</w:t>
      </w:r>
      <w:r w:rsidRPr="00C4711F">
        <w:rPr>
          <w:rStyle w:val="TitleChar"/>
        </w:rPr>
        <w:t xml:space="preserve"> more </w:t>
      </w:r>
      <w:r w:rsidRPr="001B5B9B">
        <w:rPr>
          <w:rStyle w:val="TitleChar"/>
          <w:highlight w:val="cyan"/>
        </w:rPr>
        <w:t xml:space="preserve">resilient to </w:t>
      </w:r>
      <w:r w:rsidRPr="001B5B9B">
        <w:rPr>
          <w:rStyle w:val="TitleChar"/>
          <w:sz w:val="12"/>
          <w:highlight w:val="cyan"/>
        </w:rPr>
        <w:t>¶</w:t>
      </w:r>
      <w:r w:rsidRPr="001B5B9B">
        <w:rPr>
          <w:rStyle w:val="TitleChar"/>
          <w:highlight w:val="cyan"/>
        </w:rPr>
        <w:t xml:space="preserve"> civilian power outages would reduce the incentive for </w:t>
      </w:r>
      <w:r w:rsidRPr="001B5B9B">
        <w:rPr>
          <w:rStyle w:val="TitleChar"/>
          <w:sz w:val="12"/>
          <w:highlight w:val="cyan"/>
        </w:rPr>
        <w:t>¶</w:t>
      </w:r>
      <w:r w:rsidRPr="001B5B9B">
        <w:rPr>
          <w:rStyle w:val="TitleChar"/>
          <w:highlight w:val="cyan"/>
        </w:rPr>
        <w:t xml:space="preserve"> an opponent to attack the grid.</w:t>
      </w:r>
      <w:r w:rsidRPr="001B5B9B">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C80C9F" w:rsidRPr="00C4711F" w:rsidRDefault="00C80C9F" w:rsidP="00C80C9F"/>
    <w:p w:rsidR="00C80C9F" w:rsidRPr="00C4711F" w:rsidRDefault="00C80C9F" w:rsidP="00C80C9F">
      <w:pPr>
        <w:pStyle w:val="Heading4"/>
        <w:rPr>
          <w:sz w:val="28"/>
        </w:rPr>
      </w:pPr>
      <w:r w:rsidRPr="00C4711F">
        <w:rPr>
          <w:sz w:val="28"/>
        </w:rPr>
        <w:t>Grid failure in the next 3 years</w:t>
      </w:r>
      <w:r>
        <w:rPr>
          <w:sz w:val="28"/>
        </w:rPr>
        <w:t>- smart grids fail</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Huff 12</w:t>
      </w:r>
    </w:p>
    <w:p w:rsidR="00C80C9F" w:rsidRPr="00C4711F" w:rsidRDefault="00C80C9F" w:rsidP="00C80C9F">
      <w:r w:rsidRPr="00C4711F">
        <w:t xml:space="preserve">(Ethan A, staff writer at natural news “Hacking expert says catastrophic failure of smart energy grid within 3 year” </w:t>
      </w:r>
      <w:hyperlink r:id="rId12" w:history="1">
        <w:r w:rsidRPr="00C4711F">
          <w:rPr>
            <w:rStyle w:val="Hyperlink"/>
          </w:rPr>
          <w:t>http://usahitman.com/hcfseg/</w:t>
        </w:r>
      </w:hyperlink>
      <w:r w:rsidRPr="00C4711F">
        <w:t>, SEH)</w:t>
      </w:r>
    </w:p>
    <w:p w:rsidR="00C80C9F" w:rsidRPr="00C4711F" w:rsidRDefault="00C80C9F" w:rsidP="00C80C9F"/>
    <w:p w:rsidR="00C80C9F" w:rsidRPr="00C4711F" w:rsidRDefault="00C80C9F" w:rsidP="00C80C9F">
      <w:pPr>
        <w:rPr>
          <w:sz w:val="16"/>
        </w:rPr>
      </w:pPr>
      <w:r w:rsidRPr="00C4711F">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1B5B9B">
        <w:rPr>
          <w:rStyle w:val="TitleChar"/>
          <w:highlight w:val="cyan"/>
        </w:rPr>
        <w:t>cyber expert</w:t>
      </w:r>
      <w:r w:rsidRPr="00C4711F">
        <w:rPr>
          <w:rStyle w:val="TitleChar"/>
        </w:rPr>
        <w:t xml:space="preserve"> David </w:t>
      </w:r>
      <w:r w:rsidRPr="001B5B9B">
        <w:rPr>
          <w:rStyle w:val="TitleChar"/>
          <w:highlight w:val="cyan"/>
        </w:rPr>
        <w:t>Chalk says that a complete and catastrophic failure of the entire smart energy grid is definitely going to occur within the next three years</w:t>
      </w:r>
      <w:r w:rsidRPr="001B5B9B">
        <w:rPr>
          <w:sz w:val="16"/>
          <w:highlight w:val="cyan"/>
        </w:rPr>
        <w:t>,</w:t>
      </w:r>
      <w:r w:rsidRPr="00C4711F">
        <w:rPr>
          <w:sz w:val="16"/>
        </w:rPr>
        <w:t xml:space="preserve"> and that few are aware of this.</w:t>
      </w:r>
      <w:r w:rsidRPr="00C4711F">
        <w:rPr>
          <w:sz w:val="12"/>
        </w:rPr>
        <w:t>¶</w:t>
      </w:r>
      <w:r w:rsidRPr="00C4711F">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Pr="00C4711F">
        <w:rPr>
          <w:sz w:val="12"/>
        </w:rPr>
        <w:t>¶</w:t>
      </w:r>
      <w:r w:rsidRPr="00C4711F">
        <w:rPr>
          <w:sz w:val="16"/>
        </w:rPr>
        <w:t xml:space="preserve"> For this reason and others, many have hailed smart grid technology as the solution, and as the way to bring the electric grid into the 21st century. But according to Chalk and many other experts in the field, </w:t>
      </w:r>
      <w:r w:rsidRPr="000B1AF0">
        <w:rPr>
          <w:highlight w:val="cyan"/>
        </w:rPr>
        <w:t>smart grid technology is highly vulnerable to cyber attacks, and the technology is so digitally centralized that hackers are sure to “crack the code,” so to speak, and eventually bring down the system</w:t>
      </w:r>
      <w:r w:rsidRPr="00C4711F">
        <w:rPr>
          <w:sz w:val="16"/>
        </w:rPr>
        <w:t>.</w:t>
      </w:r>
      <w:r w:rsidRPr="00C4711F">
        <w:rPr>
          <w:sz w:val="12"/>
        </w:rPr>
        <w:t>¶</w:t>
      </w:r>
      <w:r w:rsidRPr="00C4711F">
        <w:rPr>
          <w:sz w:val="16"/>
        </w:rPr>
        <w:t xml:space="preserve"> “We’re in a state of crisis,” says Chalk. “</w:t>
      </w:r>
      <w:r w:rsidRPr="000B1AF0">
        <w:rPr>
          <w:rStyle w:val="TitleChar"/>
          <w:highlight w:val="cyan"/>
        </w:rPr>
        <w:t>The front door is open and there is no lock to be had</w:t>
      </w:r>
      <w:r w:rsidRPr="00C4711F">
        <w:rPr>
          <w:rStyle w:val="TitleChar"/>
        </w:rPr>
        <w:t>. There is not a power meter or device on the grid that is protected from hacking</w:t>
      </w:r>
      <w:r w:rsidRPr="00C4711F">
        <w:rPr>
          <w:sz w:val="16"/>
        </w:rPr>
        <w:t xml:space="preserve"> — if not already infected — with some sort of trojan horse that can cause the grid to be shut down or completely annihilated.”</w:t>
      </w:r>
      <w:r w:rsidRPr="00C4711F">
        <w:rPr>
          <w:sz w:val="12"/>
        </w:rPr>
        <w:t>¶</w:t>
      </w:r>
      <w:r w:rsidRPr="00C4711F">
        <w:rPr>
          <w:sz w:val="16"/>
        </w:rPr>
        <w:t xml:space="preserve"> </w:t>
      </w:r>
      <w:r w:rsidRPr="001B5B9B">
        <w:rPr>
          <w:rStyle w:val="TitleChar"/>
          <w:highlight w:val="cyan"/>
        </w:rPr>
        <w:t>Solar storms, digital warfare threaten to bring down the smart grid</w:t>
      </w:r>
      <w:r w:rsidRPr="00C4711F">
        <w:rPr>
          <w:sz w:val="12"/>
        </w:rPr>
        <w:t>¶</w:t>
      </w:r>
      <w:r w:rsidRPr="00C4711F">
        <w:rPr>
          <w:sz w:val="16"/>
        </w:rPr>
        <w:t xml:space="preserve"> Smart grid technology is also vulnerable to failure from solar storms and digital warfare, both of which could quickly take down the entire system in an instant, leaving millions, and potentially billions, of people in the dark without power. Smart grid technology also comes with its own unique health and privacy risks that are being ignored by its proponents as well.</w:t>
      </w:r>
      <w:r w:rsidRPr="00C4711F">
        <w:rPr>
          <w:sz w:val="12"/>
        </w:rPr>
        <w:t>¶</w:t>
      </w:r>
      <w:r w:rsidRPr="00C4711F">
        <w:rPr>
          <w:sz w:val="16"/>
        </w:rPr>
        <w:t xml:space="preserve"> “</w:t>
      </w:r>
      <w:r w:rsidRPr="00C4711F">
        <w:rPr>
          <w:rStyle w:val="TitleChar"/>
        </w:rPr>
        <w:t xml:space="preserve">Unless we wake up and realize what we’re doing, </w:t>
      </w:r>
      <w:r w:rsidRPr="001B5B9B">
        <w:rPr>
          <w:rStyle w:val="TitleChar"/>
          <w:highlight w:val="cyan"/>
        </w:rPr>
        <w:t>there is 100 percent certainty of total catastrophic failure of the entire power infrastructure</w:t>
      </w:r>
      <w:r w:rsidRPr="00C4711F">
        <w:rPr>
          <w:rStyle w:val="TitleChar"/>
        </w:rPr>
        <w:t xml:space="preserve"> within three years,</w:t>
      </w:r>
      <w:r w:rsidRPr="00C4711F">
        <w:rPr>
          <w:sz w:val="16"/>
        </w:rPr>
        <w:t>” adds Chalk. “This could actually be worse than a nuclear war, because it would happen everywhere. How governments and utilities are blindly merging the power grid with the Internet, and effectively without any protection, is insanity at its finest.”</w:t>
      </w:r>
    </w:p>
    <w:p w:rsidR="00C80C9F" w:rsidRPr="00C4711F" w:rsidRDefault="00C80C9F" w:rsidP="00C80C9F">
      <w:pPr>
        <w:pStyle w:val="Heading4"/>
        <w:rPr>
          <w:sz w:val="28"/>
        </w:rPr>
      </w:pPr>
      <w:r w:rsidRPr="00C4711F">
        <w:rPr>
          <w:sz w:val="28"/>
        </w:rPr>
        <w:t>Grid will go down- four reasons</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Defense Science Board 8</w:t>
      </w:r>
    </w:p>
    <w:p w:rsidR="00C80C9F" w:rsidRPr="00C4711F" w:rsidRDefault="00C80C9F" w:rsidP="00C80C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3" w:history="1">
        <w:r w:rsidRPr="00C4711F">
          <w:rPr>
            <w:rStyle w:val="Hyperlink"/>
          </w:rPr>
          <w:t>http://www.acq.osd.mil/dsb/reports/ADA477619.pdf</w:t>
        </w:r>
      </w:hyperlink>
      <w:r w:rsidRPr="00C4711F">
        <w:t>, SEH)</w:t>
      </w:r>
    </w:p>
    <w:p w:rsidR="00C80C9F" w:rsidRPr="00C4711F" w:rsidRDefault="00C80C9F" w:rsidP="00C80C9F"/>
    <w:p w:rsidR="00C80C9F" w:rsidRPr="00C4711F" w:rsidRDefault="00C80C9F" w:rsidP="00C80C9F">
      <w:pPr>
        <w:rPr>
          <w:sz w:val="16"/>
        </w:rPr>
      </w:pPr>
      <w:r w:rsidRPr="00C4711F">
        <w:rPr>
          <w:sz w:val="16"/>
        </w:rPr>
        <w:t xml:space="preserve">5.3  </w:t>
      </w:r>
      <w:r w:rsidRPr="00C4711F">
        <w:rPr>
          <w:rStyle w:val="TitleChar"/>
        </w:rPr>
        <w:t xml:space="preserve">Four Sources of </w:t>
      </w:r>
      <w:r w:rsidRPr="001B5B9B">
        <w:rPr>
          <w:rStyle w:val="TitleChar"/>
          <w:highlight w:val="cyan"/>
        </w:rPr>
        <w:t>Risk for Grid Outages</w:t>
      </w:r>
      <w:r w:rsidRPr="00C4711F">
        <w:rPr>
          <w:rStyle w:val="TitleChar"/>
        </w:rPr>
        <w:t xml:space="preserve"> </w:t>
      </w:r>
      <w:r w:rsidRPr="00C4711F">
        <w:rPr>
          <w:rStyle w:val="TitleChar"/>
          <w:sz w:val="12"/>
        </w:rPr>
        <w:t>¶</w:t>
      </w:r>
      <w:r w:rsidRPr="00C4711F">
        <w:rPr>
          <w:sz w:val="16"/>
        </w:rPr>
        <w:t xml:space="preserve"> </w:t>
      </w:r>
      <w:r w:rsidRPr="001B5B9B">
        <w:rPr>
          <w:rStyle w:val="TitleChar"/>
          <w:highlight w:val="cyan"/>
        </w:rPr>
        <w:t>The first risk is from overload.</w:t>
      </w:r>
      <w:r w:rsidRPr="00C4711F">
        <w:rPr>
          <w:rStyle w:val="TitleChar"/>
        </w:rPr>
        <w:t xml:space="preserve"> As wires become overloaded, they heat up and sag, </w:t>
      </w:r>
      <w:r w:rsidRPr="00C4711F">
        <w:rPr>
          <w:rStyle w:val="TitleChar"/>
          <w:sz w:val="12"/>
        </w:rPr>
        <w:t>¶</w:t>
      </w:r>
      <w:r w:rsidRPr="00C4711F">
        <w:rPr>
          <w:rStyle w:val="TitleChar"/>
        </w:rPr>
        <w:t xml:space="preserve"> making them vulnerable to entanglement with trees and other objects.</w:t>
      </w:r>
      <w:r w:rsidRPr="00C4711F">
        <w:rPr>
          <w:sz w:val="16"/>
        </w:rPr>
        <w:t xml:space="preserve"> This happened </w:t>
      </w:r>
      <w:r w:rsidRPr="00C4711F">
        <w:rPr>
          <w:sz w:val="12"/>
        </w:rPr>
        <w:t>¶</w:t>
      </w:r>
      <w:r w:rsidRPr="00C4711F">
        <w:rPr>
          <w:sz w:val="16"/>
        </w:rPr>
        <w:t xml:space="preserve"> near Cleveland, Ohio on August 14, 2003. According to the U.S.-Canada Power </w:t>
      </w:r>
      <w:r w:rsidRPr="00C4711F">
        <w:rPr>
          <w:sz w:val="12"/>
        </w:rPr>
        <w:t>¶</w:t>
      </w:r>
      <w:r w:rsidRPr="00C4711F">
        <w:rPr>
          <w:sz w:val="16"/>
        </w:rPr>
        <w:t xml:space="preserve"> System Outage Task Force, high demand caused a high-voltage line to come in contact </w:t>
      </w:r>
      <w:r w:rsidRPr="00C4711F">
        <w:rPr>
          <w:sz w:val="12"/>
        </w:rPr>
        <w:t>¶</w:t>
      </w:r>
      <w:r w:rsidRPr="00C4711F">
        <w:rPr>
          <w:sz w:val="16"/>
        </w:rPr>
        <w:t xml:space="preserve"> with overgrown trees. </w:t>
      </w:r>
      <w:r w:rsidRPr="001B5B9B">
        <w:rPr>
          <w:rStyle w:val="TitleChar"/>
          <w:highlight w:val="cyan"/>
        </w:rPr>
        <w:t>The resulting</w:t>
      </w:r>
      <w:r w:rsidRPr="00C4711F">
        <w:rPr>
          <w:rStyle w:val="TitleChar"/>
        </w:rPr>
        <w:t xml:space="preserve"> </w:t>
      </w:r>
      <w:r w:rsidRPr="001B5B9B">
        <w:rPr>
          <w:rStyle w:val="TitleChar"/>
          <w:highlight w:val="cyan"/>
        </w:rPr>
        <w:t xml:space="preserve">cascade of failures plunged many of the 50 million </w:t>
      </w:r>
      <w:r w:rsidRPr="001B5B9B">
        <w:rPr>
          <w:rStyle w:val="TitleChar"/>
          <w:sz w:val="12"/>
          <w:highlight w:val="cyan"/>
        </w:rPr>
        <w:t>¶</w:t>
      </w:r>
      <w:r w:rsidRPr="001B5B9B">
        <w:rPr>
          <w:rStyle w:val="TitleChar"/>
          <w:highlight w:val="cyan"/>
        </w:rPr>
        <w:t xml:space="preserve"> people in the Northeast U.S.</w:t>
      </w:r>
      <w:r w:rsidRPr="00C4711F">
        <w:rPr>
          <w:rStyle w:val="TitleChar"/>
        </w:rPr>
        <w:t xml:space="preserve"> and Canada living in an area covering 9,300 square miles </w:t>
      </w:r>
      <w:r w:rsidRPr="00C4711F">
        <w:rPr>
          <w:rStyle w:val="TitleChar"/>
          <w:sz w:val="12"/>
        </w:rPr>
        <w:t>¶</w:t>
      </w:r>
      <w:r w:rsidRPr="00C4711F">
        <w:rPr>
          <w:rStyle w:val="TitleChar"/>
        </w:rPr>
        <w:t xml:space="preserve"> </w:t>
      </w:r>
      <w:r w:rsidRPr="001B5B9B">
        <w:rPr>
          <w:rStyle w:val="TitleChar"/>
          <w:highlight w:val="cyan"/>
        </w:rPr>
        <w:t>into darkness</w:t>
      </w:r>
      <w:r w:rsidRPr="00C4711F">
        <w:rPr>
          <w:sz w:val="16"/>
        </w:rPr>
        <w:t xml:space="preserve">. It shut down more than 500 generating units at 265 power plants, </w:t>
      </w:r>
      <w:r w:rsidRPr="00C4711F">
        <w:rPr>
          <w:sz w:val="12"/>
        </w:rPr>
        <w:t>¶</w:t>
      </w:r>
      <w:r w:rsidRPr="00C4711F">
        <w:rPr>
          <w:sz w:val="16"/>
        </w:rPr>
        <w:t xml:space="preserve"> including 22 nuclear plants.</w:t>
      </w:r>
      <w:r w:rsidRPr="00C4711F">
        <w:rPr>
          <w:sz w:val="12"/>
        </w:rPr>
        <w:t>¶</w:t>
      </w:r>
      <w:r w:rsidRPr="00C4711F">
        <w:rPr>
          <w:sz w:val="16"/>
        </w:rPr>
        <w:t xml:space="preserve"> 29</w:t>
      </w:r>
      <w:r w:rsidRPr="00C4711F">
        <w:rPr>
          <w:sz w:val="12"/>
        </w:rPr>
        <w:t>¶</w:t>
      </w:r>
      <w:r w:rsidRPr="00C4711F">
        <w:rPr>
          <w:sz w:val="16"/>
        </w:rPr>
        <w:t xml:space="preserve"> </w:t>
      </w:r>
      <w:r w:rsidRPr="00C4711F">
        <w:rPr>
          <w:sz w:val="12"/>
        </w:rPr>
        <w:t>¶</w:t>
      </w:r>
      <w:r w:rsidRPr="00C4711F">
        <w:rPr>
          <w:sz w:val="16"/>
        </w:rPr>
        <w:t xml:space="preserve"> </w:t>
      </w:r>
      <w:r w:rsidRPr="001B5B9B">
        <w:rPr>
          <w:rStyle w:val="TitleChar"/>
          <w:highlight w:val="cyan"/>
        </w:rPr>
        <w:t>A second risk comes from natural disasters,</w:t>
      </w:r>
      <w:r w:rsidRPr="00C4711F">
        <w:rPr>
          <w:rStyle w:val="TitleChar"/>
        </w:rPr>
        <w:t xml:space="preserve"> such as hurricanes, tornadoes, electrical </w:t>
      </w:r>
      <w:r w:rsidRPr="00C4711F">
        <w:rPr>
          <w:rStyle w:val="TitleChar"/>
          <w:sz w:val="12"/>
        </w:rPr>
        <w:t>¶</w:t>
      </w:r>
      <w:r w:rsidRPr="00C4711F">
        <w:rPr>
          <w:rStyle w:val="TitleChar"/>
        </w:rPr>
        <w:t xml:space="preserve"> storms or other extreme weather events. The consequences could be very much as </w:t>
      </w:r>
      <w:r w:rsidRPr="00C4711F">
        <w:rPr>
          <w:rStyle w:val="TitleChar"/>
          <w:sz w:val="12"/>
        </w:rPr>
        <w:t>¶</w:t>
      </w:r>
      <w:r w:rsidRPr="00C4711F">
        <w:rPr>
          <w:rStyle w:val="TitleChar"/>
        </w:rPr>
        <w:t xml:space="preserve"> described above, but with the added risk of physical damage to the infrastructure</w:t>
      </w:r>
      <w:r w:rsidRPr="00C4711F">
        <w:rPr>
          <w:sz w:val="16"/>
        </w:rPr>
        <w:t xml:space="preserve">. </w:t>
      </w:r>
      <w:r w:rsidRPr="00C4711F">
        <w:rPr>
          <w:sz w:val="12"/>
        </w:rPr>
        <w:t>¶</w:t>
      </w:r>
      <w:r w:rsidRPr="00C4711F">
        <w:rPr>
          <w:sz w:val="16"/>
        </w:rPr>
        <w:t xml:space="preserve"> Favorable commentary about the performance of the grid following the August 2003 </w:t>
      </w:r>
      <w:r w:rsidRPr="00C4711F">
        <w:rPr>
          <w:sz w:val="12"/>
        </w:rPr>
        <w:t>¶</w:t>
      </w:r>
      <w:r w:rsidRPr="00C4711F">
        <w:rPr>
          <w:sz w:val="16"/>
        </w:rPr>
        <w:t xml:space="preserve"> outage focused on the fact that restoration occurred fairly quickly. Within a few days </w:t>
      </w:r>
      <w:r w:rsidRPr="00C4711F">
        <w:rPr>
          <w:sz w:val="12"/>
        </w:rPr>
        <w:t>¶</w:t>
      </w:r>
      <w:r w:rsidRPr="00C4711F">
        <w:rPr>
          <w:sz w:val="16"/>
        </w:rPr>
        <w:t xml:space="preserve"> power was restored virtually everywhere, with much of the area back up within a few </w:t>
      </w:r>
      <w:r w:rsidRPr="00C4711F">
        <w:rPr>
          <w:sz w:val="12"/>
        </w:rPr>
        <w:t>¶</w:t>
      </w:r>
      <w:r w:rsidRPr="00C4711F">
        <w:rPr>
          <w:sz w:val="16"/>
        </w:rPr>
        <w:t xml:space="preserve"> hours. This was largely because safety features built into the grid successfully </w:t>
      </w:r>
      <w:r w:rsidRPr="00C4711F">
        <w:rPr>
          <w:sz w:val="12"/>
        </w:rPr>
        <w:t>¶</w:t>
      </w:r>
      <w:r w:rsidRPr="00C4711F">
        <w:rPr>
          <w:sz w:val="16"/>
        </w:rPr>
        <w:t xml:space="preserve"> prevented damage to critical equipment such as generators, breakers and </w:t>
      </w:r>
      <w:r w:rsidRPr="00C4711F">
        <w:rPr>
          <w:sz w:val="12"/>
        </w:rPr>
        <w:t>¶</w:t>
      </w:r>
      <w:r w:rsidRPr="00C4711F">
        <w:rPr>
          <w:sz w:val="16"/>
        </w:rPr>
        <w:t xml:space="preserve"> transformers.</w:t>
      </w:r>
      <w:r w:rsidRPr="00C4711F">
        <w:rPr>
          <w:sz w:val="12"/>
        </w:rPr>
        <w:t>¶</w:t>
      </w:r>
      <w:r w:rsidRPr="00C4711F">
        <w:rPr>
          <w:sz w:val="16"/>
        </w:rPr>
        <w:t xml:space="preserve"> 30</w:t>
      </w:r>
      <w:r w:rsidRPr="00C4711F">
        <w:rPr>
          <w:sz w:val="12"/>
        </w:rPr>
        <w:t>¶</w:t>
      </w:r>
      <w:r w:rsidRPr="00C4711F">
        <w:rPr>
          <w:sz w:val="16"/>
        </w:rPr>
        <w:t xml:space="preserve"> However, the Task Force is concerned that such an extensive outage could be caused by such a commonplace event – a single line contacting a tree. This </w:t>
      </w:r>
      <w:r w:rsidRPr="00C4711F">
        <w:rPr>
          <w:sz w:val="12"/>
        </w:rPr>
        <w:t>¶</w:t>
      </w:r>
      <w:r w:rsidRPr="00C4711F">
        <w:rPr>
          <w:sz w:val="16"/>
        </w:rPr>
        <w:t xml:space="preserve"> inevitably raises the next issue below: what the result might have been had there been </w:t>
      </w:r>
      <w:r w:rsidRPr="00C4711F">
        <w:rPr>
          <w:sz w:val="12"/>
        </w:rPr>
        <w:t>¶</w:t>
      </w:r>
      <w:r w:rsidRPr="00C4711F">
        <w:rPr>
          <w:sz w:val="16"/>
        </w:rPr>
        <w:t xml:space="preserve"> physical damage to infrastructure, such as from a deliberate attack by knowledgeable </w:t>
      </w:r>
      <w:r w:rsidRPr="00C4711F">
        <w:rPr>
          <w:sz w:val="12"/>
        </w:rPr>
        <w:t>¶</w:t>
      </w:r>
      <w:r w:rsidRPr="00C4711F">
        <w:rPr>
          <w:sz w:val="16"/>
        </w:rPr>
        <w:t xml:space="preserve"> adversaries? </w:t>
      </w:r>
      <w:r w:rsidRPr="00C4711F">
        <w:rPr>
          <w:rStyle w:val="TitleChar"/>
          <w:sz w:val="12"/>
        </w:rPr>
        <w:t>¶</w:t>
      </w:r>
      <w:r w:rsidRPr="00C4711F">
        <w:rPr>
          <w:rStyle w:val="TitleChar"/>
        </w:rPr>
        <w:t xml:space="preserve"> </w:t>
      </w:r>
      <w:r w:rsidRPr="001B5B9B">
        <w:rPr>
          <w:rStyle w:val="TitleChar"/>
          <w:highlight w:val="cyan"/>
        </w:rPr>
        <w:t>A third risk comes from sabotage or terrorist activity,</w:t>
      </w:r>
      <w:r w:rsidRPr="00C4711F">
        <w:rPr>
          <w:rStyle w:val="TitleChar"/>
        </w:rPr>
        <w:t xml:space="preserve"> whether local, trans-national, or </w:t>
      </w:r>
      <w:r w:rsidRPr="00C4711F">
        <w:rPr>
          <w:rStyle w:val="TitleChar"/>
          <w:sz w:val="12"/>
        </w:rPr>
        <w:t>¶</w:t>
      </w:r>
      <w:r w:rsidRPr="00C4711F">
        <w:rPr>
          <w:rStyle w:val="TitleChar"/>
        </w:rPr>
        <w:t xml:space="preserve"> state-sponsored, and including both conventional and nuclear attack.</w:t>
      </w:r>
      <w:r w:rsidRPr="00C4711F">
        <w:rPr>
          <w:sz w:val="16"/>
        </w:rPr>
        <w:t xml:space="preserve"> Nuclear attack </w:t>
      </w:r>
      <w:r w:rsidRPr="00C4711F">
        <w:rPr>
          <w:sz w:val="12"/>
        </w:rPr>
        <w:t>¶</w:t>
      </w:r>
      <w:r w:rsidRPr="00C4711F">
        <w:rPr>
          <w:sz w:val="16"/>
        </w:rPr>
        <w:t xml:space="preserve"> could take place either directly or through the generation of a high altitude </w:t>
      </w:r>
      <w:r w:rsidRPr="00C4711F">
        <w:rPr>
          <w:sz w:val="12"/>
        </w:rPr>
        <w:t>¶</w:t>
      </w:r>
      <w:r w:rsidRPr="00C4711F">
        <w:rPr>
          <w:sz w:val="16"/>
        </w:rPr>
        <w:t xml:space="preserve"> electromagnetic pulse (EMP). </w:t>
      </w:r>
      <w:r w:rsidRPr="001B5B9B">
        <w:rPr>
          <w:rStyle w:val="TitleChar"/>
          <w:highlight w:val="cyan"/>
        </w:rPr>
        <w:t xml:space="preserve">The grid is a relatively easy target </w:t>
      </w:r>
      <w:r w:rsidRPr="00C4711F">
        <w:rPr>
          <w:rStyle w:val="TitleChar"/>
        </w:rPr>
        <w:t xml:space="preserve">for a terrorist. </w:t>
      </w:r>
      <w:r w:rsidRPr="001B5B9B">
        <w:rPr>
          <w:rStyle w:val="TitleChar"/>
          <w:highlight w:val="cyan"/>
        </w:rPr>
        <w:t xml:space="preserve">It is </w:t>
      </w:r>
      <w:r w:rsidRPr="001B5B9B">
        <w:rPr>
          <w:rStyle w:val="TitleChar"/>
          <w:sz w:val="12"/>
          <w:highlight w:val="cyan"/>
        </w:rPr>
        <w:t>¶</w:t>
      </w:r>
      <w:r w:rsidRPr="001B5B9B">
        <w:rPr>
          <w:rStyle w:val="TitleChar"/>
          <w:highlight w:val="cyan"/>
        </w:rPr>
        <w:t xml:space="preserve"> brittle, increasingly centralized, capacity-strained, and largely unprotected</w:t>
      </w:r>
      <w:r w:rsidRPr="00C4711F">
        <w:rPr>
          <w:rStyle w:val="TitleChar"/>
        </w:rPr>
        <w:t xml:space="preserve"> from physical </w:t>
      </w:r>
      <w:r w:rsidRPr="00C4711F">
        <w:rPr>
          <w:rStyle w:val="TitleChar"/>
          <w:sz w:val="12"/>
        </w:rPr>
        <w:t>¶</w:t>
      </w:r>
      <w:r w:rsidRPr="00C4711F">
        <w:rPr>
          <w:rStyle w:val="TitleChar"/>
        </w:rPr>
        <w:t xml:space="preserve"> attack, with little stockpiling of critical hardware.</w:t>
      </w:r>
      <w:r w:rsidRPr="00C4711F">
        <w:rPr>
          <w:sz w:val="16"/>
        </w:rPr>
        <w:t xml:space="preserve"> Although the system is designed to </w:t>
      </w:r>
      <w:r w:rsidRPr="00C4711F">
        <w:rPr>
          <w:sz w:val="12"/>
        </w:rPr>
        <w:t>¶</w:t>
      </w:r>
      <w:r w:rsidRPr="00C4711F">
        <w:rPr>
          <w:sz w:val="16"/>
        </w:rPr>
        <w:t xml:space="preserve"> survive single points of failure, </w:t>
      </w:r>
      <w:r w:rsidRPr="00C4711F">
        <w:rPr>
          <w:rStyle w:val="TitleChar"/>
        </w:rPr>
        <w:t xml:space="preserve">increasing demand on the system and increasing </w:t>
      </w:r>
      <w:r w:rsidRPr="00C4711F">
        <w:rPr>
          <w:rStyle w:val="TitleChar"/>
          <w:sz w:val="12"/>
        </w:rPr>
        <w:t>¶</w:t>
      </w:r>
      <w:r w:rsidRPr="00C4711F">
        <w:rPr>
          <w:rStyle w:val="TitleChar"/>
        </w:rPr>
        <w:t xml:space="preserve"> network constraints make multiple points of failure more likely</w:t>
      </w:r>
      <w:r w:rsidRPr="00C4711F">
        <w:rPr>
          <w:sz w:val="16"/>
        </w:rPr>
        <w:t xml:space="preserve">. </w:t>
      </w:r>
      <w:r w:rsidRPr="00C4711F">
        <w:rPr>
          <w:rStyle w:val="TitleChar"/>
        </w:rPr>
        <w:t xml:space="preserve">These are difficult to </w:t>
      </w:r>
      <w:r w:rsidRPr="00C4711F">
        <w:rPr>
          <w:rStyle w:val="TitleChar"/>
          <w:sz w:val="12"/>
        </w:rPr>
        <w:t>¶</w:t>
      </w:r>
      <w:r w:rsidRPr="00C4711F">
        <w:rPr>
          <w:rStyle w:val="TitleChar"/>
        </w:rPr>
        <w:t xml:space="preserve"> anticipate and more likely to result in cascading outages and catastrophic outages that </w:t>
      </w:r>
      <w:r w:rsidRPr="00C4711F">
        <w:rPr>
          <w:rStyle w:val="TitleChar"/>
          <w:sz w:val="12"/>
        </w:rPr>
        <w:t>¶</w:t>
      </w:r>
      <w:r w:rsidRPr="00C4711F">
        <w:rPr>
          <w:rStyle w:val="TitleChar"/>
        </w:rPr>
        <w:t xml:space="preserve"> cover large areas for long periods of time.</w:t>
      </w:r>
      <w:r w:rsidRPr="00C4711F">
        <w:rPr>
          <w:sz w:val="16"/>
        </w:rPr>
        <w:t xml:space="preserve"> Network Single Points of Failure (NSPF) are </w:t>
      </w:r>
      <w:r w:rsidRPr="00C4711F">
        <w:rPr>
          <w:sz w:val="12"/>
        </w:rPr>
        <w:t>¶</w:t>
      </w:r>
      <w:r w:rsidRPr="00C4711F">
        <w:rPr>
          <w:sz w:val="16"/>
        </w:rPr>
        <w:t xml:space="preserve"> abundant. High voltage transformers, breakers, and other long-lead time items are </w:t>
      </w:r>
      <w:r w:rsidRPr="00C4711F">
        <w:rPr>
          <w:sz w:val="12"/>
        </w:rPr>
        <w:t>¶</w:t>
      </w:r>
      <w:r w:rsidRPr="00C4711F">
        <w:rPr>
          <w:sz w:val="16"/>
        </w:rPr>
        <w:t xml:space="preserve"> particularly critical system elements.</w:t>
      </w:r>
      <w:r w:rsidRPr="00C4711F">
        <w:rPr>
          <w:sz w:val="12"/>
        </w:rPr>
        <w:t>¶</w:t>
      </w:r>
      <w:r w:rsidRPr="00C4711F">
        <w:rPr>
          <w:sz w:val="16"/>
        </w:rPr>
        <w:t xml:space="preserve"> 31</w:t>
      </w:r>
      <w:r w:rsidRPr="00C4711F">
        <w:rPr>
          <w:sz w:val="12"/>
        </w:rPr>
        <w:t>¶</w:t>
      </w:r>
      <w:r w:rsidRPr="00C4711F">
        <w:rPr>
          <w:sz w:val="16"/>
        </w:rPr>
        <w:t xml:space="preserve"> They can be easily targeted and destroyed. Grid </w:t>
      </w:r>
      <w:r w:rsidRPr="00C4711F">
        <w:rPr>
          <w:sz w:val="12"/>
        </w:rPr>
        <w:t>¶</w:t>
      </w:r>
      <w:r w:rsidRPr="00C4711F">
        <w:rPr>
          <w:sz w:val="16"/>
        </w:rPr>
        <w:t xml:space="preserve"> sections could be taken down for months even if replacement transformers and </w:t>
      </w:r>
      <w:r w:rsidRPr="00C4711F">
        <w:rPr>
          <w:sz w:val="12"/>
        </w:rPr>
        <w:t>¶</w:t>
      </w:r>
      <w:r w:rsidRPr="00C4711F">
        <w:rPr>
          <w:sz w:val="16"/>
        </w:rPr>
        <w:t xml:space="preserve"> breakers could be found; or for years if certain components need to be newly </w:t>
      </w:r>
      <w:r w:rsidRPr="00C4711F">
        <w:rPr>
          <w:sz w:val="12"/>
        </w:rPr>
        <w:t>¶</w:t>
      </w:r>
      <w:r w:rsidRPr="00C4711F">
        <w:rPr>
          <w:sz w:val="16"/>
        </w:rPr>
        <w:t xml:space="preserve"> manufactured and transported. There are only limited backups located around the </w:t>
      </w:r>
      <w:r w:rsidRPr="00C4711F">
        <w:rPr>
          <w:sz w:val="12"/>
        </w:rPr>
        <w:t>¶</w:t>
      </w:r>
      <w:r w:rsidRPr="00C4711F">
        <w:rPr>
          <w:sz w:val="16"/>
        </w:rPr>
        <w:t xml:space="preserve"> country—generally co-located with operating equipment. For some of the largest </w:t>
      </w:r>
      <w:r w:rsidRPr="00C4711F">
        <w:rPr>
          <w:sz w:val="12"/>
        </w:rPr>
        <w:t>¶</w:t>
      </w:r>
      <w:r w:rsidRPr="00C4711F">
        <w:rPr>
          <w:sz w:val="16"/>
        </w:rPr>
        <w:t xml:space="preserve"> equipment, there is no domestic supply and only limited overseas production capacity </w:t>
      </w:r>
      <w:r w:rsidRPr="00C4711F">
        <w:rPr>
          <w:sz w:val="12"/>
        </w:rPr>
        <w:t>¶</w:t>
      </w:r>
      <w:r w:rsidRPr="00C4711F">
        <w:rPr>
          <w:sz w:val="16"/>
        </w:rPr>
        <w:t xml:space="preserve"> which is fully booked years ahead.</w:t>
      </w:r>
      <w:r w:rsidRPr="00C4711F">
        <w:rPr>
          <w:sz w:val="12"/>
        </w:rPr>
        <w:t>¶</w:t>
      </w:r>
      <w:r w:rsidRPr="00C4711F">
        <w:rPr>
          <w:sz w:val="16"/>
        </w:rPr>
        <w:t xml:space="preserve"> 32</w:t>
      </w:r>
      <w:r w:rsidRPr="00C4711F">
        <w:rPr>
          <w:sz w:val="12"/>
        </w:rPr>
        <w:t>¶</w:t>
      </w:r>
      <w:r w:rsidRPr="00C4711F">
        <w:rPr>
          <w:sz w:val="16"/>
        </w:rPr>
        <w:t xml:space="preserve"> For example, 765 kV transformers are </w:t>
      </w:r>
      <w:r w:rsidRPr="00C4711F">
        <w:rPr>
          <w:sz w:val="12"/>
        </w:rPr>
        <w:t>¶</w:t>
      </w:r>
      <w:r w:rsidRPr="00C4711F">
        <w:rPr>
          <w:sz w:val="16"/>
        </w:rPr>
        <w:t xml:space="preserve"> manufactured only by one company in Canada. Armed with the right knowledge, a </w:t>
      </w:r>
      <w:r w:rsidRPr="00C4711F">
        <w:rPr>
          <w:sz w:val="12"/>
        </w:rPr>
        <w:t>¶</w:t>
      </w:r>
      <w:r w:rsidRPr="00C4711F">
        <w:rPr>
          <w:sz w:val="16"/>
        </w:rPr>
        <w:t xml:space="preserve"> small number of people could shut down electricity over significant areas for an </w:t>
      </w:r>
      <w:r w:rsidRPr="00C4711F">
        <w:rPr>
          <w:sz w:val="12"/>
        </w:rPr>
        <w:t>¶</w:t>
      </w:r>
      <w:r w:rsidRPr="00C4711F">
        <w:rPr>
          <w:sz w:val="16"/>
        </w:rPr>
        <w:t xml:space="preserve"> extended period of time, including power to critical DoD missions. </w:t>
      </w:r>
      <w:r w:rsidRPr="00C4711F">
        <w:rPr>
          <w:rStyle w:val="TitleChar"/>
        </w:rPr>
        <w:t xml:space="preserve">The grid is not </w:t>
      </w:r>
      <w:r w:rsidRPr="00C4711F">
        <w:rPr>
          <w:rStyle w:val="TitleChar"/>
          <w:sz w:val="12"/>
        </w:rPr>
        <w:t>¶</w:t>
      </w:r>
      <w:r w:rsidRPr="00C4711F">
        <w:rPr>
          <w:rStyle w:val="TitleChar"/>
        </w:rPr>
        <w:t xml:space="preserve"> designed to withstand a coordinated multi-pronged or wide-area attack.</w:t>
      </w:r>
      <w:r w:rsidRPr="00C4711F">
        <w:rPr>
          <w:sz w:val="12"/>
        </w:rPr>
        <w:t>¶</w:t>
      </w:r>
      <w:r w:rsidRPr="00C4711F">
        <w:rPr>
          <w:sz w:val="16"/>
        </w:rPr>
        <w:t xml:space="preserve"> 33</w:t>
      </w:r>
      <w:r w:rsidRPr="00C4711F">
        <w:rPr>
          <w:sz w:val="12"/>
        </w:rPr>
        <w:t>¶</w:t>
      </w:r>
      <w:r w:rsidRPr="00C4711F">
        <w:rPr>
          <w:sz w:val="16"/>
        </w:rPr>
        <w:t xml:space="preserve"> The Task </w:t>
      </w:r>
      <w:r w:rsidRPr="00C4711F">
        <w:rPr>
          <w:sz w:val="12"/>
        </w:rPr>
        <w:t>¶</w:t>
      </w:r>
      <w:r w:rsidRPr="00C4711F">
        <w:rPr>
          <w:sz w:val="16"/>
        </w:rPr>
        <w:t xml:space="preserve"> Force noted that attacks on the grid are one of the most common and effective tactics of </w:t>
      </w:r>
      <w:r w:rsidRPr="00C4711F">
        <w:rPr>
          <w:sz w:val="12"/>
        </w:rPr>
        <w:t>¶</w:t>
      </w:r>
      <w:r w:rsidRPr="00C4711F">
        <w:rPr>
          <w:sz w:val="16"/>
        </w:rPr>
        <w:t xml:space="preserve"> insurgents in Iraq, and are increasingly seen in Afghanistan.</w:t>
      </w:r>
      <w:r w:rsidRPr="00C4711F">
        <w:rPr>
          <w:sz w:val="12"/>
        </w:rPr>
        <w:t>¶</w:t>
      </w:r>
      <w:r w:rsidRPr="00C4711F">
        <w:rPr>
          <w:sz w:val="16"/>
        </w:rPr>
        <w:t xml:space="preserve"> 34</w:t>
      </w:r>
      <w:r w:rsidRPr="00C4711F">
        <w:rPr>
          <w:sz w:val="12"/>
        </w:rPr>
        <w:t>¶</w:t>
      </w:r>
      <w:r w:rsidRPr="00C4711F">
        <w:rPr>
          <w:sz w:val="16"/>
        </w:rPr>
        <w:t xml:space="preserve"> In addition to physical attacks on the grid, </w:t>
      </w:r>
      <w:r w:rsidRPr="001B5B9B">
        <w:rPr>
          <w:rStyle w:val="TitleChar"/>
          <w:highlight w:val="cyan"/>
        </w:rPr>
        <w:t>there is the potential for cyber attacks.</w:t>
      </w:r>
      <w:r w:rsidRPr="00C4711F">
        <w:rPr>
          <w:rStyle w:val="TitleChar"/>
        </w:rPr>
        <w:t xml:space="preserve"> U.S. </w:t>
      </w:r>
      <w:r w:rsidRPr="00C4711F">
        <w:rPr>
          <w:sz w:val="12"/>
        </w:rPr>
        <w:t>¶</w:t>
      </w:r>
      <w:r w:rsidRPr="00C4711F">
        <w:rPr>
          <w:sz w:val="16"/>
        </w:rPr>
        <w:t xml:space="preserve"> grid control systems are continuously probed electronically, and there have been </w:t>
      </w:r>
      <w:r w:rsidRPr="00C4711F">
        <w:rPr>
          <w:sz w:val="12"/>
        </w:rPr>
        <w:t>¶</w:t>
      </w:r>
      <w:r w:rsidRPr="00C4711F">
        <w:rPr>
          <w:sz w:val="16"/>
        </w:rPr>
        <w:t xml:space="preserve"> numerous attempted attacks on the Supervisory Control and Data Acquisition (SCADA) </w:t>
      </w:r>
      <w:r w:rsidRPr="00C4711F">
        <w:rPr>
          <w:sz w:val="12"/>
        </w:rPr>
        <w:t>¶</w:t>
      </w:r>
      <w:r w:rsidRPr="00C4711F">
        <w:rPr>
          <w:sz w:val="16"/>
        </w:rPr>
        <w:t xml:space="preserve"> systems that operate the grid. None have yet resulted in major problems in the U.S., </w:t>
      </w:r>
      <w:r w:rsidRPr="00C4711F">
        <w:rPr>
          <w:sz w:val="12"/>
        </w:rPr>
        <w:t>¶</w:t>
      </w:r>
      <w:r w:rsidRPr="00C4711F">
        <w:rPr>
          <w:sz w:val="16"/>
        </w:rPr>
        <w:t xml:space="preserve"> but the </w:t>
      </w:r>
      <w:r w:rsidRPr="00C4711F">
        <w:rPr>
          <w:rStyle w:val="TitleChar"/>
        </w:rPr>
        <w:t xml:space="preserve">potential exists for major outages in the same way successful hackers can </w:t>
      </w:r>
      <w:r w:rsidRPr="00C4711F">
        <w:rPr>
          <w:rStyle w:val="TitleChar"/>
          <w:sz w:val="12"/>
        </w:rPr>
        <w:t>¶</w:t>
      </w:r>
      <w:r w:rsidRPr="00C4711F">
        <w:rPr>
          <w:rStyle w:val="TitleChar"/>
        </w:rPr>
        <w:t xml:space="preserve"> disrupt computer networks</w:t>
      </w:r>
      <w:r w:rsidRPr="00C4711F">
        <w:rPr>
          <w:sz w:val="16"/>
        </w:rPr>
        <w:t>.</w:t>
      </w:r>
      <w:r w:rsidRPr="00C4711F">
        <w:rPr>
          <w:sz w:val="12"/>
        </w:rPr>
        <w:t>¶</w:t>
      </w:r>
      <w:r w:rsidRPr="00C4711F">
        <w:rPr>
          <w:sz w:val="16"/>
        </w:rPr>
        <w:t xml:space="preserve"> 35</w:t>
      </w:r>
      <w:r w:rsidRPr="00C4711F">
        <w:rPr>
          <w:sz w:val="12"/>
        </w:rPr>
        <w:t>¶</w:t>
      </w:r>
      <w:r w:rsidRPr="00C4711F">
        <w:rPr>
          <w:sz w:val="16"/>
        </w:rPr>
        <w:t xml:space="preserve"> Further details regarding the potential for deliberate attacks to the grid and their potential consequences are contained in a classified annex </w:t>
      </w:r>
      <w:r w:rsidRPr="00C4711F">
        <w:rPr>
          <w:sz w:val="12"/>
        </w:rPr>
        <w:t>¶</w:t>
      </w:r>
      <w:r w:rsidRPr="00C4711F">
        <w:rPr>
          <w:sz w:val="16"/>
        </w:rPr>
        <w:t xml:space="preserve"> to this report. </w:t>
      </w:r>
      <w:r w:rsidRPr="00C4711F">
        <w:rPr>
          <w:sz w:val="12"/>
        </w:rPr>
        <w:t>¶</w:t>
      </w:r>
      <w:r w:rsidRPr="00C4711F">
        <w:rPr>
          <w:sz w:val="16"/>
        </w:rPr>
        <w:t xml:space="preserve"> </w:t>
      </w:r>
      <w:r w:rsidRPr="001B5B9B">
        <w:rPr>
          <w:rStyle w:val="TitleChar"/>
          <w:highlight w:val="cyan"/>
        </w:rPr>
        <w:t xml:space="preserve">A fourth risk comes from interruptions in supplies to generating plants, which can be </w:t>
      </w:r>
      <w:r w:rsidRPr="001B5B9B">
        <w:rPr>
          <w:rStyle w:val="TitleChar"/>
          <w:sz w:val="12"/>
          <w:highlight w:val="cyan"/>
        </w:rPr>
        <w:t>¶</w:t>
      </w:r>
      <w:r w:rsidRPr="001B5B9B">
        <w:rPr>
          <w:rStyle w:val="TitleChar"/>
          <w:highlight w:val="cyan"/>
        </w:rPr>
        <w:t xml:space="preserve"> caused by natural events, infrastructure failures, attack or even market forces.</w:t>
      </w:r>
      <w:r w:rsidRPr="00C4711F">
        <w:rPr>
          <w:rStyle w:val="TitleChar"/>
        </w:rPr>
        <w:t xml:space="preserve"> </w:t>
      </w:r>
      <w:r w:rsidRPr="00C4711F">
        <w:rPr>
          <w:sz w:val="16"/>
        </w:rPr>
        <w:t xml:space="preserve">This </w:t>
      </w:r>
      <w:r w:rsidRPr="00C4711F">
        <w:rPr>
          <w:sz w:val="12"/>
        </w:rPr>
        <w:t>¶</w:t>
      </w:r>
      <w:r w:rsidRPr="00C4711F">
        <w:rPr>
          <w:sz w:val="16"/>
        </w:rPr>
        <w:t xml:space="preserve"> occurred in California during 2000 and 2001 when supplies of natural gas were </w:t>
      </w:r>
      <w:r w:rsidRPr="00C4711F">
        <w:rPr>
          <w:sz w:val="12"/>
        </w:rPr>
        <w:t>¶</w:t>
      </w:r>
      <w:r w:rsidRPr="00C4711F">
        <w:rPr>
          <w:sz w:val="16"/>
        </w:rPr>
        <w:t xml:space="preserve"> interrupted and forced a reduction in electricity generation.</w:t>
      </w:r>
      <w:r w:rsidRPr="00C4711F">
        <w:rPr>
          <w:sz w:val="12"/>
        </w:rPr>
        <w:t>¶</w:t>
      </w:r>
      <w:r w:rsidRPr="00C4711F">
        <w:rPr>
          <w:sz w:val="16"/>
        </w:rPr>
        <w:t xml:space="preserve"> 36</w:t>
      </w:r>
      <w:r w:rsidRPr="00C4711F">
        <w:rPr>
          <w:sz w:val="12"/>
        </w:rPr>
        <w:t>¶</w:t>
      </w:r>
      <w:r w:rsidRPr="00C4711F">
        <w:rPr>
          <w:sz w:val="16"/>
        </w:rPr>
        <w:t xml:space="preserve"> Approximately 20% of </w:t>
      </w:r>
      <w:r w:rsidRPr="00C4711F">
        <w:rPr>
          <w:sz w:val="12"/>
        </w:rPr>
        <w:t>¶</w:t>
      </w:r>
      <w:r w:rsidRPr="00C4711F">
        <w:rPr>
          <w:sz w:val="16"/>
        </w:rPr>
        <w:t xml:space="preserve"> U.S. electricity is generated by natural gas and market prices have swung wildly over </w:t>
      </w:r>
      <w:r w:rsidRPr="00C4711F">
        <w:rPr>
          <w:sz w:val="12"/>
        </w:rPr>
        <w:t>¶</w:t>
      </w:r>
      <w:r w:rsidRPr="00C4711F">
        <w:rPr>
          <w:sz w:val="16"/>
        </w:rPr>
        <w:t xml:space="preserve"> the past several years.</w:t>
      </w:r>
      <w:r w:rsidRPr="00C4711F">
        <w:rPr>
          <w:sz w:val="12"/>
        </w:rPr>
        <w:t>¶</w:t>
      </w:r>
      <w:r w:rsidRPr="00C4711F">
        <w:rPr>
          <w:sz w:val="16"/>
        </w:rPr>
        <w:t xml:space="preserve"> 37</w:t>
      </w:r>
      <w:r w:rsidRPr="00C4711F">
        <w:rPr>
          <w:sz w:val="12"/>
        </w:rPr>
        <w:t>¶</w:t>
      </w:r>
      <w:r w:rsidRPr="00C4711F">
        <w:rPr>
          <w:sz w:val="16"/>
        </w:rPr>
        <w:t xml:space="preserve"> </w:t>
      </w:r>
      <w:r w:rsidRPr="00C4711F">
        <w:rPr>
          <w:rStyle w:val="TitleChar"/>
        </w:rPr>
        <w:t xml:space="preserve">Approximately 52% of U.S. electricity is generated by coal and </w:t>
      </w:r>
      <w:r w:rsidRPr="00C4711F">
        <w:rPr>
          <w:rStyle w:val="TitleChar"/>
          <w:sz w:val="12"/>
        </w:rPr>
        <w:t>¶</w:t>
      </w:r>
      <w:r w:rsidRPr="00C4711F">
        <w:rPr>
          <w:rStyle w:val="TitleChar"/>
        </w:rPr>
        <w:t xml:space="preserve"> transportation routes that move coal from mines to generating plants are sometimes </w:t>
      </w:r>
      <w:r w:rsidRPr="00C4711F">
        <w:rPr>
          <w:rStyle w:val="TitleChar"/>
          <w:sz w:val="12"/>
        </w:rPr>
        <w:t>¶</w:t>
      </w:r>
      <w:r w:rsidRPr="00C4711F">
        <w:rPr>
          <w:rStyle w:val="TitleChar"/>
        </w:rPr>
        <w:t xml:space="preserve"> remote and lacking in alternatives. Critical rail lines or bridges could be taken out by </w:t>
      </w:r>
      <w:r w:rsidRPr="00C4711F">
        <w:rPr>
          <w:rStyle w:val="TitleChar"/>
          <w:sz w:val="12"/>
        </w:rPr>
        <w:t>¶</w:t>
      </w:r>
      <w:r w:rsidRPr="00C4711F">
        <w:rPr>
          <w:rStyle w:val="TitleChar"/>
        </w:rPr>
        <w:t xml:space="preserve"> determined saboteurs</w:t>
      </w:r>
      <w:r w:rsidRPr="00C4711F">
        <w:rPr>
          <w:sz w:val="16"/>
        </w:rPr>
        <w:t xml:space="preserve">. For example, in May 2005, 43 rail cars came off the tracks. The </w:t>
      </w:r>
      <w:r w:rsidRPr="00C4711F">
        <w:rPr>
          <w:sz w:val="12"/>
        </w:rPr>
        <w:t>¶</w:t>
      </w:r>
      <w:r w:rsidRPr="00C4711F">
        <w:rPr>
          <w:sz w:val="16"/>
        </w:rPr>
        <w:t xml:space="preserve"> disruption to coal deliveries caused prices to spike, and raised electricity prices by 6% </w:t>
      </w:r>
      <w:r w:rsidRPr="00C4711F">
        <w:rPr>
          <w:sz w:val="12"/>
        </w:rPr>
        <w:t>¶</w:t>
      </w:r>
      <w:r w:rsidRPr="00C4711F">
        <w:rPr>
          <w:sz w:val="16"/>
        </w:rPr>
        <w:t xml:space="preserve"> nationally, according to the Bureau of Labor Statistics. The 100 mile length of rail line </w:t>
      </w:r>
      <w:r w:rsidRPr="00C4711F">
        <w:rPr>
          <w:sz w:val="12"/>
        </w:rPr>
        <w:t>¶</w:t>
      </w:r>
      <w:r w:rsidRPr="00C4711F">
        <w:rPr>
          <w:sz w:val="16"/>
        </w:rPr>
        <w:t xml:space="preserve"> through Wyoming that carries the output of the Western coal belt to power plants is the </w:t>
      </w:r>
      <w:r w:rsidRPr="00C4711F">
        <w:rPr>
          <w:sz w:val="12"/>
        </w:rPr>
        <w:t>¶</w:t>
      </w:r>
      <w:r w:rsidRPr="00C4711F">
        <w:rPr>
          <w:sz w:val="16"/>
        </w:rPr>
        <w:t xml:space="preserve"> most heavily traveled in the nation.</w:t>
      </w:r>
      <w:r w:rsidRPr="00C4711F">
        <w:rPr>
          <w:sz w:val="12"/>
        </w:rPr>
        <w:t>¶</w:t>
      </w:r>
      <w:r w:rsidRPr="00C4711F">
        <w:rPr>
          <w:sz w:val="16"/>
        </w:rPr>
        <w:t xml:space="preserve"> 38</w:t>
      </w:r>
      <w:r w:rsidRPr="00C4711F">
        <w:rPr>
          <w:sz w:val="12"/>
        </w:rPr>
        <w:t>¶</w:t>
      </w:r>
      <w:r w:rsidRPr="00C4711F">
        <w:rPr>
          <w:sz w:val="16"/>
        </w:rPr>
        <w:t xml:space="preserve"> So in addition to risks from grid outage, there are </w:t>
      </w:r>
      <w:r w:rsidRPr="00C4711F">
        <w:rPr>
          <w:sz w:val="12"/>
        </w:rPr>
        <w:t>¶</w:t>
      </w:r>
      <w:r w:rsidRPr="00C4711F">
        <w:rPr>
          <w:sz w:val="16"/>
        </w:rPr>
        <w:t xml:space="preserve"> risks to the supply chain that enables the grid to work—not least from electricity supply </w:t>
      </w:r>
      <w:r w:rsidRPr="00C4711F">
        <w:rPr>
          <w:sz w:val="12"/>
        </w:rPr>
        <w:t>¶</w:t>
      </w:r>
      <w:r w:rsidRPr="00C4711F">
        <w:rPr>
          <w:sz w:val="16"/>
        </w:rPr>
        <w:t xml:space="preserve"> failures themselves, which could disable the pipelines and controls used by other forms </w:t>
      </w:r>
      <w:r w:rsidRPr="00C4711F">
        <w:rPr>
          <w:sz w:val="12"/>
        </w:rPr>
        <w:t>¶</w:t>
      </w:r>
      <w:r w:rsidRPr="00C4711F">
        <w:rPr>
          <w:sz w:val="16"/>
        </w:rPr>
        <w:t xml:space="preserve"> of energy, notably oil and gas.  </w:t>
      </w:r>
    </w:p>
    <w:p w:rsidR="00C80C9F" w:rsidRPr="00C4711F" w:rsidRDefault="00C80C9F" w:rsidP="00C80C9F"/>
    <w:p w:rsidR="00C80C9F" w:rsidRPr="00C4711F" w:rsidRDefault="00C80C9F" w:rsidP="00C80C9F"/>
    <w:p w:rsidR="00C80C9F" w:rsidRPr="00C4711F" w:rsidRDefault="00C80C9F" w:rsidP="00C80C9F">
      <w:pPr>
        <w:pStyle w:val="Heading4"/>
        <w:rPr>
          <w:sz w:val="28"/>
        </w:rPr>
      </w:pPr>
      <w:r w:rsidRPr="00C4711F">
        <w:rPr>
          <w:sz w:val="28"/>
        </w:rPr>
        <w:t>Al Qaeda can and will pull off a cyber-attack – Al Qaeda video proves</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Cloherty ‘12</w:t>
      </w:r>
    </w:p>
    <w:p w:rsidR="00C80C9F" w:rsidRPr="00C4711F" w:rsidRDefault="00C80C9F" w:rsidP="00C80C9F">
      <w:pPr>
        <w:rPr>
          <w:sz w:val="16"/>
          <w:szCs w:val="16"/>
        </w:rPr>
      </w:pPr>
      <w:r w:rsidRPr="00C4711F">
        <w:rPr>
          <w:sz w:val="16"/>
          <w:szCs w:val="16"/>
        </w:rPr>
        <w:t>(Jack Cloherty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C80C9F" w:rsidRPr="00C4711F" w:rsidRDefault="00C80C9F" w:rsidP="00C80C9F"/>
    <w:p w:rsidR="00C80C9F" w:rsidRPr="00C4711F" w:rsidRDefault="00C80C9F" w:rsidP="00C80C9F">
      <w:pPr>
        <w:rPr>
          <w:sz w:val="16"/>
          <w:szCs w:val="16"/>
        </w:rPr>
      </w:pPr>
      <w:r w:rsidRPr="001B5B9B">
        <w:rPr>
          <w:rStyle w:val="TitleChar"/>
          <w:highlight w:val="cyan"/>
        </w:rPr>
        <w:t>Al Qaeda may be turning its destructive attention to cyber-warfare against the U</w:t>
      </w:r>
      <w:r w:rsidRPr="00C4711F">
        <w:rPr>
          <w:sz w:val="16"/>
        </w:rPr>
        <w:t xml:space="preserve">nited </w:t>
      </w:r>
      <w:r w:rsidRPr="001B5B9B">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1B5B9B">
        <w:rPr>
          <w:rStyle w:val="TitleChar"/>
          <w:highlight w:val="cyan"/>
        </w:rPr>
        <w:t>The al Qaeda video calls</w:t>
      </w:r>
      <w:r w:rsidRPr="00C4711F">
        <w:rPr>
          <w:sz w:val="16"/>
        </w:rPr>
        <w:t xml:space="preserve"> </w:t>
      </w:r>
      <w:r w:rsidRPr="001B5B9B">
        <w:rPr>
          <w:rStyle w:val="TitleChar"/>
          <w:highlight w:val="cyan"/>
        </w:rPr>
        <w:t>upon</w:t>
      </w:r>
      <w:r w:rsidRPr="00C4711F">
        <w:rPr>
          <w:sz w:val="16"/>
        </w:rPr>
        <w:t xml:space="preserve"> </w:t>
      </w:r>
      <w:r w:rsidRPr="001B5B9B">
        <w:rPr>
          <w:rStyle w:val="TitleChar"/>
          <w:highlight w:val="cyan"/>
        </w:rPr>
        <w:t>the</w:t>
      </w:r>
      <w:r w:rsidRPr="00C4711F">
        <w:rPr>
          <w:sz w:val="16"/>
        </w:rPr>
        <w:t xml:space="preserve"> "covert mujahidin" to </w:t>
      </w:r>
      <w:r w:rsidRPr="001B5B9B">
        <w:rPr>
          <w:rStyle w:val="TitleChar"/>
          <w:highlight w:val="cyan"/>
        </w:rPr>
        <w:t>launch cyber attacks against</w:t>
      </w:r>
      <w:r w:rsidRPr="00C4711F">
        <w:rPr>
          <w:rStyle w:val="TitleChar"/>
        </w:rPr>
        <w:t xml:space="preserve"> </w:t>
      </w:r>
      <w:r w:rsidRPr="00C4711F">
        <w:rPr>
          <w:sz w:val="16"/>
        </w:rPr>
        <w:t xml:space="preserve">the U.S. networks of both government and critical infrastructure, including </w:t>
      </w:r>
      <w:r w:rsidRPr="001B5B9B">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1B5B9B">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cyber attack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1B5B9B">
        <w:rPr>
          <w:sz w:val="16"/>
          <w:highlight w:val="cyan"/>
        </w:rPr>
        <w:t>Video</w:t>
      </w:r>
      <w:r w:rsidRPr="001B5B9B">
        <w:rPr>
          <w:sz w:val="12"/>
          <w:highlight w:val="cyan"/>
        </w:rPr>
        <w:t>¶</w:t>
      </w:r>
      <w:r w:rsidRPr="001B5B9B">
        <w:rPr>
          <w:sz w:val="16"/>
          <w:highlight w:val="cyan"/>
        </w:rPr>
        <w:t xml:space="preserve"> </w:t>
      </w:r>
      <w:r w:rsidRPr="001B5B9B">
        <w:rPr>
          <w:rStyle w:val="TitleChar"/>
          <w:highlight w:val="cyan"/>
        </w:rPr>
        <w:t>The national security community says the threat of cyber attack is real</w:t>
      </w:r>
      <w:r w:rsidRPr="001B5B9B">
        <w:rPr>
          <w:sz w:val="16"/>
          <w:highlight w:val="cyan"/>
        </w:rPr>
        <w:t xml:space="preserve">, </w:t>
      </w:r>
      <w:r w:rsidRPr="001B5B9B">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1B5B9B">
        <w:rPr>
          <w:rStyle w:val="TitleChar"/>
          <w:highlight w:val="cyan"/>
        </w:rPr>
        <w:t>al Qaeda</w:t>
      </w:r>
      <w:r w:rsidRPr="00C4711F">
        <w:rPr>
          <w:rStyle w:val="TitleChar"/>
        </w:rPr>
        <w:t xml:space="preserve"> operatives are seeking the capability to stage cyber attacks against U.S. networks and terrorists </w:t>
      </w:r>
      <w:r w:rsidRPr="001B5B9B">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1B5B9B">
        <w:rPr>
          <w:rStyle w:val="TitleChar"/>
          <w:highlight w:val="cyan"/>
        </w:rPr>
        <w:t>evidence also suggests that Iran is looking to commit cyber attacks</w:t>
      </w:r>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1B5B9B">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1B5B9B">
        <w:rPr>
          <w:rStyle w:val="TitleChar"/>
          <w:highlight w:val="cyan"/>
        </w:rPr>
        <w:t>could develop a</w:t>
      </w:r>
      <w:r w:rsidRPr="00C4711F">
        <w:rPr>
          <w:rStyle w:val="TitleChar"/>
        </w:rPr>
        <w:t xml:space="preserve"> </w:t>
      </w:r>
      <w:r w:rsidRPr="00C4711F">
        <w:rPr>
          <w:sz w:val="16"/>
        </w:rPr>
        <w:t xml:space="preserve">powerful </w:t>
      </w:r>
      <w:r w:rsidRPr="001B5B9B">
        <w:rPr>
          <w:rStyle w:val="TitleChar"/>
          <w:highlight w:val="cyan"/>
        </w:rPr>
        <w:t>cyber weapon and pass it on to a terrorist group</w:t>
      </w:r>
      <w:r w:rsidRPr="00C4711F">
        <w:rPr>
          <w:sz w:val="16"/>
          <w:szCs w:val="16"/>
        </w:rPr>
        <w:t>..¶ Lieberman is using the al Qaeda video to underline what he says is the need for new legislation..¶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C80C9F" w:rsidRPr="00C4711F" w:rsidRDefault="00C80C9F" w:rsidP="00C80C9F"/>
    <w:p w:rsidR="00C80C9F" w:rsidRPr="00C4711F" w:rsidRDefault="00C80C9F" w:rsidP="00C80C9F">
      <w:pPr>
        <w:pStyle w:val="Heading4"/>
        <w:rPr>
          <w:sz w:val="28"/>
        </w:rPr>
      </w:pPr>
      <w:r w:rsidRPr="00C4711F">
        <w:rPr>
          <w:sz w:val="28"/>
        </w:rPr>
        <w:t>Current policy of cyber deterrence risks spoofing- leads to nuclear war.</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Gelinas 10</w:t>
      </w:r>
    </w:p>
    <w:p w:rsidR="00C80C9F" w:rsidRPr="00C4711F" w:rsidRDefault="00C80C9F" w:rsidP="00C80C9F">
      <w:r w:rsidRPr="00C4711F">
        <w:t>(Ryan Richard, thesis for Master of Arts</w:t>
      </w:r>
      <w:r w:rsidRPr="00C4711F">
        <w:rPr>
          <w:sz w:val="12"/>
        </w:rPr>
        <w:t xml:space="preserve">¶ </w:t>
      </w:r>
      <w:r w:rsidRPr="00C4711F">
        <w:t xml:space="preserve">in Security Studies from Georgetown, “CYBERDETERRENCE AND THE PROBLEM OF ATTRIBUTION” </w:t>
      </w:r>
      <w:hyperlink r:id="rId14" w:history="1">
        <w:r w:rsidRPr="00C4711F">
          <w:rPr>
            <w:rStyle w:val="Hyperlink"/>
          </w:rPr>
          <w:t>https://repository.library.georgetown.edu/bitstream/handle/10822/553494/gelinasRyan.pdf?sequence=1</w:t>
        </w:r>
      </w:hyperlink>
      <w:r w:rsidRPr="00C4711F">
        <w:t>, SEH)</w:t>
      </w:r>
    </w:p>
    <w:p w:rsidR="00C80C9F" w:rsidRPr="00C4711F" w:rsidRDefault="00C80C9F" w:rsidP="00C80C9F"/>
    <w:p w:rsidR="00C80C9F" w:rsidRPr="00C4711F" w:rsidRDefault="00C80C9F" w:rsidP="00C80C9F">
      <w:pPr>
        <w:rPr>
          <w:sz w:val="16"/>
        </w:rPr>
      </w:pPr>
      <w:r w:rsidRPr="009C2BD4">
        <w:rPr>
          <w:sz w:val="16"/>
        </w:rPr>
        <w:t xml:space="preserve">The set of cases analyzed here demonstrate decisively that </w:t>
      </w:r>
      <w:r w:rsidRPr="001B5B9B">
        <w:rPr>
          <w:rStyle w:val="TitleChar"/>
          <w:highlight w:val="cyan"/>
        </w:rPr>
        <w:t>attribution of cyber attacks is</w:t>
      </w:r>
      <w:r w:rsidRPr="009C2BD4">
        <w:rPr>
          <w:rStyle w:val="TitleChar"/>
        </w:rPr>
        <w:t xml:space="preserve"> </w:t>
      </w:r>
      <w:r w:rsidRPr="009C2BD4">
        <w:rPr>
          <w:rStyle w:val="TitleChar"/>
          <w:sz w:val="12"/>
        </w:rPr>
        <w:t>¶</w:t>
      </w:r>
      <w:r w:rsidRPr="009C2BD4">
        <w:rPr>
          <w:rStyle w:val="TitleChar"/>
        </w:rPr>
        <w:t xml:space="preserve"> </w:t>
      </w:r>
      <w:r w:rsidRPr="001B5B9B">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1B5B9B">
        <w:rPr>
          <w:rStyle w:val="TitleChar"/>
          <w:highlight w:val="cyan"/>
        </w:rPr>
        <w:t xml:space="preserve">protocols allow </w:t>
      </w:r>
      <w:r w:rsidRPr="001B5B9B">
        <w:rPr>
          <w:rStyle w:val="TitleChar"/>
          <w:sz w:val="12"/>
          <w:highlight w:val="cyan"/>
        </w:rPr>
        <w:t>¶</w:t>
      </w:r>
      <w:r w:rsidRPr="001B5B9B">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rPr>
        <w:t>¶</w:t>
      </w:r>
      <w:r w:rsidRPr="009C2BD4">
        <w:rPr>
          <w:rStyle w:val="TitleChar"/>
        </w:rPr>
        <w:t xml:space="preserve"> victims often have </w:t>
      </w:r>
      <w:r w:rsidRPr="009C2BD4">
        <w:rPr>
          <w:rStyle w:val="TitleChar"/>
        </w:rPr>
        <w:lastRenderedPageBreak/>
        <w:t xml:space="preserve">strong suspicions </w:t>
      </w:r>
      <w:r w:rsidRPr="009C2BD4">
        <w:rPr>
          <w:sz w:val="16"/>
        </w:rPr>
        <w:t>of attackers‘ identities built from pieces of intelligence</w:t>
      </w:r>
      <w:r w:rsidRPr="009C2BD4">
        <w:rPr>
          <w:rStyle w:val="TitleChar"/>
        </w:rPr>
        <w:t xml:space="preserve">, the </w:t>
      </w:r>
      <w:r w:rsidRPr="009C2BD4">
        <w:rPr>
          <w:rStyle w:val="TitleChar"/>
          <w:sz w:val="12"/>
        </w:rPr>
        <w:t>¶</w:t>
      </w:r>
      <w:r w:rsidRPr="009C2BD4">
        <w:rPr>
          <w:rStyle w:val="TitleChar"/>
        </w:rPr>
        <w:t xml:space="preserve"> decisions of war and peace involved in a deterrence policy require a higher level of confidence </w:t>
      </w:r>
      <w:r w:rsidRPr="009C2BD4">
        <w:rPr>
          <w:rStyle w:val="TitleChar"/>
          <w:sz w:val="12"/>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r w:rsidRPr="009C2BD4">
        <w:rPr>
          <w:rStyle w:val="TitleChar"/>
        </w:rPr>
        <w:t xml:space="preserve">The chilling suspicion of the unknown unknowns, the realization that undetected attacks </w:t>
      </w:r>
      <w:r w:rsidRPr="009C2BD4">
        <w:rPr>
          <w:rStyle w:val="TitleChar"/>
          <w:sz w:val="12"/>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rPr>
        <w:t>¶</w:t>
      </w:r>
      <w:r w:rsidRPr="009C2BD4">
        <w:rPr>
          <w:rStyle w:val="TitleChar"/>
        </w:rPr>
        <w:t xml:space="preserve"> deterrence policy of ―I will attack you back if you attack me, but only if I find out that you did it‖ </w:t>
      </w:r>
      <w:r w:rsidRPr="009C2BD4">
        <w:rPr>
          <w:rStyle w:val="TitleChar"/>
          <w:sz w:val="12"/>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Cyber attacks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cyber attack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1B5B9B">
        <w:rPr>
          <w:rStyle w:val="TitleChar"/>
          <w:highlight w:val="cyan"/>
        </w:rPr>
        <w:t xml:space="preserve">According to Gen. Alexander, the U.S. will attack back in accordance with the rules of </w:t>
      </w:r>
      <w:r w:rsidRPr="001B5B9B">
        <w:rPr>
          <w:rStyle w:val="TitleChar"/>
          <w:sz w:val="12"/>
          <w:highlight w:val="cyan"/>
        </w:rPr>
        <w:t>¶</w:t>
      </w:r>
      <w:r w:rsidRPr="001B5B9B">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rPr>
        <w:t>¶</w:t>
      </w:r>
      <w:r w:rsidRPr="009C2BD4">
        <w:rPr>
          <w:rStyle w:val="TitleChar"/>
        </w:rPr>
        <w:t xml:space="preserve"> caveat that ―neither proportionality nor discrimination requires that we know who is responsible </w:t>
      </w:r>
      <w:r w:rsidRPr="009C2BD4">
        <w:rPr>
          <w:rStyle w:val="TitleChar"/>
          <w:sz w:val="12"/>
        </w:rPr>
        <w:t>¶</w:t>
      </w:r>
      <w:r w:rsidRPr="009C2BD4">
        <w:rPr>
          <w:rStyle w:val="TitleChar"/>
        </w:rPr>
        <w:t xml:space="preserve"> before we take defensive action.‖</w:t>
      </w:r>
      <w:r w:rsidRPr="009C2BD4">
        <w:rPr>
          <w:rStyle w:val="TitleChar"/>
          <w:sz w:val="12"/>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1B5B9B">
        <w:rPr>
          <w:rStyle w:val="TitleChar"/>
          <w:highlight w:val="cyan"/>
        </w:rPr>
        <w:t>Alexander and others are ¶ providing a strong incentive for enemies of the U.S. to launch cyber attacks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rPr>
        <w:t>¶</w:t>
      </w:r>
      <w:r w:rsidRPr="009C2BD4">
        <w:rPr>
          <w:rStyle w:val="TitleChar"/>
        </w:rPr>
        <w:t xml:space="preserve"> choice as a core component in a computer network defense strateg</w:t>
      </w:r>
      <w:r w:rsidRPr="009C2BD4">
        <w:rPr>
          <w:sz w:val="16"/>
        </w:rPr>
        <w:t xml:space="preserve">y. Bloviation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rPr>
        <w:t>¶</w:t>
      </w:r>
      <w:r w:rsidRPr="009C2BD4">
        <w:rPr>
          <w:rStyle w:val="TitleChar"/>
        </w:rPr>
        <w:t xml:space="preserve"> computer network intelligence systems, and information sharing between and among industry </w:t>
      </w:r>
      <w:r w:rsidRPr="009C2BD4">
        <w:rPr>
          <w:rStyle w:val="TitleChar"/>
          <w:sz w:val="12"/>
        </w:rPr>
        <w:t>¶</w:t>
      </w:r>
      <w:r w:rsidRPr="009C2BD4">
        <w:rPr>
          <w:rStyle w:val="TitleChar"/>
        </w:rPr>
        <w:t xml:space="preserve"> and government are all good and necessary elements of a more successful computer network </w:t>
      </w:r>
      <w:r w:rsidRPr="009C2BD4">
        <w:rPr>
          <w:rStyle w:val="TitleChar"/>
          <w:sz w:val="12"/>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C80C9F" w:rsidRPr="00C4711F" w:rsidRDefault="00C80C9F" w:rsidP="00C80C9F"/>
    <w:p w:rsidR="00C80C9F" w:rsidRPr="00C4711F" w:rsidRDefault="00C80C9F" w:rsidP="00C80C9F"/>
    <w:p w:rsidR="00C80C9F" w:rsidRPr="00C4711F" w:rsidRDefault="00C80C9F" w:rsidP="00C80C9F">
      <w:pPr>
        <w:pStyle w:val="Heading4"/>
        <w:rPr>
          <w:sz w:val="28"/>
        </w:rPr>
      </w:pPr>
      <w:r w:rsidRPr="00C4711F">
        <w:rPr>
          <w:sz w:val="28"/>
        </w:rPr>
        <w:t>That risks terrorism</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Defense Science Board 8</w:t>
      </w:r>
    </w:p>
    <w:p w:rsidR="00C80C9F" w:rsidRPr="00C4711F" w:rsidRDefault="00C80C9F" w:rsidP="00C80C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5" w:history="1">
        <w:r w:rsidRPr="00C4711F">
          <w:rPr>
            <w:rStyle w:val="Hyperlink"/>
          </w:rPr>
          <w:t>http://www.acq.osd.mil/dsb/reports/ADA477619.pdf</w:t>
        </w:r>
      </w:hyperlink>
      <w:r w:rsidRPr="00C4711F">
        <w:t>, SEH)</w:t>
      </w:r>
    </w:p>
    <w:p w:rsidR="00C80C9F" w:rsidRPr="00C4711F" w:rsidRDefault="00C80C9F" w:rsidP="00C80C9F"/>
    <w:p w:rsidR="00C80C9F" w:rsidRPr="00C4711F" w:rsidRDefault="00C80C9F" w:rsidP="00C80C9F">
      <w:pPr>
        <w:rPr>
          <w:sz w:val="16"/>
        </w:rPr>
      </w:pPr>
      <w:r w:rsidRPr="00C4711F">
        <w:rPr>
          <w:rStyle w:val="TitleChar"/>
        </w:rPr>
        <w:t xml:space="preserve">DoD’s key problem with electricity is that </w:t>
      </w:r>
      <w:r w:rsidRPr="001B5B9B">
        <w:rPr>
          <w:rStyle w:val="TitleChar"/>
          <w:highlight w:val="cyan"/>
        </w:rPr>
        <w:t xml:space="preserve">critical missions, such as national strategic </w:t>
      </w:r>
      <w:r w:rsidRPr="001B5B9B">
        <w:rPr>
          <w:rStyle w:val="TitleChar"/>
          <w:sz w:val="12"/>
          <w:highlight w:val="cyan"/>
        </w:rPr>
        <w:t>¶</w:t>
      </w:r>
      <w:r w:rsidRPr="001B5B9B">
        <w:rPr>
          <w:rStyle w:val="TitleChar"/>
          <w:highlight w:val="cyan"/>
        </w:rPr>
        <w:t xml:space="preserve"> awareness and national command authorities, are almost entirely dependent on the </w:t>
      </w:r>
      <w:r w:rsidRPr="001B5B9B">
        <w:rPr>
          <w:rStyle w:val="TitleChar"/>
          <w:sz w:val="12"/>
          <w:highlight w:val="cyan"/>
        </w:rPr>
        <w:t>¶</w:t>
      </w:r>
      <w:r w:rsidRPr="001B5B9B">
        <w:rPr>
          <w:rStyle w:val="TitleChar"/>
          <w:highlight w:val="cyan"/>
        </w:rPr>
        <w:t xml:space="preserve"> national transmission grid.</w:t>
      </w:r>
      <w:r w:rsidRPr="00C4711F">
        <w:rPr>
          <w:rStyle w:val="TitleChar"/>
        </w:rPr>
        <w:t xml:space="preserve"> </w:t>
      </w:r>
      <w:r w:rsidRPr="00C4711F">
        <w:rPr>
          <w:sz w:val="16"/>
        </w:rPr>
        <w:t xml:space="preserve">About 85% of the energy infrastructure upon which DoD </w:t>
      </w:r>
      <w:r w:rsidRPr="00C4711F">
        <w:rPr>
          <w:sz w:val="12"/>
        </w:rPr>
        <w:t>¶</w:t>
      </w:r>
      <w:r w:rsidRPr="00C4711F">
        <w:rPr>
          <w:sz w:val="16"/>
        </w:rPr>
        <w:t xml:space="preserve"> depends is commercially owned, </w:t>
      </w:r>
      <w:r w:rsidRPr="00C4711F">
        <w:rPr>
          <w:rStyle w:val="TitleChar"/>
        </w:rPr>
        <w:t xml:space="preserve">and 99% of the electrical energy DoD installations </w:t>
      </w:r>
      <w:r w:rsidRPr="00C4711F">
        <w:rPr>
          <w:rStyle w:val="TitleChar"/>
          <w:sz w:val="12"/>
        </w:rPr>
        <w:t>¶</w:t>
      </w:r>
      <w:r w:rsidRPr="00C4711F">
        <w:rPr>
          <w:rStyle w:val="TitleChar"/>
        </w:rPr>
        <w:t xml:space="preserve"> consume originates outside the fence.</w:t>
      </w:r>
      <w:r w:rsidRPr="00C4711F">
        <w:rPr>
          <w:rStyle w:val="TitleChar"/>
          <w:sz w:val="12"/>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DoD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To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lastRenderedPageBreak/>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(EPAct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an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DoD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r w:rsidRPr="00C4711F">
        <w:rPr>
          <w:rStyle w:val="TitleChar"/>
        </w:rPr>
        <w:t xml:space="preserve">Some have argued that the August 2003 incident shows that the protections built into </w:t>
      </w:r>
      <w:r w:rsidRPr="00C4711F">
        <w:rPr>
          <w:rStyle w:val="TitleChar"/>
          <w:sz w:val="12"/>
        </w:rPr>
        <w:t>¶</w:t>
      </w:r>
      <w:r w:rsidRPr="00C4711F">
        <w:rPr>
          <w:rStyle w:val="TitleChar"/>
        </w:rPr>
        <w:t xml:space="preserve"> the grid worked. Within several hours electricity was restored to many areas, though a </w:t>
      </w:r>
      <w:r w:rsidRPr="00C4711F">
        <w:rPr>
          <w:rStyle w:val="TitleChar"/>
          <w:sz w:val="12"/>
        </w:rPr>
        <w:t>¶</w:t>
      </w:r>
      <w:r w:rsidRPr="00C4711F">
        <w:rPr>
          <w:rStyle w:val="TitleChar"/>
        </w:rPr>
        <w:t xml:space="preserve"> few areas waited nearly a week. However, the incident highlights how easily the power </w:t>
      </w:r>
      <w:r w:rsidRPr="00C4711F">
        <w:rPr>
          <w:rStyle w:val="TitleChar"/>
          <w:sz w:val="12"/>
        </w:rPr>
        <w:t>¶</w:t>
      </w:r>
      <w:r w:rsidRPr="00C4711F">
        <w:rPr>
          <w:rStyle w:val="TitleChar"/>
        </w:rPr>
        <w:t xml:space="preserve"> grid could be taken down. Also, quick restoration was possible because no significant </w:t>
      </w:r>
      <w:r w:rsidRPr="00C4711F">
        <w:rPr>
          <w:rStyle w:val="TitleChar"/>
          <w:sz w:val="12"/>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rPr>
        <w:t>¶</w:t>
      </w:r>
      <w:r w:rsidRPr="00C4711F">
        <w:rPr>
          <w:rStyle w:val="TitleChar"/>
        </w:rPr>
        <w:t xml:space="preserve"> </w:t>
      </w:r>
      <w:r w:rsidRPr="001B5B9B">
        <w:rPr>
          <w:rStyle w:val="TitleChar"/>
          <w:highlight w:val="cyan"/>
        </w:rPr>
        <w:t xml:space="preserve">during the blackout most systems failed that would detect unauthorized border </w:t>
      </w:r>
      <w:r w:rsidRPr="001B5B9B">
        <w:rPr>
          <w:rStyle w:val="TitleChar"/>
          <w:sz w:val="12"/>
          <w:highlight w:val="cyan"/>
        </w:rPr>
        <w:t>¶</w:t>
      </w:r>
      <w:r w:rsidRPr="001B5B9B">
        <w:rPr>
          <w:rStyle w:val="TitleChar"/>
          <w:highlight w:val="cyan"/>
        </w:rPr>
        <w:t xml:space="preserve"> crossings, port landings, or unauthorized access to vulnerable sites. Future such blackouts could be exploited for terrorist activity, with potentially far more catastrophic </w:t>
      </w:r>
      <w:r w:rsidRPr="001B5B9B">
        <w:rPr>
          <w:rStyle w:val="TitleChar"/>
          <w:sz w:val="12"/>
          <w:highlight w:val="cyan"/>
        </w:rPr>
        <w:t>¶</w:t>
      </w:r>
      <w:r w:rsidRPr="001B5B9B">
        <w:rPr>
          <w:rStyle w:val="TitleChar"/>
          <w:highlight w:val="cyan"/>
        </w:rPr>
        <w:t xml:space="preserve"> results</w:t>
      </w:r>
      <w:r w:rsidRPr="001B5B9B">
        <w:rPr>
          <w:sz w:val="16"/>
          <w:highlight w:val="cyan"/>
        </w:rPr>
        <w:t>.</w:t>
      </w:r>
      <w:r w:rsidRPr="00C4711F">
        <w:rPr>
          <w:sz w:val="16"/>
        </w:rPr>
        <w:t xml:space="preserve"> </w:t>
      </w:r>
      <w:r w:rsidRPr="00C4711F">
        <w:rPr>
          <w:sz w:val="12"/>
        </w:rPr>
        <w:t>¶</w:t>
      </w:r>
      <w:r w:rsidRPr="00C4711F">
        <w:rPr>
          <w:sz w:val="16"/>
        </w:rPr>
        <w:t xml:space="preserve"> These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It was also the most serious </w:t>
      </w:r>
      <w:r w:rsidRPr="00C4711F">
        <w:rPr>
          <w:sz w:val="12"/>
        </w:rPr>
        <w:t>¶</w:t>
      </w:r>
      <w:r w:rsidRPr="00C4711F">
        <w:rPr>
          <w:sz w:val="16"/>
        </w:rPr>
        <w:t xml:space="preserve"> blackout in Italy in 20 years. DoD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C80C9F" w:rsidRPr="00C4711F" w:rsidRDefault="00C80C9F" w:rsidP="00C80C9F">
      <w:pPr>
        <w:rPr>
          <w:sz w:val="16"/>
        </w:rPr>
      </w:pPr>
    </w:p>
    <w:p w:rsidR="00C80C9F" w:rsidRPr="00C4711F" w:rsidRDefault="00C80C9F" w:rsidP="00C80C9F">
      <w:pPr>
        <w:pStyle w:val="Heading4"/>
        <w:rPr>
          <w:sz w:val="28"/>
        </w:rPr>
      </w:pPr>
      <w:r w:rsidRPr="00C4711F">
        <w:rPr>
          <w:sz w:val="28"/>
        </w:rPr>
        <w:t>Numerous attempts prove our impact</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Wagner 9/11</w:t>
      </w:r>
    </w:p>
    <w:p w:rsidR="00C80C9F" w:rsidRPr="00C4711F" w:rsidRDefault="00C80C9F" w:rsidP="00C80C9F">
      <w:pPr>
        <w:rPr>
          <w:sz w:val="16"/>
          <w:szCs w:val="16"/>
        </w:rPr>
      </w:pPr>
      <w:r w:rsidRPr="00C4711F">
        <w:rPr>
          <w:sz w:val="16"/>
          <w:szCs w:val="16"/>
        </w:rPr>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16" w:history="1">
        <w:r w:rsidRPr="00C4711F">
          <w:rPr>
            <w:rStyle w:val="Hyperlink"/>
            <w:sz w:val="16"/>
            <w:szCs w:val="16"/>
          </w:rPr>
          <w:t>http://www.huffingtonpost.com/abraham-r-wagner/counterterrorism-technolo_b_1874521.html</w:t>
        </w:r>
      </w:hyperlink>
      <w:r w:rsidRPr="00C4711F">
        <w:rPr>
          <w:sz w:val="16"/>
          <w:szCs w:val="16"/>
        </w:rPr>
        <w:t>, TSW)</w:t>
      </w:r>
    </w:p>
    <w:p w:rsidR="00C80C9F" w:rsidRPr="00C4711F" w:rsidRDefault="00C80C9F" w:rsidP="00C80C9F"/>
    <w:p w:rsidR="00C80C9F" w:rsidRPr="00C4711F" w:rsidRDefault="00C80C9F" w:rsidP="00C80C9F">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r w:rsidRPr="00C4711F">
        <w:rPr>
          <w:rStyle w:val="TitleChar"/>
        </w:rPr>
        <w:t>come</w:t>
      </w:r>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An honest assessment of these investments in counter-terrorism technologies reveals that the results have been mixed -- as one might well expect. A combination of </w:t>
      </w:r>
      <w:r w:rsidRPr="001B5B9B">
        <w:rPr>
          <w:rStyle w:val="TitleChar"/>
          <w:highlight w:val="cyan"/>
        </w:rPr>
        <w:t>greatly improved intelligence</w:t>
      </w:r>
      <w:r w:rsidRPr="00C4711F">
        <w:rPr>
          <w:rStyle w:val="TitleChar"/>
        </w:rPr>
        <w:t xml:space="preserve"> </w:t>
      </w:r>
      <w:r w:rsidRPr="00C4711F">
        <w:rPr>
          <w:sz w:val="16"/>
        </w:rPr>
        <w:t xml:space="preserve">and law enforcement personnel have </w:t>
      </w:r>
      <w:r w:rsidRPr="001B5B9B">
        <w:rPr>
          <w:rStyle w:val="TitleChar"/>
          <w:highlight w:val="cyan"/>
        </w:rPr>
        <w:t>employed some of the better technologies with considerable success</w:t>
      </w:r>
      <w:r w:rsidRPr="00C4711F">
        <w:rPr>
          <w:sz w:val="16"/>
        </w:rPr>
        <w:t xml:space="preserve">. Indeed, some </w:t>
      </w:r>
      <w:r w:rsidRPr="001B5B9B">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1B5B9B">
        <w:rPr>
          <w:rStyle w:val="TitleChar"/>
          <w:highlight w:val="cyan"/>
        </w:rPr>
        <w:t>this has been</w:t>
      </w:r>
      <w:r w:rsidRPr="00C4711F">
        <w:rPr>
          <w:sz w:val="16"/>
        </w:rPr>
        <w:t xml:space="preserve"> simply luck and how much can be traced to any </w:t>
      </w:r>
      <w:r w:rsidRPr="001B5B9B">
        <w:rPr>
          <w:rStyle w:val="TitleChar"/>
          <w:highlight w:val="cyan"/>
        </w:rPr>
        <w:t>new technology program</w:t>
      </w:r>
      <w:r w:rsidRPr="00C4711F">
        <w:rPr>
          <w:sz w:val="16"/>
        </w:rPr>
        <w:t xml:space="preserve"> is a matter of debate, and there are </w:t>
      </w:r>
      <w:r w:rsidRPr="001B5B9B">
        <w:rPr>
          <w:rStyle w:val="TitleChar"/>
          <w:highlight w:val="cyan"/>
        </w:rPr>
        <w:t>clearl</w:t>
      </w:r>
      <w:r w:rsidRPr="00C4711F">
        <w:rPr>
          <w:sz w:val="16"/>
        </w:rPr>
        <w:t xml:space="preserve">y </w:t>
      </w:r>
      <w:r w:rsidRPr="001B5B9B">
        <w:rPr>
          <w:rStyle w:val="TitleChar"/>
          <w:highlight w:val="cyan"/>
        </w:rPr>
        <w:t>examples</w:t>
      </w:r>
      <w:r w:rsidRPr="00C4711F">
        <w:rPr>
          <w:sz w:val="16"/>
        </w:rPr>
        <w:t xml:space="preserve"> of both that </w:t>
      </w:r>
      <w:r w:rsidRPr="001B5B9B">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1B5B9B">
        <w:rPr>
          <w:rStyle w:val="TitleChar"/>
          <w:highlight w:val="cyan"/>
        </w:rPr>
        <w:t>technology</w:t>
      </w:r>
      <w:r w:rsidRPr="00C4711F">
        <w:rPr>
          <w:rStyle w:val="TitleChar"/>
        </w:rPr>
        <w:t xml:space="preserve"> </w:t>
      </w:r>
      <w:r w:rsidRPr="001B5B9B">
        <w:rPr>
          <w:rStyle w:val="TitleChar"/>
          <w:highlight w:val="cyan"/>
        </w:rPr>
        <w:t>has made a significant contribution</w:t>
      </w:r>
      <w:r w:rsidRPr="00C4711F">
        <w:rPr>
          <w:rStyle w:val="TitleChar"/>
        </w:rPr>
        <w:t xml:space="preserve"> </w:t>
      </w:r>
      <w:r w:rsidRPr="001B5B9B">
        <w:rPr>
          <w:rStyle w:val="TitleChar"/>
          <w:highlight w:val="cyan"/>
        </w:rPr>
        <w:t>has been in</w:t>
      </w:r>
      <w:r w:rsidRPr="00C4711F">
        <w:rPr>
          <w:rStyle w:val="TitleChar"/>
        </w:rPr>
        <w:t xml:space="preserve"> </w:t>
      </w:r>
      <w:r w:rsidRPr="001B5B9B">
        <w:rPr>
          <w:rStyle w:val="TitleChar"/>
          <w:highlight w:val="cyan"/>
        </w:rPr>
        <w:t>new systems</w:t>
      </w:r>
      <w:r w:rsidRPr="00C4711F">
        <w:rPr>
          <w:rStyle w:val="TitleChar"/>
        </w:rPr>
        <w:t xml:space="preserve"> to aid </w:t>
      </w:r>
      <w:r w:rsidRPr="001B5B9B">
        <w:rPr>
          <w:rStyle w:val="TitleChar"/>
          <w:highlight w:val="cyan"/>
        </w:rPr>
        <w:t>in intelligence and</w:t>
      </w:r>
      <w:r w:rsidRPr="00C4711F">
        <w:rPr>
          <w:rStyle w:val="TitleChar"/>
        </w:rPr>
        <w:t xml:space="preserve"> </w:t>
      </w:r>
      <w:r w:rsidRPr="001B5B9B">
        <w:rPr>
          <w:rStyle w:val="TitleChar"/>
          <w:highlight w:val="cyan"/>
        </w:rPr>
        <w:t>surveillance against terrorist operations.</w:t>
      </w:r>
      <w:r w:rsidRPr="00C4711F">
        <w:rPr>
          <w:sz w:val="16"/>
        </w:rPr>
        <w:t xml:space="preserve"> While terrorists may </w:t>
      </w:r>
      <w:r w:rsidRPr="00C4711F">
        <w:rPr>
          <w:sz w:val="16"/>
        </w:rPr>
        <w:lastRenderedPageBreak/>
        <w:t>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C80C9F" w:rsidRPr="00C4711F" w:rsidRDefault="00C80C9F" w:rsidP="00C80C9F">
      <w:pPr>
        <w:rPr>
          <w:sz w:val="16"/>
        </w:rPr>
      </w:pPr>
    </w:p>
    <w:p w:rsidR="00C80C9F" w:rsidRPr="00C4711F" w:rsidRDefault="00C80C9F" w:rsidP="00C80C9F">
      <w:pPr>
        <w:pStyle w:val="Heading4"/>
        <w:rPr>
          <w:sz w:val="28"/>
        </w:rPr>
      </w:pPr>
      <w:r w:rsidRPr="00C4711F">
        <w:rPr>
          <w:sz w:val="28"/>
        </w:rPr>
        <w:t>Leads to a bioattack.</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De Rugy and Pena 2</w:t>
      </w:r>
    </w:p>
    <w:p w:rsidR="00C80C9F" w:rsidRPr="00C4711F" w:rsidRDefault="00C80C9F" w:rsidP="00C80C9F">
      <w:r w:rsidRPr="00C4711F">
        <w:t xml:space="preserve">, *policy analyst, *senior defense policy analyst at the Cato Institute, (Veronique and Charles, “ Responding to the Threat of Smallpox Bioterrorism An Ounce of Prevention Is Best Approach” April 18, Policy Analysis No. 432 </w:t>
      </w:r>
      <w:hyperlink r:id="rId17" w:history="1">
        <w:r w:rsidRPr="00C4711F">
          <w:rPr>
            <w:rStyle w:val="Hyperlink"/>
          </w:rPr>
          <w:t>http://www.cato.org/pubs/pas/pa434.pdf</w:t>
        </w:r>
      </w:hyperlink>
      <w:r w:rsidRPr="00C4711F">
        <w:t xml:space="preserve">)  </w:t>
      </w:r>
    </w:p>
    <w:p w:rsidR="00C80C9F" w:rsidRPr="00C4711F" w:rsidRDefault="00C80C9F" w:rsidP="00C80C9F"/>
    <w:p w:rsidR="00C80C9F" w:rsidRPr="00C4711F" w:rsidRDefault="00C80C9F" w:rsidP="00C80C9F">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1B5B9B">
        <w:rPr>
          <w:rStyle w:val="TitleChar"/>
          <w:highlight w:val="cyan"/>
        </w:rPr>
        <w:t>Intelligence sources have pointed to an alQaeda</w:t>
      </w:r>
      <w:r w:rsidRPr="00C4711F">
        <w:rPr>
          <w:rStyle w:val="TitleChar"/>
        </w:rPr>
        <w:t xml:space="preserve"> training </w:t>
      </w:r>
      <w:r w:rsidRPr="001B5B9B">
        <w:rPr>
          <w:rStyle w:val="TitleChar"/>
          <w:highlight w:val="cyan"/>
        </w:rPr>
        <w:t>camp</w:t>
      </w:r>
      <w:r w:rsidRPr="00C4711F">
        <w:rPr>
          <w:sz w:val="16"/>
        </w:rPr>
        <w:t xml:space="preserve"> (called abu-Khabab after the Egyptian chemical-biological weapons expert who directed it) </w:t>
      </w:r>
      <w:r w:rsidRPr="00C4711F">
        <w:rPr>
          <w:rStyle w:val="TitleChar"/>
        </w:rPr>
        <w:t xml:space="preserve">outside Jalalabad, Afghanistan, </w:t>
      </w:r>
      <w:r w:rsidRPr="001B5B9B">
        <w:rPr>
          <w:rStyle w:val="TitleChar"/>
          <w:highlight w:val="cyan"/>
        </w:rPr>
        <w:t>as a</w:t>
      </w:r>
      <w:r w:rsidRPr="00C4711F">
        <w:rPr>
          <w:rStyle w:val="TitleChar"/>
        </w:rPr>
        <w:t xml:space="preserve"> chemical and </w:t>
      </w:r>
      <w:r w:rsidRPr="001B5B9B">
        <w:rPr>
          <w:rStyle w:val="TitleChar"/>
          <w:highlight w:val="cyan"/>
        </w:rPr>
        <w:t>bio</w:t>
      </w:r>
      <w:r w:rsidRPr="00C4711F">
        <w:rPr>
          <w:rStyle w:val="TitleChar"/>
        </w:rPr>
        <w:t xml:space="preserve">logical </w:t>
      </w:r>
      <w:r w:rsidRPr="001B5B9B">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detonated in a major metropolitan area, the casualties would likely be in excess of 100,000 dead, injured, and subjected to lethal doses of radiation.8 The Aum Shinrikyo cult used a chemical weapon, Sarin (a nerve agent so deadly that a single drop on the skin can be fatal) in the 1995 Tokyo subway attack. The attack was not a complete success because of ineffective dissemination, but 12 people died and nearly 3,800 were injured.9 Aum Shinrikyo also used VX (10 to 1,000 times stronger than Sarin)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Although the damage and casualties would likely be an order of magnitude or more greater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diseasecausing organisms. If the organisms used are contagious pathogens, their </w:t>
      </w:r>
      <w:r w:rsidRPr="001B5B9B">
        <w:rPr>
          <w:rStyle w:val="TitleChar"/>
          <w:highlight w:val="cyan"/>
        </w:rPr>
        <w:t>effects can be passed on unknowingly</w:t>
      </w:r>
      <w:r w:rsidRPr="00C4711F">
        <w:rPr>
          <w:rStyle w:val="TitleChar"/>
        </w:rPr>
        <w:t>, thereby spreading the damage well beyond the 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w:t>
      </w:r>
      <w:r w:rsidRPr="00C4711F">
        <w:rPr>
          <w:sz w:val="16"/>
        </w:rPr>
        <w:lastRenderedPageBreak/>
        <w:t xml:space="preserve">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1B5B9B">
        <w:rPr>
          <w:rStyle w:val="TitleChar"/>
          <w:highlight w:val="cyan"/>
        </w:rPr>
        <w:t>vulnerabilities</w:t>
      </w:r>
      <w:r w:rsidRPr="00C4711F">
        <w:rPr>
          <w:rStyle w:val="TitleChar"/>
        </w:rPr>
        <w:t xml:space="preserve"> of the United States to bioterrorism attack </w:t>
      </w:r>
      <w:r w:rsidRPr="001B5B9B">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r w:rsidRPr="00C4711F">
        <w:rPr>
          <w:rStyle w:val="TitleChar"/>
          <w:rFonts w:cs="Arial"/>
          <w:sz w:val="16"/>
        </w:rPr>
        <w:t>Leitenberg</w:t>
      </w:r>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Leitenberg further asserted, “The greatest problem that the United States—and the world—face regarding biological weapons is their proliferation among nation states, and not the potential of their use by non-state, or ‘terrorist’ actors.”16 In other words—at least before September 11—</w:t>
      </w:r>
      <w:r w:rsidRPr="00C4711F">
        <w:rPr>
          <w:rStyle w:val="TitleChar"/>
        </w:rPr>
        <w:t>Leitenberg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Lani Kass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alQaeda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Alibek, a former deputy director of the Soviet Union’s civilian bioweapons program, alleged that </w:t>
      </w:r>
      <w:r w:rsidRPr="001B5B9B">
        <w:rPr>
          <w:rStyle w:val="TitleChar"/>
          <w:highlight w:val="cyan"/>
        </w:rPr>
        <w:t>the Soviet government produced</w:t>
      </w:r>
      <w:r w:rsidRPr="00C4711F">
        <w:rPr>
          <w:rStyle w:val="TitleChar"/>
        </w:rPr>
        <w:t xml:space="preserve"> the </w:t>
      </w:r>
      <w:r w:rsidRPr="001B5B9B">
        <w:rPr>
          <w:rStyle w:val="TitleChar"/>
          <w:highlight w:val="cyan"/>
        </w:rPr>
        <w:t>smallpox</w:t>
      </w:r>
      <w:r w:rsidRPr="00C4711F">
        <w:rPr>
          <w:rStyle w:val="TitleChar"/>
        </w:rPr>
        <w:t xml:space="preserve"> virus </w:t>
      </w:r>
      <w:r w:rsidRPr="001B5B9B">
        <w:rPr>
          <w:rStyle w:val="TitleChar"/>
          <w:highlight w:val="cyan"/>
        </w:rPr>
        <w:t>in large quantities and weaponized it</w:t>
      </w:r>
      <w:r w:rsidRPr="00C4711F">
        <w:rPr>
          <w:sz w:val="16"/>
        </w:rPr>
        <w:t xml:space="preserve">. Alibek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1B5B9B">
        <w:rPr>
          <w:rStyle w:val="TitleChar"/>
          <w:highlight w:val="cyan"/>
        </w:rPr>
        <w:t>the virus</w:t>
      </w:r>
      <w:r w:rsidRPr="00C4711F">
        <w:rPr>
          <w:rStyle w:val="TitleChar"/>
        </w:rPr>
        <w:t xml:space="preserve"> or weaponized smallpox19 </w:t>
      </w:r>
      <w:r w:rsidRPr="001B5B9B">
        <w:rPr>
          <w:rStyle w:val="TitleChar"/>
          <w:highlight w:val="cyan"/>
        </w:rPr>
        <w:t>could have fallen into non-Russian hands</w:t>
      </w:r>
      <w:r w:rsidRPr="00C4711F">
        <w:rPr>
          <w:sz w:val="16"/>
        </w:rPr>
        <w:t xml:space="preserve">.20 </w:t>
      </w:r>
      <w:r w:rsidRPr="001B5B9B">
        <w:rPr>
          <w:rStyle w:val="TitleChar"/>
          <w:highlight w:val="cyan"/>
        </w:rPr>
        <w:t>Smallpox is</w:t>
      </w:r>
      <w:r w:rsidRPr="00C4711F">
        <w:rPr>
          <w:rStyle w:val="TitleChar"/>
        </w:rPr>
        <w:t xml:space="preserve"> an </w:t>
      </w:r>
      <w:r w:rsidRPr="001B5B9B">
        <w:rPr>
          <w:rStyle w:val="TitleChar"/>
          <w:highlight w:val="cyan"/>
        </w:rPr>
        <w:t>especially serious</w:t>
      </w:r>
      <w:r w:rsidRPr="00C4711F">
        <w:rPr>
          <w:rStyle w:val="TitleChar"/>
        </w:rPr>
        <w:t xml:space="preserve"> threat </w:t>
      </w:r>
      <w:r w:rsidRPr="001B5B9B">
        <w:rPr>
          <w:rStyle w:val="TitleChar"/>
          <w:highlight w:val="cyan"/>
        </w:rPr>
        <w:t>because of its high</w:t>
      </w:r>
      <w:r w:rsidRPr="00C4711F">
        <w:rPr>
          <w:rStyle w:val="TitleChar"/>
        </w:rPr>
        <w:t xml:space="preserve"> case-</w:t>
      </w:r>
      <w:r w:rsidRPr="001B5B9B">
        <w:rPr>
          <w:rStyle w:val="TitleChar"/>
          <w:highlight w:val="cyan"/>
        </w:rPr>
        <w:t>fatality</w:t>
      </w:r>
      <w:r w:rsidRPr="00C4711F">
        <w:rPr>
          <w:rStyle w:val="TitleChar"/>
        </w:rPr>
        <w:t xml:space="preserve"> rate</w:t>
      </w:r>
      <w:r w:rsidRPr="00C4711F">
        <w:rPr>
          <w:sz w:val="16"/>
        </w:rPr>
        <w:t xml:space="preserve"> (30 percent or more of unvaccinated persons)21 </w:t>
      </w:r>
      <w:r w:rsidRPr="001B5B9B">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1B5B9B">
        <w:rPr>
          <w:rStyle w:val="TitleChar"/>
          <w:highlight w:val="cyan"/>
        </w:rPr>
        <w:t>The</w:t>
      </w:r>
      <w:r w:rsidRPr="00C4711F">
        <w:rPr>
          <w:rStyle w:val="TitleChar"/>
        </w:rPr>
        <w:t xml:space="preserve"> smallpox </w:t>
      </w:r>
      <w:r w:rsidRPr="001B5B9B">
        <w:rPr>
          <w:rStyle w:val="TitleChar"/>
          <w:highlight w:val="cyan"/>
        </w:rPr>
        <w:t>virus is also easy to disperse</w:t>
      </w:r>
      <w:r w:rsidRPr="00C4711F">
        <w:rPr>
          <w:rStyle w:val="TitleChar"/>
        </w:rPr>
        <w:t xml:space="preserve">. It is one of the smallest living organisms and can be easily prepared </w:t>
      </w:r>
      <w:r w:rsidRPr="001B5B9B">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w:t>
      </w:r>
      <w:r w:rsidRPr="00C4711F">
        <w:rPr>
          <w:sz w:val="16"/>
        </w:rPr>
        <w:lastRenderedPageBreak/>
        <w:t xml:space="preserve">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1B5B9B">
        <w:rPr>
          <w:rStyle w:val="TitleChar"/>
          <w:highlight w:val="cyan"/>
        </w:rPr>
        <w:t>such an attack is the only external threat to the continued existence of the</w:t>
      </w:r>
      <w:r w:rsidRPr="00C4711F">
        <w:rPr>
          <w:rStyle w:val="TitleChar"/>
        </w:rPr>
        <w:t xml:space="preserve"> </w:t>
      </w:r>
      <w:r w:rsidRPr="001B5B9B">
        <w:rPr>
          <w:rStyle w:val="TitleChar"/>
          <w:highlight w:val="cyan"/>
        </w:rPr>
        <w:t>U</w:t>
      </w:r>
      <w:r w:rsidRPr="00C4711F">
        <w:rPr>
          <w:rStyle w:val="TitleChar"/>
        </w:rPr>
        <w:t xml:space="preserve">nited </w:t>
      </w:r>
      <w:r w:rsidRPr="001B5B9B">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C80C9F" w:rsidRPr="00C4711F" w:rsidRDefault="00C80C9F" w:rsidP="00C80C9F">
      <w:pPr>
        <w:rPr>
          <w:sz w:val="16"/>
        </w:rPr>
      </w:pPr>
    </w:p>
    <w:p w:rsidR="00C80C9F" w:rsidRPr="00C4711F" w:rsidRDefault="00C80C9F" w:rsidP="00C80C9F">
      <w:pPr>
        <w:rPr>
          <w:sz w:val="16"/>
        </w:rPr>
      </w:pPr>
    </w:p>
    <w:p w:rsidR="00C80C9F" w:rsidRPr="00C4711F" w:rsidRDefault="00C80C9F" w:rsidP="00C80C9F">
      <w:pPr>
        <w:pStyle w:val="Heading4"/>
        <w:rPr>
          <w:sz w:val="28"/>
        </w:rPr>
      </w:pPr>
      <w:r w:rsidRPr="00C4711F">
        <w:rPr>
          <w:sz w:val="28"/>
        </w:rPr>
        <w:t>Terrorists can obtain Bio-weapons and will use them – Syria Demise</w:t>
      </w:r>
    </w:p>
    <w:p w:rsidR="00C80C9F" w:rsidRPr="00C4711F" w:rsidRDefault="00C80C9F" w:rsidP="00C80C9F">
      <w:pPr>
        <w:rPr>
          <w:rStyle w:val="StyleStyleBold12pt"/>
          <w:sz w:val="28"/>
        </w:rPr>
      </w:pPr>
    </w:p>
    <w:p w:rsidR="00C80C9F" w:rsidRPr="00C4711F" w:rsidRDefault="00C80C9F" w:rsidP="00C80C9F">
      <w:pPr>
        <w:rPr>
          <w:rStyle w:val="StyleStyleBold12pt"/>
          <w:sz w:val="28"/>
        </w:rPr>
      </w:pPr>
      <w:r w:rsidRPr="00C4711F">
        <w:rPr>
          <w:rStyle w:val="StyleStyleBold12pt"/>
          <w:sz w:val="28"/>
        </w:rPr>
        <w:t>Blair ‘12</w:t>
      </w:r>
    </w:p>
    <w:p w:rsidR="00C80C9F" w:rsidRPr="00C4711F" w:rsidRDefault="00C80C9F" w:rsidP="00C80C9F">
      <w:pPr>
        <w:rPr>
          <w:sz w:val="16"/>
          <w:szCs w:val="16"/>
        </w:rPr>
      </w:pPr>
      <w:r w:rsidRPr="00C4711F">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C80C9F" w:rsidRPr="00C4711F" w:rsidRDefault="00C80C9F" w:rsidP="00C80C9F"/>
    <w:p w:rsidR="00C80C9F" w:rsidRPr="00C4711F" w:rsidRDefault="00C80C9F" w:rsidP="00C80C9F">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1B5B9B">
        <w:rPr>
          <w:rStyle w:val="TitleChar"/>
          <w:highlight w:val="cyan"/>
        </w:rPr>
        <w:t>concern should be directed toward Syria and its w</w:t>
      </w:r>
      <w:r w:rsidRPr="009A4AFD">
        <w:rPr>
          <w:rStyle w:val="TitleChar"/>
        </w:rPr>
        <w:t xml:space="preserve">eapons of </w:t>
      </w:r>
      <w:r w:rsidRPr="001B5B9B">
        <w:rPr>
          <w:rStyle w:val="TitleChar"/>
          <w:highlight w:val="cyan"/>
        </w:rPr>
        <w:t>m</w:t>
      </w:r>
      <w:r w:rsidRPr="009A4AFD">
        <w:rPr>
          <w:rStyle w:val="TitleChar"/>
        </w:rPr>
        <w:t>ass</w:t>
      </w:r>
      <w:r w:rsidRPr="001B5B9B">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1B5B9B">
        <w:rPr>
          <w:rStyle w:val="TitleChar"/>
          <w:highlight w:val="cyan"/>
        </w:rPr>
        <w:t>the demise of Damascus's</w:t>
      </w:r>
      <w:r w:rsidRPr="00C4711F">
        <w:rPr>
          <w:sz w:val="16"/>
        </w:rPr>
        <w:t xml:space="preserve"> current </w:t>
      </w:r>
      <w:r w:rsidRPr="001B5B9B">
        <w:rPr>
          <w:rStyle w:val="TitleChar"/>
          <w:highlight w:val="cyan"/>
        </w:rPr>
        <w:t>leadership</w:t>
      </w:r>
      <w:r w:rsidRPr="001B5B9B">
        <w:rPr>
          <w:sz w:val="16"/>
          <w:highlight w:val="cyan"/>
        </w:rPr>
        <w:t xml:space="preserve"> </w:t>
      </w:r>
      <w:r w:rsidRPr="001B5B9B">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1B5B9B">
        <w:rPr>
          <w:rStyle w:val="TitleChar"/>
          <w:highlight w:val="cyan"/>
        </w:rPr>
        <w:t>Syria</w:t>
      </w:r>
      <w:r w:rsidRPr="00C4711F">
        <w:rPr>
          <w:sz w:val="16"/>
        </w:rPr>
        <w:t xml:space="preserve"> likely </w:t>
      </w:r>
      <w:r w:rsidRPr="001B5B9B">
        <w:rPr>
          <w:rStyle w:val="TitleChar"/>
          <w:highlight w:val="cyan"/>
        </w:rPr>
        <w:t>has one of the largest and most sophisticated chemical weapon programs in the world</w:t>
      </w:r>
      <w:r w:rsidRPr="00C4711F">
        <w:rPr>
          <w:sz w:val="16"/>
        </w:rPr>
        <w:t xml:space="preserve">. Moreover, </w:t>
      </w:r>
      <w:r w:rsidRPr="001B5B9B">
        <w:rPr>
          <w:rStyle w:val="TitleChar"/>
          <w:highlight w:val="cyan"/>
        </w:rPr>
        <w:t>Syria</w:t>
      </w:r>
      <w:r w:rsidRPr="00823BAA">
        <w:rPr>
          <w:rStyle w:val="TitleChar"/>
        </w:rPr>
        <w:t xml:space="preserve"> may also </w:t>
      </w:r>
      <w:r w:rsidRPr="001B5B9B">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1B5B9B">
        <w:rPr>
          <w:rStyle w:val="TitleChar"/>
          <w:highlight w:val="cyan"/>
        </w:rPr>
        <w:t xml:space="preserve">Terrorist groups active in </w:t>
      </w:r>
      <w:r w:rsidRPr="00823BAA">
        <w:rPr>
          <w:rStyle w:val="TitleChar"/>
        </w:rPr>
        <w:t xml:space="preserve">the </w:t>
      </w:r>
      <w:r w:rsidRPr="001B5B9B">
        <w:rPr>
          <w:rStyle w:val="TitleChar"/>
          <w:highlight w:val="cyan"/>
        </w:rPr>
        <w:t xml:space="preserve">Syrian </w:t>
      </w:r>
      <w:r w:rsidRPr="00823BAA">
        <w:rPr>
          <w:rStyle w:val="TitleChar"/>
        </w:rPr>
        <w:t>uprising</w:t>
      </w:r>
      <w:r w:rsidRPr="001B5B9B">
        <w:rPr>
          <w:rStyle w:val="TitleChar"/>
          <w:highlight w:val="cyan"/>
        </w:rPr>
        <w:t xml:space="preserve"> have </w:t>
      </w:r>
      <w:r w:rsidRPr="00823BAA">
        <w:rPr>
          <w:rStyle w:val="TitleChar"/>
        </w:rPr>
        <w:t xml:space="preserve">already </w:t>
      </w:r>
      <w:r w:rsidRPr="001B5B9B">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sectarian insurgents and </w:t>
      </w:r>
      <w:r w:rsidRPr="00AF3B78">
        <w:t xml:space="preserve">Islamist </w:t>
      </w:r>
      <w:r w:rsidRPr="001B5B9B">
        <w:rPr>
          <w:rStyle w:val="StyleBoldUnderline"/>
          <w:highlight w:val="cyan"/>
        </w:rPr>
        <w:t>terrorist groups</w:t>
      </w:r>
      <w:r w:rsidRPr="00C4711F">
        <w:rPr>
          <w:sz w:val="16"/>
        </w:rPr>
        <w:t xml:space="preserve"> may </w:t>
      </w:r>
      <w:r w:rsidRPr="001B5B9B">
        <w:rPr>
          <w:rStyle w:val="TitleChar"/>
          <w:highlight w:val="cyan"/>
        </w:rPr>
        <w:t>stand poised</w:t>
      </w:r>
      <w:r w:rsidRPr="00C4711F">
        <w:rPr>
          <w:sz w:val="16"/>
        </w:rPr>
        <w:t xml:space="preserve"> </w:t>
      </w:r>
      <w:r w:rsidRPr="001B5B9B">
        <w:rPr>
          <w:rStyle w:val="TitleChar"/>
          <w:highlight w:val="cyan"/>
        </w:rPr>
        <w:t>to seize</w:t>
      </w:r>
      <w:r w:rsidRPr="00C4711F">
        <w:rPr>
          <w:sz w:val="16"/>
        </w:rPr>
        <w:t xml:space="preserve"> chemical and perhaps even </w:t>
      </w:r>
      <w:r w:rsidRPr="001B5B9B">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are weaponized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w:t>
      </w:r>
      <w:r w:rsidRPr="00C4711F">
        <w:rPr>
          <w:rStyle w:val="TitleChar"/>
        </w:rPr>
        <w:lastRenderedPageBreak/>
        <w:t xml:space="preserve">disseminate </w:t>
      </w:r>
      <w:r w:rsidRPr="00C4711F">
        <w:rPr>
          <w:sz w:val="16"/>
        </w:rPr>
        <w:t>chemical</w:t>
      </w:r>
      <w:r w:rsidRPr="00C4711F">
        <w:rPr>
          <w:rStyle w:val="TitleChar"/>
        </w:rPr>
        <w:t xml:space="preserve"> agents over large populations</w:t>
      </w:r>
      <w:r w:rsidRPr="00C4711F">
        <w:rPr>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C4711F">
        <w:rPr>
          <w:sz w:val="12"/>
        </w:rPr>
        <w:t>¶</w:t>
      </w:r>
      <w:r w:rsidRPr="00C4711F">
        <w:rPr>
          <w:sz w:val="16"/>
        </w:rPr>
        <w:t xml:space="preserve"> Given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Syria's biotechnical infrastructure undoubtedly has the capability to develop numerous biological weapon 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r w:rsidRPr="00C4711F">
        <w:rPr>
          <w:rStyle w:val="TitleChar"/>
        </w:rPr>
        <w:t>It's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1B5B9B">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Complicating any efforts to secure Syria's WMD, post-Assad, are its porous borders. </w:t>
      </w:r>
      <w:r w:rsidRPr="001B5B9B">
        <w:rPr>
          <w:rStyle w:val="TitleChar"/>
          <w:highlight w:val="cyan"/>
        </w:rPr>
        <w:t>With Syria's government distracted by internal revolt and US forces now fully out of Iraq</w:t>
      </w:r>
      <w:r w:rsidRPr="00C4711F">
        <w:rPr>
          <w:sz w:val="16"/>
        </w:rPr>
        <w:t xml:space="preserve">, </w:t>
      </w:r>
      <w:r w:rsidRPr="001B5B9B">
        <w:rPr>
          <w:rStyle w:val="TitleChar"/>
          <w:highlight w:val="cyan"/>
        </w:rPr>
        <w:t>it is plausible that stolen</w:t>
      </w:r>
      <w:r w:rsidRPr="00C4711F">
        <w:rPr>
          <w:rStyle w:val="TitleChar"/>
        </w:rPr>
        <w:t xml:space="preserve"> </w:t>
      </w:r>
      <w:r w:rsidRPr="00C4711F">
        <w:rPr>
          <w:sz w:val="16"/>
        </w:rPr>
        <w:t xml:space="preserve">chemical or </w:t>
      </w:r>
      <w:r w:rsidRPr="001B5B9B">
        <w:rPr>
          <w:rStyle w:val="TitleChar"/>
          <w:highlight w:val="cyan"/>
        </w:rPr>
        <w:t>biological</w:t>
      </w:r>
      <w:r w:rsidRPr="001B5B9B">
        <w:rPr>
          <w:sz w:val="16"/>
          <w:highlight w:val="cyan"/>
        </w:rPr>
        <w:t xml:space="preserve"> </w:t>
      </w:r>
      <w:r w:rsidRPr="001B5B9B">
        <w:rPr>
          <w:rStyle w:val="TitleChar"/>
          <w:highlight w:val="cyan"/>
        </w:rPr>
        <w:t>weapons</w:t>
      </w:r>
      <w:r w:rsidRPr="00C4711F">
        <w:rPr>
          <w:sz w:val="16"/>
        </w:rPr>
        <w:t xml:space="preserve"> </w:t>
      </w:r>
      <w:r w:rsidRPr="001B5B9B">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1B5B9B">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1B5B9B">
        <w:rPr>
          <w:rStyle w:val="TitleChar"/>
          <w:highlight w:val="cyan"/>
        </w:rPr>
        <w:t>Hamas, Hizbollah, and Palestinian Islamic Jihad</w:t>
      </w:r>
      <w:r w:rsidRPr="00C4711F">
        <w:rPr>
          <w:sz w:val="16"/>
        </w:rPr>
        <w:t xml:space="preserve"> -- </w:t>
      </w:r>
      <w:r w:rsidRPr="001B5B9B">
        <w:rPr>
          <w:rStyle w:val="TitleChar"/>
          <w:highlight w:val="cyan"/>
        </w:rPr>
        <w:t>have already attempted to acquire</w:t>
      </w:r>
      <w:r w:rsidRPr="00C4711F">
        <w:rPr>
          <w:rStyle w:val="TitleChar"/>
        </w:rPr>
        <w:t xml:space="preserve"> </w:t>
      </w:r>
      <w:r w:rsidRPr="00C4711F">
        <w:rPr>
          <w:sz w:val="16"/>
        </w:rPr>
        <w:t xml:space="preserve">or use chemical or </w:t>
      </w:r>
      <w:r w:rsidRPr="001B5B9B">
        <w:rPr>
          <w:rStyle w:val="TitleChar"/>
          <w:highlight w:val="cyan"/>
        </w:rPr>
        <w:t>biological agents</w:t>
      </w:r>
      <w:r w:rsidRPr="00C4711F">
        <w:rPr>
          <w:sz w:val="16"/>
        </w:rPr>
        <w:t xml:space="preserve">, or both. Perhaps more troubling, </w:t>
      </w:r>
      <w:r w:rsidRPr="001B5B9B">
        <w:rPr>
          <w:rStyle w:val="TitleChar"/>
          <w:highlight w:val="cyan"/>
        </w:rPr>
        <w:t>Al Qaeda-affiliated fighters from Iraq have streamed into Syria</w:t>
      </w:r>
      <w:r w:rsidRPr="00C4711F">
        <w:rPr>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1B5B9B">
        <w:rPr>
          <w:rStyle w:val="TitleChar"/>
          <w:highlight w:val="cyan"/>
        </w:rPr>
        <w:t>biological weapons</w:t>
      </w:r>
      <w:r w:rsidRPr="00C4711F">
        <w:rPr>
          <w:sz w:val="16"/>
        </w:rPr>
        <w:t xml:space="preserve"> that would </w:t>
      </w:r>
      <w:r w:rsidRPr="001B5B9B">
        <w:rPr>
          <w:rStyle w:val="TitleChar"/>
          <w:highlight w:val="cyan"/>
        </w:rPr>
        <w:t>threaten everyone</w:t>
      </w:r>
      <w:r w:rsidRPr="00C4711F">
        <w:rPr>
          <w:sz w:val="16"/>
        </w:rPr>
        <w:t>, of any political or religious persuasion, in the Middle East and around the world.</w:t>
      </w:r>
    </w:p>
    <w:p w:rsidR="00C80C9F" w:rsidRPr="00C4711F" w:rsidRDefault="00C80C9F" w:rsidP="00C80C9F">
      <w:pPr>
        <w:rPr>
          <w:sz w:val="16"/>
        </w:rPr>
      </w:pPr>
    </w:p>
    <w:p w:rsidR="00C80C9F" w:rsidRPr="00C4711F" w:rsidRDefault="00C80C9F" w:rsidP="00C80C9F">
      <w:pPr>
        <w:pStyle w:val="Heading4"/>
        <w:rPr>
          <w:sz w:val="28"/>
        </w:rPr>
      </w:pPr>
      <w:r w:rsidRPr="00C4711F">
        <w:rPr>
          <w:sz w:val="28"/>
        </w:rPr>
        <w:t>Extinction</w:t>
      </w:r>
    </w:p>
    <w:p w:rsidR="00C80C9F" w:rsidRPr="00C4711F" w:rsidRDefault="00C80C9F" w:rsidP="00C80C9F">
      <w:pPr>
        <w:rPr>
          <w:sz w:val="16"/>
        </w:rPr>
      </w:pPr>
    </w:p>
    <w:p w:rsidR="00C80C9F" w:rsidRPr="00C4711F" w:rsidRDefault="00C80C9F" w:rsidP="00C80C9F">
      <w:pPr>
        <w:rPr>
          <w:rStyle w:val="StyleStyleBold12pt"/>
          <w:sz w:val="28"/>
        </w:rPr>
      </w:pPr>
      <w:r w:rsidRPr="00C4711F">
        <w:rPr>
          <w:rStyle w:val="StyleStyleBold12pt"/>
          <w:sz w:val="28"/>
        </w:rPr>
        <w:t xml:space="preserve">Ochs 2 </w:t>
      </w:r>
    </w:p>
    <w:p w:rsidR="00C80C9F" w:rsidRPr="00C4711F" w:rsidRDefault="00C80C9F" w:rsidP="00C80C9F">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C80C9F" w:rsidRPr="00C4711F" w:rsidRDefault="00C80C9F" w:rsidP="00C80C9F">
      <w:pPr>
        <w:pStyle w:val="cardtext"/>
        <w:ind w:left="0"/>
        <w:rPr>
          <w:sz w:val="16"/>
        </w:rPr>
      </w:pPr>
    </w:p>
    <w:p w:rsidR="00C80C9F" w:rsidRPr="00C4711F" w:rsidRDefault="00C80C9F" w:rsidP="00C80C9F">
      <w:pPr>
        <w:pStyle w:val="cardtext"/>
        <w:ind w:left="0"/>
        <w:rPr>
          <w:sz w:val="16"/>
        </w:rPr>
      </w:pPr>
      <w:r w:rsidRPr="00C4711F">
        <w:rPr>
          <w:sz w:val="16"/>
        </w:rPr>
        <w:lastRenderedPageBreak/>
        <w:t xml:space="preserve">Of all the weapons of mass destruction, the genetically engineered </w:t>
      </w:r>
      <w:r w:rsidRPr="001B5B9B">
        <w:rPr>
          <w:highlight w:val="cyan"/>
          <w:u w:val="single"/>
        </w:rPr>
        <w:t>biological 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B5B9B">
        <w:rPr>
          <w:highlight w:val="cyan"/>
          <w:u w:val="single"/>
        </w:rPr>
        <w:t>deterrence pales in comparison to</w:t>
      </w:r>
      <w:r w:rsidRPr="00C4711F">
        <w:rPr>
          <w:u w:val="single"/>
        </w:rPr>
        <w:t xml:space="preserve"> the great risk </w:t>
      </w:r>
      <w:r w:rsidRPr="001B5B9B">
        <w:rPr>
          <w:highlight w:val="cyan"/>
          <w:u w:val="single"/>
        </w:rPr>
        <w:t>these weapons</w:t>
      </w:r>
      <w:r w:rsidRPr="00C4711F">
        <w:rPr>
          <w:u w:val="single"/>
        </w:rPr>
        <w:t xml:space="preserve"> pose just </w:t>
      </w:r>
      <w:r w:rsidRPr="001B5B9B">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Biological 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rsidR="00C80C9F" w:rsidRPr="00C4711F" w:rsidRDefault="00C80C9F" w:rsidP="00C80C9F">
      <w:pPr>
        <w:pStyle w:val="cardtext"/>
        <w:ind w:left="0"/>
        <w:rPr>
          <w:sz w:val="16"/>
        </w:rPr>
      </w:pPr>
    </w:p>
    <w:p w:rsidR="00C80C9F" w:rsidRPr="00C4711F" w:rsidRDefault="00C80C9F" w:rsidP="00C80C9F">
      <w:pPr>
        <w:pStyle w:val="Heading4"/>
        <w:rPr>
          <w:sz w:val="28"/>
        </w:rPr>
      </w:pPr>
      <w:r w:rsidRPr="00C4711F">
        <w:rPr>
          <w:sz w:val="28"/>
        </w:rPr>
        <w:t>Even if it doesn’t kill everyone retaliation would</w:t>
      </w:r>
    </w:p>
    <w:p w:rsidR="00C80C9F" w:rsidRPr="00C4711F" w:rsidRDefault="00C80C9F" w:rsidP="00C80C9F">
      <w:pPr>
        <w:rPr>
          <w:rStyle w:val="StyleStyleBold12pt"/>
          <w:sz w:val="28"/>
        </w:rPr>
      </w:pPr>
      <w:r w:rsidRPr="00C4711F">
        <w:rPr>
          <w:rStyle w:val="StyleStyleBold12pt"/>
          <w:sz w:val="28"/>
        </w:rPr>
        <w:t xml:space="preserve">Conley 03 </w:t>
      </w:r>
    </w:p>
    <w:p w:rsidR="00C80C9F" w:rsidRPr="00C4711F" w:rsidRDefault="00C80C9F" w:rsidP="00C80C9F">
      <w:r w:rsidRPr="00C4711F">
        <w:t xml:space="preserve">(Harry W., chief of the systems analysis Branch, Directorate of Requirements, Air and Space Power Journal- Spring 2003- http://www.airpower.maxwell.af.mil/airchronicles/apj/apj03/spr03/conley.html </w:t>
      </w:r>
    </w:p>
    <w:p w:rsidR="00C80C9F" w:rsidRPr="00C4711F" w:rsidRDefault="00C80C9F" w:rsidP="00C80C9F"/>
    <w:p w:rsidR="00C80C9F" w:rsidRPr="003C0398" w:rsidRDefault="00C80C9F" w:rsidP="00C80C9F">
      <w:pPr>
        <w:rPr>
          <w:rStyle w:val="StyleBoldUnderline"/>
        </w:rPr>
      </w:pPr>
      <w:r w:rsidRPr="003C0398">
        <w:rPr>
          <w:rStyle w:val="StyleBoldUnderline"/>
        </w:rPr>
        <w:t xml:space="preserve">The number of </w:t>
      </w:r>
      <w:r w:rsidRPr="001B5B9B">
        <w:rPr>
          <w:rStyle w:val="StyleBoldUnderline"/>
          <w:highlight w:val="cyan"/>
        </w:rPr>
        <w:t>American casualties suffered due to a WMD attack ma</w:t>
      </w:r>
      <w:r w:rsidRPr="003C0398">
        <w:rPr>
          <w:rStyle w:val="StyleBoldUnderline"/>
        </w:rPr>
        <w:t xml:space="preserve">y well </w:t>
      </w:r>
      <w:r w:rsidRPr="001B5B9B">
        <w:rPr>
          <w:rStyle w:val="StyleBoldUnderline"/>
          <w:highlight w:val="cyan"/>
        </w:rPr>
        <w:t>be the most important</w:t>
      </w:r>
      <w:r w:rsidRPr="003C0398">
        <w:rPr>
          <w:rStyle w:val="StyleBoldUnderline"/>
        </w:rPr>
        <w:t xml:space="preserve"> </w:t>
      </w:r>
      <w:r w:rsidRPr="001B5B9B">
        <w:rPr>
          <w:rStyle w:val="StyleBoldUnderline"/>
          <w:highlight w:val="cyan"/>
        </w:rPr>
        <w:t>variable in determining</w:t>
      </w:r>
      <w:r w:rsidRPr="003C0398">
        <w:rPr>
          <w:rStyle w:val="StyleBoldUnderline"/>
        </w:rPr>
        <w:t xml:space="preserve"> the nature of </w:t>
      </w:r>
      <w:r w:rsidRPr="001B5B9B">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1B5B9B">
        <w:rPr>
          <w:highlight w:val="cyan"/>
        </w:rPr>
        <w:t xml:space="preserve"> </w:t>
      </w:r>
      <w:r w:rsidRPr="001B5B9B">
        <w:rPr>
          <w:rStyle w:val="StyleBoldUnderline"/>
          <w:highlight w:val="cyan"/>
        </w:rPr>
        <w:t>proportionality does not rule out the use of nuclear weapons</w:t>
      </w:r>
      <w:r w:rsidRPr="003C0398">
        <w:rPr>
          <w:rStyle w:val="StyleBoldUnderline"/>
        </w:rPr>
        <w:t xml:space="preserve">. Besides simply the total number of casualties, </w:t>
      </w:r>
      <w:r w:rsidRPr="001B5B9B">
        <w:rPr>
          <w:rStyle w:val="StyleBoldUnderline"/>
          <w:highlight w:val="cyan"/>
        </w:rPr>
        <w:t>the types of casualties</w:t>
      </w:r>
      <w:r w:rsidRPr="003C0398">
        <w:rPr>
          <w:rStyle w:val="StyleBoldUnderline"/>
        </w:rPr>
        <w:t xml:space="preserve">- predominantly </w:t>
      </w:r>
      <w:r w:rsidRPr="001B5B9B">
        <w:rPr>
          <w:rStyle w:val="StyleBoldUnderline"/>
          <w:highlight w:val="cyan"/>
        </w:rPr>
        <w:t>military versus civilian- will</w:t>
      </w:r>
      <w:r w:rsidRPr="003C0398">
        <w:rPr>
          <w:rStyle w:val="StyleBoldUnderline"/>
        </w:rPr>
        <w:t xml:space="preserve"> </w:t>
      </w:r>
      <w:r w:rsidRPr="001B5B9B">
        <w:rPr>
          <w:rStyle w:val="StyleBoldUnderline"/>
          <w:highlight w:val="cyan"/>
        </w:rPr>
        <w:t>also affect</w:t>
      </w:r>
      <w:r w:rsidRPr="003C0398">
        <w:rPr>
          <w:rStyle w:val="StyleBoldUnderline"/>
        </w:rPr>
        <w:t xml:space="preserve"> the nature and scope of the US </w:t>
      </w:r>
      <w:r w:rsidRPr="001B5B9B">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 47- is an example of the kind of thought process that would have to occur prior to a nuclear response to a CBW event. Victor Utgoff suggests that “</w:t>
      </w:r>
      <w:r w:rsidRPr="001B5B9B">
        <w:rPr>
          <w:rStyle w:val="StyleBoldUnderline"/>
          <w:highlight w:val="cyan"/>
        </w:rPr>
        <w:t>if nuclear retaliation is seen at the time to offer the best prospects for suppressing further CB attacks</w:t>
      </w:r>
      <w:r w:rsidRPr="003C0398">
        <w:rPr>
          <w:rStyle w:val="StyleBoldUnderline"/>
        </w:rPr>
        <w:t xml:space="preserve"> </w:t>
      </w:r>
      <w:r w:rsidRPr="001B5B9B">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1B5B9B">
        <w:rPr>
          <w:rStyle w:val="StyleBoldUnderline"/>
          <w:highlight w:val="cyan"/>
        </w:rPr>
        <w:t>nuclear retaliation would be more than just a possibility, whatever promises had been made</w:t>
      </w:r>
      <w:r w:rsidRPr="003C0398">
        <w:rPr>
          <w:rStyle w:val="StyleBoldUnderline"/>
        </w:rPr>
        <w:t xml:space="preserve">.”48 </w:t>
      </w:r>
    </w:p>
    <w:p w:rsidR="00C80C9F" w:rsidRPr="00C4711F" w:rsidRDefault="00C80C9F" w:rsidP="00C80C9F">
      <w:pPr>
        <w:pStyle w:val="cardtext"/>
        <w:ind w:left="0"/>
        <w:rPr>
          <w:sz w:val="16"/>
        </w:rPr>
      </w:pPr>
    </w:p>
    <w:p w:rsidR="00C80C9F" w:rsidRPr="00C4711F" w:rsidRDefault="00C80C9F" w:rsidP="00C80C9F">
      <w:pPr>
        <w:rPr>
          <w:sz w:val="16"/>
        </w:rPr>
      </w:pPr>
    </w:p>
    <w:p w:rsidR="00C80C9F" w:rsidRPr="00C4711F" w:rsidRDefault="00C80C9F" w:rsidP="00C80C9F">
      <w:pPr>
        <w:pStyle w:val="Heading3"/>
      </w:pPr>
      <w:r>
        <w:lastRenderedPageBreak/>
        <w:t xml:space="preserve">Advantage 2 </w:t>
      </w:r>
      <w:r w:rsidRPr="00C4711F">
        <w:t>Leadership</w:t>
      </w:r>
    </w:p>
    <w:p w:rsidR="00C80C9F" w:rsidRPr="00C4711F" w:rsidRDefault="00C80C9F" w:rsidP="00C80C9F"/>
    <w:p w:rsidR="00C80C9F" w:rsidRPr="00C4711F" w:rsidRDefault="00C80C9F" w:rsidP="00C80C9F">
      <w:pPr>
        <w:pStyle w:val="Heading4"/>
        <w:rPr>
          <w:sz w:val="28"/>
        </w:rPr>
      </w:pPr>
      <w:r w:rsidRPr="00C4711F">
        <w:rPr>
          <w:sz w:val="28"/>
        </w:rPr>
        <w:t>SMR key to nuclear leadership</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Rosner and Goldberg 11</w:t>
      </w:r>
    </w:p>
    <w:p w:rsidR="00C80C9F" w:rsidRPr="00C4711F" w:rsidRDefault="00C80C9F" w:rsidP="00C80C9F">
      <w:r w:rsidRPr="00C4711F">
        <w:t xml:space="preserve">(Robert Rosner,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18" w:history="1">
        <w:r w:rsidRPr="00C4711F">
          <w:rPr>
            <w:rStyle w:val="Hyperlink"/>
          </w:rPr>
          <w:t>http://csis.org/files/attachments/111129_SMR_White_Paper.pdf</w:t>
        </w:r>
      </w:hyperlink>
      <w:r w:rsidRPr="00C4711F">
        <w:t>, SEH)</w:t>
      </w:r>
    </w:p>
    <w:p w:rsidR="00C80C9F" w:rsidRPr="00C4711F" w:rsidRDefault="00C80C9F" w:rsidP="00C80C9F"/>
    <w:p w:rsidR="00C80C9F" w:rsidRPr="00C4711F" w:rsidRDefault="00C80C9F" w:rsidP="00C80C9F">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They could provide alternative baseload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1B5B9B">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1B5B9B">
        <w:rPr>
          <w:rStyle w:val="TitleChar"/>
          <w:highlight w:val="cyan"/>
        </w:rPr>
        <w:t xml:space="preserve">SMR </w:t>
      </w:r>
      <w:r w:rsidRPr="00C4711F">
        <w:rPr>
          <w:rStyle w:val="TitleChar"/>
        </w:rPr>
        <w:t>technologies are being studied around the world, a strong U.S</w:t>
      </w:r>
      <w:r w:rsidRPr="001B5B9B">
        <w:rPr>
          <w:rStyle w:val="TitleChar"/>
          <w:highlight w:val="cyan"/>
        </w:rPr>
        <w:t xml:space="preserve">. ¶ commercialization </w:t>
      </w:r>
      <w:r w:rsidRPr="00C4711F">
        <w:rPr>
          <w:rStyle w:val="TitleChar"/>
        </w:rPr>
        <w:t>program</w:t>
      </w:r>
      <w:r w:rsidRPr="001B5B9B">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1B5B9B">
        <w:rPr>
          <w:rStyle w:val="TitleChar"/>
          <w:highlight w:val="cyan"/>
        </w:rPr>
        <w:t xml:space="preserve">serving ¶ as a </w:t>
      </w:r>
      <w:r w:rsidRPr="00C4711F">
        <w:rPr>
          <w:rStyle w:val="TitleChar"/>
        </w:rPr>
        <w:t xml:space="preserve">fulcrum for export growth as well as a </w:t>
      </w:r>
      <w:r w:rsidRPr="001B5B9B">
        <w:rPr>
          <w:rStyle w:val="TitleChar"/>
          <w:highlight w:val="cyan"/>
        </w:rPr>
        <w:t>lever in influencing international decisions on ¶ deploying both nuclear reactor and nuclear fuel cycle technology</w:t>
      </w:r>
      <w:r w:rsidRPr="00C4711F">
        <w:t xml:space="preserve">. </w:t>
      </w:r>
      <w:r w:rsidRPr="001B5B9B">
        <w:rPr>
          <w:rStyle w:val="TitleChar"/>
          <w:highlight w:val="cyan"/>
        </w:rPr>
        <w:t>A</w:t>
      </w:r>
      <w:r w:rsidRPr="00C4711F">
        <w:rPr>
          <w:rStyle w:val="TitleChar"/>
        </w:rPr>
        <w:t xml:space="preserve"> viable</w:t>
      </w:r>
      <w:r w:rsidRPr="001B5B9B">
        <w:rPr>
          <w:rStyle w:val="TitleChar"/>
          <w:highlight w:val="cyan"/>
        </w:rPr>
        <w:t xml:space="preserve"> U.S.-centric SMR ¶ industry would </w:t>
      </w:r>
      <w:r w:rsidRPr="00C4711F">
        <w:rPr>
          <w:rStyle w:val="TitleChar"/>
        </w:rPr>
        <w:t>enable the U.S. to</w:t>
      </w:r>
      <w:r w:rsidRPr="001B5B9B">
        <w:rPr>
          <w:rStyle w:val="TitleChar"/>
          <w:highlight w:val="cyan"/>
        </w:rPr>
        <w:t xml:space="preserve"> recapture technological leadership in commercial nuclear ¶ technology, which has been lost</w:t>
      </w:r>
      <w:r w:rsidRPr="001B5B9B">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C80C9F" w:rsidRPr="00C4711F" w:rsidRDefault="00C80C9F" w:rsidP="00C80C9F"/>
    <w:p w:rsidR="00C80C9F" w:rsidRPr="00C4711F" w:rsidRDefault="00C80C9F" w:rsidP="00C80C9F">
      <w:pPr>
        <w:rPr>
          <w:sz w:val="16"/>
        </w:rPr>
      </w:pPr>
    </w:p>
    <w:p w:rsidR="00C80C9F" w:rsidRPr="00C4711F" w:rsidRDefault="00C80C9F" w:rsidP="00C80C9F">
      <w:pPr>
        <w:pStyle w:val="Heading4"/>
        <w:rPr>
          <w:sz w:val="28"/>
        </w:rPr>
      </w:pPr>
      <w:r w:rsidRPr="00C4711F">
        <w:rPr>
          <w:sz w:val="28"/>
        </w:rPr>
        <w:t>US dominance in SMR’s key to nuclear leadership which prevents proliferation</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Loudermilk 11</w:t>
      </w:r>
    </w:p>
    <w:p w:rsidR="00C80C9F" w:rsidRPr="00C4711F" w:rsidRDefault="00C80C9F" w:rsidP="00C80C9F">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9"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C80C9F" w:rsidRPr="00C4711F" w:rsidRDefault="00C80C9F" w:rsidP="00C80C9F"/>
    <w:p w:rsidR="00C80C9F" w:rsidRPr="00C4711F" w:rsidRDefault="00C80C9F" w:rsidP="00C80C9F">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1B5B9B">
        <w:rPr>
          <w:rStyle w:val="TitleChar"/>
          <w:highlight w:val="cyan"/>
        </w:rPr>
        <w:t>regardless of the US commitment</w:t>
      </w:r>
      <w:r w:rsidRPr="00C4711F">
        <w:rPr>
          <w:rStyle w:val="TitleChar"/>
        </w:rPr>
        <w:t xml:space="preserve"> to or abandonment of nuclear energy technology, </w:t>
      </w:r>
      <w:r w:rsidRPr="001B5B9B">
        <w:rPr>
          <w:rStyle w:val="TitleChar"/>
          <w:highlight w:val="cyan"/>
        </w:rPr>
        <w:t>many countries (notably China) are blazing ahead with research and construction</w:t>
      </w:r>
      <w:r w:rsidRPr="001B5B9B">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1B5B9B">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1B5B9B">
        <w:rPr>
          <w:rStyle w:val="TitleChar"/>
          <w:highlight w:val="cyan"/>
        </w:rPr>
        <w:t>Without US leadership</w:t>
      </w:r>
      <w:r w:rsidRPr="00C4711F">
        <w:rPr>
          <w:rStyle w:val="TitleChar"/>
        </w:rPr>
        <w:t xml:space="preserve">, new </w:t>
      </w:r>
      <w:r w:rsidRPr="001B5B9B">
        <w:rPr>
          <w:rStyle w:val="TitleChar"/>
          <w:highlight w:val="cyan"/>
        </w:rPr>
        <w:t>nations seek to acquire nuclear technology turn to countries</w:t>
      </w:r>
      <w:r w:rsidRPr="00C4711F">
        <w:rPr>
          <w:rStyle w:val="TitleChar"/>
        </w:rPr>
        <w:t xml:space="preserve"> other than the US </w:t>
      </w:r>
      <w:r w:rsidRPr="001B5B9B">
        <w:rPr>
          <w:rStyle w:val="TitleChar"/>
          <w:highlight w:val="cyan"/>
        </w:rPr>
        <w:t>who may not share a deep commitment to</w:t>
      </w:r>
      <w:r w:rsidRPr="00C4711F">
        <w:rPr>
          <w:rStyle w:val="TitleChar"/>
        </w:rPr>
        <w:t xml:space="preserve"> reactor </w:t>
      </w:r>
      <w:r w:rsidRPr="001B5B9B">
        <w:rPr>
          <w:rStyle w:val="TitleChar"/>
          <w:highlight w:val="cyan"/>
        </w:rPr>
        <w:t>safety and nonproliferation</w:t>
      </w:r>
      <w:r w:rsidRPr="00C4711F">
        <w:rPr>
          <w:rStyle w:val="TitleChar"/>
        </w:rPr>
        <w:t xml:space="preserve"> </w:t>
      </w:r>
      <w:r w:rsidRPr="001B5B9B">
        <w:rPr>
          <w:rStyle w:val="TitleChar"/>
          <w:highlight w:val="cyan"/>
        </w:rPr>
        <w:t>objectives</w:t>
      </w:r>
      <w:r w:rsidRPr="00C4711F">
        <w:rPr>
          <w:rStyle w:val="TitleChar"/>
        </w:rPr>
        <w:t xml:space="preserve">. Strong </w:t>
      </w:r>
      <w:r w:rsidRPr="001B5B9B">
        <w:rPr>
          <w:rStyle w:val="TitleChar"/>
          <w:highlight w:val="cyan"/>
        </w:rPr>
        <w:t>US leadership</w:t>
      </w:r>
      <w:r w:rsidRPr="00C4711F">
        <w:rPr>
          <w:rStyle w:val="TitleChar"/>
        </w:rPr>
        <w:t xml:space="preserve"> globally </w:t>
      </w:r>
      <w:r w:rsidRPr="001B5B9B">
        <w:rPr>
          <w:rStyle w:val="TitleChar"/>
          <w:highlight w:val="cyan"/>
        </w:rPr>
        <w:t>on nonproliferation requires a</w:t>
      </w:r>
      <w:r w:rsidRPr="00C4711F">
        <w:rPr>
          <w:rStyle w:val="TitleChar"/>
        </w:rPr>
        <w:t xml:space="preserve"> vibrant </w:t>
      </w:r>
      <w:r w:rsidRPr="001B5B9B">
        <w:rPr>
          <w:rStyle w:val="TitleChar"/>
          <w:highlight w:val="cyan"/>
        </w:rPr>
        <w:t>American nuclear industry.</w:t>
      </w:r>
      <w:r w:rsidRPr="00C4711F">
        <w:rPr>
          <w:sz w:val="16"/>
        </w:rPr>
        <w:t xml:space="preserve"> </w:t>
      </w:r>
      <w:r w:rsidRPr="001B5B9B">
        <w:rPr>
          <w:rStyle w:val="TitleChar"/>
          <w:highlight w:val="cyan"/>
        </w:rPr>
        <w:t>This will enable</w:t>
      </w:r>
      <w:r w:rsidRPr="00C4711F">
        <w:rPr>
          <w:rStyle w:val="TitleChar"/>
        </w:rPr>
        <w:t xml:space="preserve"> the </w:t>
      </w:r>
      <w:r w:rsidRPr="001B5B9B">
        <w:rPr>
          <w:rStyle w:val="TitleChar"/>
          <w:highlight w:val="cyan"/>
        </w:rPr>
        <w:t>US to</w:t>
      </w:r>
      <w:r w:rsidRPr="00C4711F">
        <w:rPr>
          <w:rStyle w:val="TitleChar"/>
        </w:rPr>
        <w:t xml:space="preserve"> set and </w:t>
      </w:r>
      <w:r w:rsidRPr="001B5B9B">
        <w:rPr>
          <w:rStyle w:val="TitleChar"/>
          <w:highlight w:val="cyan"/>
        </w:rPr>
        <w:t>enforce standards on nuclear agreements</w:t>
      </w:r>
      <w:r w:rsidRPr="00C4711F">
        <w:rPr>
          <w:rStyle w:val="TitleChar"/>
        </w:rPr>
        <w:t xml:space="preserve">, spent fuel reprocessing, </w:t>
      </w:r>
      <w:r w:rsidRPr="001B5B9B">
        <w:rPr>
          <w:rStyle w:val="TitleChar"/>
          <w:highlight w:val="cyan"/>
        </w:rPr>
        <w:t>and developing</w:t>
      </w:r>
      <w:r w:rsidRPr="00C4711F">
        <w:rPr>
          <w:rStyle w:val="TitleChar"/>
        </w:rPr>
        <w:t xml:space="preserve"> reactor </w:t>
      </w:r>
      <w:r w:rsidRPr="001B5B9B">
        <w:rPr>
          <w:rStyle w:val="TitleChar"/>
          <w:highlight w:val="cyan"/>
        </w:rPr>
        <w:t>technologies</w:t>
      </w:r>
      <w:r w:rsidRPr="001B5B9B">
        <w:rPr>
          <w:sz w:val="16"/>
          <w:highlight w:val="cyan"/>
        </w:rPr>
        <w:t>.</w:t>
      </w:r>
      <w:r w:rsidRPr="00C4711F">
        <w:rPr>
          <w:sz w:val="12"/>
        </w:rPr>
        <w:t>¶</w:t>
      </w:r>
      <w:r w:rsidRPr="00C4711F">
        <w:rPr>
          <w:sz w:val="16"/>
        </w:rPr>
        <w:t xml:space="preserve"> </w:t>
      </w:r>
      <w:r w:rsidRPr="00C4711F">
        <w:rPr>
          <w:rStyle w:val="TitleChar"/>
        </w:rPr>
        <w:t xml:space="preserve">As to the </w:t>
      </w:r>
      <w:r w:rsidRPr="001B5B9B">
        <w:rPr>
          <w:rStyle w:val="TitleChar"/>
          <w:highlight w:val="cyan"/>
        </w:rPr>
        <w:t>small reactors</w:t>
      </w:r>
      <w:r w:rsidRPr="00C4711F">
        <w:rPr>
          <w:rStyle w:val="TitleChar"/>
        </w:rPr>
        <w:t xml:space="preserve"> themselves, the </w:t>
      </w:r>
      <w:r w:rsidRPr="001B5B9B">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1B5B9B">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C80C9F" w:rsidRPr="00C4711F" w:rsidRDefault="00C80C9F" w:rsidP="00C80C9F"/>
    <w:p w:rsidR="00C80C9F" w:rsidRPr="0022757F" w:rsidRDefault="00C80C9F" w:rsidP="00C80C9F">
      <w:pPr>
        <w:pStyle w:val="Heading4"/>
        <w:rPr>
          <w:sz w:val="28"/>
        </w:rPr>
      </w:pPr>
      <w:r w:rsidRPr="0022757F">
        <w:rPr>
          <w:sz w:val="28"/>
        </w:rPr>
        <w:t>That leads to runaway proliferation</w:t>
      </w:r>
    </w:p>
    <w:p w:rsidR="00C80C9F" w:rsidRDefault="00C80C9F" w:rsidP="00C80C9F"/>
    <w:p w:rsidR="00C80C9F" w:rsidRPr="0022757F" w:rsidRDefault="00C80C9F" w:rsidP="00C80C9F">
      <w:pPr>
        <w:rPr>
          <w:rStyle w:val="StyleStyleBold12pt"/>
          <w:sz w:val="28"/>
        </w:rPr>
      </w:pPr>
      <w:r w:rsidRPr="0022757F">
        <w:rPr>
          <w:rStyle w:val="StyleStyleBold12pt"/>
          <w:sz w:val="28"/>
        </w:rPr>
        <w:t>Macalister 9</w:t>
      </w:r>
    </w:p>
    <w:p w:rsidR="00C80C9F" w:rsidRDefault="00C80C9F" w:rsidP="00C80C9F">
      <w:r>
        <w:t xml:space="preserve">(Terry, energy editor of the Guardian, He is an award-winning journalist and has just produced a new ebook  focusing on the opportunities and threats posed by industrialization of the Arctic. “New generation of nuclear power stations 'risk terrorist anarchy” </w:t>
      </w:r>
      <w:hyperlink r:id="rId20" w:history="1">
        <w:r w:rsidRPr="008066B9">
          <w:rPr>
            <w:rStyle w:val="Hyperlink"/>
          </w:rPr>
          <w:t>http://www.guardian.co.uk/environment/2009/mar/16/nuclearpower-nuclear-waste</w:t>
        </w:r>
      </w:hyperlink>
      <w:r>
        <w:t>. SEH)</w:t>
      </w:r>
    </w:p>
    <w:p w:rsidR="00C80C9F" w:rsidRDefault="00C80C9F" w:rsidP="00C80C9F"/>
    <w:p w:rsidR="00C80C9F" w:rsidRPr="003B3462" w:rsidRDefault="00C80C9F" w:rsidP="00C80C9F">
      <w:pPr>
        <w:rPr>
          <w:sz w:val="16"/>
        </w:rPr>
      </w:pPr>
      <w:r w:rsidRPr="001B5B9B">
        <w:rPr>
          <w:rStyle w:val="StyleBoldUnderline"/>
          <w:highlight w:val="cyan"/>
        </w:rPr>
        <w:t>The new generation of atomic power</w:t>
      </w:r>
      <w:r w:rsidRPr="003B3462">
        <w:rPr>
          <w:sz w:val="16"/>
        </w:rPr>
        <w:t xml:space="preserve"> stations planned </w:t>
      </w:r>
      <w:r w:rsidRPr="001B5B9B">
        <w:rPr>
          <w:rStyle w:val="StyleBoldUnderline"/>
          <w:highlight w:val="cyan"/>
        </w:rPr>
        <w:t>for</w:t>
      </w:r>
      <w:r w:rsidRPr="003B3462">
        <w:rPr>
          <w:sz w:val="16"/>
        </w:rPr>
        <w:t xml:space="preserve"> Britain, </w:t>
      </w:r>
      <w:r w:rsidRPr="001B5B9B">
        <w:rPr>
          <w:rStyle w:val="StyleBoldUnderline"/>
          <w:highlight w:val="cyan"/>
        </w:rPr>
        <w:t>China and many other parts of the world risks proliferation that could lead to "nuclear anarchy", a security expert warned</w:t>
      </w:r>
      <w:r w:rsidRPr="003B3462">
        <w:rPr>
          <w:sz w:val="16"/>
        </w:rPr>
        <w:t xml:space="preserve"> in a report published today.</w:t>
      </w:r>
      <w:r w:rsidRPr="003B3462">
        <w:rPr>
          <w:sz w:val="12"/>
        </w:rPr>
        <w:t>¶</w:t>
      </w:r>
      <w:r w:rsidRPr="003B3462">
        <w:rPr>
          <w:sz w:val="16"/>
        </w:rPr>
        <w:t xml:space="preserve">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w:t>
      </w:r>
      <w:r w:rsidRPr="003B3462">
        <w:rPr>
          <w:sz w:val="12"/>
        </w:rPr>
        <w:t>¶</w:t>
      </w:r>
      <w:r w:rsidRPr="003B3462">
        <w:rPr>
          <w:sz w:val="16"/>
        </w:rPr>
        <w:t xml:space="preserve"> "</w:t>
      </w:r>
      <w:r w:rsidRPr="003B3462">
        <w:rPr>
          <w:rStyle w:val="StyleBoldUnderline"/>
        </w:rPr>
        <w:t xml:space="preserve">We are at a crossroads. </w:t>
      </w:r>
      <w:r w:rsidRPr="001B5B9B">
        <w:rPr>
          <w:rStyle w:val="StyleBoldUnderline"/>
          <w:highlight w:val="cyan"/>
        </w:rPr>
        <w:t>Unless governments work together to safeguard nuclear energy supplies,</w:t>
      </w:r>
      <w:r w:rsidRPr="003B3462">
        <w:rPr>
          <w:rStyle w:val="StyleBoldUnderline"/>
        </w:rPr>
        <w:t xml:space="preserve"> the rise in unsecured nuclear technology will put us all in danger. Without this, </w:t>
      </w:r>
      <w:r w:rsidRPr="001B5B9B">
        <w:rPr>
          <w:rStyle w:val="StyleBoldUnderline"/>
          <w:highlight w:val="cyan"/>
        </w:rPr>
        <w:t>we are hurtling towards a state of nuclear anarchy where terrorists or rogue states have the ways and means of making nuclear weapons</w:t>
      </w:r>
      <w:r w:rsidRPr="003B3462">
        <w:rPr>
          <w:sz w:val="16"/>
        </w:rPr>
        <w:t xml:space="preserve"> or 'dirty bombs', the consequences of which are unimaginable," says Barnaby.</w:t>
      </w:r>
      <w:r w:rsidRPr="003B3462">
        <w:rPr>
          <w:sz w:val="12"/>
        </w:rPr>
        <w:t>¶</w:t>
      </w:r>
      <w:r w:rsidRPr="003B3462">
        <w:rPr>
          <w:sz w:val="16"/>
        </w:rPr>
        <w:t xml:space="preserve"> </w:t>
      </w:r>
      <w:r w:rsidRPr="001B5B9B">
        <w:rPr>
          <w:rStyle w:val="StyleBoldUnderline"/>
          <w:highlight w:val="cyan"/>
        </w:rPr>
        <w:t>Any country</w:t>
      </w:r>
      <w:r w:rsidRPr="003B3462">
        <w:rPr>
          <w:rStyle w:val="StyleBoldUnderline"/>
        </w:rPr>
        <w:t xml:space="preserve"> choosing to operate new-generation nuclear reactors in future </w:t>
      </w:r>
      <w:r w:rsidRPr="001B5B9B">
        <w:rPr>
          <w:rStyle w:val="StyleBoldUnderline"/>
          <w:highlight w:val="cyan"/>
        </w:rPr>
        <w:t>would have relatively easy access to plutonium, which is used to make the most efficient atomic weapons, along with the nuclear physicists and engineers to design them</w:t>
      </w:r>
      <w:r w:rsidRPr="003B3462">
        <w:rPr>
          <w:sz w:val="16"/>
        </w:rPr>
        <w:t>. These countries would be latent nuclear-weapon powers "and it is to be expected that some will take the political decision to become actual nuclear weapons powers," argues Barnaby in his paper submitted to the IPPR's independent Commission on National Security chaired by former Nato boss, Lord George Robertson.</w:t>
      </w:r>
      <w:r w:rsidRPr="003B3462">
        <w:rPr>
          <w:sz w:val="12"/>
        </w:rPr>
        <w:t>¶</w:t>
      </w:r>
      <w:r w:rsidRPr="003B3462">
        <w:rPr>
          <w:sz w:val="16"/>
        </w:rPr>
        <w:t xml:space="preserve"> The issue of nuclear proliferation security has been largely ignored until today as the nuclear power debate has concentrated on the economics, social issues and how to deal with </w:t>
      </w:r>
      <w:r w:rsidRPr="003B3462">
        <w:rPr>
          <w:sz w:val="16"/>
        </w:rPr>
        <w:lastRenderedPageBreak/>
        <w:t>radioactive waste.</w:t>
      </w:r>
      <w:r w:rsidRPr="003B3462">
        <w:rPr>
          <w:sz w:val="12"/>
        </w:rPr>
        <w:t>¶</w:t>
      </w:r>
      <w:r w:rsidRPr="003B3462">
        <w:rPr>
          <w:sz w:val="16"/>
        </w:rPr>
        <w:t xml:space="preserv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w:t>
      </w:r>
      <w:r w:rsidRPr="003B3462">
        <w:rPr>
          <w:sz w:val="12"/>
        </w:rPr>
        <w:t>¶</w:t>
      </w:r>
      <w:r w:rsidRPr="003B3462">
        <w:rPr>
          <w:sz w:val="16"/>
        </w:rPr>
        <w:t xml:space="preserve">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w:t>
      </w:r>
      <w:r w:rsidRPr="003B3462">
        <w:rPr>
          <w:sz w:val="12"/>
        </w:rPr>
        <w:t>¶</w:t>
      </w:r>
      <w:r w:rsidRPr="003B3462">
        <w:rPr>
          <w:sz w:val="16"/>
        </w:rPr>
        <w:t xml:space="preserve"> The Atomic Energy Agency and the Organisation for Economic Co-operation and Development have already suggested that uranium resources would last less than 70 years if processed using the current generation of light water nuclear reactors.</w:t>
      </w:r>
      <w:r w:rsidRPr="003B3462">
        <w:rPr>
          <w:sz w:val="12"/>
        </w:rPr>
        <w:t>¶</w:t>
      </w:r>
      <w:r w:rsidRPr="003B3462">
        <w:rPr>
          <w:sz w:val="16"/>
        </w:rPr>
        <w:t xml:space="preserve"> Barnaby wants the non-proliferation treaty strengthened at a "make or break" review conference next year and would also like to see countries as yet without nuclear capabilities discouraged from obtaining enriched uranium, a problem highlighted in the case of Iran.</w:t>
      </w:r>
      <w:r w:rsidRPr="003B3462">
        <w:rPr>
          <w:sz w:val="12"/>
        </w:rPr>
        <w:t>¶</w:t>
      </w:r>
      <w:r w:rsidRPr="003B3462">
        <w:rPr>
          <w:sz w:val="16"/>
        </w:rPr>
        <w:t xml:space="preserve"> Ian Kearns, deputy commissioner of the IPPR's security commission, said it was crucial that the rush to address climate change did not worsen the international security environment.</w:t>
      </w:r>
      <w:r w:rsidRPr="003B3462">
        <w:rPr>
          <w:sz w:val="12"/>
        </w:rPr>
        <w:t>¶</w:t>
      </w:r>
      <w:r w:rsidRPr="003B3462">
        <w:rPr>
          <w:sz w:val="16"/>
        </w:rPr>
        <w:t xml:space="preserve"> "</w:t>
      </w:r>
      <w:r w:rsidRPr="003B3462">
        <w:rPr>
          <w:rStyle w:val="StyleBoldUnderline"/>
        </w:rPr>
        <w:t>A global nuclear renaissance, if badly managed, could bring enormous complications in terms of nuclear non-proliferation and terrorism.</w:t>
      </w:r>
      <w:r w:rsidRPr="003B3462">
        <w:rPr>
          <w:sz w:val="16"/>
        </w:rPr>
        <w:t xml:space="preserve"> Policymakers need to be alert to the dangers and to construct policies that bring secure low-carbon energy and a stable nuclear weapons environment," he said.</w:t>
      </w:r>
      <w:r w:rsidRPr="003B3462">
        <w:rPr>
          <w:sz w:val="12"/>
        </w:rPr>
        <w:t>¶</w:t>
      </w:r>
      <w:r w:rsidRPr="003B3462">
        <w:rPr>
          <w:sz w:val="16"/>
        </w:rPr>
        <w:t xml:space="preserve"> Companies such as E.ON of Germany who want to build new nuclear plants in Britain declined to comment on the issue.</w:t>
      </w:r>
    </w:p>
    <w:p w:rsidR="00C80C9F" w:rsidRPr="00C4711F" w:rsidRDefault="00C80C9F" w:rsidP="00C80C9F"/>
    <w:p w:rsidR="00C80C9F" w:rsidRPr="00C4711F" w:rsidRDefault="00C80C9F" w:rsidP="00C80C9F">
      <w:pPr>
        <w:pStyle w:val="Heading4"/>
        <w:rPr>
          <w:sz w:val="28"/>
        </w:rPr>
      </w:pPr>
      <w:r w:rsidRPr="00C4711F">
        <w:rPr>
          <w:sz w:val="28"/>
        </w:rPr>
        <w:t>Proliferation risks nuclear war due to brinkmanship games- questions of deterrence miss the point.</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Kroenig 12</w:t>
      </w:r>
    </w:p>
    <w:p w:rsidR="00C80C9F" w:rsidRPr="00C4711F" w:rsidRDefault="00C80C9F" w:rsidP="00C80C9F">
      <w:r w:rsidRPr="00C4711F">
        <w:t xml:space="preserve">(Matthew, assistant professor of Government at Georgetown University and a Stanton Nuclear Security Fellow at the Council on Foreign Relations, “The History of Proliferation Optimism:  Does It Have A Future?” Non Proliferation Policy Center, </w:t>
      </w:r>
      <w:hyperlink r:id="rId21" w:anchor="_ftn11" w:history="1">
        <w:r w:rsidRPr="00C4711F">
          <w:rPr>
            <w:rStyle w:val="Hyperlink"/>
          </w:rPr>
          <w:t>http://npolicy.org/article.php?aid=1182&amp;tid=30#_ftn11</w:t>
        </w:r>
      </w:hyperlink>
      <w:r w:rsidRPr="00C4711F">
        <w:t>, SEH)</w:t>
      </w:r>
    </w:p>
    <w:p w:rsidR="00C80C9F" w:rsidRPr="00C4711F" w:rsidRDefault="00C80C9F" w:rsidP="00C80C9F"/>
    <w:p w:rsidR="00C80C9F" w:rsidRPr="00C4711F" w:rsidRDefault="00C80C9F" w:rsidP="00C80C9F">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1B5B9B">
        <w:rPr>
          <w:rStyle w:val="TitleChar"/>
          <w:highlight w:val="cyan"/>
        </w:rPr>
        <w:t>contemporary proliferation optimists ignore</w:t>
      </w:r>
      <w:r w:rsidRPr="00C4711F">
        <w:rPr>
          <w:rStyle w:val="TitleChar"/>
        </w:rPr>
        <w:t xml:space="preserve"> the past </w:t>
      </w:r>
      <w:r w:rsidRPr="001B5B9B">
        <w:rPr>
          <w:rStyle w:val="TitleChar"/>
          <w:highlight w:val="cyan"/>
        </w:rPr>
        <w:t>fifty years of</w:t>
      </w:r>
      <w:r w:rsidRPr="00C4711F">
        <w:rPr>
          <w:rStyle w:val="TitleChar"/>
        </w:rPr>
        <w:t xml:space="preserve"> academic </w:t>
      </w:r>
      <w:r w:rsidRPr="001B5B9B">
        <w:rPr>
          <w:rStyle w:val="TitleChar"/>
          <w:highlight w:val="cyan"/>
        </w:rPr>
        <w:t>research</w:t>
      </w:r>
      <w:r w:rsidRPr="00C4711F">
        <w:rPr>
          <w:rStyle w:val="TitleChar"/>
        </w:rPr>
        <w:t xml:space="preserve"> </w:t>
      </w:r>
      <w:r w:rsidRPr="001B5B9B">
        <w:rPr>
          <w:rStyle w:val="TitleChar"/>
          <w:highlight w:val="cyan"/>
        </w:rPr>
        <w:t>on</w:t>
      </w:r>
      <w:r w:rsidRPr="00C4711F">
        <w:rPr>
          <w:rStyle w:val="TitleChar"/>
        </w:rPr>
        <w:t xml:space="preserve"> nuclear </w:t>
      </w:r>
      <w:r w:rsidRPr="001B5B9B">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r w:rsidRPr="00C4711F">
        <w:rPr>
          <w:rStyle w:val="TitleChar"/>
        </w:rPr>
        <w:t>Brodie</w:t>
      </w:r>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1B5B9B">
        <w:rPr>
          <w:rStyle w:val="TitleChar"/>
          <w:highlight w:val="cyan"/>
        </w:rPr>
        <w:t>States</w:t>
      </w:r>
      <w:r w:rsidRPr="00C4711F">
        <w:rPr>
          <w:rStyle w:val="TitleChar"/>
        </w:rPr>
        <w:t xml:space="preserve"> cannot credibly threaten to launch a suicidal nuclear war, but they </w:t>
      </w:r>
      <w:r w:rsidRPr="001B5B9B">
        <w:rPr>
          <w:rStyle w:val="TitleChar"/>
          <w:highlight w:val="cyan"/>
        </w:rPr>
        <w:t>still want to coerce their adversaries</w:t>
      </w:r>
      <w:r w:rsidRPr="001B5B9B">
        <w:rPr>
          <w:sz w:val="16"/>
          <w:highlight w:val="cyan"/>
        </w:rPr>
        <w:t>.</w:t>
      </w:r>
      <w:r w:rsidRPr="00C4711F">
        <w:rPr>
          <w:sz w:val="16"/>
        </w:rPr>
        <w:t xml:space="preserve"> </w:t>
      </w:r>
      <w:r w:rsidRPr="001B5B9B">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r w:rsidRPr="00C4711F">
        <w:rPr>
          <w:sz w:val="16"/>
        </w:rPr>
        <w:t xml:space="preserve">.[37] </w:t>
      </w:r>
      <w:r w:rsidRPr="00C4711F">
        <w:rPr>
          <w:rStyle w:val="TitleChar"/>
        </w:rPr>
        <w:t>And, unfortunately for proliferation optimists, the answers do not give us reasons to be optimistic.</w:t>
      </w:r>
      <w:r w:rsidRPr="00C4711F">
        <w:rPr>
          <w:sz w:val="12"/>
        </w:rPr>
        <w:t>¶</w:t>
      </w:r>
      <w:r w:rsidRPr="00C4711F">
        <w:rPr>
          <w:sz w:val="16"/>
        </w:rPr>
        <w:t xml:space="preserve"> Thomas Schelling was the first to devise a rational means by which states can threaten nuclear-armed opponents.[38] He argued that </w:t>
      </w:r>
      <w:r w:rsidRPr="001B5B9B">
        <w:rPr>
          <w:rStyle w:val="TitleChar"/>
          <w:highlight w:val="cyan"/>
        </w:rPr>
        <w:t xml:space="preserve">leaders </w:t>
      </w:r>
      <w:r w:rsidRPr="00C4711F">
        <w:rPr>
          <w:rStyle w:val="TitleChar"/>
        </w:rPr>
        <w:t xml:space="preserve">cannot credibly threaten to intentionally launch a suicidal nuclear war, but they </w:t>
      </w:r>
      <w:r w:rsidRPr="001B5B9B">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1B5B9B">
        <w:rPr>
          <w:rStyle w:val="TitleChar"/>
          <w:highlight w:val="cyan"/>
        </w:rPr>
        <w:t>engage in</w:t>
      </w:r>
      <w:r w:rsidRPr="00C4711F">
        <w:rPr>
          <w:rStyle w:val="TitleChar"/>
        </w:rPr>
        <w:t xml:space="preserve"> a process, the </w:t>
      </w:r>
      <w:r w:rsidRPr="001B5B9B">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w:t>
      </w:r>
      <w:r w:rsidRPr="00C4711F">
        <w:rPr>
          <w:sz w:val="16"/>
        </w:rPr>
        <w:lastRenderedPageBreak/>
        <w:t xml:space="preserve">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1B5B9B">
        <w:rPr>
          <w:rStyle w:val="TitleChar"/>
          <w:highlight w:val="cyan"/>
        </w:rPr>
        <w:t xml:space="preserve">Since 1945 there were have been many </w:t>
      </w:r>
      <w:r w:rsidRPr="00C4711F">
        <w:rPr>
          <w:rStyle w:val="TitleChar"/>
        </w:rPr>
        <w:t xml:space="preserve">high stakes nuclear </w:t>
      </w:r>
      <w:r w:rsidRPr="001B5B9B">
        <w:rPr>
          <w:rStyle w:val="TitleChar"/>
          <w:highlight w:val="cyan"/>
        </w:rPr>
        <w:t>crises</w:t>
      </w:r>
      <w:r w:rsidRPr="00C4711F">
        <w:rPr>
          <w:sz w:val="16"/>
        </w:rPr>
        <w:t xml:space="preserve"> (by my count, there have been twenty) </w:t>
      </w:r>
      <w:r w:rsidRPr="001B5B9B">
        <w:rPr>
          <w:rStyle w:val="TitleChar"/>
          <w:highlight w:val="cyan"/>
        </w:rPr>
        <w:t>in which “rational” states</w:t>
      </w:r>
      <w:r w:rsidRPr="00C4711F">
        <w:rPr>
          <w:rStyle w:val="TitleChar"/>
        </w:rPr>
        <w:t xml:space="preserve"> like the United States run a risk of nuclear war and </w:t>
      </w:r>
      <w:r w:rsidRPr="001B5B9B">
        <w:rPr>
          <w:rStyle w:val="TitleChar"/>
          <w:highlight w:val="cyan"/>
        </w:rPr>
        <w:t>inch very close to the brink of nuclear war</w:t>
      </w:r>
      <w:r w:rsidRPr="00C4711F">
        <w:rPr>
          <w:rStyle w:val="TitleChar"/>
        </w:rPr>
        <w:t>.[</w:t>
      </w:r>
      <w:r w:rsidRPr="00C4711F">
        <w:rPr>
          <w:sz w:val="16"/>
        </w:rPr>
        <w:t xml:space="preserve">41] </w:t>
      </w:r>
      <w:r w:rsidRPr="001B5B9B">
        <w:rPr>
          <w:rStyle w:val="TitleChar"/>
          <w:highlight w:val="cyan"/>
        </w:rPr>
        <w:t>By asking whether states can be deterred</w:t>
      </w:r>
      <w:r w:rsidRPr="00C4711F">
        <w:rPr>
          <w:rStyle w:val="TitleChar"/>
        </w:rPr>
        <w:t xml:space="preserve"> or not, therefore, </w:t>
      </w:r>
      <w:r w:rsidRPr="001B5B9B">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1B5B9B">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1B5B9B">
        <w:rPr>
          <w:rStyle w:val="TitleChar"/>
          <w:highlight w:val="cyan"/>
        </w:rPr>
        <w:t xml:space="preserve">this </w:t>
      </w:r>
      <w:r w:rsidRPr="00C4711F">
        <w:rPr>
          <w:rStyle w:val="TitleChar"/>
        </w:rPr>
        <w:t xml:space="preserve">objection </w:t>
      </w:r>
      <w:r w:rsidRPr="001B5B9B">
        <w:rPr>
          <w:rStyle w:val="TitleChar"/>
          <w:highlight w:val="cyan"/>
        </w:rPr>
        <w:t xml:space="preserve">ignores </w:t>
      </w:r>
      <w:r w:rsidRPr="00C4711F">
        <w:rPr>
          <w:rStyle w:val="TitleChar"/>
        </w:rPr>
        <w:t xml:space="preserve">the fact </w:t>
      </w:r>
      <w:r w:rsidRPr="001B5B9B">
        <w:rPr>
          <w:rStyle w:val="TitleChar"/>
          <w:highlight w:val="cyan"/>
        </w:rPr>
        <w:t xml:space="preserve">that </w:t>
      </w:r>
      <w:r w:rsidRPr="00C4711F">
        <w:rPr>
          <w:rStyle w:val="TitleChar"/>
        </w:rPr>
        <w:t xml:space="preserve">leaders operate under competing pressures. </w:t>
      </w:r>
      <w:r w:rsidRPr="001B5B9B">
        <w:rPr>
          <w:rStyle w:val="TitleChar"/>
          <w:highlight w:val="cyan"/>
        </w:rPr>
        <w:t xml:space="preserve">Leaders in nuclear-armed states </w:t>
      </w:r>
      <w:r w:rsidRPr="00C4711F">
        <w:rPr>
          <w:rStyle w:val="TitleChar"/>
        </w:rPr>
        <w:t xml:space="preserve">also </w:t>
      </w:r>
      <w:r w:rsidRPr="001B5B9B">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1B5B9B">
        <w:rPr>
          <w:rStyle w:val="TitleChar"/>
          <w:highlight w:val="cyan"/>
        </w:rPr>
        <w:t xml:space="preserve">leaders </w:t>
      </w:r>
      <w:r w:rsidRPr="00C4711F">
        <w:rPr>
          <w:rStyle w:val="TitleChar"/>
        </w:rPr>
        <w:t>purposely do things like</w:t>
      </w:r>
      <w:r w:rsidRPr="001B5B9B">
        <w:rPr>
          <w:rStyle w:val="TitleChar"/>
          <w:highlight w:val="cyan"/>
        </w:rPr>
        <w:t xml:space="preserve"> put nuclear weapons on high alert and delegate nuclear launch authority to low level commanders, </w:t>
      </w:r>
      <w:r w:rsidRPr="00C4711F">
        <w:rPr>
          <w:rStyle w:val="TitleChar"/>
        </w:rPr>
        <w:t xml:space="preserve">purposely </w:t>
      </w:r>
      <w:r w:rsidRPr="001B5B9B">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xml:space="preserve">: a limited nuclear war.[44] </w:t>
      </w:r>
      <w:r w:rsidRPr="00C4711F">
        <w:rPr>
          <w:rStyle w:val="TitleChar"/>
        </w:rPr>
        <w:t xml:space="preserve">By </w:t>
      </w:r>
      <w:r w:rsidRPr="001B5B9B">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1B5B9B">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C80C9F" w:rsidRPr="00C4711F" w:rsidRDefault="00C80C9F" w:rsidP="00C80C9F">
      <w:pPr>
        <w:rPr>
          <w:sz w:val="16"/>
        </w:rPr>
      </w:pPr>
    </w:p>
    <w:p w:rsidR="00C80C9F" w:rsidRPr="00C4711F" w:rsidRDefault="00C80C9F" w:rsidP="00C80C9F"/>
    <w:p w:rsidR="00C80C9F" w:rsidRPr="00C4711F" w:rsidRDefault="00C80C9F" w:rsidP="00C80C9F">
      <w:pPr>
        <w:pStyle w:val="Heading4"/>
        <w:rPr>
          <w:sz w:val="28"/>
        </w:rPr>
      </w:pPr>
      <w:r w:rsidRPr="00C4711F">
        <w:rPr>
          <w:sz w:val="28"/>
        </w:rPr>
        <w:t>Proliferation draws major powers in to regional disputes</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Kroenig 9</w:t>
      </w:r>
    </w:p>
    <w:p w:rsidR="00C80C9F" w:rsidRPr="00C4711F" w:rsidRDefault="00C80C9F" w:rsidP="00C80C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2" w:history="1">
        <w:r w:rsidRPr="00C4711F">
          <w:rPr>
            <w:rStyle w:val="Hyperlink"/>
          </w:rPr>
          <w:t>http://belfercenter.ksg.harvard.edu/files/Beyond-Optimism-and-Pessimism.pdf</w:t>
        </w:r>
      </w:hyperlink>
      <w:r w:rsidRPr="00C4711F">
        <w:t>, SEH)</w:t>
      </w:r>
    </w:p>
    <w:p w:rsidR="00C80C9F" w:rsidRPr="00C4711F" w:rsidRDefault="00C80C9F" w:rsidP="00C80C9F"/>
    <w:p w:rsidR="00C80C9F" w:rsidRPr="00C4711F" w:rsidRDefault="00C80C9F" w:rsidP="00C80C9F">
      <w:pPr>
        <w:rPr>
          <w:sz w:val="16"/>
        </w:rPr>
      </w:pPr>
      <w:r w:rsidRPr="00C4711F">
        <w:rPr>
          <w:rStyle w:val="TitleChar"/>
        </w:rPr>
        <w:t xml:space="preserve">There is direct evidence that </w:t>
      </w:r>
      <w:r w:rsidRPr="001B5B9B">
        <w:rPr>
          <w:rStyle w:val="TitleChar"/>
          <w:highlight w:val="cyan"/>
        </w:rPr>
        <w:t xml:space="preserve">regional conflicts involving nuclear powers can </w:t>
      </w:r>
      <w:r w:rsidRPr="001B5B9B">
        <w:rPr>
          <w:rStyle w:val="TitleChar"/>
          <w:sz w:val="12"/>
          <w:highlight w:val="cyan"/>
        </w:rPr>
        <w:t>¶</w:t>
      </w:r>
      <w:r w:rsidRPr="001B5B9B">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1B5B9B">
        <w:rPr>
          <w:rStyle w:val="TitleChar"/>
          <w:highlight w:val="cyan"/>
        </w:rPr>
        <w:t xml:space="preserve">Kissinger was reluctant to aid Israel </w:t>
      </w:r>
      <w:r w:rsidRPr="00C4711F">
        <w:rPr>
          <w:rStyle w:val="TitleChar"/>
        </w:rPr>
        <w:t xml:space="preserve">in the 1973 Yom Kippur War </w:t>
      </w:r>
      <w:r w:rsidRPr="001B5B9B">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1B5B9B">
        <w:rPr>
          <w:rStyle w:val="TitleChar"/>
          <w:highlight w:val="cyan"/>
        </w:rPr>
        <w:t>threatened</w:t>
      </w:r>
      <w:r w:rsidRPr="00C4711F">
        <w:rPr>
          <w:rStyle w:val="TitleChar"/>
        </w:rPr>
        <w:t xml:space="preserve"> that, without U.S. assistance, she might be forced </w:t>
      </w:r>
      <w:r w:rsidRPr="001B5B9B">
        <w:rPr>
          <w:rStyle w:val="TitleChar"/>
          <w:highlight w:val="cyan"/>
        </w:rPr>
        <w:t xml:space="preserve">to </w:t>
      </w:r>
      <w:r w:rsidRPr="001B5B9B">
        <w:rPr>
          <w:rStyle w:val="TitleChar"/>
          <w:sz w:val="12"/>
          <w:highlight w:val="cyan"/>
        </w:rPr>
        <w:t>¶</w:t>
      </w:r>
      <w:r w:rsidRPr="001B5B9B">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1B5B9B">
        <w:rPr>
          <w:rStyle w:val="TitleChar"/>
          <w:highlight w:val="cyan"/>
        </w:rPr>
        <w:t xml:space="preserve">the expectation that powerful states will intervene in conflicts involving a </w:t>
      </w:r>
      <w:r w:rsidRPr="001B5B9B">
        <w:rPr>
          <w:rStyle w:val="TitleChar"/>
          <w:sz w:val="12"/>
          <w:highlight w:val="cyan"/>
        </w:rPr>
        <w:t>¶</w:t>
      </w:r>
      <w:r w:rsidRPr="001B5B9B">
        <w:rPr>
          <w:rStyle w:val="TitleChar"/>
          <w:highlight w:val="cyan"/>
        </w:rPr>
        <w:t xml:space="preserve"> nuclear-armed state is so firmly ingrained in the strategic thinking of national leaders that </w:t>
      </w:r>
      <w:r w:rsidRPr="001B5B9B">
        <w:rPr>
          <w:rStyle w:val="TitleChar"/>
          <w:sz w:val="12"/>
          <w:highlight w:val="cyan"/>
        </w:rPr>
        <w:t>¶</w:t>
      </w:r>
      <w:r w:rsidRPr="001B5B9B">
        <w:rPr>
          <w:rStyle w:val="TitleChar"/>
          <w:highlight w:val="cyan"/>
        </w:rPr>
        <w:t xml:space="preserve"> small nuclear powers actually incorporate it into their strategic doctrines</w:t>
      </w:r>
      <w:r w:rsidRPr="001B5B9B">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 </w:t>
      </w:r>
    </w:p>
    <w:p w:rsidR="00C80C9F" w:rsidRPr="00C4711F" w:rsidRDefault="00C80C9F" w:rsidP="00C80C9F"/>
    <w:p w:rsidR="00C80C9F" w:rsidRPr="00C4711F" w:rsidRDefault="00C80C9F" w:rsidP="00C80C9F">
      <w:pPr>
        <w:pStyle w:val="Heading4"/>
        <w:rPr>
          <w:sz w:val="28"/>
        </w:rPr>
      </w:pPr>
      <w:r w:rsidRPr="00C4711F">
        <w:rPr>
          <w:sz w:val="28"/>
        </w:rPr>
        <w:t>That leads to great power war</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Kroenig 9</w:t>
      </w:r>
    </w:p>
    <w:p w:rsidR="00C80C9F" w:rsidRPr="00C4711F" w:rsidRDefault="00C80C9F" w:rsidP="00C80C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3" w:history="1">
        <w:r w:rsidRPr="00C4711F">
          <w:rPr>
            <w:rStyle w:val="Hyperlink"/>
          </w:rPr>
          <w:t>http://belfercenter.ksg.harvard.edu/files/Beyond-Optimism-and-Pessimism.pdf</w:t>
        </w:r>
      </w:hyperlink>
      <w:r w:rsidRPr="00C4711F">
        <w:t>, SEH)</w:t>
      </w:r>
    </w:p>
    <w:p w:rsidR="00C80C9F" w:rsidRPr="00C4711F" w:rsidRDefault="00C80C9F" w:rsidP="00C80C9F"/>
    <w:p w:rsidR="00C80C9F" w:rsidRPr="00C4711F" w:rsidRDefault="00C80C9F" w:rsidP="00C80C9F">
      <w:pPr>
        <w:rPr>
          <w:sz w:val="16"/>
        </w:rPr>
      </w:pPr>
      <w:r w:rsidRPr="00C4711F">
        <w:rPr>
          <w:rStyle w:val="TitleChar"/>
        </w:rPr>
        <w:t xml:space="preserve">Leaders in power-projecting states also fear that </w:t>
      </w:r>
      <w:r w:rsidRPr="001B5B9B">
        <w:rPr>
          <w:rStyle w:val="TitleChar"/>
          <w:highlight w:val="cyan"/>
        </w:rPr>
        <w:t>regional instability set off by nuclear</w:t>
      </w:r>
      <w:r w:rsidRPr="001B5B9B">
        <w:rPr>
          <w:rStyle w:val="TitleChar"/>
          <w:sz w:val="12"/>
          <w:highlight w:val="cyan"/>
        </w:rPr>
        <w:t>¶</w:t>
      </w:r>
      <w:r w:rsidRPr="001B5B9B">
        <w:rPr>
          <w:rStyle w:val="TitleChar"/>
          <w:highlight w:val="cyan"/>
        </w:rPr>
        <w:t xml:space="preserve"> proliferation could entrap power-projecting states in a great power war</w:t>
      </w:r>
      <w:r w:rsidRPr="00C4711F">
        <w:rPr>
          <w:sz w:val="16"/>
        </w:rPr>
        <w:t xml:space="preserve">. </w:t>
      </w:r>
      <w:r w:rsidRPr="001B5B9B">
        <w:rPr>
          <w:sz w:val="16"/>
          <w:highlight w:val="cyan"/>
        </w:rPr>
        <w:t>O</w:t>
      </w:r>
      <w:r w:rsidRPr="001B5B9B">
        <w:rPr>
          <w:rStyle w:val="TitleChar"/>
          <w:highlight w:val="cyan"/>
        </w:rPr>
        <w:t xml:space="preserve">ther power projecting states, </w:t>
      </w:r>
      <w:r w:rsidRPr="00C4711F">
        <w:rPr>
          <w:rStyle w:val="TitleChar"/>
        </w:rPr>
        <w:t xml:space="preserve">facing a mirror-image situation, </w:t>
      </w:r>
      <w:r w:rsidRPr="001B5B9B">
        <w:rPr>
          <w:rStyle w:val="TitleChar"/>
          <w:highlight w:val="cyan"/>
        </w:rPr>
        <w:t xml:space="preserve">may feel compelled to intervene in a crisis </w:t>
      </w:r>
      <w:r w:rsidRPr="001B5B9B">
        <w:rPr>
          <w:rStyle w:val="TitleChar"/>
          <w:sz w:val="12"/>
          <w:highlight w:val="cyan"/>
        </w:rPr>
        <w:t>¶</w:t>
      </w:r>
      <w:r w:rsidRPr="001B5B9B">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rPr>
        <w:t>¶</w:t>
      </w:r>
      <w:r w:rsidRPr="00C4711F">
        <w:rPr>
          <w:rStyle w:val="TitleChar"/>
        </w:rPr>
        <w:t xml:space="preserve"> Middle East) will be the possibility that hostilities arising out of existing or future </w:t>
      </w:r>
      <w:r w:rsidRPr="00C4711F">
        <w:rPr>
          <w:rStyle w:val="TitleChar"/>
          <w:sz w:val="12"/>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historical experience provides a guide, U.S. </w:t>
      </w:r>
      <w:r w:rsidRPr="00C4711F">
        <w:rPr>
          <w:sz w:val="12"/>
        </w:rPr>
        <w:t>¶</w:t>
      </w:r>
      <w:r w:rsidRPr="00C4711F">
        <w:rPr>
          <w:sz w:val="16"/>
        </w:rPr>
        <w:t xml:space="preserve"> strategists </w:t>
      </w:r>
      <w:r w:rsidRPr="00C4711F">
        <w:rPr>
          <w:sz w:val="16"/>
        </w:rPr>
        <w:lastRenderedPageBreak/>
        <w:t>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C80C9F" w:rsidRPr="00C4711F" w:rsidRDefault="00C80C9F" w:rsidP="00C80C9F"/>
    <w:p w:rsidR="00C80C9F" w:rsidRPr="00C4711F" w:rsidRDefault="00C80C9F" w:rsidP="00C80C9F">
      <w:pPr>
        <w:pStyle w:val="Heading4"/>
        <w:rPr>
          <w:sz w:val="28"/>
        </w:rPr>
      </w:pPr>
      <w:r w:rsidRPr="00C4711F">
        <w:rPr>
          <w:sz w:val="28"/>
        </w:rPr>
        <w:t>US investment in SMRs key to beat china</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Chu ‘10</w:t>
      </w:r>
    </w:p>
    <w:p w:rsidR="00C80C9F" w:rsidRPr="00C4711F" w:rsidRDefault="00C80C9F" w:rsidP="00C80C9F">
      <w:pPr>
        <w:rPr>
          <w:sz w:val="16"/>
          <w:szCs w:val="16"/>
        </w:rPr>
      </w:pPr>
      <w:r w:rsidRPr="00C4711F">
        <w:rPr>
          <w:sz w:val="16"/>
          <w:szCs w:val="16"/>
        </w:rPr>
        <w:t xml:space="preserve">(Mr. Chu is the U.S. Secretary of Energy. “America's New Nuclear Option” March 23, 2010 </w:t>
      </w:r>
      <w:hyperlink r:id="rId24" w:history="1">
        <w:r w:rsidRPr="00C4711F">
          <w:rPr>
            <w:rStyle w:val="Hyperlink"/>
            <w:sz w:val="16"/>
            <w:szCs w:val="16"/>
          </w:rPr>
          <w:t>http://online.wsj.com/article/SB10001424052748704231304575092130239999278.html</w:t>
        </w:r>
      </w:hyperlink>
      <w:r w:rsidRPr="00C4711F">
        <w:rPr>
          <w:sz w:val="16"/>
          <w:szCs w:val="16"/>
        </w:rPr>
        <w:t>)</w:t>
      </w:r>
    </w:p>
    <w:p w:rsidR="00C80C9F" w:rsidRPr="00C4711F" w:rsidRDefault="00C80C9F" w:rsidP="00C80C9F"/>
    <w:p w:rsidR="00C80C9F" w:rsidRPr="00C4711F" w:rsidRDefault="00C80C9F" w:rsidP="00C80C9F">
      <w:pPr>
        <w:rPr>
          <w:rStyle w:val="TitleChar"/>
        </w:rPr>
      </w:pPr>
      <w:r w:rsidRPr="00C4711F">
        <w:rPr>
          <w:sz w:val="16"/>
        </w:rPr>
        <w:t xml:space="preserve">Perhaps most importantly, </w:t>
      </w:r>
      <w:r w:rsidRPr="001B5B9B">
        <w:rPr>
          <w:rStyle w:val="TitleChar"/>
          <w:highlight w:val="cyan"/>
        </w:rPr>
        <w:t>investing in nuclear energy will position America to lead in a growing industry</w:t>
      </w:r>
      <w:r w:rsidRPr="00C4711F">
        <w:rPr>
          <w:rStyle w:val="TitleChar"/>
        </w:rPr>
        <w:t>.</w:t>
      </w:r>
      <w:r w:rsidRPr="00C4711F">
        <w:rPr>
          <w:sz w:val="16"/>
        </w:rPr>
        <w:t xml:space="preserve"> World-wide electricity generation is projected to rise 77% by 2030. If we are serious about cutting carbon pollution then nuclear power must be part of the solution. </w:t>
      </w:r>
      <w:r w:rsidRPr="00C4711F">
        <w:rPr>
          <w:rStyle w:val="TitleChar"/>
        </w:rPr>
        <w:t xml:space="preserve">Countries such as </w:t>
      </w:r>
      <w:r w:rsidRPr="001B5B9B">
        <w:rPr>
          <w:rStyle w:val="TitleChar"/>
          <w:highlight w:val="cyan"/>
        </w:rPr>
        <w:t>China</w:t>
      </w:r>
      <w:r w:rsidRPr="00C4711F">
        <w:rPr>
          <w:rStyle w:val="TitleChar"/>
        </w:rPr>
        <w:t xml:space="preserve">, South Korea and India </w:t>
      </w:r>
      <w:r w:rsidRPr="001B5B9B">
        <w:rPr>
          <w:rStyle w:val="TitleChar"/>
          <w:highlight w:val="cyan"/>
        </w:rPr>
        <w:t>have recognized this and are making investments in nuclear power that are driving demand for nuclear technologies</w:t>
      </w:r>
      <w:r w:rsidRPr="00C4711F">
        <w:rPr>
          <w:sz w:val="16"/>
        </w:rPr>
        <w:t xml:space="preserve">. </w:t>
      </w:r>
      <w:r w:rsidRPr="001B5B9B">
        <w:rPr>
          <w:rStyle w:val="TitleChar"/>
          <w:highlight w:val="cyan"/>
        </w:rPr>
        <w:t>Our choice is</w:t>
      </w:r>
      <w:r w:rsidRPr="00C4711F">
        <w:rPr>
          <w:rStyle w:val="TitleChar"/>
        </w:rPr>
        <w:t xml:space="preserve"> clear</w:t>
      </w:r>
      <w:r w:rsidRPr="00C4711F">
        <w:rPr>
          <w:sz w:val="16"/>
        </w:rPr>
        <w:t xml:space="preserve">: </w:t>
      </w:r>
      <w:r w:rsidRPr="001B5B9B">
        <w:rPr>
          <w:rStyle w:val="TitleChar"/>
          <w:highlight w:val="cyan"/>
        </w:rPr>
        <w:t>Develop these technologies today or import them tomorrow</w:t>
      </w:r>
      <w:r w:rsidRPr="001B5B9B">
        <w:rPr>
          <w:sz w:val="16"/>
          <w:highlight w:val="cyan"/>
        </w:rPr>
        <w:t>.</w:t>
      </w:r>
      <w:r w:rsidRPr="001B5B9B">
        <w:rPr>
          <w:sz w:val="12"/>
          <w:highlight w:val="cyan"/>
        </w:rPr>
        <w:t>¶</w:t>
      </w:r>
      <w:r w:rsidRPr="00C4711F">
        <w:rPr>
          <w:sz w:val="16"/>
        </w:rPr>
        <w:t xml:space="preserve"> That is why—even as we build a new generation of clean and safe nuclear plants—we are constantly looking ahead to the future of nuclear power. As this paper recently reported, one of </w:t>
      </w:r>
      <w:r w:rsidRPr="001B5B9B">
        <w:rPr>
          <w:rStyle w:val="TitleChar"/>
          <w:highlight w:val="cyan"/>
        </w:rPr>
        <w:t xml:space="preserve">the most promising areas is </w:t>
      </w:r>
      <w:r w:rsidRPr="00C42E9B">
        <w:rPr>
          <w:rStyle w:val="TitleChar"/>
        </w:rPr>
        <w:t>small modular reactors</w:t>
      </w:r>
      <w:r w:rsidRPr="00C4711F">
        <w:rPr>
          <w:sz w:val="16"/>
        </w:rPr>
        <w:t xml:space="preserve"> (</w:t>
      </w:r>
      <w:r w:rsidRPr="001B5B9B">
        <w:rPr>
          <w:sz w:val="16"/>
          <w:highlight w:val="cyan"/>
        </w:rPr>
        <w:t>SMRs</w:t>
      </w:r>
      <w:r w:rsidRPr="00C4711F">
        <w:rPr>
          <w:sz w:val="16"/>
        </w:rPr>
        <w:t xml:space="preserve">). </w:t>
      </w:r>
      <w:r w:rsidRPr="001B5B9B">
        <w:rPr>
          <w:rStyle w:val="TitleChar"/>
          <w:highlight w:val="cyan"/>
        </w:rPr>
        <w:t>If we can develop this technology in the U.S. and build these reactors with American workers, we will have a key competitive edge</w:t>
      </w:r>
      <w:r w:rsidRPr="00C4711F">
        <w:rPr>
          <w:rStyle w:val="TitleChar"/>
        </w:rPr>
        <w:t>.</w:t>
      </w:r>
      <w:r w:rsidRPr="00C4711F">
        <w:rPr>
          <w:sz w:val="12"/>
        </w:rPr>
        <w:t>¶</w:t>
      </w:r>
      <w:r w:rsidRPr="00C4711F">
        <w:rPr>
          <w:sz w:val="16"/>
        </w:rPr>
        <w:t xml:space="preserve"> Small modular reactors would be less than one-third the size of current plants. </w:t>
      </w:r>
      <w:r w:rsidRPr="00C4711F">
        <w:rPr>
          <w:rStyle w:val="TitleChar"/>
        </w:rPr>
        <w:t>They</w:t>
      </w:r>
      <w:r w:rsidRPr="00C4711F">
        <w:rPr>
          <w:sz w:val="16"/>
        </w:rPr>
        <w:t xml:space="preserve"> have compact designs and could be made in factories and transported to sites by truck or rail. SMRs would be ready to "plug and play" upon arrival.</w:t>
      </w:r>
      <w:r w:rsidRPr="00C4711F">
        <w:rPr>
          <w:sz w:val="12"/>
        </w:rPr>
        <w:t>¶</w:t>
      </w:r>
      <w:r w:rsidRPr="00C4711F">
        <w:rPr>
          <w:sz w:val="16"/>
        </w:rPr>
        <w:t xml:space="preserve"> 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C4711F">
        <w:rPr>
          <w:sz w:val="12"/>
        </w:rPr>
        <w:t>¶</w:t>
      </w:r>
      <w:r w:rsidRPr="00C4711F">
        <w:rPr>
          <w:sz w:val="16"/>
        </w:rPr>
        <w:t xml:space="preserve"> Their size would also increase flexibility for utilities since they could add units as demand changes, or use them for on-site replacement of aging fossil fuel plants. Some of the designs for SMRs use little or no water for cooling, which would reduce their environmental impact. Finally, some advanced concepts could potentially </w:t>
      </w:r>
      <w:r w:rsidRPr="00C4711F">
        <w:rPr>
          <w:rStyle w:val="TitleChar"/>
        </w:rPr>
        <w:t>burn used fuel or nuclear waste, eliminating the plutonium that critics say could be used for nuclear weapons.</w:t>
      </w:r>
    </w:p>
    <w:p w:rsidR="00C80C9F" w:rsidRDefault="00C80C9F" w:rsidP="00C80C9F"/>
    <w:p w:rsidR="00C80C9F" w:rsidRPr="0022757F" w:rsidRDefault="00C80C9F" w:rsidP="00C80C9F">
      <w:pPr>
        <w:pStyle w:val="Heading4"/>
        <w:rPr>
          <w:sz w:val="28"/>
        </w:rPr>
      </w:pPr>
      <w:r w:rsidRPr="0022757F">
        <w:rPr>
          <w:sz w:val="28"/>
        </w:rPr>
        <w:t>Without increasing nuclear technology, we lose out to China in nuclear leadership. The impact is Asian influence and proliferation.</w:t>
      </w:r>
    </w:p>
    <w:p w:rsidR="00C80C9F" w:rsidRDefault="00C80C9F" w:rsidP="00C80C9F"/>
    <w:p w:rsidR="00C80C9F" w:rsidRPr="0022757F" w:rsidRDefault="00C80C9F" w:rsidP="00C80C9F">
      <w:pPr>
        <w:rPr>
          <w:rStyle w:val="StyleStyleBold12pt"/>
          <w:sz w:val="28"/>
        </w:rPr>
      </w:pPr>
      <w:r w:rsidRPr="0022757F">
        <w:rPr>
          <w:rStyle w:val="StyleStyleBold12pt"/>
          <w:sz w:val="28"/>
        </w:rPr>
        <w:t>Cullinane ‘11</w:t>
      </w:r>
    </w:p>
    <w:p w:rsidR="00C80C9F" w:rsidRPr="00773F0E" w:rsidRDefault="00C80C9F" w:rsidP="00C80C9F">
      <w:pPr>
        <w:rPr>
          <w:sz w:val="16"/>
        </w:rPr>
      </w:pPr>
      <w:r w:rsidRPr="00773F0E">
        <w:rPr>
          <w:sz w:val="16"/>
        </w:rPr>
        <w:t xml:space="preserve">[Scott Cullinane is a graduate student at the Institute of World Politics in Washington, D.C </w:t>
      </w:r>
      <w:hyperlink r:id="rId25"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C80C9F" w:rsidRDefault="00C80C9F" w:rsidP="00C80C9F"/>
    <w:p w:rsidR="00C80C9F" w:rsidRPr="0069683D" w:rsidRDefault="00C80C9F" w:rsidP="00C80C9F">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1B5B9B">
        <w:rPr>
          <w:rStyle w:val="StyleBoldUnderline"/>
          <w:highlight w:val="cyan"/>
        </w:rPr>
        <w:t>America’s</w:t>
      </w:r>
      <w:r w:rsidRPr="0069683D">
        <w:rPr>
          <w:sz w:val="16"/>
        </w:rPr>
        <w:t xml:space="preserve"> </w:t>
      </w:r>
      <w:r w:rsidRPr="00744641">
        <w:rPr>
          <w:sz w:val="16"/>
        </w:rPr>
        <w:t xml:space="preserve">own </w:t>
      </w:r>
      <w:r w:rsidRPr="001B5B9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1B5B9B">
        <w:rPr>
          <w:rStyle w:val="StyleBoldUnderline"/>
          <w:highlight w:val="cyan"/>
        </w:rPr>
        <w:t>in the nuclear energy arena</w:t>
      </w:r>
      <w:r w:rsidRPr="0069683D">
        <w:rPr>
          <w:sz w:val="16"/>
        </w:rPr>
        <w:t>.</w:t>
      </w:r>
      <w:r w:rsidRPr="0069683D">
        <w:rPr>
          <w:sz w:val="12"/>
        </w:rPr>
        <w:t>¶</w:t>
      </w:r>
      <w:r w:rsidRPr="0069683D">
        <w:rPr>
          <w:sz w:val="16"/>
        </w:rPr>
        <w:t xml:space="preserve"> Simultaneously, the People’s Republic of </w:t>
      </w:r>
      <w:r w:rsidRPr="001B5B9B">
        <w:rPr>
          <w:rStyle w:val="StyleBoldUnderline"/>
          <w:highlight w:val="cyan"/>
        </w:rPr>
        <w:t>China</w:t>
      </w:r>
      <w:r w:rsidRPr="0069683D">
        <w:rPr>
          <w:sz w:val="16"/>
        </w:rPr>
        <w:t xml:space="preserve"> (PRC) </w:t>
      </w:r>
      <w:r w:rsidRPr="001B5B9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1B5B9B">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1B5B9B">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w:t>
      </w:r>
      <w:r w:rsidRPr="0069683D">
        <w:rPr>
          <w:sz w:val="16"/>
        </w:rPr>
        <w:lastRenderedPageBreak/>
        <w:t xml:space="preserve">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1B5B9B">
        <w:rPr>
          <w:rStyle w:val="StyleBoldUnderline"/>
          <w:highlight w:val="cyan"/>
        </w:rPr>
        <w:t>These changes would be less threatening if friendly allies were the ones moving forward</w:t>
      </w:r>
      <w:r w:rsidRPr="0069683D">
        <w:rPr>
          <w:rStyle w:val="StyleBoldUnderline"/>
        </w:rPr>
        <w:t xml:space="preserve"> with developing a nuclear export industry;however, </w:t>
      </w:r>
      <w:r w:rsidRPr="001B5B9B">
        <w:rPr>
          <w:rStyle w:val="StyleBoldUnderline"/>
          <w:highlight w:val="cyan"/>
        </w:rPr>
        <w:t>the quick advancement of the PRC in nuclear energy changes the strategic calculus for America.</w:t>
      </w:r>
      <w:r w:rsidRPr="001B5B9B">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1B5B9B">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1B5B9B">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1B5B9B">
        <w:rPr>
          <w:rStyle w:val="StyleBoldUnderline"/>
          <w:highlight w:val="cyan"/>
        </w:rPr>
        <w:t>The PRC is now competing with the United States in the areas of innovation and high-technology, two fields that have driven American power since World War Two</w:t>
      </w:r>
      <w:r w:rsidRPr="001B5B9B">
        <w:rPr>
          <w:sz w:val="16"/>
          <w:highlight w:val="cyan"/>
        </w:rPr>
        <w:t>.</w:t>
      </w:r>
      <w:r w:rsidRPr="0069683D">
        <w:rPr>
          <w:sz w:val="16"/>
        </w:rPr>
        <w:t xml:space="preserve"> </w:t>
      </w:r>
      <w:r w:rsidRPr="001B5B9B">
        <w:rPr>
          <w:rStyle w:val="StyleBoldUnderline"/>
          <w:highlight w:val="cyan"/>
        </w:rPr>
        <w:lastRenderedPageBreak/>
        <w:t>China’s economic appeal</w:t>
      </w:r>
      <w:r w:rsidRPr="0069683D">
        <w:rPr>
          <w:sz w:val="16"/>
        </w:rPr>
        <w:t xml:space="preserve"> is no longer merely the fact that it has cheap labor, but </w:t>
      </w:r>
      <w:r w:rsidRPr="001B5B9B">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1B5B9B">
        <w:rPr>
          <w:rStyle w:val="StyleBoldUnderline"/>
          <w:highlight w:val="cyan"/>
        </w:rPr>
        <w:t>The CPC uses the market to 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1B5B9B">
        <w:rPr>
          <w:rStyle w:val="StyleBoldUnderline"/>
          <w:highlight w:val="cyan"/>
        </w:rPr>
        <w:t>China’s</w:t>
      </w:r>
      <w:r w:rsidRPr="0069683D">
        <w:rPr>
          <w:sz w:val="16"/>
        </w:rPr>
        <w:t xml:space="preserve"> State Nuclear Power Technology Corporation has </w:t>
      </w:r>
      <w:r w:rsidRPr="001B5B9B">
        <w:rPr>
          <w:rStyle w:val="StyleBoldUnderline"/>
          <w:highlight w:val="cyan"/>
        </w:rPr>
        <w:t>partnered with Westinghouse to build a new and larger reactor</w:t>
      </w:r>
      <w:r w:rsidRPr="0069683D">
        <w:rPr>
          <w:sz w:val="16"/>
        </w:rPr>
        <w:t xml:space="preserve"> based on the existing Westinghouse AP 1000 reactor. </w:t>
      </w:r>
      <w:r w:rsidRPr="001B5B9B">
        <w:rPr>
          <w:rStyle w:val="StyleBoldUnderline"/>
          <w:highlight w:val="cyan"/>
        </w:rPr>
        <w:t>This will give the PRC a reactor design of its own to then export</w:t>
      </w:r>
      <w:r w:rsidRPr="001B5B9B">
        <w:rPr>
          <w:sz w:val="16"/>
          <w:highlight w:val="cyan"/>
        </w:rPr>
        <w:t xml:space="preserve">. </w:t>
      </w:r>
      <w:r w:rsidRPr="001B5B9B">
        <w:rPr>
          <w:rStyle w:val="StyleBoldUnderline"/>
          <w:highlight w:val="cyan"/>
        </w:rPr>
        <w:t>If the CPC is able to combine their control over raw materials, growing technical know-how, and manufacturing base, China will</w:t>
      </w:r>
      <w:r w:rsidRPr="0069683D">
        <w:rPr>
          <w:rStyle w:val="StyleBoldUnderline"/>
        </w:rPr>
        <w:t xml:space="preserve"> not only be a powerful economy, but </w:t>
      </w:r>
      <w:r w:rsidRPr="001B5B9B">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The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1B5B9B">
        <w:rPr>
          <w:rStyle w:val="StyleBoldUnderline"/>
          <w:highlight w:val="cyan"/>
        </w:rPr>
        <w:t>. In order to limit Chinese influence and the relative attractiveness of what they can offer, America must ensure its continuing and substantive lead 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1B5B9B">
        <w:rPr>
          <w:rStyle w:val="StyleBoldUnderline"/>
          <w:highlight w:val="cyan"/>
        </w:rPr>
        <w:t>the Chinese shared nuclear weapon designs with Pakistan and continues to proliferate WMD-related material</w:t>
      </w:r>
      <w:r w:rsidRPr="0069683D">
        <w:rPr>
          <w:rStyle w:val="StyleBoldUnderline"/>
        </w:rPr>
        <w:t xml:space="preserve">. </w:t>
      </w:r>
      <w:r w:rsidRPr="0069683D">
        <w:rPr>
          <w:sz w:val="16"/>
        </w:rPr>
        <w:t xml:space="preserve">According to the Office of the Director of National Intelligence to Congress, </w:t>
      </w:r>
      <w:r w:rsidRPr="001B5B9B">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r w:rsidRPr="0069683D">
        <w:rPr>
          <w:sz w:val="12"/>
        </w:rPr>
        <w:t>¶</w:t>
      </w:r>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69683D">
        <w:rPr>
          <w:sz w:val="12"/>
        </w:rPr>
        <w:t>¶</w:t>
      </w:r>
      <w:r w:rsidRPr="0069683D">
        <w:rPr>
          <w:sz w:val="16"/>
        </w:rPr>
        <w:t xml:space="preserve"> </w:t>
      </w:r>
      <w:r w:rsidRPr="001B5B9B">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1B5B9B">
        <w:rPr>
          <w:rStyle w:val="StyleBoldUnderline"/>
          <w:highlight w:val="cyan"/>
        </w:rPr>
        <w:t>, the CPC has not been truthful for decades about its nuclear material and weapons sales and hence lacks credibility</w:t>
      </w:r>
      <w:r w:rsidRPr="0069683D">
        <w:rPr>
          <w:sz w:val="16"/>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1B5B9B">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1B5B9B">
        <w:rPr>
          <w:rStyle w:val="StyleBoldUnderline"/>
          <w:highlight w:val="cyan"/>
        </w:rPr>
        <w:t>increases the risk of material</w:t>
      </w:r>
      <w:r w:rsidRPr="0069683D">
        <w:rPr>
          <w:rStyle w:val="StyleBoldUnderline"/>
        </w:rPr>
        <w:t xml:space="preserve"> being stolen, given to a third party or </w:t>
      </w:r>
      <w:r w:rsidRPr="001B5B9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C80C9F" w:rsidRPr="00C4711F" w:rsidRDefault="00C80C9F" w:rsidP="00C80C9F"/>
    <w:p w:rsidR="00C80C9F" w:rsidRPr="00C4711F" w:rsidRDefault="00C80C9F" w:rsidP="00C80C9F">
      <w:pPr>
        <w:pStyle w:val="Heading4"/>
        <w:rPr>
          <w:sz w:val="28"/>
        </w:rPr>
      </w:pPr>
      <w:r w:rsidRPr="00C4711F">
        <w:rPr>
          <w:sz w:val="28"/>
        </w:rPr>
        <w:t>U.S. leadership in Asia solves multiple scenarios for war</w:t>
      </w:r>
    </w:p>
    <w:p w:rsidR="00C80C9F" w:rsidRPr="00C4711F" w:rsidRDefault="00C80C9F" w:rsidP="00C80C9F">
      <w:pPr>
        <w:rPr>
          <w:rStyle w:val="StyleStyleBold12pt"/>
          <w:sz w:val="28"/>
        </w:rPr>
      </w:pPr>
    </w:p>
    <w:p w:rsidR="00C80C9F" w:rsidRPr="00C4711F" w:rsidRDefault="00C80C9F" w:rsidP="00C80C9F">
      <w:pPr>
        <w:rPr>
          <w:rStyle w:val="StyleStyleBold12pt"/>
          <w:sz w:val="28"/>
        </w:rPr>
      </w:pPr>
      <w:r w:rsidRPr="00C4711F">
        <w:rPr>
          <w:rStyle w:val="StyleStyleBold12pt"/>
          <w:sz w:val="28"/>
        </w:rPr>
        <w:t xml:space="preserve">Goh 8 </w:t>
      </w:r>
    </w:p>
    <w:p w:rsidR="00C80C9F" w:rsidRPr="00C4711F" w:rsidRDefault="00C80C9F" w:rsidP="00C80C9F">
      <w:r w:rsidRPr="00C4711F">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C80C9F" w:rsidRPr="00C4711F" w:rsidRDefault="00C80C9F" w:rsidP="00C80C9F">
      <w:pPr>
        <w:rPr>
          <w:b/>
          <w:bCs/>
          <w:sz w:val="28"/>
        </w:rPr>
      </w:pPr>
    </w:p>
    <w:p w:rsidR="00C80C9F" w:rsidRPr="00C4711F" w:rsidRDefault="00C80C9F" w:rsidP="00C80C9F">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1B5B9B">
        <w:rPr>
          <w:rStyle w:val="TitleChar"/>
          <w:highlight w:val="cyan"/>
        </w:rPr>
        <w:t>the</w:t>
      </w:r>
      <w:r w:rsidRPr="00C4711F">
        <w:rPr>
          <w:rStyle w:val="TitleChar"/>
        </w:rPr>
        <w:t xml:space="preserve"> East </w:t>
      </w:r>
      <w:r w:rsidRPr="001B5B9B">
        <w:rPr>
          <w:rStyle w:val="TitleChar"/>
          <w:highlight w:val="cyan"/>
        </w:rPr>
        <w:t>Asian regional order has been</w:t>
      </w:r>
      <w:r w:rsidRPr="00C4711F">
        <w:rPr>
          <w:rStyle w:val="TitleChar"/>
        </w:rPr>
        <w:t xml:space="preserve"> and still is </w:t>
      </w:r>
      <w:r w:rsidRPr="001B5B9B">
        <w:rPr>
          <w:rStyle w:val="TitleChar"/>
          <w:highlight w:val="cyan"/>
        </w:rPr>
        <w:t>constituted by US hegemony</w:t>
      </w:r>
      <w:r w:rsidRPr="00C4711F">
        <w:rPr>
          <w:sz w:val="16"/>
        </w:rPr>
        <w:t xml:space="preserve">, and </w:t>
      </w:r>
      <w:r w:rsidRPr="001B5B9B">
        <w:rPr>
          <w:rStyle w:val="TitleChar"/>
          <w:highlight w:val="cyan"/>
        </w:rPr>
        <w:t>to change that</w:t>
      </w:r>
      <w:r w:rsidRPr="00C4711F">
        <w:rPr>
          <w:rStyle w:val="TitleChar"/>
        </w:rPr>
        <w:t xml:space="preserve"> could be extremely disruptive and </w:t>
      </w:r>
      <w:r w:rsidRPr="001B5B9B">
        <w:rPr>
          <w:rStyle w:val="TitleChar"/>
          <w:highlight w:val="cyan"/>
        </w:rPr>
        <w:t>may lead to regional actors acting in highly destabilizing ways</w:t>
      </w:r>
      <w:r w:rsidRPr="001B5B9B">
        <w:rPr>
          <w:sz w:val="16"/>
          <w:highlight w:val="cyan"/>
        </w:rPr>
        <w:t xml:space="preserve">. </w:t>
      </w:r>
      <w:r w:rsidRPr="001B5B9B">
        <w:rPr>
          <w:rStyle w:val="TitleChar"/>
          <w:highlight w:val="cyan"/>
        </w:rPr>
        <w:t>Rapid Japanese remilitarization, armed conflict across the Taiwan Straits, Indian nuclear brinksmanship</w:t>
      </w:r>
      <w:r w:rsidRPr="00C4711F">
        <w:rPr>
          <w:rStyle w:val="TitleChar"/>
        </w:rPr>
        <w:t xml:space="preserve"> directed toward Pakistan, </w:t>
      </w:r>
      <w:r w:rsidRPr="001B5B9B">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r w:rsidRPr="00C4711F">
        <w:rPr>
          <w:sz w:val="16"/>
        </w:rPr>
        <w:t xml:space="preserve">To construct a coherent account of East Asia’s evolving security order, I have suggested that the United States is the central force in constituting regional stability and order. </w:t>
      </w:r>
      <w:r w:rsidRPr="001B5B9B">
        <w:rPr>
          <w:rStyle w:val="TitleChar"/>
          <w:highlight w:val="cyan"/>
        </w:rPr>
        <w:t>The major patterns of equilibrium</w:t>
      </w:r>
      <w:r w:rsidRPr="00C4711F">
        <w:rPr>
          <w:rStyle w:val="TitleChar"/>
        </w:rPr>
        <w:t xml:space="preserve"> and turbulence in the region since 1945 </w:t>
      </w:r>
      <w:r w:rsidRPr="001B5B9B">
        <w:rPr>
          <w:rStyle w:val="TitleChar"/>
          <w:highlight w:val="cyan"/>
        </w:rPr>
        <w:t>can be explained by the relative stability of the US position at the top of the regional hierarchy</w:t>
      </w:r>
      <w:r w:rsidRPr="00C4711F">
        <w:rPr>
          <w:sz w:val="16"/>
        </w:rPr>
        <w:t xml:space="preserve">, </w:t>
      </w:r>
      <w:r w:rsidRPr="001B5B9B">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1B5B9B">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C80C9F" w:rsidRPr="00C4711F" w:rsidRDefault="00C80C9F" w:rsidP="00C80C9F"/>
    <w:p w:rsidR="00C80C9F" w:rsidRPr="00C4711F" w:rsidRDefault="00C80C9F" w:rsidP="00C80C9F"/>
    <w:p w:rsidR="00C80C9F" w:rsidRPr="00C4711F" w:rsidRDefault="00C80C9F" w:rsidP="00C80C9F">
      <w:pPr>
        <w:pStyle w:val="Heading4"/>
        <w:rPr>
          <w:sz w:val="28"/>
        </w:rPr>
      </w:pPr>
      <w:r w:rsidRPr="00C4711F">
        <w:rPr>
          <w:sz w:val="28"/>
        </w:rPr>
        <w:t>Asian wars go nuclear</w:t>
      </w:r>
    </w:p>
    <w:p w:rsidR="00C80C9F" w:rsidRPr="00C4711F" w:rsidRDefault="00C80C9F" w:rsidP="00C80C9F">
      <w:pPr>
        <w:rPr>
          <w:rStyle w:val="StyleStyleBold12pt"/>
          <w:sz w:val="28"/>
        </w:rPr>
      </w:pPr>
    </w:p>
    <w:p w:rsidR="00C80C9F" w:rsidRPr="00C4711F" w:rsidRDefault="00C80C9F" w:rsidP="00C80C9F">
      <w:pPr>
        <w:rPr>
          <w:rStyle w:val="StyleStyleBold12pt"/>
          <w:sz w:val="28"/>
        </w:rPr>
      </w:pPr>
      <w:r w:rsidRPr="00C4711F">
        <w:rPr>
          <w:rStyle w:val="StyleStyleBold12pt"/>
          <w:sz w:val="28"/>
        </w:rPr>
        <w:t>Landy 2k</w:t>
      </w:r>
    </w:p>
    <w:p w:rsidR="00C80C9F" w:rsidRPr="00C4711F" w:rsidRDefault="00C80C9F" w:rsidP="00C80C9F">
      <w:r w:rsidRPr="00C4711F">
        <w:t xml:space="preserve"> National Security Expert @ Knight Ridder, 3/10 </w:t>
      </w:r>
    </w:p>
    <w:p w:rsidR="00C80C9F" w:rsidRPr="00C4711F" w:rsidRDefault="00C80C9F" w:rsidP="00C80C9F">
      <w:r w:rsidRPr="00C4711F">
        <w:t>(Jonathan, Knight Ridder, lexis)</w:t>
      </w:r>
    </w:p>
    <w:p w:rsidR="00C80C9F" w:rsidRPr="00C4711F" w:rsidRDefault="00C80C9F" w:rsidP="00C80C9F"/>
    <w:p w:rsidR="00C80C9F" w:rsidRPr="001B5B9B" w:rsidRDefault="00C80C9F" w:rsidP="00C80C9F">
      <w:pPr>
        <w:rPr>
          <w:sz w:val="16"/>
          <w:highlight w:val="cyan"/>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1B5B9B">
        <w:rPr>
          <w:highlight w:val="cyan"/>
        </w:rPr>
        <w:t>even a minor miscalculation</w:t>
      </w:r>
      <w:r w:rsidRPr="00C4711F">
        <w:t xml:space="preserve"> by any of them </w:t>
      </w:r>
      <w:r w:rsidRPr="001B5B9B">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1B5B9B">
        <w:rPr>
          <w:highlight w:val="cyan"/>
        </w:rPr>
        <w:t>start</w:t>
      </w:r>
      <w:r w:rsidRPr="00C4711F">
        <w:rPr>
          <w:sz w:val="16"/>
          <w:szCs w:val="14"/>
        </w:rPr>
        <w:t xml:space="preserve"> a </w:t>
      </w:r>
      <w:r w:rsidRPr="001B5B9B">
        <w:rPr>
          <w:highlight w:val="cyan"/>
        </w:rPr>
        <w:t>nuclear war. India, Pakistan and China all have nuclear weapons, and North Korea</w:t>
      </w:r>
      <w:r w:rsidRPr="00C4711F">
        <w:rPr>
          <w:sz w:val="16"/>
        </w:rPr>
        <w:t xml:space="preserve"> may have a few, </w:t>
      </w:r>
      <w:r w:rsidRPr="001B5B9B">
        <w:rPr>
          <w:highlight w:val="cyan"/>
        </w:rPr>
        <w:t>too. Asia lacks the</w:t>
      </w:r>
      <w:r w:rsidRPr="00C4711F">
        <w:rPr>
          <w:sz w:val="16"/>
          <w:szCs w:val="14"/>
        </w:rPr>
        <w:t xml:space="preserve"> kinds of </w:t>
      </w:r>
      <w:r w:rsidRPr="00C4711F">
        <w:t xml:space="preserve">organizations, negotiations and diplomatic </w:t>
      </w:r>
      <w:r w:rsidRPr="001B5B9B">
        <w:rPr>
          <w:highlight w:val="cyan"/>
        </w:rPr>
        <w:t>relationships that helped keep</w:t>
      </w:r>
      <w:r w:rsidRPr="00C4711F">
        <w:rPr>
          <w:sz w:val="16"/>
          <w:szCs w:val="14"/>
        </w:rPr>
        <w:t xml:space="preserve"> an uneasy </w:t>
      </w:r>
      <w:r w:rsidRPr="001B5B9B">
        <w:rPr>
          <w:highlight w:val="cyan"/>
        </w:rPr>
        <w:t>peace</w:t>
      </w:r>
      <w:r w:rsidRPr="00C4711F">
        <w:rPr>
          <w:sz w:val="16"/>
          <w:szCs w:val="14"/>
        </w:rPr>
        <w:t xml:space="preserve"> for five decades </w:t>
      </w:r>
      <w:r w:rsidRPr="001B5B9B">
        <w:rPr>
          <w:highlight w:val="cyan"/>
        </w:rPr>
        <w:t>in Cold War Europe. “</w:t>
      </w:r>
      <w:r w:rsidRPr="001B5B9B">
        <w:rPr>
          <w:rStyle w:val="UnderlineBold"/>
          <w:highlight w:val="cyan"/>
        </w:rPr>
        <w:t>Nowhere else</w:t>
      </w:r>
      <w:r w:rsidRPr="00C4711F">
        <w:rPr>
          <w:sz w:val="16"/>
          <w:szCs w:val="14"/>
        </w:rPr>
        <w:t xml:space="preserve"> on Earth </w:t>
      </w:r>
      <w:r w:rsidRPr="001B5B9B">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1B5B9B">
        <w:rPr>
          <w:highlight w:val="cyan"/>
        </w:rPr>
        <w:t>There are 100,000 U.S. troops in Asia</w:t>
      </w:r>
      <w:r w:rsidRPr="00C4711F">
        <w:t xml:space="preserve"> committed to defending Taiwan, Japan and South Korea, and </w:t>
      </w:r>
      <w:r w:rsidRPr="001B5B9B">
        <w:rPr>
          <w:highlight w:val="cyan"/>
        </w:rPr>
        <w:t>the U</w:t>
      </w:r>
      <w:r w:rsidRPr="00C4711F">
        <w:rPr>
          <w:sz w:val="16"/>
          <w:szCs w:val="14"/>
        </w:rPr>
        <w:t>nited</w:t>
      </w:r>
      <w:r w:rsidRPr="001B5B9B">
        <w:rPr>
          <w:sz w:val="16"/>
          <w:highlight w:val="cyan"/>
        </w:rPr>
        <w:t xml:space="preserve"> </w:t>
      </w:r>
      <w:r w:rsidRPr="001B5B9B">
        <w:rPr>
          <w:highlight w:val="cyan"/>
        </w:rPr>
        <w:t>S</w:t>
      </w:r>
      <w:r w:rsidRPr="00C4711F">
        <w:rPr>
          <w:sz w:val="16"/>
          <w:szCs w:val="14"/>
        </w:rPr>
        <w:t>tates</w:t>
      </w:r>
      <w:r w:rsidRPr="00C4711F">
        <w:rPr>
          <w:sz w:val="16"/>
        </w:rPr>
        <w:t xml:space="preserve"> </w:t>
      </w:r>
      <w:r w:rsidRPr="001B5B9B">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1B5B9B">
        <w:rPr>
          <w:highlight w:val="cyan"/>
        </w:rPr>
        <w:t>India or Pakistan</w:t>
      </w:r>
      <w:r w:rsidRPr="00C4711F">
        <w:rPr>
          <w:sz w:val="16"/>
        </w:rPr>
        <w:t xml:space="preserve">, a </w:t>
      </w:r>
      <w:r w:rsidRPr="00C4711F">
        <w:t>conflict</w:t>
      </w:r>
      <w:r w:rsidRPr="00C4711F">
        <w:rPr>
          <w:sz w:val="16"/>
        </w:rPr>
        <w:t xml:space="preserve"> between the two </w:t>
      </w:r>
      <w:r w:rsidRPr="001B5B9B">
        <w:rPr>
          <w:highlight w:val="cyan"/>
        </w:rPr>
        <w:t xml:space="preserve">could end the </w:t>
      </w:r>
      <w:r w:rsidRPr="00C4711F">
        <w:t xml:space="preserve">global </w:t>
      </w:r>
      <w:r w:rsidRPr="001B5B9B">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1B5B9B">
        <w:rPr>
          <w:sz w:val="16"/>
          <w:highlight w:val="cyan"/>
        </w:rPr>
        <w:t>.</w:t>
      </w:r>
    </w:p>
    <w:p w:rsidR="00C80C9F" w:rsidRPr="00C4711F" w:rsidRDefault="00C80C9F" w:rsidP="00C80C9F"/>
    <w:p w:rsidR="00C80C9F" w:rsidRPr="00C4711F" w:rsidRDefault="00C80C9F" w:rsidP="00C80C9F"/>
    <w:p w:rsidR="00C80C9F" w:rsidRPr="00C4711F" w:rsidRDefault="00C80C9F" w:rsidP="00C80C9F"/>
    <w:p w:rsidR="00C80C9F" w:rsidRPr="00C4711F" w:rsidRDefault="00C80C9F" w:rsidP="00C80C9F"/>
    <w:p w:rsidR="00C80C9F" w:rsidRPr="00C4711F" w:rsidRDefault="00C80C9F" w:rsidP="00C80C9F">
      <w:pPr>
        <w:pStyle w:val="Heading3"/>
      </w:pPr>
      <w:r w:rsidRPr="00C4711F">
        <w:t>Solvency</w:t>
      </w:r>
    </w:p>
    <w:p w:rsidR="00C80C9F" w:rsidRPr="00C4711F" w:rsidRDefault="00C80C9F" w:rsidP="00C80C9F"/>
    <w:p w:rsidR="00C80C9F" w:rsidRPr="00C4711F" w:rsidRDefault="00C80C9F" w:rsidP="00C80C9F">
      <w:pPr>
        <w:pStyle w:val="Heading4"/>
        <w:rPr>
          <w:sz w:val="28"/>
        </w:rPr>
      </w:pPr>
      <w:r w:rsidRPr="00C4711F">
        <w:rPr>
          <w:sz w:val="28"/>
        </w:rPr>
        <w:t>SMRs deployable soon</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U.S. Department of Commerce International Trade Administration 11</w:t>
      </w:r>
    </w:p>
    <w:p w:rsidR="00C80C9F" w:rsidRPr="00C4711F" w:rsidRDefault="00C80C9F" w:rsidP="00C80C9F">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26" w:history="1">
        <w:r w:rsidRPr="00C4711F">
          <w:rPr>
            <w:rStyle w:val="Hyperlink"/>
          </w:rPr>
          <w:t>http://www.trade.gov/publications/pdfs/the-commercial-outlook-for-us-small-modular-nuclear-reactors.pdf</w:t>
        </w:r>
      </w:hyperlink>
      <w:r w:rsidRPr="00C4711F">
        <w:t>, SEH)</w:t>
      </w:r>
    </w:p>
    <w:p w:rsidR="00C80C9F" w:rsidRPr="00C4711F" w:rsidRDefault="00C80C9F" w:rsidP="00C80C9F"/>
    <w:p w:rsidR="00C80C9F" w:rsidRPr="00C4711F" w:rsidRDefault="00C80C9F" w:rsidP="00C80C9F">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Lightwater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1B5B9B">
        <w:rPr>
          <w:rStyle w:val="TitleChar"/>
          <w:highlight w:val="cyan"/>
        </w:rPr>
        <w:t xml:space="preserve">Light-water SMRs and SMRs that have </w:t>
      </w:r>
      <w:r w:rsidRPr="001B5B9B">
        <w:rPr>
          <w:rStyle w:val="TitleChar"/>
          <w:sz w:val="12"/>
          <w:highlight w:val="cyan"/>
        </w:rPr>
        <w:t>¶</w:t>
      </w:r>
      <w:r w:rsidRPr="001B5B9B">
        <w:rPr>
          <w:rStyle w:val="TitleChar"/>
          <w:highlight w:val="cyan"/>
        </w:rPr>
        <w:t xml:space="preserve"> undergone significant testing are the most likely </w:t>
      </w:r>
      <w:r w:rsidRPr="001B5B9B">
        <w:rPr>
          <w:rStyle w:val="TitleChar"/>
          <w:sz w:val="12"/>
          <w:highlight w:val="cyan"/>
        </w:rPr>
        <w:t>¶</w:t>
      </w:r>
      <w:r w:rsidRPr="001B5B9B">
        <w:rPr>
          <w:rStyle w:val="TitleChar"/>
          <w:highlight w:val="cyan"/>
        </w:rPr>
        <w:t xml:space="preserve"> candidates for near-term deployment, because </w:t>
      </w:r>
      <w:r w:rsidRPr="001B5B9B">
        <w:rPr>
          <w:rStyle w:val="TitleChar"/>
          <w:sz w:val="12"/>
          <w:highlight w:val="cyan"/>
        </w:rPr>
        <w:t>¶</w:t>
      </w:r>
      <w:r w:rsidRPr="001B5B9B">
        <w:rPr>
          <w:rStyle w:val="TitleChar"/>
          <w:highlight w:val="cyan"/>
        </w:rPr>
        <w:t xml:space="preserve"> they are most similar to existing reactors</w:t>
      </w:r>
      <w:r w:rsidRPr="00C4711F">
        <w:rPr>
          <w:rStyle w:val="TitleChar"/>
        </w:rPr>
        <w:t xml:space="preserve"> that </w:t>
      </w:r>
      <w:r w:rsidRPr="00C4711F">
        <w:rPr>
          <w:rStyle w:val="TitleChar"/>
          <w:sz w:val="12"/>
        </w:rPr>
        <w:t>¶</w:t>
      </w:r>
      <w:r w:rsidRPr="00C4711F">
        <w:rPr>
          <w:rStyle w:val="TitleChar"/>
        </w:rPr>
        <w:t xml:space="preserve"> have certified designs and significant operating </w:t>
      </w:r>
      <w:r w:rsidRPr="00C4711F">
        <w:rPr>
          <w:rStyle w:val="TitleChar"/>
          <w:sz w:val="12"/>
        </w:rPr>
        <w:t>¶</w:t>
      </w:r>
      <w:r w:rsidRPr="00C4711F">
        <w:rPr>
          <w:rStyle w:val="TitleChar"/>
        </w:rPr>
        <w:t xml:space="preserve"> histories</w:t>
      </w:r>
      <w:r w:rsidRPr="00C4711F">
        <w:rPr>
          <w:sz w:val="16"/>
        </w:rPr>
        <w:t xml:space="preserve">. NuScale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mPower design. In addition, GE-Hitachi, </w:t>
      </w:r>
      <w:r w:rsidRPr="00C4711F">
        <w:rPr>
          <w:sz w:val="12"/>
        </w:rPr>
        <w:t>¶</w:t>
      </w:r>
      <w:r w:rsidRPr="00C4711F">
        <w:rPr>
          <w:sz w:val="16"/>
        </w:rPr>
        <w:t xml:space="preserve"> which already completed an NRC preapplication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With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1B5B9B">
        <w:rPr>
          <w:rStyle w:val="TitleChar"/>
          <w:highlight w:val="cyan"/>
        </w:rPr>
        <w:t xml:space="preserve">The Department of Energy is also in discussions </w:t>
      </w:r>
      <w:r w:rsidRPr="001B5B9B">
        <w:rPr>
          <w:rStyle w:val="TitleChar"/>
          <w:sz w:val="12"/>
          <w:highlight w:val="cyan"/>
        </w:rPr>
        <w:t>¶</w:t>
      </w:r>
      <w:r w:rsidRPr="001B5B9B">
        <w:rPr>
          <w:rStyle w:val="TitleChar"/>
          <w:highlight w:val="cyan"/>
        </w:rPr>
        <w:t xml:space="preserve"> with several U.S. companies to facilitate the lightwater SMR design certification by the NRC within </w:t>
      </w:r>
      <w:r w:rsidRPr="001B5B9B">
        <w:rPr>
          <w:rStyle w:val="TitleChar"/>
          <w:sz w:val="12"/>
          <w:highlight w:val="cyan"/>
        </w:rPr>
        <w:t>¶</w:t>
      </w:r>
      <w:r w:rsidRPr="001B5B9B">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C80C9F" w:rsidRPr="00C4711F" w:rsidRDefault="00C80C9F" w:rsidP="00C80C9F">
      <w:pPr>
        <w:pStyle w:val="Heading4"/>
        <w:rPr>
          <w:sz w:val="28"/>
        </w:rPr>
      </w:pPr>
      <w:r w:rsidRPr="00C4711F">
        <w:rPr>
          <w:sz w:val="28"/>
        </w:rPr>
        <w:t>Military procurement solves commercial use proliferation and islanding- avoid regulation</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Andres and Loudermilk 10</w:t>
      </w:r>
    </w:p>
    <w:p w:rsidR="00C80C9F" w:rsidRPr="00C4711F" w:rsidRDefault="00C80C9F" w:rsidP="00C80C9F">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7" w:history="1">
        <w:r w:rsidRPr="00C4711F">
          <w:rPr>
            <w:rStyle w:val="Hyperlink"/>
          </w:rPr>
          <w:t>http://robertmayer.wordpress.com/2010/08/28/small-reactors-and-the-militarys-role-in-securing-americas-nuclear-industryposted/</w:t>
        </w:r>
      </w:hyperlink>
      <w:r w:rsidRPr="00C4711F">
        <w:t>, SEH)</w:t>
      </w:r>
    </w:p>
    <w:p w:rsidR="00C80C9F" w:rsidRPr="00C4711F" w:rsidRDefault="00C80C9F" w:rsidP="00C80C9F"/>
    <w:p w:rsidR="00C80C9F" w:rsidRPr="00C4711F" w:rsidRDefault="00C80C9F" w:rsidP="00C80C9F">
      <w:pPr>
        <w:rPr>
          <w:sz w:val="16"/>
        </w:rPr>
      </w:pPr>
      <w:r w:rsidRPr="00C4711F">
        <w:rPr>
          <w:sz w:val="16"/>
        </w:rPr>
        <w:t xml:space="preserve">Unlike private industry, </w:t>
      </w:r>
      <w:r w:rsidRPr="001B5B9B">
        <w:rPr>
          <w:rStyle w:val="TitleChar"/>
          <w:highlight w:val="cyan"/>
        </w:rPr>
        <w:t>the military does not face the same regulatory and congressional hurdles to constructing reactors and would have an easier time in adopting them for use</w:t>
      </w:r>
      <w:r w:rsidRPr="001B5B9B">
        <w:rPr>
          <w:sz w:val="16"/>
          <w:highlight w:val="cyan"/>
        </w:rPr>
        <w:t>.</w:t>
      </w:r>
      <w:r w:rsidRPr="00C4711F">
        <w:rPr>
          <w:sz w:val="16"/>
        </w:rPr>
        <w:t xml:space="preserve"> </w:t>
      </w:r>
      <w:r w:rsidRPr="001B5B9B">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1B5B9B">
        <w:rPr>
          <w:rStyle w:val="TitleChar"/>
          <w:highlight w:val="cyan"/>
        </w:rPr>
        <w:t>the military addresses its own energy security quandary</w:t>
      </w:r>
      <w:r w:rsidRPr="001B5B9B">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1B5B9B">
        <w:rPr>
          <w:rStyle w:val="TitleChar"/>
          <w:highlight w:val="cyan"/>
        </w:rPr>
        <w:t xml:space="preserve">lowering energy consumption </w:t>
      </w:r>
      <w:r w:rsidRPr="00C4711F">
        <w:rPr>
          <w:rStyle w:val="TitleChar"/>
        </w:rPr>
        <w:t>on bases</w:t>
      </w:r>
      <w:r w:rsidRPr="001B5B9B">
        <w:rPr>
          <w:rStyle w:val="TitleChar"/>
          <w:highlight w:val="cyan"/>
        </w:rPr>
        <w:t xml:space="preserve"> and searching for renewable power alternatives, </w:t>
      </w:r>
      <w:r w:rsidRPr="00167936">
        <w:rPr>
          <w:rStyle w:val="TitleChar"/>
        </w:rPr>
        <w:t xml:space="preserve">but these measures </w:t>
      </w:r>
      <w:r w:rsidRPr="001B5B9B">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1B5B9B">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1B5B9B">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1B5B9B">
        <w:rPr>
          <w:rStyle w:val="TitleChar"/>
          <w:highlight w:val="cyan"/>
        </w:rPr>
        <w:t>the military’s actions will preserve</w:t>
      </w:r>
      <w:r w:rsidRPr="00C4711F">
        <w:rPr>
          <w:rStyle w:val="TitleChar"/>
        </w:rPr>
        <w:t xml:space="preserve">, for a while longer, </w:t>
      </w:r>
      <w:r w:rsidRPr="001B5B9B">
        <w:rPr>
          <w:rStyle w:val="TitleChar"/>
          <w:highlight w:val="cyan"/>
        </w:rPr>
        <w:t>the badly ailing domestic nuclear energy industry</w:t>
      </w:r>
      <w:r w:rsidRPr="00C4711F">
        <w:rPr>
          <w:rStyle w:val="TitleChar"/>
        </w:rPr>
        <w:t>. Nuclear power is here to stay around the globe,</w:t>
      </w:r>
      <w:r w:rsidRPr="001B5B9B">
        <w:rPr>
          <w:rStyle w:val="TitleChar"/>
          <w:highlight w:val="cyan"/>
        </w:rPr>
        <w:t xml:space="preserve"> and the United States has an opportunity to take a leading role </w:t>
      </w:r>
      <w:r w:rsidRPr="00C4711F">
        <w:rPr>
          <w:rStyle w:val="TitleChar"/>
        </w:rPr>
        <w:t>in supplying the world’s</w:t>
      </w:r>
      <w:r w:rsidRPr="001B5B9B">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1B5B9B">
        <w:rPr>
          <w:rStyle w:val="TitleChar"/>
          <w:highlight w:val="cyan"/>
        </w:rPr>
        <w:t xml:space="preserve">Without the United States as a player in the nuclear energy market, it has little say over </w:t>
      </w:r>
      <w:r w:rsidRPr="00C4711F">
        <w:rPr>
          <w:rStyle w:val="TitleChar"/>
        </w:rPr>
        <w:t>safety regulations of reactors or</w:t>
      </w:r>
      <w:r w:rsidRPr="001B5B9B">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C80C9F" w:rsidRPr="00C4711F" w:rsidRDefault="00C80C9F" w:rsidP="00C80C9F"/>
    <w:p w:rsidR="00C80C9F" w:rsidRPr="00C4711F" w:rsidRDefault="00C80C9F" w:rsidP="00C80C9F"/>
    <w:p w:rsidR="00C80C9F" w:rsidRPr="00C4711F" w:rsidRDefault="00C80C9F" w:rsidP="00C80C9F">
      <w:pPr>
        <w:pStyle w:val="Heading4"/>
        <w:rPr>
          <w:sz w:val="28"/>
        </w:rPr>
      </w:pPr>
      <w:r w:rsidRPr="00C4711F">
        <w:rPr>
          <w:sz w:val="28"/>
        </w:rPr>
        <w:t>DOD key- prevents unfavorable lock-in</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Andres and Breetz 11</w:t>
      </w:r>
    </w:p>
    <w:p w:rsidR="00C80C9F" w:rsidRPr="00C4711F" w:rsidRDefault="00C80C9F" w:rsidP="00C80C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C80C9F" w:rsidRPr="00C4711F" w:rsidRDefault="00C80C9F" w:rsidP="00C80C9F"/>
    <w:p w:rsidR="00C80C9F" w:rsidRPr="00C4711F" w:rsidRDefault="00C80C9F" w:rsidP="00C80C9F">
      <w:pPr>
        <w:rPr>
          <w:sz w:val="16"/>
        </w:rPr>
      </w:pPr>
      <w:r w:rsidRPr="00C4711F">
        <w:rPr>
          <w:sz w:val="16"/>
        </w:rPr>
        <w:t xml:space="preserve">Technological Lock-in. </w:t>
      </w:r>
      <w:r w:rsidRPr="007D7FD1">
        <w:rPr>
          <w:rStyle w:val="TitleChar"/>
        </w:rPr>
        <w:t xml:space="preserve">A second risk is that </w:t>
      </w:r>
      <w:r w:rsidRPr="001B5B9B">
        <w:rPr>
          <w:rStyle w:val="TitleChar"/>
          <w:highlight w:val="cyan"/>
        </w:rPr>
        <w:t xml:space="preserve">if </w:t>
      </w:r>
      <w:r w:rsidRPr="001B5B9B">
        <w:rPr>
          <w:rStyle w:val="TitleChar"/>
          <w:sz w:val="12"/>
          <w:highlight w:val="cyan"/>
        </w:rPr>
        <w:t>¶</w:t>
      </w:r>
      <w:r w:rsidRPr="001B5B9B">
        <w:rPr>
          <w:rStyle w:val="TitleChar"/>
          <w:highlight w:val="cyan"/>
        </w:rPr>
        <w:t xml:space="preserve"> small reactors </w:t>
      </w:r>
      <w:r w:rsidRPr="007D7FD1">
        <w:rPr>
          <w:rStyle w:val="TitleChar"/>
        </w:rPr>
        <w:t>do</w:t>
      </w:r>
      <w:r w:rsidRPr="001B5B9B">
        <w:rPr>
          <w:rStyle w:val="TitleChar"/>
          <w:highlight w:val="cyan"/>
        </w:rPr>
        <w:t xml:space="preserve"> reach the market without DOD assistance, the designs </w:t>
      </w:r>
      <w:r w:rsidRPr="007D7FD1">
        <w:rPr>
          <w:rStyle w:val="TitleChar"/>
        </w:rPr>
        <w:t xml:space="preserve">that succeed </w:t>
      </w:r>
      <w:r w:rsidRPr="001B5B9B">
        <w:rPr>
          <w:rStyle w:val="TitleChar"/>
          <w:highlight w:val="cyan"/>
        </w:rPr>
        <w:t xml:space="preserve">may not be optimal for </w:t>
      </w:r>
      <w:r w:rsidRPr="001B5B9B">
        <w:rPr>
          <w:rStyle w:val="TitleChar"/>
          <w:sz w:val="12"/>
          <w:highlight w:val="cyan"/>
        </w:rPr>
        <w:t>¶</w:t>
      </w:r>
      <w:r w:rsidRPr="001B5B9B">
        <w:rPr>
          <w:rStyle w:val="TitleChar"/>
          <w:highlight w:val="cyan"/>
        </w:rPr>
        <w:t xml:space="preserve"> DOD’s applications</w:t>
      </w:r>
      <w:r w:rsidRPr="001B5B9B">
        <w:rPr>
          <w:sz w:val="16"/>
          <w:highlight w:val="cyan"/>
        </w:rPr>
        <w:t>.</w:t>
      </w:r>
      <w:r w:rsidRPr="00C4711F">
        <w:rPr>
          <w:sz w:val="16"/>
        </w:rPr>
        <w:t xml:space="preserve"> </w:t>
      </w:r>
      <w:r w:rsidRPr="001B5B9B">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1B5B9B">
        <w:rPr>
          <w:rStyle w:val="TitleChar"/>
          <w:sz w:val="12"/>
          <w:highlight w:val="cyan"/>
        </w:rPr>
        <w:t>¶</w:t>
      </w:r>
      <w:r w:rsidRPr="001B5B9B">
        <w:rPr>
          <w:rStyle w:val="TitleChar"/>
          <w:highlight w:val="cyan"/>
        </w:rPr>
        <w:t xml:space="preserve"> designs that are initially developed can become “locked </w:t>
      </w:r>
      <w:r w:rsidRPr="001B5B9B">
        <w:rPr>
          <w:rStyle w:val="TitleChar"/>
          <w:sz w:val="12"/>
          <w:highlight w:val="cyan"/>
        </w:rPr>
        <w:t>¶</w:t>
      </w:r>
      <w:r w:rsidRPr="001B5B9B">
        <w:rPr>
          <w:rStyle w:val="TitleChar"/>
          <w:highlight w:val="cyan"/>
        </w:rPr>
        <w:t xml:space="preserve"> in.”</w:t>
      </w:r>
      <w:r w:rsidRPr="001B5B9B">
        <w:rPr>
          <w:sz w:val="12"/>
          <w:highlight w:val="cyan"/>
        </w:rPr>
        <w:t>¶</w:t>
      </w:r>
      <w:r w:rsidRPr="001B5B9B">
        <w:rPr>
          <w:sz w:val="16"/>
          <w:highlight w:val="cyan"/>
        </w:rPr>
        <w:t xml:space="preserve"> </w:t>
      </w:r>
      <w:r w:rsidRPr="00C4711F">
        <w:rPr>
          <w:sz w:val="16"/>
        </w:rPr>
        <w:t>34</w:t>
      </w:r>
      <w:r w:rsidRPr="00C4711F">
        <w:rPr>
          <w:sz w:val="12"/>
        </w:rPr>
        <w:t>¶</w:t>
      </w:r>
      <w:r w:rsidRPr="00C4711F">
        <w:rPr>
          <w:sz w:val="16"/>
        </w:rPr>
        <w:t xml:space="preserve"> </w:t>
      </w:r>
      <w:r w:rsidRPr="001B5B9B">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1B5B9B">
        <w:rPr>
          <w:rStyle w:val="TitleChar"/>
          <w:highlight w:val="cyan"/>
        </w:rPr>
        <w:t xml:space="preserve">can face barriers to entry that lock them out of the market. If DOD wants to ensure that its preferred designs </w:t>
      </w:r>
      <w:r w:rsidRPr="001B5B9B">
        <w:rPr>
          <w:rStyle w:val="TitleChar"/>
          <w:sz w:val="12"/>
          <w:highlight w:val="cyan"/>
        </w:rPr>
        <w:t>¶</w:t>
      </w:r>
      <w:r w:rsidRPr="001B5B9B">
        <w:rPr>
          <w:rStyle w:val="TitleChar"/>
          <w:highlight w:val="cyan"/>
        </w:rPr>
        <w:t xml:space="preserve"> are not locked out, then it should take a first mover role </w:t>
      </w:r>
      <w:r w:rsidRPr="001B5B9B">
        <w:rPr>
          <w:rStyle w:val="TitleChar"/>
          <w:sz w:val="12"/>
          <w:highlight w:val="cyan"/>
        </w:rPr>
        <w:t>¶</w:t>
      </w:r>
      <w:r w:rsidRPr="001B5B9B">
        <w:rPr>
          <w:rStyle w:val="TitleChar"/>
          <w:highlight w:val="cyan"/>
        </w:rPr>
        <w:t xml:space="preserve"> on small reactors</w:t>
      </w:r>
      <w:r w:rsidRPr="001B5B9B">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1B5B9B">
        <w:rPr>
          <w:rStyle w:val="TitleChar"/>
          <w:highlight w:val="cyan"/>
        </w:rPr>
        <w:t xml:space="preserve">DOD may have specific needs </w:t>
      </w:r>
      <w:r w:rsidRPr="001B5B9B">
        <w:rPr>
          <w:rStyle w:val="TitleChar"/>
          <w:sz w:val="12"/>
          <w:highlight w:val="cyan"/>
        </w:rPr>
        <w:t>¶</w:t>
      </w:r>
      <w:r w:rsidRPr="001B5B9B">
        <w:rPr>
          <w:rStyle w:val="TitleChar"/>
          <w:highlight w:val="cyan"/>
        </w:rPr>
        <w:t xml:space="preserve"> (transportability, for instance) that would not be a high </w:t>
      </w:r>
      <w:r w:rsidRPr="001B5B9B">
        <w:rPr>
          <w:rStyle w:val="TitleChar"/>
          <w:sz w:val="12"/>
          <w:highlight w:val="cyan"/>
        </w:rPr>
        <w:t>¶</w:t>
      </w:r>
      <w:r w:rsidRPr="001B5B9B">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1B5B9B">
        <w:rPr>
          <w:rStyle w:val="TitleChar"/>
          <w:highlight w:val="cyan"/>
        </w:rPr>
        <w:t xml:space="preserve">If DOD wants to ensure that its preferred reactors </w:t>
      </w:r>
      <w:r w:rsidRPr="001B5B9B">
        <w:rPr>
          <w:rStyle w:val="TitleChar"/>
          <w:sz w:val="12"/>
          <w:highlight w:val="cyan"/>
        </w:rPr>
        <w:t>¶</w:t>
      </w:r>
      <w:r w:rsidRPr="001B5B9B">
        <w:rPr>
          <w:rStyle w:val="TitleChar"/>
          <w:highlight w:val="cyan"/>
        </w:rPr>
        <w:t xml:space="preserve"> are developed and available in the future, it should take </w:t>
      </w:r>
      <w:r w:rsidRPr="001B5B9B">
        <w:rPr>
          <w:rStyle w:val="TitleChar"/>
          <w:sz w:val="12"/>
          <w:highlight w:val="cyan"/>
        </w:rPr>
        <w:t>¶</w:t>
      </w:r>
      <w:r w:rsidRPr="001B5B9B">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1B5B9B">
        <w:rPr>
          <w:sz w:val="16"/>
          <w:highlight w:val="cyan"/>
        </w:rPr>
        <w:t xml:space="preserve">, </w:t>
      </w:r>
      <w:r w:rsidRPr="001B5B9B">
        <w:rPr>
          <w:rStyle w:val="TitleChar"/>
          <w:highlight w:val="cyan"/>
        </w:rPr>
        <w:t xml:space="preserve">DOD </w:t>
      </w:r>
      <w:r w:rsidRPr="001B5B9B">
        <w:rPr>
          <w:rStyle w:val="TitleChar"/>
          <w:sz w:val="12"/>
          <w:highlight w:val="cyan"/>
        </w:rPr>
        <w:t>¶</w:t>
      </w:r>
      <w:r w:rsidRPr="001B5B9B">
        <w:rPr>
          <w:rStyle w:val="TitleChar"/>
          <w:highlight w:val="cyan"/>
        </w:rPr>
        <w:t xml:space="preserve"> leadership would likely have a profound effect on the industry’s timeline and trajectory.</w:t>
      </w:r>
    </w:p>
    <w:p w:rsidR="00C80C9F" w:rsidRPr="00C4711F" w:rsidRDefault="00C80C9F" w:rsidP="00C80C9F"/>
    <w:p w:rsidR="00C80C9F" w:rsidRPr="0022757F" w:rsidRDefault="00C80C9F" w:rsidP="00C80C9F">
      <w:pPr>
        <w:pStyle w:val="Heading4"/>
        <w:rPr>
          <w:sz w:val="28"/>
        </w:rPr>
      </w:pPr>
      <w:r w:rsidRPr="0022757F">
        <w:rPr>
          <w:sz w:val="28"/>
        </w:rPr>
        <w:t>They have the personnel</w:t>
      </w:r>
    </w:p>
    <w:p w:rsidR="00C80C9F" w:rsidRDefault="00C80C9F" w:rsidP="00C80C9F">
      <w:pPr>
        <w:pStyle w:val="Citation"/>
      </w:pPr>
    </w:p>
    <w:p w:rsidR="00C80C9F" w:rsidRPr="0022757F" w:rsidRDefault="00C80C9F" w:rsidP="00C80C9F">
      <w:pPr>
        <w:rPr>
          <w:rStyle w:val="StyleStyleBold12pt"/>
          <w:sz w:val="28"/>
        </w:rPr>
      </w:pPr>
      <w:r w:rsidRPr="0022757F">
        <w:rPr>
          <w:rStyle w:val="StyleStyleBold12pt"/>
          <w:sz w:val="28"/>
        </w:rPr>
        <w:t>Robitaille 12</w:t>
      </w:r>
    </w:p>
    <w:p w:rsidR="00C80C9F" w:rsidRPr="00AD2CC1" w:rsidRDefault="00C80C9F" w:rsidP="00C80C9F">
      <w:pPr>
        <w:rPr>
          <w:sz w:val="16"/>
        </w:rPr>
      </w:pPr>
      <w:r w:rsidRPr="00AD2CC1">
        <w:rPr>
          <w:sz w:val="16"/>
        </w:rPr>
        <w:t>(George, Department of Army Civilian, United States Army War College, “Small Modular Reactors: The Army’s Secure Source of Energy?” 21-03-2012, Strategy Research Project)</w:t>
      </w:r>
    </w:p>
    <w:p w:rsidR="00C80C9F" w:rsidRPr="00AD2CC1" w:rsidRDefault="00C80C9F" w:rsidP="00C80C9F">
      <w:pPr>
        <w:rPr>
          <w:sz w:val="16"/>
        </w:rPr>
      </w:pPr>
    </w:p>
    <w:p w:rsidR="00C80C9F" w:rsidRPr="00AD2CC1" w:rsidRDefault="00C80C9F" w:rsidP="00C80C9F">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1B5B9B">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1B5B9B">
        <w:rPr>
          <w:rStyle w:val="StyleBoldUnderline"/>
          <w:highlight w:val="cyan"/>
        </w:rPr>
        <w:t>The power demand</w:t>
      </w:r>
      <w:r w:rsidRPr="00AB0405">
        <w:rPr>
          <w:rStyle w:val="StyleBoldUnderline"/>
        </w:rPr>
        <w:t xml:space="preserve"> for most military facilities is not very high, and </w:t>
      </w:r>
      <w:r w:rsidRPr="001B5B9B">
        <w:rPr>
          <w:rStyle w:val="StyleBoldUnderline"/>
          <w:highlight w:val="cyan"/>
        </w:rPr>
        <w:t xml:space="preserve">could </w:t>
      </w:r>
      <w:r w:rsidRPr="001B5B9B">
        <w:rPr>
          <w:rStyle w:val="BoldUnderline"/>
          <w:highlight w:val="cyan"/>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1B5B9B">
        <w:rPr>
          <w:rStyle w:val="StyleBoldUnderline"/>
          <w:highlight w:val="cyan"/>
        </w:rPr>
        <w:t>The concept of small reactors</w:t>
      </w:r>
      <w:r w:rsidRPr="00AB0405">
        <w:rPr>
          <w:rStyle w:val="StyleBoldUnderline"/>
        </w:rPr>
        <w:t xml:space="preserve"> for electrical power generation </w:t>
      </w:r>
      <w:r w:rsidRPr="001B5B9B">
        <w:rPr>
          <w:rStyle w:val="StyleBoldUnderline"/>
          <w:highlight w:val="cyan"/>
        </w:rPr>
        <w:t>is not new</w:t>
      </w:r>
      <w:r w:rsidRPr="001B5B9B">
        <w:rPr>
          <w:sz w:val="16"/>
          <w:highlight w:val="cyan"/>
        </w:rPr>
        <w:t>.</w:t>
      </w:r>
      <w:r w:rsidRPr="00AD2CC1">
        <w:rPr>
          <w:sz w:val="16"/>
        </w:rPr>
        <w:t xml:space="preserve"> In fact, </w:t>
      </w:r>
      <w:r w:rsidRPr="001B5B9B">
        <w:rPr>
          <w:rStyle w:val="StyleBoldUnderline"/>
          <w:highlight w:val="cyan"/>
        </w:rPr>
        <w:t>the DoD built and</w:t>
      </w:r>
      <w:r w:rsidRPr="00AB0405">
        <w:rPr>
          <w:rStyle w:val="StyleBoldUnderline"/>
        </w:rPr>
        <w:t xml:space="preserve"> </w:t>
      </w:r>
      <w:r w:rsidRPr="001B5B9B">
        <w:rPr>
          <w:rStyle w:val="StyleBoldUnderline"/>
          <w:highlight w:val="cyan"/>
        </w:rPr>
        <w:t>operated small reactors</w:t>
      </w:r>
      <w:r w:rsidRPr="00AB0405">
        <w:rPr>
          <w:rStyle w:val="StyleBoldUnderline"/>
        </w:rPr>
        <w:t xml:space="preserve"> for applications </w:t>
      </w:r>
      <w:r w:rsidRPr="001B5B9B">
        <w:rPr>
          <w:rStyle w:val="StyleBoldUnderline"/>
          <w:highlight w:val="cyan"/>
        </w:rPr>
        <w:t>on land and at sea</w:t>
      </w:r>
      <w:r w:rsidRPr="00AD2CC1">
        <w:rPr>
          <w:sz w:val="16"/>
        </w:rPr>
        <w:t xml:space="preserve">. </w:t>
      </w:r>
      <w:r w:rsidRPr="001B5B9B">
        <w:rPr>
          <w:rStyle w:val="StyleBoldUnderline"/>
          <w:highlight w:val="cyan"/>
        </w:rPr>
        <w:t>The U.S. Army operated eight nuclear</w:t>
      </w:r>
      <w:r w:rsidRPr="00AB0405">
        <w:rPr>
          <w:rStyle w:val="StyleBoldUnderline"/>
        </w:rPr>
        <w:t xml:space="preserve"> power </w:t>
      </w:r>
      <w:r w:rsidRPr="001B5B9B">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1B5B9B">
        <w:rPr>
          <w:rStyle w:val="StyleBoldUnderline"/>
          <w:highlight w:val="cyan"/>
        </w:rPr>
        <w:t>the U. S Navy operated</w:t>
      </w:r>
      <w:r w:rsidRPr="00AB0405">
        <w:rPr>
          <w:rStyle w:val="StyleBoldUnderline"/>
        </w:rPr>
        <w:t xml:space="preserve"> </w:t>
      </w:r>
      <w:r w:rsidRPr="001B5B9B">
        <w:rPr>
          <w:rStyle w:val="StyleBoldUnderline"/>
          <w:highlight w:val="cyan"/>
        </w:rPr>
        <w:t>five hundred twenty six reactor cores in two hundred nineteen</w:t>
      </w:r>
      <w:r w:rsidRPr="00AB0405">
        <w:rPr>
          <w:rStyle w:val="StyleBoldUnderline"/>
        </w:rPr>
        <w:t xml:space="preserve"> nuclear powered </w:t>
      </w:r>
      <w:r w:rsidRPr="001B5B9B">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1B5B9B">
        <w:rPr>
          <w:rStyle w:val="StyleBoldUnderline"/>
          <w:highlight w:val="cyan"/>
        </w:rPr>
        <w:t>The</w:t>
      </w:r>
      <w:r w:rsidRPr="00AB0405">
        <w:rPr>
          <w:rStyle w:val="StyleBoldUnderline"/>
        </w:rPr>
        <w:t xml:space="preserve"> U.S. </w:t>
      </w:r>
      <w:r w:rsidRPr="001B5B9B">
        <w:rPr>
          <w:rStyle w:val="StyleBoldUnderline"/>
          <w:highlight w:val="cyan"/>
        </w:rPr>
        <w:t>Navy has</w:t>
      </w:r>
      <w:r w:rsidRPr="00AB0405">
        <w:rPr>
          <w:rStyle w:val="StyleBoldUnderline"/>
        </w:rPr>
        <w:t xml:space="preserve"> </w:t>
      </w:r>
      <w:r w:rsidRPr="001B5B9B">
        <w:rPr>
          <w:rStyle w:val="BoldUnderline"/>
          <w:highlight w:val="cyan"/>
        </w:rPr>
        <w:t xml:space="preserve">never experienced a </w:t>
      </w:r>
      <w:r w:rsidRPr="00316405">
        <w:rPr>
          <w:rStyle w:val="BoldUnderline"/>
        </w:rPr>
        <w:t>reactor</w:t>
      </w:r>
      <w:r w:rsidRPr="001B5B9B">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1B5B9B">
        <w:rPr>
          <w:rStyle w:val="StyleBoldUnderline"/>
          <w:highlight w:val="cyan"/>
        </w:rPr>
        <w:t>the Navy collaborates with the private sector to build their reactors</w:t>
      </w:r>
      <w:r w:rsidRPr="00AB0405">
        <w:rPr>
          <w:rStyle w:val="StyleBoldUnderline"/>
        </w:rPr>
        <w:t xml:space="preserve"> </w:t>
      </w:r>
      <w:r w:rsidRPr="001B5B9B">
        <w:rPr>
          <w:rStyle w:val="StyleBoldUnderline"/>
          <w:highlight w:val="cyan"/>
        </w:rPr>
        <w:t>and</w:t>
      </w:r>
      <w:r w:rsidRPr="00AB0405">
        <w:rPr>
          <w:rStyle w:val="StyleBoldUnderline"/>
        </w:rPr>
        <w:t xml:space="preserve"> then </w:t>
      </w:r>
      <w:r w:rsidRPr="001B5B9B">
        <w:rPr>
          <w:rStyle w:val="StyleBoldUnderline"/>
          <w:highlight w:val="cyan"/>
        </w:rPr>
        <w:t>uses government</w:t>
      </w:r>
      <w:r w:rsidRPr="00AB0405">
        <w:rPr>
          <w:rStyle w:val="StyleBoldUnderline"/>
        </w:rPr>
        <w:t xml:space="preserve"> trained </w:t>
      </w:r>
      <w:r w:rsidRPr="001B5B9B">
        <w:rPr>
          <w:rStyle w:val="StyleBoldUnderline"/>
          <w:highlight w:val="cyan"/>
        </w:rPr>
        <w:t>personnel to serve as operators</w:t>
      </w:r>
      <w:r w:rsidRPr="001B5B9B">
        <w:rPr>
          <w:sz w:val="16"/>
          <w:highlight w:val="cyan"/>
        </w:rPr>
        <w:t xml:space="preserve">. </w:t>
      </w:r>
      <w:r w:rsidRPr="001B5B9B">
        <w:rPr>
          <w:rStyle w:val="StyleBoldUnderline"/>
          <w:highlight w:val="cyan"/>
        </w:rPr>
        <w:t>Implementing</w:t>
      </w:r>
      <w:r w:rsidRPr="00AB0405">
        <w:rPr>
          <w:rStyle w:val="StyleBoldUnderline"/>
        </w:rPr>
        <w:t xml:space="preserve"> the use of </w:t>
      </w:r>
      <w:r w:rsidRPr="001B5B9B">
        <w:rPr>
          <w:rStyle w:val="StyleBoldUnderline"/>
          <w:highlight w:val="cyan"/>
        </w:rPr>
        <w:t>SMRs</w:t>
      </w:r>
      <w:r w:rsidRPr="00AB0405">
        <w:rPr>
          <w:rStyle w:val="StyleBoldUnderline"/>
        </w:rPr>
        <w:t xml:space="preserve"> as a secure source of energy </w:t>
      </w:r>
      <w:r w:rsidRPr="001B5B9B">
        <w:rPr>
          <w:rStyle w:val="StyleBoldUnderline"/>
          <w:highlight w:val="cyan"/>
        </w:rPr>
        <w:t>for our</w:t>
      </w:r>
      <w:r w:rsidRPr="00AB0405">
        <w:rPr>
          <w:rStyle w:val="StyleBoldUnderline"/>
        </w:rPr>
        <w:t xml:space="preserve"> critical </w:t>
      </w:r>
      <w:r w:rsidRPr="001B5B9B">
        <w:rPr>
          <w:rStyle w:val="StyleBoldUnderline"/>
          <w:highlight w:val="cyan"/>
        </w:rPr>
        <w:t>military facilities will leverage this knowledge</w:t>
      </w:r>
      <w:r w:rsidRPr="00AB0405">
        <w:rPr>
          <w:rStyle w:val="StyleBoldUnderline"/>
        </w:rPr>
        <w:t xml:space="preserve"> </w:t>
      </w:r>
      <w:r w:rsidRPr="001B5B9B">
        <w:rPr>
          <w:rStyle w:val="StyleBoldUnderline"/>
          <w:highlight w:val="cyan"/>
        </w:rPr>
        <w:t>and experience</w:t>
      </w:r>
      <w:r w:rsidRPr="001B5B9B">
        <w:rPr>
          <w:sz w:val="16"/>
          <w:highlight w:val="cyan"/>
        </w:rPr>
        <w:t>.</w:t>
      </w:r>
    </w:p>
    <w:p w:rsidR="00C80C9F" w:rsidRDefault="00C80C9F" w:rsidP="00C80C9F">
      <w:pPr>
        <w:rPr>
          <w:sz w:val="16"/>
        </w:rPr>
      </w:pPr>
    </w:p>
    <w:p w:rsidR="00C80C9F" w:rsidRDefault="00C80C9F" w:rsidP="00C80C9F">
      <w:pPr>
        <w:rPr>
          <w:sz w:val="16"/>
        </w:rPr>
      </w:pPr>
    </w:p>
    <w:p w:rsidR="00C80C9F" w:rsidRDefault="00C80C9F" w:rsidP="00C80C9F">
      <w:pPr>
        <w:rPr>
          <w:sz w:val="16"/>
        </w:rPr>
      </w:pPr>
    </w:p>
    <w:p w:rsidR="00C80C9F" w:rsidRDefault="00C80C9F" w:rsidP="00C80C9F">
      <w:pPr>
        <w:pStyle w:val="Heading3"/>
      </w:pPr>
      <w:r>
        <w:t>Thumpers</w:t>
      </w:r>
    </w:p>
    <w:p w:rsidR="00C80C9F" w:rsidRPr="00C4711F" w:rsidRDefault="00C80C9F" w:rsidP="00C80C9F">
      <w:pPr>
        <w:rPr>
          <w:sz w:val="16"/>
        </w:rPr>
      </w:pPr>
    </w:p>
    <w:p w:rsidR="00C80C9F" w:rsidRPr="00C4711F" w:rsidRDefault="00C80C9F" w:rsidP="00C80C9F">
      <w:pPr>
        <w:pStyle w:val="Heading4"/>
        <w:rPr>
          <w:sz w:val="28"/>
        </w:rPr>
      </w:pPr>
      <w:r w:rsidRPr="00C4711F">
        <w:rPr>
          <w:sz w:val="28"/>
        </w:rPr>
        <w:t>Obama budget</w:t>
      </w:r>
    </w:p>
    <w:p w:rsidR="00C80C9F" w:rsidRPr="00C4711F" w:rsidRDefault="00C80C9F" w:rsidP="00C80C9F"/>
    <w:p w:rsidR="00C80C9F" w:rsidRPr="00C4711F" w:rsidRDefault="00C80C9F" w:rsidP="00C80C9F">
      <w:pPr>
        <w:rPr>
          <w:rStyle w:val="StyleStyleBold12pt"/>
          <w:sz w:val="28"/>
        </w:rPr>
      </w:pPr>
      <w:r w:rsidRPr="00C4711F">
        <w:rPr>
          <w:rStyle w:val="StyleStyleBold12pt"/>
          <w:sz w:val="28"/>
        </w:rPr>
        <w:t>New York Times 11</w:t>
      </w:r>
    </w:p>
    <w:p w:rsidR="00C80C9F" w:rsidRPr="00C4711F" w:rsidRDefault="00C80C9F" w:rsidP="00C80C9F">
      <w:r w:rsidRPr="00C4711F">
        <w:t xml:space="preserve">(Matthew L. Wald, “Administration to Push for Small ‘Modular’ Reactors” </w:t>
      </w:r>
      <w:hyperlink r:id="rId29" w:history="1">
        <w:r w:rsidRPr="00C4711F">
          <w:rPr>
            <w:rStyle w:val="Hyperlink"/>
          </w:rPr>
          <w:t>http://www.nytimes.com/2011/02/13/science/earth/13nuke.html?_r=3</w:t>
        </w:r>
      </w:hyperlink>
      <w:r w:rsidRPr="00C4711F">
        <w:t>, SEH)</w:t>
      </w:r>
    </w:p>
    <w:p w:rsidR="00C80C9F" w:rsidRPr="00C4711F" w:rsidRDefault="00C80C9F" w:rsidP="00C80C9F"/>
    <w:p w:rsidR="00C80C9F" w:rsidRPr="00C4711F" w:rsidRDefault="00C80C9F" w:rsidP="00C80C9F">
      <w:pPr>
        <w:rPr>
          <w:sz w:val="16"/>
        </w:rPr>
      </w:pPr>
      <w:r w:rsidRPr="00C4711F">
        <w:rPr>
          <w:rStyle w:val="TitleChar"/>
        </w:rPr>
        <w:t xml:space="preserve">The </w:t>
      </w:r>
      <w:r w:rsidRPr="001B5B9B">
        <w:rPr>
          <w:rStyle w:val="TitleChar"/>
          <w:highlight w:val="cyan"/>
        </w:rPr>
        <w:t>Obama</w:t>
      </w:r>
      <w:r w:rsidRPr="00C4711F">
        <w:rPr>
          <w:rStyle w:val="TitleChar"/>
        </w:rPr>
        <w:t xml:space="preserve"> administration’s </w:t>
      </w:r>
      <w:r w:rsidRPr="001B5B9B">
        <w:rPr>
          <w:rStyle w:val="TitleChar"/>
          <w:highlight w:val="cyan"/>
        </w:rPr>
        <w:t>2012 budget proposal will include</w:t>
      </w:r>
      <w:r w:rsidRPr="00C4711F">
        <w:rPr>
          <w:rStyle w:val="TitleChar"/>
        </w:rPr>
        <w:t xml:space="preserve"> a request for money to help develop </w:t>
      </w:r>
      <w:r w:rsidRPr="001B5B9B">
        <w:rPr>
          <w:rStyle w:val="TitleChar"/>
          <w:highlight w:val="cyan"/>
        </w:rPr>
        <w:t>small “modular” reactors</w:t>
      </w:r>
      <w:r w:rsidRPr="00C4711F">
        <w:rPr>
          <w:rStyle w:val="TitleChar"/>
        </w:rPr>
        <w:t xml:space="preserve"> that would be owned by a utility and would supply electricity to a government lab,</w:t>
      </w:r>
      <w:r w:rsidRPr="00C4711F">
        <w:rPr>
          <w:sz w:val="16"/>
        </w:rPr>
        <w:t xml:space="preserve"> people involved in the effort say. </w:t>
      </w:r>
      <w:r w:rsidRPr="001B5B9B">
        <w:rPr>
          <w:rStyle w:val="TitleChar"/>
          <w:highlight w:val="cyan"/>
        </w:rPr>
        <w:t>The department is hoping for $500 million over five years,</w:t>
      </w:r>
      <w:r w:rsidRPr="00C4711F">
        <w:rPr>
          <w:rStyle w:val="TitleChar"/>
        </w:rPr>
        <w:t xml:space="preserve"> half of the estimated cost to complete two designs and secure the Nuclear Regulatory Commission’s approval. </w:t>
      </w:r>
      <w:r w:rsidRPr="00C4711F">
        <w:rPr>
          <w:sz w:val="16"/>
        </w:rPr>
        <w:t>The reactors would be built almost entirely in a factory and trucked to a site like modular homes.</w:t>
      </w:r>
      <w:r w:rsidRPr="00C4711F">
        <w:rPr>
          <w:sz w:val="12"/>
        </w:rPr>
        <w:t>¶</w:t>
      </w:r>
      <w:r w:rsidRPr="00C4711F">
        <w:rPr>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rsidR="00C80C9F" w:rsidRDefault="00C80C9F" w:rsidP="00C80C9F"/>
    <w:p w:rsidR="00C80C9F" w:rsidRPr="0022757F" w:rsidRDefault="00C80C9F" w:rsidP="00C80C9F">
      <w:pPr>
        <w:pStyle w:val="Heading4"/>
        <w:rPr>
          <w:sz w:val="28"/>
        </w:rPr>
      </w:pPr>
      <w:r w:rsidRPr="0022757F">
        <w:rPr>
          <w:sz w:val="28"/>
        </w:rPr>
        <w:t xml:space="preserve">Romney has endorsed SMR’s and removing restrictions </w:t>
      </w:r>
    </w:p>
    <w:p w:rsidR="00C80C9F" w:rsidRPr="0022757F" w:rsidRDefault="00C80C9F" w:rsidP="00C80C9F">
      <w:pPr>
        <w:rPr>
          <w:rStyle w:val="StyleStyleBold12pt"/>
          <w:sz w:val="28"/>
        </w:rPr>
      </w:pPr>
      <w:r w:rsidRPr="0022757F">
        <w:rPr>
          <w:rStyle w:val="StyleStyleBold12pt"/>
          <w:sz w:val="28"/>
        </w:rPr>
        <w:t>Physics Today 10-1</w:t>
      </w:r>
    </w:p>
    <w:p w:rsidR="00C80C9F" w:rsidRDefault="00C80C9F" w:rsidP="00C80C9F">
      <w:r>
        <w:t xml:space="preserve">“Obama, Romney Agree on Support for Basic Research But Little Else,” </w:t>
      </w:r>
      <w:hyperlink r:id="rId30" w:history="1">
        <w:r w:rsidRPr="00215854">
          <w:rPr>
            <w:rStyle w:val="Hyperlink"/>
          </w:rPr>
          <w:t>http://www.physicstoday.org/resource/1/phtoad/v65/i10/p22_s1?bypassSSO=1</w:t>
        </w:r>
      </w:hyperlink>
    </w:p>
    <w:p w:rsidR="00C80C9F" w:rsidRDefault="00C80C9F" w:rsidP="00C80C9F"/>
    <w:p w:rsidR="00C80C9F" w:rsidRPr="0076119A" w:rsidRDefault="00C80C9F" w:rsidP="00C80C9F">
      <w:r w:rsidRPr="0076119A">
        <w:rPr>
          <w:rStyle w:val="StyleBoldUnderline"/>
        </w:rPr>
        <w:t>Romney has embraced nuclear energy</w:t>
      </w:r>
      <w:r w:rsidRPr="0076119A">
        <w:t xml:space="preserve">, which by any reckoning is capital intensive. He would streamline the Nuclear Regulatory Commission licensing process to accelerate approval of new reactors to be built on or adjacent to preapproved sites and using preapproved designs. </w:t>
      </w:r>
      <w:r w:rsidRPr="0076119A">
        <w:rPr>
          <w:rStyle w:val="StyleBoldUnderline"/>
        </w:rPr>
        <w:t>He would also expand the NRC’s capabilities so the agency could swiftly approve new reactor designs such as small modular units.</w:t>
      </w:r>
      <w:r w:rsidRPr="0076119A">
        <w:t xml:space="preserve"> Obama also favors growth for nuclear energy; his administration has provided $8 billion in loan guarantees to finance construction of the first two reactors to be built in the US since the 1970s.</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4E6" w:rsidRDefault="00A714E6" w:rsidP="005F5576">
      <w:r>
        <w:separator/>
      </w:r>
    </w:p>
  </w:endnote>
  <w:endnote w:type="continuationSeparator" w:id="0">
    <w:p w:rsidR="00A714E6" w:rsidRDefault="00A714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4E6" w:rsidRDefault="00A714E6" w:rsidP="005F5576">
      <w:r>
        <w:separator/>
      </w:r>
    </w:p>
  </w:footnote>
  <w:footnote w:type="continuationSeparator" w:id="0">
    <w:p w:rsidR="00A714E6" w:rsidRDefault="00A714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9"/>
  </w:num>
  <w:num w:numId="5">
    <w:abstractNumId w:val="13"/>
  </w:num>
  <w:num w:numId="6">
    <w:abstractNumId w:val="3"/>
  </w:num>
  <w:num w:numId="7">
    <w:abstractNumId w:val="4"/>
  </w:num>
  <w:num w:numId="8">
    <w:abstractNumId w:val="10"/>
  </w:num>
  <w:num w:numId="9">
    <w:abstractNumId w:val="8"/>
  </w:num>
  <w:num w:numId="10">
    <w:abstractNumId w:val="6"/>
  </w:num>
  <w:num w:numId="11">
    <w:abstractNumId w:val="12"/>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981"/>
    <w:rsid w:val="009A0636"/>
    <w:rsid w:val="009A6FF5"/>
    <w:rsid w:val="009B2B47"/>
    <w:rsid w:val="009B35DB"/>
    <w:rsid w:val="009C4298"/>
    <w:rsid w:val="009D318C"/>
    <w:rsid w:val="00A10B8B"/>
    <w:rsid w:val="00A20D78"/>
    <w:rsid w:val="00A2174A"/>
    <w:rsid w:val="00A26733"/>
    <w:rsid w:val="00A3595E"/>
    <w:rsid w:val="00A46C7F"/>
    <w:rsid w:val="00A714E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0C9F"/>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0C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80C9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C80C9F"/>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C80C9F"/>
    <w:rPr>
      <w:rFonts w:ascii="Calibri" w:hAnsi="Calibri" w:cs="Calibri"/>
      <w:b/>
      <w:sz w:val="24"/>
      <w:u w:val="single"/>
    </w:rPr>
  </w:style>
  <w:style w:type="paragraph" w:styleId="Title">
    <w:name w:val="Title"/>
    <w:basedOn w:val="Normal"/>
    <w:next w:val="Normal"/>
    <w:link w:val="TitleChar"/>
    <w:uiPriority w:val="6"/>
    <w:qFormat/>
    <w:rsid w:val="00C80C9F"/>
    <w:rPr>
      <w:b/>
      <w:sz w:val="24"/>
      <w:u w:val="single"/>
    </w:rPr>
  </w:style>
  <w:style w:type="character" w:customStyle="1" w:styleId="TitleChar1">
    <w:name w:val="Title Char1"/>
    <w:basedOn w:val="DefaultParagraphFont"/>
    <w:uiPriority w:val="10"/>
    <w:rsid w:val="00C80C9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80C9F"/>
    <w:pPr>
      <w:ind w:left="288" w:right="288"/>
    </w:pPr>
    <w:rPr>
      <w:sz w:val="20"/>
    </w:rPr>
  </w:style>
  <w:style w:type="character" w:customStyle="1" w:styleId="cardtextChar">
    <w:name w:val="card text Char"/>
    <w:link w:val="cardtext"/>
    <w:rsid w:val="00C80C9F"/>
    <w:rPr>
      <w:rFonts w:ascii="Calibri" w:hAnsi="Calibri" w:cs="Calibri"/>
      <w:sz w:val="20"/>
    </w:rPr>
  </w:style>
  <w:style w:type="character" w:customStyle="1" w:styleId="highlight2">
    <w:name w:val="highlight2"/>
    <w:rsid w:val="00C80C9F"/>
    <w:rPr>
      <w:rFonts w:ascii="Arial" w:hAnsi="Arial" w:cs="Arial" w:hint="default"/>
      <w:b/>
      <w:bCs w:val="0"/>
      <w:sz w:val="19"/>
      <w:u w:val="thick"/>
      <w:bdr w:val="none" w:sz="0" w:space="0" w:color="auto" w:frame="1"/>
    </w:rPr>
  </w:style>
  <w:style w:type="paragraph" w:customStyle="1" w:styleId="CiteCard">
    <w:name w:val="Cite_Card"/>
    <w:link w:val="CiteCardChar"/>
    <w:rsid w:val="00C80C9F"/>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C80C9F"/>
    <w:rPr>
      <w:rFonts w:ascii="Times New Roman" w:eastAsia="Times New Roman" w:hAnsi="Times New Roman" w:cs="Arial"/>
      <w:bCs/>
      <w:sz w:val="20"/>
      <w:szCs w:val="20"/>
    </w:rPr>
  </w:style>
  <w:style w:type="character" w:customStyle="1" w:styleId="underline">
    <w:name w:val="underline"/>
    <w:basedOn w:val="DefaultParagraphFont"/>
    <w:link w:val="textbold"/>
    <w:qFormat/>
    <w:rsid w:val="00C80C9F"/>
    <w:rPr>
      <w:rFonts w:ascii="Times New Roman" w:hAnsi="Times New Roman"/>
      <w:b/>
      <w:sz w:val="24"/>
      <w:u w:val="single"/>
    </w:rPr>
  </w:style>
  <w:style w:type="paragraph" w:customStyle="1" w:styleId="textbold">
    <w:name w:val="text bold"/>
    <w:basedOn w:val="Normal"/>
    <w:link w:val="underline"/>
    <w:qFormat/>
    <w:rsid w:val="00C80C9F"/>
    <w:pPr>
      <w:ind w:left="720"/>
      <w:jc w:val="both"/>
    </w:pPr>
    <w:rPr>
      <w:rFonts w:ascii="Times New Roman" w:hAnsi="Times New Roman" w:cstheme="minorBidi"/>
      <w:b/>
      <w:sz w:val="24"/>
      <w:u w:val="single"/>
    </w:rPr>
  </w:style>
  <w:style w:type="paragraph" w:styleId="BalloonText">
    <w:name w:val="Balloon Text"/>
    <w:basedOn w:val="Normal"/>
    <w:link w:val="BalloonTextChar"/>
    <w:uiPriority w:val="99"/>
    <w:semiHidden/>
    <w:rsid w:val="00C80C9F"/>
    <w:rPr>
      <w:rFonts w:ascii="Tahoma" w:hAnsi="Tahoma" w:cs="Tahoma"/>
      <w:sz w:val="16"/>
      <w:szCs w:val="16"/>
    </w:rPr>
  </w:style>
  <w:style w:type="character" w:customStyle="1" w:styleId="BalloonTextChar">
    <w:name w:val="Balloon Text Char"/>
    <w:basedOn w:val="DefaultParagraphFont"/>
    <w:link w:val="BalloonText"/>
    <w:uiPriority w:val="99"/>
    <w:semiHidden/>
    <w:rsid w:val="00C80C9F"/>
    <w:rPr>
      <w:rFonts w:ascii="Tahoma" w:hAnsi="Tahoma" w:cs="Tahoma"/>
      <w:sz w:val="16"/>
      <w:szCs w:val="16"/>
    </w:rPr>
  </w:style>
  <w:style w:type="character" w:customStyle="1" w:styleId="BoldUnderline">
    <w:name w:val="BoldUnderline"/>
    <w:uiPriority w:val="1"/>
    <w:qFormat/>
    <w:rsid w:val="00C80C9F"/>
    <w:rPr>
      <w:rFonts w:ascii="Arial" w:hAnsi="Arial"/>
      <w:b/>
      <w:sz w:val="20"/>
      <w:u w:val="single"/>
    </w:rPr>
  </w:style>
  <w:style w:type="paragraph" w:customStyle="1" w:styleId="Citation">
    <w:name w:val="Citation"/>
    <w:basedOn w:val="Normal"/>
    <w:qFormat/>
    <w:rsid w:val="00C80C9F"/>
    <w:rPr>
      <w:rFonts w:ascii="Arial" w:hAnsi="Arial" w:cs="Times New Roman"/>
      <w:b/>
      <w:sz w:val="24"/>
      <w:u w:val="single"/>
    </w:rPr>
  </w:style>
  <w:style w:type="character" w:customStyle="1" w:styleId="cardChar">
    <w:name w:val="card Char"/>
    <w:basedOn w:val="DefaultParagraphFont"/>
    <w:link w:val="card"/>
    <w:uiPriority w:val="1"/>
    <w:locked/>
    <w:rsid w:val="00C80C9F"/>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C80C9F"/>
    <w:pPr>
      <w:ind w:left="144"/>
    </w:pPr>
    <w:rPr>
      <w:rFonts w:ascii="Times New Roman" w:eastAsia="Times New Roman" w:hAnsi="Times New Roman" w:cs="Times New Roman"/>
      <w:sz w:val="20"/>
      <w:lang w:bidi="en-US"/>
    </w:rPr>
  </w:style>
  <w:style w:type="character" w:customStyle="1" w:styleId="reduce2">
    <w:name w:val="reduce2"/>
    <w:rsid w:val="00C80C9F"/>
    <w:rPr>
      <w:rFonts w:ascii="Arial" w:hAnsi="Arial" w:cs="Arial"/>
      <w:color w:val="000000"/>
      <w:sz w:val="12"/>
      <w:szCs w:val="22"/>
    </w:rPr>
  </w:style>
  <w:style w:type="paragraph" w:customStyle="1" w:styleId="HotRoute">
    <w:name w:val="Hot Route"/>
    <w:basedOn w:val="Normal"/>
    <w:link w:val="HotRouteChar"/>
    <w:qFormat/>
    <w:rsid w:val="00C80C9F"/>
    <w:pPr>
      <w:ind w:left="72"/>
    </w:pPr>
    <w:rPr>
      <w:iCs/>
      <w:color w:val="000000"/>
    </w:rPr>
  </w:style>
  <w:style w:type="character" w:customStyle="1" w:styleId="HotRouteChar">
    <w:name w:val="Hot Route Char"/>
    <w:link w:val="HotRoute"/>
    <w:rsid w:val="00C80C9F"/>
    <w:rPr>
      <w:rFonts w:ascii="Calibri" w:hAnsi="Calibri" w:cs="Calibri"/>
      <w:iCs/>
      <w:color w:val="000000"/>
    </w:rPr>
  </w:style>
  <w:style w:type="paragraph" w:customStyle="1" w:styleId="NoSpacing1">
    <w:name w:val="No Spacing1"/>
    <w:aliases w:val="Tags,No Spacing11111,No Spacing12"/>
    <w:link w:val="TagsChar4"/>
    <w:qFormat/>
    <w:rsid w:val="00C80C9F"/>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C80C9F"/>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C80C9F"/>
    <w:rPr>
      <w:rFonts w:ascii="Arial" w:hAnsi="Arial"/>
      <w:b/>
      <w:sz w:val="24"/>
      <w:szCs w:val="22"/>
      <w:u w:val="single"/>
    </w:rPr>
  </w:style>
  <w:style w:type="character" w:customStyle="1" w:styleId="UnderlineBold">
    <w:name w:val="Underline + Bold"/>
    <w:uiPriority w:val="1"/>
    <w:qFormat/>
    <w:rsid w:val="00C80C9F"/>
    <w:rPr>
      <w:b/>
      <w:sz w:val="20"/>
      <w:u w:val="single"/>
    </w:rPr>
  </w:style>
  <w:style w:type="paragraph" w:customStyle="1" w:styleId="NormalText">
    <w:name w:val="Normal Text"/>
    <w:basedOn w:val="Normal"/>
    <w:link w:val="NormalTextChar"/>
    <w:autoRedefine/>
    <w:rsid w:val="00C80C9F"/>
    <w:pPr>
      <w:jc w:val="both"/>
    </w:pPr>
    <w:rPr>
      <w:rFonts w:eastAsia="Times New Roman"/>
      <w:sz w:val="20"/>
      <w:szCs w:val="26"/>
      <w:lang w:val="x-none" w:eastAsia="ja-JP"/>
    </w:rPr>
  </w:style>
  <w:style w:type="character" w:customStyle="1" w:styleId="NormalTextChar">
    <w:name w:val="Normal Text Char"/>
    <w:link w:val="NormalText"/>
    <w:rsid w:val="00C80C9F"/>
    <w:rPr>
      <w:rFonts w:ascii="Calibri" w:eastAsia="Times New Roman" w:hAnsi="Calibri" w:cs="Calibri"/>
      <w:sz w:val="20"/>
      <w:szCs w:val="26"/>
      <w:lang w:val="x-none" w:eastAsia="ja-JP"/>
    </w:rPr>
  </w:style>
  <w:style w:type="character" w:customStyle="1" w:styleId="AuthorDate">
    <w:name w:val="Author Date"/>
    <w:rsid w:val="00C80C9F"/>
    <w:rPr>
      <w:b/>
      <w:sz w:val="24"/>
      <w:u w:val="thick"/>
    </w:rPr>
  </w:style>
  <w:style w:type="paragraph" w:styleId="DocumentMap">
    <w:name w:val="Document Map"/>
    <w:basedOn w:val="Normal"/>
    <w:link w:val="DocumentMapChar"/>
    <w:uiPriority w:val="99"/>
    <w:semiHidden/>
    <w:unhideWhenUsed/>
    <w:rsid w:val="00C80C9F"/>
    <w:rPr>
      <w:rFonts w:ascii="Lucida Grande" w:hAnsi="Lucida Grande" w:cs="Lucida Grande"/>
    </w:rPr>
  </w:style>
  <w:style w:type="character" w:customStyle="1" w:styleId="DocumentMapChar">
    <w:name w:val="Document Map Char"/>
    <w:basedOn w:val="DefaultParagraphFont"/>
    <w:link w:val="DocumentMap"/>
    <w:uiPriority w:val="99"/>
    <w:semiHidden/>
    <w:rsid w:val="00C80C9F"/>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uiPriority w:val="1"/>
    <w:rsid w:val="00C80C9F"/>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C80C9F"/>
  </w:style>
  <w:style w:type="character" w:customStyle="1" w:styleId="Box">
    <w:name w:val="Box"/>
    <w:uiPriority w:val="1"/>
    <w:qFormat/>
    <w:rsid w:val="00C80C9F"/>
    <w:rPr>
      <w:b/>
      <w:u w:val="single"/>
      <w:bdr w:val="single" w:sz="4" w:space="0" w:color="auto"/>
    </w:rPr>
  </w:style>
  <w:style w:type="character" w:customStyle="1" w:styleId="DebateUnderline">
    <w:name w:val="Debate Underline"/>
    <w:qFormat/>
    <w:rsid w:val="00C80C9F"/>
    <w:rPr>
      <w:rFonts w:ascii="Times New Roman" w:hAnsi="Times New Roman"/>
      <w:sz w:val="24"/>
      <w:u w:val="thick"/>
    </w:rPr>
  </w:style>
  <w:style w:type="character" w:customStyle="1" w:styleId="UnreadTextChar">
    <w:name w:val="Unread Text Char"/>
    <w:basedOn w:val="DefaultParagraphFont"/>
    <w:link w:val="UnreadText"/>
    <w:locked/>
    <w:rsid w:val="00C80C9F"/>
    <w:rPr>
      <w:rFonts w:ascii="SimSun"/>
      <w:sz w:val="15"/>
    </w:rPr>
  </w:style>
  <w:style w:type="paragraph" w:customStyle="1" w:styleId="UnreadText">
    <w:name w:val="Unread Text"/>
    <w:basedOn w:val="Normal"/>
    <w:next w:val="Normal"/>
    <w:link w:val="UnreadTextChar"/>
    <w:autoRedefine/>
    <w:rsid w:val="00C80C9F"/>
    <w:pPr>
      <w:ind w:left="360"/>
    </w:pPr>
    <w:rPr>
      <w:rFonts w:ascii="SimSun" w:hAnsiTheme="minorHAnsi" w:cstheme="minorBidi"/>
      <w:sz w:val="15"/>
    </w:rPr>
  </w:style>
  <w:style w:type="character" w:customStyle="1" w:styleId="submitted">
    <w:name w:val="submitted"/>
    <w:rsid w:val="00C80C9F"/>
  </w:style>
  <w:style w:type="character" w:customStyle="1" w:styleId="bodycopy">
    <w:name w:val="bodycopy"/>
    <w:basedOn w:val="DefaultParagraphFont"/>
    <w:rsid w:val="00C80C9F"/>
  </w:style>
  <w:style w:type="character" w:customStyle="1" w:styleId="underlinedChar">
    <w:name w:val="underlined Char"/>
    <w:basedOn w:val="DefaultParagraphFont"/>
    <w:link w:val="underlined"/>
    <w:rsid w:val="00C80C9F"/>
    <w:rPr>
      <w:rFonts w:ascii="Times New Roman" w:hAnsi="Times New Roman"/>
      <w:sz w:val="20"/>
      <w:u w:val="single"/>
    </w:rPr>
  </w:style>
  <w:style w:type="paragraph" w:customStyle="1" w:styleId="underlined">
    <w:name w:val="underlined"/>
    <w:next w:val="Normal"/>
    <w:link w:val="underlinedChar"/>
    <w:autoRedefine/>
    <w:rsid w:val="00C80C9F"/>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C80C9F"/>
  </w:style>
  <w:style w:type="character" w:customStyle="1" w:styleId="apple-style-span">
    <w:name w:val="apple-style-span"/>
    <w:basedOn w:val="DefaultParagraphFont"/>
    <w:rsid w:val="00C80C9F"/>
  </w:style>
  <w:style w:type="paragraph" w:customStyle="1" w:styleId="Smalltext">
    <w:name w:val="Small text"/>
    <w:basedOn w:val="Normal"/>
    <w:link w:val="SmalltextChar"/>
    <w:rsid w:val="00C80C9F"/>
    <w:rPr>
      <w:rFonts w:eastAsia="Times New Roman"/>
      <w:sz w:val="16"/>
      <w:lang w:val="x-none" w:eastAsia="x-none"/>
    </w:rPr>
  </w:style>
  <w:style w:type="character" w:customStyle="1" w:styleId="SmalltextChar">
    <w:name w:val="Small text Char"/>
    <w:link w:val="Smalltext"/>
    <w:rsid w:val="00C80C9F"/>
    <w:rPr>
      <w:rFonts w:ascii="Calibri" w:eastAsia="Times New Roman" w:hAnsi="Calibri" w:cs="Calibri"/>
      <w:sz w:val="16"/>
      <w:lang w:val="x-none" w:eastAsia="x-none"/>
    </w:rPr>
  </w:style>
  <w:style w:type="character" w:customStyle="1" w:styleId="uppercase">
    <w:name w:val="uppercase"/>
    <w:basedOn w:val="DefaultParagraphFont"/>
    <w:rsid w:val="00C80C9F"/>
  </w:style>
  <w:style w:type="character" w:customStyle="1" w:styleId="text35">
    <w:name w:val="text35"/>
    <w:basedOn w:val="DefaultParagraphFont"/>
    <w:rsid w:val="00C80C9F"/>
  </w:style>
  <w:style w:type="character" w:customStyle="1" w:styleId="UnderliningChar">
    <w:name w:val="Underlining Char"/>
    <w:link w:val="Underlining"/>
    <w:rsid w:val="00C80C9F"/>
    <w:rPr>
      <w:rFonts w:ascii="Arial Narrow" w:hAnsi="Arial Narrow"/>
      <w:u w:val="single"/>
    </w:rPr>
  </w:style>
  <w:style w:type="paragraph" w:customStyle="1" w:styleId="Underlining">
    <w:name w:val="Underlining"/>
    <w:basedOn w:val="Normal"/>
    <w:link w:val="UnderliningChar"/>
    <w:rsid w:val="00C80C9F"/>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C80C9F"/>
    <w:pPr>
      <w:tabs>
        <w:tab w:val="left" w:pos="360"/>
      </w:tabs>
      <w:ind w:left="360"/>
    </w:pPr>
    <w:rPr>
      <w:b/>
    </w:rPr>
  </w:style>
  <w:style w:type="character" w:customStyle="1" w:styleId="DebateCiteMainChar">
    <w:name w:val="Debate Cite Main Char"/>
    <w:basedOn w:val="DefaultParagraphFont"/>
    <w:link w:val="DebateCiteMain"/>
    <w:rsid w:val="00C80C9F"/>
    <w:rPr>
      <w:rFonts w:ascii="Calibri" w:hAnsi="Calibri" w:cs="Calibri"/>
      <w:b/>
    </w:rPr>
  </w:style>
  <w:style w:type="paragraph" w:customStyle="1" w:styleId="DebateSecondaryCite">
    <w:name w:val="Debate Secondary Cite"/>
    <w:basedOn w:val="Normal"/>
    <w:next w:val="Normal"/>
    <w:link w:val="DebateSecondaryCiteChar"/>
    <w:qFormat/>
    <w:rsid w:val="00C80C9F"/>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C80C9F"/>
    <w:rPr>
      <w:rFonts w:ascii="Calibri" w:hAnsi="Calibri" w:cs="Calibri"/>
      <w:sz w:val="20"/>
      <w:szCs w:val="20"/>
    </w:rPr>
  </w:style>
  <w:style w:type="character" w:customStyle="1" w:styleId="NothingChar">
    <w:name w:val="Nothing Char"/>
    <w:basedOn w:val="DefaultParagraphFont"/>
    <w:link w:val="Nothing"/>
    <w:locked/>
    <w:rsid w:val="00C80C9F"/>
    <w:rPr>
      <w:rFonts w:ascii="Times New Roman" w:hAnsi="Times New Roman" w:cs="Times New Roman"/>
    </w:rPr>
  </w:style>
  <w:style w:type="paragraph" w:customStyle="1" w:styleId="Nothing">
    <w:name w:val="Nothing"/>
    <w:link w:val="NothingChar"/>
    <w:qFormat/>
    <w:rsid w:val="00C80C9F"/>
    <w:pPr>
      <w:spacing w:after="0" w:line="240" w:lineRule="auto"/>
      <w:jc w:val="both"/>
    </w:pPr>
    <w:rPr>
      <w:rFonts w:ascii="Times New Roman" w:hAnsi="Times New Roman" w:cs="Times New Roman"/>
    </w:rPr>
  </w:style>
  <w:style w:type="paragraph" w:customStyle="1" w:styleId="Cards">
    <w:name w:val="Cards"/>
    <w:next w:val="Nothing"/>
    <w:link w:val="CardsChar"/>
    <w:qFormat/>
    <w:rsid w:val="00C80C9F"/>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semiHidden/>
    <w:unhideWhenUsed/>
    <w:rsid w:val="00C80C9F"/>
    <w:pPr>
      <w:spacing w:before="100" w:beforeAutospacing="1" w:after="100" w:afterAutospacing="1"/>
    </w:pPr>
    <w:rPr>
      <w:rFonts w:eastAsia="Times New Roman"/>
    </w:rPr>
  </w:style>
  <w:style w:type="character" w:customStyle="1" w:styleId="wikiexternallink">
    <w:name w:val="wikiexternallink"/>
    <w:basedOn w:val="DefaultParagraphFont"/>
    <w:rsid w:val="00C80C9F"/>
  </w:style>
  <w:style w:type="character" w:customStyle="1" w:styleId="wikigeneratedlinkcontent">
    <w:name w:val="wikigeneratedlinkcontent"/>
    <w:basedOn w:val="DefaultParagraphFont"/>
    <w:rsid w:val="00C80C9F"/>
  </w:style>
  <w:style w:type="paragraph" w:customStyle="1" w:styleId="cardtext0">
    <w:name w:val="cardtext"/>
    <w:basedOn w:val="Normal"/>
    <w:link w:val="cardtextChar0"/>
    <w:qFormat/>
    <w:rsid w:val="00C80C9F"/>
    <w:pPr>
      <w:ind w:left="288" w:right="288"/>
    </w:pPr>
    <w:rPr>
      <w:sz w:val="16"/>
      <w:szCs w:val="16"/>
    </w:rPr>
  </w:style>
  <w:style w:type="character" w:customStyle="1" w:styleId="cardtextChar0">
    <w:name w:val="cardtext Char"/>
    <w:basedOn w:val="DefaultParagraphFont"/>
    <w:link w:val="cardtext0"/>
    <w:rsid w:val="00C80C9F"/>
    <w:rPr>
      <w:rFonts w:ascii="Calibri" w:hAnsi="Calibri" w:cs="Calibri"/>
      <w:sz w:val="16"/>
      <w:szCs w:val="16"/>
    </w:rPr>
  </w:style>
  <w:style w:type="paragraph" w:customStyle="1" w:styleId="Tagtemplate">
    <w:name w:val="Tagtemplate"/>
    <w:basedOn w:val="Normal"/>
    <w:link w:val="TagtemplateChar"/>
    <w:autoRedefine/>
    <w:qFormat/>
    <w:rsid w:val="00C80C9F"/>
    <w:pPr>
      <w:keepNext/>
      <w:keepLines/>
    </w:pPr>
    <w:rPr>
      <w:rFonts w:ascii="Arial" w:eastAsia="Calibri" w:hAnsi="Arial"/>
      <w:b/>
    </w:rPr>
  </w:style>
  <w:style w:type="character" w:customStyle="1" w:styleId="TagtemplateChar">
    <w:name w:val="Tagtemplate Char"/>
    <w:basedOn w:val="DefaultParagraphFont"/>
    <w:link w:val="Tagtemplate"/>
    <w:rsid w:val="00C80C9F"/>
    <w:rPr>
      <w:rFonts w:ascii="Arial" w:eastAsia="Calibri" w:hAnsi="Arial" w:cs="Calibri"/>
      <w:b/>
    </w:rPr>
  </w:style>
  <w:style w:type="character" w:customStyle="1" w:styleId="CardsChar">
    <w:name w:val="Cards Char"/>
    <w:link w:val="Cards"/>
    <w:locked/>
    <w:rsid w:val="00C80C9F"/>
    <w:rPr>
      <w:rFonts w:ascii="Times New Roman" w:eastAsia="Times New Roman" w:hAnsi="Times New Roman" w:cs="Times New Roman"/>
      <w:sz w:val="20"/>
      <w:szCs w:val="24"/>
    </w:rPr>
  </w:style>
  <w:style w:type="character" w:customStyle="1" w:styleId="CitesChar">
    <w:name w:val="Cites Char"/>
    <w:link w:val="Cites"/>
    <w:locked/>
    <w:rsid w:val="00C80C9F"/>
    <w:rPr>
      <w:szCs w:val="24"/>
    </w:rPr>
  </w:style>
  <w:style w:type="paragraph" w:customStyle="1" w:styleId="Cites">
    <w:name w:val="Cites"/>
    <w:next w:val="Cards"/>
    <w:link w:val="CitesChar"/>
    <w:qFormat/>
    <w:rsid w:val="00C80C9F"/>
    <w:pPr>
      <w:widowControl w:val="0"/>
      <w:spacing w:after="0" w:line="240" w:lineRule="auto"/>
    </w:pPr>
    <w:rPr>
      <w:szCs w:val="24"/>
    </w:rPr>
  </w:style>
  <w:style w:type="character" w:customStyle="1" w:styleId="TagsChar4">
    <w:name w:val="Tags Char4"/>
    <w:link w:val="NoSpacing1"/>
    <w:locked/>
    <w:rsid w:val="00C80C9F"/>
    <w:rPr>
      <w:rFonts w:ascii="Times New Roman" w:eastAsia="Times New Roman" w:hAnsi="Times New Roman" w:cs="Times New Roman"/>
      <w:b/>
      <w:sz w:val="24"/>
    </w:rPr>
  </w:style>
  <w:style w:type="character" w:customStyle="1" w:styleId="Author-Date">
    <w:name w:val="Author-Date"/>
    <w:qFormat/>
    <w:rsid w:val="00C80C9F"/>
    <w:rPr>
      <w:b/>
      <w:bCs w:val="0"/>
      <w:sz w:val="24"/>
    </w:rPr>
  </w:style>
  <w:style w:type="character" w:customStyle="1" w:styleId="DebateHighlighted">
    <w:name w:val="Debate Highlighted"/>
    <w:rsid w:val="00C80C9F"/>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C80C9F"/>
    <w:rPr>
      <w:rFonts w:ascii="Arial" w:eastAsia="MS Mincho" w:hAnsi="Arial"/>
      <w:b/>
      <w:sz w:val="24"/>
    </w:rPr>
  </w:style>
  <w:style w:type="paragraph" w:customStyle="1" w:styleId="CardIndented">
    <w:name w:val="Card (Indented)"/>
    <w:basedOn w:val="Normal"/>
    <w:link w:val="CardIndentedChar"/>
    <w:qFormat/>
    <w:rsid w:val="00C80C9F"/>
    <w:pPr>
      <w:ind w:left="288"/>
    </w:pPr>
    <w:rPr>
      <w:rFonts w:eastAsia="Calibri"/>
      <w:sz w:val="20"/>
    </w:rPr>
  </w:style>
  <w:style w:type="character" w:customStyle="1" w:styleId="StyleUnderline">
    <w:name w:val="Style Underline"/>
    <w:rsid w:val="00C80C9F"/>
    <w:rPr>
      <w:u w:val="thick"/>
    </w:rPr>
  </w:style>
  <w:style w:type="character" w:customStyle="1" w:styleId="CardIndentedChar">
    <w:name w:val="Card (Indented) Char"/>
    <w:link w:val="CardIndented"/>
    <w:locked/>
    <w:rsid w:val="00C80C9F"/>
    <w:rPr>
      <w:rFonts w:ascii="Calibri" w:eastAsia="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0C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80C9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C80C9F"/>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C80C9F"/>
    <w:rPr>
      <w:rFonts w:ascii="Calibri" w:hAnsi="Calibri" w:cs="Calibri"/>
      <w:b/>
      <w:sz w:val="24"/>
      <w:u w:val="single"/>
    </w:rPr>
  </w:style>
  <w:style w:type="paragraph" w:styleId="Title">
    <w:name w:val="Title"/>
    <w:basedOn w:val="Normal"/>
    <w:next w:val="Normal"/>
    <w:link w:val="TitleChar"/>
    <w:uiPriority w:val="6"/>
    <w:qFormat/>
    <w:rsid w:val="00C80C9F"/>
    <w:rPr>
      <w:b/>
      <w:sz w:val="24"/>
      <w:u w:val="single"/>
    </w:rPr>
  </w:style>
  <w:style w:type="character" w:customStyle="1" w:styleId="TitleChar1">
    <w:name w:val="Title Char1"/>
    <w:basedOn w:val="DefaultParagraphFont"/>
    <w:uiPriority w:val="10"/>
    <w:rsid w:val="00C80C9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80C9F"/>
    <w:pPr>
      <w:ind w:left="288" w:right="288"/>
    </w:pPr>
    <w:rPr>
      <w:sz w:val="20"/>
    </w:rPr>
  </w:style>
  <w:style w:type="character" w:customStyle="1" w:styleId="cardtextChar">
    <w:name w:val="card text Char"/>
    <w:link w:val="cardtext"/>
    <w:rsid w:val="00C80C9F"/>
    <w:rPr>
      <w:rFonts w:ascii="Calibri" w:hAnsi="Calibri" w:cs="Calibri"/>
      <w:sz w:val="20"/>
    </w:rPr>
  </w:style>
  <w:style w:type="character" w:customStyle="1" w:styleId="highlight2">
    <w:name w:val="highlight2"/>
    <w:rsid w:val="00C80C9F"/>
    <w:rPr>
      <w:rFonts w:ascii="Arial" w:hAnsi="Arial" w:cs="Arial" w:hint="default"/>
      <w:b/>
      <w:bCs w:val="0"/>
      <w:sz w:val="19"/>
      <w:u w:val="thick"/>
      <w:bdr w:val="none" w:sz="0" w:space="0" w:color="auto" w:frame="1"/>
    </w:rPr>
  </w:style>
  <w:style w:type="paragraph" w:customStyle="1" w:styleId="CiteCard">
    <w:name w:val="Cite_Card"/>
    <w:link w:val="CiteCardChar"/>
    <w:rsid w:val="00C80C9F"/>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C80C9F"/>
    <w:rPr>
      <w:rFonts w:ascii="Times New Roman" w:eastAsia="Times New Roman" w:hAnsi="Times New Roman" w:cs="Arial"/>
      <w:bCs/>
      <w:sz w:val="20"/>
      <w:szCs w:val="20"/>
    </w:rPr>
  </w:style>
  <w:style w:type="character" w:customStyle="1" w:styleId="underline">
    <w:name w:val="underline"/>
    <w:basedOn w:val="DefaultParagraphFont"/>
    <w:link w:val="textbold"/>
    <w:qFormat/>
    <w:rsid w:val="00C80C9F"/>
    <w:rPr>
      <w:rFonts w:ascii="Times New Roman" w:hAnsi="Times New Roman"/>
      <w:b/>
      <w:sz w:val="24"/>
      <w:u w:val="single"/>
    </w:rPr>
  </w:style>
  <w:style w:type="paragraph" w:customStyle="1" w:styleId="textbold">
    <w:name w:val="text bold"/>
    <w:basedOn w:val="Normal"/>
    <w:link w:val="underline"/>
    <w:qFormat/>
    <w:rsid w:val="00C80C9F"/>
    <w:pPr>
      <w:ind w:left="720"/>
      <w:jc w:val="both"/>
    </w:pPr>
    <w:rPr>
      <w:rFonts w:ascii="Times New Roman" w:hAnsi="Times New Roman" w:cstheme="minorBidi"/>
      <w:b/>
      <w:sz w:val="24"/>
      <w:u w:val="single"/>
    </w:rPr>
  </w:style>
  <w:style w:type="paragraph" w:styleId="BalloonText">
    <w:name w:val="Balloon Text"/>
    <w:basedOn w:val="Normal"/>
    <w:link w:val="BalloonTextChar"/>
    <w:uiPriority w:val="99"/>
    <w:semiHidden/>
    <w:rsid w:val="00C80C9F"/>
    <w:rPr>
      <w:rFonts w:ascii="Tahoma" w:hAnsi="Tahoma" w:cs="Tahoma"/>
      <w:sz w:val="16"/>
      <w:szCs w:val="16"/>
    </w:rPr>
  </w:style>
  <w:style w:type="character" w:customStyle="1" w:styleId="BalloonTextChar">
    <w:name w:val="Balloon Text Char"/>
    <w:basedOn w:val="DefaultParagraphFont"/>
    <w:link w:val="BalloonText"/>
    <w:uiPriority w:val="99"/>
    <w:semiHidden/>
    <w:rsid w:val="00C80C9F"/>
    <w:rPr>
      <w:rFonts w:ascii="Tahoma" w:hAnsi="Tahoma" w:cs="Tahoma"/>
      <w:sz w:val="16"/>
      <w:szCs w:val="16"/>
    </w:rPr>
  </w:style>
  <w:style w:type="character" w:customStyle="1" w:styleId="BoldUnderline">
    <w:name w:val="BoldUnderline"/>
    <w:uiPriority w:val="1"/>
    <w:qFormat/>
    <w:rsid w:val="00C80C9F"/>
    <w:rPr>
      <w:rFonts w:ascii="Arial" w:hAnsi="Arial"/>
      <w:b/>
      <w:sz w:val="20"/>
      <w:u w:val="single"/>
    </w:rPr>
  </w:style>
  <w:style w:type="paragraph" w:customStyle="1" w:styleId="Citation">
    <w:name w:val="Citation"/>
    <w:basedOn w:val="Normal"/>
    <w:qFormat/>
    <w:rsid w:val="00C80C9F"/>
    <w:rPr>
      <w:rFonts w:ascii="Arial" w:hAnsi="Arial" w:cs="Times New Roman"/>
      <w:b/>
      <w:sz w:val="24"/>
      <w:u w:val="single"/>
    </w:rPr>
  </w:style>
  <w:style w:type="character" w:customStyle="1" w:styleId="cardChar">
    <w:name w:val="card Char"/>
    <w:basedOn w:val="DefaultParagraphFont"/>
    <w:link w:val="card"/>
    <w:uiPriority w:val="1"/>
    <w:locked/>
    <w:rsid w:val="00C80C9F"/>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C80C9F"/>
    <w:pPr>
      <w:ind w:left="144"/>
    </w:pPr>
    <w:rPr>
      <w:rFonts w:ascii="Times New Roman" w:eastAsia="Times New Roman" w:hAnsi="Times New Roman" w:cs="Times New Roman"/>
      <w:sz w:val="20"/>
      <w:lang w:bidi="en-US"/>
    </w:rPr>
  </w:style>
  <w:style w:type="character" w:customStyle="1" w:styleId="reduce2">
    <w:name w:val="reduce2"/>
    <w:rsid w:val="00C80C9F"/>
    <w:rPr>
      <w:rFonts w:ascii="Arial" w:hAnsi="Arial" w:cs="Arial"/>
      <w:color w:val="000000"/>
      <w:sz w:val="12"/>
      <w:szCs w:val="22"/>
    </w:rPr>
  </w:style>
  <w:style w:type="paragraph" w:customStyle="1" w:styleId="HotRoute">
    <w:name w:val="Hot Route"/>
    <w:basedOn w:val="Normal"/>
    <w:link w:val="HotRouteChar"/>
    <w:qFormat/>
    <w:rsid w:val="00C80C9F"/>
    <w:pPr>
      <w:ind w:left="72"/>
    </w:pPr>
    <w:rPr>
      <w:iCs/>
      <w:color w:val="000000"/>
    </w:rPr>
  </w:style>
  <w:style w:type="character" w:customStyle="1" w:styleId="HotRouteChar">
    <w:name w:val="Hot Route Char"/>
    <w:link w:val="HotRoute"/>
    <w:rsid w:val="00C80C9F"/>
    <w:rPr>
      <w:rFonts w:ascii="Calibri" w:hAnsi="Calibri" w:cs="Calibri"/>
      <w:iCs/>
      <w:color w:val="000000"/>
    </w:rPr>
  </w:style>
  <w:style w:type="paragraph" w:customStyle="1" w:styleId="NoSpacing1">
    <w:name w:val="No Spacing1"/>
    <w:aliases w:val="Tags,No Spacing11111,No Spacing12"/>
    <w:link w:val="TagsChar4"/>
    <w:qFormat/>
    <w:rsid w:val="00C80C9F"/>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C80C9F"/>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C80C9F"/>
    <w:rPr>
      <w:rFonts w:ascii="Arial" w:hAnsi="Arial"/>
      <w:b/>
      <w:sz w:val="24"/>
      <w:szCs w:val="22"/>
      <w:u w:val="single"/>
    </w:rPr>
  </w:style>
  <w:style w:type="character" w:customStyle="1" w:styleId="UnderlineBold">
    <w:name w:val="Underline + Bold"/>
    <w:uiPriority w:val="1"/>
    <w:qFormat/>
    <w:rsid w:val="00C80C9F"/>
    <w:rPr>
      <w:b/>
      <w:sz w:val="20"/>
      <w:u w:val="single"/>
    </w:rPr>
  </w:style>
  <w:style w:type="paragraph" w:customStyle="1" w:styleId="NormalText">
    <w:name w:val="Normal Text"/>
    <w:basedOn w:val="Normal"/>
    <w:link w:val="NormalTextChar"/>
    <w:autoRedefine/>
    <w:rsid w:val="00C80C9F"/>
    <w:pPr>
      <w:jc w:val="both"/>
    </w:pPr>
    <w:rPr>
      <w:rFonts w:eastAsia="Times New Roman"/>
      <w:sz w:val="20"/>
      <w:szCs w:val="26"/>
      <w:lang w:val="x-none" w:eastAsia="ja-JP"/>
    </w:rPr>
  </w:style>
  <w:style w:type="character" w:customStyle="1" w:styleId="NormalTextChar">
    <w:name w:val="Normal Text Char"/>
    <w:link w:val="NormalText"/>
    <w:rsid w:val="00C80C9F"/>
    <w:rPr>
      <w:rFonts w:ascii="Calibri" w:eastAsia="Times New Roman" w:hAnsi="Calibri" w:cs="Calibri"/>
      <w:sz w:val="20"/>
      <w:szCs w:val="26"/>
      <w:lang w:val="x-none" w:eastAsia="ja-JP"/>
    </w:rPr>
  </w:style>
  <w:style w:type="character" w:customStyle="1" w:styleId="AuthorDate">
    <w:name w:val="Author Date"/>
    <w:rsid w:val="00C80C9F"/>
    <w:rPr>
      <w:b/>
      <w:sz w:val="24"/>
      <w:u w:val="thick"/>
    </w:rPr>
  </w:style>
  <w:style w:type="paragraph" w:styleId="DocumentMap">
    <w:name w:val="Document Map"/>
    <w:basedOn w:val="Normal"/>
    <w:link w:val="DocumentMapChar"/>
    <w:uiPriority w:val="99"/>
    <w:semiHidden/>
    <w:unhideWhenUsed/>
    <w:rsid w:val="00C80C9F"/>
    <w:rPr>
      <w:rFonts w:ascii="Lucida Grande" w:hAnsi="Lucida Grande" w:cs="Lucida Grande"/>
    </w:rPr>
  </w:style>
  <w:style w:type="character" w:customStyle="1" w:styleId="DocumentMapChar">
    <w:name w:val="Document Map Char"/>
    <w:basedOn w:val="DefaultParagraphFont"/>
    <w:link w:val="DocumentMap"/>
    <w:uiPriority w:val="99"/>
    <w:semiHidden/>
    <w:rsid w:val="00C80C9F"/>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uiPriority w:val="1"/>
    <w:rsid w:val="00C80C9F"/>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C80C9F"/>
  </w:style>
  <w:style w:type="character" w:customStyle="1" w:styleId="Box">
    <w:name w:val="Box"/>
    <w:uiPriority w:val="1"/>
    <w:qFormat/>
    <w:rsid w:val="00C80C9F"/>
    <w:rPr>
      <w:b/>
      <w:u w:val="single"/>
      <w:bdr w:val="single" w:sz="4" w:space="0" w:color="auto"/>
    </w:rPr>
  </w:style>
  <w:style w:type="character" w:customStyle="1" w:styleId="DebateUnderline">
    <w:name w:val="Debate Underline"/>
    <w:qFormat/>
    <w:rsid w:val="00C80C9F"/>
    <w:rPr>
      <w:rFonts w:ascii="Times New Roman" w:hAnsi="Times New Roman"/>
      <w:sz w:val="24"/>
      <w:u w:val="thick"/>
    </w:rPr>
  </w:style>
  <w:style w:type="character" w:customStyle="1" w:styleId="UnreadTextChar">
    <w:name w:val="Unread Text Char"/>
    <w:basedOn w:val="DefaultParagraphFont"/>
    <w:link w:val="UnreadText"/>
    <w:locked/>
    <w:rsid w:val="00C80C9F"/>
    <w:rPr>
      <w:rFonts w:ascii="SimSun"/>
      <w:sz w:val="15"/>
    </w:rPr>
  </w:style>
  <w:style w:type="paragraph" w:customStyle="1" w:styleId="UnreadText">
    <w:name w:val="Unread Text"/>
    <w:basedOn w:val="Normal"/>
    <w:next w:val="Normal"/>
    <w:link w:val="UnreadTextChar"/>
    <w:autoRedefine/>
    <w:rsid w:val="00C80C9F"/>
    <w:pPr>
      <w:ind w:left="360"/>
    </w:pPr>
    <w:rPr>
      <w:rFonts w:ascii="SimSun" w:hAnsiTheme="minorHAnsi" w:cstheme="minorBidi"/>
      <w:sz w:val="15"/>
    </w:rPr>
  </w:style>
  <w:style w:type="character" w:customStyle="1" w:styleId="submitted">
    <w:name w:val="submitted"/>
    <w:rsid w:val="00C80C9F"/>
  </w:style>
  <w:style w:type="character" w:customStyle="1" w:styleId="bodycopy">
    <w:name w:val="bodycopy"/>
    <w:basedOn w:val="DefaultParagraphFont"/>
    <w:rsid w:val="00C80C9F"/>
  </w:style>
  <w:style w:type="character" w:customStyle="1" w:styleId="underlinedChar">
    <w:name w:val="underlined Char"/>
    <w:basedOn w:val="DefaultParagraphFont"/>
    <w:link w:val="underlined"/>
    <w:rsid w:val="00C80C9F"/>
    <w:rPr>
      <w:rFonts w:ascii="Times New Roman" w:hAnsi="Times New Roman"/>
      <w:sz w:val="20"/>
      <w:u w:val="single"/>
    </w:rPr>
  </w:style>
  <w:style w:type="paragraph" w:customStyle="1" w:styleId="underlined">
    <w:name w:val="underlined"/>
    <w:next w:val="Normal"/>
    <w:link w:val="underlinedChar"/>
    <w:autoRedefine/>
    <w:rsid w:val="00C80C9F"/>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C80C9F"/>
  </w:style>
  <w:style w:type="character" w:customStyle="1" w:styleId="apple-style-span">
    <w:name w:val="apple-style-span"/>
    <w:basedOn w:val="DefaultParagraphFont"/>
    <w:rsid w:val="00C80C9F"/>
  </w:style>
  <w:style w:type="paragraph" w:customStyle="1" w:styleId="Smalltext">
    <w:name w:val="Small text"/>
    <w:basedOn w:val="Normal"/>
    <w:link w:val="SmalltextChar"/>
    <w:rsid w:val="00C80C9F"/>
    <w:rPr>
      <w:rFonts w:eastAsia="Times New Roman"/>
      <w:sz w:val="16"/>
      <w:lang w:val="x-none" w:eastAsia="x-none"/>
    </w:rPr>
  </w:style>
  <w:style w:type="character" w:customStyle="1" w:styleId="SmalltextChar">
    <w:name w:val="Small text Char"/>
    <w:link w:val="Smalltext"/>
    <w:rsid w:val="00C80C9F"/>
    <w:rPr>
      <w:rFonts w:ascii="Calibri" w:eastAsia="Times New Roman" w:hAnsi="Calibri" w:cs="Calibri"/>
      <w:sz w:val="16"/>
      <w:lang w:val="x-none" w:eastAsia="x-none"/>
    </w:rPr>
  </w:style>
  <w:style w:type="character" w:customStyle="1" w:styleId="uppercase">
    <w:name w:val="uppercase"/>
    <w:basedOn w:val="DefaultParagraphFont"/>
    <w:rsid w:val="00C80C9F"/>
  </w:style>
  <w:style w:type="character" w:customStyle="1" w:styleId="text35">
    <w:name w:val="text35"/>
    <w:basedOn w:val="DefaultParagraphFont"/>
    <w:rsid w:val="00C80C9F"/>
  </w:style>
  <w:style w:type="character" w:customStyle="1" w:styleId="UnderliningChar">
    <w:name w:val="Underlining Char"/>
    <w:link w:val="Underlining"/>
    <w:rsid w:val="00C80C9F"/>
    <w:rPr>
      <w:rFonts w:ascii="Arial Narrow" w:hAnsi="Arial Narrow"/>
      <w:u w:val="single"/>
    </w:rPr>
  </w:style>
  <w:style w:type="paragraph" w:customStyle="1" w:styleId="Underlining">
    <w:name w:val="Underlining"/>
    <w:basedOn w:val="Normal"/>
    <w:link w:val="UnderliningChar"/>
    <w:rsid w:val="00C80C9F"/>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C80C9F"/>
    <w:pPr>
      <w:tabs>
        <w:tab w:val="left" w:pos="360"/>
      </w:tabs>
      <w:ind w:left="360"/>
    </w:pPr>
    <w:rPr>
      <w:b/>
    </w:rPr>
  </w:style>
  <w:style w:type="character" w:customStyle="1" w:styleId="DebateCiteMainChar">
    <w:name w:val="Debate Cite Main Char"/>
    <w:basedOn w:val="DefaultParagraphFont"/>
    <w:link w:val="DebateCiteMain"/>
    <w:rsid w:val="00C80C9F"/>
    <w:rPr>
      <w:rFonts w:ascii="Calibri" w:hAnsi="Calibri" w:cs="Calibri"/>
      <w:b/>
    </w:rPr>
  </w:style>
  <w:style w:type="paragraph" w:customStyle="1" w:styleId="DebateSecondaryCite">
    <w:name w:val="Debate Secondary Cite"/>
    <w:basedOn w:val="Normal"/>
    <w:next w:val="Normal"/>
    <w:link w:val="DebateSecondaryCiteChar"/>
    <w:qFormat/>
    <w:rsid w:val="00C80C9F"/>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C80C9F"/>
    <w:rPr>
      <w:rFonts w:ascii="Calibri" w:hAnsi="Calibri" w:cs="Calibri"/>
      <w:sz w:val="20"/>
      <w:szCs w:val="20"/>
    </w:rPr>
  </w:style>
  <w:style w:type="character" w:customStyle="1" w:styleId="NothingChar">
    <w:name w:val="Nothing Char"/>
    <w:basedOn w:val="DefaultParagraphFont"/>
    <w:link w:val="Nothing"/>
    <w:locked/>
    <w:rsid w:val="00C80C9F"/>
    <w:rPr>
      <w:rFonts w:ascii="Times New Roman" w:hAnsi="Times New Roman" w:cs="Times New Roman"/>
    </w:rPr>
  </w:style>
  <w:style w:type="paragraph" w:customStyle="1" w:styleId="Nothing">
    <w:name w:val="Nothing"/>
    <w:link w:val="NothingChar"/>
    <w:qFormat/>
    <w:rsid w:val="00C80C9F"/>
    <w:pPr>
      <w:spacing w:after="0" w:line="240" w:lineRule="auto"/>
      <w:jc w:val="both"/>
    </w:pPr>
    <w:rPr>
      <w:rFonts w:ascii="Times New Roman" w:hAnsi="Times New Roman" w:cs="Times New Roman"/>
    </w:rPr>
  </w:style>
  <w:style w:type="paragraph" w:customStyle="1" w:styleId="Cards">
    <w:name w:val="Cards"/>
    <w:next w:val="Nothing"/>
    <w:link w:val="CardsChar"/>
    <w:qFormat/>
    <w:rsid w:val="00C80C9F"/>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semiHidden/>
    <w:unhideWhenUsed/>
    <w:rsid w:val="00C80C9F"/>
    <w:pPr>
      <w:spacing w:before="100" w:beforeAutospacing="1" w:after="100" w:afterAutospacing="1"/>
    </w:pPr>
    <w:rPr>
      <w:rFonts w:eastAsia="Times New Roman"/>
    </w:rPr>
  </w:style>
  <w:style w:type="character" w:customStyle="1" w:styleId="wikiexternallink">
    <w:name w:val="wikiexternallink"/>
    <w:basedOn w:val="DefaultParagraphFont"/>
    <w:rsid w:val="00C80C9F"/>
  </w:style>
  <w:style w:type="character" w:customStyle="1" w:styleId="wikigeneratedlinkcontent">
    <w:name w:val="wikigeneratedlinkcontent"/>
    <w:basedOn w:val="DefaultParagraphFont"/>
    <w:rsid w:val="00C80C9F"/>
  </w:style>
  <w:style w:type="paragraph" w:customStyle="1" w:styleId="cardtext0">
    <w:name w:val="cardtext"/>
    <w:basedOn w:val="Normal"/>
    <w:link w:val="cardtextChar0"/>
    <w:qFormat/>
    <w:rsid w:val="00C80C9F"/>
    <w:pPr>
      <w:ind w:left="288" w:right="288"/>
    </w:pPr>
    <w:rPr>
      <w:sz w:val="16"/>
      <w:szCs w:val="16"/>
    </w:rPr>
  </w:style>
  <w:style w:type="character" w:customStyle="1" w:styleId="cardtextChar0">
    <w:name w:val="cardtext Char"/>
    <w:basedOn w:val="DefaultParagraphFont"/>
    <w:link w:val="cardtext0"/>
    <w:rsid w:val="00C80C9F"/>
    <w:rPr>
      <w:rFonts w:ascii="Calibri" w:hAnsi="Calibri" w:cs="Calibri"/>
      <w:sz w:val="16"/>
      <w:szCs w:val="16"/>
    </w:rPr>
  </w:style>
  <w:style w:type="paragraph" w:customStyle="1" w:styleId="Tagtemplate">
    <w:name w:val="Tagtemplate"/>
    <w:basedOn w:val="Normal"/>
    <w:link w:val="TagtemplateChar"/>
    <w:autoRedefine/>
    <w:qFormat/>
    <w:rsid w:val="00C80C9F"/>
    <w:pPr>
      <w:keepNext/>
      <w:keepLines/>
    </w:pPr>
    <w:rPr>
      <w:rFonts w:ascii="Arial" w:eastAsia="Calibri" w:hAnsi="Arial"/>
      <w:b/>
    </w:rPr>
  </w:style>
  <w:style w:type="character" w:customStyle="1" w:styleId="TagtemplateChar">
    <w:name w:val="Tagtemplate Char"/>
    <w:basedOn w:val="DefaultParagraphFont"/>
    <w:link w:val="Tagtemplate"/>
    <w:rsid w:val="00C80C9F"/>
    <w:rPr>
      <w:rFonts w:ascii="Arial" w:eastAsia="Calibri" w:hAnsi="Arial" w:cs="Calibri"/>
      <w:b/>
    </w:rPr>
  </w:style>
  <w:style w:type="character" w:customStyle="1" w:styleId="CardsChar">
    <w:name w:val="Cards Char"/>
    <w:link w:val="Cards"/>
    <w:locked/>
    <w:rsid w:val="00C80C9F"/>
    <w:rPr>
      <w:rFonts w:ascii="Times New Roman" w:eastAsia="Times New Roman" w:hAnsi="Times New Roman" w:cs="Times New Roman"/>
      <w:sz w:val="20"/>
      <w:szCs w:val="24"/>
    </w:rPr>
  </w:style>
  <w:style w:type="character" w:customStyle="1" w:styleId="CitesChar">
    <w:name w:val="Cites Char"/>
    <w:link w:val="Cites"/>
    <w:locked/>
    <w:rsid w:val="00C80C9F"/>
    <w:rPr>
      <w:szCs w:val="24"/>
    </w:rPr>
  </w:style>
  <w:style w:type="paragraph" w:customStyle="1" w:styleId="Cites">
    <w:name w:val="Cites"/>
    <w:next w:val="Cards"/>
    <w:link w:val="CitesChar"/>
    <w:qFormat/>
    <w:rsid w:val="00C80C9F"/>
    <w:pPr>
      <w:widowControl w:val="0"/>
      <w:spacing w:after="0" w:line="240" w:lineRule="auto"/>
    </w:pPr>
    <w:rPr>
      <w:szCs w:val="24"/>
    </w:rPr>
  </w:style>
  <w:style w:type="character" w:customStyle="1" w:styleId="TagsChar4">
    <w:name w:val="Tags Char4"/>
    <w:link w:val="NoSpacing1"/>
    <w:locked/>
    <w:rsid w:val="00C80C9F"/>
    <w:rPr>
      <w:rFonts w:ascii="Times New Roman" w:eastAsia="Times New Roman" w:hAnsi="Times New Roman" w:cs="Times New Roman"/>
      <w:b/>
      <w:sz w:val="24"/>
    </w:rPr>
  </w:style>
  <w:style w:type="character" w:customStyle="1" w:styleId="Author-Date">
    <w:name w:val="Author-Date"/>
    <w:qFormat/>
    <w:rsid w:val="00C80C9F"/>
    <w:rPr>
      <w:b/>
      <w:bCs w:val="0"/>
      <w:sz w:val="24"/>
    </w:rPr>
  </w:style>
  <w:style w:type="character" w:customStyle="1" w:styleId="DebateHighlighted">
    <w:name w:val="Debate Highlighted"/>
    <w:rsid w:val="00C80C9F"/>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C80C9F"/>
    <w:rPr>
      <w:rFonts w:ascii="Arial" w:eastAsia="MS Mincho" w:hAnsi="Arial"/>
      <w:b/>
      <w:sz w:val="24"/>
    </w:rPr>
  </w:style>
  <w:style w:type="paragraph" w:customStyle="1" w:styleId="CardIndented">
    <w:name w:val="Card (Indented)"/>
    <w:basedOn w:val="Normal"/>
    <w:link w:val="CardIndentedChar"/>
    <w:qFormat/>
    <w:rsid w:val="00C80C9F"/>
    <w:pPr>
      <w:ind w:left="288"/>
    </w:pPr>
    <w:rPr>
      <w:rFonts w:eastAsia="Calibri"/>
      <w:sz w:val="20"/>
    </w:rPr>
  </w:style>
  <w:style w:type="character" w:customStyle="1" w:styleId="StyleUnderline">
    <w:name w:val="Style Underline"/>
    <w:rsid w:val="00C80C9F"/>
    <w:rPr>
      <w:u w:val="thick"/>
    </w:rPr>
  </w:style>
  <w:style w:type="character" w:customStyle="1" w:styleId="CardIndentedChar">
    <w:name w:val="Card (Indented) Char"/>
    <w:link w:val="CardIndented"/>
    <w:locked/>
    <w:rsid w:val="00C80C9F"/>
    <w:rPr>
      <w:rFonts w:ascii="Calibri" w:eastAsia="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sb/reports/ADA477619.pdf" TargetMode="External"/><Relationship Id="rId18" Type="http://schemas.openxmlformats.org/officeDocument/2006/relationships/hyperlink" Target="http://csis.org/files/attachments/111129_SMR_White_Paper.pdf" TargetMode="External"/><Relationship Id="rId26" Type="http://schemas.openxmlformats.org/officeDocument/2006/relationships/hyperlink" Target="http://www.trade.gov/publications/pdfs/the-commercial-outlook-for-us-small-modular-nuclear-reactors.pdf" TargetMode="External"/><Relationship Id="rId3" Type="http://schemas.openxmlformats.org/officeDocument/2006/relationships/customXml" Target="../customXml/item3.xml"/><Relationship Id="rId21" Type="http://schemas.openxmlformats.org/officeDocument/2006/relationships/hyperlink" Target="http://npolicy.org/article.php?aid=1182&amp;tid=30" TargetMode="External"/><Relationship Id="rId7" Type="http://schemas.openxmlformats.org/officeDocument/2006/relationships/settings" Target="settings.xml"/><Relationship Id="rId12" Type="http://schemas.openxmlformats.org/officeDocument/2006/relationships/hyperlink" Target="http://usahitman.com/hcfseg/" TargetMode="External"/><Relationship Id="rId17" Type="http://schemas.openxmlformats.org/officeDocument/2006/relationships/hyperlink" Target="http://www.cato.org/pubs/pas/pa434.pdf" TargetMode="External"/><Relationship Id="rId2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 Type="http://schemas.openxmlformats.org/officeDocument/2006/relationships/customXml" Target="../customXml/item2.xml"/><Relationship Id="rId16" Type="http://schemas.openxmlformats.org/officeDocument/2006/relationships/hyperlink" Target="http://www.huffingtonpost.com/abraham-r-wagner/counterterrorism-technolo_b_1874521.html" TargetMode="External"/><Relationship Id="rId20" Type="http://schemas.openxmlformats.org/officeDocument/2006/relationships/hyperlink" Target="http://www.guardian.co.uk/environment/2009/mar/16/nuclearpower-nuclear-waste" TargetMode="External"/><Relationship Id="rId29" Type="http://schemas.openxmlformats.org/officeDocument/2006/relationships/hyperlink" Target="http://www.nytimes.com/2011/02/13/science/earth/13nuke.html?_r=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online.wsj.com/article/SB10001424052748704231304575092130239999278.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cq.osd.mil/dsb/reports/ADA477619.pdf" TargetMode="External"/><Relationship Id="rId23" Type="http://schemas.openxmlformats.org/officeDocument/2006/relationships/hyperlink" Target="http://belfercenter.ksg.harvard.edu/files/Beyond-Optimism-and-Pessimism.pdf" TargetMode="External"/><Relationship Id="rId28" Type="http://schemas.openxmlformats.org/officeDocument/2006/relationships/hyperlink" Target="http://www.ndu.edu/press/lib/pdf/strforum/sf-262.pdf" TargetMode="External"/><Relationship Id="rId10" Type="http://schemas.openxmlformats.org/officeDocument/2006/relationships/endnotes" Target="endnotes.xml"/><Relationship Id="rId19"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repository.library.georgetown.edu/bitstream/handle/10822/553494/gelinasRyan.pdf?sequence=1" TargetMode="External"/><Relationship Id="rId22" Type="http://schemas.openxmlformats.org/officeDocument/2006/relationships/hyperlink" Target="http://belfercenter.ksg.harvard.edu/files/Beyond-Optimism-and-Pessimism.pdf" TargetMode="External"/><Relationship Id="rId27" Type="http://schemas.openxmlformats.org/officeDocument/2006/relationships/hyperlink" Target="http://robertmayer.wordpress.com/2010/08/28/small-reactors-and-the-militarys-role-in-securing-americas-nuclear-industryposted/" TargetMode="External"/><Relationship Id="rId30" Type="http://schemas.openxmlformats.org/officeDocument/2006/relationships/hyperlink" Target="http://www.physicstoday.org/resource/1/phtoad/v65/i10/p22_s1?bypassSSO=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18112</Words>
  <Characters>103242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2012-10-06T16:49:00Z</dcterms:created>
  <dcterms:modified xsi:type="dcterms:W3CDTF">2012-10-06T16:49:00Z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