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DAF4C" w14:textId="77777777" w:rsidR="007A1598" w:rsidRDefault="007A1598" w:rsidP="00B33593">
      <w:pPr>
        <w:pStyle w:val="Heading3"/>
      </w:pPr>
      <w:r>
        <w:t>Plan</w:t>
      </w:r>
    </w:p>
    <w:p w14:paraId="3C1AAAE9" w14:textId="77777777" w:rsidR="007A1598" w:rsidRDefault="007A1598" w:rsidP="007A1598"/>
    <w:p w14:paraId="661B7E3D" w14:textId="77777777" w:rsidR="007A1598" w:rsidRDefault="007A1598" w:rsidP="007A1598">
      <w:pPr>
        <w:pStyle w:val="Heading4"/>
        <w:rPr>
          <w:sz w:val="28"/>
        </w:rPr>
      </w:pPr>
      <w:r>
        <w:rPr>
          <w:sz w:val="28"/>
        </w:rPr>
        <w:t>The United States Department of Defense should procure small modular reactors for use on military bases within the United States.</w:t>
      </w:r>
    </w:p>
    <w:p w14:paraId="47C6E2F2" w14:textId="77777777" w:rsidR="007A1598" w:rsidRDefault="007A1598" w:rsidP="007A1598"/>
    <w:p w14:paraId="33FD3043" w14:textId="77777777" w:rsidR="007A1598" w:rsidRDefault="007A1598" w:rsidP="007A1598"/>
    <w:p w14:paraId="133145B9" w14:textId="77777777" w:rsidR="007A1598" w:rsidRDefault="0021724D" w:rsidP="007A1598">
      <w:pPr>
        <w:pStyle w:val="Heading3"/>
      </w:pPr>
      <w:r>
        <w:lastRenderedPageBreak/>
        <w:t>Islanding</w:t>
      </w:r>
    </w:p>
    <w:p w14:paraId="73C94386" w14:textId="77777777" w:rsidR="007A1598" w:rsidRDefault="007A1598" w:rsidP="002C5A97">
      <w:pPr>
        <w:pStyle w:val="Heading4"/>
        <w:rPr>
          <w:sz w:val="28"/>
        </w:rPr>
      </w:pPr>
      <w:r>
        <w:rPr>
          <w:sz w:val="28"/>
        </w:rPr>
        <w:t>Small nuclear reactors key to prevent bases from being vulnerable to inevitable grid outages</w:t>
      </w:r>
      <w:r w:rsidR="00F76068">
        <w:rPr>
          <w:sz w:val="28"/>
        </w:rPr>
        <w:t xml:space="preserve"> </w:t>
      </w:r>
      <w:r>
        <w:rPr>
          <w:sz w:val="28"/>
        </w:rPr>
        <w:t>- the impact is nuclear war</w:t>
      </w:r>
    </w:p>
    <w:p w14:paraId="644C7357" w14:textId="77777777" w:rsidR="00E2756F" w:rsidRPr="00E2756F" w:rsidRDefault="00E2756F" w:rsidP="00E2756F"/>
    <w:p w14:paraId="63F1C617" w14:textId="77777777" w:rsidR="007A1598" w:rsidRDefault="007A1598" w:rsidP="007A1598">
      <w:pPr>
        <w:rPr>
          <w:rStyle w:val="StyleStyleBold12pt"/>
          <w:sz w:val="28"/>
        </w:rPr>
      </w:pPr>
      <w:r>
        <w:rPr>
          <w:rStyle w:val="StyleStyleBold12pt"/>
          <w:sz w:val="28"/>
        </w:rPr>
        <w:t xml:space="preserve">Andres and </w:t>
      </w:r>
      <w:proofErr w:type="spellStart"/>
      <w:r>
        <w:rPr>
          <w:rStyle w:val="StyleStyleBold12pt"/>
          <w:sz w:val="28"/>
        </w:rPr>
        <w:t>Breetz</w:t>
      </w:r>
      <w:proofErr w:type="spellEnd"/>
      <w:r>
        <w:rPr>
          <w:rStyle w:val="StyleStyleBold12pt"/>
          <w:sz w:val="28"/>
        </w:rPr>
        <w:t xml:space="preserve"> 11</w:t>
      </w:r>
    </w:p>
    <w:p w14:paraId="4D49595D" w14:textId="77777777" w:rsidR="007A1598" w:rsidRPr="00F76068" w:rsidRDefault="007A1598" w:rsidP="007A1598">
      <w:pPr>
        <w:rPr>
          <w:sz w:val="16"/>
          <w:szCs w:val="16"/>
        </w:rPr>
      </w:pPr>
      <w:r w:rsidRPr="00F76068">
        <w:rPr>
          <w:sz w:val="16"/>
          <w:szCs w:val="16"/>
        </w:rPr>
        <w:t xml:space="preserve">(Richard B. Andres is Professor of ¶ national Security Strategy at the ¶ national War College and a </w:t>
      </w:r>
      <w:proofErr w:type="gramStart"/>
      <w:r w:rsidRPr="00F76068">
        <w:rPr>
          <w:sz w:val="16"/>
          <w:szCs w:val="16"/>
        </w:rPr>
        <w:t>Senior</w:t>
      </w:r>
      <w:proofErr w:type="gramEnd"/>
      <w:r w:rsidRPr="00F76068">
        <w:rPr>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F76068">
        <w:rPr>
          <w:sz w:val="16"/>
          <w:szCs w:val="16"/>
        </w:rPr>
        <w:t>Breetz</w:t>
      </w:r>
      <w:proofErr w:type="spellEnd"/>
      <w:r w:rsidRPr="00F76068">
        <w:rPr>
          <w:sz w:val="16"/>
          <w:szCs w:val="16"/>
        </w:rPr>
        <w:t xml:space="preserve"> is a doctoral candidate in the Department of Political Science at the Massachusetts institute of technology, “Small Nuclear Reactors ¶ for Military Installations</w:t>
      </w:r>
      <w:proofErr w:type="gramStart"/>
      <w:r w:rsidRPr="00F76068">
        <w:rPr>
          <w:sz w:val="16"/>
          <w:szCs w:val="16"/>
        </w:rPr>
        <w:t>:¶</w:t>
      </w:r>
      <w:proofErr w:type="gramEnd"/>
      <w:r w:rsidRPr="00F76068">
        <w:rPr>
          <w:sz w:val="16"/>
          <w:szCs w:val="16"/>
        </w:rPr>
        <w:t xml:space="preserve"> Capabilities, Costs, and ¶ Technological Implications” Institute for National Strategic Studies, </w:t>
      </w:r>
      <w:hyperlink r:id="rId12" w:history="1">
        <w:r w:rsidRPr="00F76068">
          <w:rPr>
            <w:rStyle w:val="Hyperlink"/>
            <w:sz w:val="16"/>
            <w:szCs w:val="16"/>
          </w:rPr>
          <w:t>http://www.ndu.edu/press/lib/pdf/strforum/sf-262.pdf</w:t>
        </w:r>
      </w:hyperlink>
      <w:r w:rsidRPr="00F76068">
        <w:rPr>
          <w:sz w:val="16"/>
          <w:szCs w:val="16"/>
        </w:rPr>
        <w:t>, SEH)</w:t>
      </w:r>
    </w:p>
    <w:p w14:paraId="11F62C0A" w14:textId="77777777" w:rsidR="007A1598" w:rsidRDefault="007A1598" w:rsidP="007A1598"/>
    <w:p w14:paraId="2C043AA6" w14:textId="1E0AA13E" w:rsidR="007A1598" w:rsidRDefault="007A1598" w:rsidP="007A1598">
      <w:pPr>
        <w:rPr>
          <w:bCs/>
          <w:u w:val="single"/>
        </w:rPr>
      </w:pPr>
      <w:proofErr w:type="gramStart"/>
      <w:r w:rsidRPr="00375F23">
        <w:rPr>
          <w:sz w:val="14"/>
        </w:rPr>
        <w:t>Grid Vulnerability</w:t>
      </w:r>
      <w:r>
        <w:rPr>
          <w:rStyle w:val="TitleChar"/>
        </w:rPr>
        <w:t>.</w:t>
      </w:r>
      <w:proofErr w:type="gramEnd"/>
      <w:r>
        <w:rPr>
          <w:rStyle w:val="TitleChar"/>
        </w:rPr>
        <w:t xml:space="preserve"> DOD is unable to provide its </w:t>
      </w:r>
      <w:r w:rsidR="00375F23" w:rsidRPr="00375F23">
        <w:rPr>
          <w:rStyle w:val="TitleChar"/>
          <w:sz w:val="12"/>
          <w:u w:val="none"/>
        </w:rPr>
        <w:t>¶</w:t>
      </w:r>
      <w:r>
        <w:rPr>
          <w:rStyle w:val="TitleChar"/>
        </w:rPr>
        <w:t xml:space="preserve"> bases with electricity when the civilian electrical grid is </w:t>
      </w:r>
      <w:r w:rsidR="00375F23" w:rsidRPr="00375F23">
        <w:rPr>
          <w:rStyle w:val="TitleChar"/>
          <w:sz w:val="12"/>
          <w:u w:val="none"/>
        </w:rPr>
        <w:t>¶</w:t>
      </w:r>
      <w:r>
        <w:rPr>
          <w:rStyle w:val="TitleChar"/>
        </w:rPr>
        <w:t xml:space="preserve"> offline for an extended period of time</w:t>
      </w:r>
      <w:r w:rsidRPr="00375F23">
        <w:rPr>
          <w:sz w:val="14"/>
        </w:rPr>
        <w:t xml:space="preserve">. Currently, </w:t>
      </w:r>
      <w:r w:rsidRPr="00375F23">
        <w:rPr>
          <w:rStyle w:val="StyleBoldUnderline"/>
          <w:highlight w:val="cyan"/>
        </w:rPr>
        <w:t xml:space="preserve">domestic military installations receive 99 percent of their </w:t>
      </w:r>
      <w:r w:rsidR="00375F23" w:rsidRPr="00375F23">
        <w:rPr>
          <w:rStyle w:val="StyleBoldUnderline"/>
          <w:b w:val="0"/>
          <w:sz w:val="12"/>
          <w:highlight w:val="cyan"/>
          <w:u w:val="none"/>
        </w:rPr>
        <w:t>¶</w:t>
      </w:r>
      <w:r w:rsidRPr="00375F23">
        <w:rPr>
          <w:rStyle w:val="StyleBoldUnderline"/>
          <w:highlight w:val="cyan"/>
        </w:rPr>
        <w:t xml:space="preserve"> electricity from the civilian power grid</w:t>
      </w:r>
      <w:r w:rsidRPr="00375F23">
        <w:rPr>
          <w:sz w:val="14"/>
        </w:rPr>
        <w:t xml:space="preserve">. As explained in a </w:t>
      </w:r>
      <w:r w:rsidR="00375F23" w:rsidRPr="00375F23">
        <w:rPr>
          <w:sz w:val="12"/>
        </w:rPr>
        <w:t>¶</w:t>
      </w:r>
      <w:r w:rsidRPr="00375F23">
        <w:rPr>
          <w:sz w:val="14"/>
        </w:rPr>
        <w:t xml:space="preserve"> recent study from the Defense Science Board:</w:t>
      </w:r>
      <w:r w:rsidR="00375F23" w:rsidRPr="00375F23">
        <w:rPr>
          <w:sz w:val="12"/>
        </w:rPr>
        <w:t>¶</w:t>
      </w:r>
      <w:r w:rsidRPr="00375F23">
        <w:rPr>
          <w:sz w:val="14"/>
        </w:rPr>
        <w:t xml:space="preserve"> DOD’s key problem with electricity is </w:t>
      </w:r>
      <w:r>
        <w:rPr>
          <w:rStyle w:val="TitleChar"/>
        </w:rPr>
        <w:t xml:space="preserve">that </w:t>
      </w:r>
      <w:r w:rsidRPr="00375F23">
        <w:rPr>
          <w:rStyle w:val="StyleBoldUnderline"/>
          <w:highlight w:val="cyan"/>
        </w:rPr>
        <w:t xml:space="preserve">critical </w:t>
      </w:r>
      <w:r w:rsidR="00375F23" w:rsidRPr="00375F23">
        <w:rPr>
          <w:rStyle w:val="StyleBoldUnderline"/>
          <w:b w:val="0"/>
          <w:sz w:val="12"/>
          <w:highlight w:val="cyan"/>
          <w:u w:val="none"/>
        </w:rPr>
        <w:t>¶</w:t>
      </w:r>
      <w:r w:rsidRPr="00375F23">
        <w:rPr>
          <w:rStyle w:val="StyleBoldUnderline"/>
          <w:highlight w:val="cyan"/>
        </w:rPr>
        <w:t xml:space="preserve"> missions, such as national strategic awareness and </w:t>
      </w:r>
      <w:r w:rsidR="00375F23" w:rsidRPr="00375F23">
        <w:rPr>
          <w:rStyle w:val="StyleBoldUnderline"/>
          <w:b w:val="0"/>
          <w:sz w:val="12"/>
          <w:highlight w:val="cyan"/>
          <w:u w:val="none"/>
        </w:rPr>
        <w:t>¶</w:t>
      </w:r>
      <w:r w:rsidRPr="00375F23">
        <w:rPr>
          <w:rStyle w:val="StyleBoldUnderline"/>
          <w:highlight w:val="cyan"/>
        </w:rPr>
        <w:t xml:space="preserve"> national command authorities, are</w:t>
      </w:r>
      <w:r>
        <w:rPr>
          <w:rStyle w:val="TitleChar"/>
          <w:highlight w:val="cyan"/>
        </w:rPr>
        <w:t xml:space="preserve"> </w:t>
      </w:r>
      <w:r w:rsidRPr="00E2756F">
        <w:rPr>
          <w:rStyle w:val="TitleChar"/>
        </w:rPr>
        <w:t xml:space="preserve">almost entirely </w:t>
      </w:r>
      <w:r w:rsidR="00375F23" w:rsidRPr="00375F23">
        <w:rPr>
          <w:rStyle w:val="TitleChar"/>
          <w:sz w:val="12"/>
          <w:highlight w:val="cyan"/>
          <w:u w:val="none"/>
        </w:rPr>
        <w:t>¶</w:t>
      </w:r>
      <w:r>
        <w:rPr>
          <w:rStyle w:val="TitleChar"/>
          <w:highlight w:val="cyan"/>
        </w:rPr>
        <w:t xml:space="preserve"> </w:t>
      </w:r>
      <w:r w:rsidRPr="00375F23">
        <w:rPr>
          <w:rStyle w:val="StyleBoldUnderline"/>
          <w:highlight w:val="cyan"/>
        </w:rPr>
        <w:t>dependent on the</w:t>
      </w:r>
      <w:r w:rsidRPr="00375F23">
        <w:rPr>
          <w:rStyle w:val="TitleChar"/>
          <w:highlight w:val="cyan"/>
        </w:rPr>
        <w:t xml:space="preserve"> </w:t>
      </w:r>
      <w:r w:rsidRPr="00E2756F">
        <w:rPr>
          <w:rStyle w:val="TitleChar"/>
        </w:rPr>
        <w:t xml:space="preserve">national transmission </w:t>
      </w:r>
      <w:r w:rsidRPr="00375F23">
        <w:rPr>
          <w:rStyle w:val="StyleBoldUnderline"/>
          <w:highlight w:val="cyan"/>
        </w:rPr>
        <w:t>grid</w:t>
      </w:r>
      <w:r w:rsidRPr="00375F23">
        <w:rPr>
          <w:rStyle w:val="TitleChar"/>
          <w:highlight w:val="cyan"/>
        </w:rPr>
        <w:t xml:space="preserve"> </w:t>
      </w:r>
      <w:r w:rsidRPr="00375F23">
        <w:rPr>
          <w:sz w:val="14"/>
        </w:rPr>
        <w:t xml:space="preserve">. . . </w:t>
      </w:r>
      <w:r w:rsidR="00375F23" w:rsidRPr="00375F23">
        <w:rPr>
          <w:sz w:val="12"/>
        </w:rPr>
        <w:t>¶</w:t>
      </w:r>
      <w:r>
        <w:rPr>
          <w:rStyle w:val="TitleChar"/>
        </w:rPr>
        <w:t xml:space="preserve"> [which] is fragile, vulnerable, near its capacity </w:t>
      </w:r>
      <w:r w:rsidR="00375F23" w:rsidRPr="00375F23">
        <w:rPr>
          <w:rStyle w:val="TitleChar"/>
          <w:sz w:val="12"/>
          <w:u w:val="none"/>
        </w:rPr>
        <w:t>¶</w:t>
      </w:r>
      <w:r>
        <w:rPr>
          <w:rStyle w:val="TitleChar"/>
        </w:rPr>
        <w:t xml:space="preserve"> limit, and outside of DOD control</w:t>
      </w:r>
      <w:r w:rsidRPr="00375F23">
        <w:rPr>
          <w:sz w:val="14"/>
        </w:rPr>
        <w:t xml:space="preserve">. In most cases, </w:t>
      </w:r>
      <w:r w:rsidR="00375F23" w:rsidRPr="00375F23">
        <w:rPr>
          <w:sz w:val="12"/>
        </w:rPr>
        <w:t>¶</w:t>
      </w:r>
      <w:r w:rsidRPr="00375F23">
        <w:rPr>
          <w:sz w:val="14"/>
        </w:rPr>
        <w:t xml:space="preserve"> </w:t>
      </w:r>
      <w:r>
        <w:rPr>
          <w:rStyle w:val="TitleChar"/>
        </w:rPr>
        <w:t>neither the grid nor on-base backup power provides</w:t>
      </w:r>
      <w:r w:rsidR="00375F23" w:rsidRPr="00375F23">
        <w:rPr>
          <w:rStyle w:val="TitleChar"/>
          <w:sz w:val="12"/>
          <w:u w:val="none"/>
        </w:rPr>
        <w:t>¶</w:t>
      </w:r>
      <w:r>
        <w:rPr>
          <w:rStyle w:val="TitleChar"/>
        </w:rPr>
        <w:t xml:space="preserve"> sufficient reliability to ensure continuity of critical </w:t>
      </w:r>
      <w:r w:rsidR="00375F23" w:rsidRPr="00375F23">
        <w:rPr>
          <w:rStyle w:val="TitleChar"/>
          <w:sz w:val="12"/>
          <w:u w:val="none"/>
        </w:rPr>
        <w:t>¶</w:t>
      </w:r>
      <w:r>
        <w:rPr>
          <w:rStyle w:val="TitleChar"/>
        </w:rPr>
        <w:t xml:space="preserve"> national priority functions and oversight of </w:t>
      </w:r>
      <w:r w:rsidR="00375F23" w:rsidRPr="00375F23">
        <w:rPr>
          <w:rStyle w:val="TitleChar"/>
          <w:sz w:val="12"/>
          <w:u w:val="none"/>
        </w:rPr>
        <w:t>¶</w:t>
      </w:r>
      <w:r>
        <w:rPr>
          <w:rStyle w:val="TitleChar"/>
        </w:rPr>
        <w:t xml:space="preserve"> strategic missions in the face of</w:t>
      </w:r>
      <w:r w:rsidRPr="00375F23">
        <w:rPr>
          <w:sz w:val="14"/>
        </w:rPr>
        <w:t xml:space="preserve"> a long term (several </w:t>
      </w:r>
      <w:r w:rsidR="00375F23" w:rsidRPr="00375F23">
        <w:rPr>
          <w:sz w:val="12"/>
        </w:rPr>
        <w:t>¶</w:t>
      </w:r>
      <w:r w:rsidRPr="00375F23">
        <w:rPr>
          <w:sz w:val="14"/>
        </w:rPr>
        <w:t xml:space="preserve"> months) </w:t>
      </w:r>
      <w:r>
        <w:rPr>
          <w:rStyle w:val="TitleChar"/>
        </w:rPr>
        <w:t>outage</w:t>
      </w:r>
      <w:r w:rsidRPr="00375F23">
        <w:rPr>
          <w:sz w:val="14"/>
        </w:rPr>
        <w:t>.</w:t>
      </w:r>
      <w:r w:rsidR="00375F23" w:rsidRPr="00375F23">
        <w:rPr>
          <w:sz w:val="12"/>
        </w:rPr>
        <w:t>¶</w:t>
      </w:r>
      <w:r w:rsidRPr="00375F23">
        <w:rPr>
          <w:sz w:val="14"/>
        </w:rPr>
        <w:t xml:space="preserve"> 7</w:t>
      </w:r>
      <w:r w:rsidR="00375F23" w:rsidRPr="00375F23">
        <w:rPr>
          <w:sz w:val="12"/>
        </w:rPr>
        <w:t>¶</w:t>
      </w:r>
      <w:r w:rsidRPr="00375F23">
        <w:rPr>
          <w:sz w:val="14"/>
        </w:rPr>
        <w:t xml:space="preserve"> The grid’s fragility was demonstrated during the 2003 </w:t>
      </w:r>
      <w:r w:rsidR="00375F23" w:rsidRPr="00375F23">
        <w:rPr>
          <w:sz w:val="12"/>
        </w:rPr>
        <w:t>¶</w:t>
      </w:r>
      <w:r w:rsidRPr="00375F23">
        <w:rPr>
          <w:sz w:val="14"/>
        </w:rPr>
        <w:t xml:space="preserve"> Northeast blackout in which 50 million people in the </w:t>
      </w:r>
      <w:r w:rsidR="00375F23" w:rsidRPr="00375F23">
        <w:rPr>
          <w:sz w:val="12"/>
        </w:rPr>
        <w:t>¶</w:t>
      </w:r>
      <w:r w:rsidRPr="00375F23">
        <w:rPr>
          <w:sz w:val="14"/>
        </w:rPr>
        <w:t xml:space="preserve"> United States and Canada lost power, some for up to a </w:t>
      </w:r>
      <w:r w:rsidR="00375F23" w:rsidRPr="00375F23">
        <w:rPr>
          <w:sz w:val="12"/>
        </w:rPr>
        <w:t>¶</w:t>
      </w:r>
      <w:r w:rsidRPr="00375F23">
        <w:rPr>
          <w:sz w:val="14"/>
        </w:rPr>
        <w:t xml:space="preserve"> week, when one Ohio utility failed to properly trim trees. </w:t>
      </w:r>
      <w:r w:rsidR="00375F23" w:rsidRPr="00375F23">
        <w:rPr>
          <w:sz w:val="12"/>
        </w:rPr>
        <w:t>¶</w:t>
      </w:r>
      <w:r w:rsidRPr="00375F23">
        <w:rPr>
          <w:sz w:val="14"/>
        </w:rPr>
        <w:t xml:space="preserve"> The blackout created cascading disruptions in sewage </w:t>
      </w:r>
      <w:r w:rsidR="00375F23" w:rsidRPr="00375F23">
        <w:rPr>
          <w:sz w:val="12"/>
        </w:rPr>
        <w:t>¶</w:t>
      </w:r>
      <w:r w:rsidRPr="00375F23">
        <w:rPr>
          <w:sz w:val="14"/>
        </w:rPr>
        <w:t xml:space="preserve"> systems, gas station pumping, cellular communications, </w:t>
      </w:r>
      <w:r w:rsidR="00375F23" w:rsidRPr="00375F23">
        <w:rPr>
          <w:sz w:val="12"/>
        </w:rPr>
        <w:t>¶</w:t>
      </w:r>
      <w:r w:rsidRPr="00375F23">
        <w:rPr>
          <w:sz w:val="14"/>
        </w:rPr>
        <w:t xml:space="preserve"> border check systems, and so forth, and demonstrated the </w:t>
      </w:r>
      <w:r w:rsidR="00375F23" w:rsidRPr="00375F23">
        <w:rPr>
          <w:sz w:val="12"/>
        </w:rPr>
        <w:t>¶</w:t>
      </w:r>
      <w:r w:rsidRPr="00375F23">
        <w:rPr>
          <w:sz w:val="14"/>
        </w:rPr>
        <w:t xml:space="preserve"> interdependence of modern infrastructural systems.</w:t>
      </w:r>
      <w:r w:rsidR="00375F23" w:rsidRPr="00375F23">
        <w:rPr>
          <w:sz w:val="12"/>
        </w:rPr>
        <w:t>¶</w:t>
      </w:r>
      <w:r w:rsidRPr="00375F23">
        <w:rPr>
          <w:sz w:val="14"/>
        </w:rPr>
        <w:t xml:space="preserve"> 8</w:t>
      </w:r>
      <w:r w:rsidR="00375F23" w:rsidRPr="00375F23">
        <w:rPr>
          <w:sz w:val="12"/>
        </w:rPr>
        <w:t>¶</w:t>
      </w:r>
      <w:r w:rsidRPr="00375F23">
        <w:rPr>
          <w:sz w:val="14"/>
        </w:rPr>
        <w:t xml:space="preserve"> More recently, awareness has been growing that </w:t>
      </w:r>
      <w:r w:rsidR="00375F23" w:rsidRPr="00375F23">
        <w:rPr>
          <w:sz w:val="12"/>
        </w:rPr>
        <w:t>¶</w:t>
      </w:r>
      <w:r w:rsidRPr="00375F23">
        <w:rPr>
          <w:sz w:val="14"/>
        </w:rPr>
        <w:t xml:space="preserve"> </w:t>
      </w:r>
      <w:r>
        <w:rPr>
          <w:rStyle w:val="TitleChar"/>
        </w:rPr>
        <w:t>the grid is also vulnerable to purposive attacks</w:t>
      </w:r>
      <w:r w:rsidRPr="00375F23">
        <w:rPr>
          <w:sz w:val="14"/>
        </w:rPr>
        <w:t xml:space="preserve">. A report sponsored by the Department of Homeland Security suggests </w:t>
      </w:r>
      <w:r>
        <w:rPr>
          <w:rStyle w:val="TitleChar"/>
        </w:rPr>
        <w:t xml:space="preserve">that a coordinated </w:t>
      </w:r>
      <w:proofErr w:type="spellStart"/>
      <w:r>
        <w:rPr>
          <w:rStyle w:val="TitleChar"/>
        </w:rPr>
        <w:t>cyberattack</w:t>
      </w:r>
      <w:proofErr w:type="spellEnd"/>
      <w:r>
        <w:rPr>
          <w:rStyle w:val="TitleChar"/>
        </w:rPr>
        <w:t xml:space="preserve"> on the grid </w:t>
      </w:r>
      <w:r w:rsidR="00375F23" w:rsidRPr="00375F23">
        <w:rPr>
          <w:rStyle w:val="TitleChar"/>
          <w:sz w:val="12"/>
          <w:u w:val="none"/>
        </w:rPr>
        <w:t>¶</w:t>
      </w:r>
      <w:r>
        <w:rPr>
          <w:rStyle w:val="TitleChar"/>
        </w:rPr>
        <w:t xml:space="preserve"> could result in a third of the country losing power for </w:t>
      </w:r>
      <w:r w:rsidR="00375F23" w:rsidRPr="00375F23">
        <w:rPr>
          <w:rStyle w:val="TitleChar"/>
          <w:sz w:val="12"/>
          <w:u w:val="none"/>
        </w:rPr>
        <w:t>¶</w:t>
      </w:r>
      <w:r>
        <w:rPr>
          <w:rStyle w:val="TitleChar"/>
        </w:rPr>
        <w:t xml:space="preserve"> a period of weeks or months</w:t>
      </w:r>
      <w:r w:rsidRPr="00375F23">
        <w:rPr>
          <w:sz w:val="14"/>
        </w:rPr>
        <w:t>.</w:t>
      </w:r>
      <w:r w:rsidR="00375F23" w:rsidRPr="00375F23">
        <w:rPr>
          <w:sz w:val="12"/>
        </w:rPr>
        <w:t>¶</w:t>
      </w:r>
      <w:r w:rsidRPr="00375F23">
        <w:rPr>
          <w:sz w:val="14"/>
        </w:rPr>
        <w:t xml:space="preserve"> 9</w:t>
      </w:r>
      <w:r w:rsidR="00375F23" w:rsidRPr="00375F23">
        <w:rPr>
          <w:sz w:val="12"/>
        </w:rPr>
        <w:t>¶</w:t>
      </w:r>
      <w:r w:rsidRPr="00375F23">
        <w:rPr>
          <w:sz w:val="14"/>
        </w:rPr>
        <w:t xml:space="preserve"> </w:t>
      </w:r>
      <w:proofErr w:type="spellStart"/>
      <w:r w:rsidRPr="00375F23">
        <w:rPr>
          <w:sz w:val="14"/>
        </w:rPr>
        <w:t>Cyberattacks</w:t>
      </w:r>
      <w:proofErr w:type="spellEnd"/>
      <w:r w:rsidRPr="00375F23">
        <w:rPr>
          <w:sz w:val="14"/>
        </w:rPr>
        <w:t xml:space="preserve"> on critical </w:t>
      </w:r>
      <w:r w:rsidR="00375F23" w:rsidRPr="00375F23">
        <w:rPr>
          <w:sz w:val="12"/>
        </w:rPr>
        <w:t>¶</w:t>
      </w:r>
      <w:r w:rsidRPr="00375F23">
        <w:rPr>
          <w:sz w:val="14"/>
        </w:rPr>
        <w:t xml:space="preserve"> infrastructure are not well understood. It is not clear, for </w:t>
      </w:r>
      <w:r w:rsidR="00375F23" w:rsidRPr="00375F23">
        <w:rPr>
          <w:sz w:val="12"/>
        </w:rPr>
        <w:t>¶</w:t>
      </w:r>
      <w:r w:rsidRPr="00375F23">
        <w:rPr>
          <w:sz w:val="14"/>
        </w:rPr>
        <w:t xml:space="preserve"> instance, whether existing terrorist groups might be able </w:t>
      </w:r>
      <w:r w:rsidR="00375F23" w:rsidRPr="00375F23">
        <w:rPr>
          <w:sz w:val="12"/>
        </w:rPr>
        <w:t>¶</w:t>
      </w:r>
      <w:r w:rsidRPr="00375F23">
        <w:rPr>
          <w:sz w:val="14"/>
        </w:rPr>
        <w:t xml:space="preserve"> to develop the capability to conduct this type of attack. </w:t>
      </w:r>
      <w:r>
        <w:rPr>
          <w:rStyle w:val="TitleChar"/>
          <w:highlight w:val="cyan"/>
        </w:rPr>
        <w:t xml:space="preserve">It </w:t>
      </w:r>
      <w:r w:rsidR="00375F23" w:rsidRPr="00375F23">
        <w:rPr>
          <w:rStyle w:val="TitleChar"/>
          <w:sz w:val="12"/>
          <w:highlight w:val="cyan"/>
          <w:u w:val="none"/>
        </w:rPr>
        <w:t>¶</w:t>
      </w:r>
      <w:r>
        <w:rPr>
          <w:rStyle w:val="TitleChar"/>
          <w:highlight w:val="cyan"/>
        </w:rPr>
        <w:t xml:space="preserve"> is likely, </w:t>
      </w:r>
      <w:r>
        <w:rPr>
          <w:rStyle w:val="TitleChar"/>
        </w:rPr>
        <w:t>however,</w:t>
      </w:r>
      <w:r>
        <w:rPr>
          <w:rStyle w:val="TitleChar"/>
          <w:highlight w:val="cyan"/>
        </w:rPr>
        <w:t xml:space="preserve"> that</w:t>
      </w:r>
      <w:r>
        <w:rPr>
          <w:rStyle w:val="TitleChar"/>
        </w:rPr>
        <w:t xml:space="preserve"> some </w:t>
      </w:r>
      <w:r w:rsidRPr="00E2756F">
        <w:rPr>
          <w:rStyle w:val="TitleChar"/>
        </w:rPr>
        <w:t>nation</w:t>
      </w:r>
      <w:r>
        <w:rPr>
          <w:rStyle w:val="TitleChar"/>
          <w:highlight w:val="cyan"/>
        </w:rPr>
        <w:t>-states</w:t>
      </w:r>
      <w:r>
        <w:rPr>
          <w:rStyle w:val="TitleChar"/>
        </w:rPr>
        <w:t xml:space="preserve"> either </w:t>
      </w:r>
      <w:r>
        <w:rPr>
          <w:rStyle w:val="TitleChar"/>
          <w:highlight w:val="cyan"/>
        </w:rPr>
        <w:t xml:space="preserve">have </w:t>
      </w:r>
      <w:r>
        <w:rPr>
          <w:rStyle w:val="TitleChar"/>
        </w:rPr>
        <w:t xml:space="preserve">or </w:t>
      </w:r>
      <w:r w:rsidR="00375F23" w:rsidRPr="00375F23">
        <w:rPr>
          <w:rStyle w:val="TitleChar"/>
          <w:sz w:val="12"/>
          <w:u w:val="none"/>
        </w:rPr>
        <w:t>¶</w:t>
      </w:r>
      <w:r>
        <w:rPr>
          <w:rStyle w:val="TitleChar"/>
        </w:rPr>
        <w:t xml:space="preserve"> are working on developing </w:t>
      </w:r>
      <w:r>
        <w:rPr>
          <w:rStyle w:val="TitleChar"/>
          <w:highlight w:val="cyan"/>
        </w:rPr>
        <w:t xml:space="preserve">the ability to take down the </w:t>
      </w:r>
      <w:r w:rsidR="00375F23" w:rsidRPr="00375F23">
        <w:rPr>
          <w:rStyle w:val="TitleChar"/>
          <w:sz w:val="12"/>
          <w:highlight w:val="cyan"/>
          <w:u w:val="none"/>
        </w:rPr>
        <w:t>¶</w:t>
      </w:r>
      <w:r>
        <w:rPr>
          <w:rStyle w:val="TitleChar"/>
          <w:highlight w:val="cyan"/>
        </w:rPr>
        <w:t xml:space="preserve"> U.S. grid</w:t>
      </w:r>
      <w:r w:rsidRPr="00375F23">
        <w:rPr>
          <w:sz w:val="14"/>
        </w:rPr>
        <w:t xml:space="preserve">. </w:t>
      </w:r>
      <w:r>
        <w:rPr>
          <w:rStyle w:val="TitleChar"/>
        </w:rPr>
        <w:t>In the event of a war</w:t>
      </w:r>
      <w:r w:rsidRPr="00375F23">
        <w:rPr>
          <w:sz w:val="14"/>
        </w:rPr>
        <w:t xml:space="preserve"> with one of these states, </w:t>
      </w:r>
      <w:r w:rsidR="00375F23" w:rsidRPr="00375F23">
        <w:rPr>
          <w:sz w:val="12"/>
        </w:rPr>
        <w:t>¶</w:t>
      </w:r>
      <w:r w:rsidRPr="00375F23">
        <w:rPr>
          <w:sz w:val="14"/>
        </w:rPr>
        <w:t xml:space="preserve"> it is possible, if not likely, that </w:t>
      </w:r>
      <w:r>
        <w:rPr>
          <w:rStyle w:val="TitleChar"/>
        </w:rPr>
        <w:t xml:space="preserve">parts of the civilian grid </w:t>
      </w:r>
      <w:r w:rsidR="00375F23" w:rsidRPr="00375F23">
        <w:rPr>
          <w:rStyle w:val="TitleChar"/>
          <w:sz w:val="12"/>
          <w:u w:val="none"/>
        </w:rPr>
        <w:t>¶</w:t>
      </w:r>
      <w:r>
        <w:rPr>
          <w:rStyle w:val="TitleChar"/>
        </w:rPr>
        <w:t xml:space="preserve"> would cease to function, taking with them military bases </w:t>
      </w:r>
      <w:r w:rsidR="00375F23" w:rsidRPr="00375F23">
        <w:rPr>
          <w:rStyle w:val="TitleChar"/>
          <w:sz w:val="12"/>
          <w:u w:val="none"/>
        </w:rPr>
        <w:t>¶</w:t>
      </w:r>
      <w:r>
        <w:rPr>
          <w:rStyle w:val="TitleChar"/>
        </w:rPr>
        <w:t xml:space="preserve"> located in affected regions.</w:t>
      </w:r>
      <w:r w:rsidR="00375F23" w:rsidRPr="00375F23">
        <w:rPr>
          <w:sz w:val="12"/>
        </w:rPr>
        <w:t>¶</w:t>
      </w:r>
      <w:r w:rsidRPr="00375F23">
        <w:rPr>
          <w:sz w:val="14"/>
        </w:rPr>
        <w:t xml:space="preserve"> Government and private organizations are currently </w:t>
      </w:r>
      <w:r w:rsidR="00375F23" w:rsidRPr="00375F23">
        <w:rPr>
          <w:sz w:val="12"/>
        </w:rPr>
        <w:t>¶</w:t>
      </w:r>
      <w:r w:rsidRPr="00375F23">
        <w:rPr>
          <w:sz w:val="14"/>
        </w:rPr>
        <w:t xml:space="preserve"> working to secure the grid against attacks; however, it is </w:t>
      </w:r>
      <w:r w:rsidR="00375F23" w:rsidRPr="00375F23">
        <w:rPr>
          <w:sz w:val="12"/>
        </w:rPr>
        <w:t>¶</w:t>
      </w:r>
      <w:r w:rsidRPr="00375F23">
        <w:rPr>
          <w:sz w:val="14"/>
        </w:rPr>
        <w:t xml:space="preserve"> not clear that they will be successful. Most military bases </w:t>
      </w:r>
      <w:r w:rsidR="00375F23" w:rsidRPr="00375F23">
        <w:rPr>
          <w:sz w:val="12"/>
        </w:rPr>
        <w:t>¶</w:t>
      </w:r>
      <w:r w:rsidRPr="00375F23">
        <w:rPr>
          <w:sz w:val="14"/>
        </w:rPr>
        <w:t xml:space="preserve"> currently have backup power that allows them to function for a period of hours or, at most, a few days on their </w:t>
      </w:r>
      <w:r w:rsidR="00375F23" w:rsidRPr="00375F23">
        <w:rPr>
          <w:sz w:val="12"/>
        </w:rPr>
        <w:t>¶</w:t>
      </w:r>
      <w:r w:rsidRPr="00375F23">
        <w:rPr>
          <w:sz w:val="14"/>
        </w:rPr>
        <w:t xml:space="preserve"> own. If power were not restored after this amount of time, </w:t>
      </w:r>
      <w:r w:rsidR="00375F23" w:rsidRPr="00375F23">
        <w:rPr>
          <w:sz w:val="12"/>
        </w:rPr>
        <w:t>¶</w:t>
      </w:r>
      <w:r w:rsidRPr="00375F23">
        <w:rPr>
          <w:sz w:val="14"/>
        </w:rPr>
        <w:t xml:space="preserve"> the results could be disastrous. First, military assets taken </w:t>
      </w:r>
      <w:r w:rsidR="00375F23" w:rsidRPr="00375F23">
        <w:rPr>
          <w:sz w:val="12"/>
        </w:rPr>
        <w:t>¶</w:t>
      </w:r>
      <w:r w:rsidRPr="00375F23">
        <w:rPr>
          <w:sz w:val="14"/>
        </w:rPr>
        <w:t xml:space="preserve"> offline by the crisis would not be available to help with disaster relief. Second, </w:t>
      </w:r>
      <w:r>
        <w:rPr>
          <w:rStyle w:val="TitleChar"/>
          <w:highlight w:val="cyan"/>
        </w:rPr>
        <w:t xml:space="preserve">during an extended blackout, global </w:t>
      </w:r>
      <w:r w:rsidR="00375F23" w:rsidRPr="00375F23">
        <w:rPr>
          <w:rStyle w:val="TitleChar"/>
          <w:sz w:val="12"/>
          <w:highlight w:val="cyan"/>
          <w:u w:val="none"/>
        </w:rPr>
        <w:t>¶</w:t>
      </w:r>
      <w:r>
        <w:rPr>
          <w:rStyle w:val="TitleChar"/>
          <w:highlight w:val="cyan"/>
        </w:rPr>
        <w:t xml:space="preserve"> military operations could be seriously compromised; </w:t>
      </w:r>
      <w:r>
        <w:rPr>
          <w:rStyle w:val="TitleChar"/>
        </w:rPr>
        <w:t xml:space="preserve">this </w:t>
      </w:r>
      <w:r w:rsidR="00375F23" w:rsidRPr="00375F23">
        <w:rPr>
          <w:rStyle w:val="TitleChar"/>
          <w:sz w:val="12"/>
          <w:u w:val="none"/>
        </w:rPr>
        <w:t>¶</w:t>
      </w:r>
      <w:r>
        <w:rPr>
          <w:rStyle w:val="TitleChar"/>
        </w:rPr>
        <w:t xml:space="preserve"> disruption would be particularly serious if the blackout </w:t>
      </w:r>
      <w:r w:rsidR="00375F23" w:rsidRPr="00375F23">
        <w:rPr>
          <w:rStyle w:val="TitleChar"/>
          <w:sz w:val="12"/>
          <w:u w:val="none"/>
        </w:rPr>
        <w:t>¶</w:t>
      </w:r>
      <w:r>
        <w:rPr>
          <w:rStyle w:val="TitleChar"/>
        </w:rPr>
        <w:t xml:space="preserve"> was induced during major combat operations.</w:t>
      </w:r>
      <w:r w:rsidRPr="00375F23">
        <w:rPr>
          <w:sz w:val="14"/>
        </w:rPr>
        <w:t xml:space="preserve"> During the </w:t>
      </w:r>
      <w:r w:rsidR="00375F23" w:rsidRPr="00375F23">
        <w:rPr>
          <w:sz w:val="12"/>
        </w:rPr>
        <w:t>¶</w:t>
      </w:r>
      <w:r w:rsidRPr="00375F23">
        <w:rPr>
          <w:sz w:val="14"/>
        </w:rPr>
        <w:t xml:space="preserve"> Cold War, </w:t>
      </w:r>
      <w:r>
        <w:rPr>
          <w:rStyle w:val="StyleBoldUnderline"/>
          <w:highlight w:val="cyan"/>
        </w:rPr>
        <w:t>this type of event</w:t>
      </w:r>
      <w:r w:rsidRPr="00375F23">
        <w:rPr>
          <w:sz w:val="14"/>
        </w:rPr>
        <w:t xml:space="preserve"> was far less likely because the United States and Soviet Union shared the common understanding that blinding an opponent </w:t>
      </w:r>
      <w:r>
        <w:rPr>
          <w:rStyle w:val="StyleBoldUnderline"/>
          <w:highlight w:val="cyan"/>
        </w:rPr>
        <w:t>with a grid blackout could escalate to nuclear war. America’s current opponents</w:t>
      </w:r>
      <w:r>
        <w:rPr>
          <w:rStyle w:val="StyleBoldUnderline"/>
        </w:rPr>
        <w:t>,</w:t>
      </w:r>
      <w:r w:rsidRPr="00375F23">
        <w:rPr>
          <w:sz w:val="14"/>
        </w:rPr>
        <w:t xml:space="preserve"> however, </w:t>
      </w:r>
      <w:r>
        <w:rPr>
          <w:rStyle w:val="StyleBoldUnderline"/>
          <w:highlight w:val="cyan"/>
        </w:rPr>
        <w:t xml:space="preserve">may not share this fear or be deterred </w:t>
      </w:r>
      <w:r w:rsidR="00375F23" w:rsidRPr="00375F23">
        <w:rPr>
          <w:rStyle w:val="StyleBoldUnderline"/>
          <w:b w:val="0"/>
          <w:sz w:val="12"/>
          <w:highlight w:val="cyan"/>
          <w:u w:val="none"/>
        </w:rPr>
        <w:t>¶</w:t>
      </w:r>
      <w:r>
        <w:rPr>
          <w:rStyle w:val="StyleBoldUnderline"/>
          <w:highlight w:val="cyan"/>
        </w:rPr>
        <w:t xml:space="preserve"> by this possibility</w:t>
      </w:r>
      <w:r w:rsidRPr="00375F23">
        <w:rPr>
          <w:sz w:val="14"/>
        </w:rPr>
        <w:t>.</w:t>
      </w:r>
      <w:r w:rsidR="00375F23" w:rsidRPr="00375F23">
        <w:rPr>
          <w:sz w:val="12"/>
        </w:rPr>
        <w:t>¶</w:t>
      </w:r>
      <w:r w:rsidRPr="00375F23">
        <w:rPr>
          <w:sz w:val="14"/>
        </w:rPr>
        <w:t xml:space="preserve"> In 2008, the Defense Science Board stressed that </w:t>
      </w:r>
      <w:r w:rsidR="00375F23" w:rsidRPr="00375F23">
        <w:rPr>
          <w:sz w:val="12"/>
        </w:rPr>
        <w:t>¶</w:t>
      </w:r>
      <w:r w:rsidRPr="00375F23">
        <w:rPr>
          <w:sz w:val="14"/>
        </w:rPr>
        <w:t xml:space="preserve"> DOD should mitigate the electrical grid’s vulnerabilities by turning military installations into “islands” of </w:t>
      </w:r>
      <w:r w:rsidR="00375F23" w:rsidRPr="00375F23">
        <w:rPr>
          <w:sz w:val="12"/>
        </w:rPr>
        <w:t>¶</w:t>
      </w:r>
      <w:r w:rsidRPr="00375F23">
        <w:rPr>
          <w:sz w:val="14"/>
        </w:rPr>
        <w:t xml:space="preserve"> energy self-sufficiency.</w:t>
      </w:r>
      <w:r w:rsidR="00375F23" w:rsidRPr="00375F23">
        <w:rPr>
          <w:sz w:val="12"/>
        </w:rPr>
        <w:t>¶</w:t>
      </w:r>
      <w:r w:rsidRPr="00375F23">
        <w:rPr>
          <w:sz w:val="14"/>
        </w:rPr>
        <w:t xml:space="preserve"> 10</w:t>
      </w:r>
      <w:r w:rsidR="00375F23" w:rsidRPr="00375F23">
        <w:rPr>
          <w:sz w:val="12"/>
        </w:rPr>
        <w:t>¶</w:t>
      </w:r>
      <w:r w:rsidRPr="00375F23">
        <w:rPr>
          <w:sz w:val="14"/>
        </w:rPr>
        <w:t xml:space="preserve"> </w:t>
      </w:r>
      <w:r>
        <w:rPr>
          <w:rStyle w:val="TitleChar"/>
        </w:rPr>
        <w:t xml:space="preserve">The </w:t>
      </w:r>
      <w:r>
        <w:rPr>
          <w:rStyle w:val="TitleChar"/>
          <w:highlight w:val="cyan"/>
        </w:rPr>
        <w:t xml:space="preserve">department </w:t>
      </w:r>
      <w:r>
        <w:rPr>
          <w:rStyle w:val="TitleChar"/>
        </w:rPr>
        <w:t xml:space="preserve">has made efforts to do so by promoting </w:t>
      </w:r>
      <w:r>
        <w:rPr>
          <w:rStyle w:val="TitleChar"/>
          <w:highlight w:val="cyan"/>
        </w:rPr>
        <w:t>efficiency programs</w:t>
      </w:r>
      <w:r>
        <w:rPr>
          <w:rStyle w:val="TitleChar"/>
        </w:rPr>
        <w:t xml:space="preserve"> </w:t>
      </w:r>
      <w:r w:rsidRPr="00375F23">
        <w:rPr>
          <w:sz w:val="14"/>
        </w:rPr>
        <w:t xml:space="preserve">that </w:t>
      </w:r>
      <w:r w:rsidR="00375F23" w:rsidRPr="00375F23">
        <w:rPr>
          <w:sz w:val="12"/>
        </w:rPr>
        <w:t>¶</w:t>
      </w:r>
      <w:r w:rsidRPr="00375F23">
        <w:rPr>
          <w:sz w:val="14"/>
        </w:rPr>
        <w:t xml:space="preserve"> lower power consumption on bases and by constructing </w:t>
      </w:r>
      <w:r w:rsidR="00375F23" w:rsidRPr="00375F23">
        <w:rPr>
          <w:sz w:val="12"/>
        </w:rPr>
        <w:t>¶</w:t>
      </w:r>
      <w:r w:rsidRPr="00375F23">
        <w:rPr>
          <w:sz w:val="14"/>
        </w:rPr>
        <w:t xml:space="preserve"> renewable power generation facilities on selected bases. </w:t>
      </w:r>
      <w:r w:rsidR="00375F23" w:rsidRPr="00375F23">
        <w:rPr>
          <w:sz w:val="12"/>
        </w:rPr>
        <w:t>¶</w:t>
      </w:r>
      <w:r w:rsidRPr="00375F23">
        <w:rPr>
          <w:sz w:val="14"/>
        </w:rPr>
        <w:t xml:space="preserve"> </w:t>
      </w:r>
      <w:proofErr w:type="gramStart"/>
      <w:r w:rsidRPr="00375F23">
        <w:rPr>
          <w:sz w:val="14"/>
        </w:rPr>
        <w:t>Unfortunately</w:t>
      </w:r>
      <w:proofErr w:type="gramEnd"/>
      <w:r w:rsidRPr="00375F23">
        <w:rPr>
          <w:sz w:val="14"/>
        </w:rPr>
        <w:t>, these programs</w:t>
      </w:r>
      <w:r>
        <w:rPr>
          <w:rStyle w:val="TitleChar"/>
        </w:rPr>
        <w:t xml:space="preserve"> </w:t>
      </w:r>
      <w:r>
        <w:rPr>
          <w:rStyle w:val="TitleChar"/>
          <w:highlight w:val="cyan"/>
        </w:rPr>
        <w:t xml:space="preserve">will not come close to </w:t>
      </w:r>
      <w:r w:rsidR="00375F23" w:rsidRPr="00375F23">
        <w:rPr>
          <w:rStyle w:val="TitleChar"/>
          <w:sz w:val="12"/>
          <w:highlight w:val="cyan"/>
          <w:u w:val="none"/>
        </w:rPr>
        <w:t>¶</w:t>
      </w:r>
      <w:r>
        <w:rPr>
          <w:rStyle w:val="TitleChar"/>
          <w:highlight w:val="cyan"/>
        </w:rPr>
        <w:t xml:space="preserve"> </w:t>
      </w:r>
      <w:r w:rsidRPr="00375F23">
        <w:rPr>
          <w:sz w:val="14"/>
        </w:rPr>
        <w:t>reaching the goal of</w:t>
      </w:r>
      <w:r w:rsidRPr="00375F23">
        <w:rPr>
          <w:rStyle w:val="TitleChar"/>
        </w:rPr>
        <w:t xml:space="preserve"> </w:t>
      </w:r>
      <w:r>
        <w:rPr>
          <w:rStyle w:val="TitleChar"/>
          <w:highlight w:val="cyan"/>
        </w:rPr>
        <w:t xml:space="preserve">islanding </w:t>
      </w:r>
      <w:r w:rsidRPr="00375F23">
        <w:rPr>
          <w:sz w:val="14"/>
        </w:rPr>
        <w:t>the</w:t>
      </w:r>
      <w:r>
        <w:rPr>
          <w:rStyle w:val="TitleChar"/>
        </w:rPr>
        <w:t xml:space="preserve"> </w:t>
      </w:r>
      <w:r w:rsidRPr="00375F23">
        <w:rPr>
          <w:sz w:val="14"/>
        </w:rPr>
        <w:t>vast majority of bases</w:t>
      </w:r>
      <w:r>
        <w:rPr>
          <w:rStyle w:val="TitleChar"/>
          <w:highlight w:val="cyan"/>
        </w:rPr>
        <w:t xml:space="preserve">. </w:t>
      </w:r>
      <w:r w:rsidR="00375F23" w:rsidRPr="00375F23">
        <w:rPr>
          <w:rStyle w:val="TitleChar"/>
          <w:sz w:val="12"/>
          <w:highlight w:val="cyan"/>
          <w:u w:val="none"/>
        </w:rPr>
        <w:t>¶</w:t>
      </w:r>
      <w:r>
        <w:rPr>
          <w:rStyle w:val="TitleChar"/>
          <w:highlight w:val="cyan"/>
        </w:rPr>
        <w:t xml:space="preserve"> </w:t>
      </w:r>
      <w:proofErr w:type="gramStart"/>
      <w:r>
        <w:rPr>
          <w:rStyle w:val="TitleChar"/>
          <w:highlight w:val="cyan"/>
        </w:rPr>
        <w:t>Even</w:t>
      </w:r>
      <w:proofErr w:type="gramEnd"/>
      <w:r>
        <w:rPr>
          <w:rStyle w:val="TitleChar"/>
          <w:highlight w:val="cyan"/>
        </w:rPr>
        <w:t xml:space="preserve"> with </w:t>
      </w:r>
      <w:r w:rsidRPr="00375F23">
        <w:rPr>
          <w:sz w:val="14"/>
        </w:rPr>
        <w:t>massive investment in efficiency and</w:t>
      </w:r>
      <w:r>
        <w:rPr>
          <w:rStyle w:val="TitleChar"/>
        </w:rPr>
        <w:t xml:space="preserve"> </w:t>
      </w:r>
      <w:proofErr w:type="spellStart"/>
      <w:r>
        <w:rPr>
          <w:rStyle w:val="TitleChar"/>
          <w:highlight w:val="cyan"/>
        </w:rPr>
        <w:t>renewables</w:t>
      </w:r>
      <w:proofErr w:type="spellEnd"/>
      <w:r>
        <w:rPr>
          <w:rStyle w:val="TitleChar"/>
          <w:highlight w:val="cyan"/>
        </w:rPr>
        <w:t xml:space="preserve">, </w:t>
      </w:r>
      <w:r w:rsidRPr="00375F23">
        <w:rPr>
          <w:sz w:val="14"/>
        </w:rPr>
        <w:t>mos</w:t>
      </w:r>
      <w:r w:rsidRPr="00375F23">
        <w:rPr>
          <w:sz w:val="14"/>
          <w:highlight w:val="cyan"/>
        </w:rPr>
        <w:t>t</w:t>
      </w:r>
      <w:r>
        <w:rPr>
          <w:rStyle w:val="TitleChar"/>
          <w:highlight w:val="cyan"/>
        </w:rPr>
        <w:t xml:space="preserve"> bases would not </w:t>
      </w:r>
      <w:r w:rsidRPr="00375F23">
        <w:rPr>
          <w:sz w:val="14"/>
        </w:rPr>
        <w:t>be able to</w:t>
      </w:r>
      <w:r>
        <w:rPr>
          <w:rStyle w:val="TitleChar"/>
        </w:rPr>
        <w:t xml:space="preserve"> </w:t>
      </w:r>
      <w:r>
        <w:rPr>
          <w:rStyle w:val="TitleChar"/>
          <w:highlight w:val="cyan"/>
        </w:rPr>
        <w:t xml:space="preserve">function for more </w:t>
      </w:r>
      <w:r w:rsidR="00375F23" w:rsidRPr="00375F23">
        <w:rPr>
          <w:rStyle w:val="TitleChar"/>
          <w:sz w:val="12"/>
          <w:highlight w:val="cyan"/>
          <w:u w:val="none"/>
        </w:rPr>
        <w:t>¶</w:t>
      </w:r>
      <w:r>
        <w:rPr>
          <w:rStyle w:val="TitleChar"/>
          <w:highlight w:val="cyan"/>
        </w:rPr>
        <w:t xml:space="preserve"> than a few days after the </w:t>
      </w:r>
      <w:r w:rsidRPr="00375F23">
        <w:rPr>
          <w:sz w:val="14"/>
        </w:rPr>
        <w:t>civilian</w:t>
      </w:r>
      <w:r>
        <w:rPr>
          <w:rStyle w:val="TitleChar"/>
          <w:highlight w:val="cyan"/>
        </w:rPr>
        <w:t xml:space="preserve"> grid went offline</w:t>
      </w:r>
      <w:r w:rsidRPr="00375F23">
        <w:rPr>
          <w:sz w:val="14"/>
        </w:rPr>
        <w:t xml:space="preserve">. </w:t>
      </w:r>
      <w:r>
        <w:rPr>
          <w:rStyle w:val="TitleChar"/>
        </w:rPr>
        <w:t>Unlike other alternative sources of energy</w:t>
      </w:r>
      <w:r>
        <w:rPr>
          <w:rStyle w:val="TitleChar"/>
          <w:highlight w:val="cyan"/>
        </w:rPr>
        <w:t xml:space="preserve">, small reactors have the potential to solve </w:t>
      </w:r>
      <w:r>
        <w:rPr>
          <w:rStyle w:val="TitleChar"/>
        </w:rPr>
        <w:t xml:space="preserve">DOD’s vulnerability to </w:t>
      </w:r>
      <w:r w:rsidR="00375F23" w:rsidRPr="00375F23">
        <w:rPr>
          <w:rStyle w:val="TitleChar"/>
          <w:sz w:val="12"/>
          <w:u w:val="none"/>
        </w:rPr>
        <w:t>¶</w:t>
      </w:r>
      <w:r>
        <w:rPr>
          <w:rStyle w:val="TitleChar"/>
        </w:rPr>
        <w:t xml:space="preserve"> grid outages</w:t>
      </w:r>
      <w:r>
        <w:rPr>
          <w:rStyle w:val="TitleChar"/>
          <w:highlight w:val="cyan"/>
        </w:rPr>
        <w:t>.</w:t>
      </w:r>
      <w:r w:rsidRPr="00375F23">
        <w:rPr>
          <w:sz w:val="14"/>
        </w:rPr>
        <w:t xml:space="preserve"> </w:t>
      </w:r>
      <w:r>
        <w:rPr>
          <w:rStyle w:val="TitleChar"/>
        </w:rPr>
        <w:t xml:space="preserve">Most bases have relatively light power demands when compared to civilian towns or cities. </w:t>
      </w:r>
      <w:r>
        <w:rPr>
          <w:rStyle w:val="TitleChar"/>
          <w:highlight w:val="cyan"/>
        </w:rPr>
        <w:t xml:space="preserve">Small </w:t>
      </w:r>
      <w:r w:rsidR="00375F23" w:rsidRPr="00375F23">
        <w:rPr>
          <w:rStyle w:val="TitleChar"/>
          <w:sz w:val="12"/>
          <w:highlight w:val="cyan"/>
          <w:u w:val="none"/>
        </w:rPr>
        <w:t>¶</w:t>
      </w:r>
      <w:r>
        <w:rPr>
          <w:rStyle w:val="TitleChar"/>
          <w:highlight w:val="cyan"/>
        </w:rPr>
        <w:t xml:space="preserve"> reactors could easily support bases’ </w:t>
      </w:r>
      <w:r>
        <w:rPr>
          <w:rStyle w:val="TitleChar"/>
          <w:highlight w:val="cyan"/>
        </w:rPr>
        <w:lastRenderedPageBreak/>
        <w:t>power demands</w:t>
      </w:r>
      <w:r>
        <w:rPr>
          <w:rStyle w:val="TitleChar"/>
        </w:rPr>
        <w:t xml:space="preserve"> separate from the civilian grid during crises</w:t>
      </w:r>
      <w:r w:rsidRPr="00375F23">
        <w:rPr>
          <w:sz w:val="14"/>
        </w:rPr>
        <w:t xml:space="preserve">. In some cases, </w:t>
      </w:r>
      <w:r w:rsidR="00375F23" w:rsidRPr="00375F23">
        <w:rPr>
          <w:sz w:val="12"/>
        </w:rPr>
        <w:t>¶</w:t>
      </w:r>
      <w:r w:rsidRPr="00375F23">
        <w:rPr>
          <w:sz w:val="14"/>
        </w:rPr>
        <w:t xml:space="preserve"> the reactors could be designed to produce enough power </w:t>
      </w:r>
      <w:r w:rsidR="00375F23" w:rsidRPr="00375F23">
        <w:rPr>
          <w:sz w:val="12"/>
        </w:rPr>
        <w:t>¶</w:t>
      </w:r>
      <w:r w:rsidRPr="00375F23">
        <w:rPr>
          <w:sz w:val="14"/>
        </w:rPr>
        <w:t xml:space="preserve"> not only to supply the base, but also to provide critical </w:t>
      </w:r>
      <w:r w:rsidR="00375F23" w:rsidRPr="00375F23">
        <w:rPr>
          <w:sz w:val="12"/>
        </w:rPr>
        <w:t>¶</w:t>
      </w:r>
      <w:r w:rsidRPr="00375F23">
        <w:rPr>
          <w:sz w:val="14"/>
        </w:rPr>
        <w:t xml:space="preserve"> services in surrounding towns during long-term outages.</w:t>
      </w:r>
      <w:r w:rsidR="00375F23" w:rsidRPr="00375F23">
        <w:rPr>
          <w:sz w:val="12"/>
        </w:rPr>
        <w:t>¶</w:t>
      </w:r>
      <w:r w:rsidRPr="00375F23">
        <w:rPr>
          <w:sz w:val="14"/>
        </w:rPr>
        <w:t xml:space="preserve"> </w:t>
      </w:r>
      <w:proofErr w:type="gramStart"/>
      <w:r w:rsidRPr="00375F23">
        <w:rPr>
          <w:sz w:val="14"/>
        </w:rPr>
        <w:t>Strategically</w:t>
      </w:r>
      <w:proofErr w:type="gramEnd"/>
      <w:r w:rsidRPr="00375F23">
        <w:rPr>
          <w:sz w:val="14"/>
        </w:rPr>
        <w:t xml:space="preserve">, islanding bases with small reactors </w:t>
      </w:r>
      <w:r w:rsidR="00375F23" w:rsidRPr="00375F23">
        <w:rPr>
          <w:sz w:val="12"/>
        </w:rPr>
        <w:t>¶</w:t>
      </w:r>
      <w:r w:rsidRPr="00375F23">
        <w:rPr>
          <w:sz w:val="14"/>
        </w:rPr>
        <w:t xml:space="preserve"> has another benefit. </w:t>
      </w:r>
      <w:r>
        <w:rPr>
          <w:rStyle w:val="TitleChar"/>
        </w:rPr>
        <w:t xml:space="preserve">One of </w:t>
      </w:r>
      <w:r>
        <w:rPr>
          <w:rStyle w:val="TitleChar"/>
          <w:highlight w:val="cyan"/>
        </w:rPr>
        <w:t xml:space="preserve">the main reasons an enemy </w:t>
      </w:r>
      <w:r w:rsidR="00375F23" w:rsidRPr="00375F23">
        <w:rPr>
          <w:rStyle w:val="TitleChar"/>
          <w:sz w:val="12"/>
          <w:highlight w:val="cyan"/>
          <w:u w:val="none"/>
        </w:rPr>
        <w:t>¶</w:t>
      </w:r>
      <w:r>
        <w:rPr>
          <w:rStyle w:val="TitleChar"/>
          <w:highlight w:val="cyan"/>
        </w:rPr>
        <w:t xml:space="preserve"> might be</w:t>
      </w:r>
      <w:r>
        <w:rPr>
          <w:rStyle w:val="TitleChar"/>
        </w:rPr>
        <w:t xml:space="preserve"> willing to risk reprisals by </w:t>
      </w:r>
      <w:r>
        <w:rPr>
          <w:rStyle w:val="TitleChar"/>
          <w:highlight w:val="cyan"/>
        </w:rPr>
        <w:t xml:space="preserve">taking down the </w:t>
      </w:r>
      <w:r w:rsidR="00375F23" w:rsidRPr="00375F23">
        <w:rPr>
          <w:rStyle w:val="TitleChar"/>
          <w:sz w:val="12"/>
          <w:highlight w:val="cyan"/>
          <w:u w:val="none"/>
        </w:rPr>
        <w:t>¶</w:t>
      </w:r>
      <w:r>
        <w:rPr>
          <w:rStyle w:val="TitleChar"/>
          <w:highlight w:val="cyan"/>
        </w:rPr>
        <w:t xml:space="preserve"> U.S. grid</w:t>
      </w:r>
      <w:r>
        <w:rPr>
          <w:rStyle w:val="TitleChar"/>
        </w:rPr>
        <w:t xml:space="preserve"> during a period of military hostilities </w:t>
      </w:r>
      <w:r>
        <w:rPr>
          <w:rStyle w:val="TitleChar"/>
          <w:highlight w:val="cyan"/>
        </w:rPr>
        <w:t xml:space="preserve">would </w:t>
      </w:r>
      <w:r w:rsidR="00375F23" w:rsidRPr="00375F23">
        <w:rPr>
          <w:rStyle w:val="TitleChar"/>
          <w:sz w:val="12"/>
          <w:highlight w:val="cyan"/>
          <w:u w:val="none"/>
        </w:rPr>
        <w:t>¶</w:t>
      </w:r>
      <w:r>
        <w:rPr>
          <w:rStyle w:val="TitleChar"/>
          <w:highlight w:val="cyan"/>
        </w:rPr>
        <w:t xml:space="preserve"> be to affect ongoing military operations</w:t>
      </w:r>
      <w:r>
        <w:rPr>
          <w:rStyle w:val="TitleChar"/>
        </w:rPr>
        <w:t>. Withou</w:t>
      </w:r>
      <w:r>
        <w:rPr>
          <w:rStyle w:val="TitleChar"/>
          <w:highlight w:val="cyan"/>
        </w:rPr>
        <w:t>t</w:t>
      </w:r>
      <w:r>
        <w:rPr>
          <w:rStyle w:val="TitleChar"/>
        </w:rPr>
        <w:t xml:space="preserve"> the </w:t>
      </w:r>
      <w:r w:rsidR="00375F23" w:rsidRPr="00375F23">
        <w:rPr>
          <w:rStyle w:val="TitleChar"/>
          <w:sz w:val="12"/>
          <w:u w:val="none"/>
        </w:rPr>
        <w:t>¶</w:t>
      </w:r>
      <w:r>
        <w:rPr>
          <w:rStyle w:val="TitleChar"/>
        </w:rPr>
        <w:t xml:space="preserve"> lifeline of intelligence, communication, and logistics </w:t>
      </w:r>
      <w:r w:rsidR="00375F23" w:rsidRPr="00375F23">
        <w:rPr>
          <w:rStyle w:val="TitleChar"/>
          <w:sz w:val="12"/>
          <w:u w:val="none"/>
        </w:rPr>
        <w:t>¶</w:t>
      </w:r>
      <w:r>
        <w:rPr>
          <w:rStyle w:val="TitleChar"/>
        </w:rPr>
        <w:t xml:space="preserve"> provided by U.S. domestic bases, American military operations would be compromised in almost any conceivable contingency. </w:t>
      </w:r>
      <w:r>
        <w:rPr>
          <w:rStyle w:val="TitleChar"/>
          <w:highlight w:val="cyan"/>
        </w:rPr>
        <w:t>Making bases</w:t>
      </w:r>
      <w:r>
        <w:rPr>
          <w:rStyle w:val="TitleChar"/>
        </w:rPr>
        <w:t xml:space="preserve"> more </w:t>
      </w:r>
      <w:r>
        <w:rPr>
          <w:rStyle w:val="TitleChar"/>
          <w:highlight w:val="cyan"/>
        </w:rPr>
        <w:t xml:space="preserve">resilient to </w:t>
      </w:r>
      <w:r w:rsidR="00375F23" w:rsidRPr="00375F23">
        <w:rPr>
          <w:rStyle w:val="TitleChar"/>
          <w:sz w:val="12"/>
          <w:highlight w:val="cyan"/>
          <w:u w:val="none"/>
        </w:rPr>
        <w:t>¶</w:t>
      </w:r>
      <w:r>
        <w:rPr>
          <w:rStyle w:val="TitleChar"/>
          <w:highlight w:val="cyan"/>
        </w:rPr>
        <w:t xml:space="preserve"> civilian power outages would reduce the incentive for </w:t>
      </w:r>
      <w:r w:rsidR="00375F23" w:rsidRPr="00375F23">
        <w:rPr>
          <w:rStyle w:val="TitleChar"/>
          <w:sz w:val="12"/>
          <w:highlight w:val="cyan"/>
          <w:u w:val="none"/>
        </w:rPr>
        <w:t>¶</w:t>
      </w:r>
      <w:r>
        <w:rPr>
          <w:rStyle w:val="TitleChar"/>
          <w:highlight w:val="cyan"/>
        </w:rPr>
        <w:t xml:space="preserve"> an opponent to attack the grid.</w:t>
      </w:r>
      <w:r w:rsidRPr="00375F23">
        <w:rPr>
          <w:sz w:val="14"/>
          <w:highlight w:val="cyan"/>
        </w:rPr>
        <w:t xml:space="preserve"> </w:t>
      </w:r>
      <w:r w:rsidRPr="00375F23">
        <w:rPr>
          <w:sz w:val="14"/>
        </w:rPr>
        <w:t xml:space="preserve">An opponent might </w:t>
      </w:r>
      <w:r w:rsidR="00375F23" w:rsidRPr="00375F23">
        <w:rPr>
          <w:sz w:val="12"/>
        </w:rPr>
        <w:t>¶</w:t>
      </w:r>
      <w:r w:rsidRPr="00375F23">
        <w:rPr>
          <w:sz w:val="14"/>
        </w:rPr>
        <w:t xml:space="preserve"> still attempt to take down the grid for the sake of disrupting civilian systems, but </w:t>
      </w:r>
      <w:r>
        <w:rPr>
          <w:rStyle w:val="TitleChar"/>
        </w:rPr>
        <w:t xml:space="preserve">the powerful incentive to </w:t>
      </w:r>
      <w:r w:rsidR="00375F23" w:rsidRPr="00375F23">
        <w:rPr>
          <w:rStyle w:val="TitleChar"/>
          <w:sz w:val="12"/>
          <w:u w:val="none"/>
        </w:rPr>
        <w:t>¶</w:t>
      </w:r>
      <w:r>
        <w:rPr>
          <w:rStyle w:val="TitleChar"/>
        </w:rPr>
        <w:t xml:space="preserve"> do so in order to win an ongoing battle or war would </w:t>
      </w:r>
      <w:r w:rsidR="00375F23" w:rsidRPr="00375F23">
        <w:rPr>
          <w:rStyle w:val="TitleChar"/>
          <w:sz w:val="12"/>
          <w:u w:val="none"/>
        </w:rPr>
        <w:t>¶</w:t>
      </w:r>
      <w:r>
        <w:rPr>
          <w:rStyle w:val="TitleChar"/>
        </w:rPr>
        <w:t xml:space="preserve"> be greatly reduced.</w:t>
      </w:r>
    </w:p>
    <w:p w14:paraId="6F84636E" w14:textId="5B294675" w:rsidR="00375F23" w:rsidRDefault="00375F23" w:rsidP="00375F23">
      <w:pPr>
        <w:pStyle w:val="Heading4"/>
      </w:pPr>
      <w:r>
        <w:t>G</w:t>
      </w:r>
      <w:r w:rsidR="00BA33A1">
        <w:t>rid disruptions are inevitable</w:t>
      </w:r>
      <w:r>
        <w:t xml:space="preserve">- </w:t>
      </w:r>
      <w:r w:rsidR="000D3B03" w:rsidRPr="006659F7">
        <w:t>only SMR’s can solve</w:t>
      </w:r>
    </w:p>
    <w:p w14:paraId="244419EB" w14:textId="44E75A96" w:rsidR="000D3B03" w:rsidRPr="006659F7" w:rsidRDefault="00375F23" w:rsidP="00375F23">
      <w:pPr>
        <w:rPr>
          <w:rStyle w:val="StyleStyleBold12pt"/>
          <w:b w:val="0"/>
        </w:rPr>
      </w:pPr>
      <w:r>
        <w:rPr>
          <w:rStyle w:val="StyleStyleBold12pt"/>
          <w:b w:val="0"/>
        </w:rPr>
        <w:br/>
      </w:r>
      <w:proofErr w:type="spellStart"/>
      <w:r w:rsidR="000D3B03" w:rsidRPr="006659F7">
        <w:rPr>
          <w:rStyle w:val="StyleStyleBold12pt"/>
        </w:rPr>
        <w:t>Robitaille</w:t>
      </w:r>
      <w:proofErr w:type="spellEnd"/>
      <w:r w:rsidR="000D3B03" w:rsidRPr="006659F7">
        <w:rPr>
          <w:rStyle w:val="StyleStyleBold12pt"/>
        </w:rPr>
        <w:t xml:space="preserve"> 12</w:t>
      </w:r>
    </w:p>
    <w:p w14:paraId="63A3076A" w14:textId="77777777" w:rsidR="000D3B03" w:rsidRPr="006659F7" w:rsidRDefault="000D3B03" w:rsidP="000D3B03">
      <w:pPr>
        <w:rPr>
          <w:rFonts w:asciiTheme="minorHAnsi" w:hAnsiTheme="minorHAnsi" w:cstheme="minorHAnsi"/>
        </w:rPr>
      </w:pPr>
      <w:r w:rsidRPr="006659F7">
        <w:rPr>
          <w:rFonts w:asciiTheme="minorHAnsi" w:hAnsiTheme="minorHAnsi" w:cstheme="minorHAnsi"/>
        </w:rPr>
        <w:t>(George, Department of Army Civilian, United States Army War College, “Small Modular Reactors: The Army’s Secure Source of Energy?” 21-03-2012, Strategy Research Project)</w:t>
      </w:r>
    </w:p>
    <w:p w14:paraId="00604C72" w14:textId="77777777" w:rsidR="000D3B03" w:rsidRPr="006659F7" w:rsidRDefault="000D3B03" w:rsidP="000D3B03">
      <w:pPr>
        <w:rPr>
          <w:rFonts w:asciiTheme="minorHAnsi" w:hAnsiTheme="minorHAnsi" w:cstheme="minorHAnsi"/>
        </w:rPr>
      </w:pPr>
    </w:p>
    <w:p w14:paraId="09616A37" w14:textId="77777777" w:rsidR="000D3B03" w:rsidRPr="006659F7" w:rsidRDefault="000D3B03" w:rsidP="000D3B03">
      <w:pPr>
        <w:rPr>
          <w:rFonts w:asciiTheme="minorHAnsi" w:hAnsiTheme="minorHAnsi" w:cstheme="minorHAnsi"/>
          <w:sz w:val="16"/>
        </w:rPr>
      </w:pPr>
      <w:r w:rsidRPr="006659F7">
        <w:rPr>
          <w:rFonts w:asciiTheme="minorHAnsi" w:hAnsiTheme="minorHAnsi" w:cstheme="minorHAnsi"/>
          <w:sz w:val="16"/>
        </w:rPr>
        <w:t xml:space="preserve">In recent years, </w:t>
      </w:r>
      <w:r w:rsidRPr="006659F7">
        <w:rPr>
          <w:rStyle w:val="StyleBoldUnderline"/>
          <w:rFonts w:asciiTheme="minorHAnsi" w:hAnsiTheme="minorHAnsi" w:cstheme="minorHAnsi"/>
        </w:rPr>
        <w:t>the</w:t>
      </w:r>
      <w:r w:rsidRPr="006659F7">
        <w:rPr>
          <w:rFonts w:asciiTheme="minorHAnsi" w:hAnsiTheme="minorHAnsi" w:cstheme="minorHAnsi"/>
          <w:sz w:val="16"/>
        </w:rPr>
        <w:t xml:space="preserve"> U.S Department of Defense (</w:t>
      </w:r>
      <w:proofErr w:type="spellStart"/>
      <w:proofErr w:type="gramStart"/>
      <w:r w:rsidRPr="006659F7">
        <w:rPr>
          <w:rStyle w:val="StyleBoldUnderline"/>
          <w:rFonts w:asciiTheme="minorHAnsi" w:hAnsiTheme="minorHAnsi" w:cstheme="minorHAnsi"/>
        </w:rPr>
        <w:t>DoD</w:t>
      </w:r>
      <w:proofErr w:type="spellEnd"/>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has identified a security issue at our installations related to the dependence on the civilian electrical grid</w:t>
      </w:r>
      <w:r w:rsidRPr="006659F7">
        <w:rPr>
          <w:rFonts w:asciiTheme="minorHAnsi" w:hAnsiTheme="minorHAnsi" w:cstheme="minorHAnsi"/>
          <w:sz w:val="16"/>
        </w:rPr>
        <w:t xml:space="preserve">. 1 </w:t>
      </w:r>
      <w:r w:rsidRPr="006659F7">
        <w:rPr>
          <w:rStyle w:val="StyleBoldUnderline"/>
          <w:rFonts w:asciiTheme="minorHAnsi" w:hAnsiTheme="minorHAnsi" w:cstheme="minorHAnsi"/>
        </w:rPr>
        <w:t xml:space="preserve">The </w:t>
      </w:r>
      <w:proofErr w:type="spellStart"/>
      <w:proofErr w:type="gramStart"/>
      <w:r w:rsidRPr="006659F7">
        <w:rPr>
          <w:rStyle w:val="StyleBoldUnderline"/>
          <w:rFonts w:asciiTheme="minorHAnsi" w:hAnsiTheme="minorHAnsi" w:cstheme="minorHAnsi"/>
          <w:highlight w:val="cyan"/>
        </w:rPr>
        <w:t>DoD</w:t>
      </w:r>
      <w:proofErr w:type="spellEnd"/>
      <w:proofErr w:type="gramEnd"/>
      <w:r w:rsidRPr="006659F7">
        <w:rPr>
          <w:rStyle w:val="StyleBoldUnderline"/>
          <w:rFonts w:asciiTheme="minorHAnsi" w:hAnsiTheme="minorHAnsi" w:cstheme="minorHAnsi"/>
          <w:highlight w:val="cyan"/>
        </w:rPr>
        <w:t xml:space="preserve"> depends on a steady source of electricity at military facilities</w:t>
      </w:r>
      <w:r w:rsidRPr="006659F7">
        <w:rPr>
          <w:rStyle w:val="StyleBoldUnderline"/>
          <w:rFonts w:asciiTheme="minorHAnsi" w:hAnsiTheme="minorHAnsi" w:cstheme="minorHAnsi"/>
        </w:rPr>
        <w:t xml:space="preserve"> to perform the functions that secure our nation</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 xml:space="preserve">flow of electricity into military facilities is </w:t>
      </w:r>
      <w:r w:rsidRPr="006659F7">
        <w:rPr>
          <w:rStyle w:val="StyleBoldUnderline"/>
          <w:rFonts w:asciiTheme="minorHAnsi" w:hAnsiTheme="minorHAnsi" w:cstheme="minorHAnsi"/>
          <w:highlight w:val="cyan"/>
        </w:rPr>
        <w:t>controlled by a public grid</w:t>
      </w:r>
      <w:r w:rsidRPr="006659F7">
        <w:rPr>
          <w:rStyle w:val="StyleBoldUnderline"/>
          <w:rFonts w:asciiTheme="minorHAnsi" w:hAnsiTheme="minorHAnsi" w:cstheme="minorHAnsi"/>
        </w:rPr>
        <w:t xml:space="preserve"> system that is </w:t>
      </w:r>
      <w:r w:rsidRPr="006659F7">
        <w:rPr>
          <w:rStyle w:val="StyleBoldUnderline"/>
          <w:rFonts w:asciiTheme="minorHAnsi" w:hAnsiTheme="minorHAnsi" w:cstheme="minorHAnsi"/>
          <w:highlight w:val="cyan"/>
        </w:rPr>
        <w:t>susceptible to</w:t>
      </w:r>
      <w:r w:rsidRPr="006659F7">
        <w:rPr>
          <w:rStyle w:val="StyleBoldUnderline"/>
          <w:rFonts w:asciiTheme="minorHAnsi" w:hAnsiTheme="minorHAnsi" w:cstheme="minorHAnsi"/>
        </w:rPr>
        <w:t xml:space="preserve"> being compromised because of the </w:t>
      </w:r>
      <w:r w:rsidRPr="006659F7">
        <w:rPr>
          <w:rStyle w:val="StyleBoldUnderline"/>
          <w:rFonts w:asciiTheme="minorHAnsi" w:hAnsiTheme="minorHAnsi" w:cstheme="minorHAnsi"/>
          <w:highlight w:val="cyan"/>
        </w:rPr>
        <w:t>age of</w:t>
      </w:r>
      <w:r w:rsidRPr="006659F7">
        <w:rPr>
          <w:rStyle w:val="StyleBoldUnderline"/>
          <w:rFonts w:asciiTheme="minorHAnsi" w:hAnsiTheme="minorHAnsi" w:cstheme="minorHAnsi"/>
        </w:rPr>
        <w:t xml:space="preserve"> the </w:t>
      </w:r>
      <w:r w:rsidRPr="006659F7">
        <w:rPr>
          <w:rStyle w:val="StyleBoldUnderline"/>
          <w:rFonts w:asciiTheme="minorHAnsi" w:hAnsiTheme="minorHAnsi" w:cstheme="minorHAnsi"/>
          <w:highlight w:val="cyan"/>
        </w:rPr>
        <w:t>infrastructure</w:t>
      </w:r>
      <w:r w:rsidRPr="006659F7">
        <w:rPr>
          <w:rStyle w:val="StyleBoldUnderline"/>
          <w:rFonts w:asciiTheme="minorHAnsi" w:hAnsiTheme="minorHAnsi" w:cstheme="minorHAnsi"/>
        </w:rPr>
        <w:t xml:space="preserve">, damage from </w:t>
      </w:r>
      <w:r w:rsidRPr="006659F7">
        <w:rPr>
          <w:rStyle w:val="StyleBoldUnderline"/>
          <w:rFonts w:asciiTheme="minorHAnsi" w:hAnsiTheme="minorHAnsi" w:cstheme="minorHAnsi"/>
          <w:highlight w:val="cyan"/>
        </w:rPr>
        <w:t>natural disasters and</w:t>
      </w:r>
      <w:r w:rsidRPr="006659F7">
        <w:rPr>
          <w:rStyle w:val="StyleBoldUnderline"/>
          <w:rFonts w:asciiTheme="minorHAnsi" w:hAnsiTheme="minorHAnsi" w:cstheme="minorHAnsi"/>
        </w:rPr>
        <w:t xml:space="preserve"> the potential for </w:t>
      </w:r>
      <w:proofErr w:type="spellStart"/>
      <w:r w:rsidRPr="006659F7">
        <w:rPr>
          <w:rStyle w:val="StyleBoldUnderline"/>
          <w:rFonts w:asciiTheme="minorHAnsi" w:hAnsiTheme="minorHAnsi" w:cstheme="minorHAnsi"/>
          <w:highlight w:val="cyan"/>
        </w:rPr>
        <w:t>cyber attacks</w:t>
      </w:r>
      <w:proofErr w:type="spellEnd"/>
      <w:r w:rsidRPr="006659F7">
        <w:rPr>
          <w:rStyle w:val="StyleBoldUnderline"/>
          <w:rFonts w:asciiTheme="minorHAnsi" w:hAnsiTheme="minorHAnsi" w:cstheme="minorHAnsi"/>
          <w:highlight w:val="cyan"/>
        </w:rPr>
        <w:t>.</w:t>
      </w:r>
      <w:r w:rsidRPr="006659F7">
        <w:rPr>
          <w:rFonts w:asciiTheme="minorHAnsi" w:hAnsiTheme="minorHAnsi" w:cstheme="minorHAnsi"/>
          <w:sz w:val="16"/>
        </w:rPr>
        <w:t xml:space="preserve"> Although most major functions at military installations employ diesel powered generators as temporary backup, </w:t>
      </w:r>
      <w:r w:rsidRPr="006659F7">
        <w:rPr>
          <w:rStyle w:val="StyleBoldUnderline"/>
          <w:rFonts w:asciiTheme="minorHAnsi" w:hAnsiTheme="minorHAnsi" w:cstheme="minorHAnsi"/>
        </w:rPr>
        <w:t xml:space="preserve">the public grid may not be available to provide electricity when it is needed the most. </w:t>
      </w:r>
      <w:r w:rsidRPr="006659F7">
        <w:rPr>
          <w:rStyle w:val="StyleBoldUnderline"/>
          <w:rFonts w:asciiTheme="minorHAnsi" w:hAnsiTheme="minorHAnsi" w:cstheme="minorHAnsi"/>
          <w:highlight w:val="cyan"/>
        </w:rPr>
        <w:t>The</w:t>
      </w:r>
      <w:r w:rsidRPr="006659F7">
        <w:rPr>
          <w:rStyle w:val="StyleBoldUnderline"/>
          <w:rFonts w:asciiTheme="minorHAnsi" w:hAnsiTheme="minorHAnsi" w:cstheme="minorHAnsi"/>
        </w:rPr>
        <w:t xml:space="preserv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w:t>
      </w:r>
      <w:r w:rsidRPr="006659F7">
        <w:rPr>
          <w:rStyle w:val="StyleBoldUnderline"/>
          <w:rFonts w:asciiTheme="minorHAnsi" w:hAnsiTheme="minorHAnsi" w:cstheme="minorHAnsi"/>
        </w:rPr>
        <w:t xml:space="preserve">electrical infrastructure </w:t>
      </w:r>
      <w:r w:rsidRPr="006659F7">
        <w:rPr>
          <w:rStyle w:val="StyleBoldUnderline"/>
          <w:rFonts w:asciiTheme="minorHAnsi" w:hAnsiTheme="minorHAnsi" w:cstheme="minorHAnsi"/>
          <w:highlight w:val="cyan"/>
        </w:rPr>
        <w:t>system is prone to failures and</w:t>
      </w:r>
      <w:r w:rsidRPr="006659F7">
        <w:rPr>
          <w:rStyle w:val="StyleBoldUnderline"/>
          <w:rFonts w:asciiTheme="minorHAnsi" w:hAnsiTheme="minorHAnsi" w:cstheme="minorHAnsi"/>
        </w:rPr>
        <w:t xml:space="preserve"> susceptible to </w:t>
      </w:r>
      <w:r w:rsidRPr="006659F7">
        <w:rPr>
          <w:rStyle w:val="StyleBoldUnderline"/>
          <w:rFonts w:asciiTheme="minorHAnsi" w:hAnsiTheme="minorHAnsi" w:cstheme="minorHAnsi"/>
          <w:highlight w:val="cya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6659F7">
        <w:rPr>
          <w:rFonts w:asciiTheme="minorHAnsi" w:hAnsiTheme="minorHAnsi" w:cstheme="minorHAnsi"/>
          <w:sz w:val="16"/>
        </w:rPr>
        <w:t>cyber attack</w:t>
      </w:r>
      <w:proofErr w:type="spellEnd"/>
      <w:r w:rsidRPr="006659F7">
        <w:rPr>
          <w:rFonts w:asciiTheme="minorHAnsi" w:hAnsiTheme="minorHAnsi" w:cstheme="minorHAnsi"/>
          <w:sz w:val="16"/>
        </w:rPr>
        <w:t xml:space="preserve"> or another source of electricity should be pursued. </w:t>
      </w:r>
      <w:r w:rsidRPr="006659F7">
        <w:rPr>
          <w:rStyle w:val="StyleBoldUnderline"/>
          <w:rFonts w:asciiTheme="minorHAnsi" w:hAnsiTheme="minorHAnsi" w:cstheme="minorHAnsi"/>
        </w:rPr>
        <w:t>Although</w:t>
      </w:r>
      <w:r w:rsidRPr="006659F7">
        <w:rPr>
          <w:rFonts w:asciiTheme="minorHAnsi" w:hAnsiTheme="minorHAnsi" w:cstheme="minorHAnsi"/>
          <w:sz w:val="16"/>
        </w:rPr>
        <w:t xml:space="preserve"> significant </w:t>
      </w:r>
      <w:r w:rsidRPr="006659F7">
        <w:rPr>
          <w:rStyle w:val="StyleBoldUnderline"/>
          <w:rFonts w:asciiTheme="minorHAnsi" w:hAnsiTheme="minorHAnsi" w:cstheme="minorHAnsi"/>
        </w:rPr>
        <w:t xml:space="preserve">investments are being made to upgrade the electric grid, the current </w:t>
      </w:r>
      <w:r w:rsidRPr="006659F7">
        <w:rPr>
          <w:rStyle w:val="StyleBoldUnderline"/>
          <w:rFonts w:asciiTheme="minorHAnsi" w:hAnsiTheme="minorHAnsi" w:cstheme="minorHAnsi"/>
          <w:highlight w:val="cyan"/>
        </w:rPr>
        <w:t>investment levels are not keeping up</w:t>
      </w:r>
      <w:r w:rsidRPr="006659F7">
        <w:rPr>
          <w:rStyle w:val="StyleBoldUnderline"/>
          <w:rFonts w:asciiTheme="minorHAnsi" w:hAnsiTheme="minorHAnsi" w:cstheme="minorHAnsi"/>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6659F7">
        <w:rPr>
          <w:rFonts w:asciiTheme="minorHAnsi" w:hAnsiTheme="minorHAnsi" w:cstheme="minorHAnsi"/>
          <w:sz w:val="16"/>
        </w:rPr>
        <w:t>green house</w:t>
      </w:r>
      <w:proofErr w:type="spellEnd"/>
      <w:r w:rsidRPr="006659F7">
        <w:rPr>
          <w:rFonts w:asciiTheme="minorHAnsi" w:hAnsiTheme="minorHAnsi" w:cstheme="minorHAnsi"/>
          <w:sz w:val="16"/>
        </w:rPr>
        <w:t xml:space="preserve"> gas emissions. </w:t>
      </w:r>
      <w:r w:rsidRPr="006659F7">
        <w:rPr>
          <w:rStyle w:val="StyleBoldUnderline"/>
          <w:rFonts w:asciiTheme="minorHAnsi" w:hAnsiTheme="minorHAnsi" w:cstheme="minorHAnsi"/>
        </w:rPr>
        <w:t xml:space="preserve">The </w:t>
      </w:r>
      <w:proofErr w:type="spellStart"/>
      <w:proofErr w:type="gramStart"/>
      <w:r w:rsidRPr="006659F7">
        <w:rPr>
          <w:rStyle w:val="StyleBoldUnderline"/>
          <w:rFonts w:asciiTheme="minorHAnsi" w:hAnsiTheme="minorHAnsi" w:cstheme="minorHAnsi"/>
        </w:rPr>
        <w:t>DoD</w:t>
      </w:r>
      <w:proofErr w:type="spellEnd"/>
      <w:proofErr w:type="gramEnd"/>
      <w:r w:rsidRPr="006659F7">
        <w:rPr>
          <w:rStyle w:val="StyleBoldUnderline"/>
          <w:rFonts w:asciiTheme="minorHAnsi" w:hAnsiTheme="minorHAnsi" w:cstheme="minorHAnsi"/>
        </w:rPr>
        <w:t xml:space="preserve"> needs to look at</w:t>
      </w:r>
      <w:r w:rsidRPr="006659F7">
        <w:rPr>
          <w:rFonts w:asciiTheme="minorHAnsi" w:hAnsiTheme="minorHAnsi" w:cstheme="minorHAnsi"/>
          <w:sz w:val="16"/>
        </w:rPr>
        <w:t xml:space="preserve"> small modular nuclear reactors (</w:t>
      </w:r>
      <w:r w:rsidRPr="006659F7">
        <w:rPr>
          <w:rStyle w:val="StyleBoldUnderline"/>
          <w:rFonts w:asciiTheme="minorHAnsi" w:hAnsiTheme="minorHAnsi" w:cstheme="minorHAnsi"/>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375F23">
        <w:rPr>
          <w:rStyle w:val="StyleBoldUnderline"/>
          <w:rFonts w:asciiTheme="minorHAnsi" w:hAnsiTheme="minorHAnsi" w:cstheme="minorHAnsi"/>
        </w:rPr>
        <w:t xml:space="preserve">the </w:t>
      </w:r>
      <w:proofErr w:type="spellStart"/>
      <w:proofErr w:type="gramStart"/>
      <w:r w:rsidRPr="00375F23">
        <w:rPr>
          <w:rStyle w:val="StyleBoldUnderline"/>
          <w:rFonts w:asciiTheme="minorHAnsi" w:hAnsiTheme="minorHAnsi" w:cstheme="minorHAnsi"/>
        </w:rPr>
        <w:t>DoD</w:t>
      </w:r>
      <w:proofErr w:type="spellEnd"/>
      <w:proofErr w:type="gramEnd"/>
      <w:r w:rsidRPr="00375F23">
        <w:rPr>
          <w:rStyle w:val="StyleBoldUnderline"/>
          <w:rFonts w:asciiTheme="minorHAnsi" w:hAnsiTheme="minorHAnsi" w:cstheme="minorHAnsi"/>
        </w:rPr>
        <w:t xml:space="preserve"> gets </w:t>
      </w:r>
      <w:r w:rsidRPr="00375F23">
        <w:rPr>
          <w:rStyle w:val="Emphasis"/>
          <w:rFonts w:asciiTheme="minorHAnsi" w:hAnsiTheme="minorHAnsi" w:cstheme="minorHAnsi"/>
        </w:rPr>
        <w:t>ninety nine percent</w:t>
      </w:r>
      <w:r w:rsidRPr="00375F23">
        <w:rPr>
          <w:rStyle w:val="StyleBoldUnderline"/>
          <w:rFonts w:asciiTheme="minorHAnsi" w:hAnsiTheme="minorHAnsi" w:cstheme="minorHAnsi"/>
        </w:rPr>
        <w:t xml:space="preserve"> of their electrical requirements from the civilian electric grid</w:t>
      </w:r>
      <w:r w:rsidRPr="006659F7">
        <w:rPr>
          <w:rStyle w:val="StyleBoldUnderline"/>
          <w:rFonts w:asciiTheme="minorHAnsi" w:hAnsiTheme="minorHAnsi" w:cstheme="minorHAnsi"/>
        </w:rPr>
        <w:t>.</w:t>
      </w:r>
      <w:r w:rsidRPr="006659F7">
        <w:rPr>
          <w:rFonts w:asciiTheme="minorHAnsi" w:hAnsiTheme="minorHAnsi" w:cstheme="minorHAnsi"/>
          <w:sz w:val="16"/>
        </w:rPr>
        <w:t xml:space="preserve"> 3 </w:t>
      </w:r>
      <w:r w:rsidRPr="006659F7">
        <w:rPr>
          <w:rStyle w:val="StyleBoldUnderline"/>
          <w:rFonts w:asciiTheme="minorHAnsi" w:hAnsiTheme="minorHAnsi" w:cstheme="minorHAnsi"/>
        </w:rPr>
        <w:t>The electric grid</w:t>
      </w:r>
      <w:r w:rsidRPr="006659F7">
        <w:rPr>
          <w:rFonts w:asciiTheme="minorHAnsi" w:hAnsiTheme="minorHAnsi" w:cstheme="minorHAnsi"/>
          <w:sz w:val="16"/>
        </w:rPr>
        <w:t xml:space="preserve">, as it is currently configured and envisioned to operate for the foreseeable future, </w:t>
      </w:r>
      <w:r w:rsidRPr="006659F7">
        <w:rPr>
          <w:rStyle w:val="StyleBoldUnderline"/>
          <w:rFonts w:asciiTheme="minorHAnsi" w:hAnsiTheme="minorHAnsi" w:cstheme="minorHAnsi"/>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6659F7">
        <w:rPr>
          <w:rStyle w:val="StyleBoldUnderline"/>
          <w:rFonts w:asciiTheme="minorHAnsi" w:hAnsiTheme="minorHAnsi" w:cstheme="minorHAnsi"/>
        </w:rPr>
        <w:t>cyber attacks</w:t>
      </w:r>
      <w:proofErr w:type="spellEnd"/>
      <w:r w:rsidRPr="006659F7">
        <w:rPr>
          <w:rFonts w:asciiTheme="minorHAnsi" w:hAnsiTheme="minorHAnsi" w:cstheme="minorHAnsi"/>
          <w:sz w:val="16"/>
        </w:rPr>
        <w:t xml:space="preserve">. The </w:t>
      </w:r>
      <w:proofErr w:type="spellStart"/>
      <w:proofErr w:type="gramStart"/>
      <w:r w:rsidRPr="006659F7">
        <w:rPr>
          <w:rFonts w:asciiTheme="minorHAnsi" w:hAnsiTheme="minorHAnsi" w:cstheme="minorHAnsi"/>
          <w:sz w:val="16"/>
        </w:rPr>
        <w:t>DoD</w:t>
      </w:r>
      <w:proofErr w:type="spellEnd"/>
      <w:proofErr w:type="gramEnd"/>
      <w:r w:rsidRPr="006659F7">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6659F7">
        <w:rPr>
          <w:rStyle w:val="StyleBoldUnderline"/>
          <w:rFonts w:asciiTheme="minorHAnsi" w:hAnsiTheme="minorHAnsi" w:cstheme="minorHAnsi"/>
        </w:rPr>
        <w:t xml:space="preserve">the </w:t>
      </w:r>
      <w:proofErr w:type="spellStart"/>
      <w:proofErr w:type="gramStart"/>
      <w:r w:rsidRPr="006659F7">
        <w:rPr>
          <w:rStyle w:val="StyleBoldUnderline"/>
          <w:rFonts w:asciiTheme="minorHAnsi" w:hAnsiTheme="minorHAnsi" w:cstheme="minorHAnsi"/>
        </w:rPr>
        <w:t>DoD</w:t>
      </w:r>
      <w:proofErr w:type="spellEnd"/>
      <w:proofErr w:type="gramEnd"/>
      <w:r w:rsidRPr="006659F7">
        <w:rPr>
          <w:rStyle w:val="StyleBoldUnderline"/>
          <w:rFonts w:asciiTheme="minorHAnsi" w:hAnsiTheme="minorHAnsi" w:cstheme="minorHAnsi"/>
        </w:rPr>
        <w:t xml:space="preserve">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 system could be taken down for extended periods of time by failure of aging components, acts of nature, or intentionally by </w:t>
      </w:r>
      <w:proofErr w:type="spellStart"/>
      <w:r w:rsidRPr="006659F7">
        <w:rPr>
          <w:rStyle w:val="StyleBoldUnderline"/>
          <w:rFonts w:asciiTheme="minorHAnsi" w:hAnsiTheme="minorHAnsi" w:cstheme="minorHAnsi"/>
        </w:rPr>
        <w:t>cyber attacks</w:t>
      </w:r>
      <w:proofErr w:type="spellEnd"/>
      <w:r w:rsidRPr="006659F7">
        <w:rPr>
          <w:rStyle w:val="StyleBoldUnderline"/>
          <w:rFonts w:asciiTheme="minorHAnsi" w:hAnsiTheme="minorHAnsi" w:cstheme="minorHAnsi"/>
        </w:rPr>
        <w:t xml:space="preserve">. </w:t>
      </w:r>
      <w:proofErr w:type="gramStart"/>
      <w:r w:rsidRPr="006659F7">
        <w:rPr>
          <w:rFonts w:asciiTheme="minorHAnsi" w:hAnsiTheme="minorHAnsi" w:cstheme="minorHAnsi"/>
          <w:sz w:val="16"/>
        </w:rPr>
        <w:t>Aging Infrastructure.</w:t>
      </w:r>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The</w:t>
      </w:r>
      <w:r w:rsidRPr="006659F7">
        <w:rPr>
          <w:rFonts w:asciiTheme="minorHAnsi" w:hAnsiTheme="minorHAnsi" w:cstheme="minorHAnsi"/>
          <w:sz w:val="16"/>
        </w:rPr>
        <w:t xml:space="preserve"> U.S electric power </w:t>
      </w:r>
      <w:r w:rsidRPr="006659F7">
        <w:rPr>
          <w:rStyle w:val="StyleBoldUnderline"/>
          <w:rFonts w:asciiTheme="minorHAnsi" w:hAnsiTheme="minorHAnsi" w:cstheme="minorHAnsi"/>
        </w:rPr>
        <w:t>grid is made up of independently owned power plants and transmission lines.</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 political </w:t>
      </w:r>
      <w:r w:rsidRPr="006659F7">
        <w:rPr>
          <w:rStyle w:val="StyleBoldUnderline"/>
          <w:rFonts w:asciiTheme="minorHAnsi" w:hAnsiTheme="minorHAnsi" w:cstheme="minorHAnsi"/>
        </w:rPr>
        <w:lastRenderedPageBreak/>
        <w:t xml:space="preserve">and environmental resistance to building new electric generating power plants combined with the </w:t>
      </w:r>
      <w:r w:rsidRPr="006659F7">
        <w:rPr>
          <w:rStyle w:val="StyleBoldUnderline"/>
          <w:rFonts w:asciiTheme="minorHAnsi" w:hAnsiTheme="minorHAnsi" w:cstheme="minorHAnsi"/>
          <w:highlight w:val="cyan"/>
        </w:rPr>
        <w:t>rise in consumption</w:t>
      </w:r>
      <w:r w:rsidRPr="006659F7">
        <w:rPr>
          <w:rStyle w:val="StyleBoldUnderline"/>
          <w:rFonts w:asciiTheme="minorHAnsi" w:hAnsiTheme="minorHAnsi" w:cstheme="minorHAnsi"/>
        </w:rPr>
        <w:t xml:space="preserve"> and aging infrastructure </w:t>
      </w:r>
      <w:r w:rsidRPr="006659F7">
        <w:rPr>
          <w:rStyle w:val="StyleBoldUnderline"/>
          <w:rFonts w:asciiTheme="minorHAnsi" w:hAnsiTheme="minorHAnsi" w:cstheme="minorHAnsi"/>
          <w:highlight w:val="cyan"/>
        </w:rPr>
        <w:t>increases</w:t>
      </w:r>
      <w:r w:rsidRPr="006659F7">
        <w:rPr>
          <w:rStyle w:val="StyleBoldUnderline"/>
          <w:rFonts w:asciiTheme="minorHAnsi" w:hAnsiTheme="minorHAnsi" w:cstheme="minorHAnsi"/>
        </w:rPr>
        <w:t xml:space="preserve"> the </w:t>
      </w:r>
      <w:r w:rsidRPr="006659F7">
        <w:rPr>
          <w:rStyle w:val="StyleBoldUnderline"/>
          <w:rFonts w:asciiTheme="minorHAnsi" w:hAnsiTheme="minorHAnsi" w:cstheme="minorHAnsi"/>
          <w:highlight w:val="cyan"/>
        </w:rPr>
        <w:t>potential for</w:t>
      </w:r>
      <w:r w:rsidRPr="006659F7">
        <w:rPr>
          <w:rStyle w:val="StyleBoldUnderline"/>
          <w:rFonts w:asciiTheme="minorHAnsi" w:hAnsiTheme="minorHAnsi" w:cstheme="minorHAnsi"/>
        </w:rPr>
        <w:t xml:space="preserve"> grid </w:t>
      </w:r>
      <w:r w:rsidRPr="006659F7">
        <w:rPr>
          <w:rStyle w:val="StyleBoldUnderline"/>
          <w:rFonts w:asciiTheme="minorHAnsi" w:hAnsiTheme="minorHAnsi" w:cstheme="minorHAnsi"/>
          <w:highlight w:val="cyan"/>
        </w:rPr>
        <w:t>failure in the future.</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There are </w:t>
      </w:r>
      <w:r w:rsidRPr="006659F7">
        <w:rPr>
          <w:rStyle w:val="StyleBoldUnderline"/>
          <w:rFonts w:asciiTheme="minorHAnsi" w:hAnsiTheme="minorHAnsi" w:cstheme="minorHAnsi"/>
          <w:highlight w:val="cyan"/>
        </w:rPr>
        <w:t>components</w:t>
      </w:r>
      <w:r w:rsidRPr="006659F7">
        <w:rPr>
          <w:rStyle w:val="StyleBoldUnderline"/>
          <w:rFonts w:asciiTheme="minorHAnsi" w:hAnsiTheme="minorHAnsi" w:cstheme="minorHAnsi"/>
        </w:rPr>
        <w:t xml:space="preserve"> in the</w:t>
      </w:r>
      <w:r w:rsidRPr="006659F7">
        <w:rPr>
          <w:rFonts w:asciiTheme="minorHAnsi" w:hAnsiTheme="minorHAnsi" w:cstheme="minorHAnsi"/>
          <w:sz w:val="16"/>
        </w:rPr>
        <w:t xml:space="preserve"> U.S. electric </w:t>
      </w:r>
      <w:r w:rsidRPr="006659F7">
        <w:rPr>
          <w:rStyle w:val="StyleBoldUnderline"/>
          <w:rFonts w:asciiTheme="minorHAnsi" w:hAnsiTheme="minorHAnsi" w:cstheme="minorHAnsi"/>
        </w:rPr>
        <w:t xml:space="preserve">grid </w:t>
      </w:r>
      <w:r w:rsidRPr="006659F7">
        <w:rPr>
          <w:rStyle w:val="Emphasis"/>
          <w:rFonts w:asciiTheme="minorHAnsi" w:hAnsiTheme="minorHAnsi" w:cstheme="minorHAnsi"/>
        </w:rPr>
        <w:t xml:space="preserve">that </w:t>
      </w:r>
      <w:r w:rsidRPr="006659F7">
        <w:rPr>
          <w:rStyle w:val="Emphasis"/>
          <w:rFonts w:asciiTheme="minorHAnsi" w:hAnsiTheme="minorHAnsi" w:cstheme="minorHAnsi"/>
          <w:highlight w:val="cyan"/>
        </w:rPr>
        <w:t>are over one hundred years old</w:t>
      </w:r>
      <w:r w:rsidRPr="006659F7">
        <w:rPr>
          <w:rStyle w:val="Emphasis"/>
          <w:rFonts w:asciiTheme="minorHAnsi" w:hAnsiTheme="minorHAnsi" w:cstheme="minorHAnsi"/>
        </w:rPr>
        <w:t xml:space="preserve"> </w:t>
      </w:r>
      <w:r w:rsidRPr="006659F7">
        <w:rPr>
          <w:rStyle w:val="StyleBoldUnderline"/>
          <w:rFonts w:asciiTheme="minorHAnsi" w:hAnsiTheme="minorHAnsi" w:cstheme="minorHAnsi"/>
        </w:rPr>
        <w:t>and</w:t>
      </w:r>
      <w:r w:rsidRPr="006659F7">
        <w:rPr>
          <w:rFonts w:asciiTheme="minorHAnsi" w:hAnsiTheme="minorHAnsi" w:cstheme="minorHAnsi"/>
          <w:sz w:val="16"/>
        </w:rPr>
        <w:t xml:space="preserve"> some of the </w:t>
      </w:r>
      <w:r w:rsidRPr="006659F7">
        <w:rPr>
          <w:rStyle w:val="StyleBoldUnderline"/>
          <w:rFonts w:asciiTheme="minorHAnsi" w:hAnsiTheme="minorHAnsi" w:cstheme="minorHAnsi"/>
        </w:rPr>
        <w:t>recent outages</w:t>
      </w:r>
      <w:r w:rsidRPr="006659F7">
        <w:rPr>
          <w:rFonts w:asciiTheme="minorHAnsi" w:hAnsiTheme="minorHAnsi" w:cstheme="minorHAnsi"/>
          <w:sz w:val="16"/>
        </w:rPr>
        <w:t xml:space="preserve"> such as the 2006 New York blackout </w:t>
      </w:r>
      <w:r w:rsidRPr="006659F7">
        <w:rPr>
          <w:rStyle w:val="StyleBoldUnderline"/>
          <w:rFonts w:asciiTheme="minorHAnsi" w:hAnsiTheme="minorHAnsi" w:cstheme="minorHAnsi"/>
        </w:rPr>
        <w:t>can be directly attributed to this out of date, aging infrastructure.</w:t>
      </w:r>
      <w:r w:rsidRPr="006659F7">
        <w:rPr>
          <w:rFonts w:asciiTheme="minorHAnsi" w:hAnsiTheme="minorHAnsi" w:cstheme="minorHAnsi"/>
          <w:sz w:val="16"/>
        </w:rPr>
        <w:t xml:space="preserve"> 6 Many of the </w:t>
      </w:r>
      <w:r w:rsidRPr="006659F7">
        <w:rPr>
          <w:rStyle w:val="StyleBoldUnderline"/>
          <w:rFonts w:asciiTheme="minorHAnsi" w:hAnsiTheme="minorHAnsi" w:cstheme="minorHAnsi"/>
        </w:rPr>
        <w:t>components of this system are</w:t>
      </w:r>
      <w:r w:rsidRPr="006659F7">
        <w:rPr>
          <w:rFonts w:asciiTheme="minorHAnsi" w:hAnsiTheme="minorHAnsi" w:cstheme="minorHAnsi"/>
          <w:sz w:val="16"/>
        </w:rPr>
        <w:t xml:space="preserve"> at or </w:t>
      </w:r>
      <w:r w:rsidRPr="006659F7">
        <w:rPr>
          <w:rStyle w:val="StyleBoldUnderline"/>
          <w:rFonts w:asciiTheme="minorHAnsi" w:hAnsiTheme="minorHAnsi" w:cstheme="minorHAnsi"/>
          <w:highlight w:val="cyan"/>
        </w:rPr>
        <w:t>exceeding</w:t>
      </w:r>
      <w:r w:rsidRPr="006659F7">
        <w:rPr>
          <w:rStyle w:val="StyleBoldUnderline"/>
          <w:rFonts w:asciiTheme="minorHAnsi" w:hAnsiTheme="minorHAnsi" w:cstheme="minorHAnsi"/>
        </w:rPr>
        <w:t xml:space="preserve"> their </w:t>
      </w:r>
      <w:r w:rsidRPr="006659F7">
        <w:rPr>
          <w:rStyle w:val="StyleBoldUnderline"/>
          <w:rFonts w:asciiTheme="minorHAnsi" w:hAnsiTheme="minorHAnsi" w:cstheme="minorHAnsi"/>
          <w:highlight w:val="cyan"/>
        </w:rPr>
        <w:t>operational life</w:t>
      </w:r>
      <w:r w:rsidRPr="006659F7">
        <w:rPr>
          <w:rStyle w:val="StyleBoldUnderline"/>
          <w:rFonts w:asciiTheme="minorHAnsi" w:hAnsiTheme="minorHAnsi" w:cstheme="minorHAnsi"/>
        </w:rPr>
        <w:t xml:space="preserve"> and the</w:t>
      </w:r>
      <w:r w:rsidRPr="006659F7">
        <w:rPr>
          <w:rFonts w:asciiTheme="minorHAnsi" w:hAnsiTheme="minorHAnsi" w:cstheme="minorHAnsi"/>
          <w:sz w:val="16"/>
        </w:rPr>
        <w:t xml:space="preserve"> general </w:t>
      </w:r>
      <w:r w:rsidRPr="006659F7">
        <w:rPr>
          <w:rStyle w:val="StyleBoldUnderline"/>
          <w:rFonts w:asciiTheme="minorHAnsi" w:hAnsiTheme="minorHAnsi" w:cstheme="minorHAnsi"/>
        </w:rPr>
        <w:t>trend of the utility companies is to not replace</w:t>
      </w:r>
      <w:r w:rsidRPr="006659F7">
        <w:rPr>
          <w:rFonts w:asciiTheme="minorHAnsi" w:hAnsiTheme="minorHAnsi" w:cstheme="minorHAnsi"/>
          <w:sz w:val="16"/>
        </w:rPr>
        <w:t xml:space="preserve"> power lines and other </w:t>
      </w:r>
      <w:r w:rsidRPr="006659F7">
        <w:rPr>
          <w:rStyle w:val="StyleBoldUnderline"/>
          <w:rFonts w:asciiTheme="minorHAnsi" w:hAnsiTheme="minorHAnsi" w:cstheme="minorHAnsi"/>
        </w:rPr>
        <w:t>equipment until they fail</w:t>
      </w:r>
      <w:r w:rsidRPr="006659F7">
        <w:rPr>
          <w:rFonts w:asciiTheme="minorHAnsi" w:hAnsiTheme="minorHAnsi" w:cstheme="minorHAnsi"/>
          <w:sz w:val="16"/>
        </w:rPr>
        <w:t xml:space="preserve">. 7 The government led deregulation of the electric utility industry that started in the </w:t>
      </w:r>
      <w:proofErr w:type="spellStart"/>
      <w:r w:rsidRPr="006659F7">
        <w:rPr>
          <w:rFonts w:asciiTheme="minorHAnsi" w:hAnsiTheme="minorHAnsi" w:cstheme="minorHAnsi"/>
          <w:sz w:val="16"/>
        </w:rPr>
        <w:t>mid 1970s</w:t>
      </w:r>
      <w:proofErr w:type="spellEnd"/>
      <w:r w:rsidRPr="006659F7">
        <w:rPr>
          <w:rFonts w:asciiTheme="minorHAnsi" w:hAnsiTheme="minorHAnsi" w:cstheme="minorHAnsi"/>
          <w:sz w:val="16"/>
        </w:rPr>
        <w:t xml:space="preserve"> has contributed to a three decade long deterioration of the electric grid and an increased state of instability. </w:t>
      </w:r>
      <w:r w:rsidRPr="006659F7">
        <w:rPr>
          <w:rStyle w:val="StyleBoldUnderline"/>
          <w:rFonts w:asciiTheme="minorHAnsi" w:hAnsiTheme="minorHAnsi" w:cstheme="minorHAnsi"/>
        </w:rPr>
        <w:t xml:space="preserve">Although significant investments are being made to upgrade the electric grid, the </w:t>
      </w:r>
      <w:r w:rsidRPr="006659F7">
        <w:rPr>
          <w:rStyle w:val="StyleBoldUnderline"/>
          <w:rFonts w:asciiTheme="minorHAnsi" w:hAnsiTheme="minorHAnsi" w:cstheme="minorHAnsi"/>
          <w:b w:val="0"/>
          <w:highlight w:val="cyan"/>
        </w:rPr>
        <w:t>many years of</w:t>
      </w:r>
      <w:r w:rsidRPr="006659F7">
        <w:rPr>
          <w:rStyle w:val="StyleBoldUnderline"/>
          <w:rFonts w:asciiTheme="minorHAnsi" w:hAnsiTheme="minorHAnsi" w:cstheme="minorHAnsi"/>
          <w:b w:val="0"/>
        </w:rPr>
        <w:t xml:space="preserve"> prior </w:t>
      </w:r>
      <w:r w:rsidRPr="006659F7">
        <w:rPr>
          <w:rStyle w:val="StyleBoldUnderline"/>
          <w:rFonts w:asciiTheme="minorHAnsi" w:hAnsiTheme="minorHAnsi" w:cstheme="minorHAnsi"/>
          <w:b w:val="0"/>
          <w:highlight w:val="cyan"/>
        </w:rPr>
        <w:t>neglect will require</w:t>
      </w:r>
      <w:r w:rsidRPr="006659F7">
        <w:rPr>
          <w:rStyle w:val="StyleBoldUnderline"/>
          <w:rFonts w:asciiTheme="minorHAnsi" w:hAnsiTheme="minorHAnsi" w:cstheme="minorHAnsi"/>
          <w:b w:val="0"/>
        </w:rPr>
        <w:t xml:space="preserve"> a </w:t>
      </w:r>
      <w:r w:rsidRPr="006659F7">
        <w:rPr>
          <w:rStyle w:val="StyleBoldUnderline"/>
          <w:rFonts w:asciiTheme="minorHAnsi" w:hAnsiTheme="minorHAnsi" w:cstheme="minorHAnsi"/>
          <w:b w:val="0"/>
          <w:highlight w:val="cyan"/>
        </w:rPr>
        <w:t>considerable</w:t>
      </w:r>
      <w:r w:rsidRPr="006659F7">
        <w:rPr>
          <w:rStyle w:val="StyleBoldUnderline"/>
          <w:rFonts w:asciiTheme="minorHAnsi" w:hAnsiTheme="minorHAnsi" w:cstheme="minorHAnsi"/>
          <w:b w:val="0"/>
        </w:rPr>
        <w:t xml:space="preserve"> amount of </w:t>
      </w:r>
      <w:r w:rsidRPr="006659F7">
        <w:rPr>
          <w:rStyle w:val="StyleBoldUnderline"/>
          <w:rFonts w:asciiTheme="minorHAnsi" w:hAnsiTheme="minorHAnsi" w:cstheme="minorHAnsi"/>
          <w:b w:val="0"/>
          <w:highlight w:val="cyan"/>
        </w:rPr>
        <w:t>time and funding</w:t>
      </w:r>
      <w:r w:rsidRPr="006659F7">
        <w:rPr>
          <w:rStyle w:val="StyleBoldUnderline"/>
          <w:rFonts w:asciiTheme="minorHAnsi" w:hAnsiTheme="minorHAnsi" w:cstheme="minorHAnsi"/>
          <w:b w:val="0"/>
        </w:rPr>
        <w:t xml:space="preserve"> to bring the aging infrastructure up to date</w:t>
      </w:r>
      <w:r w:rsidRPr="006659F7">
        <w:rPr>
          <w:rFonts w:asciiTheme="minorHAnsi" w:hAnsiTheme="minorHAnsi" w:cstheme="minorHAnsi"/>
          <w:sz w:val="16"/>
        </w:rPr>
        <w:t xml:space="preserve">. Furthermore, the </w:t>
      </w:r>
      <w:r w:rsidRPr="006659F7">
        <w:rPr>
          <w:rStyle w:val="StyleBoldUnderline"/>
          <w:rFonts w:asciiTheme="minorHAnsi" w:hAnsiTheme="minorHAnsi" w:cstheme="minorHAnsi"/>
        </w:rPr>
        <w:t>current investment levels to upgrade the grid are not keeping up with the aging system.</w:t>
      </w:r>
      <w:r w:rsidRPr="006659F7">
        <w:rPr>
          <w:rFonts w:asciiTheme="minorHAnsi" w:hAnsiTheme="minorHAnsi" w:cstheme="minorHAnsi"/>
          <w:sz w:val="16"/>
        </w:rPr>
        <w:t xml:space="preserve"> 8 In addition, </w:t>
      </w:r>
      <w:r w:rsidRPr="006659F7">
        <w:rPr>
          <w:rStyle w:val="StyleBoldUnderline"/>
          <w:rFonts w:asciiTheme="minorHAnsi" w:hAnsiTheme="minorHAnsi" w:cstheme="minorHAnsi"/>
          <w:highlight w:val="cyan"/>
        </w:rPr>
        <w:t>upgrades</w:t>
      </w:r>
      <w:r w:rsidRPr="006659F7">
        <w:rPr>
          <w:rStyle w:val="StyleBoldUnderline"/>
          <w:rFonts w:asciiTheme="minorHAnsi" w:hAnsiTheme="minorHAnsi" w:cstheme="minorHAnsi"/>
        </w:rPr>
        <w:t xml:space="preserve"> to the digital infrastructure which were done to increase the systems efficiency and reliability, </w:t>
      </w:r>
      <w:r w:rsidRPr="006659F7">
        <w:rPr>
          <w:rStyle w:val="Emphasis"/>
          <w:rFonts w:asciiTheme="minorHAnsi" w:hAnsiTheme="minorHAnsi" w:cstheme="minorHAnsi"/>
          <w:highlight w:val="cyan"/>
        </w:rPr>
        <w:t>have</w:t>
      </w:r>
      <w:r w:rsidRPr="006659F7">
        <w:rPr>
          <w:rStyle w:val="Emphasis"/>
          <w:rFonts w:asciiTheme="minorHAnsi" w:hAnsiTheme="minorHAnsi" w:cstheme="minorHAnsi"/>
        </w:rPr>
        <w:t xml:space="preserve"> actually </w:t>
      </w:r>
      <w:r w:rsidRPr="006659F7">
        <w:rPr>
          <w:rStyle w:val="Emphasis"/>
          <w:rFonts w:asciiTheme="minorHAnsi" w:hAnsiTheme="minorHAnsi" w:cstheme="minorHAnsi"/>
          <w:highlight w:val="cyan"/>
        </w:rPr>
        <w:t>made the system more susceptible</w:t>
      </w:r>
      <w:r w:rsidRPr="006659F7">
        <w:rPr>
          <w:rStyle w:val="Emphasis"/>
          <w:rFonts w:asciiTheme="minorHAnsi" w:hAnsiTheme="minorHAnsi" w:cstheme="minorHAnsi"/>
        </w:rPr>
        <w:t xml:space="preserve"> to </w:t>
      </w:r>
      <w:proofErr w:type="spellStart"/>
      <w:r w:rsidRPr="006659F7">
        <w:rPr>
          <w:rStyle w:val="Emphasis"/>
          <w:rFonts w:asciiTheme="minorHAnsi" w:hAnsiTheme="minorHAnsi" w:cstheme="minorHAnsi"/>
        </w:rPr>
        <w:t>cyber attacks</w:t>
      </w:r>
      <w:proofErr w:type="spellEnd"/>
      <w:r w:rsidRPr="006659F7">
        <w:rPr>
          <w:rFonts w:asciiTheme="minorHAnsi" w:hAnsiTheme="minorHAnsi" w:cstheme="minorHAnsi"/>
          <w:sz w:val="16"/>
        </w:rPr>
        <w:t xml:space="preserve">. 9 </w:t>
      </w:r>
      <w:r w:rsidRPr="006659F7">
        <w:rPr>
          <w:rStyle w:val="StyleBoldUnderline"/>
          <w:rFonts w:asciiTheme="minorHAnsi" w:hAnsiTheme="minorHAnsi" w:cstheme="minorHAnsi"/>
        </w:rPr>
        <w:t>Because of</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 xml:space="preserve">aging infrastructure and the impacts related to weather, the </w:t>
      </w:r>
      <w:r w:rsidRPr="006659F7">
        <w:rPr>
          <w:rStyle w:val="StyleBoldUnderline"/>
          <w:rFonts w:asciiTheme="minorHAnsi" w:hAnsiTheme="minorHAnsi" w:cstheme="minorHAnsi"/>
          <w:highlight w:val="cyan"/>
        </w:rPr>
        <w:t>extent</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cyan"/>
        </w:rPr>
        <w:t xml:space="preserve">as well as frequency of </w:t>
      </w:r>
      <w:r w:rsidRPr="006659F7">
        <w:rPr>
          <w:rStyle w:val="StyleBoldUnderline"/>
          <w:rFonts w:asciiTheme="minorHAnsi" w:hAnsiTheme="minorHAnsi" w:cstheme="minorHAnsi"/>
          <w:b w:val="0"/>
          <w:highlight w:val="cyan"/>
        </w:rPr>
        <w:t>failures is expected to increase</w:t>
      </w:r>
      <w:r w:rsidRPr="006659F7">
        <w:rPr>
          <w:rStyle w:val="StyleBoldUnderline"/>
          <w:rFonts w:asciiTheme="minorHAnsi" w:hAnsiTheme="minorHAnsi" w:cstheme="minorHAnsi"/>
          <w:b w:val="0"/>
        </w:rPr>
        <w:t xml:space="preserve"> in the future. </w:t>
      </w:r>
      <w:proofErr w:type="gramStart"/>
      <w:r w:rsidRPr="006659F7">
        <w:rPr>
          <w:rFonts w:asciiTheme="minorHAnsi" w:hAnsiTheme="minorHAnsi" w:cstheme="minorHAnsi"/>
          <w:sz w:val="16"/>
        </w:rPr>
        <w:t>Adverse Weather.</w:t>
      </w:r>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According to a 2008 grid reliability report</w:t>
      </w:r>
      <w:r w:rsidRPr="006659F7">
        <w:rPr>
          <w:rFonts w:asciiTheme="minorHAnsi" w:hAnsiTheme="minorHAnsi" w:cstheme="minorHAnsi"/>
          <w:sz w:val="16"/>
        </w:rPr>
        <w:t xml:space="preserve"> by the Edison Electric Institute, </w:t>
      </w:r>
      <w:r w:rsidRPr="006659F7">
        <w:rPr>
          <w:rStyle w:val="StyleBoldUnderline"/>
          <w:rFonts w:asciiTheme="minorHAnsi" w:hAnsiTheme="minorHAnsi" w:cstheme="minorHAnsi"/>
          <w:highlight w:val="cyan"/>
        </w:rPr>
        <w:t>sixty seven per cent of</w:t>
      </w:r>
      <w:r w:rsidRPr="006659F7">
        <w:rPr>
          <w:rStyle w:val="StyleBoldUnderline"/>
          <w:rFonts w:asciiTheme="minorHAnsi" w:hAnsiTheme="minorHAnsi" w:cstheme="minorHAnsi"/>
        </w:rPr>
        <w:t xml:space="preserve"> all power </w:t>
      </w:r>
      <w:r w:rsidRPr="006659F7">
        <w:rPr>
          <w:rStyle w:val="StyleBoldUnderline"/>
          <w:rFonts w:asciiTheme="minorHAnsi" w:hAnsiTheme="minorHAnsi" w:cstheme="minorHAnsi"/>
          <w:highlight w:val="cyan"/>
        </w:rPr>
        <w:t>outages are related to weather.</w:t>
      </w:r>
      <w:r w:rsidRPr="006659F7">
        <w:rPr>
          <w:rFonts w:asciiTheme="minorHAnsi" w:hAnsiTheme="minorHAnsi" w:cstheme="minorHAnsi"/>
          <w:sz w:val="16"/>
        </w:rPr>
        <w:t xml:space="preserve"> Specifically, </w:t>
      </w:r>
      <w:r w:rsidRPr="006659F7">
        <w:rPr>
          <w:rStyle w:val="StyleBoldUnderline"/>
          <w:rFonts w:asciiTheme="minorHAnsi" w:hAnsiTheme="minorHAnsi" w:cstheme="minorHAnsi"/>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6659F7">
        <w:rPr>
          <w:rStyle w:val="StyleBoldUnderline"/>
          <w:rFonts w:asciiTheme="minorHAnsi" w:hAnsiTheme="minorHAnsi" w:cstheme="minorHAnsi"/>
          <w:highlight w:val="cyan"/>
        </w:rPr>
        <w:t>The</w:t>
      </w:r>
      <w:r w:rsidRPr="006659F7">
        <w:rPr>
          <w:rStyle w:val="StyleBoldUnderline"/>
          <w:rFonts w:asciiTheme="minorHAnsi" w:hAnsiTheme="minorHAnsi" w:cstheme="minorHAnsi"/>
        </w:rPr>
        <w:t xml:space="preserve"> electric </w:t>
      </w:r>
      <w:r w:rsidRPr="006659F7">
        <w:rPr>
          <w:rStyle w:val="StyleBoldUnderline"/>
          <w:rFonts w:asciiTheme="minorHAnsi" w:hAnsiTheme="minorHAnsi" w:cstheme="minorHAnsi"/>
          <w:highlight w:val="cyan"/>
        </w:rPr>
        <w:t>grid suffered numerous</w:t>
      </w:r>
      <w:r w:rsidRPr="006659F7">
        <w:rPr>
          <w:rStyle w:val="StyleBoldUnderline"/>
          <w:rFonts w:asciiTheme="minorHAnsi" w:hAnsiTheme="minorHAnsi" w:cstheme="minorHAnsi"/>
        </w:rPr>
        <w:t xml:space="preserve"> power </w:t>
      </w:r>
      <w:r w:rsidRPr="006659F7">
        <w:rPr>
          <w:rStyle w:val="StyleBoldUnderline"/>
          <w:rFonts w:asciiTheme="minorHAnsi" w:hAnsiTheme="minorHAnsi" w:cstheme="minorHAnsi"/>
          <w:highlight w:val="cyan"/>
        </w:rPr>
        <w:t xml:space="preserve">outages </w:t>
      </w:r>
      <w:r w:rsidRPr="006659F7">
        <w:rPr>
          <w:rStyle w:val="StyleBoldUnderline"/>
          <w:rFonts w:asciiTheme="minorHAnsi" w:hAnsiTheme="minorHAnsi" w:cstheme="minorHAnsi"/>
          <w:b w:val="0"/>
          <w:highlight w:val="cyan"/>
        </w:rPr>
        <w:t>every year</w:t>
      </w:r>
      <w:r w:rsidRPr="006659F7">
        <w:rPr>
          <w:rStyle w:val="StyleBoldUnderline"/>
          <w:rFonts w:asciiTheme="minorHAnsi" w:hAnsiTheme="minorHAnsi" w:cstheme="minorHAnsi"/>
        </w:rPr>
        <w:t xml:space="preserve"> throughout the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w:t>
      </w:r>
      <w:r w:rsidRPr="006659F7">
        <w:rPr>
          <w:rStyle w:val="StyleBoldUnderline"/>
          <w:rFonts w:asciiTheme="minorHAnsi" w:hAnsiTheme="minorHAnsi" w:cstheme="minorHAnsi"/>
        </w:rPr>
        <w:t>and the number of outages is expected to increase as the infrastructure ages</w:t>
      </w:r>
      <w:r w:rsidRPr="006659F7">
        <w:rPr>
          <w:rFonts w:asciiTheme="minorHAnsi" w:hAnsiTheme="minorHAnsi" w:cstheme="minorHAnsi"/>
          <w:sz w:val="16"/>
        </w:rPr>
        <w:t xml:space="preserve"> without sufficient upgrades </w:t>
      </w:r>
      <w:r w:rsidRPr="006659F7">
        <w:rPr>
          <w:rStyle w:val="StyleBoldUnderline"/>
          <w:rFonts w:asciiTheme="minorHAnsi" w:hAnsiTheme="minorHAnsi" w:cstheme="minorHAnsi"/>
        </w:rPr>
        <w:t xml:space="preserve">and weather-related impacts continue to become more frequent. </w:t>
      </w:r>
      <w:proofErr w:type="gramStart"/>
      <w:r w:rsidRPr="006659F7">
        <w:rPr>
          <w:rFonts w:asciiTheme="minorHAnsi" w:hAnsiTheme="minorHAnsi" w:cstheme="minorHAnsi"/>
          <w:sz w:val="16"/>
        </w:rPr>
        <w:t>Cyber Attacks.</w:t>
      </w:r>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6659F7">
        <w:rPr>
          <w:rStyle w:val="StyleBoldUnderline"/>
          <w:rFonts w:asciiTheme="minorHAnsi" w:hAnsiTheme="minorHAnsi" w:cstheme="minorHAnsi"/>
        </w:rPr>
        <w:t>There are several weaknesses in the electrical distribution infrastructure</w:t>
      </w:r>
      <w:r w:rsidRPr="006659F7">
        <w:rPr>
          <w:rFonts w:asciiTheme="minorHAnsi" w:hAnsiTheme="minorHAnsi" w:cstheme="minorHAnsi"/>
          <w:sz w:val="16"/>
        </w:rPr>
        <w:t xml:space="preserve"> system </w:t>
      </w:r>
      <w:r w:rsidRPr="006659F7">
        <w:rPr>
          <w:rStyle w:val="StyleBoldUnderline"/>
          <w:rFonts w:asciiTheme="minorHAnsi" w:hAnsiTheme="minorHAnsi" w:cstheme="minorHAnsi"/>
        </w:rPr>
        <w:t xml:space="preserve">that could compromise the flow of electricity to military facilities. The </w:t>
      </w:r>
      <w:r w:rsidRPr="006659F7">
        <w:rPr>
          <w:rStyle w:val="StyleBoldUnderline"/>
          <w:rFonts w:asciiTheme="minorHAnsi" w:hAnsiTheme="minorHAnsi" w:cstheme="minorHAnsi"/>
          <w:highlight w:val="cyan"/>
        </w:rPr>
        <w:t>flow of energy</w:t>
      </w:r>
      <w:r w:rsidRPr="006659F7">
        <w:rPr>
          <w:rStyle w:val="StyleBoldUnderline"/>
          <w:rFonts w:asciiTheme="minorHAnsi" w:hAnsiTheme="minorHAnsi" w:cstheme="minorHAnsi"/>
        </w:rPr>
        <w:t xml:space="preserve"> in the network lines as well as the main distribution hubs </w:t>
      </w:r>
      <w:r w:rsidRPr="006659F7">
        <w:rPr>
          <w:rStyle w:val="StyleBoldUnderline"/>
          <w:rFonts w:asciiTheme="minorHAnsi" w:hAnsiTheme="minorHAnsi" w:cstheme="minorHAnsi"/>
          <w:highlight w:val="cyan"/>
        </w:rPr>
        <w:t xml:space="preserve">has become </w:t>
      </w:r>
      <w:r w:rsidRPr="006659F7">
        <w:rPr>
          <w:rStyle w:val="Emphasis"/>
          <w:rFonts w:asciiTheme="minorHAnsi" w:hAnsiTheme="minorHAnsi" w:cstheme="minorHAnsi"/>
          <w:highlight w:val="cyan"/>
        </w:rPr>
        <w:t>totally dependent</w:t>
      </w:r>
      <w:r w:rsidRPr="006659F7">
        <w:rPr>
          <w:rStyle w:val="StyleBoldUnderline"/>
          <w:rFonts w:asciiTheme="minorHAnsi" w:hAnsiTheme="minorHAnsi" w:cstheme="minorHAnsi"/>
          <w:highlight w:val="cyan"/>
        </w:rPr>
        <w:t xml:space="preserve"> on computers</w:t>
      </w:r>
      <w:r w:rsidRPr="006659F7">
        <w:rPr>
          <w:rStyle w:val="StyleBoldUnderline"/>
          <w:rFonts w:asciiTheme="minorHAnsi" w:hAnsiTheme="minorHAnsi" w:cstheme="minorHAnsi"/>
        </w:rPr>
        <w:t xml:space="preserve"> and internet-based communications</w:t>
      </w:r>
      <w:r w:rsidRPr="006659F7">
        <w:rPr>
          <w:rFonts w:asciiTheme="minorHAnsi" w:hAnsiTheme="minorHAnsi" w:cstheme="minorHAnsi"/>
          <w:sz w:val="16"/>
        </w:rPr>
        <w:t xml:space="preserve">. Although the </w:t>
      </w:r>
      <w:r w:rsidRPr="006659F7">
        <w:rPr>
          <w:rStyle w:val="StyleBoldUnderline"/>
          <w:rFonts w:asciiTheme="minorHAnsi" w:hAnsiTheme="minorHAnsi" w:cstheme="minorHAnsi"/>
        </w:rPr>
        <w:t>digital infrastructure</w:t>
      </w:r>
      <w:r w:rsidRPr="006659F7">
        <w:rPr>
          <w:rFonts w:asciiTheme="minorHAnsi" w:hAnsiTheme="minorHAnsi" w:cstheme="minorHAnsi"/>
          <w:sz w:val="16"/>
        </w:rPr>
        <w:t xml:space="preserve"> makes the grid more efficient, it also </w:t>
      </w:r>
      <w:r w:rsidRPr="006659F7">
        <w:rPr>
          <w:rStyle w:val="StyleBoldUnderline"/>
          <w:rFonts w:asciiTheme="minorHAnsi" w:hAnsiTheme="minorHAnsi" w:cstheme="minorHAnsi"/>
          <w:highlight w:val="cyan"/>
        </w:rPr>
        <w:t xml:space="preserve">makes it more susceptible to </w:t>
      </w:r>
      <w:proofErr w:type="spellStart"/>
      <w:r w:rsidRPr="006659F7">
        <w:rPr>
          <w:rStyle w:val="StyleBoldUnderline"/>
          <w:rFonts w:asciiTheme="minorHAnsi" w:hAnsiTheme="minorHAnsi" w:cstheme="minorHAnsi"/>
          <w:highlight w:val="cyan"/>
        </w:rPr>
        <w:t>cyber attacks</w:t>
      </w:r>
      <w:proofErr w:type="spellEnd"/>
      <w:r w:rsidRPr="006659F7">
        <w:rPr>
          <w:rStyle w:val="StyleBoldUnderline"/>
          <w:rFonts w:asciiTheme="minorHAnsi" w:hAnsiTheme="minorHAnsi" w:cstheme="minorHAnsi"/>
          <w:highlight w:val="cyan"/>
        </w:rPr>
        <w:t>.</w:t>
      </w:r>
      <w:r w:rsidRPr="006659F7">
        <w:rPr>
          <w:rFonts w:asciiTheme="minorHAnsi" w:hAnsiTheme="minorHAnsi" w:cstheme="minorHAnsi"/>
          <w:sz w:val="16"/>
        </w:rPr>
        <w:t xml:space="preserve"> </w:t>
      </w:r>
      <w:r w:rsidRPr="006659F7">
        <w:rPr>
          <w:rStyle w:val="StyleBoldUnderline"/>
          <w:rFonts w:asciiTheme="minorHAnsi" w:hAnsiTheme="minorHAnsi" w:cstheme="minorHAnsi"/>
        </w:rPr>
        <w:t>Admiral</w:t>
      </w:r>
      <w:r w:rsidRPr="006659F7">
        <w:rPr>
          <w:rFonts w:asciiTheme="minorHAnsi" w:hAnsiTheme="minorHAnsi" w:cstheme="minorHAnsi"/>
          <w:sz w:val="16"/>
        </w:rPr>
        <w:t xml:space="preserve"> Mr. Dennis C. </w:t>
      </w:r>
      <w:r w:rsidRPr="006659F7">
        <w:rPr>
          <w:rStyle w:val="StyleBoldUnderline"/>
          <w:rFonts w:asciiTheme="minorHAnsi" w:hAnsiTheme="minorHAnsi" w:cstheme="minorHAnsi"/>
          <w:highlight w:val="cyan"/>
        </w:rPr>
        <w:t>Blair</w:t>
      </w:r>
      <w:r w:rsidRPr="006659F7">
        <w:rPr>
          <w:rFonts w:asciiTheme="minorHAnsi" w:hAnsiTheme="minorHAnsi" w:cstheme="minorHAnsi"/>
          <w:sz w:val="16"/>
        </w:rPr>
        <w:t xml:space="preserve"> (ret.), </w:t>
      </w:r>
      <w:r w:rsidRPr="006659F7">
        <w:rPr>
          <w:rStyle w:val="StyleBoldUnderline"/>
          <w:rFonts w:asciiTheme="minorHAnsi" w:hAnsiTheme="minorHAnsi" w:cstheme="minorHAnsi"/>
        </w:rPr>
        <w:t xml:space="preserve">the former Director of National Intelligence, </w:t>
      </w:r>
      <w:r w:rsidRPr="006659F7">
        <w:rPr>
          <w:rStyle w:val="StyleBoldUnderline"/>
          <w:rFonts w:asciiTheme="minorHAnsi" w:hAnsiTheme="minorHAnsi" w:cstheme="minorHAnsi"/>
          <w:highlight w:val="cyan"/>
        </w:rPr>
        <w:t>testified</w:t>
      </w:r>
      <w:r w:rsidRPr="006659F7">
        <w:rPr>
          <w:rFonts w:asciiTheme="minorHAnsi" w:hAnsiTheme="minorHAnsi" w:cstheme="minorHAnsi"/>
          <w:sz w:val="16"/>
        </w:rPr>
        <w:t xml:space="preserve"> before Congress </w:t>
      </w:r>
      <w:r w:rsidRPr="006659F7">
        <w:rPr>
          <w:rStyle w:val="StyleBoldUnderline"/>
          <w:rFonts w:asciiTheme="minorHAnsi" w:hAnsiTheme="minorHAnsi" w:cstheme="minorHAnsi"/>
        </w:rPr>
        <w:t xml:space="preserve">that “the </w:t>
      </w:r>
      <w:r w:rsidRPr="006659F7">
        <w:rPr>
          <w:rStyle w:val="StyleBoldUnderline"/>
          <w:rFonts w:asciiTheme="minorHAnsi" w:hAnsiTheme="minorHAnsi" w:cstheme="minorHAnsi"/>
          <w:highlight w:val="cyan"/>
        </w:rPr>
        <w:t>growing connectivity</w:t>
      </w:r>
      <w:r w:rsidRPr="006659F7">
        <w:rPr>
          <w:rStyle w:val="StyleBoldUnderline"/>
          <w:rFonts w:asciiTheme="minorHAnsi" w:hAnsiTheme="minorHAnsi" w:cstheme="minorHAnsi"/>
        </w:rPr>
        <w:t xml:space="preserve"> between information systems, the Internet, and other infrastructures </w:t>
      </w:r>
      <w:r w:rsidRPr="006659F7">
        <w:rPr>
          <w:rStyle w:val="StyleBoldUnderline"/>
          <w:rFonts w:asciiTheme="minorHAnsi" w:hAnsiTheme="minorHAnsi" w:cstheme="minorHAnsi"/>
          <w:highlight w:val="cyan"/>
        </w:rPr>
        <w:t>creates opportunities for attackers</w:t>
      </w:r>
      <w:r w:rsidRPr="006659F7">
        <w:rPr>
          <w:rStyle w:val="StyleBoldUnderline"/>
          <w:rFonts w:asciiTheme="minorHAnsi" w:hAnsiTheme="minorHAnsi" w:cstheme="minorHAnsi"/>
        </w:rPr>
        <w:t xml:space="preserve"> to disrupt telecommunications, electrical power, energy pipelines, refineries, financial networks, and other critical infrastructures. </w:t>
      </w:r>
      <w:proofErr w:type="gramStart"/>
      <w:r w:rsidRPr="006659F7">
        <w:rPr>
          <w:rFonts w:asciiTheme="minorHAnsi" w:hAnsiTheme="minorHAnsi" w:cstheme="minorHAnsi"/>
          <w:sz w:val="16"/>
        </w:rPr>
        <w:t>14 ”</w:t>
      </w:r>
      <w:proofErr w:type="gramEnd"/>
      <w:r w:rsidRPr="006659F7">
        <w:rPr>
          <w:rFonts w:asciiTheme="minorHAnsi" w:hAnsiTheme="minorHAnsi" w:cstheme="minorHAnsi"/>
          <w:sz w:val="16"/>
        </w:rPr>
        <w:t xml:space="preserve"> The Intelligence Community assesses that </w:t>
      </w:r>
      <w:r w:rsidRPr="006659F7">
        <w:rPr>
          <w:rStyle w:val="StyleBoldUnderline"/>
          <w:rFonts w:asciiTheme="minorHAnsi" w:hAnsiTheme="minorHAnsi" w:cstheme="minorHAnsi"/>
          <w:highlight w:val="cyan"/>
        </w:rPr>
        <w:t>a number of nations</w:t>
      </w:r>
      <w:r w:rsidRPr="006659F7">
        <w:rPr>
          <w:rStyle w:val="StyleBoldUnderline"/>
          <w:rFonts w:asciiTheme="minorHAnsi" w:hAnsiTheme="minorHAnsi" w:cstheme="minorHAnsi"/>
        </w:rPr>
        <w:t xml:space="preserve"> already </w:t>
      </w:r>
      <w:r w:rsidRPr="006659F7">
        <w:rPr>
          <w:rStyle w:val="StyleBoldUnderline"/>
          <w:rFonts w:asciiTheme="minorHAnsi" w:hAnsiTheme="minorHAnsi" w:cstheme="minorHAnsi"/>
          <w:highlight w:val="cyan"/>
        </w:rPr>
        <w:t>have the</w:t>
      </w:r>
      <w:r w:rsidRPr="006659F7">
        <w:rPr>
          <w:rStyle w:val="StyleBoldUnderline"/>
          <w:rFonts w:asciiTheme="minorHAnsi" w:hAnsiTheme="minorHAnsi" w:cstheme="minorHAnsi"/>
        </w:rPr>
        <w:t xml:space="preserve"> technical </w:t>
      </w:r>
      <w:r w:rsidRPr="006659F7">
        <w:rPr>
          <w:rStyle w:val="StyleBoldUnderline"/>
          <w:rFonts w:asciiTheme="minorHAnsi" w:hAnsiTheme="minorHAnsi" w:cstheme="minorHAnsi"/>
          <w:highlight w:val="cyan"/>
        </w:rPr>
        <w:t>capability to conduct such attacks</w:t>
      </w:r>
      <w:r w:rsidRPr="006659F7">
        <w:rPr>
          <w:rFonts w:asciiTheme="minorHAnsi" w:hAnsiTheme="minorHAnsi" w:cstheme="minorHAnsi"/>
          <w:sz w:val="16"/>
          <w:highlight w:val="cya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6659F7">
        <w:rPr>
          <w:rStyle w:val="StyleBoldUnderline"/>
          <w:rFonts w:asciiTheme="minorHAnsi" w:hAnsiTheme="minorHAnsi" w:cstheme="minorHAnsi"/>
        </w:rPr>
        <w:t>Adm. Blair stated that “Threats to cyberspace pose one of the most serious</w:t>
      </w:r>
      <w:r w:rsidRPr="006659F7">
        <w:rPr>
          <w:rFonts w:asciiTheme="minorHAnsi" w:hAnsiTheme="minorHAnsi" w:cstheme="minorHAnsi"/>
          <w:sz w:val="16"/>
        </w:rPr>
        <w:t xml:space="preserve"> economic and national </w:t>
      </w:r>
      <w:r w:rsidRPr="006659F7">
        <w:rPr>
          <w:rStyle w:val="StyleBoldUnderline"/>
          <w:rFonts w:asciiTheme="minorHAnsi" w:hAnsiTheme="minorHAnsi" w:cstheme="minorHAnsi"/>
        </w:rPr>
        <w:t>security challenges of the 21st Century for the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and our allies.”16 In addition, </w:t>
      </w:r>
      <w:r w:rsidRPr="006659F7">
        <w:rPr>
          <w:rStyle w:val="StyleBoldUnderline"/>
          <w:rFonts w:asciiTheme="minorHAnsi" w:hAnsiTheme="minorHAnsi" w:cstheme="minorHAnsi"/>
        </w:rPr>
        <w:t>the report highlights a growing array of state and non-state actors that are targeting</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U.S. critical infrastructure for</w:t>
      </w:r>
      <w:r w:rsidRPr="006659F7">
        <w:rPr>
          <w:rFonts w:asciiTheme="minorHAnsi" w:hAnsiTheme="minorHAnsi" w:cstheme="minorHAnsi"/>
          <w:sz w:val="16"/>
        </w:rPr>
        <w:t xml:space="preserve"> the purpose of </w:t>
      </w:r>
      <w:r w:rsidRPr="006659F7">
        <w:rPr>
          <w:rStyle w:val="StyleBoldUnderline"/>
          <w:rFonts w:asciiTheme="minorHAnsi" w:hAnsiTheme="minorHAnsi" w:cstheme="minorHAnsi"/>
        </w:rPr>
        <w:t>creating chaos that will</w:t>
      </w:r>
      <w:r w:rsidRPr="006659F7">
        <w:rPr>
          <w:rFonts w:asciiTheme="minorHAnsi" w:hAnsiTheme="minorHAnsi" w:cstheme="minorHAnsi"/>
          <w:sz w:val="16"/>
        </w:rPr>
        <w:t xml:space="preserve"> subsequently </w:t>
      </w:r>
      <w:r w:rsidRPr="006659F7">
        <w:rPr>
          <w:rStyle w:val="StyleBoldUnderline"/>
          <w:rFonts w:asciiTheme="minorHAnsi" w:hAnsiTheme="minorHAnsi" w:cstheme="minorHAnsi"/>
        </w:rPr>
        <w:t>produce detrimental effects on citizens, commerce, and government operations</w:t>
      </w:r>
      <w:r w:rsidRPr="006659F7">
        <w:rPr>
          <w:rFonts w:asciiTheme="minorHAnsi" w:hAnsiTheme="minorHAnsi" w:cstheme="minorHAnsi"/>
          <w:sz w:val="16"/>
        </w:rPr>
        <w:t xml:space="preserve">. These </w:t>
      </w:r>
      <w:r w:rsidRPr="006659F7">
        <w:rPr>
          <w:rStyle w:val="StyleBoldUnderline"/>
          <w:rFonts w:asciiTheme="minorHAnsi" w:hAnsiTheme="minorHAnsi" w:cstheme="minorHAnsi"/>
        </w:rPr>
        <w:t xml:space="preserve">actors have the ability to compromise, steal, change, or completely destroy </w:t>
      </w:r>
      <w:r w:rsidRPr="006659F7">
        <w:rPr>
          <w:rStyle w:val="StyleBoldUnderline"/>
          <w:rFonts w:asciiTheme="minorHAnsi" w:hAnsiTheme="minorHAnsi" w:cstheme="minorHAnsi"/>
        </w:rPr>
        <w:lastRenderedPageBreak/>
        <w:t>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6659F7">
        <w:rPr>
          <w:rStyle w:val="StyleBoldUnderline"/>
          <w:rFonts w:asciiTheme="minorHAnsi" w:hAnsiTheme="minorHAnsi" w:cstheme="minorHAnsi"/>
        </w:rPr>
        <w:t>data was available from multiple regions outside the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w:t>
      </w:r>
      <w:r w:rsidRPr="006659F7">
        <w:rPr>
          <w:rStyle w:val="StyleBoldUnderline"/>
          <w:rFonts w:asciiTheme="minorHAnsi" w:hAnsiTheme="minorHAnsi" w:cstheme="minorHAnsi"/>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6659F7">
        <w:rPr>
          <w:rStyle w:val="StyleBoldUnderline"/>
          <w:rFonts w:asciiTheme="minorHAnsi" w:hAnsiTheme="minorHAnsi" w:cstheme="minorHAnsi"/>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6659F7">
        <w:rPr>
          <w:rStyle w:val="StyleBoldUnderline"/>
          <w:rFonts w:asciiTheme="minorHAnsi" w:hAnsiTheme="minorHAnsi" w:cstheme="minorHAnsi"/>
        </w:rPr>
        <w:t>digital infrastructure</w:t>
      </w:r>
      <w:r w:rsidRPr="006659F7">
        <w:rPr>
          <w:rFonts w:asciiTheme="minorHAnsi" w:hAnsiTheme="minorHAnsi" w:cstheme="minorHAnsi"/>
          <w:sz w:val="16"/>
        </w:rPr>
        <w:t xml:space="preserve"> is </w:t>
      </w:r>
      <w:r w:rsidRPr="006659F7">
        <w:rPr>
          <w:rStyle w:val="StyleBoldUnderline"/>
          <w:rFonts w:asciiTheme="minorHAnsi" w:hAnsiTheme="minorHAnsi" w:cstheme="minorHAnsi"/>
        </w:rPr>
        <w:t>being</w:t>
      </w:r>
      <w:r w:rsidRPr="006659F7">
        <w:rPr>
          <w:rFonts w:asciiTheme="minorHAnsi" w:hAnsiTheme="minorHAnsi" w:cstheme="minorHAnsi"/>
          <w:sz w:val="16"/>
        </w:rPr>
        <w:t xml:space="preserve"> increasingly </w:t>
      </w:r>
      <w:r w:rsidRPr="006659F7">
        <w:rPr>
          <w:rStyle w:val="StyleBoldUnderline"/>
          <w:rFonts w:asciiTheme="minorHAnsi" w:hAnsiTheme="minorHAnsi" w:cstheme="minorHAnsi"/>
        </w:rPr>
        <w:t>merged with the power grid</w:t>
      </w:r>
      <w:r w:rsidRPr="006659F7">
        <w:rPr>
          <w:rFonts w:asciiTheme="minorHAnsi" w:hAnsiTheme="minorHAnsi" w:cstheme="minorHAnsi"/>
          <w:sz w:val="16"/>
        </w:rPr>
        <w:t xml:space="preserve"> to make it more efficient and reliable, it also </w:t>
      </w:r>
      <w:r w:rsidRPr="006659F7">
        <w:rPr>
          <w:rStyle w:val="StyleBoldUnderline"/>
          <w:rFonts w:asciiTheme="minorHAnsi" w:hAnsiTheme="minorHAnsi" w:cstheme="minorHAnsi"/>
        </w:rPr>
        <w:t xml:space="preserve">makes it more vulnerable to </w:t>
      </w:r>
      <w:proofErr w:type="spellStart"/>
      <w:r w:rsidRPr="006659F7">
        <w:rPr>
          <w:rStyle w:val="StyleBoldUnderline"/>
          <w:rFonts w:asciiTheme="minorHAnsi" w:hAnsiTheme="minorHAnsi" w:cstheme="minorHAnsi"/>
        </w:rPr>
        <w:t>cyber attack</w:t>
      </w:r>
      <w:proofErr w:type="spellEnd"/>
      <w:r w:rsidRPr="006659F7">
        <w:rPr>
          <w:rStyle w:val="StyleBoldUnderline"/>
          <w:rFonts w:asciiTheme="minorHAnsi" w:hAnsiTheme="minorHAnsi" w:cstheme="minorHAnsi"/>
        </w:rPr>
        <w:t>. In</w:t>
      </w:r>
      <w:r w:rsidRPr="006659F7">
        <w:rPr>
          <w:rFonts w:asciiTheme="minorHAnsi" w:hAnsiTheme="minorHAnsi" w:cstheme="minorHAnsi"/>
          <w:sz w:val="16"/>
        </w:rPr>
        <w:t xml:space="preserve"> October </w:t>
      </w:r>
      <w:r w:rsidRPr="006659F7">
        <w:rPr>
          <w:rStyle w:val="StyleBoldUnderline"/>
          <w:rFonts w:asciiTheme="minorHAnsi" w:hAnsiTheme="minorHAnsi" w:cstheme="minorHAnsi"/>
        </w:rPr>
        <w:t xml:space="preserve">2006, </w:t>
      </w:r>
      <w:r w:rsidRPr="006659F7">
        <w:rPr>
          <w:rStyle w:val="StyleBoldUnderline"/>
          <w:rFonts w:asciiTheme="minorHAnsi" w:hAnsiTheme="minorHAnsi" w:cstheme="minorHAnsi"/>
          <w:highlight w:val="cyan"/>
        </w:rPr>
        <w:t>a foreign hacker invaded the Harrisburg</w:t>
      </w:r>
      <w:r w:rsidRPr="006659F7">
        <w:rPr>
          <w:rFonts w:asciiTheme="minorHAnsi" w:hAnsiTheme="minorHAnsi" w:cstheme="minorHAnsi"/>
          <w:sz w:val="16"/>
        </w:rPr>
        <w:t xml:space="preserve">, PA., </w:t>
      </w:r>
      <w:r w:rsidRPr="006659F7">
        <w:rPr>
          <w:rStyle w:val="StyleBoldUnderline"/>
          <w:rFonts w:asciiTheme="minorHAnsi" w:hAnsiTheme="minorHAnsi" w:cstheme="minorHAnsi"/>
          <w:highlight w:val="cyan"/>
        </w:rPr>
        <w:t>water</w:t>
      </w:r>
      <w:r w:rsidRPr="006659F7">
        <w:rPr>
          <w:rStyle w:val="StyleBoldUnderline"/>
          <w:rFonts w:asciiTheme="minorHAnsi" w:hAnsiTheme="minorHAnsi" w:cstheme="minorHAnsi"/>
        </w:rPr>
        <w:t xml:space="preserve"> filtration </w:t>
      </w:r>
      <w:r w:rsidRPr="006659F7">
        <w:rPr>
          <w:rStyle w:val="StyleBoldUnderline"/>
          <w:rFonts w:asciiTheme="minorHAnsi" w:hAnsiTheme="minorHAnsi" w:cstheme="minorHAnsi"/>
          <w:highlight w:val="cyan"/>
        </w:rPr>
        <w:t>system</w:t>
      </w:r>
      <w:r w:rsidRPr="006659F7">
        <w:rPr>
          <w:rStyle w:val="StyleBoldUnderline"/>
          <w:rFonts w:asciiTheme="minorHAnsi" w:hAnsiTheme="minorHAnsi" w:cstheme="minorHAnsi"/>
        </w:rPr>
        <w:t xml:space="preserve"> and planted malware</w:t>
      </w:r>
      <w:r w:rsidRPr="006659F7">
        <w:rPr>
          <w:rFonts w:asciiTheme="minorHAnsi" w:hAnsiTheme="minorHAnsi" w:cstheme="minorHAnsi"/>
          <w:sz w:val="16"/>
        </w:rPr>
        <w:t xml:space="preserve">. 19 </w:t>
      </w:r>
      <w:r w:rsidRPr="006659F7">
        <w:rPr>
          <w:rStyle w:val="StyleBoldUnderline"/>
          <w:rFonts w:asciiTheme="minorHAnsi" w:hAnsiTheme="minorHAnsi" w:cstheme="minorHAnsi"/>
        </w:rPr>
        <w:t>In</w:t>
      </w:r>
      <w:r w:rsidRPr="006659F7">
        <w:rPr>
          <w:rFonts w:asciiTheme="minorHAnsi" w:hAnsiTheme="minorHAnsi" w:cstheme="minorHAnsi"/>
          <w:sz w:val="16"/>
        </w:rPr>
        <w:t xml:space="preserve"> June </w:t>
      </w:r>
      <w:r w:rsidRPr="006659F7">
        <w:rPr>
          <w:rStyle w:val="StyleBoldUnderline"/>
          <w:rFonts w:asciiTheme="minorHAnsi" w:hAnsiTheme="minorHAnsi" w:cstheme="minorHAnsi"/>
        </w:rPr>
        <w:t>2008</w:t>
      </w:r>
      <w:r w:rsidRPr="006659F7">
        <w:rPr>
          <w:rFonts w:asciiTheme="minorHAnsi" w:hAnsiTheme="minorHAnsi" w:cstheme="minorHAnsi"/>
          <w:sz w:val="16"/>
        </w:rPr>
        <w:t xml:space="preserve">, </w:t>
      </w:r>
      <w:r w:rsidRPr="006659F7">
        <w:rPr>
          <w:rStyle w:val="StyleBoldUnderline"/>
          <w:rFonts w:asciiTheme="minorHAnsi" w:hAnsiTheme="minorHAnsi" w:cstheme="minorHAnsi"/>
          <w:highlight w:val="cyan"/>
        </w:rPr>
        <w:t>the Hatch nuclear</w:t>
      </w:r>
      <w:r w:rsidRPr="006659F7">
        <w:rPr>
          <w:rStyle w:val="StyleBoldUnderline"/>
          <w:rFonts w:asciiTheme="minorHAnsi" w:hAnsiTheme="minorHAnsi" w:cstheme="minorHAnsi"/>
        </w:rPr>
        <w:t xml:space="preserve"> power </w:t>
      </w:r>
      <w:r w:rsidRPr="006659F7">
        <w:rPr>
          <w:rStyle w:val="StyleBoldUnderline"/>
          <w:rFonts w:asciiTheme="minorHAnsi" w:hAnsiTheme="minorHAnsi" w:cstheme="minorHAnsi"/>
          <w:highlight w:val="cyan"/>
        </w:rPr>
        <w:t>plant</w:t>
      </w:r>
      <w:r w:rsidRPr="006659F7">
        <w:rPr>
          <w:rStyle w:val="StyleBoldUnderline"/>
          <w:rFonts w:asciiTheme="minorHAnsi" w:hAnsiTheme="minorHAnsi" w:cstheme="minorHAnsi"/>
        </w:rPr>
        <w:t xml:space="preserve"> in Georgia </w:t>
      </w:r>
      <w:r w:rsidRPr="006659F7">
        <w:rPr>
          <w:rStyle w:val="StyleBoldUnderline"/>
          <w:rFonts w:asciiTheme="minorHAnsi" w:hAnsiTheme="minorHAnsi" w:cstheme="minorHAnsi"/>
          <w:highlight w:val="cyan"/>
        </w:rPr>
        <w:t>shut down</w:t>
      </w:r>
      <w:r w:rsidRPr="006659F7">
        <w:rPr>
          <w:rStyle w:val="StyleBoldUnderline"/>
          <w:rFonts w:asciiTheme="minorHAnsi" w:hAnsiTheme="minorHAnsi" w:cstheme="minorHAnsi"/>
        </w:rPr>
        <w:t xml:space="preserve"> for two days </w:t>
      </w:r>
      <w:r w:rsidRPr="006659F7">
        <w:rPr>
          <w:rStyle w:val="StyleBoldUnderline"/>
          <w:rFonts w:asciiTheme="minorHAnsi" w:hAnsiTheme="minorHAnsi" w:cstheme="minorHAnsi"/>
          <w:highlight w:val="cyan"/>
        </w:rPr>
        <w:t>after</w:t>
      </w:r>
      <w:r w:rsidRPr="006659F7">
        <w:rPr>
          <w:rStyle w:val="StyleBoldUnderline"/>
          <w:rFonts w:asciiTheme="minorHAnsi" w:hAnsiTheme="minorHAnsi" w:cstheme="minorHAnsi"/>
        </w:rPr>
        <w:t xml:space="preserve"> an engineer loaded </w:t>
      </w:r>
      <w:r w:rsidRPr="006659F7">
        <w:rPr>
          <w:rStyle w:val="StyleBoldUnderline"/>
          <w:rFonts w:asciiTheme="minorHAnsi" w:hAnsiTheme="minorHAnsi" w:cstheme="minorHAnsi"/>
          <w:highlight w:val="cyan"/>
        </w:rPr>
        <w:t>a software update</w:t>
      </w:r>
      <w:r w:rsidRPr="006659F7">
        <w:rPr>
          <w:rFonts w:asciiTheme="minorHAnsi" w:hAnsiTheme="minorHAnsi" w:cstheme="minorHAnsi"/>
          <w:sz w:val="16"/>
        </w:rPr>
        <w:t xml:space="preserve"> for a business network </w:t>
      </w:r>
      <w:r w:rsidRPr="006659F7">
        <w:rPr>
          <w:rStyle w:val="StyleBoldUnderline"/>
          <w:rFonts w:asciiTheme="minorHAnsi" w:hAnsiTheme="minorHAnsi" w:cstheme="minorHAnsi"/>
        </w:rPr>
        <w:t>that</w:t>
      </w:r>
      <w:r w:rsidRPr="006659F7">
        <w:rPr>
          <w:rFonts w:asciiTheme="minorHAnsi" w:hAnsiTheme="minorHAnsi" w:cstheme="minorHAnsi"/>
          <w:sz w:val="16"/>
        </w:rPr>
        <w:t xml:space="preserve"> also </w:t>
      </w:r>
      <w:r w:rsidRPr="006659F7">
        <w:rPr>
          <w:rStyle w:val="StyleBoldUnderline"/>
          <w:rFonts w:asciiTheme="minorHAnsi" w:hAnsiTheme="minorHAnsi" w:cstheme="minorHAnsi"/>
        </w:rPr>
        <w:t xml:space="preserve">rebooted the plant's power control system. </w:t>
      </w:r>
      <w:r w:rsidRPr="006659F7">
        <w:rPr>
          <w:rStyle w:val="StyleBoldUnderline"/>
          <w:rFonts w:asciiTheme="minorHAnsi" w:hAnsiTheme="minorHAnsi" w:cstheme="minorHAnsi"/>
          <w:highlight w:val="cyan"/>
        </w:rPr>
        <w:t>In</w:t>
      </w:r>
      <w:r w:rsidRPr="006659F7">
        <w:rPr>
          <w:rFonts w:asciiTheme="minorHAnsi" w:hAnsiTheme="minorHAnsi" w:cstheme="minorHAnsi"/>
          <w:sz w:val="16"/>
        </w:rPr>
        <w:t xml:space="preserve"> April </w:t>
      </w:r>
      <w:r w:rsidRPr="006659F7">
        <w:rPr>
          <w:rStyle w:val="StyleBoldUnderline"/>
          <w:rFonts w:asciiTheme="minorHAnsi" w:hAnsiTheme="minorHAnsi" w:cstheme="minorHAnsi"/>
        </w:rPr>
        <w:t>20</w:t>
      </w:r>
      <w:r w:rsidRPr="006659F7">
        <w:rPr>
          <w:rStyle w:val="StyleBoldUnderline"/>
          <w:rFonts w:asciiTheme="minorHAnsi" w:hAnsiTheme="minorHAnsi" w:cstheme="minorHAnsi"/>
          <w:highlight w:val="cyan"/>
        </w:rPr>
        <w:t>09</w:t>
      </w:r>
      <w:r w:rsidRPr="006659F7">
        <w:rPr>
          <w:rFonts w:asciiTheme="minorHAnsi" w:hAnsiTheme="minorHAnsi" w:cstheme="minorHAnsi"/>
          <w:sz w:val="16"/>
        </w:rPr>
        <w:t xml:space="preserve">, The Wall Street Journal reported that </w:t>
      </w:r>
      <w:r w:rsidRPr="006659F7">
        <w:rPr>
          <w:rStyle w:val="StyleBoldUnderline"/>
          <w:rFonts w:asciiTheme="minorHAnsi" w:hAnsiTheme="minorHAnsi" w:cstheme="minorHAnsi"/>
          <w:highlight w:val="cyan"/>
        </w:rPr>
        <w:t>cyber spies</w:t>
      </w:r>
      <w:r w:rsidRPr="006659F7">
        <w:rPr>
          <w:rFonts w:asciiTheme="minorHAnsi" w:hAnsiTheme="minorHAnsi" w:cstheme="minorHAnsi"/>
          <w:sz w:val="16"/>
        </w:rPr>
        <w:t xml:space="preserve"> had </w:t>
      </w:r>
      <w:r w:rsidRPr="006659F7">
        <w:rPr>
          <w:rStyle w:val="StyleBoldUnderline"/>
          <w:rFonts w:asciiTheme="minorHAnsi" w:hAnsiTheme="minorHAnsi" w:cstheme="minorHAnsi"/>
          <w:highlight w:val="cyan"/>
        </w:rPr>
        <w:t>infiltrated the</w:t>
      </w:r>
      <w:r w:rsidRPr="006659F7">
        <w:rPr>
          <w:rStyle w:val="StyleBoldUnderline"/>
          <w:rFonts w:asciiTheme="minorHAnsi" w:hAnsiTheme="minorHAnsi" w:cstheme="minorHAnsi"/>
        </w:rPr>
        <w:t xml:space="preserve"> U.S. electric </w:t>
      </w:r>
      <w:r w:rsidRPr="006659F7">
        <w:rPr>
          <w:rStyle w:val="StyleBoldUnderline"/>
          <w:rFonts w:asciiTheme="minorHAnsi" w:hAnsiTheme="minorHAnsi" w:cstheme="minorHAnsi"/>
          <w:highlight w:val="cyan"/>
        </w:rPr>
        <w:t>grid</w:t>
      </w:r>
      <w:r w:rsidRPr="006659F7">
        <w:rPr>
          <w:rStyle w:val="StyleBoldUnderline"/>
          <w:rFonts w:asciiTheme="minorHAnsi" w:hAnsiTheme="minorHAnsi" w:cstheme="minorHAnsi"/>
        </w:rPr>
        <w:t xml:space="preserve"> and left behind software that could be used to disrupt the system.</w:t>
      </w:r>
      <w:r w:rsidRPr="006659F7">
        <w:rPr>
          <w:rFonts w:asciiTheme="minorHAnsi" w:hAnsiTheme="minorHAnsi" w:cstheme="minorHAnsi"/>
          <w:sz w:val="16"/>
        </w:rPr>
        <w:t xml:space="preserve"> </w:t>
      </w:r>
      <w:r w:rsidRPr="006659F7">
        <w:rPr>
          <w:rStyle w:val="StyleBoldUnderline"/>
          <w:rFonts w:asciiTheme="minorHAnsi" w:hAnsiTheme="minorHAnsi" w:cstheme="minorHAnsi"/>
          <w:b w:val="0"/>
        </w:rPr>
        <w:t xml:space="preserve">The </w:t>
      </w:r>
      <w:r w:rsidRPr="006659F7">
        <w:rPr>
          <w:rStyle w:val="StyleBoldUnderline"/>
          <w:rFonts w:asciiTheme="minorHAnsi" w:hAnsiTheme="minorHAnsi" w:cstheme="minorHAnsi"/>
          <w:b w:val="0"/>
          <w:highlight w:val="cyan"/>
        </w:rPr>
        <w:t>hackers came from China, Russia and other nations</w:t>
      </w:r>
      <w:r w:rsidRPr="006659F7">
        <w:rPr>
          <w:rStyle w:val="StyleBoldUnderline"/>
          <w:rFonts w:asciiTheme="minorHAnsi" w:hAnsiTheme="minorHAnsi" w:cstheme="minorHAnsi"/>
          <w:b w:val="0"/>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6659F7">
        <w:rPr>
          <w:rStyle w:val="StyleBoldUnderline"/>
          <w:rFonts w:asciiTheme="minorHAnsi" w:hAnsiTheme="minorHAnsi" w:cstheme="minorHAnsi"/>
        </w:rPr>
        <w:t xml:space="preserve">cyber–attacks have come close to compromising the country’s critical infrastructure </w:t>
      </w:r>
      <w:r w:rsidRPr="006659F7">
        <w:rPr>
          <w:rStyle w:val="StyleBoldUnderline"/>
          <w:rFonts w:asciiTheme="minorHAnsi" w:hAnsiTheme="minorHAnsi" w:cstheme="minorHAnsi"/>
          <w:highlight w:val="cya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6659F7">
        <w:rPr>
          <w:rFonts w:asciiTheme="minorHAnsi" w:hAnsiTheme="minorHAnsi" w:cstheme="minorHAnsi"/>
          <w:sz w:val="16"/>
        </w:rPr>
        <w:t>cyber attacks</w:t>
      </w:r>
      <w:proofErr w:type="spellEnd"/>
      <w:r w:rsidRPr="006659F7">
        <w:rPr>
          <w:rFonts w:asciiTheme="minorHAnsi" w:hAnsiTheme="minorHAnsi" w:cstheme="minorHAnsi"/>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6659F7">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6659F7">
        <w:rPr>
          <w:rStyle w:val="StyleBoldUnderline"/>
          <w:rFonts w:asciiTheme="minorHAnsi" w:hAnsiTheme="minorHAnsi" w:cstheme="minorHAnsi"/>
          <w:highlight w:val="cyan"/>
        </w:rPr>
        <w:t>SMRs</w:t>
      </w:r>
      <w:r w:rsidRPr="006659F7">
        <w:rPr>
          <w:rFonts w:asciiTheme="minorHAnsi" w:hAnsiTheme="minorHAnsi" w:cstheme="minorHAnsi"/>
          <w:sz w:val="16"/>
        </w:rPr>
        <w:t xml:space="preserve"> as they are currently envisioned </w:t>
      </w:r>
      <w:r w:rsidRPr="006659F7">
        <w:rPr>
          <w:rStyle w:val="StyleBoldUnderline"/>
          <w:rFonts w:asciiTheme="minorHAnsi" w:hAnsiTheme="minorHAnsi" w:cstheme="minorHAnsi"/>
          <w:highlight w:val="cyan"/>
        </w:rPr>
        <w:t>may be able to provide a secure and independent</w:t>
      </w:r>
      <w:r w:rsidRPr="006659F7">
        <w:rPr>
          <w:rStyle w:val="StyleBoldUnderline"/>
          <w:rFonts w:asciiTheme="minorHAnsi" w:hAnsiTheme="minorHAnsi" w:cstheme="minorHAnsi"/>
        </w:rPr>
        <w:t xml:space="preserve"> alternative </w:t>
      </w:r>
      <w:r w:rsidRPr="006659F7">
        <w:rPr>
          <w:rStyle w:val="StyleBoldUnderline"/>
          <w:rFonts w:asciiTheme="minorHAnsi" w:hAnsiTheme="minorHAnsi" w:cstheme="minorHAnsi"/>
          <w:highlight w:val="cyan"/>
        </w:rPr>
        <w:t>source of electricity in the event that the public grid is compromised</w:t>
      </w:r>
      <w:r w:rsidRPr="006659F7">
        <w:rPr>
          <w:rFonts w:asciiTheme="minorHAnsi" w:hAnsiTheme="minorHAnsi" w:cstheme="minorHAnsi"/>
          <w:sz w:val="16"/>
        </w:rPr>
        <w:t xml:space="preserve">. </w:t>
      </w:r>
      <w:r w:rsidRPr="006659F7">
        <w:rPr>
          <w:rStyle w:val="StyleBoldUnderline"/>
          <w:rFonts w:asciiTheme="minorHAnsi" w:hAnsiTheme="minorHAnsi" w:cstheme="minorHAnsi"/>
        </w:rPr>
        <w:t>SMRs</w:t>
      </w:r>
      <w:r w:rsidRPr="006659F7">
        <w:rPr>
          <w:rFonts w:asciiTheme="minorHAnsi" w:hAnsiTheme="minorHAnsi" w:cstheme="minorHAnsi"/>
          <w:sz w:val="16"/>
        </w:rPr>
        <w:t xml:space="preserve"> may </w:t>
      </w:r>
      <w:r w:rsidRPr="006659F7">
        <w:rPr>
          <w:rStyle w:val="StyleBoldUnderline"/>
          <w:rFonts w:asciiTheme="minorHAnsi" w:hAnsiTheme="minorHAnsi" w:cstheme="minorHAnsi"/>
        </w:rPr>
        <w:t>also provide</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additional </w:t>
      </w:r>
      <w:proofErr w:type="spellStart"/>
      <w:proofErr w:type="gramStart"/>
      <w:r w:rsidRPr="006659F7">
        <w:rPr>
          <w:rStyle w:val="StyleBoldUnderline"/>
          <w:rFonts w:asciiTheme="minorHAnsi" w:hAnsiTheme="minorHAnsi" w:cstheme="minorHAnsi"/>
        </w:rPr>
        <w:t>DoD</w:t>
      </w:r>
      <w:proofErr w:type="spellEnd"/>
      <w:proofErr w:type="gramEnd"/>
      <w:r w:rsidRPr="006659F7">
        <w:rPr>
          <w:rStyle w:val="StyleBoldUnderline"/>
          <w:rFonts w:asciiTheme="minorHAnsi" w:hAnsiTheme="minorHAnsi" w:cstheme="minorHAnsi"/>
        </w:rPr>
        <w:t xml:space="preserve"> benefit by supporting</w:t>
      </w:r>
      <w:r w:rsidRPr="006659F7">
        <w:rPr>
          <w:rFonts w:asciiTheme="minorHAnsi" w:hAnsiTheme="minorHAnsi" w:cstheme="minorHAnsi"/>
          <w:sz w:val="16"/>
        </w:rPr>
        <w:t xml:space="preserve"> the recent </w:t>
      </w:r>
      <w:r w:rsidRPr="006659F7">
        <w:rPr>
          <w:rStyle w:val="StyleBoldUnderline"/>
          <w:rFonts w:asciiTheme="minorHAnsi" w:hAnsiTheme="minorHAnsi" w:cstheme="minorHAnsi"/>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6659F7">
        <w:rPr>
          <w:rStyle w:val="StyleBoldUnderline"/>
          <w:rFonts w:asciiTheme="minorHAnsi" w:hAnsiTheme="minorHAnsi" w:cstheme="minorHAnsi"/>
        </w:rPr>
        <w:t>building coal or natural gas fired power plants</w:t>
      </w:r>
      <w:r w:rsidRPr="006659F7">
        <w:rPr>
          <w:rFonts w:asciiTheme="minorHAnsi" w:hAnsiTheme="minorHAnsi" w:cstheme="minorHAnsi"/>
          <w:sz w:val="16"/>
        </w:rPr>
        <w:t xml:space="preserve"> on the environment.</w:t>
      </w:r>
    </w:p>
    <w:p w14:paraId="394AC2EE" w14:textId="77777777" w:rsidR="007A1598" w:rsidRDefault="007A1598" w:rsidP="007A1598"/>
    <w:p w14:paraId="0D9DFE1C" w14:textId="77777777" w:rsidR="007A1598" w:rsidRDefault="007A1598" w:rsidP="007A1598"/>
    <w:p w14:paraId="4B17B015" w14:textId="5D3A1812" w:rsidR="007A1598" w:rsidRDefault="007A1598" w:rsidP="007A1598">
      <w:pPr>
        <w:pStyle w:val="Heading4"/>
        <w:rPr>
          <w:sz w:val="28"/>
        </w:rPr>
      </w:pPr>
      <w:r>
        <w:rPr>
          <w:sz w:val="28"/>
        </w:rPr>
        <w:t>Current policy of cyber deterrence risks spoofing- leads to nuclear war.</w:t>
      </w:r>
    </w:p>
    <w:p w14:paraId="66CAE1C1" w14:textId="77777777" w:rsidR="007A1598" w:rsidRDefault="007A1598" w:rsidP="007A1598"/>
    <w:p w14:paraId="104397EF" w14:textId="77777777" w:rsidR="007A1598" w:rsidRDefault="007A1598" w:rsidP="007A1598">
      <w:pPr>
        <w:rPr>
          <w:rStyle w:val="StyleStyleBold12pt"/>
          <w:sz w:val="28"/>
        </w:rPr>
      </w:pPr>
      <w:proofErr w:type="spellStart"/>
      <w:r>
        <w:rPr>
          <w:rStyle w:val="StyleStyleBold12pt"/>
          <w:sz w:val="28"/>
        </w:rPr>
        <w:t>Gelinas</w:t>
      </w:r>
      <w:proofErr w:type="spellEnd"/>
      <w:r>
        <w:rPr>
          <w:rStyle w:val="StyleStyleBold12pt"/>
          <w:sz w:val="28"/>
        </w:rPr>
        <w:t xml:space="preserve"> 10</w:t>
      </w:r>
    </w:p>
    <w:p w14:paraId="0C28781B" w14:textId="77777777" w:rsidR="007A1598" w:rsidRDefault="007A1598" w:rsidP="007A1598">
      <w:r>
        <w:t>(Ryan Richard, thesis for Master of Arts</w:t>
      </w:r>
      <w:r>
        <w:rPr>
          <w:sz w:val="12"/>
        </w:rPr>
        <w:t xml:space="preserve">¶ </w:t>
      </w:r>
      <w:r>
        <w:t xml:space="preserve">in Security Studies from Georgetown, “CYBERDETERRENCE AND THE PROBLEM OF ATTRIBUTION” </w:t>
      </w:r>
      <w:hyperlink r:id="rId13" w:history="1">
        <w:r>
          <w:rPr>
            <w:rStyle w:val="Hyperlink"/>
          </w:rPr>
          <w:t>https://repository.library.georgetown.edu/bitstream/handle/10822/553494/gelinasRyan.pdf?sequence=1</w:t>
        </w:r>
      </w:hyperlink>
      <w:r>
        <w:t>, SEH)</w:t>
      </w:r>
    </w:p>
    <w:p w14:paraId="079453D7" w14:textId="77777777" w:rsidR="007A1598" w:rsidRDefault="007A1598" w:rsidP="007A1598"/>
    <w:p w14:paraId="60612324" w14:textId="77777777" w:rsidR="007A1598" w:rsidRDefault="007A1598" w:rsidP="007A1598">
      <w:pPr>
        <w:rPr>
          <w:sz w:val="16"/>
        </w:rPr>
      </w:pPr>
      <w:r>
        <w:rPr>
          <w:sz w:val="16"/>
        </w:rPr>
        <w:t xml:space="preserve">The set of cases analyzed here demonstrate decisively that </w:t>
      </w:r>
      <w:r>
        <w:rPr>
          <w:rStyle w:val="TitleChar"/>
          <w:highlight w:val="cyan"/>
        </w:rPr>
        <w:t xml:space="preserve">attribution of </w:t>
      </w:r>
      <w:proofErr w:type="spellStart"/>
      <w:r>
        <w:rPr>
          <w:rStyle w:val="TitleChar"/>
          <w:highlight w:val="cyan"/>
        </w:rPr>
        <w:t>cyber attacks</w:t>
      </w:r>
      <w:proofErr w:type="spellEnd"/>
      <w:r>
        <w:rPr>
          <w:rStyle w:val="TitleChar"/>
          <w:highlight w:val="cyan"/>
        </w:rPr>
        <w:t xml:space="preserve"> is</w:t>
      </w:r>
      <w:r>
        <w:rPr>
          <w:rStyle w:val="TitleChar"/>
        </w:rPr>
        <w:t xml:space="preserve"> </w:t>
      </w:r>
      <w:r>
        <w:rPr>
          <w:rStyle w:val="TitleChar"/>
          <w:sz w:val="12"/>
        </w:rPr>
        <w:t>¶</w:t>
      </w:r>
      <w:r>
        <w:rPr>
          <w:rStyle w:val="TitleChar"/>
        </w:rPr>
        <w:t xml:space="preserve"> </w:t>
      </w:r>
      <w:r>
        <w:rPr>
          <w:rStyle w:val="TitleChar"/>
          <w:highlight w:val="cyan"/>
        </w:rPr>
        <w:t>technically difficult</w:t>
      </w:r>
      <w:r>
        <w:rPr>
          <w:rStyle w:val="TitleChar"/>
        </w:rPr>
        <w:t xml:space="preserve"> and often politically unpalatable.</w:t>
      </w:r>
      <w:r>
        <w:rPr>
          <w:sz w:val="16"/>
        </w:rPr>
        <w:t xml:space="preserve"> </w:t>
      </w:r>
      <w:r>
        <w:rPr>
          <w:rStyle w:val="TitleChar"/>
        </w:rPr>
        <w:t xml:space="preserve">Established networking </w:t>
      </w:r>
      <w:r>
        <w:rPr>
          <w:rStyle w:val="TitleChar"/>
          <w:highlight w:val="cyan"/>
        </w:rPr>
        <w:t xml:space="preserve">protocols allow </w:t>
      </w:r>
      <w:r>
        <w:rPr>
          <w:rStyle w:val="TitleChar"/>
          <w:sz w:val="12"/>
          <w:highlight w:val="cyan"/>
        </w:rPr>
        <w:t>¶</w:t>
      </w:r>
      <w:r>
        <w:rPr>
          <w:rStyle w:val="TitleChar"/>
          <w:highlight w:val="cyan"/>
        </w:rPr>
        <w:t xml:space="preserve"> easy spoofing and obfuscation of source,</w:t>
      </w:r>
      <w:r>
        <w:rPr>
          <w:rStyle w:val="TitleChar"/>
        </w:rPr>
        <w:t xml:space="preserve"> destination, and intent of packets as they stream around </w:t>
      </w:r>
      <w:r>
        <w:rPr>
          <w:rStyle w:val="TitleChar"/>
          <w:sz w:val="12"/>
        </w:rPr>
        <w:t>¶</w:t>
      </w:r>
      <w:r>
        <w:rPr>
          <w:rStyle w:val="TitleChar"/>
        </w:rPr>
        <w:t xml:space="preserve"> the world</w:t>
      </w:r>
      <w:r>
        <w:rPr>
          <w:sz w:val="16"/>
        </w:rPr>
        <w:t xml:space="preserve">. </w:t>
      </w:r>
      <w:r>
        <w:rPr>
          <w:rStyle w:val="TitleChar"/>
        </w:rPr>
        <w:t>Attribution</w:t>
      </w:r>
      <w:r>
        <w:rPr>
          <w:sz w:val="16"/>
        </w:rPr>
        <w:t xml:space="preserve">, as demonstrated in these cases, </w:t>
      </w:r>
      <w:r>
        <w:rPr>
          <w:rStyle w:val="TitleChar"/>
        </w:rPr>
        <w:t xml:space="preserve">is often circumstantial at best. While </w:t>
      </w:r>
      <w:r>
        <w:rPr>
          <w:rStyle w:val="TitleChar"/>
          <w:sz w:val="12"/>
        </w:rPr>
        <w:t>¶</w:t>
      </w:r>
      <w:r>
        <w:rPr>
          <w:rStyle w:val="TitleChar"/>
        </w:rPr>
        <w:t xml:space="preserve"> victims often have strong suspicions </w:t>
      </w:r>
      <w:r>
        <w:rPr>
          <w:sz w:val="16"/>
        </w:rPr>
        <w:t xml:space="preserve">of </w:t>
      </w:r>
      <w:proofErr w:type="gramStart"/>
      <w:r>
        <w:rPr>
          <w:sz w:val="16"/>
        </w:rPr>
        <w:t>attackers‘ identities</w:t>
      </w:r>
      <w:proofErr w:type="gramEnd"/>
      <w:r>
        <w:rPr>
          <w:sz w:val="16"/>
        </w:rPr>
        <w:t xml:space="preserve"> built from pieces of intelligence</w:t>
      </w:r>
      <w:r>
        <w:rPr>
          <w:rStyle w:val="TitleChar"/>
        </w:rPr>
        <w:t xml:space="preserve">, the </w:t>
      </w:r>
      <w:r>
        <w:rPr>
          <w:rStyle w:val="TitleChar"/>
          <w:sz w:val="12"/>
        </w:rPr>
        <w:t>¶</w:t>
      </w:r>
      <w:r>
        <w:rPr>
          <w:rStyle w:val="TitleChar"/>
        </w:rPr>
        <w:t xml:space="preserve"> decisions of war and peace involved in a deterrence policy require a higher level of confidence </w:t>
      </w:r>
      <w:r>
        <w:rPr>
          <w:rStyle w:val="TitleChar"/>
          <w:sz w:val="12"/>
        </w:rPr>
        <w:t>¶</w:t>
      </w:r>
      <w:r>
        <w:rPr>
          <w:rStyle w:val="TitleChar"/>
        </w:rPr>
        <w:t xml:space="preserve"> than a measured hunch</w:t>
      </w:r>
      <w:r>
        <w:rPr>
          <w:sz w:val="16"/>
        </w:rPr>
        <w:t xml:space="preserve">. To reach even elementary levels of attribution significant resources, </w:t>
      </w:r>
      <w:r>
        <w:rPr>
          <w:sz w:val="12"/>
        </w:rPr>
        <w:t>¶</w:t>
      </w:r>
      <w:r>
        <w:rPr>
          <w:sz w:val="16"/>
        </w:rPr>
        <w:t xml:space="preserve"> expertise, and time are required.</w:t>
      </w:r>
      <w:r>
        <w:rPr>
          <w:sz w:val="12"/>
        </w:rPr>
        <w:t>¶</w:t>
      </w:r>
      <w:r>
        <w:rPr>
          <w:sz w:val="16"/>
        </w:rPr>
        <w:t xml:space="preserve"> </w:t>
      </w:r>
      <w:proofErr w:type="gramStart"/>
      <w:r>
        <w:rPr>
          <w:rStyle w:val="TitleChar"/>
        </w:rPr>
        <w:t>The</w:t>
      </w:r>
      <w:proofErr w:type="gramEnd"/>
      <w:r>
        <w:rPr>
          <w:rStyle w:val="TitleChar"/>
        </w:rPr>
        <w:t xml:space="preserve"> chilling suspicion of the </w:t>
      </w:r>
      <w:r>
        <w:rPr>
          <w:rStyle w:val="TitleChar"/>
        </w:rPr>
        <w:lastRenderedPageBreak/>
        <w:t xml:space="preserve">unknown unknowns, the realization that undetected attacks </w:t>
      </w:r>
      <w:r>
        <w:rPr>
          <w:rStyle w:val="TitleChar"/>
          <w:sz w:val="12"/>
        </w:rPr>
        <w:t>¶</w:t>
      </w:r>
      <w:r>
        <w:rPr>
          <w:rStyle w:val="TitleChar"/>
        </w:rPr>
        <w:t xml:space="preserve"> may be underway at any moment, is potentially paralyzing to any deterrence policy</w:t>
      </w:r>
      <w:r>
        <w:rPr>
          <w:sz w:val="16"/>
        </w:rPr>
        <w:t xml:space="preserve">. </w:t>
      </w:r>
      <w:r>
        <w:rPr>
          <w:rStyle w:val="TitleChar"/>
        </w:rPr>
        <w:t xml:space="preserve">A </w:t>
      </w:r>
      <w:r>
        <w:rPr>
          <w:rStyle w:val="TitleChar"/>
          <w:sz w:val="12"/>
        </w:rPr>
        <w:t>¶</w:t>
      </w:r>
      <w:r>
        <w:rPr>
          <w:rStyle w:val="TitleChar"/>
        </w:rPr>
        <w:t xml:space="preserve"> deterrence policy of ―I will attack you back if you attack me, but only if I find out that you did it</w:t>
      </w:r>
      <w:r>
        <w:rPr>
          <w:rStyle w:val="TitleChar"/>
          <w:rFonts w:ascii="Microsoft Sans Serif" w:hAnsi="Microsoft Sans Serif" w:cs="Microsoft Sans Serif"/>
        </w:rPr>
        <w:t>‖</w:t>
      </w:r>
      <w:r>
        <w:rPr>
          <w:rStyle w:val="TitleChar"/>
        </w:rPr>
        <w:t xml:space="preserve"> </w:t>
      </w:r>
      <w:r>
        <w:rPr>
          <w:rStyle w:val="TitleChar"/>
          <w:sz w:val="12"/>
        </w:rPr>
        <w:t>¶</w:t>
      </w:r>
      <w:r>
        <w:rPr>
          <w:rStyle w:val="TitleChar"/>
        </w:rPr>
        <w:t xml:space="preserve"> is not an appropriate cornerstone of a computer network defense strategy</w:t>
      </w:r>
      <w:r>
        <w:rPr>
          <w:sz w:val="16"/>
        </w:rPr>
        <w:t xml:space="preserve">. Without a response, </w:t>
      </w:r>
      <w:r>
        <w:rPr>
          <w:sz w:val="12"/>
        </w:rPr>
        <w:t>¶</w:t>
      </w:r>
      <w:r>
        <w:rPr>
          <w:sz w:val="16"/>
        </w:rPr>
        <w:t xml:space="preserve"> an attacker can assume that the victim is either unable to detect the attack or, even more </w:t>
      </w:r>
      <w:r>
        <w:rPr>
          <w:sz w:val="12"/>
        </w:rPr>
        <w:t>¶</w:t>
      </w:r>
      <w:r>
        <w:rPr>
          <w:sz w:val="16"/>
        </w:rPr>
        <w:t xml:space="preserve"> emboldening, the victim is unable or unwilling to make good on its threat. </w:t>
      </w:r>
      <w:proofErr w:type="spellStart"/>
      <w:r>
        <w:rPr>
          <w:sz w:val="16"/>
        </w:rPr>
        <w:t>Cyber attacks</w:t>
      </w:r>
      <w:proofErr w:type="spellEnd"/>
      <w:r>
        <w:rPr>
          <w:sz w:val="16"/>
        </w:rPr>
        <w:t xml:space="preserve"> can be </w:t>
      </w:r>
      <w:r>
        <w:rPr>
          <w:sz w:val="12"/>
        </w:rPr>
        <w:t>¶</w:t>
      </w:r>
      <w:r>
        <w:rPr>
          <w:sz w:val="16"/>
        </w:rPr>
        <w:t xml:space="preserve"> a powerful part of salami tactics on the part of the attacker. If attacks are unable to generate a </w:t>
      </w:r>
      <w:r>
        <w:rPr>
          <w:sz w:val="12"/>
        </w:rPr>
        <w:t>¶</w:t>
      </w:r>
      <w:r>
        <w:rPr>
          <w:sz w:val="16"/>
        </w:rPr>
        <w:t xml:space="preserve"> deterrent response in the cyber realm, what other lines can the attacker cross?</w:t>
      </w:r>
      <w:r>
        <w:rPr>
          <w:sz w:val="12"/>
        </w:rPr>
        <w:t>¶</w:t>
      </w:r>
      <w:r>
        <w:rPr>
          <w:sz w:val="16"/>
        </w:rPr>
        <w:t xml:space="preserve"> Addressing cases where the victim state realizes that it is being attacked, Lt. Gen. Keith </w:t>
      </w:r>
      <w:r>
        <w:rPr>
          <w:sz w:val="12"/>
        </w:rPr>
        <w:t>¶</w:t>
      </w:r>
      <w:r>
        <w:rPr>
          <w:sz w:val="16"/>
        </w:rPr>
        <w:t xml:space="preserve"> Alexander, director of the National Security Agency, recently proposed that his future U.S. </w:t>
      </w:r>
      <w:r>
        <w:rPr>
          <w:sz w:val="12"/>
        </w:rPr>
        <w:t>¶</w:t>
      </w:r>
      <w:r>
        <w:rPr>
          <w:sz w:val="16"/>
        </w:rPr>
        <w:t xml:space="preserve"> CYBERCOMMAND would support a deterrence doctrine by attacking back in a proportional and discriminating way against the sources of any </w:t>
      </w:r>
      <w:proofErr w:type="spellStart"/>
      <w:r>
        <w:rPr>
          <w:sz w:val="16"/>
        </w:rPr>
        <w:t>cyber attack</w:t>
      </w:r>
      <w:proofErr w:type="spellEnd"/>
      <w:r>
        <w:rPr>
          <w:sz w:val="16"/>
        </w:rPr>
        <w:t xml:space="preserve"> against the United States.</w:t>
      </w:r>
      <w:r>
        <w:rPr>
          <w:sz w:val="12"/>
        </w:rPr>
        <w:t>¶</w:t>
      </w:r>
      <w:r>
        <w:rPr>
          <w:sz w:val="16"/>
        </w:rPr>
        <w:t xml:space="preserve"> 69</w:t>
      </w:r>
      <w:r>
        <w:rPr>
          <w:sz w:val="12"/>
        </w:rPr>
        <w:t>¶</w:t>
      </w:r>
      <w:r>
        <w:rPr>
          <w:sz w:val="16"/>
        </w:rPr>
        <w:t xml:space="preserve"> He </w:t>
      </w:r>
      <w:r>
        <w:rPr>
          <w:sz w:val="12"/>
        </w:rPr>
        <w:t>¶</w:t>
      </w:r>
      <w:r>
        <w:rPr>
          <w:sz w:val="16"/>
        </w:rPr>
        <w:t xml:space="preserve"> extended this case specifically to those where the identities of the attackers are unknown. </w:t>
      </w:r>
      <w:r>
        <w:rPr>
          <w:sz w:val="12"/>
        </w:rPr>
        <w:t>¶</w:t>
      </w:r>
      <w:r>
        <w:rPr>
          <w:sz w:val="16"/>
        </w:rPr>
        <w:t xml:space="preserve"> </w:t>
      </w:r>
      <w:r>
        <w:rPr>
          <w:rStyle w:val="TitleChar"/>
          <w:highlight w:val="cyan"/>
        </w:rPr>
        <w:t xml:space="preserve">According to Gen. Alexander, the U.S. will attack back in accordance </w:t>
      </w:r>
      <w:r w:rsidRPr="00375F23">
        <w:rPr>
          <w:rStyle w:val="TitleChar"/>
        </w:rPr>
        <w:t xml:space="preserve">with the rules of </w:t>
      </w:r>
      <w:r w:rsidRPr="00375F23">
        <w:rPr>
          <w:rStyle w:val="TitleChar"/>
          <w:sz w:val="12"/>
        </w:rPr>
        <w:t>¶</w:t>
      </w:r>
      <w:r w:rsidRPr="00375F23">
        <w:rPr>
          <w:rStyle w:val="TitleChar"/>
        </w:rPr>
        <w:t xml:space="preserve"> engagement and in accordance</w:t>
      </w:r>
      <w:r>
        <w:rPr>
          <w:rStyle w:val="TitleChar"/>
          <w:highlight w:val="cyan"/>
        </w:rPr>
        <w:t xml:space="preserve"> with the principles of proportionality </w:t>
      </w:r>
      <w:r w:rsidRPr="00375F23">
        <w:rPr>
          <w:rStyle w:val="TitleChar"/>
        </w:rPr>
        <w:t xml:space="preserve">and discrimination, </w:t>
      </w:r>
      <w:r>
        <w:rPr>
          <w:rStyle w:val="TitleChar"/>
        </w:rPr>
        <w:t xml:space="preserve">with the </w:t>
      </w:r>
      <w:r>
        <w:rPr>
          <w:rStyle w:val="TitleChar"/>
          <w:sz w:val="12"/>
        </w:rPr>
        <w:t>¶</w:t>
      </w:r>
      <w:r>
        <w:rPr>
          <w:rStyle w:val="TitleChar"/>
        </w:rPr>
        <w:t xml:space="preserve"> caveat that ―neither proportionality nor discrimination requires that we know who is responsible </w:t>
      </w:r>
      <w:r>
        <w:rPr>
          <w:rStyle w:val="TitleChar"/>
          <w:sz w:val="12"/>
        </w:rPr>
        <w:t>¶</w:t>
      </w:r>
      <w:r>
        <w:rPr>
          <w:rStyle w:val="TitleChar"/>
        </w:rPr>
        <w:t xml:space="preserve"> before we take defensive action.</w:t>
      </w:r>
      <w:r>
        <w:rPr>
          <w:rStyle w:val="TitleChar"/>
          <w:rFonts w:ascii="Microsoft Sans Serif" w:hAnsi="Microsoft Sans Serif" w:cs="Microsoft Sans Serif"/>
        </w:rPr>
        <w:t>‖</w:t>
      </w:r>
      <w:r>
        <w:rPr>
          <w:rStyle w:val="TitleChar"/>
          <w:sz w:val="12"/>
        </w:rPr>
        <w:t>¶</w:t>
      </w:r>
      <w:r>
        <w:rPr>
          <w:sz w:val="16"/>
        </w:rPr>
        <w:t xml:space="preserve"> 70</w:t>
      </w:r>
      <w:r>
        <w:rPr>
          <w:sz w:val="12"/>
        </w:rPr>
        <w:t>¶</w:t>
      </w:r>
      <w:r>
        <w:rPr>
          <w:sz w:val="16"/>
        </w:rPr>
        <w:t xml:space="preserve"> </w:t>
      </w:r>
      <w:r>
        <w:rPr>
          <w:rStyle w:val="TitleChar"/>
        </w:rPr>
        <w:t xml:space="preserve">With statements like this, Gen. </w:t>
      </w:r>
      <w:r w:rsidRPr="00375F23">
        <w:rPr>
          <w:rStyle w:val="TitleChar"/>
        </w:rPr>
        <w:t xml:space="preserve">Alexander and others are ¶ </w:t>
      </w:r>
      <w:r>
        <w:rPr>
          <w:rStyle w:val="TitleChar"/>
          <w:highlight w:val="cyan"/>
        </w:rPr>
        <w:t xml:space="preserve">providing a strong incentive for enemies of the U.S. to launch </w:t>
      </w:r>
      <w:proofErr w:type="spellStart"/>
      <w:r>
        <w:rPr>
          <w:rStyle w:val="TitleChar"/>
          <w:highlight w:val="cyan"/>
        </w:rPr>
        <w:t>cyber attacks</w:t>
      </w:r>
      <w:proofErr w:type="spellEnd"/>
      <w:r>
        <w:rPr>
          <w:rStyle w:val="TitleChar"/>
          <w:highlight w:val="cyan"/>
        </w:rPr>
        <w:t xml:space="preserve"> on the United States ¶ from third-party territory, hoping to lure the U.S. into conflict with a nation that had no role in or ¶ idea of the attack</w:t>
      </w:r>
      <w:r>
        <w:rPr>
          <w:sz w:val="16"/>
        </w:rPr>
        <w:t>.</w:t>
      </w:r>
      <w:r>
        <w:rPr>
          <w:sz w:val="12"/>
        </w:rPr>
        <w:t>¶</w:t>
      </w:r>
      <w:r>
        <w:rPr>
          <w:sz w:val="16"/>
        </w:rPr>
        <w:t xml:space="preserve"> </w:t>
      </w:r>
      <w:r>
        <w:rPr>
          <w:rStyle w:val="TitleChar"/>
        </w:rPr>
        <w:t xml:space="preserve">What the cases analyzed in this paper illustrate is that deterrence is a phenomenally poor </w:t>
      </w:r>
      <w:r>
        <w:rPr>
          <w:rStyle w:val="TitleChar"/>
          <w:sz w:val="12"/>
        </w:rPr>
        <w:t>¶</w:t>
      </w:r>
      <w:r>
        <w:rPr>
          <w:rStyle w:val="TitleChar"/>
        </w:rPr>
        <w:t xml:space="preserve"> choice as a core component in a computer network defense strateg</w:t>
      </w:r>
      <w:r>
        <w:rPr>
          <w:sz w:val="16"/>
        </w:rPr>
        <w:t xml:space="preserve">y. </w:t>
      </w:r>
      <w:proofErr w:type="spellStart"/>
      <w:r>
        <w:rPr>
          <w:sz w:val="16"/>
        </w:rPr>
        <w:t>Bloviation</w:t>
      </w:r>
      <w:proofErr w:type="spellEnd"/>
      <w:r>
        <w:rPr>
          <w:sz w:val="16"/>
        </w:rPr>
        <w:t xml:space="preserve"> and bluster, </w:t>
      </w:r>
      <w:r>
        <w:rPr>
          <w:sz w:val="12"/>
        </w:rPr>
        <w:t>¶</w:t>
      </w:r>
      <w:r>
        <w:rPr>
          <w:sz w:val="16"/>
        </w:rPr>
        <w:t xml:space="preserve"> vowing deterrent responses to attacks, make for good sound bites and allow for easy porting of</w:t>
      </w:r>
      <w:r>
        <w:rPr>
          <w:sz w:val="12"/>
        </w:rPr>
        <w:t>¶</w:t>
      </w:r>
      <w:r>
        <w:rPr>
          <w:sz w:val="16"/>
        </w:rPr>
        <w:t xml:space="preserve"> deep deterrence scholarship to the cyber realm. But less flashy policies and measures are more </w:t>
      </w:r>
      <w:r>
        <w:rPr>
          <w:sz w:val="12"/>
        </w:rPr>
        <w:t>¶</w:t>
      </w:r>
      <w:r>
        <w:rPr>
          <w:sz w:val="16"/>
        </w:rPr>
        <w:t xml:space="preserve"> effective. </w:t>
      </w:r>
      <w:r>
        <w:rPr>
          <w:rStyle w:val="TitleChar"/>
        </w:rPr>
        <w:t xml:space="preserve">Defense in depth, better security standards for software and hardware, robust </w:t>
      </w:r>
      <w:r>
        <w:rPr>
          <w:rStyle w:val="TitleChar"/>
          <w:sz w:val="12"/>
        </w:rPr>
        <w:t>¶</w:t>
      </w:r>
      <w:r>
        <w:rPr>
          <w:rStyle w:val="TitleChar"/>
        </w:rPr>
        <w:t xml:space="preserve"> computer network intelligence systems, and information sharing between and among industry </w:t>
      </w:r>
      <w:r>
        <w:rPr>
          <w:rStyle w:val="TitleChar"/>
          <w:sz w:val="12"/>
        </w:rPr>
        <w:t>¶</w:t>
      </w:r>
      <w:r>
        <w:rPr>
          <w:rStyle w:val="TitleChar"/>
        </w:rPr>
        <w:t xml:space="preserve"> and government are all good and necessary elements of a more successful computer network </w:t>
      </w:r>
      <w:r>
        <w:rPr>
          <w:rStyle w:val="TitleChar"/>
          <w:sz w:val="12"/>
        </w:rPr>
        <w:t>¶</w:t>
      </w:r>
      <w:r>
        <w:rPr>
          <w:rStyle w:val="TitleChar"/>
        </w:rPr>
        <w:t xml:space="preserve"> defense strategy</w:t>
      </w:r>
      <w:r>
        <w:rPr>
          <w:sz w:val="16"/>
        </w:rPr>
        <w:t xml:space="preserve">. Combined with aggressive hack-back defensive measures that work to disrupt </w:t>
      </w:r>
      <w:r>
        <w:rPr>
          <w:sz w:val="12"/>
        </w:rPr>
        <w:t>¶</w:t>
      </w:r>
      <w:r>
        <w:rPr>
          <w:sz w:val="16"/>
        </w:rPr>
        <w:t xml:space="preserve"> or exploit attacker infrastructure, vital networks will be better defended and deterrence as a </w:t>
      </w:r>
      <w:r>
        <w:rPr>
          <w:sz w:val="12"/>
        </w:rPr>
        <w:t>¶</w:t>
      </w:r>
      <w:r>
        <w:rPr>
          <w:sz w:val="16"/>
        </w:rPr>
        <w:t xml:space="preserve"> general national policy tool will be better preserved for realms where it is more applicable.</w:t>
      </w:r>
    </w:p>
    <w:p w14:paraId="098DF339" w14:textId="77777777" w:rsidR="007A1598" w:rsidRDefault="007A1598" w:rsidP="007A1598"/>
    <w:p w14:paraId="25B88EB3" w14:textId="77777777" w:rsidR="007A1598" w:rsidRDefault="007A1598" w:rsidP="007A1598"/>
    <w:p w14:paraId="34473D53" w14:textId="0E4DC75F" w:rsidR="007A1598" w:rsidRDefault="00375F23" w:rsidP="007A1598">
      <w:pPr>
        <w:pStyle w:val="Heading4"/>
        <w:rPr>
          <w:sz w:val="28"/>
        </w:rPr>
      </w:pPr>
      <w:r>
        <w:rPr>
          <w:sz w:val="28"/>
        </w:rPr>
        <w:t>Grid failures risks terrorism</w:t>
      </w:r>
    </w:p>
    <w:p w14:paraId="2C0859E4" w14:textId="77777777" w:rsidR="007A1598" w:rsidRDefault="007A1598" w:rsidP="007A1598"/>
    <w:p w14:paraId="576D5745" w14:textId="77777777" w:rsidR="007A1598" w:rsidRDefault="007A1598" w:rsidP="007A1598">
      <w:pPr>
        <w:rPr>
          <w:rStyle w:val="StyleStyleBold12pt"/>
          <w:sz w:val="28"/>
        </w:rPr>
      </w:pPr>
      <w:r>
        <w:rPr>
          <w:rStyle w:val="StyleStyleBold12pt"/>
          <w:sz w:val="28"/>
        </w:rPr>
        <w:t>Defense Science Board 8</w:t>
      </w:r>
    </w:p>
    <w:p w14:paraId="18B9CAEF" w14:textId="77777777" w:rsidR="007A1598" w:rsidRDefault="007A1598" w:rsidP="007A1598">
      <w:r>
        <w:t xml:space="preserve">(The DSB is a Federal </w:t>
      </w:r>
      <w:r>
        <w:rPr>
          <w:sz w:val="12"/>
        </w:rPr>
        <w:t xml:space="preserve">¶ </w:t>
      </w:r>
      <w:r>
        <w:t xml:space="preserve">Advisory Committee established to provide independent advice to the Secretary of </w:t>
      </w:r>
      <w:r>
        <w:rPr>
          <w:sz w:val="12"/>
        </w:rPr>
        <w:t xml:space="preserve">¶ </w:t>
      </w:r>
      <w:r>
        <w:t xml:space="preserve">Defense, “More Fight – Less Fuel” </w:t>
      </w:r>
      <w:hyperlink r:id="rId14" w:history="1">
        <w:r>
          <w:rPr>
            <w:rStyle w:val="Hyperlink"/>
          </w:rPr>
          <w:t>http://www.acq.osd.mil/dsb/reports/ADA477619.pdf</w:t>
        </w:r>
      </w:hyperlink>
      <w:r>
        <w:t>, SEH)</w:t>
      </w:r>
    </w:p>
    <w:p w14:paraId="2AAAF6A3" w14:textId="77777777" w:rsidR="007A1598" w:rsidRDefault="007A1598" w:rsidP="007A1598"/>
    <w:p w14:paraId="7BC48D73" w14:textId="77777777" w:rsidR="007A1598" w:rsidRDefault="007A1598" w:rsidP="007A1598">
      <w:pPr>
        <w:rPr>
          <w:sz w:val="16"/>
        </w:rPr>
      </w:pPr>
      <w:proofErr w:type="spellStart"/>
      <w:proofErr w:type="gramStart"/>
      <w:r w:rsidRPr="00375F23">
        <w:rPr>
          <w:rStyle w:val="TitleChar"/>
        </w:rPr>
        <w:t>DoD’s</w:t>
      </w:r>
      <w:proofErr w:type="spellEnd"/>
      <w:proofErr w:type="gramEnd"/>
      <w:r w:rsidRPr="00375F23">
        <w:rPr>
          <w:rStyle w:val="TitleChar"/>
        </w:rPr>
        <w:t xml:space="preserve"> key problem with electricity is that critical missions, such as national strategic </w:t>
      </w:r>
      <w:r w:rsidRPr="00375F23">
        <w:rPr>
          <w:rStyle w:val="TitleChar"/>
          <w:sz w:val="12"/>
        </w:rPr>
        <w:t>¶</w:t>
      </w:r>
      <w:r w:rsidRPr="00375F23">
        <w:rPr>
          <w:rStyle w:val="TitleChar"/>
        </w:rPr>
        <w:t xml:space="preserve"> awareness and national command authorities, are almost entirely dependent on the </w:t>
      </w:r>
      <w:r w:rsidRPr="00375F23">
        <w:rPr>
          <w:rStyle w:val="TitleChar"/>
          <w:sz w:val="12"/>
        </w:rPr>
        <w:t>¶</w:t>
      </w:r>
      <w:r w:rsidRPr="00375F23">
        <w:rPr>
          <w:rStyle w:val="TitleChar"/>
        </w:rPr>
        <w:t xml:space="preserve"> national transmission grid.</w:t>
      </w:r>
      <w:r>
        <w:rPr>
          <w:rStyle w:val="TitleChar"/>
        </w:rPr>
        <w:t xml:space="preserve"> </w:t>
      </w:r>
      <w:r>
        <w:rPr>
          <w:sz w:val="16"/>
        </w:rPr>
        <w:t xml:space="preserve">About 85% of the energy infrastructure upon which </w:t>
      </w:r>
      <w:proofErr w:type="spellStart"/>
      <w:proofErr w:type="gramStart"/>
      <w:r>
        <w:rPr>
          <w:sz w:val="16"/>
        </w:rPr>
        <w:t>DoD</w:t>
      </w:r>
      <w:proofErr w:type="spellEnd"/>
      <w:proofErr w:type="gramEnd"/>
      <w:r>
        <w:rPr>
          <w:sz w:val="16"/>
        </w:rPr>
        <w:t xml:space="preserve"> </w:t>
      </w:r>
      <w:r>
        <w:rPr>
          <w:sz w:val="12"/>
        </w:rPr>
        <w:t>¶</w:t>
      </w:r>
      <w:r>
        <w:rPr>
          <w:sz w:val="16"/>
        </w:rPr>
        <w:t xml:space="preserve"> depends is commercially owned, </w:t>
      </w:r>
      <w:r>
        <w:rPr>
          <w:rStyle w:val="TitleChar"/>
        </w:rPr>
        <w:t xml:space="preserve">and 99% of the electrical energy </w:t>
      </w:r>
      <w:proofErr w:type="spellStart"/>
      <w:r>
        <w:rPr>
          <w:rStyle w:val="TitleChar"/>
        </w:rPr>
        <w:t>DoD</w:t>
      </w:r>
      <w:proofErr w:type="spellEnd"/>
      <w:r>
        <w:rPr>
          <w:rStyle w:val="TitleChar"/>
        </w:rPr>
        <w:t xml:space="preserve"> installations </w:t>
      </w:r>
      <w:r>
        <w:rPr>
          <w:rStyle w:val="TitleChar"/>
          <w:sz w:val="12"/>
        </w:rPr>
        <w:t>¶</w:t>
      </w:r>
      <w:r>
        <w:rPr>
          <w:rStyle w:val="TitleChar"/>
        </w:rPr>
        <w:t xml:space="preserve"> consume originates outside the fence.</w:t>
      </w:r>
      <w:r>
        <w:rPr>
          <w:rStyle w:val="TitleChar"/>
          <w:sz w:val="12"/>
        </w:rPr>
        <w:t>¶</w:t>
      </w:r>
      <w:r>
        <w:rPr>
          <w:sz w:val="16"/>
        </w:rPr>
        <w:t xml:space="preserve"> 3</w:t>
      </w:r>
      <w:r>
        <w:rPr>
          <w:sz w:val="12"/>
        </w:rPr>
        <w:t>¶</w:t>
      </w:r>
      <w:r>
        <w:rPr>
          <w:sz w:val="16"/>
        </w:rPr>
        <w:t xml:space="preserve"> As noted below, however, the grid is fragile, </w:t>
      </w:r>
      <w:r>
        <w:rPr>
          <w:sz w:val="12"/>
        </w:rPr>
        <w:t>¶</w:t>
      </w:r>
      <w:r>
        <w:rPr>
          <w:sz w:val="16"/>
        </w:rPr>
        <w:t xml:space="preserve"> vulnerable, near its capacity limit, and outside of </w:t>
      </w:r>
      <w:proofErr w:type="spellStart"/>
      <w:r>
        <w:rPr>
          <w:sz w:val="16"/>
        </w:rPr>
        <w:t>DoD</w:t>
      </w:r>
      <w:proofErr w:type="spellEnd"/>
      <w:r>
        <w:rPr>
          <w:sz w:val="16"/>
        </w:rPr>
        <w:t xml:space="preserve"> control. In most cases, neither </w:t>
      </w:r>
      <w:r>
        <w:rPr>
          <w:sz w:val="12"/>
        </w:rPr>
        <w:t>¶</w:t>
      </w:r>
      <w:r>
        <w:rPr>
          <w:sz w:val="16"/>
        </w:rPr>
        <w:t xml:space="preserve"> the grid nor on-base backup power provides sufficient reliability to ensure continuity of </w:t>
      </w:r>
      <w:r>
        <w:rPr>
          <w:sz w:val="12"/>
        </w:rPr>
        <w:t>¶</w:t>
      </w:r>
      <w:r>
        <w:rPr>
          <w:sz w:val="16"/>
        </w:rPr>
        <w:t xml:space="preserve"> critical national priority functions and oversight of strategic missions in the face of a long </w:t>
      </w:r>
      <w:r>
        <w:rPr>
          <w:sz w:val="12"/>
        </w:rPr>
        <w:t>¶</w:t>
      </w:r>
      <w:r>
        <w:rPr>
          <w:sz w:val="16"/>
        </w:rPr>
        <w:t xml:space="preserve"> term (several months) outage. </w:t>
      </w:r>
      <w:r>
        <w:rPr>
          <w:sz w:val="12"/>
        </w:rPr>
        <w:t>¶</w:t>
      </w:r>
      <w:r>
        <w:rPr>
          <w:sz w:val="16"/>
        </w:rPr>
        <w:t xml:space="preserve"> 2.3.1 State of the Grid </w:t>
      </w:r>
      <w:r>
        <w:rPr>
          <w:sz w:val="12"/>
        </w:rPr>
        <w:t>¶</w:t>
      </w:r>
      <w:r>
        <w:rPr>
          <w:sz w:val="16"/>
        </w:rPr>
        <w:t xml:space="preserve"> The U.S.-Canadian electric grid is very efficient and cost effective but its design metric </w:t>
      </w:r>
      <w:r>
        <w:rPr>
          <w:sz w:val="12"/>
        </w:rPr>
        <w:t>¶</w:t>
      </w:r>
      <w:r>
        <w:rPr>
          <w:sz w:val="16"/>
        </w:rPr>
        <w:t xml:space="preserve"> is efficiency more than resiliency. As a consequence, it is vulnerable to natural disaster or deliberate attack. The Task Force received several briefings from the Mission </w:t>
      </w:r>
      <w:r>
        <w:rPr>
          <w:sz w:val="12"/>
        </w:rPr>
        <w:t>¶</w:t>
      </w:r>
      <w:r>
        <w:rPr>
          <w:sz w:val="16"/>
        </w:rPr>
        <w:t xml:space="preserve"> Assurance Division at Dahlgren (MAD), the Department of Energy and the utility </w:t>
      </w:r>
      <w:r>
        <w:rPr>
          <w:sz w:val="12"/>
        </w:rPr>
        <w:t>¶</w:t>
      </w:r>
      <w:r>
        <w:rPr>
          <w:sz w:val="16"/>
        </w:rPr>
        <w:t xml:space="preserve"> industry. Based on these briefings, the Task Force is concerned about the condition of </w:t>
      </w:r>
      <w:r>
        <w:rPr>
          <w:sz w:val="12"/>
        </w:rPr>
        <w:t>¶</w:t>
      </w:r>
      <w:r>
        <w:rPr>
          <w:sz w:val="16"/>
        </w:rPr>
        <w:t xml:space="preserve"> the grid and the ability to effect timely repairs. </w:t>
      </w:r>
      <w:r>
        <w:rPr>
          <w:sz w:val="12"/>
        </w:rPr>
        <w:t>¶</w:t>
      </w:r>
      <w:r>
        <w:rPr>
          <w:sz w:val="16"/>
        </w:rPr>
        <w:t xml:space="preserve"> This concern extends not only to the complete dependency of critical national security </w:t>
      </w:r>
      <w:r>
        <w:rPr>
          <w:sz w:val="12"/>
        </w:rPr>
        <w:t>¶</w:t>
      </w:r>
      <w:r>
        <w:rPr>
          <w:sz w:val="16"/>
        </w:rPr>
        <w:t xml:space="preserve"> missions on the grid, but also to its centrality to all facets of the nation’s economic life. </w:t>
      </w:r>
      <w:r>
        <w:rPr>
          <w:sz w:val="12"/>
        </w:rPr>
        <w:t>¶</w:t>
      </w:r>
      <w:r>
        <w:rPr>
          <w:sz w:val="16"/>
        </w:rPr>
        <w:t xml:space="preserve"> </w:t>
      </w:r>
      <w:proofErr w:type="gramStart"/>
      <w:r>
        <w:rPr>
          <w:sz w:val="16"/>
        </w:rPr>
        <w:t>To</w:t>
      </w:r>
      <w:proofErr w:type="gramEnd"/>
      <w:r>
        <w:rPr>
          <w:sz w:val="16"/>
        </w:rPr>
        <w:t xml:space="preserve"> appreciate the seriousness of the impacts of an extended disruption, consider the </w:t>
      </w:r>
      <w:r>
        <w:rPr>
          <w:sz w:val="12"/>
        </w:rPr>
        <w:t>¶</w:t>
      </w:r>
      <w:r>
        <w:rPr>
          <w:sz w:val="16"/>
        </w:rPr>
        <w:t xml:space="preserve"> 2003 Northeast blackout. At around 4:15pm EST on August 14, 2003 about 50 million </w:t>
      </w:r>
      <w:r>
        <w:rPr>
          <w:sz w:val="12"/>
        </w:rPr>
        <w:t>¶</w:t>
      </w:r>
      <w:r>
        <w:rPr>
          <w:sz w:val="16"/>
        </w:rPr>
        <w:t xml:space="preserve"> people living in a 9,300 square mile area in the U.S. and Canada lost electrical power. </w:t>
      </w:r>
      <w:r>
        <w:rPr>
          <w:sz w:val="12"/>
        </w:rPr>
        <w:t>¶</w:t>
      </w:r>
      <w:r>
        <w:rPr>
          <w:sz w:val="16"/>
        </w:rPr>
        <w:t xml:space="preserve"> More than 500 generating units at 265 power plants shut down during the outage, 22 of </w:t>
      </w:r>
      <w:r>
        <w:rPr>
          <w:sz w:val="12"/>
        </w:rPr>
        <w:t>¶</w:t>
      </w:r>
      <w:r>
        <w:rPr>
          <w:sz w:val="16"/>
        </w:rPr>
        <w:t xml:space="preserve"> which were nuclear. Those plants took about two weeks to regain full capacity, and lost </w:t>
      </w:r>
      <w:r>
        <w:rPr>
          <w:sz w:val="12"/>
        </w:rPr>
        <w:t>¶</w:t>
      </w:r>
      <w:r>
        <w:rPr>
          <w:sz w:val="16"/>
        </w:rPr>
        <w:t xml:space="preserve"> an average of more than half their capacity for 12 days. The shutdown was in part </w:t>
      </w:r>
      <w:r>
        <w:rPr>
          <w:sz w:val="12"/>
        </w:rPr>
        <w:t>¶</w:t>
      </w:r>
      <w:r>
        <w:rPr>
          <w:sz w:val="16"/>
        </w:rPr>
        <w:t xml:space="preserve"> precautionary in nature. If an </w:t>
      </w:r>
      <w:r>
        <w:rPr>
          <w:sz w:val="16"/>
        </w:rPr>
        <w:lastRenderedPageBreak/>
        <w:t xml:space="preserve">imbalance between load and supply occurs, power lines </w:t>
      </w:r>
      <w:r>
        <w:rPr>
          <w:sz w:val="12"/>
        </w:rPr>
        <w:t>¶</w:t>
      </w:r>
      <w:r>
        <w:rPr>
          <w:sz w:val="16"/>
        </w:rPr>
        <w:t xml:space="preserve"> grow longer and sag from overheating and other hardware can fail. These imbalances </w:t>
      </w:r>
      <w:r>
        <w:rPr>
          <w:sz w:val="12"/>
        </w:rPr>
        <w:t>¶</w:t>
      </w:r>
      <w:r>
        <w:rPr>
          <w:sz w:val="16"/>
        </w:rPr>
        <w:t xml:space="preserve"> can damage equipment that is hard-to-repair, requires long lead time to produce and is </w:t>
      </w:r>
      <w:r>
        <w:rPr>
          <w:sz w:val="12"/>
        </w:rPr>
        <w:t>¶</w:t>
      </w:r>
      <w:r>
        <w:rPr>
          <w:sz w:val="16"/>
        </w:rPr>
        <w:t xml:space="preserve"> expensive. So, the grid quickly disconnects itself when a threatening imbalance is </w:t>
      </w:r>
      <w:r>
        <w:rPr>
          <w:sz w:val="12"/>
        </w:rPr>
        <w:t>¶</w:t>
      </w:r>
      <w:r>
        <w:rPr>
          <w:sz w:val="16"/>
        </w:rPr>
        <w:t xml:space="preserve"> detected. Nuclear plants are required for safety reasons to shut down when the grid </w:t>
      </w:r>
      <w:r>
        <w:rPr>
          <w:sz w:val="12"/>
        </w:rPr>
        <w:t>¶</w:t>
      </w:r>
      <w:r>
        <w:rPr>
          <w:sz w:val="16"/>
        </w:rPr>
        <w:t xml:space="preserve"> they’re connected to is de-energized.</w:t>
      </w:r>
      <w:r>
        <w:rPr>
          <w:sz w:val="12"/>
        </w:rPr>
        <w:t>¶</w:t>
      </w:r>
      <w:r>
        <w:rPr>
          <w:sz w:val="16"/>
        </w:rPr>
        <w:t xml:space="preserve"> 4</w:t>
      </w:r>
      <w:r>
        <w:rPr>
          <w:sz w:val="12"/>
        </w:rPr>
        <w:t>¶</w:t>
      </w:r>
      <w:r>
        <w:rPr>
          <w:sz w:val="16"/>
        </w:rPr>
        <w:t xml:space="preserve"> A U.S.-Canada Task Force found the main cause of the blackout to be the failure of a </w:t>
      </w:r>
      <w:r>
        <w:rPr>
          <w:sz w:val="12"/>
        </w:rPr>
        <w:t>¶</w:t>
      </w:r>
      <w:r>
        <w:rPr>
          <w:sz w:val="16"/>
        </w:rPr>
        <w:t xml:space="preserve"> utility in Ohio to properly trim trees near a power line, causing the first in what became a </w:t>
      </w:r>
      <w:r>
        <w:rPr>
          <w:sz w:val="12"/>
        </w:rPr>
        <w:t>¶</w:t>
      </w:r>
      <w:r>
        <w:rPr>
          <w:sz w:val="16"/>
        </w:rPr>
        <w:t xml:space="preserve"> set of cascading failures.</w:t>
      </w:r>
      <w:r>
        <w:rPr>
          <w:sz w:val="12"/>
        </w:rPr>
        <w:t>¶</w:t>
      </w:r>
      <w:r>
        <w:rPr>
          <w:sz w:val="16"/>
        </w:rPr>
        <w:t xml:space="preserve"> 5</w:t>
      </w:r>
      <w:r>
        <w:rPr>
          <w:sz w:val="12"/>
        </w:rPr>
        <w:t>¶</w:t>
      </w:r>
      <w:r>
        <w:rPr>
          <w:sz w:val="16"/>
        </w:rPr>
        <w:t xml:space="preserve"> Secretary of Energy Spencer Abraham said there would be </w:t>
      </w:r>
      <w:r>
        <w:rPr>
          <w:sz w:val="12"/>
        </w:rPr>
        <w:t>¶</w:t>
      </w:r>
      <w:r>
        <w:rPr>
          <w:sz w:val="16"/>
        </w:rPr>
        <w:t xml:space="preserve"> no punishment for the utility because current U.S. law does not require electric reliability </w:t>
      </w:r>
      <w:r>
        <w:rPr>
          <w:sz w:val="12"/>
        </w:rPr>
        <w:t>¶</w:t>
      </w:r>
      <w:r>
        <w:rPr>
          <w:sz w:val="16"/>
        </w:rPr>
        <w:t xml:space="preserve"> standards. However, the Energy Policy Act of 2005 (</w:t>
      </w:r>
      <w:proofErr w:type="spellStart"/>
      <w:r>
        <w:rPr>
          <w:sz w:val="16"/>
        </w:rPr>
        <w:t>EPAct</w:t>
      </w:r>
      <w:proofErr w:type="spellEnd"/>
      <w:r>
        <w:rPr>
          <w:sz w:val="16"/>
        </w:rPr>
        <w:t xml:space="preserve"> 2005) gave the Federal </w:t>
      </w:r>
      <w:r>
        <w:rPr>
          <w:sz w:val="12"/>
        </w:rPr>
        <w:t>¶</w:t>
      </w:r>
      <w:r>
        <w:rPr>
          <w:sz w:val="16"/>
        </w:rPr>
        <w:t xml:space="preserve"> Energy Regulatory Commission (FERC) new authority to direct the industry to develop </w:t>
      </w:r>
      <w:r>
        <w:rPr>
          <w:sz w:val="12"/>
        </w:rPr>
        <w:t>¶</w:t>
      </w:r>
      <w:r>
        <w:rPr>
          <w:sz w:val="16"/>
        </w:rPr>
        <w:t xml:space="preserve"> reliability standards. It directs FERC to designate an Electric Reliability Organization </w:t>
      </w:r>
      <w:r>
        <w:rPr>
          <w:sz w:val="12"/>
        </w:rPr>
        <w:t>¶</w:t>
      </w:r>
      <w:r>
        <w:rPr>
          <w:sz w:val="16"/>
        </w:rPr>
        <w:t xml:space="preserve"> (ERO) to develop and propose reliability standards, which only after agreement by the </w:t>
      </w:r>
      <w:r>
        <w:rPr>
          <w:sz w:val="12"/>
        </w:rPr>
        <w:t>¶</w:t>
      </w:r>
      <w:r>
        <w:rPr>
          <w:sz w:val="16"/>
        </w:rPr>
        <w:t xml:space="preserve"> industry become mandatory. The ERO chosen by the FERC is a volunteer, industry run </w:t>
      </w:r>
      <w:r>
        <w:rPr>
          <w:sz w:val="12"/>
        </w:rPr>
        <w:t>¶</w:t>
      </w:r>
      <w:r>
        <w:rPr>
          <w:sz w:val="16"/>
        </w:rPr>
        <w:t xml:space="preserve"> organization. While FERC oversight of industry developed standards is </w:t>
      </w:r>
      <w:proofErr w:type="gramStart"/>
      <w:r>
        <w:rPr>
          <w:sz w:val="16"/>
        </w:rPr>
        <w:t>an</w:t>
      </w:r>
      <w:proofErr w:type="gramEnd"/>
      <w:r>
        <w:rPr>
          <w:sz w:val="16"/>
        </w:rPr>
        <w:t xml:space="preserve"> </w:t>
      </w:r>
      <w:r>
        <w:rPr>
          <w:sz w:val="12"/>
        </w:rPr>
        <w:t>¶</w:t>
      </w:r>
      <w:r>
        <w:rPr>
          <w:sz w:val="16"/>
        </w:rPr>
        <w:t xml:space="preserve"> improvement over the previous situation, the Task Force remains concerned that FERC </w:t>
      </w:r>
      <w:r>
        <w:rPr>
          <w:sz w:val="12"/>
        </w:rPr>
        <w:t>¶</w:t>
      </w:r>
      <w:r>
        <w:rPr>
          <w:sz w:val="16"/>
        </w:rPr>
        <w:t xml:space="preserve"> may be unable to reduce the risk to critical </w:t>
      </w:r>
      <w:proofErr w:type="spellStart"/>
      <w:r>
        <w:rPr>
          <w:sz w:val="16"/>
        </w:rPr>
        <w:t>DoD</w:t>
      </w:r>
      <w:proofErr w:type="spellEnd"/>
      <w:r>
        <w:rPr>
          <w:sz w:val="16"/>
        </w:rPr>
        <w:t xml:space="preserve"> missions to acceptable levels in a </w:t>
      </w:r>
      <w:r>
        <w:rPr>
          <w:sz w:val="12"/>
        </w:rPr>
        <w:t>¶</w:t>
      </w:r>
      <w:r>
        <w:rPr>
          <w:sz w:val="16"/>
        </w:rPr>
        <w:t xml:space="preserve"> reasonable timeframe. </w:t>
      </w:r>
      <w:r>
        <w:rPr>
          <w:sz w:val="12"/>
        </w:rPr>
        <w:t>¶</w:t>
      </w:r>
      <w:r>
        <w:rPr>
          <w:sz w:val="16"/>
        </w:rPr>
        <w:t xml:space="preserve"> </w:t>
      </w:r>
      <w:proofErr w:type="gramStart"/>
      <w:r>
        <w:rPr>
          <w:rStyle w:val="TitleChar"/>
        </w:rPr>
        <w:t>Some</w:t>
      </w:r>
      <w:proofErr w:type="gramEnd"/>
      <w:r>
        <w:rPr>
          <w:rStyle w:val="TitleChar"/>
        </w:rPr>
        <w:t xml:space="preserve"> have argued that the August 2003 incident shows that the protections built into </w:t>
      </w:r>
      <w:r>
        <w:rPr>
          <w:rStyle w:val="TitleChar"/>
          <w:sz w:val="12"/>
        </w:rPr>
        <w:t>¶</w:t>
      </w:r>
      <w:r>
        <w:rPr>
          <w:rStyle w:val="TitleChar"/>
        </w:rPr>
        <w:t xml:space="preserve"> the grid worked. Within several hours electricity was restored to many areas, though a </w:t>
      </w:r>
      <w:r>
        <w:rPr>
          <w:rStyle w:val="TitleChar"/>
          <w:sz w:val="12"/>
        </w:rPr>
        <w:t>¶</w:t>
      </w:r>
      <w:r>
        <w:rPr>
          <w:rStyle w:val="TitleChar"/>
        </w:rPr>
        <w:t xml:space="preserve"> few areas waited nearly a week. However, the incident highlights how easily the power </w:t>
      </w:r>
      <w:r>
        <w:rPr>
          <w:rStyle w:val="TitleChar"/>
          <w:sz w:val="12"/>
        </w:rPr>
        <w:t>¶</w:t>
      </w:r>
      <w:r>
        <w:rPr>
          <w:rStyle w:val="TitleChar"/>
        </w:rPr>
        <w:t xml:space="preserve"> grid could be taken down. Also, quick restoration was possible because no significant </w:t>
      </w:r>
      <w:r>
        <w:rPr>
          <w:rStyle w:val="TitleChar"/>
          <w:sz w:val="12"/>
        </w:rPr>
        <w:t>¶</w:t>
      </w:r>
      <w:r>
        <w:rPr>
          <w:rStyle w:val="TitleChar"/>
        </w:rPr>
        <w:t xml:space="preserve"> equipment was damaged, something that might not occur in future incidents</w:t>
      </w:r>
      <w:r>
        <w:rPr>
          <w:sz w:val="16"/>
        </w:rPr>
        <w:t xml:space="preserve">. </w:t>
      </w:r>
      <w:r>
        <w:rPr>
          <w:rStyle w:val="TitleChar"/>
        </w:rPr>
        <w:t xml:space="preserve">Further, </w:t>
      </w:r>
      <w:r>
        <w:rPr>
          <w:rStyle w:val="TitleChar"/>
          <w:sz w:val="12"/>
        </w:rPr>
        <w:t>¶</w:t>
      </w:r>
      <w:r>
        <w:rPr>
          <w:rStyle w:val="TitleChar"/>
        </w:rPr>
        <w:t xml:space="preserve"> </w:t>
      </w:r>
      <w:r>
        <w:rPr>
          <w:rStyle w:val="TitleChar"/>
          <w:highlight w:val="cyan"/>
        </w:rPr>
        <w:t xml:space="preserve">during the blackout most systems failed that would detect unauthorized border </w:t>
      </w:r>
      <w:r>
        <w:rPr>
          <w:rStyle w:val="TitleChar"/>
          <w:sz w:val="12"/>
          <w:highlight w:val="cyan"/>
        </w:rPr>
        <w:t>¶</w:t>
      </w:r>
      <w:r>
        <w:rPr>
          <w:rStyle w:val="TitleChar"/>
          <w:highlight w:val="cyan"/>
        </w:rPr>
        <w:t xml:space="preserve"> crossings, port landings, or unauthorized access to vulnerable sites. Future such blackouts could be exploited for terrorist activity, with potentially far more catastrophic </w:t>
      </w:r>
      <w:r>
        <w:rPr>
          <w:rStyle w:val="TitleChar"/>
          <w:sz w:val="12"/>
          <w:highlight w:val="cyan"/>
        </w:rPr>
        <w:t>¶</w:t>
      </w:r>
      <w:r>
        <w:rPr>
          <w:rStyle w:val="TitleChar"/>
          <w:highlight w:val="cyan"/>
        </w:rPr>
        <w:t xml:space="preserve"> results</w:t>
      </w:r>
      <w:r>
        <w:rPr>
          <w:sz w:val="16"/>
          <w:highlight w:val="cyan"/>
        </w:rPr>
        <w:t>.</w:t>
      </w:r>
      <w:r>
        <w:rPr>
          <w:sz w:val="16"/>
        </w:rPr>
        <w:t xml:space="preserve"> </w:t>
      </w:r>
      <w:r>
        <w:rPr>
          <w:sz w:val="12"/>
        </w:rPr>
        <w:t>¶</w:t>
      </w:r>
      <w:r>
        <w:rPr>
          <w:sz w:val="16"/>
        </w:rPr>
        <w:t xml:space="preserve"> </w:t>
      </w:r>
      <w:proofErr w:type="gramStart"/>
      <w:r>
        <w:rPr>
          <w:sz w:val="16"/>
        </w:rPr>
        <w:t>These</w:t>
      </w:r>
      <w:proofErr w:type="gramEnd"/>
      <w:r>
        <w:rPr>
          <w:sz w:val="16"/>
        </w:rPr>
        <w:t xml:space="preserve"> risks exist elsewhere than in the U.S. For example, on September 28, 2003 Italy </w:t>
      </w:r>
      <w:r>
        <w:rPr>
          <w:sz w:val="12"/>
        </w:rPr>
        <w:t>¶</w:t>
      </w:r>
      <w:r>
        <w:rPr>
          <w:sz w:val="16"/>
        </w:rPr>
        <w:t xml:space="preserve"> experienced the largest of a series of blackouts suffered through that year, affecting a </w:t>
      </w:r>
      <w:r>
        <w:rPr>
          <w:sz w:val="12"/>
        </w:rPr>
        <w:t>¶</w:t>
      </w:r>
      <w:r>
        <w:rPr>
          <w:sz w:val="16"/>
        </w:rPr>
        <w:t xml:space="preserve"> total of 56 million people, and spilling into Switzerland.</w:t>
      </w:r>
      <w:r>
        <w:rPr>
          <w:sz w:val="12"/>
        </w:rPr>
        <w:t>¶</w:t>
      </w:r>
      <w:r>
        <w:rPr>
          <w:sz w:val="16"/>
        </w:rPr>
        <w:t xml:space="preserve"> 6</w:t>
      </w:r>
      <w:r>
        <w:rPr>
          <w:sz w:val="12"/>
        </w:rPr>
        <w:t>¶</w:t>
      </w:r>
      <w:r>
        <w:rPr>
          <w:sz w:val="16"/>
        </w:rPr>
        <w:t xml:space="preserve"> </w:t>
      </w:r>
      <w:proofErr w:type="gramStart"/>
      <w:r>
        <w:rPr>
          <w:sz w:val="16"/>
        </w:rPr>
        <w:t>It</w:t>
      </w:r>
      <w:proofErr w:type="gramEnd"/>
      <w:r>
        <w:rPr>
          <w:sz w:val="16"/>
        </w:rPr>
        <w:t xml:space="preserve"> was also the most serious </w:t>
      </w:r>
      <w:r>
        <w:rPr>
          <w:sz w:val="12"/>
        </w:rPr>
        <w:t>¶</w:t>
      </w:r>
      <w:r>
        <w:rPr>
          <w:sz w:val="16"/>
        </w:rPr>
        <w:t xml:space="preserve"> blackout in Italy in 20 years. </w:t>
      </w:r>
      <w:proofErr w:type="spellStart"/>
      <w:proofErr w:type="gramStart"/>
      <w:r>
        <w:rPr>
          <w:sz w:val="16"/>
        </w:rPr>
        <w:t>DoD</w:t>
      </w:r>
      <w:proofErr w:type="spellEnd"/>
      <w:proofErr w:type="gramEnd"/>
      <w:r>
        <w:rPr>
          <w:sz w:val="16"/>
        </w:rPr>
        <w:t xml:space="preserve"> installations located outside the continental United </w:t>
      </w:r>
      <w:r>
        <w:rPr>
          <w:sz w:val="12"/>
        </w:rPr>
        <w:t>¶</w:t>
      </w:r>
      <w:r>
        <w:rPr>
          <w:sz w:val="16"/>
        </w:rPr>
        <w:t xml:space="preserve"> States (OCONUS) are dependent on the commercial grids serving their locations. </w:t>
      </w:r>
      <w:r>
        <w:rPr>
          <w:sz w:val="12"/>
        </w:rPr>
        <w:t>¶</w:t>
      </w:r>
      <w:r>
        <w:rPr>
          <w:sz w:val="16"/>
        </w:rPr>
        <w:t xml:space="preserve"> Security of their power supplies and continuation of their missions is as important as </w:t>
      </w:r>
      <w:r>
        <w:rPr>
          <w:sz w:val="12"/>
        </w:rPr>
        <w:t>¶</w:t>
      </w:r>
      <w:r>
        <w:rPr>
          <w:sz w:val="16"/>
        </w:rPr>
        <w:t xml:space="preserve"> within the U.S. </w:t>
      </w:r>
    </w:p>
    <w:p w14:paraId="3E73647F" w14:textId="77777777" w:rsidR="007A1598" w:rsidRDefault="007A1598" w:rsidP="007A1598">
      <w:pPr>
        <w:rPr>
          <w:sz w:val="16"/>
        </w:rPr>
      </w:pPr>
    </w:p>
    <w:p w14:paraId="6BE32F61" w14:textId="77777777" w:rsidR="007A1598" w:rsidRDefault="007A1598" w:rsidP="007A1598">
      <w:pPr>
        <w:pStyle w:val="Heading4"/>
        <w:rPr>
          <w:sz w:val="28"/>
        </w:rPr>
      </w:pPr>
      <w:r>
        <w:rPr>
          <w:sz w:val="28"/>
        </w:rPr>
        <w:t>Numerous attempts prove our impact</w:t>
      </w:r>
    </w:p>
    <w:p w14:paraId="059D94E0" w14:textId="77777777" w:rsidR="007A1598" w:rsidRDefault="007A1598" w:rsidP="007A1598"/>
    <w:p w14:paraId="096519CA" w14:textId="77777777" w:rsidR="007A1598" w:rsidRDefault="007A1598" w:rsidP="007A1598">
      <w:pPr>
        <w:rPr>
          <w:rStyle w:val="StyleStyleBold12pt"/>
          <w:sz w:val="28"/>
        </w:rPr>
      </w:pPr>
      <w:r>
        <w:rPr>
          <w:rStyle w:val="StyleStyleBold12pt"/>
          <w:sz w:val="28"/>
        </w:rPr>
        <w:t>Wagner 9/11</w:t>
      </w:r>
    </w:p>
    <w:p w14:paraId="069B07A5" w14:textId="77777777" w:rsidR="007A1598" w:rsidRDefault="007A1598" w:rsidP="007A1598">
      <w:pPr>
        <w:rPr>
          <w:sz w:val="16"/>
          <w:szCs w:val="16"/>
        </w:rPr>
      </w:pPr>
      <w:r>
        <w:rPr>
          <w:sz w:val="16"/>
          <w:szCs w:val="16"/>
        </w:rPr>
        <w:t xml:space="preserve">(Dr. Abraham R. Wagner is a Professor of International and Public Affairs at the </w:t>
      </w:r>
      <w:r>
        <w:rPr>
          <w:sz w:val="12"/>
          <w:szCs w:val="16"/>
        </w:rPr>
        <w:t xml:space="preserve">¶ </w:t>
      </w:r>
      <w:r>
        <w:rPr>
          <w:sz w:val="16"/>
          <w:szCs w:val="16"/>
        </w:rPr>
        <w:t xml:space="preserve">Arnold A. Saltzman Institute of War &amp; Peace Studies at Columbia University. “Counter-Terrorism Technologies -- Taking Stock on 9/11” 09/11/2012 2:13 pm accessed online September 11, 2012 at </w:t>
      </w:r>
      <w:hyperlink r:id="rId15" w:history="1">
        <w:r>
          <w:rPr>
            <w:rStyle w:val="Hyperlink"/>
            <w:sz w:val="16"/>
            <w:szCs w:val="16"/>
          </w:rPr>
          <w:t>http://www.huffingtonpost.com/abraham-r-wagner/counterterrorism-technolo_b_1874521.html</w:t>
        </w:r>
      </w:hyperlink>
      <w:r>
        <w:rPr>
          <w:sz w:val="16"/>
          <w:szCs w:val="16"/>
        </w:rPr>
        <w:t>, TSW)</w:t>
      </w:r>
    </w:p>
    <w:p w14:paraId="0480ED55" w14:textId="77777777" w:rsidR="007A1598" w:rsidRDefault="007A1598" w:rsidP="007A1598"/>
    <w:p w14:paraId="611D85AE" w14:textId="77777777" w:rsidR="007A1598" w:rsidRDefault="007A1598" w:rsidP="007A1598">
      <w:pPr>
        <w:rPr>
          <w:sz w:val="16"/>
        </w:rPr>
      </w:pPr>
      <w:r>
        <w:rPr>
          <w:sz w:val="16"/>
        </w:rPr>
        <w:t xml:space="preserve">On this 11th anniversary of the 9/11 attacks, it makes sense to take stock of where the nation has progressed in its effort to deter and combat future terrorist attacks, both at home and abroad. The </w:t>
      </w:r>
      <w:r>
        <w:rPr>
          <w:rStyle w:val="TitleChar"/>
        </w:rPr>
        <w:t>9/11 attacks came</w:t>
      </w:r>
      <w:r>
        <w:rPr>
          <w:sz w:val="16"/>
        </w:rPr>
        <w:t xml:space="preserve"> as a shock, and </w:t>
      </w:r>
      <w:r>
        <w:rPr>
          <w:rStyle w:val="TitleChar"/>
        </w:rPr>
        <w:t>have</w:t>
      </w:r>
      <w:r>
        <w:rPr>
          <w:sz w:val="16"/>
        </w:rPr>
        <w:t xml:space="preserve"> rightfully </w:t>
      </w:r>
      <w:proofErr w:type="gramStart"/>
      <w:r>
        <w:rPr>
          <w:rStyle w:val="TitleChar"/>
        </w:rPr>
        <w:t>come</w:t>
      </w:r>
      <w:proofErr w:type="gramEnd"/>
      <w:r>
        <w:rPr>
          <w:sz w:val="16"/>
        </w:rPr>
        <w:t xml:space="preserve"> </w:t>
      </w:r>
      <w:r>
        <w:rPr>
          <w:rStyle w:val="TitleChar"/>
        </w:rPr>
        <w:t>to be regarded as a major U.S. intelligence failure</w:t>
      </w:r>
      <w:r>
        <w:rPr>
          <w:sz w:val="16"/>
        </w:rPr>
        <w:t xml:space="preserve">. </w:t>
      </w:r>
      <w:r>
        <w:rPr>
          <w:rStyle w:val="TitleChar"/>
        </w:rPr>
        <w:t>In the aftermath</w:t>
      </w:r>
      <w:r>
        <w:rPr>
          <w:sz w:val="16"/>
        </w:rPr>
        <w:t xml:space="preserve">, </w:t>
      </w:r>
      <w:r>
        <w:rPr>
          <w:rStyle w:val="TitleChar"/>
        </w:rPr>
        <w:t>the nation undertook significant organizational reforms designed to enable more effective intelligence</w:t>
      </w:r>
      <w:r>
        <w:rPr>
          <w:sz w:val="16"/>
        </w:rPr>
        <w:t xml:space="preserve"> and law enforcement operations against evolving terrorist threats. </w:t>
      </w:r>
      <w:r>
        <w:rPr>
          <w:rStyle w:val="TitleChar"/>
        </w:rPr>
        <w:t>The</w:t>
      </w:r>
      <w:r>
        <w:rPr>
          <w:sz w:val="16"/>
        </w:rPr>
        <w:t xml:space="preserve"> </w:t>
      </w:r>
      <w:r>
        <w:rPr>
          <w:rStyle w:val="TitleChar"/>
        </w:rPr>
        <w:t>country also looked to see what science, engineering and technology could do to help addresses these threats</w:t>
      </w:r>
      <w:r>
        <w:rPr>
          <w:sz w:val="16"/>
        </w:rPr>
        <w:t>.</w:t>
      </w:r>
      <w:r>
        <w:rPr>
          <w:sz w:val="12"/>
        </w:rPr>
        <w:t>¶</w:t>
      </w:r>
      <w:r>
        <w:rPr>
          <w:sz w:val="16"/>
        </w:rPr>
        <w:t xml:space="preserve"> Technology has long been the nation's strong suit. Americans tend to believe that where there is a problem, there must certainly be a solution and it most likely involves technology and money. </w:t>
      </w:r>
      <w:r>
        <w:rPr>
          <w:rStyle w:val="TitleChar"/>
        </w:rPr>
        <w:t>During the decade that followed 9/11, billions of dollars were spent on a vast range of programs and technologies in the name of counter-terrorism</w:t>
      </w:r>
      <w:r>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Pr>
          <w:sz w:val="12"/>
        </w:rPr>
        <w:t>¶</w:t>
      </w:r>
      <w:r>
        <w:rPr>
          <w:sz w:val="16"/>
        </w:rPr>
        <w:t xml:space="preserve"> </w:t>
      </w:r>
      <w:proofErr w:type="gramStart"/>
      <w:r>
        <w:rPr>
          <w:sz w:val="16"/>
        </w:rPr>
        <w:t>An</w:t>
      </w:r>
      <w:proofErr w:type="gramEnd"/>
      <w:r>
        <w:rPr>
          <w:sz w:val="16"/>
        </w:rPr>
        <w:t xml:space="preserve"> honest assessment of these investments in counter-terrorism technologies reveals that the results have been mixed -- as one might well expect. </w:t>
      </w:r>
      <w:proofErr w:type="gramStart"/>
      <w:r>
        <w:rPr>
          <w:sz w:val="16"/>
        </w:rPr>
        <w:t xml:space="preserve">A combination of </w:t>
      </w:r>
      <w:r>
        <w:rPr>
          <w:rStyle w:val="TitleChar"/>
          <w:highlight w:val="cyan"/>
        </w:rPr>
        <w:t>greatly improved intelligence</w:t>
      </w:r>
      <w:r>
        <w:rPr>
          <w:rStyle w:val="TitleChar"/>
        </w:rPr>
        <w:t xml:space="preserve"> </w:t>
      </w:r>
      <w:r>
        <w:rPr>
          <w:sz w:val="16"/>
        </w:rPr>
        <w:t>and law enforcement personnel have</w:t>
      </w:r>
      <w:proofErr w:type="gramEnd"/>
      <w:r>
        <w:rPr>
          <w:sz w:val="16"/>
        </w:rPr>
        <w:t xml:space="preserve"> </w:t>
      </w:r>
      <w:r>
        <w:rPr>
          <w:rStyle w:val="TitleChar"/>
          <w:highlight w:val="cyan"/>
        </w:rPr>
        <w:t>employed some of the better technologies with considerable success</w:t>
      </w:r>
      <w:r>
        <w:rPr>
          <w:sz w:val="16"/>
        </w:rPr>
        <w:t xml:space="preserve">. Indeed, some </w:t>
      </w:r>
      <w:r>
        <w:rPr>
          <w:rStyle w:val="TitleChar"/>
          <w:highlight w:val="cyan"/>
        </w:rPr>
        <w:t>45 terrorist plots have been stopped</w:t>
      </w:r>
      <w:r>
        <w:rPr>
          <w:rStyle w:val="TitleChar"/>
        </w:rPr>
        <w:t xml:space="preserve"> </w:t>
      </w:r>
      <w:r>
        <w:rPr>
          <w:sz w:val="16"/>
        </w:rPr>
        <w:t xml:space="preserve">and others deterred. How much of </w:t>
      </w:r>
      <w:r>
        <w:rPr>
          <w:rStyle w:val="TitleChar"/>
          <w:highlight w:val="cyan"/>
        </w:rPr>
        <w:t>this has been</w:t>
      </w:r>
      <w:r>
        <w:rPr>
          <w:sz w:val="16"/>
        </w:rPr>
        <w:t xml:space="preserve"> simply luck and how much can be </w:t>
      </w:r>
      <w:r w:rsidRPr="00375F23">
        <w:rPr>
          <w:rStyle w:val="StyleBoldUnderline"/>
          <w:highlight w:val="cyan"/>
        </w:rPr>
        <w:t>traced</w:t>
      </w:r>
      <w:r w:rsidRPr="00375F23">
        <w:rPr>
          <w:sz w:val="16"/>
          <w:highlight w:val="cyan"/>
        </w:rPr>
        <w:t xml:space="preserve"> </w:t>
      </w:r>
      <w:r w:rsidRPr="00375F23">
        <w:rPr>
          <w:rStyle w:val="StyleBoldUnderline"/>
          <w:highlight w:val="cyan"/>
        </w:rPr>
        <w:t>to</w:t>
      </w:r>
      <w:r>
        <w:rPr>
          <w:sz w:val="16"/>
        </w:rPr>
        <w:t xml:space="preserve"> </w:t>
      </w:r>
      <w:r w:rsidRPr="00375F23">
        <w:t>any</w:t>
      </w:r>
      <w:r>
        <w:rPr>
          <w:sz w:val="16"/>
        </w:rPr>
        <w:t xml:space="preserve"> </w:t>
      </w:r>
      <w:r>
        <w:rPr>
          <w:rStyle w:val="TitleChar"/>
          <w:highlight w:val="cyan"/>
        </w:rPr>
        <w:t>new technology program</w:t>
      </w:r>
      <w:r>
        <w:rPr>
          <w:sz w:val="16"/>
        </w:rPr>
        <w:t xml:space="preserve"> is a matter of debate, and there are </w:t>
      </w:r>
      <w:r>
        <w:rPr>
          <w:rStyle w:val="TitleChar"/>
          <w:highlight w:val="cyan"/>
        </w:rPr>
        <w:t>clearl</w:t>
      </w:r>
      <w:r>
        <w:rPr>
          <w:sz w:val="16"/>
        </w:rPr>
        <w:t xml:space="preserve">y </w:t>
      </w:r>
      <w:r>
        <w:rPr>
          <w:rStyle w:val="TitleChar"/>
          <w:highlight w:val="cyan"/>
        </w:rPr>
        <w:t>examples</w:t>
      </w:r>
      <w:r>
        <w:rPr>
          <w:sz w:val="16"/>
        </w:rPr>
        <w:t xml:space="preserve"> of both that </w:t>
      </w:r>
      <w:r>
        <w:rPr>
          <w:rStyle w:val="TitleChar"/>
          <w:highlight w:val="cyan"/>
        </w:rPr>
        <w:t>can be found.</w:t>
      </w:r>
      <w:r>
        <w:rPr>
          <w:sz w:val="12"/>
        </w:rPr>
        <w:t>¶</w:t>
      </w:r>
      <w:r>
        <w:rPr>
          <w:sz w:val="16"/>
        </w:rPr>
        <w:t xml:space="preserve"> </w:t>
      </w:r>
      <w:r>
        <w:rPr>
          <w:rStyle w:val="TitleChar"/>
        </w:rPr>
        <w:t xml:space="preserve">One area where </w:t>
      </w:r>
      <w:r>
        <w:rPr>
          <w:rStyle w:val="TitleChar"/>
          <w:highlight w:val="cyan"/>
        </w:rPr>
        <w:t>technology</w:t>
      </w:r>
      <w:r>
        <w:rPr>
          <w:rStyle w:val="TitleChar"/>
        </w:rPr>
        <w:t xml:space="preserve"> </w:t>
      </w:r>
      <w:r>
        <w:rPr>
          <w:rStyle w:val="TitleChar"/>
          <w:highlight w:val="cyan"/>
        </w:rPr>
        <w:t>has made a significant contribution</w:t>
      </w:r>
      <w:r>
        <w:rPr>
          <w:rStyle w:val="TitleChar"/>
        </w:rPr>
        <w:t xml:space="preserve"> </w:t>
      </w:r>
      <w:r>
        <w:rPr>
          <w:rStyle w:val="TitleChar"/>
          <w:highlight w:val="cyan"/>
        </w:rPr>
        <w:t>has been in</w:t>
      </w:r>
      <w:r>
        <w:rPr>
          <w:rStyle w:val="TitleChar"/>
        </w:rPr>
        <w:t xml:space="preserve"> </w:t>
      </w:r>
      <w:r>
        <w:rPr>
          <w:rStyle w:val="TitleChar"/>
          <w:highlight w:val="cyan"/>
        </w:rPr>
        <w:t>new systems</w:t>
      </w:r>
      <w:r>
        <w:rPr>
          <w:rStyle w:val="TitleChar"/>
        </w:rPr>
        <w:t xml:space="preserve"> to aid </w:t>
      </w:r>
      <w:r>
        <w:rPr>
          <w:rStyle w:val="TitleChar"/>
          <w:highlight w:val="cyan"/>
        </w:rPr>
        <w:t>in intelligence and</w:t>
      </w:r>
      <w:r>
        <w:rPr>
          <w:rStyle w:val="TitleChar"/>
        </w:rPr>
        <w:t xml:space="preserve"> </w:t>
      </w:r>
      <w:r>
        <w:rPr>
          <w:rStyle w:val="TitleChar"/>
          <w:highlight w:val="cyan"/>
        </w:rPr>
        <w:t>surveillance against terrorist operations.</w:t>
      </w:r>
      <w:r>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w:t>
      </w:r>
      <w:r>
        <w:rPr>
          <w:sz w:val="16"/>
        </w:rPr>
        <w:lastRenderedPageBreak/>
        <w:t>made in this critical area, giving the intelligence agencies some key tools in locating terrorists and stopping their plots. Aside from communications intercept, a new area of "data mining" has also shown considerable promise in locating terrorists and their plots.</w:t>
      </w:r>
      <w:r>
        <w:rPr>
          <w:sz w:val="12"/>
        </w:rPr>
        <w:t>¶</w:t>
      </w:r>
      <w:r>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Pr>
          <w:sz w:val="12"/>
        </w:rPr>
        <w:t>¶</w:t>
      </w:r>
      <w:r>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14:paraId="449E6011" w14:textId="77777777" w:rsidR="007A1598" w:rsidRDefault="007A1598" w:rsidP="007A1598">
      <w:pPr>
        <w:rPr>
          <w:sz w:val="16"/>
        </w:rPr>
      </w:pPr>
    </w:p>
    <w:p w14:paraId="0AD84FAF" w14:textId="77777777" w:rsidR="007A1598" w:rsidRDefault="007A1598" w:rsidP="007A1598">
      <w:pPr>
        <w:pStyle w:val="Heading4"/>
        <w:rPr>
          <w:sz w:val="28"/>
        </w:rPr>
      </w:pPr>
      <w:proofErr w:type="gramStart"/>
      <w:r>
        <w:rPr>
          <w:sz w:val="28"/>
        </w:rPr>
        <w:t xml:space="preserve">Leads to a </w:t>
      </w:r>
      <w:proofErr w:type="spellStart"/>
      <w:r>
        <w:rPr>
          <w:sz w:val="28"/>
        </w:rPr>
        <w:t>bioattack</w:t>
      </w:r>
      <w:proofErr w:type="spellEnd"/>
      <w:r>
        <w:rPr>
          <w:sz w:val="28"/>
        </w:rPr>
        <w:t>.</w:t>
      </w:r>
      <w:proofErr w:type="gramEnd"/>
    </w:p>
    <w:p w14:paraId="2775A872" w14:textId="77777777" w:rsidR="007A1598" w:rsidRDefault="007A1598" w:rsidP="007A1598"/>
    <w:p w14:paraId="67CBD5E8" w14:textId="77777777" w:rsidR="007A1598" w:rsidRDefault="007A1598" w:rsidP="007A1598">
      <w:pPr>
        <w:rPr>
          <w:rStyle w:val="StyleStyleBold12pt"/>
          <w:sz w:val="28"/>
        </w:rPr>
      </w:pPr>
      <w:r>
        <w:rPr>
          <w:rStyle w:val="StyleStyleBold12pt"/>
          <w:sz w:val="28"/>
        </w:rPr>
        <w:t xml:space="preserve">De </w:t>
      </w:r>
      <w:proofErr w:type="spellStart"/>
      <w:r>
        <w:rPr>
          <w:rStyle w:val="StyleStyleBold12pt"/>
          <w:sz w:val="28"/>
        </w:rPr>
        <w:t>Rugy</w:t>
      </w:r>
      <w:proofErr w:type="spellEnd"/>
      <w:r>
        <w:rPr>
          <w:rStyle w:val="StyleStyleBold12pt"/>
          <w:sz w:val="28"/>
        </w:rPr>
        <w:t xml:space="preserve"> and Pena 2</w:t>
      </w:r>
    </w:p>
    <w:p w14:paraId="11DA23D7" w14:textId="77777777" w:rsidR="007A1598" w:rsidRDefault="007A1598" w:rsidP="007A1598">
      <w:r>
        <w:t xml:space="preserve">, *policy analyst, *senior defense policy analyst at the Cato Institute, (Veronique and Charles, </w:t>
      </w:r>
      <w:proofErr w:type="gramStart"/>
      <w:r>
        <w:t>“ Responding</w:t>
      </w:r>
      <w:proofErr w:type="gramEnd"/>
      <w:r>
        <w:t xml:space="preserve"> to the Threat of Smallpox Bioterrorism An Ounce of Prevention Is Best Approach” April 18, Policy Analysis No. 432 </w:t>
      </w:r>
      <w:hyperlink r:id="rId16" w:history="1">
        <w:r>
          <w:rPr>
            <w:rStyle w:val="Hyperlink"/>
          </w:rPr>
          <w:t>http://www.cato.org/pubs/pas/pa434.pdf</w:t>
        </w:r>
      </w:hyperlink>
      <w:r>
        <w:t xml:space="preserve">)  </w:t>
      </w:r>
    </w:p>
    <w:p w14:paraId="789D9A90" w14:textId="77777777" w:rsidR="007A1598" w:rsidRDefault="007A1598" w:rsidP="007A1598"/>
    <w:p w14:paraId="513F6DA3" w14:textId="77777777" w:rsidR="007A1598" w:rsidRDefault="007A1598" w:rsidP="007A1598">
      <w:pPr>
        <w:rPr>
          <w:sz w:val="16"/>
        </w:rPr>
      </w:pPr>
      <w:r>
        <w:rPr>
          <w:sz w:val="16"/>
        </w:rPr>
        <w:t xml:space="preserve">There is evidence that </w:t>
      </w:r>
      <w:r>
        <w:rPr>
          <w:rStyle w:val="TitleChar"/>
        </w:rPr>
        <w:t>al-Qaeda members have been trying to acquire nuclear materials since at least 1994</w:t>
      </w:r>
      <w:r>
        <w:rPr>
          <w:sz w:val="16"/>
        </w:rPr>
        <w:t xml:space="preserve"> and have experimented with using chemical weapons (cyanide).4 </w:t>
      </w:r>
      <w:r>
        <w:rPr>
          <w:rStyle w:val="TitleChar"/>
          <w:highlight w:val="cyan"/>
        </w:rPr>
        <w:t xml:space="preserve">Intelligence sources have pointed to an </w:t>
      </w:r>
      <w:proofErr w:type="spellStart"/>
      <w:r>
        <w:rPr>
          <w:rStyle w:val="TitleChar"/>
          <w:highlight w:val="cyan"/>
        </w:rPr>
        <w:t>alQaeda</w:t>
      </w:r>
      <w:proofErr w:type="spellEnd"/>
      <w:r>
        <w:rPr>
          <w:rStyle w:val="TitleChar"/>
        </w:rPr>
        <w:t xml:space="preserve"> training </w:t>
      </w:r>
      <w:r>
        <w:rPr>
          <w:rStyle w:val="TitleChar"/>
          <w:highlight w:val="cyan"/>
        </w:rPr>
        <w:t>camp</w:t>
      </w:r>
      <w:r>
        <w:rPr>
          <w:sz w:val="16"/>
        </w:rPr>
        <w:t xml:space="preserve"> (called </w:t>
      </w:r>
      <w:proofErr w:type="spellStart"/>
      <w:r>
        <w:rPr>
          <w:sz w:val="16"/>
        </w:rPr>
        <w:t>abu-Khabab</w:t>
      </w:r>
      <w:proofErr w:type="spellEnd"/>
      <w:r>
        <w:rPr>
          <w:sz w:val="16"/>
        </w:rPr>
        <w:t xml:space="preserve"> after the Egyptian chemical-biological weapons expert who directed it) </w:t>
      </w:r>
      <w:r>
        <w:rPr>
          <w:rStyle w:val="TitleChar"/>
        </w:rPr>
        <w:t xml:space="preserve">outside Jalalabad, Afghanistan, </w:t>
      </w:r>
      <w:r>
        <w:rPr>
          <w:rStyle w:val="TitleChar"/>
          <w:highlight w:val="cyan"/>
        </w:rPr>
        <w:t>as a</w:t>
      </w:r>
      <w:r>
        <w:rPr>
          <w:rStyle w:val="TitleChar"/>
        </w:rPr>
        <w:t xml:space="preserve"> chemical and </w:t>
      </w:r>
      <w:r>
        <w:rPr>
          <w:rStyle w:val="TitleChar"/>
          <w:highlight w:val="cyan"/>
        </w:rPr>
        <w:t>bio</w:t>
      </w:r>
      <w:r>
        <w:rPr>
          <w:rStyle w:val="TitleChar"/>
        </w:rPr>
        <w:t xml:space="preserve">logical </w:t>
      </w:r>
      <w:r>
        <w:rPr>
          <w:rStyle w:val="TitleChar"/>
          <w:highlight w:val="cyan"/>
        </w:rPr>
        <w:t>weapons training facility</w:t>
      </w:r>
      <w:r>
        <w:rPr>
          <w:sz w:val="16"/>
        </w:rPr>
        <w:t xml:space="preserve">.5 And a manual (“Encyclopedia of Afghan Resistance”) distributed on CD-ROM includes a section on how to make chemical and biological weapons.6 Finally, </w:t>
      </w:r>
      <w:r>
        <w:rPr>
          <w:rStyle w:val="TitleChar"/>
        </w:rPr>
        <w:t>there is evidence that the September 11 terrorists were interested in crop-dusters, which could be used to distribute a chemical or biological agent</w:t>
      </w:r>
      <w:r>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detonated in a major metropolitan area, the casualties would likely be in excess of 100,000 dead, injured, and subjected to lethal doses of radiation.8 The </w:t>
      </w:r>
      <w:proofErr w:type="spellStart"/>
      <w:r>
        <w:rPr>
          <w:sz w:val="16"/>
        </w:rPr>
        <w:t>Aum</w:t>
      </w:r>
      <w:proofErr w:type="spellEnd"/>
      <w:r>
        <w:rPr>
          <w:sz w:val="16"/>
        </w:rPr>
        <w:t xml:space="preserve"> </w:t>
      </w:r>
      <w:proofErr w:type="spellStart"/>
      <w:r>
        <w:rPr>
          <w:sz w:val="16"/>
        </w:rPr>
        <w:t>Shinrikyo</w:t>
      </w:r>
      <w:proofErr w:type="spellEnd"/>
      <w:r>
        <w:rPr>
          <w:sz w:val="16"/>
        </w:rPr>
        <w:t xml:space="preserve"> cult used a chemical weapon, </w:t>
      </w:r>
      <w:proofErr w:type="spellStart"/>
      <w:r>
        <w:rPr>
          <w:sz w:val="16"/>
        </w:rPr>
        <w:t>Sarin</w:t>
      </w:r>
      <w:proofErr w:type="spellEnd"/>
      <w:r>
        <w:rPr>
          <w:sz w:val="16"/>
        </w:rPr>
        <w:t xml:space="preserve"> (a nerve agent so deadly that a single drop on the skin can be fatal) in the 1995 Tokyo subway attack. The attack was not a complete success because of ineffective dissemination, but 12 people died and nearly 3,800 were injured.9 </w:t>
      </w:r>
      <w:proofErr w:type="spellStart"/>
      <w:r>
        <w:rPr>
          <w:sz w:val="16"/>
        </w:rPr>
        <w:t>Aum</w:t>
      </w:r>
      <w:proofErr w:type="spellEnd"/>
      <w:r>
        <w:rPr>
          <w:sz w:val="16"/>
        </w:rPr>
        <w:t xml:space="preserve"> </w:t>
      </w:r>
      <w:proofErr w:type="spellStart"/>
      <w:r>
        <w:rPr>
          <w:sz w:val="16"/>
        </w:rPr>
        <w:t>Shinrikyo</w:t>
      </w:r>
      <w:proofErr w:type="spellEnd"/>
      <w:r>
        <w:rPr>
          <w:sz w:val="16"/>
        </w:rPr>
        <w:t xml:space="preserve"> also used VX (10 to 1,000 times stronger than </w:t>
      </w:r>
      <w:proofErr w:type="spellStart"/>
      <w:r>
        <w:rPr>
          <w:sz w:val="16"/>
        </w:rPr>
        <w:t>Sarin</w:t>
      </w:r>
      <w:proofErr w:type="spellEnd"/>
      <w:r>
        <w:rPr>
          <w:sz w:val="16"/>
        </w:rPr>
        <w:t xml:space="preserve">)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Pr>
          <w:rStyle w:val="TitleChar"/>
        </w:rPr>
        <w:t xml:space="preserve">As catastrophic as either a nuclear or a chemical terrorist attack would be, the effects of the attack would be immediate and limited to people in the vicinity of the attack. </w:t>
      </w:r>
      <w:r>
        <w:rPr>
          <w:sz w:val="16"/>
        </w:rPr>
        <w:t xml:space="preserve">Although the damage and casualties would likely be an order of magnitude or </w:t>
      </w:r>
      <w:proofErr w:type="gramStart"/>
      <w:r>
        <w:rPr>
          <w:sz w:val="16"/>
        </w:rPr>
        <w:t>more greater</w:t>
      </w:r>
      <w:proofErr w:type="gramEnd"/>
      <w:r>
        <w:rPr>
          <w:sz w:val="16"/>
        </w:rPr>
        <w:t xml:space="preserve"> than those of the World Trade Center attacks</w:t>
      </w:r>
      <w:r>
        <w:rPr>
          <w:rStyle w:val="TitleChar"/>
        </w:rPr>
        <w:t>, it would be possible to know that an attack had taken place and respond accordingly</w:t>
      </w:r>
      <w:r>
        <w:rPr>
          <w:sz w:val="16"/>
        </w:rPr>
        <w:t>. According to D. A. Henderson at Johns Hopkins University, “</w:t>
      </w:r>
      <w:r>
        <w:rPr>
          <w:rStyle w:val="TitleChar"/>
        </w:rPr>
        <w:t>After an explosion or a chemical attack, the worst effects are quickly over, the dimensions of the catastrophe can be defined, the toll of injuries and deaths can be ascertained, and efforts can be directed to stabilization and recovery</w:t>
      </w:r>
      <w:r>
        <w:rPr>
          <w:sz w:val="16"/>
        </w:rPr>
        <w:t xml:space="preserve">.”12 Bioterrorism Is Different from Nuclear or Chemical Attacks The nature of </w:t>
      </w:r>
      <w:r>
        <w:rPr>
          <w:rStyle w:val="TitleChar"/>
        </w:rPr>
        <w:t>bioterrorism</w:t>
      </w:r>
      <w:r>
        <w:rPr>
          <w:sz w:val="16"/>
        </w:rPr>
        <w:t xml:space="preserve">, however, </w:t>
      </w:r>
      <w:r>
        <w:rPr>
          <w:rStyle w:val="TitleChar"/>
        </w:rPr>
        <w:t>is very different</w:t>
      </w:r>
      <w:r>
        <w:rPr>
          <w:sz w:val="16"/>
        </w:rPr>
        <w:t xml:space="preserve"> from that of nuclear or chemical attacks. </w:t>
      </w:r>
      <w:r>
        <w:rPr>
          <w:rStyle w:val="TitleChar"/>
        </w:rPr>
        <w:t xml:space="preserve">Biological agents are </w:t>
      </w:r>
      <w:proofErr w:type="spellStart"/>
      <w:r>
        <w:rPr>
          <w:rStyle w:val="TitleChar"/>
        </w:rPr>
        <w:t>diseasecausing</w:t>
      </w:r>
      <w:proofErr w:type="spellEnd"/>
      <w:r>
        <w:rPr>
          <w:rStyle w:val="TitleChar"/>
        </w:rPr>
        <w:t xml:space="preserve"> organisms. If the organisms used are contagious pathogens, their </w:t>
      </w:r>
      <w:r>
        <w:rPr>
          <w:rStyle w:val="TitleChar"/>
          <w:highlight w:val="cyan"/>
        </w:rPr>
        <w:t>effects can be passed on unknowingly</w:t>
      </w:r>
      <w:r>
        <w:rPr>
          <w:rStyle w:val="TitleChar"/>
        </w:rPr>
        <w:t>, thereby spreading the damage well beyond the people who are initially infected</w:t>
      </w:r>
      <w:r>
        <w:rPr>
          <w:sz w:val="16"/>
        </w:rPr>
        <w:t xml:space="preserve">. If successful, </w:t>
      </w:r>
      <w:r>
        <w:rPr>
          <w:rStyle w:val="TitleChar"/>
        </w:rPr>
        <w:t>a smallpox attack could be more devastating than even a nuclear weapon</w:t>
      </w:r>
      <w:r>
        <w:rPr>
          <w:sz w:val="16"/>
        </w:rPr>
        <w:t xml:space="preserve">. Unlike a nuclear or chemical attack, </w:t>
      </w:r>
      <w:r>
        <w:rPr>
          <w:rStyle w:val="TitleChar"/>
        </w:rPr>
        <w:t>a biological attack would not be detected immediately; there is usually an incubation period of several days to a few weeks before the first symptoms appear in infected persons</w:t>
      </w:r>
      <w:r>
        <w:rPr>
          <w:sz w:val="16"/>
        </w:rPr>
        <w:t xml:space="preserve">. Furthermore, it would be difficult to know immediately </w:t>
      </w:r>
      <w:r>
        <w:rPr>
          <w:sz w:val="16"/>
        </w:rPr>
        <w:lastRenderedPageBreak/>
        <w:t>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Pr>
          <w:rStyle w:val="TitleChar"/>
        </w:rPr>
        <w:t xml:space="preserve">, “The </w:t>
      </w:r>
      <w:r>
        <w:rPr>
          <w:rStyle w:val="TitleChar"/>
          <w:highlight w:val="cyan"/>
        </w:rPr>
        <w:t>vulnerabilities</w:t>
      </w:r>
      <w:r>
        <w:rPr>
          <w:rStyle w:val="TitleChar"/>
        </w:rPr>
        <w:t xml:space="preserve"> of the United States to bioterrorism attack </w:t>
      </w:r>
      <w:r>
        <w:rPr>
          <w:rStyle w:val="TitleChar"/>
          <w:highlight w:val="cyan"/>
        </w:rPr>
        <w:t>are virtually infinite</w:t>
      </w:r>
      <w:r>
        <w:rPr>
          <w:sz w:val="16"/>
        </w:rPr>
        <w:t xml:space="preserve">.”14 As a result, the problem of bioterrorism can paralyze policymakers and response planners. </w:t>
      </w:r>
      <w:r>
        <w:rPr>
          <w:rStyle w:val="TitleChar"/>
        </w:rPr>
        <w:t>Frequently, such a large threat is downplayed, dismissed, or ignored</w:t>
      </w:r>
      <w:r>
        <w:rPr>
          <w:sz w:val="16"/>
        </w:rPr>
        <w:t xml:space="preserve">. For example, Milton </w:t>
      </w:r>
      <w:proofErr w:type="spellStart"/>
      <w:r>
        <w:rPr>
          <w:rStyle w:val="TitleChar"/>
          <w:rFonts w:cs="Arial"/>
          <w:sz w:val="16"/>
        </w:rPr>
        <w:t>Leitenberg</w:t>
      </w:r>
      <w:proofErr w:type="spellEnd"/>
      <w:r>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w:t>
      </w:r>
      <w:proofErr w:type="spellStart"/>
      <w:r>
        <w:rPr>
          <w:sz w:val="16"/>
        </w:rPr>
        <w:t>Leitenberg</w:t>
      </w:r>
      <w:proofErr w:type="spellEnd"/>
      <w:r>
        <w:rPr>
          <w:sz w:val="16"/>
        </w:rPr>
        <w:t xml:space="preserve"> further asserted, “The greatest problem that the United States—and the world—face regarding biological weapons is their proliferation among nation states, and not the potential of their use by non-state, or ‘terrorist’ actors.”16 In other words—at least before September 11—</w:t>
      </w:r>
      <w:proofErr w:type="spellStart"/>
      <w:r>
        <w:rPr>
          <w:rStyle w:val="TitleChar"/>
        </w:rPr>
        <w:t>Leitenberg</w:t>
      </w:r>
      <w:proofErr w:type="spellEnd"/>
      <w:r>
        <w:rPr>
          <w:rStyle w:val="TitleChar"/>
        </w:rPr>
        <w:t xml:space="preserve"> thought not only that the threat of bioterrorism was exaggerated but also that terrorists were not the problem the United States should focus on. September 11 demonstrated that the United States can ill afford such an attitude</w:t>
      </w:r>
      <w:r>
        <w:rPr>
          <w:sz w:val="16"/>
        </w:rPr>
        <w:t xml:space="preserve">. No one can predict a bioterrorist attack with high certainty and confidence. But a simple “back of the envelope” threat assessment using a model used by Col. </w:t>
      </w:r>
      <w:proofErr w:type="spellStart"/>
      <w:r>
        <w:rPr>
          <w:sz w:val="16"/>
        </w:rPr>
        <w:t>Lani</w:t>
      </w:r>
      <w:proofErr w:type="spellEnd"/>
      <w:r>
        <w:rPr>
          <w:sz w:val="16"/>
        </w:rPr>
        <w:t xml:space="preserve"> </w:t>
      </w:r>
      <w:proofErr w:type="spellStart"/>
      <w:r>
        <w:rPr>
          <w:sz w:val="16"/>
        </w:rPr>
        <w:t>Kass</w:t>
      </w:r>
      <w:proofErr w:type="spellEnd"/>
      <w:r>
        <w:rPr>
          <w:sz w:val="16"/>
        </w:rPr>
        <w:t xml:space="preserve"> (USAF, Ret.) at the National War College,17 Vulnerability x Intentions x Capabilities = Threat provides insight about and understanding of the potential of a future bioterrorist attack. </w:t>
      </w:r>
      <w:r>
        <w:rPr>
          <w:rStyle w:val="TitleChar"/>
        </w:rPr>
        <w:t>The vulnerability of the United States to such an attack is quite high. The attacks on the World Trade Center and the Pentagon demonstrate the seriousness of al-Qaeda’s intentions</w:t>
      </w:r>
      <w:r>
        <w:rPr>
          <w:sz w:val="16"/>
        </w:rPr>
        <w:t xml:space="preserve">. The big unknown is whether </w:t>
      </w:r>
      <w:proofErr w:type="spellStart"/>
      <w:r>
        <w:rPr>
          <w:sz w:val="16"/>
        </w:rPr>
        <w:t>alQaeda</w:t>
      </w:r>
      <w:proofErr w:type="spellEnd"/>
      <w:r>
        <w:rPr>
          <w:sz w:val="16"/>
        </w:rPr>
        <w:t xml:space="preserve"> possesses the capabilities to carry out an attack with biological weapons. But, as demonstrated by September 11, the United States can ill afford to ignore the possibility. The Smallpox Threat </w:t>
      </w:r>
      <w:r>
        <w:rPr>
          <w:rStyle w:val="TitleChar"/>
        </w:rPr>
        <w:t xml:space="preserve">A bioterrorist attack could come in one (or more) of many forms </w:t>
      </w:r>
      <w:r>
        <w:rPr>
          <w:sz w:val="16"/>
        </w:rPr>
        <w:t xml:space="preserve">(plague, smallpox, or anthrax, for example). Of those, smallpox is the threat most often discussed. Concerns about smallpox as a potential bioweapon were heightened when Ken </w:t>
      </w:r>
      <w:proofErr w:type="spellStart"/>
      <w:r>
        <w:rPr>
          <w:sz w:val="16"/>
        </w:rPr>
        <w:t>Alibek</w:t>
      </w:r>
      <w:proofErr w:type="spellEnd"/>
      <w:r>
        <w:rPr>
          <w:sz w:val="16"/>
        </w:rPr>
        <w:t xml:space="preserve">, a former deputy director of the Soviet Union’s civilian bioweapons program, alleged that </w:t>
      </w:r>
      <w:r>
        <w:rPr>
          <w:rStyle w:val="TitleChar"/>
          <w:highlight w:val="cyan"/>
        </w:rPr>
        <w:t>the Soviet government produced</w:t>
      </w:r>
      <w:r>
        <w:rPr>
          <w:rStyle w:val="TitleChar"/>
        </w:rPr>
        <w:t xml:space="preserve"> the </w:t>
      </w:r>
      <w:r>
        <w:rPr>
          <w:rStyle w:val="TitleChar"/>
          <w:highlight w:val="cyan"/>
        </w:rPr>
        <w:t>smallpox</w:t>
      </w:r>
      <w:r>
        <w:rPr>
          <w:rStyle w:val="TitleChar"/>
        </w:rPr>
        <w:t xml:space="preserve"> virus </w:t>
      </w:r>
      <w:r>
        <w:rPr>
          <w:rStyle w:val="TitleChar"/>
          <w:highlight w:val="cyan"/>
        </w:rPr>
        <w:t xml:space="preserve">in large quantities and </w:t>
      </w:r>
      <w:proofErr w:type="spellStart"/>
      <w:r>
        <w:rPr>
          <w:rStyle w:val="TitleChar"/>
          <w:highlight w:val="cyan"/>
        </w:rPr>
        <w:t>weaponized</w:t>
      </w:r>
      <w:proofErr w:type="spellEnd"/>
      <w:r>
        <w:rPr>
          <w:rStyle w:val="TitleChar"/>
          <w:highlight w:val="cyan"/>
        </w:rPr>
        <w:t xml:space="preserve"> it</w:t>
      </w:r>
      <w:r>
        <w:rPr>
          <w:sz w:val="16"/>
        </w:rPr>
        <w:t xml:space="preserve">. </w:t>
      </w:r>
      <w:proofErr w:type="spellStart"/>
      <w:r>
        <w:rPr>
          <w:sz w:val="16"/>
        </w:rPr>
        <w:t>Alibek</w:t>
      </w:r>
      <w:proofErr w:type="spellEnd"/>
      <w:r>
        <w:rPr>
          <w:sz w:val="16"/>
        </w:rPr>
        <w:t xml:space="preserve"> also contended that </w:t>
      </w:r>
      <w:r>
        <w:rPr>
          <w:rStyle w:val="TitleChar"/>
        </w:rPr>
        <w:t>Russia continued the program after the disintegration of the USSR</w:t>
      </w:r>
      <w:r>
        <w:rPr>
          <w:sz w:val="16"/>
        </w:rPr>
        <w:t xml:space="preserve">.18 </w:t>
      </w:r>
      <w:r>
        <w:rPr>
          <w:rStyle w:val="TitleChar"/>
        </w:rPr>
        <w:t xml:space="preserve">Given the deterioration of the Russian military and the supporting industrial complex, there are legitimate concerns that equipment, expertise, and possibly even </w:t>
      </w:r>
      <w:r>
        <w:rPr>
          <w:rStyle w:val="TitleChar"/>
          <w:highlight w:val="cyan"/>
        </w:rPr>
        <w:t>the virus</w:t>
      </w:r>
      <w:r>
        <w:rPr>
          <w:rStyle w:val="TitleChar"/>
        </w:rPr>
        <w:t xml:space="preserve"> or </w:t>
      </w:r>
      <w:proofErr w:type="spellStart"/>
      <w:r>
        <w:rPr>
          <w:rStyle w:val="TitleChar"/>
        </w:rPr>
        <w:t>weaponized</w:t>
      </w:r>
      <w:proofErr w:type="spellEnd"/>
      <w:r>
        <w:rPr>
          <w:rStyle w:val="TitleChar"/>
        </w:rPr>
        <w:t xml:space="preserve"> smallpox19 </w:t>
      </w:r>
      <w:r>
        <w:rPr>
          <w:rStyle w:val="TitleChar"/>
          <w:highlight w:val="cyan"/>
        </w:rPr>
        <w:t>could have fallen into non-Russian hands</w:t>
      </w:r>
      <w:r>
        <w:rPr>
          <w:sz w:val="16"/>
        </w:rPr>
        <w:t xml:space="preserve">.20 </w:t>
      </w:r>
      <w:r>
        <w:rPr>
          <w:rStyle w:val="TitleChar"/>
          <w:highlight w:val="cyan"/>
        </w:rPr>
        <w:t>Smallpox is</w:t>
      </w:r>
      <w:r>
        <w:rPr>
          <w:rStyle w:val="TitleChar"/>
        </w:rPr>
        <w:t xml:space="preserve"> an </w:t>
      </w:r>
      <w:r>
        <w:rPr>
          <w:rStyle w:val="TitleChar"/>
          <w:highlight w:val="cyan"/>
        </w:rPr>
        <w:t>especially serious</w:t>
      </w:r>
      <w:r>
        <w:rPr>
          <w:rStyle w:val="TitleChar"/>
        </w:rPr>
        <w:t xml:space="preserve"> threat </w:t>
      </w:r>
      <w:r>
        <w:rPr>
          <w:rStyle w:val="TitleChar"/>
          <w:highlight w:val="cyan"/>
        </w:rPr>
        <w:t>because of its high</w:t>
      </w:r>
      <w:r>
        <w:rPr>
          <w:rStyle w:val="TitleChar"/>
        </w:rPr>
        <w:t xml:space="preserve"> case-</w:t>
      </w:r>
      <w:r>
        <w:rPr>
          <w:rStyle w:val="TitleChar"/>
          <w:highlight w:val="cyan"/>
        </w:rPr>
        <w:t>fatality</w:t>
      </w:r>
      <w:r>
        <w:rPr>
          <w:rStyle w:val="TitleChar"/>
        </w:rPr>
        <w:t xml:space="preserve"> rate</w:t>
      </w:r>
      <w:r>
        <w:rPr>
          <w:sz w:val="16"/>
        </w:rPr>
        <w:t xml:space="preserve"> (30 percent or more of unvaccinated persons)21 </w:t>
      </w:r>
      <w:r>
        <w:rPr>
          <w:rStyle w:val="TitleChar"/>
          <w:highlight w:val="cyan"/>
        </w:rPr>
        <w:t>and transmissibility</w:t>
      </w:r>
      <w:r>
        <w:rPr>
          <w:sz w:val="16"/>
        </w:rPr>
        <w:t xml:space="preserve"> (it spreads easily via inhalation of droplets or direct contact with contaminated objects such as clothing or bed linens).22 </w:t>
      </w:r>
      <w:r>
        <w:rPr>
          <w:rStyle w:val="TitleChar"/>
        </w:rPr>
        <w:t>There is also no known effective treatment for smallpox</w:t>
      </w:r>
      <w:r>
        <w:rPr>
          <w:sz w:val="16"/>
        </w:rPr>
        <w:t xml:space="preserve">.23 Smallpox has long been feared as the most devastating of all infectious diseases (before its supposed eradication from the world in 1978, smallpox had killed more people than any other infectious disease in human history),24 and </w:t>
      </w:r>
      <w:r>
        <w:rPr>
          <w:rStyle w:val="TitleChar"/>
        </w:rPr>
        <w:t>its potential for devastation is far greater today since there has been no routine vaccination</w:t>
      </w:r>
      <w:r>
        <w:rPr>
          <w:sz w:val="16"/>
        </w:rPr>
        <w:t xml:space="preserve"> in the United States for more than 25 years. 25 Therefore, in a highly susceptible and mobile population, smallpox would be able to spread widely and rapidly. </w:t>
      </w:r>
      <w:r>
        <w:rPr>
          <w:rStyle w:val="TitleChar"/>
          <w:highlight w:val="cyan"/>
        </w:rPr>
        <w:t>The</w:t>
      </w:r>
      <w:r>
        <w:rPr>
          <w:rStyle w:val="TitleChar"/>
        </w:rPr>
        <w:t xml:space="preserve"> smallpox </w:t>
      </w:r>
      <w:r>
        <w:rPr>
          <w:rStyle w:val="TitleChar"/>
          <w:highlight w:val="cyan"/>
        </w:rPr>
        <w:t>virus is also easy to disperse</w:t>
      </w:r>
      <w:r>
        <w:rPr>
          <w:rStyle w:val="TitleChar"/>
        </w:rPr>
        <w:t xml:space="preserve">. It is one of the smallest living organisms and can be easily prepared </w:t>
      </w:r>
      <w:r>
        <w:rPr>
          <w:rStyle w:val="TitleChar"/>
          <w:highlight w:val="cyan"/>
        </w:rPr>
        <w:t>as an aerosol</w:t>
      </w:r>
      <w:r>
        <w:rPr>
          <w:sz w:val="16"/>
        </w:rPr>
        <w:t xml:space="preserve"> and released into the air in a crowded place such as a shopping mall or a sports stadium. </w:t>
      </w:r>
      <w:r>
        <w:rPr>
          <w:rStyle w:val="TitleChar"/>
        </w:rPr>
        <w:t>Or a suicide terrorist with the virus could infect passersby simply by coughing and sneezing</w:t>
      </w:r>
      <w:r>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w:t>
      </w:r>
      <w:r>
        <w:rPr>
          <w:sz w:val="16"/>
        </w:rPr>
        <w:lastRenderedPageBreak/>
        <w:t xml:space="preserve">not to make the case that smallpox is the weapon most likely to be used in a bioterrorist attack (it is impossible to make such predictions). However, </w:t>
      </w:r>
      <w:r>
        <w:rPr>
          <w:rStyle w:val="TitleChar"/>
        </w:rPr>
        <w:t>the Dark Winter exercise did demonstrate that the use of a contagious pathogen as a weapon of bioterrorism can have devastating and far-reaching effects</w:t>
      </w:r>
      <w:r>
        <w:rPr>
          <w:sz w:val="16"/>
        </w:rPr>
        <w:t xml:space="preserve">. </w:t>
      </w:r>
      <w:r>
        <w:rPr>
          <w:rStyle w:val="TitleChar"/>
        </w:rPr>
        <w:t xml:space="preserve">The consequences of an attack with smallpox are potentially catastrophic, and </w:t>
      </w:r>
      <w:r>
        <w:rPr>
          <w:rStyle w:val="TitleChar"/>
          <w:highlight w:val="cyan"/>
        </w:rPr>
        <w:t>such an attack is the only external threat to the continued existence of the</w:t>
      </w:r>
      <w:r>
        <w:rPr>
          <w:rStyle w:val="TitleChar"/>
        </w:rPr>
        <w:t xml:space="preserve"> </w:t>
      </w:r>
      <w:r>
        <w:rPr>
          <w:rStyle w:val="TitleChar"/>
          <w:highlight w:val="cyan"/>
        </w:rPr>
        <w:t>U</w:t>
      </w:r>
      <w:r>
        <w:rPr>
          <w:rStyle w:val="TitleChar"/>
        </w:rPr>
        <w:t xml:space="preserve">nited </w:t>
      </w:r>
      <w:r>
        <w:rPr>
          <w:rStyle w:val="TitleChar"/>
          <w:highlight w:val="cyan"/>
        </w:rPr>
        <w:t>S</w:t>
      </w:r>
      <w:r>
        <w:rPr>
          <w:rStyle w:val="TitleChar"/>
        </w:rPr>
        <w:t>tates</w:t>
      </w:r>
      <w:r>
        <w:rPr>
          <w:sz w:val="16"/>
        </w:rPr>
        <w:t xml:space="preserve"> </w:t>
      </w:r>
      <w:r>
        <w:rPr>
          <w:rStyle w:val="TitleChar"/>
        </w:rPr>
        <w:t>other than a massive nuclear attack from Russia.</w:t>
      </w:r>
      <w:r>
        <w:rPr>
          <w:sz w:val="16"/>
        </w:rPr>
        <w:t xml:space="preserve"> Therefore, even if likelihood cannot be established, the effects of smallpox as a weapon of bioterrorism warrant taking the threat seriously in order to understand the efficacy of potential response options. Also, </w:t>
      </w:r>
      <w:r>
        <w:rPr>
          <w:rStyle w:val="TitleChar"/>
        </w:rPr>
        <w:t>preventive measures, which might act as a potential deterrent, reduce the risk, and mitigate the consequences of an attack, need to be examined and evaluated</w:t>
      </w:r>
      <w:r>
        <w:rPr>
          <w:sz w:val="16"/>
        </w:rPr>
        <w:t xml:space="preserve">. </w:t>
      </w:r>
    </w:p>
    <w:p w14:paraId="095DF2A4" w14:textId="77777777" w:rsidR="007A1598" w:rsidRDefault="007A1598" w:rsidP="007A1598">
      <w:pPr>
        <w:rPr>
          <w:sz w:val="16"/>
        </w:rPr>
      </w:pPr>
    </w:p>
    <w:p w14:paraId="74322AAF" w14:textId="77777777" w:rsidR="007A1598" w:rsidRDefault="007A1598" w:rsidP="007A1598">
      <w:pPr>
        <w:rPr>
          <w:sz w:val="16"/>
        </w:rPr>
      </w:pPr>
    </w:p>
    <w:p w14:paraId="439C62C0" w14:textId="77777777" w:rsidR="007A1598" w:rsidRDefault="007A1598" w:rsidP="007A1598">
      <w:pPr>
        <w:pStyle w:val="Heading4"/>
        <w:rPr>
          <w:sz w:val="28"/>
        </w:rPr>
      </w:pPr>
      <w:r>
        <w:rPr>
          <w:sz w:val="28"/>
        </w:rPr>
        <w:t>Terrorists can obtain Bio-weapons and will use them – Syria Demise</w:t>
      </w:r>
    </w:p>
    <w:p w14:paraId="61853E3C" w14:textId="77777777" w:rsidR="007A1598" w:rsidRDefault="007A1598" w:rsidP="007A1598">
      <w:pPr>
        <w:rPr>
          <w:rStyle w:val="StyleStyleBold12pt"/>
          <w:sz w:val="28"/>
        </w:rPr>
      </w:pPr>
    </w:p>
    <w:p w14:paraId="4FB15F82" w14:textId="77777777" w:rsidR="007A1598" w:rsidRDefault="007A1598" w:rsidP="007A1598">
      <w:pPr>
        <w:rPr>
          <w:rStyle w:val="StyleStyleBold12pt"/>
          <w:sz w:val="28"/>
        </w:rPr>
      </w:pPr>
      <w:r>
        <w:rPr>
          <w:rStyle w:val="StyleStyleBold12pt"/>
          <w:sz w:val="28"/>
        </w:rPr>
        <w:t>Blair ‘12</w:t>
      </w:r>
    </w:p>
    <w:p w14:paraId="62A9E4A7" w14:textId="77777777" w:rsidR="007A1598" w:rsidRDefault="007A1598" w:rsidP="007A1598">
      <w:pPr>
        <w:rPr>
          <w:sz w:val="16"/>
          <w:szCs w:val="16"/>
        </w:rPr>
      </w:pPr>
      <w:r>
        <w:rPr>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Pr>
          <w:sz w:val="16"/>
          <w:szCs w:val="16"/>
        </w:rPr>
        <w:t>dystopic</w:t>
      </w:r>
      <w:proofErr w:type="spellEnd"/>
      <w:r>
        <w:rPr>
          <w:sz w:val="16"/>
          <w:szCs w:val="16"/>
        </w:rPr>
        <w:t xml:space="preserve"> and increasingly tribal world. </w:t>
      </w:r>
      <w:proofErr w:type="gramStart"/>
      <w:r>
        <w:rPr>
          <w:sz w:val="16"/>
          <w:szCs w:val="16"/>
        </w:rPr>
        <w:t>“Fearful of a nuclear Iran?</w:t>
      </w:r>
      <w:proofErr w:type="gramEnd"/>
      <w:r>
        <w:rPr>
          <w:sz w:val="16"/>
          <w:szCs w:val="16"/>
        </w:rPr>
        <w:t xml:space="preserve"> The real WMD nightmare is Syria” 1 MARCH 2012 accessed online August 22, 2012 at http://www.thebulletin.org/web-edition/op-eds/fearful-of-nuclear-iran-the-real-wmd-nightmare-syria)</w:t>
      </w:r>
    </w:p>
    <w:p w14:paraId="2AB5C01F" w14:textId="77777777" w:rsidR="007A1598" w:rsidRDefault="007A1598" w:rsidP="007A1598"/>
    <w:p w14:paraId="19983CDB" w14:textId="34A1A34B" w:rsidR="007A1598" w:rsidRPr="00375F23" w:rsidRDefault="007A1598" w:rsidP="007A1598">
      <w:pPr>
        <w:rPr>
          <w:sz w:val="12"/>
        </w:rPr>
      </w:pPr>
      <w:r w:rsidRPr="00375F23">
        <w:rPr>
          <w:sz w:val="12"/>
        </w:rPr>
        <w:t xml:space="preserve">As possible military action against Iran's suspected nuclear weapons program looms large in the public arena, far </w:t>
      </w:r>
      <w:r>
        <w:rPr>
          <w:rStyle w:val="TitleChar"/>
        </w:rPr>
        <w:t xml:space="preserve">more international </w:t>
      </w:r>
      <w:r>
        <w:rPr>
          <w:rStyle w:val="TitleChar"/>
          <w:highlight w:val="cyan"/>
        </w:rPr>
        <w:t>concern should be directed toward Syria and its w</w:t>
      </w:r>
      <w:r>
        <w:rPr>
          <w:rStyle w:val="TitleChar"/>
        </w:rPr>
        <w:t xml:space="preserve">eapons of </w:t>
      </w:r>
      <w:r>
        <w:rPr>
          <w:rStyle w:val="TitleChar"/>
          <w:highlight w:val="cyan"/>
        </w:rPr>
        <w:t>m</w:t>
      </w:r>
      <w:r>
        <w:rPr>
          <w:rStyle w:val="TitleChar"/>
        </w:rPr>
        <w:t>ass</w:t>
      </w:r>
      <w:r>
        <w:rPr>
          <w:rStyle w:val="TitleChar"/>
          <w:highlight w:val="cyan"/>
        </w:rPr>
        <w:t xml:space="preserve"> d</w:t>
      </w:r>
      <w:r>
        <w:rPr>
          <w:rStyle w:val="TitleChar"/>
        </w:rPr>
        <w:t>estruction.</w:t>
      </w:r>
      <w:r w:rsidRPr="00375F23">
        <w:rPr>
          <w:sz w:val="12"/>
        </w:rPr>
        <w:t xml:space="preserve"> When the Syrian uprising began more than a year ago, few predicted the regime of President Bashar al-Assad would ever teeter toward collapse. Now, though, </w:t>
      </w:r>
      <w:r>
        <w:rPr>
          <w:rStyle w:val="TitleChar"/>
          <w:highlight w:val="cyan"/>
        </w:rPr>
        <w:t>the demise of Damascus's</w:t>
      </w:r>
      <w:r w:rsidRPr="00375F23">
        <w:rPr>
          <w:sz w:val="12"/>
        </w:rPr>
        <w:t xml:space="preserve"> current </w:t>
      </w:r>
      <w:r>
        <w:rPr>
          <w:rStyle w:val="TitleChar"/>
          <w:highlight w:val="cyan"/>
        </w:rPr>
        <w:t>leadership</w:t>
      </w:r>
      <w:r w:rsidRPr="00375F23">
        <w:rPr>
          <w:sz w:val="12"/>
          <w:highlight w:val="cyan"/>
        </w:rPr>
        <w:t xml:space="preserve"> </w:t>
      </w:r>
      <w:r>
        <w:rPr>
          <w:rStyle w:val="TitleChar"/>
          <w:highlight w:val="cyan"/>
        </w:rPr>
        <w:t>appears inevitable</w:t>
      </w:r>
      <w:r w:rsidRPr="00375F23">
        <w:rPr>
          <w:sz w:val="12"/>
        </w:rPr>
        <w:t xml:space="preserve">, </w:t>
      </w:r>
      <w:r>
        <w:rPr>
          <w:rStyle w:val="TitleChar"/>
        </w:rPr>
        <w:t>and Syria's revolution will likely be an unpredictable</w:t>
      </w:r>
      <w:r w:rsidRPr="00375F23">
        <w:rPr>
          <w:sz w:val="12"/>
        </w:rPr>
        <w:t xml:space="preserve">, protracted, and grim affair. </w:t>
      </w:r>
      <w:r>
        <w:rPr>
          <w:rStyle w:val="TitleChar"/>
        </w:rPr>
        <w:t>Some see similarities with Libya's civil wa</w:t>
      </w:r>
      <w:r w:rsidRPr="00375F23">
        <w:rPr>
          <w:sz w:val="12"/>
        </w:rPr>
        <w:t xml:space="preserve">r, </w:t>
      </w:r>
      <w:r>
        <w:rPr>
          <w:rStyle w:val="TitleChar"/>
        </w:rPr>
        <w:t>during which persistent fears revolved around terrorist seizure of Libyan chemical weapons</w:t>
      </w:r>
      <w:r w:rsidRPr="00375F23">
        <w:rPr>
          <w:sz w:val="12"/>
        </w:rPr>
        <w:t xml:space="preserve">, or the Qaddafi regime's use of them against insurgents. </w:t>
      </w:r>
      <w:r>
        <w:rPr>
          <w:rStyle w:val="TitleChar"/>
        </w:rPr>
        <w:t>Those fears turned out to be unfounded</w:t>
      </w:r>
      <w:r w:rsidRPr="00375F23">
        <w:rPr>
          <w:sz w:val="12"/>
        </w:rPr>
        <w:t>.</w:t>
      </w:r>
      <w:r w:rsidR="00375F23" w:rsidRPr="00375F23">
        <w:rPr>
          <w:sz w:val="12"/>
        </w:rPr>
        <w:t>¶</w:t>
      </w:r>
      <w:r w:rsidRPr="00375F23">
        <w:rPr>
          <w:sz w:val="12"/>
        </w:rPr>
        <w:t xml:space="preserve"> </w:t>
      </w:r>
      <w:r>
        <w:rPr>
          <w:rStyle w:val="TitleChar"/>
        </w:rPr>
        <w:t>But the Libyan chemical stockpile consisted of several tons of aging mustard gas</w:t>
      </w:r>
      <w:r w:rsidRPr="00375F23">
        <w:rPr>
          <w:sz w:val="12"/>
        </w:rPr>
        <w:t xml:space="preserve"> leaking from a half-dozen canisters </w:t>
      </w:r>
      <w:r>
        <w:rPr>
          <w:rStyle w:val="TitleChar"/>
        </w:rPr>
        <w:t>that would have been impossible to utilize as weapons</w:t>
      </w:r>
      <w:r w:rsidRPr="00375F23">
        <w:rPr>
          <w:sz w:val="12"/>
        </w:rPr>
        <w:t xml:space="preserve">. </w:t>
      </w:r>
      <w:r w:rsidRPr="00375F23">
        <w:rPr>
          <w:rStyle w:val="TitleChar"/>
        </w:rPr>
        <w:t>Syria</w:t>
      </w:r>
      <w:r w:rsidRPr="00375F23">
        <w:rPr>
          <w:sz w:val="12"/>
        </w:rPr>
        <w:t xml:space="preserve"> likely </w:t>
      </w:r>
      <w:r w:rsidRPr="00375F23">
        <w:rPr>
          <w:rStyle w:val="TitleChar"/>
        </w:rPr>
        <w:t>has one of the largest and most sophisticated chemical weapon programs in the world</w:t>
      </w:r>
      <w:r w:rsidRPr="00375F23">
        <w:rPr>
          <w:sz w:val="12"/>
        </w:rPr>
        <w:t xml:space="preserve">. Moreover, </w:t>
      </w:r>
      <w:r>
        <w:rPr>
          <w:rStyle w:val="TitleChar"/>
          <w:highlight w:val="cyan"/>
        </w:rPr>
        <w:t>Syria</w:t>
      </w:r>
      <w:r>
        <w:rPr>
          <w:rStyle w:val="TitleChar"/>
        </w:rPr>
        <w:t xml:space="preserve"> may also </w:t>
      </w:r>
      <w:r>
        <w:rPr>
          <w:rStyle w:val="TitleChar"/>
          <w:highlight w:val="cyan"/>
        </w:rPr>
        <w:t>possess an offensive bio</w:t>
      </w:r>
      <w:r w:rsidRPr="00375F23">
        <w:rPr>
          <w:rStyle w:val="TitleChar"/>
        </w:rPr>
        <w:t>l</w:t>
      </w:r>
      <w:r w:rsidRPr="00375F23">
        <w:rPr>
          <w:sz w:val="12"/>
        </w:rPr>
        <w:t>ogical</w:t>
      </w:r>
      <w:r w:rsidRPr="00375F23">
        <w:rPr>
          <w:sz w:val="12"/>
          <w:highlight w:val="cyan"/>
        </w:rPr>
        <w:t xml:space="preserve"> </w:t>
      </w:r>
      <w:r>
        <w:rPr>
          <w:rStyle w:val="TitleChar"/>
          <w:highlight w:val="cyan"/>
        </w:rPr>
        <w:t xml:space="preserve">weapons capability </w:t>
      </w:r>
      <w:r>
        <w:rPr>
          <w:rStyle w:val="TitleChar"/>
        </w:rPr>
        <w:t>that Libya did not</w:t>
      </w:r>
      <w:r w:rsidRPr="00375F23">
        <w:rPr>
          <w:sz w:val="12"/>
        </w:rPr>
        <w:t>.</w:t>
      </w:r>
      <w:r w:rsidR="00375F23" w:rsidRPr="00375F23">
        <w:rPr>
          <w:sz w:val="12"/>
        </w:rPr>
        <w:t>¶</w:t>
      </w:r>
      <w:r w:rsidRPr="00375F23">
        <w:rPr>
          <w:sz w:val="12"/>
        </w:rPr>
        <w:t xml:space="preserve"> While it is uncertain whether the Syrian regime would consider using WMD against its domestic opponents, Syrian</w:t>
      </w:r>
      <w:r>
        <w:rPr>
          <w:rStyle w:val="TitleChar"/>
        </w:rPr>
        <w:t xml:space="preserve"> </w:t>
      </w:r>
      <w:r w:rsidRPr="00375F23">
        <w:rPr>
          <w:sz w:val="12"/>
        </w:rPr>
        <w:t xml:space="preserve">insurgents, unlike many of their Libyan counterparts, are increasingly sectarian and radicalized; indeed, many observers fear the uprising is being "hijacked" by jihadists. </w:t>
      </w:r>
      <w:r>
        <w:rPr>
          <w:rStyle w:val="TitleChar"/>
          <w:highlight w:val="cyan"/>
        </w:rPr>
        <w:t xml:space="preserve">Terrorist groups active in </w:t>
      </w:r>
      <w:r>
        <w:rPr>
          <w:rStyle w:val="TitleChar"/>
        </w:rPr>
        <w:t xml:space="preserve">the </w:t>
      </w:r>
      <w:r>
        <w:rPr>
          <w:rStyle w:val="TitleChar"/>
          <w:highlight w:val="cyan"/>
        </w:rPr>
        <w:t xml:space="preserve">Syrian </w:t>
      </w:r>
      <w:r>
        <w:rPr>
          <w:rStyle w:val="TitleChar"/>
        </w:rPr>
        <w:t>uprisin</w:t>
      </w:r>
      <w:r w:rsidRPr="00375F23">
        <w:rPr>
          <w:rStyle w:val="TitleChar"/>
        </w:rPr>
        <w:t>g have already demonstrated little compunction about the acquisition and use of WMD</w:t>
      </w:r>
      <w:r w:rsidRPr="00375F23">
        <w:rPr>
          <w:sz w:val="12"/>
        </w:rPr>
        <w:t xml:space="preserve">. In short, should Syria devolve into full-blown civil-war, </w:t>
      </w:r>
      <w:r w:rsidRPr="00375F23">
        <w:rPr>
          <w:rStyle w:val="TitleChar"/>
        </w:rPr>
        <w:t>the security of</w:t>
      </w:r>
      <w:r w:rsidRPr="00375F23">
        <w:rPr>
          <w:sz w:val="12"/>
        </w:rPr>
        <w:t xml:space="preserve"> </w:t>
      </w:r>
      <w:r w:rsidRPr="00375F23">
        <w:rPr>
          <w:rStyle w:val="TitleChar"/>
        </w:rPr>
        <w:t>its WMD should be of profound concern</w:t>
      </w:r>
      <w:r w:rsidRPr="00375F23">
        <w:rPr>
          <w:sz w:val="12"/>
        </w:rPr>
        <w:t xml:space="preserve">, as sectarian insurgents and Islamist </w:t>
      </w:r>
      <w:r w:rsidRPr="00375F23">
        <w:rPr>
          <w:rStyle w:val="StyleBoldUnderline"/>
        </w:rPr>
        <w:t>terrorist groups</w:t>
      </w:r>
      <w:r w:rsidRPr="00375F23">
        <w:rPr>
          <w:sz w:val="12"/>
        </w:rPr>
        <w:t xml:space="preserve"> may </w:t>
      </w:r>
      <w:r>
        <w:rPr>
          <w:rStyle w:val="TitleChar"/>
          <w:highlight w:val="cyan"/>
        </w:rPr>
        <w:t>stand poised</w:t>
      </w:r>
      <w:r w:rsidRPr="00375F23">
        <w:rPr>
          <w:sz w:val="12"/>
        </w:rPr>
        <w:t xml:space="preserve"> </w:t>
      </w:r>
      <w:r>
        <w:rPr>
          <w:rStyle w:val="TitleChar"/>
          <w:highlight w:val="cyan"/>
        </w:rPr>
        <w:t>to seize</w:t>
      </w:r>
      <w:r w:rsidRPr="00375F23">
        <w:rPr>
          <w:sz w:val="12"/>
        </w:rPr>
        <w:t xml:space="preserve"> chemical and perhaps even </w:t>
      </w:r>
      <w:r>
        <w:rPr>
          <w:rStyle w:val="TitleChar"/>
          <w:highlight w:val="cyan"/>
        </w:rPr>
        <w:t>bio</w:t>
      </w:r>
      <w:r w:rsidRPr="00375F23">
        <w:rPr>
          <w:sz w:val="12"/>
        </w:rPr>
        <w:t xml:space="preserve">logical </w:t>
      </w:r>
      <w:r>
        <w:rPr>
          <w:rStyle w:val="TitleChar"/>
          <w:highlight w:val="cyan"/>
        </w:rPr>
        <w:t>weapons.</w:t>
      </w:r>
      <w:r w:rsidR="00375F23" w:rsidRPr="00375F23">
        <w:rPr>
          <w:sz w:val="12"/>
        </w:rPr>
        <w:t>¶</w:t>
      </w:r>
      <w:r w:rsidRPr="00375F23">
        <w:rPr>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Pr>
          <w:rStyle w:val="TitleChar"/>
        </w:rPr>
        <w:t>Syrian</w:t>
      </w:r>
      <w:r w:rsidRPr="00375F23">
        <w:rPr>
          <w:sz w:val="12"/>
        </w:rPr>
        <w:t xml:space="preserve"> chemical </w:t>
      </w:r>
      <w:r>
        <w:rPr>
          <w:rStyle w:val="TitleChar"/>
        </w:rPr>
        <w:t>agents</w:t>
      </w:r>
      <w:r w:rsidRPr="00375F23">
        <w:rPr>
          <w:sz w:val="12"/>
        </w:rPr>
        <w:t xml:space="preserve"> </w:t>
      </w:r>
      <w:r>
        <w:rPr>
          <w:rStyle w:val="TitleChar"/>
        </w:rPr>
        <w:t xml:space="preserve">are </w:t>
      </w:r>
      <w:proofErr w:type="spellStart"/>
      <w:r>
        <w:rPr>
          <w:rStyle w:val="TitleChar"/>
        </w:rPr>
        <w:t>weaponized</w:t>
      </w:r>
      <w:proofErr w:type="spellEnd"/>
      <w:r>
        <w:rPr>
          <w:rStyle w:val="TitleChar"/>
        </w:rPr>
        <w:t xml:space="preserve"> and deliverable</w:t>
      </w:r>
      <w:r w:rsidRPr="00375F23">
        <w:rPr>
          <w:sz w:val="12"/>
        </w:rPr>
        <w:t xml:space="preserve">. Insurgents and </w:t>
      </w:r>
      <w:r>
        <w:rPr>
          <w:rStyle w:val="TitleChar"/>
        </w:rPr>
        <w:t>terrorists</w:t>
      </w:r>
      <w:r w:rsidRPr="00375F23">
        <w:rPr>
          <w:sz w:val="12"/>
        </w:rPr>
        <w:t xml:space="preserve"> with past or present connections to the military </w:t>
      </w:r>
      <w:r>
        <w:rPr>
          <w:rStyle w:val="TitleChar"/>
        </w:rPr>
        <w:t xml:space="preserve">might feasibly be able to effectively disseminate </w:t>
      </w:r>
      <w:r w:rsidRPr="00375F23">
        <w:rPr>
          <w:sz w:val="12"/>
        </w:rPr>
        <w:t>chemical</w:t>
      </w:r>
      <w:r>
        <w:rPr>
          <w:rStyle w:val="TitleChar"/>
        </w:rPr>
        <w:t xml:space="preserve"> agents over large populations</w:t>
      </w:r>
      <w:r w:rsidRPr="00375F23">
        <w:rPr>
          <w:sz w:val="12"/>
        </w:rPr>
        <w:t xml:space="preserve">. (The Global Security Newswire recently asserted that "[t]he Assad regime is thought to possess between 100 and 200 Scud missiles carrying warheads loaded with </w:t>
      </w:r>
      <w:proofErr w:type="spellStart"/>
      <w:r w:rsidRPr="00375F23">
        <w:rPr>
          <w:sz w:val="12"/>
        </w:rPr>
        <w:t>sarin</w:t>
      </w:r>
      <w:proofErr w:type="spellEnd"/>
      <w:r w:rsidRPr="00375F23">
        <w:rPr>
          <w:sz w:val="12"/>
        </w:rPr>
        <w:t xml:space="preserve"> nerve agent. The government is also believed to have several hundred tons of </w:t>
      </w:r>
      <w:proofErr w:type="spellStart"/>
      <w:r w:rsidRPr="00375F23">
        <w:rPr>
          <w:sz w:val="12"/>
        </w:rPr>
        <w:t>sarin</w:t>
      </w:r>
      <w:proofErr w:type="spellEnd"/>
      <w:r w:rsidRPr="00375F23">
        <w:rPr>
          <w:sz w:val="12"/>
        </w:rPr>
        <w:t xml:space="preserve"> agent and mustard gas stockpiled that could be used in air-dropped bombs and artillery shells, according to information compiled by the James Martin Center.")</w:t>
      </w:r>
      <w:r w:rsidR="00375F23" w:rsidRPr="00375F23">
        <w:rPr>
          <w:sz w:val="12"/>
        </w:rPr>
        <w:t>¶</w:t>
      </w:r>
      <w:r w:rsidRPr="00375F23">
        <w:rPr>
          <w:sz w:val="12"/>
        </w:rPr>
        <w:t xml:space="preserve"> </w:t>
      </w:r>
      <w:proofErr w:type="gramStart"/>
      <w:r w:rsidRPr="00375F23">
        <w:rPr>
          <w:sz w:val="12"/>
        </w:rPr>
        <w:t>Given</w:t>
      </w:r>
      <w:proofErr w:type="gramEnd"/>
      <w:r w:rsidRPr="00375F23">
        <w:rPr>
          <w:sz w:val="12"/>
        </w:rPr>
        <w:t xml:space="preserve"> its robust chemical weapons arsenal and its perceived need to deter Israel, </w:t>
      </w:r>
      <w:r>
        <w:rPr>
          <w:rStyle w:val="TitleChar"/>
        </w:rPr>
        <w:t xml:space="preserve">Syria has </w:t>
      </w:r>
      <w:r w:rsidRPr="00375F23">
        <w:rPr>
          <w:sz w:val="12"/>
        </w:rPr>
        <w:t xml:space="preserve">long been suspected of having </w:t>
      </w:r>
      <w:r>
        <w:rPr>
          <w:rStyle w:val="TitleChar"/>
        </w:rPr>
        <w:t>an active biological weapons program</w:t>
      </w:r>
      <w:r w:rsidRPr="00375F23">
        <w:rPr>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Pr>
          <w:rStyle w:val="TitleChar"/>
        </w:rPr>
        <w:t>Syria's biotechnical infrastructure undoubtedly has the capability to develop numerous biological weapon agents</w:t>
      </w:r>
      <w:r w:rsidRPr="00375F23">
        <w:rPr>
          <w:sz w:val="12"/>
        </w:rPr>
        <w:t xml:space="preserve">. After Israel destroyed a clandestine Syrian nuclear reactor in September </w:t>
      </w:r>
      <w:r w:rsidRPr="00375F23">
        <w:rPr>
          <w:sz w:val="12"/>
        </w:rPr>
        <w:lastRenderedPageBreak/>
        <w:t>2007, Damascus may have accelerated its chemical and biological weapons programs.</w:t>
      </w:r>
      <w:r w:rsidR="00375F23" w:rsidRPr="00375F23">
        <w:rPr>
          <w:sz w:val="12"/>
        </w:rPr>
        <w:t>¶</w:t>
      </w:r>
      <w:r w:rsidRPr="00375F23">
        <w:rPr>
          <w:sz w:val="12"/>
        </w:rPr>
        <w:t xml:space="preserve"> </w:t>
      </w:r>
      <w:proofErr w:type="gramStart"/>
      <w:r>
        <w:rPr>
          <w:rStyle w:val="TitleChar"/>
        </w:rPr>
        <w:t>It's</w:t>
      </w:r>
      <w:proofErr w:type="gramEnd"/>
      <w:r>
        <w:rPr>
          <w:rStyle w:val="TitleChar"/>
        </w:rPr>
        <w:t xml:space="preserve"> hard to guard WMD when a </w:t>
      </w:r>
      <w:r w:rsidRPr="00375F23">
        <w:rPr>
          <w:rStyle w:val="TitleChar"/>
        </w:rPr>
        <w:t>government collapses</w:t>
      </w:r>
      <w:r w:rsidRPr="00375F23">
        <w:rPr>
          <w:sz w:val="12"/>
        </w:rPr>
        <w:t xml:space="preserve">. </w:t>
      </w:r>
      <w:r w:rsidRPr="00375F23">
        <w:rPr>
          <w:rStyle w:val="TitleChar"/>
        </w:rPr>
        <w:t>Although the U</w:t>
      </w:r>
      <w:r w:rsidRPr="00375F23">
        <w:rPr>
          <w:sz w:val="12"/>
        </w:rPr>
        <w:t xml:space="preserve">nited </w:t>
      </w:r>
      <w:r w:rsidRPr="00375F23">
        <w:rPr>
          <w:rStyle w:val="TitleChar"/>
        </w:rPr>
        <w:t>S</w:t>
      </w:r>
      <w:r w:rsidRPr="00375F23">
        <w:rPr>
          <w:sz w:val="12"/>
        </w:rPr>
        <w:t xml:space="preserve">tates and its allies </w:t>
      </w:r>
      <w:r w:rsidRPr="00375F23">
        <w:rPr>
          <w:rStyle w:val="TitleChar"/>
        </w:rPr>
        <w:t>are</w:t>
      </w:r>
      <w:r w:rsidRPr="00375F23">
        <w:rPr>
          <w:sz w:val="12"/>
        </w:rPr>
        <w:t xml:space="preserve"> reportedly </w:t>
      </w:r>
      <w:r w:rsidRPr="00375F23">
        <w:rPr>
          <w:rStyle w:val="TitleChar"/>
        </w:rPr>
        <w:t>monitoring</w:t>
      </w:r>
      <w:r w:rsidRPr="00375F23">
        <w:rPr>
          <w:sz w:val="12"/>
        </w:rPr>
        <w:t xml:space="preserve"> </w:t>
      </w:r>
      <w:r w:rsidRPr="00375F23">
        <w:rPr>
          <w:rStyle w:val="TitleChar"/>
        </w:rPr>
        <w:t>Syria's</w:t>
      </w:r>
      <w:r w:rsidRPr="00375F23">
        <w:rPr>
          <w:sz w:val="12"/>
        </w:rPr>
        <w:t xml:space="preserve"> chemical </w:t>
      </w:r>
      <w:r w:rsidRPr="00375F23">
        <w:rPr>
          <w:rStyle w:val="TitleChar"/>
        </w:rPr>
        <w:t>weapons</w:t>
      </w:r>
      <w:r w:rsidRPr="00375F23">
        <w:rPr>
          <w:sz w:val="12"/>
        </w:rPr>
        <w:t xml:space="preserve">, </w:t>
      </w:r>
      <w:r w:rsidRPr="00375F23">
        <w:rPr>
          <w:rStyle w:val="TitleChar"/>
        </w:rPr>
        <w:t>recent history warns that securing them from theft or transfer is an extraordinary challenge</w:t>
      </w:r>
      <w:r w:rsidRPr="00375F23">
        <w:rPr>
          <w:sz w:val="12"/>
        </w:rPr>
        <w:t>. For example, during Operation Iraqi Freedom, more than 330 metric tons of military-grade high explosives vanished from Iraq's Al-</w:t>
      </w:r>
      <w:proofErr w:type="spellStart"/>
      <w:r w:rsidRPr="00375F23">
        <w:rPr>
          <w:sz w:val="12"/>
        </w:rPr>
        <w:t>Qaqaa</w:t>
      </w:r>
      <w:proofErr w:type="spellEnd"/>
      <w:r w:rsidRPr="00375F23">
        <w:rPr>
          <w:sz w:val="12"/>
        </w:rPr>
        <w:t xml:space="preserve"> military installation. Almost 200 tons of the most powerful of Iraq's high-explosives, HMX -- used by some states to detonate nuclear weapons -- was under International Atomic Energy Agency seal. Many tons of Al-</w:t>
      </w:r>
      <w:proofErr w:type="spellStart"/>
      <w:r w:rsidRPr="00375F23">
        <w:rPr>
          <w:sz w:val="12"/>
        </w:rPr>
        <w:t>Qaqaa's</w:t>
      </w:r>
      <w:proofErr w:type="spellEnd"/>
      <w:r w:rsidRPr="00375F23">
        <w:rPr>
          <w:sz w:val="12"/>
        </w:rPr>
        <w:t xml:space="preserve"> sealed HMX reportedly went missing in the early days of the war in Iraq. Forensic tests later revealed that some of these military-grade explosives were subsequently employed against US and coalition forces.</w:t>
      </w:r>
      <w:r w:rsidR="00375F23" w:rsidRPr="00375F23">
        <w:rPr>
          <w:sz w:val="12"/>
        </w:rPr>
        <w:t>¶</w:t>
      </w:r>
      <w:r w:rsidRPr="00375F23">
        <w:rPr>
          <w:sz w:val="12"/>
        </w:rPr>
        <w:t xml:space="preserve"> </w:t>
      </w:r>
      <w:proofErr w:type="gramStart"/>
      <w:r w:rsidRPr="00375F23">
        <w:rPr>
          <w:sz w:val="12"/>
        </w:rPr>
        <w:t>Even</w:t>
      </w:r>
      <w:proofErr w:type="gramEnd"/>
      <w:r w:rsidRPr="00375F23">
        <w:rPr>
          <w:sz w:val="12"/>
        </w:rPr>
        <w:t xml:space="preserve"> with a nationwide presence of 200,000 coalition troops, several other sensitive military sites were also looted, including Iraq's main nuclear complex, </w:t>
      </w:r>
      <w:proofErr w:type="spellStart"/>
      <w:r w:rsidRPr="00375F23">
        <w:rPr>
          <w:sz w:val="12"/>
        </w:rPr>
        <w:t>Tuwaitha</w:t>
      </w:r>
      <w:proofErr w:type="spellEnd"/>
      <w:r w:rsidRPr="00375F23">
        <w:rPr>
          <w:sz w:val="12"/>
        </w:rPr>
        <w:t>.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00375F23" w:rsidRPr="00375F23">
        <w:rPr>
          <w:sz w:val="12"/>
        </w:rPr>
        <w:t>¶</w:t>
      </w:r>
      <w:r w:rsidRPr="00375F23">
        <w:rPr>
          <w:sz w:val="12"/>
        </w:rPr>
        <w:t xml:space="preserve"> </w:t>
      </w:r>
      <w:proofErr w:type="gramStart"/>
      <w:r w:rsidRPr="00375F23">
        <w:rPr>
          <w:sz w:val="12"/>
        </w:rPr>
        <w:t>Complicating</w:t>
      </w:r>
      <w:proofErr w:type="gramEnd"/>
      <w:r w:rsidRPr="00375F23">
        <w:rPr>
          <w:sz w:val="12"/>
        </w:rPr>
        <w:t xml:space="preserve"> any efforts to secure Syria's WMD, post-Assad, are its porous borders. </w:t>
      </w:r>
      <w:r>
        <w:rPr>
          <w:rStyle w:val="TitleChar"/>
          <w:highlight w:val="cyan"/>
        </w:rPr>
        <w:t>With Syria's government distracted by internal revolt and US forces now fully out of Iraq</w:t>
      </w:r>
      <w:r w:rsidRPr="00375F23">
        <w:rPr>
          <w:sz w:val="12"/>
        </w:rPr>
        <w:t xml:space="preserve">, </w:t>
      </w:r>
      <w:r>
        <w:rPr>
          <w:rStyle w:val="TitleChar"/>
          <w:highlight w:val="cyan"/>
        </w:rPr>
        <w:t>it is plausible that stolen</w:t>
      </w:r>
      <w:r>
        <w:rPr>
          <w:rStyle w:val="TitleChar"/>
        </w:rPr>
        <w:t xml:space="preserve"> </w:t>
      </w:r>
      <w:r w:rsidRPr="00375F23">
        <w:rPr>
          <w:sz w:val="12"/>
        </w:rPr>
        <w:t xml:space="preserve">chemical or </w:t>
      </w:r>
      <w:r>
        <w:rPr>
          <w:rStyle w:val="TitleChar"/>
          <w:highlight w:val="cyan"/>
        </w:rPr>
        <w:t>bio</w:t>
      </w:r>
      <w:r w:rsidRPr="00375F23">
        <w:rPr>
          <w:sz w:val="12"/>
        </w:rPr>
        <w:t xml:space="preserve">logical </w:t>
      </w:r>
      <w:r>
        <w:rPr>
          <w:rStyle w:val="TitleChar"/>
          <w:highlight w:val="cyan"/>
        </w:rPr>
        <w:t>weapons</w:t>
      </w:r>
      <w:r w:rsidRPr="00375F23">
        <w:rPr>
          <w:sz w:val="12"/>
        </w:rPr>
        <w:t xml:space="preserve"> </w:t>
      </w:r>
      <w:r>
        <w:rPr>
          <w:rStyle w:val="TitleChar"/>
          <w:highlight w:val="cyan"/>
        </w:rPr>
        <w:t>could find their way across the Syrian border</w:t>
      </w:r>
      <w:r w:rsidRPr="00375F23">
        <w:rPr>
          <w:sz w:val="12"/>
        </w:rPr>
        <w:t xml:space="preserve"> </w:t>
      </w:r>
      <w:r>
        <w:rPr>
          <w:rStyle w:val="TitleChar"/>
        </w:rPr>
        <w:t>into Iraq</w:t>
      </w:r>
      <w:r w:rsidRPr="00375F23">
        <w:rPr>
          <w:sz w:val="12"/>
        </w:rPr>
        <w:t>. Similarly, Syrian WMD could be smuggled into southern Turkey, Jordan, Lebanon, the West Bank, Israel, and, potentially, the United States and Europe.</w:t>
      </w:r>
      <w:r w:rsidR="00375F23" w:rsidRPr="00375F23">
        <w:rPr>
          <w:sz w:val="12"/>
        </w:rPr>
        <w:t>¶</w:t>
      </w:r>
      <w:r w:rsidRPr="00375F23">
        <w:rPr>
          <w:sz w:val="12"/>
        </w:rPr>
        <w:t xml:space="preserve"> </w:t>
      </w:r>
      <w:r>
        <w:rPr>
          <w:rStyle w:val="TitleChar"/>
          <w:highlight w:val="cyan"/>
        </w:rPr>
        <w:t>At least six formal terrorist organizations have long maintained personnel within Syria.</w:t>
      </w:r>
      <w:r w:rsidRPr="00375F23">
        <w:rPr>
          <w:sz w:val="12"/>
        </w:rPr>
        <w:t xml:space="preserve"> </w:t>
      </w:r>
      <w:r>
        <w:rPr>
          <w:rStyle w:val="TitleChar"/>
        </w:rPr>
        <w:t>Three of these groups</w:t>
      </w:r>
      <w:r w:rsidRPr="00375F23">
        <w:rPr>
          <w:sz w:val="12"/>
        </w:rPr>
        <w:t xml:space="preserve"> -- </w:t>
      </w:r>
      <w:r>
        <w:rPr>
          <w:rStyle w:val="TitleChar"/>
          <w:highlight w:val="cyan"/>
        </w:rPr>
        <w:t xml:space="preserve">Hamas, </w:t>
      </w:r>
      <w:proofErr w:type="spellStart"/>
      <w:r>
        <w:rPr>
          <w:rStyle w:val="TitleChar"/>
          <w:highlight w:val="cyan"/>
        </w:rPr>
        <w:t>Hizbollah</w:t>
      </w:r>
      <w:proofErr w:type="spellEnd"/>
      <w:r>
        <w:rPr>
          <w:rStyle w:val="TitleChar"/>
          <w:highlight w:val="cyan"/>
        </w:rPr>
        <w:t>, and Palestinian Islamic Jihad</w:t>
      </w:r>
      <w:r w:rsidRPr="00375F23">
        <w:rPr>
          <w:sz w:val="12"/>
        </w:rPr>
        <w:t xml:space="preserve"> -- </w:t>
      </w:r>
      <w:r>
        <w:rPr>
          <w:rStyle w:val="TitleChar"/>
          <w:highlight w:val="cyan"/>
        </w:rPr>
        <w:t>have already attempted to acquire</w:t>
      </w:r>
      <w:r>
        <w:rPr>
          <w:rStyle w:val="TitleChar"/>
        </w:rPr>
        <w:t xml:space="preserve"> </w:t>
      </w:r>
      <w:r w:rsidRPr="00375F23">
        <w:rPr>
          <w:sz w:val="12"/>
        </w:rPr>
        <w:t xml:space="preserve">or use chemical or </w:t>
      </w:r>
      <w:r>
        <w:rPr>
          <w:rStyle w:val="TitleChar"/>
          <w:highlight w:val="cyan"/>
        </w:rPr>
        <w:t>biological agents</w:t>
      </w:r>
      <w:r w:rsidRPr="00375F23">
        <w:rPr>
          <w:sz w:val="12"/>
        </w:rPr>
        <w:t xml:space="preserve">, or both. Perhaps more troubling, </w:t>
      </w:r>
      <w:r>
        <w:rPr>
          <w:rStyle w:val="TitleChar"/>
          <w:highlight w:val="cyan"/>
        </w:rPr>
        <w:t>Al Qaeda-affiliated fighters from Iraq have streamed into Syria</w:t>
      </w:r>
      <w:r w:rsidRPr="00375F23">
        <w:rPr>
          <w:sz w:val="12"/>
        </w:rPr>
        <w:t xml:space="preserve">, acting, in part, on orders from Al Qaeda leader </w:t>
      </w:r>
      <w:proofErr w:type="spellStart"/>
      <w:r w:rsidRPr="00375F23">
        <w:rPr>
          <w:sz w:val="12"/>
        </w:rPr>
        <w:t>Ayman</w:t>
      </w:r>
      <w:proofErr w:type="spellEnd"/>
      <w:r w:rsidRPr="00375F23">
        <w:rPr>
          <w:sz w:val="12"/>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375F23">
        <w:rPr>
          <w:sz w:val="12"/>
        </w:rPr>
        <w:t>Alawite</w:t>
      </w:r>
      <w:proofErr w:type="spellEnd"/>
      <w:r w:rsidRPr="00375F23">
        <w:rPr>
          <w:sz w:val="12"/>
        </w:rPr>
        <w:t xml:space="preserve"> regime, a branch of Shia Islam, is considered heretical by many of Syria's majority Sunni Muslims -- even those who are not jihadists. </w:t>
      </w:r>
      <w:proofErr w:type="spellStart"/>
      <w:r w:rsidRPr="00375F23">
        <w:rPr>
          <w:sz w:val="12"/>
        </w:rPr>
        <w:t>Alawites</w:t>
      </w:r>
      <w:proofErr w:type="spellEnd"/>
      <w:r w:rsidRPr="00375F23">
        <w:rPr>
          <w:sz w:val="12"/>
        </w:rPr>
        <w:t>, Druze, Kurds, and Christians could all become targets for WMD-armed Sunni jihadists. Similarly, Shiite radicals could conceivably employ WMD agents against Syria's Sunnis.</w:t>
      </w:r>
      <w:r w:rsidR="00375F23" w:rsidRPr="00375F23">
        <w:rPr>
          <w:sz w:val="12"/>
        </w:rPr>
        <w:t>¶</w:t>
      </w:r>
      <w:r w:rsidRPr="00375F23">
        <w:rPr>
          <w:sz w:val="12"/>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00375F23" w:rsidRPr="00375F23">
        <w:rPr>
          <w:sz w:val="12"/>
        </w:rPr>
        <w:t>¶</w:t>
      </w:r>
      <w:r w:rsidRPr="00375F23">
        <w:rPr>
          <w:sz w:val="12"/>
        </w:rPr>
        <w:t xml:space="preserve"> </w:t>
      </w:r>
      <w:proofErr w:type="gramStart"/>
      <w:r w:rsidRPr="00375F23">
        <w:rPr>
          <w:sz w:val="12"/>
        </w:rPr>
        <w:t>The</w:t>
      </w:r>
      <w:proofErr w:type="gramEnd"/>
      <w:r w:rsidRPr="00375F23">
        <w:rPr>
          <w:sz w:val="12"/>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00375F23" w:rsidRPr="00375F23">
        <w:rPr>
          <w:sz w:val="12"/>
        </w:rPr>
        <w:t>¶</w:t>
      </w:r>
      <w:r w:rsidRPr="00375F23">
        <w:rPr>
          <w:sz w:val="12"/>
        </w:rPr>
        <w:t xml:space="preserve"> </w:t>
      </w:r>
      <w:proofErr w:type="gramStart"/>
      <w:r w:rsidRPr="00375F23">
        <w:rPr>
          <w:sz w:val="12"/>
        </w:rPr>
        <w:t>If</w:t>
      </w:r>
      <w:proofErr w:type="gramEnd"/>
      <w:r w:rsidRPr="00375F23">
        <w:rPr>
          <w:sz w:val="12"/>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Pr>
          <w:rStyle w:val="TitleChar"/>
          <w:highlight w:val="cyan"/>
        </w:rPr>
        <w:t>biological weapons</w:t>
      </w:r>
      <w:r w:rsidRPr="00375F23">
        <w:rPr>
          <w:sz w:val="12"/>
        </w:rPr>
        <w:t xml:space="preserve"> that would </w:t>
      </w:r>
      <w:r>
        <w:rPr>
          <w:rStyle w:val="TitleChar"/>
          <w:highlight w:val="cyan"/>
        </w:rPr>
        <w:t>threaten everyone</w:t>
      </w:r>
      <w:r w:rsidRPr="00375F23">
        <w:rPr>
          <w:sz w:val="12"/>
        </w:rPr>
        <w:t>, of any political or religious persuasion, in the Middle East and around the world.</w:t>
      </w:r>
    </w:p>
    <w:p w14:paraId="00635E00" w14:textId="77777777" w:rsidR="007A1598" w:rsidRDefault="007A1598" w:rsidP="007A1598">
      <w:pPr>
        <w:rPr>
          <w:sz w:val="16"/>
        </w:rPr>
      </w:pPr>
    </w:p>
    <w:p w14:paraId="7F19E191" w14:textId="77777777" w:rsidR="007A1598" w:rsidRDefault="007A1598" w:rsidP="007A1598">
      <w:pPr>
        <w:pStyle w:val="Heading4"/>
        <w:rPr>
          <w:sz w:val="28"/>
        </w:rPr>
      </w:pPr>
      <w:r>
        <w:rPr>
          <w:sz w:val="28"/>
        </w:rPr>
        <w:t>Extinction</w:t>
      </w:r>
    </w:p>
    <w:p w14:paraId="1EEF6107" w14:textId="77777777" w:rsidR="007A1598" w:rsidRDefault="007A1598" w:rsidP="007A1598">
      <w:pPr>
        <w:rPr>
          <w:sz w:val="16"/>
        </w:rPr>
      </w:pPr>
    </w:p>
    <w:p w14:paraId="606A1A3D" w14:textId="77777777" w:rsidR="007A1598" w:rsidRDefault="007A1598" w:rsidP="007A1598">
      <w:pPr>
        <w:rPr>
          <w:rStyle w:val="StyleStyleBold12pt"/>
          <w:sz w:val="28"/>
        </w:rPr>
      </w:pPr>
      <w:r>
        <w:rPr>
          <w:rStyle w:val="StyleStyleBold12pt"/>
          <w:sz w:val="28"/>
        </w:rPr>
        <w:t xml:space="preserve">Ochs 2 </w:t>
      </w:r>
    </w:p>
    <w:p w14:paraId="617D880D" w14:textId="77777777" w:rsidR="007A1598" w:rsidRDefault="007A1598" w:rsidP="007A1598">
      <w:r>
        <w:rPr>
          <w:b/>
        </w:rPr>
        <w:t>(</w:t>
      </w:r>
      <w:r>
        <w:t>Richard, Naturalist – Grand Teton National park with Masters in Natural Resource Management – Rutgers, “Biological Weapons must be abolished immediately” 6-9, http://www.freefromterror.net/other_articles/abolish.html)</w:t>
      </w:r>
    </w:p>
    <w:p w14:paraId="27D93829" w14:textId="77777777" w:rsidR="007A1598" w:rsidRDefault="007A1598" w:rsidP="007A1598">
      <w:pPr>
        <w:pStyle w:val="cardtext"/>
        <w:ind w:left="0"/>
        <w:rPr>
          <w:sz w:val="16"/>
        </w:rPr>
      </w:pPr>
    </w:p>
    <w:p w14:paraId="534C43C7" w14:textId="77777777" w:rsidR="007A1598" w:rsidRDefault="007A1598" w:rsidP="007A1598">
      <w:pPr>
        <w:pStyle w:val="cardtext"/>
        <w:ind w:left="0"/>
        <w:rPr>
          <w:sz w:val="16"/>
        </w:rPr>
      </w:pPr>
      <w:r>
        <w:rPr>
          <w:sz w:val="16"/>
        </w:rPr>
        <w:t xml:space="preserve">Of all the weapons of mass destruction, the genetically engineered </w:t>
      </w:r>
      <w:r>
        <w:rPr>
          <w:highlight w:val="cyan"/>
          <w:u w:val="single"/>
        </w:rPr>
        <w:t>bio</w:t>
      </w:r>
      <w:r w:rsidRPr="00375F23">
        <w:rPr>
          <w:u w:val="single"/>
        </w:rPr>
        <w:t xml:space="preserve">logical </w:t>
      </w:r>
      <w:r>
        <w:rPr>
          <w:highlight w:val="cyan"/>
          <w:u w:val="single"/>
        </w:rPr>
        <w:t>weapons</w:t>
      </w:r>
      <w:r>
        <w:rPr>
          <w:sz w:val="16"/>
        </w:rPr>
        <w:t xml:space="preserve">, many without a known cure or vaccine, </w:t>
      </w:r>
      <w:r>
        <w:rPr>
          <w:highlight w:val="cyan"/>
          <w:u w:val="single"/>
        </w:rPr>
        <w:t>are an extreme danger to</w:t>
      </w:r>
      <w:r>
        <w:rPr>
          <w:u w:val="single"/>
        </w:rPr>
        <w:t xml:space="preserve"> the continued </w:t>
      </w:r>
      <w:r>
        <w:rPr>
          <w:highlight w:val="cyan"/>
          <w:u w:val="single"/>
        </w:rPr>
        <w:t>survival</w:t>
      </w:r>
      <w:r>
        <w:rPr>
          <w:u w:val="single"/>
        </w:rPr>
        <w:t xml:space="preserve"> of life</w:t>
      </w:r>
      <w:r>
        <w:rPr>
          <w:sz w:val="16"/>
        </w:rPr>
        <w:t xml:space="preserve"> on earth. Any perceived </w:t>
      </w:r>
      <w:r>
        <w:rPr>
          <w:u w:val="single"/>
        </w:rPr>
        <w:t>military</w:t>
      </w:r>
      <w:r>
        <w:rPr>
          <w:sz w:val="16"/>
        </w:rPr>
        <w:t xml:space="preserve"> value </w:t>
      </w:r>
      <w:r>
        <w:rPr>
          <w:u w:val="single"/>
        </w:rPr>
        <w:t xml:space="preserve">or </w:t>
      </w:r>
      <w:r>
        <w:rPr>
          <w:highlight w:val="cyan"/>
          <w:u w:val="single"/>
        </w:rPr>
        <w:t>deterrence pales in comparison to</w:t>
      </w:r>
      <w:r>
        <w:rPr>
          <w:u w:val="single"/>
        </w:rPr>
        <w:t xml:space="preserve"> the great risk </w:t>
      </w:r>
      <w:r>
        <w:rPr>
          <w:highlight w:val="cyan"/>
          <w:u w:val="single"/>
        </w:rPr>
        <w:t>these weapons</w:t>
      </w:r>
      <w:r>
        <w:rPr>
          <w:u w:val="single"/>
        </w:rPr>
        <w:t xml:space="preserve"> pose just </w:t>
      </w:r>
      <w:r>
        <w:rPr>
          <w:highlight w:val="cyan"/>
          <w:u w:val="single"/>
        </w:rPr>
        <w:t>sitting in vials</w:t>
      </w:r>
      <w:r>
        <w:rPr>
          <w:u w:val="single"/>
        </w:rPr>
        <w:t xml:space="preserve"> in laboratories.</w:t>
      </w:r>
      <w:r>
        <w:rPr>
          <w:sz w:val="16"/>
        </w:rPr>
        <w:t xml:space="preserve"> While a "nuclear winter," resulting from a massive exchange of </w:t>
      </w:r>
      <w:r>
        <w:rPr>
          <w:highlight w:val="cyan"/>
          <w:u w:val="single"/>
        </w:rPr>
        <w:t>nuclear weapons</w:t>
      </w:r>
      <w:r>
        <w:rPr>
          <w:sz w:val="16"/>
        </w:rPr>
        <w:t xml:space="preserve">, could also kill off most of life on earth and severely compromise the health of future generations, they </w:t>
      </w:r>
      <w:r>
        <w:rPr>
          <w:highlight w:val="cyan"/>
          <w:u w:val="single"/>
        </w:rPr>
        <w:t>are easier to control</w:t>
      </w:r>
      <w:r>
        <w:rPr>
          <w:sz w:val="16"/>
        </w:rPr>
        <w:t xml:space="preserve">. </w:t>
      </w:r>
      <w:r>
        <w:rPr>
          <w:highlight w:val="cyan"/>
          <w:u w:val="single"/>
        </w:rPr>
        <w:t>Biological weapons</w:t>
      </w:r>
      <w:r>
        <w:rPr>
          <w:sz w:val="16"/>
        </w:rPr>
        <w:t>, on the other hand</w:t>
      </w:r>
      <w:r>
        <w:rPr>
          <w:u w:val="single"/>
        </w:rPr>
        <w:t xml:space="preserve">, can </w:t>
      </w:r>
      <w:r>
        <w:rPr>
          <w:highlight w:val="cyan"/>
          <w:u w:val="single"/>
        </w:rPr>
        <w:t>get out of control</w:t>
      </w:r>
      <w:r>
        <w:rPr>
          <w:u w:val="single"/>
        </w:rPr>
        <w:t xml:space="preserve"> very easily</w:t>
      </w:r>
      <w:r>
        <w:rPr>
          <w:sz w:val="16"/>
        </w:rPr>
        <w:t xml:space="preserve">, as the recent anthrax </w:t>
      </w:r>
      <w:proofErr w:type="gramStart"/>
      <w:r>
        <w:rPr>
          <w:sz w:val="16"/>
        </w:rPr>
        <w:t>attacks has</w:t>
      </w:r>
      <w:proofErr w:type="gramEnd"/>
      <w:r>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Pr>
          <w:sz w:val="16"/>
        </w:rPr>
        <w:t>Middle</w:t>
      </w:r>
      <w:proofErr w:type="gramEnd"/>
      <w:r>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Pr>
          <w:sz w:val="16"/>
        </w:rPr>
        <w:t>Potentially worse than that, bio-engineered agents by the hundreds with no known cure could wreck even greater calamity on the human race than could persistent radiation.</w:t>
      </w:r>
      <w:proofErr w:type="gramEnd"/>
      <w:r>
        <w:rPr>
          <w:sz w:val="16"/>
        </w:rPr>
        <w:t xml:space="preserve"> AIDS and </w:t>
      </w:r>
      <w:proofErr w:type="spellStart"/>
      <w:r>
        <w:rPr>
          <w:sz w:val="16"/>
        </w:rPr>
        <w:t>ebola</w:t>
      </w:r>
      <w:proofErr w:type="spellEnd"/>
      <w:r>
        <w:rPr>
          <w:sz w:val="16"/>
        </w:rPr>
        <w:t xml:space="preserve"> viruses are just a small example of recently emerging plagues with no known cure or vaccine. Can we imagine hundreds of such plagues? </w:t>
      </w:r>
      <w:r>
        <w:rPr>
          <w:highlight w:val="cyan"/>
          <w:u w:val="single"/>
        </w:rPr>
        <w:t>HUMAN EXTINCTION IS NOW POSSIBLE</w:t>
      </w:r>
      <w:r>
        <w:rPr>
          <w:sz w:val="16"/>
        </w:rPr>
        <w:t xml:space="preserve">.  </w:t>
      </w:r>
    </w:p>
    <w:p w14:paraId="2FD0FCB1" w14:textId="77777777" w:rsidR="007A1598" w:rsidRDefault="007A1598" w:rsidP="007A1598">
      <w:pPr>
        <w:pStyle w:val="cardtext"/>
        <w:ind w:left="0"/>
        <w:rPr>
          <w:sz w:val="16"/>
        </w:rPr>
      </w:pPr>
    </w:p>
    <w:p w14:paraId="7F7ACC24" w14:textId="77777777" w:rsidR="007A1598" w:rsidRDefault="007A1598" w:rsidP="007A1598">
      <w:pPr>
        <w:pStyle w:val="Heading4"/>
        <w:rPr>
          <w:sz w:val="28"/>
        </w:rPr>
      </w:pPr>
      <w:r>
        <w:rPr>
          <w:sz w:val="28"/>
        </w:rPr>
        <w:lastRenderedPageBreak/>
        <w:t>Even if it doesn’t kill everyone retaliation would</w:t>
      </w:r>
    </w:p>
    <w:p w14:paraId="2AEC0750" w14:textId="77777777" w:rsidR="00375F23" w:rsidRDefault="00375F23" w:rsidP="007A1598">
      <w:pPr>
        <w:rPr>
          <w:rStyle w:val="StyleStyleBold12pt"/>
          <w:sz w:val="28"/>
        </w:rPr>
      </w:pPr>
    </w:p>
    <w:p w14:paraId="24F689F9" w14:textId="77777777" w:rsidR="007A1598" w:rsidRDefault="007A1598" w:rsidP="007A1598">
      <w:pPr>
        <w:rPr>
          <w:rStyle w:val="StyleStyleBold12pt"/>
          <w:sz w:val="28"/>
        </w:rPr>
      </w:pPr>
      <w:r>
        <w:rPr>
          <w:rStyle w:val="StyleStyleBold12pt"/>
          <w:sz w:val="28"/>
        </w:rPr>
        <w:t xml:space="preserve">Conley 03 </w:t>
      </w:r>
    </w:p>
    <w:p w14:paraId="2117E9E7" w14:textId="77777777" w:rsidR="007A1598" w:rsidRDefault="007A1598" w:rsidP="007A1598">
      <w:r>
        <w:t xml:space="preserve">(Harry W., chief of the systems analysis Branch, Directorate of Requirements, Air and Space Power Journal- Spring 2003- http://www.airpower.maxwell.af.mil/airchronicles/apj/apj03/spr03/conley.html </w:t>
      </w:r>
    </w:p>
    <w:p w14:paraId="2D751198" w14:textId="77777777" w:rsidR="007A1598" w:rsidRDefault="007A1598" w:rsidP="007A1598"/>
    <w:p w14:paraId="7F30C36A" w14:textId="77777777" w:rsidR="007A1598" w:rsidRDefault="007A1598" w:rsidP="007A1598">
      <w:pPr>
        <w:rPr>
          <w:rStyle w:val="StyleBoldUnderline"/>
        </w:rPr>
      </w:pPr>
      <w:r>
        <w:rPr>
          <w:rStyle w:val="StyleBoldUnderline"/>
        </w:rPr>
        <w:t xml:space="preserve">The number of </w:t>
      </w:r>
      <w:r>
        <w:rPr>
          <w:rStyle w:val="StyleBoldUnderline"/>
          <w:highlight w:val="cyan"/>
        </w:rPr>
        <w:t>American casualties suffered due to a WMD attack ma</w:t>
      </w:r>
      <w:r>
        <w:rPr>
          <w:rStyle w:val="StyleBoldUnderline"/>
        </w:rPr>
        <w:t xml:space="preserve">y well </w:t>
      </w:r>
      <w:r>
        <w:rPr>
          <w:rStyle w:val="StyleBoldUnderline"/>
          <w:highlight w:val="cyan"/>
        </w:rPr>
        <w:t>be the most important</w:t>
      </w:r>
      <w:r>
        <w:rPr>
          <w:rStyle w:val="StyleBoldUnderline"/>
        </w:rPr>
        <w:t xml:space="preserve"> </w:t>
      </w:r>
      <w:r>
        <w:rPr>
          <w:rStyle w:val="StyleBoldUnderline"/>
          <w:highlight w:val="cyan"/>
        </w:rPr>
        <w:t>variable in determining</w:t>
      </w:r>
      <w:r>
        <w:rPr>
          <w:rStyle w:val="StyleBoldUnderline"/>
        </w:rPr>
        <w:t xml:space="preserve"> the nature of </w:t>
      </w:r>
      <w:r>
        <w:rPr>
          <w:rStyle w:val="StyleBoldUnderline"/>
          <w:highlight w:val="cyan"/>
        </w:rPr>
        <w:t>the US reprisal</w:t>
      </w:r>
      <w:r w:rsidRPr="00F76068">
        <w:rPr>
          <w:sz w:val="16"/>
        </w:rPr>
        <w:t xml:space="preserve">.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w:t>
      </w:r>
      <w:r w:rsidRPr="00375F23">
        <w:rPr>
          <w:sz w:val="16"/>
        </w:rPr>
        <w:t xml:space="preserve">lethal as a one megaton thermo-nuclear bomb.”46 Would the deaths of 300,000 Americans be enough to trigger a nuclear response? In this case, </w:t>
      </w:r>
      <w:r w:rsidRPr="00375F23">
        <w:rPr>
          <w:rStyle w:val="StyleBoldUnderline"/>
        </w:rPr>
        <w:t>proportionality does not rule out the use of nuclear weapons. Besides simply the total number of casualties, the types of casualties- predominantly military versus civilian- will also affect the nature and scope of the US reprisal action</w:t>
      </w:r>
      <w:r w:rsidRPr="00375F23">
        <w:rPr>
          <w:sz w:val="16"/>
        </w:rPr>
        <w:t>. Military combat entails known risks, and the emotions resulting fr</w:t>
      </w:r>
      <w:r w:rsidRPr="00F76068">
        <w:rPr>
          <w:sz w:val="16"/>
        </w:rPr>
        <w:t xml:space="preserve">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 47- is an example of the kind of thought process that would have to occur prior to a nuclear response to a CBW event. Victor </w:t>
      </w:r>
      <w:proofErr w:type="spellStart"/>
      <w:r w:rsidRPr="00F76068">
        <w:rPr>
          <w:sz w:val="16"/>
        </w:rPr>
        <w:t>Utgoff</w:t>
      </w:r>
      <w:proofErr w:type="spellEnd"/>
      <w:r w:rsidRPr="00F76068">
        <w:rPr>
          <w:sz w:val="16"/>
        </w:rPr>
        <w:t xml:space="preserve"> suggests that “</w:t>
      </w:r>
      <w:r>
        <w:rPr>
          <w:rStyle w:val="StyleBoldUnderline"/>
          <w:highlight w:val="cyan"/>
        </w:rPr>
        <w:t>if nuclear retaliation is seen at the time to offer the best prospects for suppressing further CB attacks</w:t>
      </w:r>
      <w:r>
        <w:rPr>
          <w:rStyle w:val="StyleBoldUnderline"/>
        </w:rPr>
        <w:t xml:space="preserve"> </w:t>
      </w:r>
      <w:r>
        <w:rPr>
          <w:rStyle w:val="StyleBoldUnderline"/>
          <w:highlight w:val="cyan"/>
        </w:rPr>
        <w:t>and speeding the defeat of the aggresso</w:t>
      </w:r>
      <w:r>
        <w:rPr>
          <w:rStyle w:val="StyleBoldUnderline"/>
        </w:rPr>
        <w:t xml:space="preserve">r, and if the original attacks had caused severe damage that had outraged American or allied publics, </w:t>
      </w:r>
      <w:r>
        <w:rPr>
          <w:rStyle w:val="StyleBoldUnderline"/>
          <w:highlight w:val="cyan"/>
        </w:rPr>
        <w:t>nuclear retaliation would be more than just a possibility, whatever promises had been made</w:t>
      </w:r>
      <w:r>
        <w:rPr>
          <w:rStyle w:val="StyleBoldUnderline"/>
        </w:rPr>
        <w:t xml:space="preserve">.”48 </w:t>
      </w:r>
    </w:p>
    <w:p w14:paraId="0CC5B97D" w14:textId="77777777" w:rsidR="007A1598" w:rsidRDefault="007A1598" w:rsidP="007A1598">
      <w:pPr>
        <w:pStyle w:val="cardtext"/>
        <w:ind w:left="0"/>
        <w:rPr>
          <w:sz w:val="16"/>
        </w:rPr>
      </w:pPr>
    </w:p>
    <w:p w14:paraId="1869AD2E" w14:textId="77777777" w:rsidR="007A1598" w:rsidRDefault="007A1598" w:rsidP="007A1598">
      <w:pPr>
        <w:rPr>
          <w:sz w:val="16"/>
        </w:rPr>
      </w:pPr>
    </w:p>
    <w:p w14:paraId="29257D1A" w14:textId="77777777" w:rsidR="007A1598" w:rsidRDefault="0021724D" w:rsidP="007A1598">
      <w:pPr>
        <w:pStyle w:val="Heading3"/>
      </w:pPr>
      <w:r>
        <w:lastRenderedPageBreak/>
        <w:t>Nuclear Leadership</w:t>
      </w:r>
    </w:p>
    <w:p w14:paraId="1E3D1B8D" w14:textId="77777777" w:rsidR="007A1598" w:rsidRDefault="007A1598" w:rsidP="007A1598"/>
    <w:p w14:paraId="2956A02E" w14:textId="77777777" w:rsidR="007A1598" w:rsidRDefault="007A1598" w:rsidP="007A1598">
      <w:pPr>
        <w:pStyle w:val="Heading4"/>
        <w:rPr>
          <w:rFonts w:eastAsia="Times New Roman" w:cs="Times New Roman"/>
        </w:rPr>
      </w:pPr>
      <w:r>
        <w:rPr>
          <w:rFonts w:eastAsia="Times New Roman" w:cs="Times New Roman"/>
        </w:rPr>
        <w:t>Global SMR development’s inevitable – only a question of whether the US leads</w:t>
      </w:r>
    </w:p>
    <w:p w14:paraId="7B4BC1C6" w14:textId="77777777" w:rsidR="007A1598" w:rsidRDefault="007A1598" w:rsidP="007A1598">
      <w:pPr>
        <w:pStyle w:val="NormalWeb"/>
      </w:pPr>
      <w:proofErr w:type="spellStart"/>
      <w:r>
        <w:rPr>
          <w:rStyle w:val="StyleStyleBold12pt"/>
        </w:rPr>
        <w:t>Hiruo</w:t>
      </w:r>
      <w:proofErr w:type="spellEnd"/>
      <w:r>
        <w:rPr>
          <w:rStyle w:val="StyleStyleBold12pt"/>
        </w:rPr>
        <w:t xml:space="preserve"> 10</w:t>
      </w:r>
      <w:r>
        <w:rPr>
          <w:rStyle w:val="StyleStyleBold12pt"/>
        </w:rPr>
        <w:br/>
      </w:r>
      <w:r>
        <w:t xml:space="preserve">(Elaine, Managing Editor of </w:t>
      </w:r>
      <w:proofErr w:type="spellStart"/>
      <w:r>
        <w:t>Platts</w:t>
      </w:r>
      <w:proofErr w:type="spellEnd"/>
      <w:r>
        <w:t>, "SMR technology gives US chance at market leadership, vendors say," 9-2-10, Lexis)</w:t>
      </w:r>
    </w:p>
    <w:p w14:paraId="2455CA8F" w14:textId="77777777" w:rsidR="007A1598" w:rsidRDefault="007A1598" w:rsidP="007A1598">
      <w:pPr>
        <w:rPr>
          <w:sz w:val="16"/>
          <w:highlight w:val="cyan"/>
        </w:rPr>
      </w:pPr>
      <w:r>
        <w:rPr>
          <w:rStyle w:val="StyleBoldUnderline"/>
          <w:highlight w:val="cyan"/>
        </w:rPr>
        <w:t xml:space="preserve">The US </w:t>
      </w:r>
      <w:bookmarkStart w:id="0" w:name="13a1da0c8198ae86_ORIGHIT_2"/>
      <w:bookmarkStart w:id="1" w:name="13a1da0c8198ae86_HIT_2"/>
      <w:bookmarkEnd w:id="0"/>
      <w:bookmarkEnd w:id="1"/>
      <w:r>
        <w:rPr>
          <w:rStyle w:val="StyleBoldUnderline"/>
          <w:highlight w:val="cyan"/>
        </w:rPr>
        <w:t xml:space="preserve">nuclear industry lost its leadership </w:t>
      </w:r>
      <w:r>
        <w:rPr>
          <w:sz w:val="16"/>
        </w:rPr>
        <w:t>position</w:t>
      </w:r>
      <w:r>
        <w:rPr>
          <w:rStyle w:val="StyleBoldUnderline"/>
        </w:rPr>
        <w:t xml:space="preserve"> </w:t>
      </w:r>
      <w:r>
        <w:rPr>
          <w:rStyle w:val="StyleBoldUnderline"/>
          <w:highlight w:val="cyan"/>
        </w:rPr>
        <w:t>in the global market for large reactors and now has the opportunity to secure that role for s</w:t>
      </w:r>
      <w:r>
        <w:rPr>
          <w:sz w:val="16"/>
        </w:rPr>
        <w:t xml:space="preserve">mall </w:t>
      </w:r>
      <w:r>
        <w:rPr>
          <w:rStyle w:val="StyleBoldUnderline"/>
          <w:highlight w:val="cyan"/>
        </w:rPr>
        <w:t>m</w:t>
      </w:r>
      <w:r>
        <w:rPr>
          <w:sz w:val="16"/>
        </w:rPr>
        <w:t xml:space="preserve">odular </w:t>
      </w:r>
      <w:r>
        <w:rPr>
          <w:rStyle w:val="StyleBoldUnderline"/>
          <w:highlight w:val="cyan"/>
        </w:rPr>
        <w:t>r</w:t>
      </w:r>
      <w:r>
        <w:rPr>
          <w:sz w:val="16"/>
        </w:rPr>
        <w:t>eactor</w:t>
      </w:r>
      <w:r>
        <w:rPr>
          <w:rStyle w:val="StyleBoldUnderline"/>
          <w:highlight w:val="cyan"/>
        </w:rPr>
        <w:t>s</w:t>
      </w:r>
      <w:r>
        <w:rPr>
          <w:rStyle w:val="StyleBoldUnderline"/>
        </w:rPr>
        <w:t>,</w:t>
      </w:r>
      <w:r>
        <w:rPr>
          <w:sz w:val="16"/>
        </w:rPr>
        <w:t xml:space="preserve"> some SMR vendors told a subcommittee of the Blue Ribbon Commission on America's Nuclear Future August 30.</w:t>
      </w:r>
      <w:r>
        <w:rPr>
          <w:sz w:val="12"/>
        </w:rPr>
        <w:t>¶</w:t>
      </w:r>
      <w:r>
        <w:rPr>
          <w:sz w:val="16"/>
        </w:rPr>
        <w:t xml:space="preserve"> But they stressed their </w:t>
      </w:r>
      <w:r w:rsidRPr="00850999">
        <w:rPr>
          <w:rStyle w:val="StyleBoldUnderline"/>
        </w:rPr>
        <w:t>companies will need the federal government's help to beat foreign competitors to the market.</w:t>
      </w:r>
      <w:r w:rsidRPr="00850999">
        <w:rPr>
          <w:rStyle w:val="StyleBoldUnderline"/>
          <w:b w:val="0"/>
          <w:sz w:val="12"/>
        </w:rPr>
        <w:t>¶</w:t>
      </w:r>
      <w:r>
        <w:rPr>
          <w:rStyle w:val="StyleBoldUnderline"/>
          <w:highlight w:val="cyan"/>
        </w:rPr>
        <w:t xml:space="preserve"> "We're at a unique crossroads</w:t>
      </w:r>
      <w:r>
        <w:rPr>
          <w:rStyle w:val="StyleBoldUnderline"/>
        </w:rPr>
        <w:t xml:space="preserve"> right now</w:t>
      </w:r>
      <w:r>
        <w:rPr>
          <w:sz w:val="16"/>
        </w:rPr>
        <w:t xml:space="preserve">," </w:t>
      </w:r>
      <w:proofErr w:type="spellStart"/>
      <w:r>
        <w:rPr>
          <w:sz w:val="16"/>
        </w:rPr>
        <w:t>Christofer</w:t>
      </w:r>
      <w:proofErr w:type="spellEnd"/>
      <w:r>
        <w:rPr>
          <w:sz w:val="16"/>
        </w:rPr>
        <w:t xml:space="preserve"> </w:t>
      </w:r>
      <w:proofErr w:type="spellStart"/>
      <w:r>
        <w:rPr>
          <w:sz w:val="16"/>
        </w:rPr>
        <w:t>Mowry</w:t>
      </w:r>
      <w:proofErr w:type="spellEnd"/>
      <w:r>
        <w:rPr>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Pr>
          <w:sz w:val="16"/>
        </w:rPr>
        <w:t>NuScale</w:t>
      </w:r>
      <w:proofErr w:type="spellEnd"/>
      <w:r>
        <w:rPr>
          <w:sz w:val="16"/>
        </w:rPr>
        <w:t xml:space="preserve"> and Westinghouse — developing an SMR design.</w:t>
      </w:r>
      <w:r>
        <w:rPr>
          <w:sz w:val="12"/>
        </w:rPr>
        <w:t>¶</w:t>
      </w:r>
      <w:r>
        <w:rPr>
          <w:sz w:val="16"/>
        </w:rPr>
        <w:t xml:space="preserve"> "Other countries want a technology that has been built in the host country first," Paul </w:t>
      </w:r>
      <w:proofErr w:type="spellStart"/>
      <w:r>
        <w:rPr>
          <w:sz w:val="16"/>
        </w:rPr>
        <w:t>Lorenzini</w:t>
      </w:r>
      <w:proofErr w:type="spellEnd"/>
      <w:r>
        <w:rPr>
          <w:sz w:val="16"/>
        </w:rPr>
        <w:t xml:space="preserve">, CEO of </w:t>
      </w:r>
      <w:proofErr w:type="spellStart"/>
      <w:r>
        <w:rPr>
          <w:sz w:val="16"/>
        </w:rPr>
        <w:t>NuScale</w:t>
      </w:r>
      <w:proofErr w:type="spellEnd"/>
      <w:r>
        <w:rPr>
          <w:sz w:val="16"/>
        </w:rPr>
        <w:t xml:space="preserve">, told the panel. </w:t>
      </w:r>
      <w:r>
        <w:rPr>
          <w:sz w:val="16"/>
          <w:highlight w:val="cyan"/>
        </w:rPr>
        <w:t>"</w:t>
      </w:r>
      <w:r>
        <w:rPr>
          <w:rStyle w:val="StyleBoldUnderline"/>
          <w:highlight w:val="cyan"/>
        </w:rPr>
        <w:t>There are lots of</w:t>
      </w:r>
      <w:r>
        <w:rPr>
          <w:rStyle w:val="StyleBoldUnderline"/>
        </w:rPr>
        <w:t xml:space="preserve"> </w:t>
      </w:r>
      <w:r>
        <w:rPr>
          <w:sz w:val="16"/>
        </w:rPr>
        <w:t>small reactor</w:t>
      </w:r>
      <w:r>
        <w:rPr>
          <w:rStyle w:val="StyleBoldUnderline"/>
        </w:rPr>
        <w:t xml:space="preserve"> </w:t>
      </w:r>
      <w:r>
        <w:rPr>
          <w:rStyle w:val="StyleBoldUnderline"/>
          <w:highlight w:val="cyan"/>
        </w:rPr>
        <w:t>designs out there</w:t>
      </w:r>
      <w:r>
        <w:rPr>
          <w:rStyle w:val="StyleBoldUnderline"/>
        </w:rPr>
        <w:t>,</w:t>
      </w:r>
      <w:r>
        <w:rPr>
          <w:sz w:val="16"/>
        </w:rPr>
        <w:t xml:space="preserve">" he said. Both the Koreans and Japanese have SMR programs, according to industry executives on the </w:t>
      </w:r>
      <w:proofErr w:type="gramStart"/>
      <w:r>
        <w:rPr>
          <w:sz w:val="16"/>
        </w:rPr>
        <w:t>speakers</w:t>
      </w:r>
      <w:proofErr w:type="gramEnd"/>
      <w:r>
        <w:rPr>
          <w:sz w:val="16"/>
        </w:rPr>
        <w:t xml:space="preserve"> panel. </w:t>
      </w:r>
      <w:r>
        <w:rPr>
          <w:rStyle w:val="StyleBoldUnderline"/>
          <w:highlight w:val="cyan"/>
        </w:rPr>
        <w:t>The question is</w:t>
      </w:r>
      <w:r>
        <w:rPr>
          <w:sz w:val="16"/>
          <w:highlight w:val="cyan"/>
        </w:rPr>
        <w:t xml:space="preserve">, </w:t>
      </w:r>
      <w:proofErr w:type="spellStart"/>
      <w:r>
        <w:rPr>
          <w:sz w:val="16"/>
        </w:rPr>
        <w:t>Mowry</w:t>
      </w:r>
      <w:proofErr w:type="spellEnd"/>
      <w:r>
        <w:rPr>
          <w:sz w:val="16"/>
        </w:rPr>
        <w:t xml:space="preserve"> said, </w:t>
      </w:r>
      <w:r>
        <w:rPr>
          <w:rStyle w:val="StyleBoldUnderline"/>
          <w:highlight w:val="cyan"/>
        </w:rPr>
        <w:t xml:space="preserve">who enters the </w:t>
      </w:r>
      <w:r>
        <w:rPr>
          <w:sz w:val="16"/>
        </w:rPr>
        <w:t>global</w:t>
      </w:r>
      <w:r>
        <w:rPr>
          <w:rStyle w:val="StyleBoldUnderline"/>
        </w:rPr>
        <w:t xml:space="preserve"> </w:t>
      </w:r>
      <w:r>
        <w:rPr>
          <w:rStyle w:val="StyleBoldUnderline"/>
          <w:highlight w:val="cyan"/>
        </w:rPr>
        <w:t>market first with a reactor already operating on its home turf.</w:t>
      </w:r>
    </w:p>
    <w:p w14:paraId="0A488C92" w14:textId="77777777" w:rsidR="007A1598" w:rsidRDefault="007A1598" w:rsidP="007A1598">
      <w:pPr>
        <w:rPr>
          <w:rFonts w:ascii="Times" w:eastAsia="Times New Roman" w:hAnsi="Times"/>
          <w:sz w:val="20"/>
          <w:szCs w:val="20"/>
        </w:rPr>
      </w:pPr>
    </w:p>
    <w:p w14:paraId="1C456E7F" w14:textId="77777777" w:rsidR="007A1598" w:rsidRDefault="007A1598" w:rsidP="007A1598">
      <w:pPr>
        <w:rPr>
          <w:rFonts w:ascii="Times" w:eastAsia="Times New Roman" w:hAnsi="Times"/>
          <w:sz w:val="20"/>
          <w:szCs w:val="20"/>
        </w:rPr>
      </w:pPr>
    </w:p>
    <w:p w14:paraId="2EACAD1E" w14:textId="6680FAB4" w:rsidR="007A1598" w:rsidRDefault="007A1598" w:rsidP="007A1598">
      <w:pPr>
        <w:pStyle w:val="Heading4"/>
        <w:rPr>
          <w:sz w:val="28"/>
        </w:rPr>
      </w:pPr>
      <w:r>
        <w:rPr>
          <w:sz w:val="28"/>
        </w:rPr>
        <w:t>SMR key to nuclear leadership</w:t>
      </w:r>
      <w:r w:rsidR="00850999">
        <w:rPr>
          <w:sz w:val="28"/>
        </w:rPr>
        <w:t>- r</w:t>
      </w:r>
      <w:r w:rsidR="00D26418">
        <w:rPr>
          <w:sz w:val="28"/>
        </w:rPr>
        <w:t>ecovers leadership lost to China</w:t>
      </w:r>
    </w:p>
    <w:p w14:paraId="317A2D78" w14:textId="77777777" w:rsidR="007A1598" w:rsidRDefault="007A1598" w:rsidP="007A1598"/>
    <w:p w14:paraId="372F18B4" w14:textId="77777777" w:rsidR="007A1598" w:rsidRDefault="007A1598" w:rsidP="007A1598">
      <w:pPr>
        <w:rPr>
          <w:rStyle w:val="StyleStyleBold12pt"/>
          <w:sz w:val="28"/>
        </w:rPr>
      </w:pPr>
      <w:proofErr w:type="spellStart"/>
      <w:r>
        <w:rPr>
          <w:rStyle w:val="StyleStyleBold12pt"/>
          <w:sz w:val="28"/>
        </w:rPr>
        <w:t>Rosner</w:t>
      </w:r>
      <w:proofErr w:type="spellEnd"/>
      <w:r>
        <w:rPr>
          <w:rStyle w:val="StyleStyleBold12pt"/>
          <w:sz w:val="28"/>
        </w:rPr>
        <w:t xml:space="preserve"> and Goldberg 11</w:t>
      </w:r>
    </w:p>
    <w:p w14:paraId="24D38F81" w14:textId="77777777" w:rsidR="007A1598" w:rsidRPr="00F76068" w:rsidRDefault="007A1598" w:rsidP="007A1598">
      <w:pPr>
        <w:rPr>
          <w:sz w:val="16"/>
          <w:szCs w:val="16"/>
        </w:rPr>
      </w:pPr>
      <w:r w:rsidRPr="00F76068">
        <w:rPr>
          <w:sz w:val="16"/>
          <w:szCs w:val="16"/>
        </w:rPr>
        <w:t xml:space="preserve">(Robert </w:t>
      </w:r>
      <w:proofErr w:type="spellStart"/>
      <w:r w:rsidRPr="00F76068">
        <w:rPr>
          <w:sz w:val="16"/>
          <w:szCs w:val="16"/>
        </w:rPr>
        <w:t>Rosner</w:t>
      </w:r>
      <w:proofErr w:type="spellEnd"/>
      <w:r w:rsidRPr="00F76068">
        <w:rPr>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7" w:history="1">
        <w:r w:rsidRPr="00F76068">
          <w:rPr>
            <w:rStyle w:val="Hyperlink"/>
            <w:sz w:val="16"/>
            <w:szCs w:val="16"/>
          </w:rPr>
          <w:t>http://csis.org/files/attachments/111129_SMR_White_Paper.pdf</w:t>
        </w:r>
      </w:hyperlink>
      <w:r w:rsidRPr="00F76068">
        <w:rPr>
          <w:sz w:val="16"/>
          <w:szCs w:val="16"/>
        </w:rPr>
        <w:t>, SEH)</w:t>
      </w:r>
    </w:p>
    <w:p w14:paraId="72A11C5E" w14:textId="77777777" w:rsidR="00850999" w:rsidRDefault="00850999" w:rsidP="00850999">
      <w:pPr>
        <w:rPr>
          <w:rStyle w:val="StyleStyleBold12pt"/>
          <w:rFonts w:ascii="Times" w:hAnsi="Times"/>
          <w:szCs w:val="20"/>
        </w:rPr>
      </w:pPr>
    </w:p>
    <w:p w14:paraId="4788883A" w14:textId="29CA2488" w:rsidR="00850999" w:rsidRPr="008325D7" w:rsidRDefault="00850999" w:rsidP="00850999">
      <w:pPr>
        <w:rPr>
          <w:sz w:val="16"/>
        </w:rPr>
      </w:pPr>
      <w:r w:rsidRPr="008325D7">
        <w:rPr>
          <w:sz w:val="16"/>
        </w:rPr>
        <w:t>As stated earlier, SMRs have the potential to achieve significant greenhouse gas emission</w:t>
      </w:r>
      <w:r w:rsidRPr="008325D7">
        <w:rPr>
          <w:sz w:val="12"/>
        </w:rPr>
        <w:t>¶</w:t>
      </w:r>
      <w:r w:rsidRPr="008325D7">
        <w:rPr>
          <w:sz w:val="16"/>
        </w:rPr>
        <w:t xml:space="preserve"> reductions. They could provide alternative </w:t>
      </w:r>
      <w:proofErr w:type="spellStart"/>
      <w:r w:rsidRPr="008325D7">
        <w:rPr>
          <w:sz w:val="16"/>
        </w:rPr>
        <w:t>baseload</w:t>
      </w:r>
      <w:proofErr w:type="spellEnd"/>
      <w:r w:rsidRPr="008325D7">
        <w:rPr>
          <w:sz w:val="16"/>
        </w:rPr>
        <w:t xml:space="preserve"> power generation to facilitate the retirement</w:t>
      </w:r>
      <w:r w:rsidRPr="008325D7">
        <w:rPr>
          <w:sz w:val="12"/>
        </w:rPr>
        <w:t>¶</w:t>
      </w:r>
      <w:r w:rsidRPr="008325D7">
        <w:rPr>
          <w:sz w:val="16"/>
        </w:rPr>
        <w:t xml:space="preserve"> of older, smaller, and less efficient coal generation plants that would, otherwise, not be good</w:t>
      </w:r>
      <w:r w:rsidRPr="008325D7">
        <w:rPr>
          <w:sz w:val="12"/>
        </w:rPr>
        <w:t>¶</w:t>
      </w:r>
      <w:r w:rsidRPr="008325D7">
        <w:rPr>
          <w:sz w:val="16"/>
        </w:rPr>
        <w:t xml:space="preserve"> candidates for retrofitting carbon capture and storage technology. They could be deployed in</w:t>
      </w:r>
      <w:r w:rsidRPr="008325D7">
        <w:rPr>
          <w:sz w:val="12"/>
        </w:rPr>
        <w:t>¶</w:t>
      </w:r>
      <w:r w:rsidRPr="008325D7">
        <w:rPr>
          <w:sz w:val="16"/>
        </w:rPr>
        <w:t xml:space="preserve"> regions of the U.S. and the world that have less potential for other forms of carbon-free</w:t>
      </w:r>
      <w:r w:rsidRPr="008325D7">
        <w:rPr>
          <w:sz w:val="12"/>
        </w:rPr>
        <w:t>¶</w:t>
      </w:r>
      <w:r w:rsidRPr="008325D7">
        <w:rPr>
          <w:sz w:val="16"/>
        </w:rPr>
        <w:t xml:space="preserve"> electricity, such as solar or wind energy. There may be technical or market constraints, such as</w:t>
      </w:r>
      <w:r w:rsidRPr="008325D7">
        <w:rPr>
          <w:sz w:val="12"/>
        </w:rPr>
        <w:t>¶</w:t>
      </w:r>
      <w:r w:rsidRPr="008325D7">
        <w:rPr>
          <w:sz w:val="16"/>
        </w:rPr>
        <w:t xml:space="preserve"> projected electricity demand growth and transmission capacity, which would support SMR</w:t>
      </w:r>
      <w:r w:rsidRPr="008325D7">
        <w:rPr>
          <w:sz w:val="12"/>
        </w:rPr>
        <w:t>¶</w:t>
      </w:r>
      <w:r w:rsidRPr="008325D7">
        <w:rPr>
          <w:sz w:val="16"/>
        </w:rPr>
        <w:t xml:space="preserve"> deployment but not GW-scale LWRs. From the on-shore manufacturing perspective, a key point</w:t>
      </w:r>
      <w:r w:rsidRPr="008325D7">
        <w:rPr>
          <w:sz w:val="12"/>
        </w:rPr>
        <w:t>¶</w:t>
      </w:r>
      <w:r w:rsidRPr="008325D7">
        <w:rPr>
          <w:sz w:val="16"/>
        </w:rPr>
        <w:t xml:space="preserve"> is that the manufacturing base needed for SMRs can be developed domestically. Thus, while the</w:t>
      </w:r>
      <w:r w:rsidRPr="008325D7">
        <w:rPr>
          <w:sz w:val="12"/>
        </w:rPr>
        <w:t>¶</w:t>
      </w:r>
      <w:r w:rsidRPr="008325D7">
        <w:rPr>
          <w:sz w:val="16"/>
        </w:rPr>
        <w:t xml:space="preserve"> large commercial LWR industry is seeking to transplant portions of its supply chain from current</w:t>
      </w:r>
      <w:r w:rsidRPr="008325D7">
        <w:rPr>
          <w:sz w:val="12"/>
        </w:rPr>
        <w:t>¶</w:t>
      </w:r>
      <w:r w:rsidRPr="008325D7">
        <w:rPr>
          <w:sz w:val="16"/>
        </w:rPr>
        <w:t xml:space="preserve"> foreign sources to the U.S., </w:t>
      </w:r>
      <w:r w:rsidRPr="008325D7">
        <w:rPr>
          <w:rStyle w:val="StyleBoldUnderline"/>
          <w:highlight w:val="cyan"/>
        </w:rPr>
        <w:t xml:space="preserve">the SMR industry offers the potential to establish a </w:t>
      </w:r>
      <w:r w:rsidRPr="003B675A">
        <w:rPr>
          <w:rStyle w:val="StyleBoldUnderline"/>
        </w:rPr>
        <w:t>large domestic</w:t>
      </w:r>
      <w:r w:rsidRPr="008325D7">
        <w:rPr>
          <w:rStyle w:val="StyleBoldUnderline"/>
          <w:sz w:val="12"/>
        </w:rPr>
        <w:t>¶</w:t>
      </w:r>
      <w:r w:rsidRPr="003B675A">
        <w:rPr>
          <w:rStyle w:val="StyleBoldUnderline"/>
        </w:rPr>
        <w:t xml:space="preserve"> </w:t>
      </w:r>
      <w:r w:rsidRPr="008325D7">
        <w:rPr>
          <w:rStyle w:val="StyleBoldUnderline"/>
          <w:highlight w:val="cyan"/>
        </w:rPr>
        <w:t xml:space="preserve">manufacturing base building upon </w:t>
      </w:r>
      <w:r w:rsidRPr="003B675A">
        <w:rPr>
          <w:rStyle w:val="StyleBoldUnderline"/>
        </w:rPr>
        <w:t xml:space="preserve">already </w:t>
      </w:r>
      <w:r w:rsidRPr="008325D7">
        <w:rPr>
          <w:rStyle w:val="StyleBoldUnderline"/>
          <w:highlight w:val="cyan"/>
        </w:rPr>
        <w:t xml:space="preserve">existing U.S. </w:t>
      </w:r>
      <w:r w:rsidRPr="003B675A">
        <w:rPr>
          <w:rStyle w:val="StyleBoldUnderline"/>
        </w:rPr>
        <w:t xml:space="preserve">manufacturing </w:t>
      </w:r>
      <w:r w:rsidRPr="008325D7">
        <w:rPr>
          <w:rStyle w:val="StyleBoldUnderline"/>
          <w:highlight w:val="cyan"/>
        </w:rPr>
        <w:t>infrastructure and</w:t>
      </w:r>
      <w:r w:rsidRPr="008325D7">
        <w:rPr>
          <w:rStyle w:val="StyleBoldUnderline"/>
          <w:sz w:val="12"/>
        </w:rPr>
        <w:t>¶</w:t>
      </w:r>
      <w:r w:rsidRPr="003B675A">
        <w:rPr>
          <w:rStyle w:val="StyleBoldUnderline"/>
        </w:rPr>
        <w:t xml:space="preserve"> capability,</w:t>
      </w:r>
      <w:r w:rsidRPr="008325D7">
        <w:rPr>
          <w:sz w:val="16"/>
        </w:rPr>
        <w:t xml:space="preserve"> </w:t>
      </w:r>
      <w:r w:rsidRPr="003B675A">
        <w:rPr>
          <w:rStyle w:val="StyleBoldUnderline"/>
        </w:rPr>
        <w:t xml:space="preserve">including the Naval shipbuilding and underutilized domestic nuclear </w:t>
      </w:r>
      <w:r w:rsidRPr="008325D7">
        <w:rPr>
          <w:rStyle w:val="StyleBoldUnderline"/>
          <w:highlight w:val="cyan"/>
        </w:rPr>
        <w:t>component and</w:t>
      </w:r>
      <w:r w:rsidRPr="008325D7">
        <w:rPr>
          <w:rStyle w:val="StyleBoldUnderline"/>
          <w:sz w:val="12"/>
          <w:highlight w:val="cyan"/>
        </w:rPr>
        <w:t>¶</w:t>
      </w:r>
      <w:r w:rsidRPr="008325D7">
        <w:rPr>
          <w:rStyle w:val="StyleBoldUnderline"/>
          <w:highlight w:val="cyan"/>
        </w:rPr>
        <w:t xml:space="preserve"> equipment plants</w:t>
      </w:r>
      <w:r w:rsidRPr="008325D7">
        <w:rPr>
          <w:sz w:val="16"/>
          <w:highlight w:val="cyan"/>
        </w:rPr>
        <w:t xml:space="preserve">. </w:t>
      </w:r>
      <w:r w:rsidRPr="008325D7">
        <w:rPr>
          <w:sz w:val="16"/>
        </w:rPr>
        <w:t>The study team learned that a number of sustainable domestic jobs could be</w:t>
      </w:r>
      <w:r w:rsidRPr="008325D7">
        <w:rPr>
          <w:sz w:val="12"/>
        </w:rPr>
        <w:t>¶</w:t>
      </w:r>
      <w:r w:rsidRPr="008325D7">
        <w:rPr>
          <w:sz w:val="16"/>
        </w:rPr>
        <w:t xml:space="preserve"> created – that is, the full panoply of design, manufacturing, supplier, and construction activities –</w:t>
      </w:r>
      <w:r w:rsidRPr="008325D7">
        <w:rPr>
          <w:sz w:val="12"/>
        </w:rPr>
        <w:t>¶</w:t>
      </w:r>
      <w:r w:rsidRPr="008325D7">
        <w:rPr>
          <w:sz w:val="16"/>
        </w:rPr>
        <w:t xml:space="preserve"> if the U.S. can establish itself as a credible and substantial designer and manufacturer of SMRs.</w:t>
      </w:r>
      <w:r w:rsidRPr="008325D7">
        <w:rPr>
          <w:sz w:val="12"/>
        </w:rPr>
        <w:t>¶</w:t>
      </w:r>
      <w:r w:rsidRPr="008325D7">
        <w:rPr>
          <w:sz w:val="16"/>
        </w:rPr>
        <w:t xml:space="preserve"> While many SMR technologies are being studied around the world, a </w:t>
      </w:r>
      <w:r w:rsidRPr="008325D7">
        <w:rPr>
          <w:rStyle w:val="StyleBoldUnderline"/>
          <w:highlight w:val="cyan"/>
        </w:rPr>
        <w:t>strong U.S.</w:t>
      </w:r>
      <w:r w:rsidRPr="008325D7">
        <w:rPr>
          <w:rStyle w:val="StyleBoldUnderline"/>
          <w:sz w:val="12"/>
          <w:highlight w:val="cyan"/>
        </w:rPr>
        <w:t>¶</w:t>
      </w:r>
      <w:r w:rsidRPr="008325D7">
        <w:rPr>
          <w:rStyle w:val="StyleBoldUnderline"/>
          <w:highlight w:val="cyan"/>
        </w:rPr>
        <w:t xml:space="preserve"> commercialization </w:t>
      </w:r>
      <w:r w:rsidRPr="008325D7">
        <w:rPr>
          <w:sz w:val="16"/>
        </w:rPr>
        <w:t xml:space="preserve">program </w:t>
      </w:r>
      <w:r w:rsidRPr="008325D7">
        <w:rPr>
          <w:rStyle w:val="StyleBoldUnderline"/>
          <w:highlight w:val="cyan"/>
        </w:rPr>
        <w:t>can enable U.S. industry to be first to market SMRs</w:t>
      </w:r>
      <w:r w:rsidRPr="003B675A">
        <w:rPr>
          <w:rStyle w:val="StyleBoldUnderline"/>
        </w:rPr>
        <w:t xml:space="preserve">, </w:t>
      </w:r>
      <w:r w:rsidRPr="008325D7">
        <w:rPr>
          <w:sz w:val="16"/>
        </w:rPr>
        <w:t xml:space="preserve">thereby </w:t>
      </w:r>
      <w:r w:rsidRPr="008325D7">
        <w:rPr>
          <w:rStyle w:val="StyleBoldUnderline"/>
          <w:highlight w:val="cyan"/>
        </w:rPr>
        <w:t>serving</w:t>
      </w:r>
      <w:r w:rsidRPr="008325D7">
        <w:rPr>
          <w:rStyle w:val="StyleBoldUnderline"/>
          <w:sz w:val="12"/>
          <w:highlight w:val="cyan"/>
        </w:rPr>
        <w:t>¶</w:t>
      </w:r>
      <w:r w:rsidRPr="008325D7">
        <w:rPr>
          <w:rStyle w:val="StyleBoldUnderline"/>
          <w:highlight w:val="cyan"/>
        </w:rPr>
        <w:t xml:space="preserve"> as a fulcrum for </w:t>
      </w:r>
      <w:r w:rsidRPr="008325D7">
        <w:rPr>
          <w:sz w:val="16"/>
        </w:rPr>
        <w:t xml:space="preserve">export growth as well as a lever in </w:t>
      </w:r>
      <w:r w:rsidRPr="008325D7">
        <w:rPr>
          <w:rStyle w:val="StyleBoldUnderline"/>
          <w:highlight w:val="cyan"/>
        </w:rPr>
        <w:t>influencing international decisions on</w:t>
      </w:r>
      <w:r w:rsidRPr="008325D7">
        <w:rPr>
          <w:rStyle w:val="StyleBoldUnderline"/>
          <w:sz w:val="12"/>
          <w:highlight w:val="cyan"/>
        </w:rPr>
        <w:t>¶</w:t>
      </w:r>
      <w:r w:rsidRPr="008325D7">
        <w:rPr>
          <w:rStyle w:val="StyleBoldUnderline"/>
          <w:highlight w:val="cyan"/>
        </w:rPr>
        <w:t xml:space="preserve"> deploying </w:t>
      </w:r>
      <w:r w:rsidRPr="003B675A">
        <w:rPr>
          <w:rStyle w:val="StyleBoldUnderline"/>
        </w:rPr>
        <w:t xml:space="preserve">both </w:t>
      </w:r>
      <w:r w:rsidRPr="008325D7">
        <w:rPr>
          <w:sz w:val="16"/>
        </w:rPr>
        <w:t xml:space="preserve">nuclear </w:t>
      </w:r>
      <w:r w:rsidRPr="008325D7">
        <w:rPr>
          <w:rStyle w:val="StyleBoldUnderline"/>
          <w:highlight w:val="cyan"/>
        </w:rPr>
        <w:t xml:space="preserve">reactor and </w:t>
      </w:r>
      <w:r w:rsidRPr="008325D7">
        <w:rPr>
          <w:sz w:val="16"/>
        </w:rPr>
        <w:t xml:space="preserve">nuclear </w:t>
      </w:r>
      <w:r w:rsidRPr="008325D7">
        <w:rPr>
          <w:rStyle w:val="StyleBoldUnderline"/>
          <w:highlight w:val="cyan"/>
        </w:rPr>
        <w:t>fuel cycle tech</w:t>
      </w:r>
      <w:r w:rsidRPr="008325D7">
        <w:rPr>
          <w:sz w:val="16"/>
        </w:rPr>
        <w:t>nology.</w:t>
      </w:r>
      <w:r w:rsidRPr="003B675A">
        <w:rPr>
          <w:rStyle w:val="StyleBoldUnderline"/>
        </w:rPr>
        <w:t xml:space="preserve"> </w:t>
      </w:r>
      <w:r w:rsidRPr="008325D7">
        <w:rPr>
          <w:rStyle w:val="StyleBoldUnderline"/>
          <w:highlight w:val="cyan"/>
        </w:rPr>
        <w:t xml:space="preserve">A </w:t>
      </w:r>
      <w:r w:rsidRPr="008325D7">
        <w:rPr>
          <w:sz w:val="16"/>
        </w:rPr>
        <w:t xml:space="preserve">viable </w:t>
      </w:r>
      <w:r w:rsidRPr="00850999">
        <w:rPr>
          <w:rStyle w:val="StyleBoldUnderline"/>
          <w:highlight w:val="cyan"/>
        </w:rPr>
        <w:t>U</w:t>
      </w:r>
      <w:r w:rsidRPr="008325D7">
        <w:rPr>
          <w:rStyle w:val="StyleBoldUnderline"/>
          <w:highlight w:val="cyan"/>
        </w:rPr>
        <w:t>.S.-centric SMR</w:t>
      </w:r>
      <w:r w:rsidRPr="008325D7">
        <w:rPr>
          <w:rStyle w:val="StyleBoldUnderline"/>
          <w:sz w:val="12"/>
          <w:highlight w:val="cyan"/>
        </w:rPr>
        <w:t>¶</w:t>
      </w:r>
      <w:r w:rsidRPr="008325D7">
        <w:rPr>
          <w:rStyle w:val="StyleBoldUnderline"/>
          <w:highlight w:val="cyan"/>
        </w:rPr>
        <w:t xml:space="preserve"> industry would </w:t>
      </w:r>
      <w:r w:rsidRPr="008325D7">
        <w:rPr>
          <w:sz w:val="16"/>
        </w:rPr>
        <w:t>enable</w:t>
      </w:r>
      <w:r w:rsidRPr="003B675A">
        <w:rPr>
          <w:rStyle w:val="StyleBoldUnderline"/>
        </w:rPr>
        <w:t xml:space="preserve"> </w:t>
      </w:r>
      <w:r w:rsidRPr="008325D7">
        <w:rPr>
          <w:sz w:val="16"/>
        </w:rPr>
        <w:t xml:space="preserve">the U.S. to </w:t>
      </w:r>
      <w:r w:rsidRPr="008325D7">
        <w:rPr>
          <w:rStyle w:val="StyleBoldUnderline"/>
          <w:highlight w:val="cyan"/>
        </w:rPr>
        <w:t xml:space="preserve">recapture </w:t>
      </w:r>
      <w:r w:rsidRPr="008325D7">
        <w:rPr>
          <w:sz w:val="16"/>
        </w:rPr>
        <w:t xml:space="preserve">technological </w:t>
      </w:r>
      <w:r w:rsidRPr="008325D7">
        <w:rPr>
          <w:rStyle w:val="StyleBoldUnderline"/>
          <w:highlight w:val="cyan"/>
        </w:rPr>
        <w:t xml:space="preserve">leadership in </w:t>
      </w:r>
      <w:r w:rsidRPr="008325D7">
        <w:rPr>
          <w:sz w:val="16"/>
        </w:rPr>
        <w:t xml:space="preserve">commercial </w:t>
      </w:r>
      <w:r w:rsidRPr="008325D7">
        <w:rPr>
          <w:rStyle w:val="StyleBoldUnderline"/>
          <w:highlight w:val="cyan"/>
        </w:rPr>
        <w:t>nuclear</w:t>
      </w:r>
      <w:r w:rsidRPr="008325D7">
        <w:rPr>
          <w:rStyle w:val="StyleBoldUnderline"/>
          <w:sz w:val="12"/>
          <w:highlight w:val="cyan"/>
        </w:rPr>
        <w:t>¶</w:t>
      </w:r>
      <w:r w:rsidRPr="008325D7">
        <w:rPr>
          <w:rStyle w:val="StyleBoldUnderline"/>
          <w:highlight w:val="cyan"/>
        </w:rPr>
        <w:t xml:space="preserve"> tech</w:t>
      </w:r>
      <w:r w:rsidRPr="008325D7">
        <w:rPr>
          <w:sz w:val="16"/>
        </w:rPr>
        <w:t xml:space="preserve">nology, </w:t>
      </w:r>
      <w:r w:rsidRPr="008325D7">
        <w:rPr>
          <w:rStyle w:val="StyleBoldUnderline"/>
          <w:highlight w:val="cyan"/>
        </w:rPr>
        <w:t xml:space="preserve">which has been lost to </w:t>
      </w:r>
      <w:r w:rsidRPr="008325D7">
        <w:rPr>
          <w:sz w:val="16"/>
        </w:rPr>
        <w:t>suppliers in France, Japan, Korea, Russia, and, now rapidly</w:t>
      </w:r>
      <w:r w:rsidRPr="008325D7">
        <w:rPr>
          <w:sz w:val="12"/>
        </w:rPr>
        <w:t>¶</w:t>
      </w:r>
      <w:r w:rsidRPr="008325D7">
        <w:rPr>
          <w:sz w:val="16"/>
        </w:rPr>
        <w:t xml:space="preserve"> emerging, </w:t>
      </w:r>
      <w:r w:rsidRPr="008325D7">
        <w:rPr>
          <w:rStyle w:val="StyleBoldUnderline"/>
          <w:highlight w:val="cyan"/>
        </w:rPr>
        <w:t>China</w:t>
      </w:r>
      <w:r w:rsidRPr="008325D7">
        <w:rPr>
          <w:sz w:val="16"/>
        </w:rPr>
        <w:t>.</w:t>
      </w:r>
    </w:p>
    <w:p w14:paraId="54BDAAE6" w14:textId="77777777" w:rsidR="007A1598" w:rsidRDefault="007A1598" w:rsidP="007A1598">
      <w:pPr>
        <w:rPr>
          <w:rFonts w:ascii="Times" w:eastAsia="Times New Roman" w:hAnsi="Times"/>
          <w:sz w:val="20"/>
          <w:szCs w:val="20"/>
        </w:rPr>
      </w:pPr>
    </w:p>
    <w:p w14:paraId="0B52144C" w14:textId="77777777" w:rsidR="007A1598" w:rsidRDefault="007A1598" w:rsidP="007A1598">
      <w:pPr>
        <w:pStyle w:val="Heading4"/>
        <w:rPr>
          <w:rStyle w:val="StyleStyleBold12pt"/>
          <w:rFonts w:cs="Times New Roman"/>
          <w:b/>
        </w:rPr>
      </w:pPr>
      <w:r>
        <w:rPr>
          <w:rFonts w:eastAsia="Times New Roman" w:cs="Times New Roman"/>
        </w:rPr>
        <w:t>Action now is key – any delay allows China to get ahead</w:t>
      </w:r>
    </w:p>
    <w:p w14:paraId="66E159CF" w14:textId="77777777" w:rsidR="007A1598" w:rsidRDefault="007A1598" w:rsidP="007A1598">
      <w:pPr>
        <w:pStyle w:val="NormalWeb"/>
      </w:pPr>
      <w:r>
        <w:rPr>
          <w:rStyle w:val="StyleStyleBold12pt"/>
        </w:rPr>
        <w:t>Wheeler 12</w:t>
      </w:r>
      <w:r>
        <w:rPr>
          <w:rStyle w:val="StyleStyleBold12pt"/>
        </w:rPr>
        <w:br/>
      </w:r>
      <w:r w:rsidRPr="00F76068">
        <w:rPr>
          <w:rFonts w:asciiTheme="minorHAnsi" w:hAnsiTheme="minorHAnsi" w:cstheme="minorHAnsi"/>
          <w:sz w:val="16"/>
          <w:szCs w:val="16"/>
        </w:rPr>
        <w:t xml:space="preserve">(Brian, editor of Power Engineering magazine, "Developing Small Modular Reactor Designs in the U.S," 4-1-12, </w:t>
      </w:r>
      <w:hyperlink r:id="rId18" w:history="1">
        <w:r w:rsidRPr="00F76068">
          <w:rPr>
            <w:rStyle w:val="wikigeneratedlinkcontent"/>
            <w:rFonts w:asciiTheme="minorHAnsi" w:hAnsiTheme="minorHAnsi" w:cstheme="minorHAnsi"/>
            <w:color w:val="0000FF"/>
            <w:sz w:val="16"/>
            <w:szCs w:val="16"/>
            <w:u w:val="single"/>
          </w:rPr>
          <w:t>http://www.power-eng.com/articles/npi/print/volume-5/issue-2/nucleus/developing-small-modular-reactor-designs-in-the-us.html-http://www.power-eng.com/articles/npi/print/volume-5/issue-2/nucleus/developing-small-modular-reactor-designs-in-the-us.html</w:t>
        </w:r>
      </w:hyperlink>
      <w:r w:rsidRPr="00F76068">
        <w:rPr>
          <w:rFonts w:asciiTheme="minorHAnsi" w:hAnsiTheme="minorHAnsi" w:cstheme="minorHAnsi"/>
          <w:sz w:val="16"/>
          <w:szCs w:val="16"/>
        </w:rPr>
        <w:t>)</w:t>
      </w:r>
    </w:p>
    <w:p w14:paraId="6E3F4EDC" w14:textId="77777777" w:rsidR="007A1598" w:rsidRDefault="007A1598" w:rsidP="007A1598">
      <w:pPr>
        <w:rPr>
          <w:sz w:val="10"/>
        </w:rPr>
      </w:pPr>
      <w:r>
        <w:rPr>
          <w:sz w:val="10"/>
        </w:rPr>
        <w:t xml:space="preserve">The development of small modular reactors in the U.S. continues to gain support as the country searches for clean energy options. Although concepts are still being designed, </w:t>
      </w:r>
      <w:r>
        <w:rPr>
          <w:rStyle w:val="StyleBoldUnderline"/>
        </w:rPr>
        <w:t>the U.S. D</w:t>
      </w:r>
      <w:r>
        <w:rPr>
          <w:sz w:val="10"/>
        </w:rPr>
        <w:t xml:space="preserve">epartment </w:t>
      </w:r>
      <w:r>
        <w:rPr>
          <w:rStyle w:val="StyleBoldUnderline"/>
        </w:rPr>
        <w:t>o</w:t>
      </w:r>
      <w:r>
        <w:rPr>
          <w:sz w:val="10"/>
        </w:rPr>
        <w:t xml:space="preserve">f </w:t>
      </w:r>
      <w:r>
        <w:rPr>
          <w:rStyle w:val="StyleBoldUnderline"/>
        </w:rPr>
        <w:t>E</w:t>
      </w:r>
      <w:r>
        <w:rPr>
          <w:sz w:val="10"/>
        </w:rPr>
        <w:t xml:space="preserve">nergy </w:t>
      </w:r>
      <w:r>
        <w:rPr>
          <w:rStyle w:val="StyleBoldUnderline"/>
        </w:rPr>
        <w:t>gave the sector a boost</w:t>
      </w:r>
      <w:r>
        <w:rPr>
          <w:sz w:val="10"/>
        </w:rPr>
        <w:t xml:space="preserve"> in March </w:t>
      </w:r>
      <w:r>
        <w:rPr>
          <w:rStyle w:val="StyleBoldUnderline"/>
        </w:rPr>
        <w:t>when it released</w:t>
      </w:r>
      <w:r>
        <w:rPr>
          <w:sz w:val="10"/>
        </w:rPr>
        <w:t xml:space="preserve"> </w:t>
      </w:r>
      <w:r>
        <w:rPr>
          <w:rStyle w:val="StyleBoldUnderline"/>
        </w:rPr>
        <w:t>a</w:t>
      </w:r>
      <w:r>
        <w:rPr>
          <w:sz w:val="10"/>
        </w:rPr>
        <w:t xml:space="preserve"> Funding Opportunity Announcement to establish </w:t>
      </w:r>
      <w:r>
        <w:rPr>
          <w:rStyle w:val="StyleBoldUnderline"/>
        </w:rPr>
        <w:t>cost-shared agreements</w:t>
      </w:r>
      <w:r>
        <w:rPr>
          <w:sz w:val="10"/>
        </w:rPr>
        <w:t xml:space="preserve"> </w:t>
      </w:r>
      <w:r>
        <w:rPr>
          <w:rStyle w:val="StyleBoldUnderline"/>
        </w:rPr>
        <w:t>to support the design and licensing of SMRs.</w:t>
      </w:r>
      <w:r>
        <w:rPr>
          <w:sz w:val="10"/>
        </w:rPr>
        <w:t xml:space="preserve"> A total of $450 million will be made available to support two SMRs over five years.</w:t>
      </w:r>
      <w:r>
        <w:rPr>
          <w:sz w:val="12"/>
        </w:rPr>
        <w:t>¶</w:t>
      </w:r>
      <w:r>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Pr>
          <w:sz w:val="12"/>
        </w:rPr>
        <w:t>¶</w:t>
      </w:r>
      <w:r>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Pr>
          <w:sz w:val="12"/>
        </w:rPr>
        <w:t>¶</w:t>
      </w:r>
      <w:r>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Pr>
          <w:sz w:val="10"/>
        </w:rPr>
        <w:t>Goossen</w:t>
      </w:r>
      <w:proofErr w:type="spellEnd"/>
      <w:r>
        <w:rPr>
          <w:sz w:val="10"/>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Pr>
          <w:sz w:val="10"/>
        </w:rPr>
        <w:t>MWe</w:t>
      </w:r>
      <w:proofErr w:type="spellEnd"/>
      <w:r>
        <w:rPr>
          <w:sz w:val="10"/>
        </w:rPr>
        <w:t xml:space="preserve"> or less. The DOE defines an SMR as 300 </w:t>
      </w:r>
      <w:proofErr w:type="spellStart"/>
      <w:r>
        <w:rPr>
          <w:sz w:val="10"/>
        </w:rPr>
        <w:t>MWe</w:t>
      </w:r>
      <w:proofErr w:type="spellEnd"/>
      <w:r>
        <w:rPr>
          <w:sz w:val="10"/>
        </w:rPr>
        <w:t xml:space="preserve"> or less. The study stated that "350 </w:t>
      </w:r>
      <w:proofErr w:type="spellStart"/>
      <w:r>
        <w:rPr>
          <w:sz w:val="10"/>
        </w:rPr>
        <w:t>MWe</w:t>
      </w:r>
      <w:proofErr w:type="spellEnd"/>
      <w:r>
        <w:rPr>
          <w:sz w:val="10"/>
        </w:rPr>
        <w:t xml:space="preserve"> was considered a reasonable bounding estimate of an initial SMR installation."</w:t>
      </w:r>
      <w:r>
        <w:rPr>
          <w:sz w:val="12"/>
        </w:rPr>
        <w:t>¶</w:t>
      </w:r>
      <w:r>
        <w:rPr>
          <w:sz w:val="10"/>
        </w:rPr>
        <w:t xml:space="preserve"> </w:t>
      </w:r>
      <w:r>
        <w:rPr>
          <w:rStyle w:val="StyleBoldUnderline"/>
          <w:highlight w:val="cyan"/>
        </w:rPr>
        <w:t xml:space="preserve">The U.S. is leading the world in the amount of SMR designs, but China could be the first country to have a SMR design operational. </w:t>
      </w:r>
      <w:r>
        <w:rPr>
          <w:sz w:val="10"/>
        </w:rPr>
        <w:t>Launched in 2011,</w:t>
      </w:r>
      <w:r>
        <w:rPr>
          <w:rStyle w:val="StyleBoldUnderline"/>
        </w:rPr>
        <w:t xml:space="preserve"> </w:t>
      </w:r>
      <w:r>
        <w:rPr>
          <w:rStyle w:val="StyleBoldUnderline"/>
          <w:highlight w:val="cyan"/>
        </w:rPr>
        <w:t xml:space="preserve">a </w:t>
      </w:r>
      <w:r>
        <w:rPr>
          <w:sz w:val="10"/>
        </w:rPr>
        <w:t xml:space="preserve">200 </w:t>
      </w:r>
      <w:proofErr w:type="spellStart"/>
      <w:r>
        <w:rPr>
          <w:sz w:val="10"/>
        </w:rPr>
        <w:t>MWe</w:t>
      </w:r>
      <w:proofErr w:type="spellEnd"/>
      <w:r>
        <w:rPr>
          <w:sz w:val="10"/>
        </w:rPr>
        <w:t xml:space="preserve"> HTR-PM</w:t>
      </w:r>
      <w:r>
        <w:rPr>
          <w:rStyle w:val="StyleBoldUnderline"/>
        </w:rPr>
        <w:t xml:space="preserve"> </w:t>
      </w:r>
      <w:r>
        <w:rPr>
          <w:rStyle w:val="StyleBoldUnderline"/>
          <w:highlight w:val="cyan"/>
        </w:rPr>
        <w:t xml:space="preserve">reactor is under construction with the support of China </w:t>
      </w:r>
      <w:proofErr w:type="spellStart"/>
      <w:r w:rsidRPr="00850999">
        <w:rPr>
          <w:rStyle w:val="StyleBoldUnderline"/>
        </w:rPr>
        <w:t>Huaneng</w:t>
      </w:r>
      <w:proofErr w:type="spellEnd"/>
      <w:r w:rsidRPr="00850999">
        <w:rPr>
          <w:rStyle w:val="StyleBoldUnderline"/>
        </w:rPr>
        <w:t xml:space="preserve"> Group, </w:t>
      </w:r>
      <w:r>
        <w:rPr>
          <w:rStyle w:val="StyleBoldUnderline"/>
        </w:rPr>
        <w:t>China Nuclear Engineering and Construction, and Tsinghua University's INET,</w:t>
      </w:r>
      <w:r>
        <w:rPr>
          <w:sz w:val="10"/>
        </w:rPr>
        <w:t xml:space="preserve"> according to the World Nuclear Association.</w:t>
      </w:r>
      <w:r>
        <w:rPr>
          <w:sz w:val="12"/>
        </w:rPr>
        <w:t>¶</w:t>
      </w:r>
      <w:r>
        <w:rPr>
          <w:sz w:val="10"/>
        </w:rPr>
        <w:t xml:space="preserve"> "</w:t>
      </w:r>
      <w:r>
        <w:rPr>
          <w:rStyle w:val="StyleBoldUnderline"/>
          <w:highlight w:val="cyan"/>
        </w:rPr>
        <w:t>The U.S. needs to move faster if we are going to compete with the</w:t>
      </w:r>
      <w:r>
        <w:rPr>
          <w:sz w:val="10"/>
          <w:highlight w:val="cyan"/>
        </w:rPr>
        <w:t xml:space="preserve"> </w:t>
      </w:r>
      <w:r>
        <w:rPr>
          <w:sz w:val="10"/>
        </w:rPr>
        <w:t xml:space="preserve">South Koreans, the </w:t>
      </w:r>
      <w:r>
        <w:rPr>
          <w:rStyle w:val="StyleBoldUnderline"/>
          <w:highlight w:val="cyan"/>
        </w:rPr>
        <w:t>Chinese</w:t>
      </w:r>
      <w:r>
        <w:rPr>
          <w:sz w:val="10"/>
          <w:highlight w:val="cyan"/>
        </w:rPr>
        <w:t xml:space="preserve"> </w:t>
      </w:r>
      <w:r>
        <w:rPr>
          <w:sz w:val="10"/>
        </w:rPr>
        <w:t>and the Russians," said Bob Prince, vice chairman and CEO, Gen4 Energy.</w:t>
      </w:r>
    </w:p>
    <w:p w14:paraId="0DC14702" w14:textId="77777777" w:rsidR="007A1598" w:rsidRDefault="007A1598" w:rsidP="007A1598">
      <w:pPr>
        <w:rPr>
          <w:rFonts w:ascii="Times" w:eastAsia="Times New Roman" w:hAnsi="Times"/>
          <w:sz w:val="20"/>
          <w:szCs w:val="20"/>
        </w:rPr>
      </w:pPr>
    </w:p>
    <w:p w14:paraId="4ACDDF95" w14:textId="77777777" w:rsidR="007A1598" w:rsidRDefault="007A1598" w:rsidP="007A1598">
      <w:pPr>
        <w:rPr>
          <w:rFonts w:ascii="Times" w:eastAsia="Times New Roman" w:hAnsi="Times"/>
          <w:sz w:val="20"/>
          <w:szCs w:val="20"/>
        </w:rPr>
      </w:pPr>
    </w:p>
    <w:p w14:paraId="57073862" w14:textId="19626BCB" w:rsidR="007A1598" w:rsidRDefault="007A1598" w:rsidP="007A1598">
      <w:pPr>
        <w:pStyle w:val="Heading4"/>
      </w:pPr>
      <w:r>
        <w:t>Getting the lead tempts China to export dangerous reactors-- causes meltdowns</w:t>
      </w:r>
      <w:r w:rsidR="00850999">
        <w:t xml:space="preserve"> and terrorist theft</w:t>
      </w:r>
    </w:p>
    <w:p w14:paraId="4B0AFEF6" w14:textId="77777777" w:rsidR="007A1598" w:rsidRDefault="007A1598" w:rsidP="007A1598"/>
    <w:p w14:paraId="7FE40AC4" w14:textId="77777777" w:rsidR="007A1598" w:rsidRDefault="007A1598" w:rsidP="007A1598">
      <w:pPr>
        <w:rPr>
          <w:rStyle w:val="StyleStyleBold12pt"/>
        </w:rPr>
      </w:pPr>
      <w:proofErr w:type="spellStart"/>
      <w:r>
        <w:rPr>
          <w:rStyle w:val="StyleStyleBold12pt"/>
        </w:rPr>
        <w:t>Tu</w:t>
      </w:r>
      <w:proofErr w:type="spellEnd"/>
      <w:r>
        <w:rPr>
          <w:rStyle w:val="StyleStyleBold12pt"/>
        </w:rPr>
        <w:t xml:space="preserve"> 12</w:t>
      </w:r>
    </w:p>
    <w:p w14:paraId="6A7DF484" w14:textId="77777777" w:rsidR="007A1598" w:rsidRDefault="007A1598" w:rsidP="007A1598">
      <w:pPr>
        <w:shd w:val="clear" w:color="auto" w:fill="FFFFFF"/>
        <w:rPr>
          <w:rFonts w:ascii="Arial" w:hAnsi="Arial" w:cs="Arial"/>
          <w:color w:val="222222"/>
          <w:sz w:val="19"/>
          <w:szCs w:val="19"/>
        </w:rPr>
      </w:pPr>
      <w:r>
        <w:rPr>
          <w:rFonts w:ascii="Arial" w:hAnsi="Arial" w:cs="Arial"/>
          <w:color w:val="222222"/>
          <w:sz w:val="19"/>
          <w:szCs w:val="19"/>
        </w:rPr>
        <w:t xml:space="preserve">Senior Associate, Energy and Climate Program, Carnegie (Kevin, 3/11/12, China’s Nuclear Crossroads, </w:t>
      </w:r>
      <w:hyperlink r:id="rId19" w:tgtFrame="_blank" w:history="1">
        <w:r>
          <w:rPr>
            <w:rStyle w:val="Hyperlink"/>
            <w:rFonts w:ascii="Arial" w:hAnsi="Arial" w:cs="Arial"/>
            <w:color w:val="1155CC"/>
            <w:sz w:val="19"/>
            <w:szCs w:val="19"/>
          </w:rPr>
          <w:t>carnegieendowment.org/2012/03/11/china-s-nuclear-crossroads</w:t>
        </w:r>
      </w:hyperlink>
      <w:r>
        <w:rPr>
          <w:rFonts w:ascii="Arial" w:hAnsi="Arial" w:cs="Arial"/>
          <w:color w:val="222222"/>
          <w:sz w:val="19"/>
          <w:szCs w:val="19"/>
        </w:rPr>
        <w:t>)</w:t>
      </w:r>
    </w:p>
    <w:p w14:paraId="7D1A5AC5" w14:textId="77777777" w:rsidR="007A1598" w:rsidRDefault="007A1598" w:rsidP="007A1598"/>
    <w:p w14:paraId="77192A34" w14:textId="77777777" w:rsidR="007A1598" w:rsidRDefault="007A1598" w:rsidP="007A1598">
      <w:pPr>
        <w:rPr>
          <w:rStyle w:val="StyleBoldUnderline"/>
        </w:rPr>
      </w:pPr>
      <w:r>
        <w:rPr>
          <w:sz w:val="14"/>
        </w:rPr>
        <w:t xml:space="preserve">It’s first important to acknowledge that </w:t>
      </w:r>
      <w:r>
        <w:rPr>
          <w:rStyle w:val="StyleBoldUnderline"/>
        </w:rPr>
        <w:t xml:space="preserve">the </w:t>
      </w:r>
      <w:r>
        <w:rPr>
          <w:rStyle w:val="StyleBoldUnderline"/>
          <w:highlight w:val="cyan"/>
        </w:rPr>
        <w:t xml:space="preserve">safety oversight </w:t>
      </w:r>
      <w:r>
        <w:rPr>
          <w:rStyle w:val="StyleBoldUnderline"/>
        </w:rPr>
        <w:t xml:space="preserve">mechanism </w:t>
      </w:r>
      <w:r>
        <w:rPr>
          <w:rStyle w:val="StyleBoldUnderline"/>
          <w:highlight w:val="cyan"/>
        </w:rPr>
        <w:t>is one of the weakest links of the Chinese nuclear industry</w:t>
      </w:r>
      <w:r>
        <w:rPr>
          <w:sz w:val="14"/>
        </w:rPr>
        <w:t xml:space="preserve">. Currently, the National Development and Reform Commission, which overseas nuclear development, is the most politically powerful ministry. In comparison, China’s civil nuclear watchdog is supervised by a much weaker Ministry of Environmental Protection (MEP). </w:t>
      </w:r>
      <w:r>
        <w:rPr>
          <w:rStyle w:val="StyleBoldUnderline"/>
        </w:rPr>
        <w:t>Such an unbalanced bureaucratic hierarchical arrangement and internal power struggle among different stakeholders has prevented a timely overhaul of China’s nuclear oversight mechanism.</w:t>
      </w:r>
      <w:r>
        <w:rPr>
          <w:rStyle w:val="StyleBoldUnderline"/>
          <w:b w:val="0"/>
          <w:sz w:val="12"/>
        </w:rPr>
        <w:t>¶</w:t>
      </w:r>
      <w:r>
        <w:rPr>
          <w:rStyle w:val="StyleBoldUnderline"/>
          <w:sz w:val="12"/>
        </w:rPr>
        <w:t xml:space="preserve"> </w:t>
      </w:r>
      <w:r>
        <w:rPr>
          <w:sz w:val="12"/>
        </w:rPr>
        <w:t>¶</w:t>
      </w:r>
      <w:r>
        <w:rPr>
          <w:sz w:val="14"/>
        </w:rPr>
        <w:t xml:space="preserve"> </w:t>
      </w:r>
      <w:r>
        <w:rPr>
          <w:rStyle w:val="StyleBoldUnderline"/>
        </w:rPr>
        <w:t>Right after</w:t>
      </w:r>
      <w:r>
        <w:rPr>
          <w:sz w:val="14"/>
        </w:rPr>
        <w:t xml:space="preserve"> the </w:t>
      </w:r>
      <w:r>
        <w:rPr>
          <w:rStyle w:val="StyleBoldUnderline"/>
        </w:rPr>
        <w:t>Fukushima</w:t>
      </w:r>
      <w:r>
        <w:rPr>
          <w:sz w:val="14"/>
        </w:rPr>
        <w:t xml:space="preserve"> disaster, </w:t>
      </w:r>
      <w:r>
        <w:rPr>
          <w:rStyle w:val="StyleBoldUnderline"/>
        </w:rPr>
        <w:t>the MEP</w:t>
      </w:r>
      <w:r>
        <w:rPr>
          <w:sz w:val="14"/>
        </w:rPr>
        <w:t xml:space="preserve"> publically </w:t>
      </w:r>
      <w:r>
        <w:rPr>
          <w:rStyle w:val="StyleBoldUnderline"/>
        </w:rPr>
        <w:t>expressed support for the further expansion of the Chinese nuclear industry</w:t>
      </w:r>
      <w:r>
        <w:rPr>
          <w:sz w:val="14"/>
        </w:rPr>
        <w:t xml:space="preserve">. Since the MEP supervises China’s civil nuclear safety watchdog, such a gesture has unnecessarily blurred the administrative boundary between the nuclear safety regulator and industry development administration. </w:t>
      </w:r>
      <w:r>
        <w:rPr>
          <w:rStyle w:val="StyleBoldUnderline"/>
        </w:rPr>
        <w:t>This</w:t>
      </w:r>
      <w:r>
        <w:rPr>
          <w:sz w:val="14"/>
        </w:rPr>
        <w:t xml:space="preserve"> again </w:t>
      </w:r>
      <w:r>
        <w:rPr>
          <w:rStyle w:val="StyleBoldUnderline"/>
        </w:rPr>
        <w:t xml:space="preserve">underlines the urgent need for China to fundamentally reform its nuclear safety oversight mechanism in order to avoid the cozy bureaucratic collusion between government and industry that has befallen the Japanese nuclear industry. </w:t>
      </w:r>
      <w:r>
        <w:rPr>
          <w:rStyle w:val="StyleBoldUnderline"/>
          <w:b w:val="0"/>
          <w:sz w:val="12"/>
        </w:rPr>
        <w:t>¶</w:t>
      </w:r>
      <w:r>
        <w:rPr>
          <w:rStyle w:val="StyleBoldUnderline"/>
          <w:sz w:val="12"/>
        </w:rPr>
        <w:t xml:space="preserve"> </w:t>
      </w:r>
      <w:r>
        <w:rPr>
          <w:sz w:val="12"/>
        </w:rPr>
        <w:t>¶</w:t>
      </w:r>
      <w:r>
        <w:rPr>
          <w:sz w:val="14"/>
        </w:rPr>
        <w:t xml:space="preserve"> </w:t>
      </w:r>
      <w:proofErr w:type="gramStart"/>
      <w:r>
        <w:rPr>
          <w:sz w:val="14"/>
        </w:rPr>
        <w:t>A</w:t>
      </w:r>
      <w:proofErr w:type="gramEnd"/>
      <w:r>
        <w:rPr>
          <w:sz w:val="14"/>
        </w:rPr>
        <w:t xml:space="preserve"> </w:t>
      </w:r>
      <w:r>
        <w:rPr>
          <w:rStyle w:val="StyleBoldUnderline"/>
        </w:rPr>
        <w:t>lack of transparency</w:t>
      </w:r>
      <w:r>
        <w:rPr>
          <w:sz w:val="14"/>
        </w:rPr>
        <w:t xml:space="preserve"> in the industry </w:t>
      </w:r>
      <w:r>
        <w:rPr>
          <w:rStyle w:val="StyleBoldUnderline"/>
        </w:rPr>
        <w:t>also remains an issue</w:t>
      </w:r>
      <w:r>
        <w:rPr>
          <w:sz w:val="14"/>
        </w:rPr>
        <w:t>. Immediately after the disaster in Japan, there was a panicked buying spree of iodized salt across China. Even after both the Chinese government and experts publically clarified that this was entirely unnecessary, it still took quite a while for the general public to calm down. This event not only indicates Chinese society’s lack of fundamental understanding on nuclear issues, due largely to the prolonged secretive operations of the Chinese nuclear industry, but also clearly illustrates the absence of basic trust between the Chinese government and civil society.</w:t>
      </w:r>
      <w:r>
        <w:rPr>
          <w:sz w:val="12"/>
        </w:rPr>
        <w:t>¶</w:t>
      </w:r>
      <w:r>
        <w:rPr>
          <w:sz w:val="14"/>
        </w:rPr>
        <w:t xml:space="preserve"> </w:t>
      </w:r>
      <w:r>
        <w:rPr>
          <w:sz w:val="12"/>
        </w:rPr>
        <w:t>¶</w:t>
      </w:r>
      <w:r>
        <w:rPr>
          <w:sz w:val="14"/>
        </w:rPr>
        <w:t xml:space="preserve"> Since then, the lack of transparency hasn’t fundamentally changed. On January 11, when a new Global Nuclear Materials Security Index was launched, China ranked 29th among a group of 32 nuclear nations in terms of nuclear security and materials transparency.</w:t>
      </w:r>
      <w:r>
        <w:rPr>
          <w:sz w:val="12"/>
        </w:rPr>
        <w:t>¶</w:t>
      </w:r>
      <w:r>
        <w:rPr>
          <w:sz w:val="14"/>
        </w:rPr>
        <w:t xml:space="preserve"> </w:t>
      </w:r>
      <w:r>
        <w:rPr>
          <w:rStyle w:val="StyleBoldUnderline"/>
          <w:highlight w:val="cyan"/>
        </w:rPr>
        <w:t>The country’s ability to safely export nuclear tech</w:t>
      </w:r>
      <w:r>
        <w:rPr>
          <w:sz w:val="14"/>
        </w:rPr>
        <w:t xml:space="preserve">nology </w:t>
      </w:r>
      <w:r>
        <w:rPr>
          <w:rStyle w:val="StyleBoldUnderline"/>
        </w:rPr>
        <w:t xml:space="preserve">and equipment </w:t>
      </w:r>
      <w:r>
        <w:rPr>
          <w:sz w:val="14"/>
        </w:rPr>
        <w:t xml:space="preserve">to overseas markets </w:t>
      </w:r>
      <w:r>
        <w:rPr>
          <w:rStyle w:val="StyleBoldUnderline"/>
          <w:highlight w:val="cyan"/>
        </w:rPr>
        <w:t xml:space="preserve">is </w:t>
      </w:r>
      <w:r>
        <w:rPr>
          <w:sz w:val="14"/>
        </w:rPr>
        <w:t xml:space="preserve">yet </w:t>
      </w:r>
      <w:r>
        <w:rPr>
          <w:rStyle w:val="StyleBoldUnderline"/>
          <w:highlight w:val="cyan"/>
        </w:rPr>
        <w:t>a</w:t>
      </w:r>
      <w:r>
        <w:rPr>
          <w:sz w:val="14"/>
        </w:rPr>
        <w:t xml:space="preserve">nother </w:t>
      </w:r>
      <w:r>
        <w:rPr>
          <w:rStyle w:val="StyleBoldUnderline"/>
          <w:highlight w:val="cyan"/>
        </w:rPr>
        <w:t xml:space="preserve">challenge </w:t>
      </w:r>
      <w:r>
        <w:rPr>
          <w:sz w:val="14"/>
        </w:rPr>
        <w:t xml:space="preserve">that needs to be addressed. Thus far, China has exported its second generation reactors to Pakistan, which are less </w:t>
      </w:r>
      <w:r>
        <w:rPr>
          <w:sz w:val="14"/>
        </w:rPr>
        <w:lastRenderedPageBreak/>
        <w:t xml:space="preserve">sophisticated than the imported third generation reactors under construction in China. But the country lacks both sufficient domestic capacity and faces numerous patent-related constraints before it can develop its own export-ready advanced nuclear reactors. While the second generation nuclear technology exported to Pakistan has already been phased out domestically due to safety concerns, </w:t>
      </w:r>
      <w:r>
        <w:rPr>
          <w:rStyle w:val="StyleBoldUnderline"/>
        </w:rPr>
        <w:t>it’s still possible for China to be lured by economic and geopolitical considerations into</w:t>
      </w:r>
      <w:r>
        <w:rPr>
          <w:sz w:val="14"/>
        </w:rPr>
        <w:t xml:space="preserve"> additional </w:t>
      </w:r>
      <w:r>
        <w:rPr>
          <w:rStyle w:val="StyleBoldUnderline"/>
        </w:rPr>
        <w:t>nuclear export deals</w:t>
      </w:r>
      <w:r>
        <w:rPr>
          <w:sz w:val="14"/>
        </w:rPr>
        <w:t xml:space="preserve"> with other </w:t>
      </w:r>
      <w:r>
        <w:rPr>
          <w:rStyle w:val="StyleBoldUnderline"/>
        </w:rPr>
        <w:t>developing countries</w:t>
      </w:r>
      <w:r>
        <w:rPr>
          <w:sz w:val="14"/>
        </w:rPr>
        <w:t xml:space="preserve"> in the future.</w:t>
      </w:r>
      <w:r>
        <w:rPr>
          <w:sz w:val="12"/>
        </w:rPr>
        <w:t>¶</w:t>
      </w:r>
      <w:r>
        <w:rPr>
          <w:sz w:val="14"/>
        </w:rPr>
        <w:t xml:space="preserve"> </w:t>
      </w:r>
      <w:r>
        <w:rPr>
          <w:sz w:val="12"/>
        </w:rPr>
        <w:t>¶</w:t>
      </w:r>
      <w:r>
        <w:rPr>
          <w:sz w:val="14"/>
        </w:rPr>
        <w:t xml:space="preserve"> Last year, both Germany and Switzerland decided to gradually phase out nuclear power. Furthermore, </w:t>
      </w:r>
      <w:r>
        <w:rPr>
          <w:rStyle w:val="StyleBoldUnderline"/>
        </w:rPr>
        <w:t>any nuclear project in the U</w:t>
      </w:r>
      <w:r>
        <w:rPr>
          <w:sz w:val="14"/>
        </w:rPr>
        <w:t xml:space="preserve">nited </w:t>
      </w:r>
      <w:r>
        <w:rPr>
          <w:rStyle w:val="StyleBoldUnderline"/>
        </w:rPr>
        <w:t>S</w:t>
      </w:r>
      <w:r>
        <w:rPr>
          <w:sz w:val="14"/>
        </w:rPr>
        <w:t xml:space="preserve">tates </w:t>
      </w:r>
      <w:r>
        <w:rPr>
          <w:rStyle w:val="StyleBoldUnderline"/>
        </w:rPr>
        <w:t xml:space="preserve">has become </w:t>
      </w:r>
      <w:r>
        <w:rPr>
          <w:sz w:val="14"/>
        </w:rPr>
        <w:t>much more</w:t>
      </w:r>
      <w:r>
        <w:rPr>
          <w:rStyle w:val="StyleBoldUnderline"/>
        </w:rPr>
        <w:t xml:space="preserve"> difficult to finance and license.</w:t>
      </w:r>
      <w:r>
        <w:rPr>
          <w:sz w:val="14"/>
        </w:rPr>
        <w:t xml:space="preserve"> Even France, the most nuclear reliant major economy, has already expressed its intention to increase the share of renewables in its electricity mixture. Such </w:t>
      </w:r>
      <w:r>
        <w:rPr>
          <w:rStyle w:val="StyleBoldUnderline"/>
          <w:highlight w:val="cyan"/>
        </w:rPr>
        <w:t xml:space="preserve">dim prospects for nuclear power in developed countries may lead </w:t>
      </w:r>
      <w:r>
        <w:rPr>
          <w:rStyle w:val="StyleBoldUnderline"/>
        </w:rPr>
        <w:t xml:space="preserve">international nuclear </w:t>
      </w:r>
      <w:r>
        <w:rPr>
          <w:rStyle w:val="StyleBoldUnderline"/>
          <w:highlight w:val="cyan"/>
        </w:rPr>
        <w:t>companies to look to</w:t>
      </w:r>
      <w:r>
        <w:rPr>
          <w:sz w:val="14"/>
          <w:highlight w:val="cyan"/>
        </w:rPr>
        <w:t xml:space="preserve"> </w:t>
      </w:r>
      <w:r>
        <w:rPr>
          <w:sz w:val="14"/>
        </w:rPr>
        <w:t xml:space="preserve">developing countries – especially </w:t>
      </w:r>
      <w:r>
        <w:rPr>
          <w:rStyle w:val="StyleBoldUnderline"/>
          <w:highlight w:val="cyan"/>
        </w:rPr>
        <w:t xml:space="preserve">China </w:t>
      </w:r>
      <w:r>
        <w:rPr>
          <w:rStyle w:val="StyleBoldUnderline"/>
        </w:rPr>
        <w:t>– for business opportunities.</w:t>
      </w:r>
      <w:r>
        <w:rPr>
          <w:sz w:val="12"/>
        </w:rPr>
        <w:t>¶</w:t>
      </w:r>
      <w:r>
        <w:rPr>
          <w:sz w:val="14"/>
        </w:rPr>
        <w:t xml:space="preserve"> </w:t>
      </w:r>
      <w:r>
        <w:rPr>
          <w:sz w:val="12"/>
        </w:rPr>
        <w:t>¶</w:t>
      </w:r>
      <w:r>
        <w:rPr>
          <w:sz w:val="14"/>
        </w:rPr>
        <w:t xml:space="preserve"> Related, </w:t>
      </w:r>
      <w:r>
        <w:rPr>
          <w:rStyle w:val="StyleBoldUnderline"/>
          <w:highlight w:val="cyan"/>
        </w:rPr>
        <w:t xml:space="preserve">if more </w:t>
      </w:r>
      <w:r>
        <w:rPr>
          <w:rStyle w:val="StyleBoldUnderline"/>
        </w:rPr>
        <w:t xml:space="preserve">nuclear power </w:t>
      </w:r>
      <w:r>
        <w:rPr>
          <w:rStyle w:val="StyleBoldUnderline"/>
          <w:highlight w:val="cyan"/>
        </w:rPr>
        <w:t xml:space="preserve">plants are built in </w:t>
      </w:r>
      <w:r>
        <w:rPr>
          <w:sz w:val="14"/>
        </w:rPr>
        <w:t>developing</w:t>
      </w:r>
      <w:r>
        <w:rPr>
          <w:rStyle w:val="StyleBoldUnderline"/>
        </w:rPr>
        <w:t xml:space="preserve"> </w:t>
      </w:r>
      <w:r>
        <w:rPr>
          <w:rStyle w:val="StyleBoldUnderline"/>
          <w:highlight w:val="cyan"/>
        </w:rPr>
        <w:t xml:space="preserve">countries with little experience </w:t>
      </w:r>
      <w:r>
        <w:rPr>
          <w:sz w:val="14"/>
        </w:rPr>
        <w:t>of</w:t>
      </w:r>
      <w:r>
        <w:rPr>
          <w:rStyle w:val="StyleBoldUnderline"/>
        </w:rPr>
        <w:t xml:space="preserve"> </w:t>
      </w:r>
      <w:r>
        <w:rPr>
          <w:rStyle w:val="StyleBoldUnderline"/>
          <w:highlight w:val="cyan"/>
        </w:rPr>
        <w:t>operating a reactor</w:t>
      </w:r>
      <w:r>
        <w:rPr>
          <w:rStyle w:val="StyleBoldUnderline"/>
        </w:rPr>
        <w:t>,</w:t>
      </w:r>
      <w:r>
        <w:rPr>
          <w:sz w:val="14"/>
        </w:rPr>
        <w:t xml:space="preserve"> or bordering a region where terrorism is a concern, </w:t>
      </w:r>
      <w:r>
        <w:rPr>
          <w:rStyle w:val="StyleBoldUnderline"/>
          <w:highlight w:val="cyan"/>
        </w:rPr>
        <w:t>or</w:t>
      </w:r>
      <w:r>
        <w:rPr>
          <w:sz w:val="14"/>
          <w:highlight w:val="cyan"/>
        </w:rPr>
        <w:t xml:space="preserve"> </w:t>
      </w:r>
      <w:r>
        <w:rPr>
          <w:rStyle w:val="StyleBoldUnderline"/>
          <w:highlight w:val="cyan"/>
        </w:rPr>
        <w:t xml:space="preserve">without sufficient </w:t>
      </w:r>
      <w:r>
        <w:rPr>
          <w:sz w:val="14"/>
        </w:rPr>
        <w:t>financial</w:t>
      </w:r>
      <w:r>
        <w:rPr>
          <w:rStyle w:val="StyleBoldUnderline"/>
        </w:rPr>
        <w:t xml:space="preserve"> </w:t>
      </w:r>
      <w:r>
        <w:rPr>
          <w:rStyle w:val="StyleBoldUnderline"/>
          <w:highlight w:val="cyan"/>
        </w:rPr>
        <w:t xml:space="preserve">resources </w:t>
      </w:r>
      <w:r>
        <w:rPr>
          <w:sz w:val="14"/>
        </w:rPr>
        <w:t>to import state of the art technology</w:t>
      </w:r>
      <w:r>
        <w:rPr>
          <w:rStyle w:val="StyleBoldUnderline"/>
        </w:rPr>
        <w:t xml:space="preserve">, </w:t>
      </w:r>
      <w:r>
        <w:rPr>
          <w:rStyle w:val="StyleBoldUnderline"/>
          <w:highlight w:val="cyan"/>
        </w:rPr>
        <w:t>then</w:t>
      </w:r>
      <w:r>
        <w:rPr>
          <w:sz w:val="14"/>
          <w:highlight w:val="cyan"/>
        </w:rPr>
        <w:t xml:space="preserve"> </w:t>
      </w:r>
      <w:r>
        <w:rPr>
          <w:rStyle w:val="StyleBoldUnderline"/>
          <w:highlight w:val="cyan"/>
        </w:rPr>
        <w:t>the chance of a major nuclear accident</w:t>
      </w:r>
      <w:r>
        <w:rPr>
          <w:sz w:val="14"/>
          <w:highlight w:val="cyan"/>
        </w:rPr>
        <w:t xml:space="preserve"> </w:t>
      </w:r>
      <w:r>
        <w:rPr>
          <w:sz w:val="14"/>
        </w:rPr>
        <w:t xml:space="preserve">hitting the developing world </w:t>
      </w:r>
      <w:r>
        <w:rPr>
          <w:rStyle w:val="StyleBoldUnderline"/>
          <w:highlight w:val="cyan"/>
        </w:rPr>
        <w:t>will loom large</w:t>
      </w:r>
      <w:r>
        <w:rPr>
          <w:sz w:val="14"/>
          <w:highlight w:val="cyan"/>
        </w:rPr>
        <w:t xml:space="preserve"> </w:t>
      </w:r>
      <w:r>
        <w:rPr>
          <w:sz w:val="14"/>
        </w:rPr>
        <w:t>in the coming decades. Not surprisingly, the ability of the Chinese government to resist short-term geopolitical and economic temptation and stop exporting outdated nuclear reactors to other developing countries will have profound safety implications in a post-Fukushima world.</w:t>
      </w:r>
      <w:r>
        <w:rPr>
          <w:sz w:val="12"/>
        </w:rPr>
        <w:t>¶</w:t>
      </w:r>
      <w:r>
        <w:rPr>
          <w:sz w:val="14"/>
        </w:rPr>
        <w:t xml:space="preserve"> </w:t>
      </w:r>
      <w:r>
        <w:rPr>
          <w:sz w:val="12"/>
        </w:rPr>
        <w:t>¶</w:t>
      </w:r>
      <w:r>
        <w:rPr>
          <w:sz w:val="14"/>
        </w:rPr>
        <w:t xml:space="preserve"> </w:t>
      </w:r>
      <w:proofErr w:type="gramStart"/>
      <w:r>
        <w:rPr>
          <w:rStyle w:val="StyleBoldUnderline"/>
        </w:rPr>
        <w:t>Nuclear</w:t>
      </w:r>
      <w:proofErr w:type="gramEnd"/>
      <w:r>
        <w:rPr>
          <w:rStyle w:val="StyleBoldUnderline"/>
        </w:rPr>
        <w:t xml:space="preserve"> emergency planning</w:t>
      </w:r>
      <w:r>
        <w:rPr>
          <w:sz w:val="14"/>
        </w:rPr>
        <w:t xml:space="preserve">, meanwhile, </w:t>
      </w:r>
      <w:r>
        <w:rPr>
          <w:rStyle w:val="StyleBoldUnderline"/>
        </w:rPr>
        <w:t xml:space="preserve">is important in ensuring the safety of nuclear power plants. Yet </w:t>
      </w:r>
      <w:r>
        <w:rPr>
          <w:rStyle w:val="StyleBoldUnderline"/>
          <w:highlight w:val="cyan"/>
        </w:rPr>
        <w:t xml:space="preserve">due to concerns about cost </w:t>
      </w:r>
      <w:r>
        <w:rPr>
          <w:rStyle w:val="StyleBoldUnderline"/>
        </w:rPr>
        <w:t xml:space="preserve">escalation </w:t>
      </w:r>
      <w:r>
        <w:rPr>
          <w:rStyle w:val="StyleBoldUnderline"/>
          <w:highlight w:val="cyan"/>
        </w:rPr>
        <w:t xml:space="preserve">and </w:t>
      </w:r>
      <w:r>
        <w:rPr>
          <w:rStyle w:val="StyleBoldUnderline"/>
        </w:rPr>
        <w:t xml:space="preserve">the </w:t>
      </w:r>
      <w:r>
        <w:rPr>
          <w:rStyle w:val="StyleBoldUnderline"/>
          <w:highlight w:val="cyan"/>
        </w:rPr>
        <w:t xml:space="preserve">unwillingness to scare the </w:t>
      </w:r>
      <w:r>
        <w:rPr>
          <w:rStyle w:val="StyleBoldUnderline"/>
        </w:rPr>
        <w:t xml:space="preserve">general </w:t>
      </w:r>
      <w:r>
        <w:rPr>
          <w:rStyle w:val="StyleBoldUnderline"/>
          <w:highlight w:val="cyan"/>
        </w:rPr>
        <w:t>public</w:t>
      </w:r>
      <w:r>
        <w:rPr>
          <w:rStyle w:val="StyleBoldUnderline"/>
        </w:rPr>
        <w:t xml:space="preserve">, both national </w:t>
      </w:r>
      <w:r>
        <w:rPr>
          <w:rStyle w:val="StyleBoldUnderline"/>
          <w:highlight w:val="cyan"/>
        </w:rPr>
        <w:t xml:space="preserve">governments and nuclear </w:t>
      </w:r>
      <w:r>
        <w:rPr>
          <w:rStyle w:val="StyleBoldUnderline"/>
        </w:rPr>
        <w:t xml:space="preserve">power </w:t>
      </w:r>
      <w:r>
        <w:rPr>
          <w:rStyle w:val="StyleBoldUnderline"/>
          <w:highlight w:val="cyan"/>
        </w:rPr>
        <w:t>companies often ignore the worst</w:t>
      </w:r>
      <w:r>
        <w:rPr>
          <w:rStyle w:val="StyleBoldUnderline"/>
        </w:rPr>
        <w:t>-</w:t>
      </w:r>
      <w:r>
        <w:rPr>
          <w:rStyle w:val="StyleBoldUnderline"/>
          <w:highlight w:val="cyan"/>
        </w:rPr>
        <w:t xml:space="preserve">case scenarios of </w:t>
      </w:r>
      <w:r>
        <w:rPr>
          <w:rStyle w:val="StyleBoldUnderline"/>
        </w:rPr>
        <w:t xml:space="preserve">nuclear </w:t>
      </w:r>
      <w:r>
        <w:rPr>
          <w:rStyle w:val="StyleBoldUnderline"/>
          <w:highlight w:val="cyan"/>
        </w:rPr>
        <w:t>accidents when</w:t>
      </w:r>
      <w:r>
        <w:rPr>
          <w:sz w:val="14"/>
          <w:highlight w:val="cyan"/>
        </w:rPr>
        <w:t xml:space="preserve"> </w:t>
      </w:r>
      <w:r>
        <w:rPr>
          <w:sz w:val="14"/>
        </w:rPr>
        <w:t xml:space="preserve">facility-specific </w:t>
      </w:r>
      <w:r>
        <w:rPr>
          <w:rStyle w:val="StyleBoldUnderline"/>
        </w:rPr>
        <w:t xml:space="preserve">emergency </w:t>
      </w:r>
      <w:r>
        <w:rPr>
          <w:rStyle w:val="StyleBoldUnderline"/>
          <w:highlight w:val="cyan"/>
        </w:rPr>
        <w:t xml:space="preserve">plans are prepared </w:t>
      </w:r>
      <w:r>
        <w:rPr>
          <w:sz w:val="14"/>
        </w:rPr>
        <w:t xml:space="preserve">and exercised. For instance, although 25 years have passed since the Chernobyl disaster, the Fukushima nuclear crisis still caught both the Japanese government and the plant operator entirely unprepared. </w:t>
      </w:r>
      <w:r>
        <w:rPr>
          <w:sz w:val="12"/>
        </w:rPr>
        <w:t>¶</w:t>
      </w:r>
      <w:r>
        <w:rPr>
          <w:sz w:val="14"/>
        </w:rPr>
        <w:t xml:space="preserve"> </w:t>
      </w:r>
      <w:r>
        <w:rPr>
          <w:sz w:val="12"/>
        </w:rPr>
        <w:t>¶</w:t>
      </w:r>
      <w:r>
        <w:rPr>
          <w:sz w:val="14"/>
        </w:rPr>
        <w:t xml:space="preserve"> When </w:t>
      </w:r>
      <w:r>
        <w:rPr>
          <w:rStyle w:val="StyleBoldUnderline"/>
        </w:rPr>
        <w:t xml:space="preserve">China’s </w:t>
      </w:r>
      <w:r>
        <w:rPr>
          <w:sz w:val="14"/>
        </w:rPr>
        <w:t xml:space="preserve">first national nuclear emergency drill was held at </w:t>
      </w:r>
      <w:proofErr w:type="spellStart"/>
      <w:r>
        <w:rPr>
          <w:sz w:val="14"/>
        </w:rPr>
        <w:t>Tianwan</w:t>
      </w:r>
      <w:proofErr w:type="spellEnd"/>
      <w:r>
        <w:rPr>
          <w:sz w:val="14"/>
        </w:rPr>
        <w:t xml:space="preserve"> Nuclear Power Plant in November 2009, </w:t>
      </w:r>
      <w:r>
        <w:rPr>
          <w:rStyle w:val="StyleBoldUnderline"/>
        </w:rPr>
        <w:t>authorities simply assume</w:t>
      </w:r>
      <w:r>
        <w:rPr>
          <w:sz w:val="14"/>
        </w:rPr>
        <w:t xml:space="preserve">d </w:t>
      </w:r>
      <w:r>
        <w:rPr>
          <w:rStyle w:val="StyleBoldUnderline"/>
        </w:rPr>
        <w:t xml:space="preserve">that an effective emergency response would be sufficient to contain the hypothetic accident. </w:t>
      </w:r>
      <w:r>
        <w:rPr>
          <w:sz w:val="14"/>
        </w:rPr>
        <w:t xml:space="preserve">However, after Three Mile Island in 1979, Chernobyl in 1986 and Fukushima Daiichi in 2011, it becomes increasingly difficult for the Chinese government and state-owned nuclear power companies to continue to not prepare emergency plans for worst-case nuclear accidents that have already befallen major nuclear economies in the past. </w:t>
      </w:r>
      <w:r>
        <w:rPr>
          <w:sz w:val="12"/>
        </w:rPr>
        <w:t>¶</w:t>
      </w:r>
      <w:r>
        <w:rPr>
          <w:sz w:val="14"/>
        </w:rPr>
        <w:t xml:space="preserve"> </w:t>
      </w:r>
      <w:r>
        <w:rPr>
          <w:sz w:val="12"/>
        </w:rPr>
        <w:t>¶</w:t>
      </w:r>
      <w:r>
        <w:rPr>
          <w:sz w:val="14"/>
        </w:rPr>
        <w:t xml:space="preserve"> Given the devastating impacts of major nuclear accidents, and the tarred safety record of global nuclear industry, the Chinese government should prioritize its nuclear safety agenda by fundamentally reforming its nuclear oversight mechanism and continuously improving transparency of its nuclear industry. Instead of actively advocating an overly ambitious nuclear target by 2020, Chinese nuclear power companies should build and indigenize imported third generation nuclear reactors step by step. Finally, the Chinese government needs to continue to suspend the approval of new nuclear power plants until China gains sufficient experience to operate and improve advanced reactors that are still under construction. Otherwise, </w:t>
      </w:r>
      <w:r>
        <w:rPr>
          <w:rStyle w:val="StyleBoldUnderline"/>
          <w:highlight w:val="cyan"/>
        </w:rPr>
        <w:t>deficiencies in the insufficiently tested prototype reactors could be</w:t>
      </w:r>
      <w:r>
        <w:rPr>
          <w:rStyle w:val="StyleBoldUnderline"/>
        </w:rPr>
        <w:t xml:space="preserve"> </w:t>
      </w:r>
      <w:r>
        <w:rPr>
          <w:sz w:val="14"/>
        </w:rPr>
        <w:t>easily</w:t>
      </w:r>
      <w:r>
        <w:rPr>
          <w:rStyle w:val="StyleBoldUnderline"/>
        </w:rPr>
        <w:t xml:space="preserve"> </w:t>
      </w:r>
      <w:r>
        <w:rPr>
          <w:rStyle w:val="StyleBoldUnderline"/>
          <w:highlight w:val="cyan"/>
        </w:rPr>
        <w:t xml:space="preserve">built into a hastily ordered nuclear generation fleet, which is a fatal mistake </w:t>
      </w:r>
      <w:r>
        <w:rPr>
          <w:rStyle w:val="StyleBoldUnderline"/>
        </w:rPr>
        <w:t xml:space="preserve">that </w:t>
      </w:r>
      <w:r>
        <w:rPr>
          <w:sz w:val="14"/>
        </w:rPr>
        <w:t>energy-thirsty</w:t>
      </w:r>
      <w:r>
        <w:rPr>
          <w:rStyle w:val="StyleBoldUnderline"/>
        </w:rPr>
        <w:t xml:space="preserve"> China can’t afford to make.   </w:t>
      </w:r>
    </w:p>
    <w:p w14:paraId="1B7509A6" w14:textId="77777777" w:rsidR="007A1598" w:rsidRDefault="007A1598" w:rsidP="007A1598">
      <w:pPr>
        <w:rPr>
          <w:rFonts w:ascii="Times" w:eastAsia="Times New Roman" w:hAnsi="Times"/>
          <w:sz w:val="20"/>
          <w:szCs w:val="20"/>
        </w:rPr>
      </w:pPr>
    </w:p>
    <w:p w14:paraId="73FFE969" w14:textId="77777777" w:rsidR="007A1598" w:rsidRDefault="007A1598" w:rsidP="007A1598"/>
    <w:p w14:paraId="3BAA659E" w14:textId="77777777" w:rsidR="007A1598" w:rsidRDefault="007A1598" w:rsidP="007A1598">
      <w:pPr>
        <w:pStyle w:val="Heading4"/>
        <w:rPr>
          <w:rFonts w:eastAsia="Times New Roman" w:cs="Times New Roman"/>
        </w:rPr>
      </w:pPr>
      <w:r>
        <w:rPr>
          <w:rFonts w:eastAsia="Times New Roman" w:cs="Times New Roman"/>
        </w:rPr>
        <w:t>Loose nukes cause nuclear war</w:t>
      </w:r>
    </w:p>
    <w:p w14:paraId="13093DA3" w14:textId="77777777" w:rsidR="007A1598" w:rsidRDefault="007A1598" w:rsidP="007A1598">
      <w:pPr>
        <w:rPr>
          <w:rStyle w:val="StyleStyleBold12pt"/>
        </w:rPr>
      </w:pPr>
    </w:p>
    <w:p w14:paraId="648E4485" w14:textId="77777777" w:rsidR="007A1598" w:rsidRDefault="007A1598" w:rsidP="007A1598">
      <w:pPr>
        <w:rPr>
          <w:rStyle w:val="StyleStyleBold12pt"/>
        </w:rPr>
      </w:pPr>
      <w:r>
        <w:rPr>
          <w:rStyle w:val="StyleStyleBold12pt"/>
        </w:rPr>
        <w:t>Wright 7</w:t>
      </w:r>
    </w:p>
    <w:p w14:paraId="40E785E5" w14:textId="77777777" w:rsidR="007A1598" w:rsidRDefault="007A1598" w:rsidP="007A1598">
      <w:pPr>
        <w:rPr>
          <w:sz w:val="16"/>
          <w:szCs w:val="16"/>
        </w:rPr>
      </w:pPr>
      <w:proofErr w:type="gramStart"/>
      <w:r>
        <w:rPr>
          <w:sz w:val="16"/>
          <w:szCs w:val="16"/>
        </w:rPr>
        <w:t>prize</w:t>
      </w:r>
      <w:proofErr w:type="gramEnd"/>
      <w:r>
        <w:rPr>
          <w:sz w:val="16"/>
          <w:szCs w:val="16"/>
        </w:rPr>
        <w:t xml:space="preserve"> winning author of best winning books. </w:t>
      </w:r>
      <w:proofErr w:type="gramStart"/>
      <w:r>
        <w:rPr>
          <w:sz w:val="16"/>
          <w:szCs w:val="16"/>
        </w:rPr>
        <w:t>Visiting scholar at The University of Pennsylvania and Schwartz Senior Fellow at the New America Foundation.</w:t>
      </w:r>
      <w:proofErr w:type="gramEnd"/>
      <w:r>
        <w:rPr>
          <w:sz w:val="16"/>
          <w:szCs w:val="16"/>
        </w:rPr>
        <w:t xml:space="preserve"> Attended TCU, finished his interdisciplinary degree in public and international affairs at Princeton (Robert, 4/28, Planet </w:t>
      </w:r>
      <w:proofErr w:type="gramStart"/>
      <w:r>
        <w:rPr>
          <w:sz w:val="16"/>
          <w:szCs w:val="16"/>
        </w:rPr>
        <w:t>Of The</w:t>
      </w:r>
      <w:proofErr w:type="gramEnd"/>
      <w:r>
        <w:rPr>
          <w:sz w:val="16"/>
          <w:szCs w:val="16"/>
        </w:rPr>
        <w:t xml:space="preserve"> Apes, http://select.nytimes.com/2007/04/28/opinion/28wright.html, AG)</w:t>
      </w:r>
    </w:p>
    <w:p w14:paraId="0D088B65" w14:textId="77777777" w:rsidR="007A1598" w:rsidRDefault="007A1598" w:rsidP="007A1598"/>
    <w:p w14:paraId="1BD85612" w14:textId="198DCB7C" w:rsidR="007A1598" w:rsidRDefault="007A1598" w:rsidP="007A1598">
      <w:pPr>
        <w:rPr>
          <w:sz w:val="16"/>
        </w:rPr>
      </w:pPr>
      <w:r>
        <w:rPr>
          <w:sz w:val="16"/>
        </w:rPr>
        <w:t xml:space="preserve">(3) Terrorism. Alas, the negative-feedback loop — bad outcomes lead to smart policies — may not apply here. We reacted to 9/11 by freaking out and invading one too many countries, creating more terrorists. </w:t>
      </w:r>
      <w:r>
        <w:rPr>
          <w:rStyle w:val="StyleBoldUnderline"/>
          <w:highlight w:val="cyan"/>
        </w:rPr>
        <w:t>With</w:t>
      </w:r>
      <w:r>
        <w:rPr>
          <w:sz w:val="16"/>
          <w:highlight w:val="cyan"/>
        </w:rPr>
        <w:t xml:space="preserve"> </w:t>
      </w:r>
      <w:r>
        <w:rPr>
          <w:rStyle w:val="StyleBoldUnderline"/>
          <w:highlight w:val="cyan"/>
        </w:rPr>
        <w:t>the ranks of</w:t>
      </w:r>
      <w:r>
        <w:rPr>
          <w:sz w:val="16"/>
          <w:highlight w:val="cyan"/>
        </w:rPr>
        <w:t xml:space="preserve"> </w:t>
      </w:r>
      <w:r>
        <w:rPr>
          <w:rStyle w:val="StyleBoldUnderline"/>
          <w:highlight w:val="cyan"/>
        </w:rPr>
        <w:t>terrorists growing — amid</w:t>
      </w:r>
      <w:r>
        <w:rPr>
          <w:sz w:val="16"/>
          <w:highlight w:val="cyan"/>
        </w:rPr>
        <w:t xml:space="preserve"> </w:t>
      </w:r>
      <w:r>
        <w:rPr>
          <w:sz w:val="16"/>
        </w:rPr>
        <w:t xml:space="preserve">evolving biotechnology and </w:t>
      </w:r>
      <w:r>
        <w:rPr>
          <w:rStyle w:val="StyleBoldUnderline"/>
          <w:highlight w:val="cyan"/>
        </w:rPr>
        <w:t>loose</w:t>
      </w:r>
      <w:r>
        <w:rPr>
          <w:sz w:val="16"/>
          <w:highlight w:val="cyan"/>
        </w:rPr>
        <w:t xml:space="preserve"> </w:t>
      </w:r>
      <w:r>
        <w:rPr>
          <w:rStyle w:val="StyleBoldUnderline"/>
          <w:highlight w:val="cyan"/>
        </w:rPr>
        <w:t>nukes</w:t>
      </w:r>
      <w:r>
        <w:rPr>
          <w:sz w:val="16"/>
          <w:highlight w:val="cyan"/>
        </w:rPr>
        <w:t xml:space="preserve"> </w:t>
      </w:r>
      <w:r>
        <w:rPr>
          <w:sz w:val="16"/>
        </w:rPr>
        <w:t xml:space="preserve">— </w:t>
      </w:r>
      <w:r>
        <w:rPr>
          <w:rStyle w:val="StyleBoldUnderline"/>
          <w:highlight w:val="cyan"/>
        </w:rPr>
        <w:t>we</w:t>
      </w:r>
      <w:r>
        <w:rPr>
          <w:sz w:val="16"/>
          <w:highlight w:val="cyan"/>
        </w:rPr>
        <w:t xml:space="preserve"> </w:t>
      </w:r>
      <w:r>
        <w:rPr>
          <w:rStyle w:val="StyleBoldUnderline"/>
          <w:highlight w:val="cyan"/>
        </w:rPr>
        <w:t>could</w:t>
      </w:r>
      <w:r>
        <w:rPr>
          <w:sz w:val="16"/>
          <w:highlight w:val="cyan"/>
        </w:rPr>
        <w:t xml:space="preserve"> </w:t>
      </w:r>
      <w:r>
        <w:rPr>
          <w:sz w:val="16"/>
        </w:rPr>
        <w:t xml:space="preserve">within a decade </w:t>
      </w:r>
      <w:r>
        <w:rPr>
          <w:rStyle w:val="StyleBoldUnderline"/>
          <w:highlight w:val="cyan"/>
        </w:rPr>
        <w:t>see terrorism on a scale that would make us forget</w:t>
      </w:r>
      <w:r>
        <w:rPr>
          <w:sz w:val="16"/>
          <w:highlight w:val="cyan"/>
        </w:rPr>
        <w:t xml:space="preserve"> </w:t>
      </w:r>
      <w:r>
        <w:rPr>
          <w:sz w:val="16"/>
        </w:rPr>
        <w:t xml:space="preserve">any </w:t>
      </w:r>
      <w:r>
        <w:rPr>
          <w:rStyle w:val="StyleBoldUnderline"/>
          <w:highlight w:val="cyan"/>
        </w:rPr>
        <w:t>restraint</w:t>
      </w:r>
      <w:r>
        <w:rPr>
          <w:sz w:val="16"/>
          <w:highlight w:val="cyan"/>
        </w:rPr>
        <w:t xml:space="preserve"> </w:t>
      </w:r>
      <w:r>
        <w:rPr>
          <w:sz w:val="16"/>
        </w:rPr>
        <w:t xml:space="preserve">we had learned from the Iraq war’s outcome. If 3,000 deaths led to two wars, how many wars would 300,000 deaths yield? </w:t>
      </w:r>
      <w:proofErr w:type="gramStart"/>
      <w:r>
        <w:rPr>
          <w:sz w:val="16"/>
        </w:rPr>
        <w:t>And how many new terrorists?</w:t>
      </w:r>
      <w:proofErr w:type="gramEnd"/>
      <w:r>
        <w:rPr>
          <w:sz w:val="16"/>
        </w:rPr>
        <w:t xml:space="preserve"> </w:t>
      </w:r>
      <w:r>
        <w:rPr>
          <w:sz w:val="12"/>
        </w:rPr>
        <w:t>¶</w:t>
      </w:r>
      <w:r>
        <w:rPr>
          <w:sz w:val="16"/>
        </w:rPr>
        <w:t xml:space="preserve"> Terrorism alone won’t wipe out humanity. But with our unwitting help, it could strengthen other lethal forces. </w:t>
      </w:r>
      <w:r>
        <w:rPr>
          <w:sz w:val="12"/>
        </w:rPr>
        <w:t>¶</w:t>
      </w:r>
      <w:r>
        <w:rPr>
          <w:sz w:val="16"/>
        </w:rPr>
        <w:t xml:space="preserve"> </w:t>
      </w:r>
      <w:proofErr w:type="gramStart"/>
      <w:r>
        <w:rPr>
          <w:sz w:val="16"/>
        </w:rPr>
        <w:t>It</w:t>
      </w:r>
      <w:proofErr w:type="gramEnd"/>
      <w:r>
        <w:rPr>
          <w:sz w:val="16"/>
        </w:rPr>
        <w:t xml:space="preserve"> could give weight to the initially fanciful “clash of civilizations” thesis. Muslim states could fall under the control of radicals and opt out of what might otherwise have become a global civilization. Armed with nukes (Pakistan already is), they would revive the nuclear Armageddon scenario. A fissure between civilizations would also sabotage the solution of environmental problems, and the ensuing eco-calamity could make people on both sides of the fissure receptive to radical messages. The worse things got, the worse they’d get. </w:t>
      </w:r>
      <w:r>
        <w:rPr>
          <w:sz w:val="12"/>
        </w:rPr>
        <w:t>¶</w:t>
      </w:r>
      <w:r>
        <w:rPr>
          <w:sz w:val="16"/>
        </w:rPr>
        <w:t xml:space="preserve"> </w:t>
      </w:r>
      <w:proofErr w:type="gramStart"/>
      <w:r>
        <w:rPr>
          <w:sz w:val="16"/>
        </w:rPr>
        <w:t>So</w:t>
      </w:r>
      <w:proofErr w:type="gramEnd"/>
      <w:r>
        <w:rPr>
          <w:sz w:val="16"/>
        </w:rPr>
        <w:t xml:space="preserve"> while no one of </w:t>
      </w:r>
      <w:r>
        <w:rPr>
          <w:rStyle w:val="StyleBoldUnderline"/>
          <w:highlight w:val="cyan"/>
        </w:rPr>
        <w:t>the Big Three doomsday dynamics</w:t>
      </w:r>
      <w:r>
        <w:rPr>
          <w:sz w:val="16"/>
          <w:highlight w:val="cyan"/>
        </w:rPr>
        <w:t xml:space="preserve"> </w:t>
      </w:r>
      <w:r>
        <w:rPr>
          <w:sz w:val="16"/>
        </w:rPr>
        <w:t xml:space="preserve">is likely to bring the apocalypse, they </w:t>
      </w:r>
      <w:r>
        <w:rPr>
          <w:rStyle w:val="StyleBoldUnderline"/>
          <w:highlight w:val="cyan"/>
        </w:rPr>
        <w:t>could</w:t>
      </w:r>
      <w:r>
        <w:rPr>
          <w:sz w:val="16"/>
          <w:highlight w:val="cyan"/>
        </w:rPr>
        <w:t xml:space="preserve"> </w:t>
      </w:r>
      <w:r>
        <w:rPr>
          <w:sz w:val="16"/>
        </w:rPr>
        <w:t xml:space="preserve">well </w:t>
      </w:r>
      <w:r>
        <w:rPr>
          <w:rStyle w:val="StyleBoldUnderline"/>
          <w:highlight w:val="cyan"/>
        </w:rPr>
        <w:t>combine to f</w:t>
      </w:r>
      <w:r w:rsidR="00850999">
        <w:rPr>
          <w:rStyle w:val="StyleBoldUnderline"/>
          <w:highlight w:val="cyan"/>
        </w:rPr>
        <w:t>orm a positive-feedback loop, ak</w:t>
      </w:r>
      <w:r>
        <w:rPr>
          <w:rStyle w:val="StyleBoldUnderline"/>
          <w:highlight w:val="cyan"/>
        </w:rPr>
        <w:t>a the planetary death spiral. And the catalyst would be terrorism,</w:t>
      </w:r>
      <w:r>
        <w:rPr>
          <w:sz w:val="16"/>
        </w:rPr>
        <w:t xml:space="preserve"> along with our mishandling of it. </w:t>
      </w:r>
    </w:p>
    <w:p w14:paraId="556AA2BD" w14:textId="77777777" w:rsidR="007A1598" w:rsidRDefault="007A1598" w:rsidP="007A1598"/>
    <w:p w14:paraId="76F22152" w14:textId="77777777" w:rsidR="007A1598" w:rsidRDefault="007A1598" w:rsidP="007A1598">
      <w:pPr>
        <w:pStyle w:val="Heading4"/>
        <w:rPr>
          <w:rFonts w:eastAsia="Times New Roman" w:cs="Times New Roman"/>
        </w:rPr>
      </w:pPr>
      <w:r>
        <w:rPr>
          <w:rFonts w:eastAsia="Times New Roman" w:cs="Times New Roman"/>
        </w:rPr>
        <w:t>Proliferation’s inevitable-- U.S. leadership makes it safe and stable</w:t>
      </w:r>
    </w:p>
    <w:p w14:paraId="41F53FE0" w14:textId="77777777" w:rsidR="007A1598" w:rsidRDefault="007A1598" w:rsidP="007A1598"/>
    <w:p w14:paraId="78A03C3A" w14:textId="77777777" w:rsidR="007A1598" w:rsidRDefault="007A1598" w:rsidP="007A1598">
      <w:pPr>
        <w:rPr>
          <w:rStyle w:val="StyleStyleBold12pt"/>
        </w:rPr>
      </w:pPr>
      <w:r>
        <w:rPr>
          <w:rStyle w:val="StyleStyleBold12pt"/>
        </w:rPr>
        <w:t xml:space="preserve">Buckner 1 </w:t>
      </w:r>
    </w:p>
    <w:p w14:paraId="363384B1" w14:textId="77777777" w:rsidR="007A1598" w:rsidRDefault="007A1598" w:rsidP="007A1598">
      <w:pPr>
        <w:rPr>
          <w:sz w:val="16"/>
          <w:szCs w:val="16"/>
        </w:rPr>
      </w:pPr>
      <w:r>
        <w:rPr>
          <w:sz w:val="16"/>
          <w:szCs w:val="16"/>
        </w:rPr>
        <w:t xml:space="preserve">(Buckner and Sanders (Mel and Thomas, Chair of the ANS Special Committee on Nuclear Nonproliferation and Senior Consultant, Strategic Materials Technology Department/Savannah River Technology Center, at Westinghouse Savannah River Company, in Aiken, S. C. Thomas L. Sanders is Vice-Chair of SCNN and Manager, Nuclear Initiatives, at Sandia National Laboratories, Nuclear News, February, </w:t>
      </w:r>
      <w:hyperlink r:id="rId20" w:history="1">
        <w:r>
          <w:rPr>
            <w:rStyle w:val="Hyperlink"/>
            <w:sz w:val="16"/>
            <w:szCs w:val="16"/>
          </w:rPr>
          <w:t>http://sti.srs.gov/fulltext/ms2001080/ms2001080.html)</w:t>
        </w:r>
      </w:hyperlink>
    </w:p>
    <w:p w14:paraId="71764B4C" w14:textId="77777777" w:rsidR="007A1598" w:rsidRDefault="007A1598" w:rsidP="007A1598">
      <w:pPr>
        <w:rPr>
          <w:sz w:val="16"/>
          <w:szCs w:val="16"/>
        </w:rPr>
      </w:pPr>
    </w:p>
    <w:p w14:paraId="62338A02" w14:textId="5ACE5150" w:rsidR="007A1598" w:rsidRDefault="007A1598" w:rsidP="007A1598">
      <w:pPr>
        <w:rPr>
          <w:rStyle w:val="StyleBoldUnderline"/>
        </w:rPr>
      </w:pPr>
      <w:r w:rsidRPr="00821EB0">
        <w:rPr>
          <w:sz w:val="10"/>
        </w:rPr>
        <w:t xml:space="preserve">With the end of the Cold War, a new global nuclear infrastructure is evolving that presents a very different challenge and our vision for and approaches to assuring safe, secure, and legitimate nuclear operations must change to meet this challenge. There is now an </w:t>
      </w:r>
      <w:proofErr w:type="spellStart"/>
      <w:r w:rsidRPr="00821EB0">
        <w:rPr>
          <w:sz w:val="10"/>
        </w:rPr>
        <w:t>over abundance</w:t>
      </w:r>
      <w:proofErr w:type="spellEnd"/>
      <w:r w:rsidRPr="00821EB0">
        <w:rPr>
          <w:sz w:val="10"/>
        </w:rPr>
        <w:t xml:space="preserve"> of military nuclear resources —people, technology, facilities, and materials—in some threshold and nuclear weapon states that could and should be converted to safeguarded and transparent civilian nuclear energy applications. The </w:t>
      </w:r>
      <w:r>
        <w:rPr>
          <w:rStyle w:val="StyleBoldUnderline"/>
          <w:highlight w:val="cyan"/>
        </w:rPr>
        <w:t>U.S</w:t>
      </w:r>
      <w:r>
        <w:rPr>
          <w:rStyle w:val="StyleBoldUnderline"/>
        </w:rPr>
        <w:t>. nuclear infrastructure</w:t>
      </w:r>
      <w:r w:rsidRPr="00821EB0">
        <w:rPr>
          <w:sz w:val="10"/>
        </w:rPr>
        <w:t xml:space="preserve"> (both government and civilian) </w:t>
      </w:r>
      <w:r>
        <w:rPr>
          <w:rStyle w:val="StyleBoldUnderline"/>
        </w:rPr>
        <w:t xml:space="preserve">has been severely weakened to the extent that our </w:t>
      </w:r>
      <w:r>
        <w:rPr>
          <w:rStyle w:val="StyleBoldUnderline"/>
          <w:highlight w:val="cyan"/>
        </w:rPr>
        <w:t xml:space="preserve">ability to influence </w:t>
      </w:r>
      <w:r w:rsidRPr="00821EB0">
        <w:rPr>
          <w:sz w:val="10"/>
        </w:rPr>
        <w:t>and promote the</w:t>
      </w:r>
      <w:r>
        <w:rPr>
          <w:rStyle w:val="StyleBoldUnderline"/>
        </w:rPr>
        <w:t xml:space="preserve"> </w:t>
      </w:r>
      <w:r>
        <w:rPr>
          <w:rStyle w:val="StyleBoldUnderline"/>
          <w:highlight w:val="cyan"/>
        </w:rPr>
        <w:t>safety, security, and prolif</w:t>
      </w:r>
      <w:r w:rsidRPr="00821EB0">
        <w:rPr>
          <w:sz w:val="10"/>
        </w:rPr>
        <w:t xml:space="preserve">eration </w:t>
      </w:r>
      <w:r>
        <w:rPr>
          <w:rStyle w:val="StyleBoldUnderline"/>
          <w:highlight w:val="cyan"/>
        </w:rPr>
        <w:t xml:space="preserve">prevention </w:t>
      </w:r>
      <w:r w:rsidRPr="00821EB0">
        <w:rPr>
          <w:sz w:val="10"/>
        </w:rPr>
        <w:t>cultures and</w:t>
      </w:r>
      <w:r>
        <w:rPr>
          <w:rStyle w:val="StyleBoldUnderline"/>
        </w:rPr>
        <w:t xml:space="preserve"> </w:t>
      </w:r>
      <w:r>
        <w:rPr>
          <w:rStyle w:val="StyleBoldUnderline"/>
          <w:highlight w:val="cyan"/>
        </w:rPr>
        <w:t xml:space="preserve">standards internationally has waned. A ‘new’ domestic </w:t>
      </w:r>
      <w:r w:rsidRPr="00821EB0">
        <w:rPr>
          <w:sz w:val="10"/>
        </w:rPr>
        <w:t>policy and</w:t>
      </w:r>
      <w:r>
        <w:rPr>
          <w:rStyle w:val="StyleBoldUnderline"/>
        </w:rPr>
        <w:t xml:space="preserve"> </w:t>
      </w:r>
      <w:r>
        <w:rPr>
          <w:rStyle w:val="StyleBoldUnderline"/>
          <w:highlight w:val="cyan"/>
        </w:rPr>
        <w:t>infrastructure must evolve to re-establish</w:t>
      </w:r>
      <w:r>
        <w:rPr>
          <w:rStyle w:val="StyleBoldUnderline"/>
        </w:rPr>
        <w:t xml:space="preserve"> </w:t>
      </w:r>
      <w:r w:rsidRPr="00821EB0">
        <w:rPr>
          <w:sz w:val="10"/>
        </w:rPr>
        <w:t>an</w:t>
      </w:r>
      <w:r>
        <w:rPr>
          <w:rStyle w:val="StyleBoldUnderline"/>
        </w:rPr>
        <w:t xml:space="preserve"> </w:t>
      </w:r>
      <w:r>
        <w:rPr>
          <w:rStyle w:val="StyleBoldUnderline"/>
          <w:highlight w:val="cyan"/>
        </w:rPr>
        <w:t>effective U.S. influence during this transition to the next nuclear era</w:t>
      </w:r>
      <w:r>
        <w:rPr>
          <w:rStyle w:val="StyleBoldUnderline"/>
        </w:rPr>
        <w:t>.</w:t>
      </w:r>
      <w:r w:rsidR="00821EB0" w:rsidRPr="00821EB0">
        <w:rPr>
          <w:rStyle w:val="StyleBoldUnderline"/>
          <w:b w:val="0"/>
          <w:sz w:val="12"/>
          <w:u w:val="none"/>
        </w:rPr>
        <w:t>¶</w:t>
      </w:r>
      <w:r>
        <w:rPr>
          <w:rStyle w:val="StyleBoldUnderline"/>
          <w:sz w:val="12"/>
        </w:rPr>
        <w:t xml:space="preserve"> </w:t>
      </w:r>
      <w:r w:rsidRPr="00821EB0">
        <w:rPr>
          <w:sz w:val="10"/>
        </w:rPr>
        <w:t>Historical Perspective</w:t>
      </w:r>
      <w:r w:rsidR="00821EB0" w:rsidRPr="00821EB0">
        <w:rPr>
          <w:sz w:val="12"/>
        </w:rPr>
        <w:t>¶</w:t>
      </w:r>
      <w:r w:rsidRPr="00821EB0">
        <w:rPr>
          <w:sz w:val="10"/>
        </w:rPr>
        <w:t xml:space="preserve"> President Eisenhower recognized that peaceful nuclear energy could provide global benefits as well as national security risks. The goals of Eisenhower’s Atoms for Peace Proposal (1) were to:</w:t>
      </w:r>
      <w:r w:rsidR="00821EB0" w:rsidRPr="00821EB0">
        <w:rPr>
          <w:sz w:val="12"/>
        </w:rPr>
        <w:t>¶</w:t>
      </w:r>
      <w:r w:rsidRPr="00821EB0">
        <w:rPr>
          <w:sz w:val="10"/>
        </w:rPr>
        <w:t xml:space="preserve"> Control the dissemination of nuclear information through active participation with other countries;</w:t>
      </w:r>
      <w:r w:rsidR="00821EB0" w:rsidRPr="00821EB0">
        <w:rPr>
          <w:sz w:val="12"/>
        </w:rPr>
        <w:t>¶</w:t>
      </w:r>
      <w:r w:rsidRPr="00821EB0">
        <w:rPr>
          <w:sz w:val="10"/>
        </w:rPr>
        <w:t xml:space="preserve"> Establish a U.S. advantage in commercial nuclear competition;</w:t>
      </w:r>
      <w:r w:rsidR="00821EB0" w:rsidRPr="00821EB0">
        <w:rPr>
          <w:sz w:val="12"/>
        </w:rPr>
        <w:t>¶</w:t>
      </w:r>
      <w:r w:rsidRPr="00821EB0">
        <w:rPr>
          <w:sz w:val="10"/>
        </w:rPr>
        <w:t xml:space="preserve"> Induce the USSR to divert materials from weapons to energy use;</w:t>
      </w:r>
      <w:r w:rsidR="00821EB0" w:rsidRPr="00821EB0">
        <w:rPr>
          <w:sz w:val="12"/>
        </w:rPr>
        <w:t>¶</w:t>
      </w:r>
      <w:r w:rsidRPr="00821EB0">
        <w:rPr>
          <w:sz w:val="10"/>
        </w:rPr>
        <w:t xml:space="preserve"> Support the evolution of an International Atomic Energy Agency;</w:t>
      </w:r>
      <w:r w:rsidR="00821EB0" w:rsidRPr="00821EB0">
        <w:rPr>
          <w:sz w:val="12"/>
        </w:rPr>
        <w:t>¶</w:t>
      </w:r>
      <w:r w:rsidRPr="00821EB0">
        <w:rPr>
          <w:sz w:val="10"/>
        </w:rPr>
        <w:t xml:space="preserve"> Nurture safety and proliferation prevention cultures worldwide; and</w:t>
      </w:r>
      <w:r w:rsidR="00821EB0" w:rsidRPr="00821EB0">
        <w:rPr>
          <w:sz w:val="12"/>
        </w:rPr>
        <w:t>¶</w:t>
      </w:r>
      <w:r w:rsidRPr="00821EB0">
        <w:rPr>
          <w:sz w:val="10"/>
        </w:rPr>
        <w:t xml:space="preserve"> Offset the negative impact of the hydrogen bomb.</w:t>
      </w:r>
      <w:r w:rsidR="00821EB0" w:rsidRPr="00821EB0">
        <w:rPr>
          <w:sz w:val="12"/>
        </w:rPr>
        <w:t>¶</w:t>
      </w:r>
      <w:r w:rsidRPr="00821EB0">
        <w:rPr>
          <w:sz w:val="10"/>
        </w:rPr>
        <w:t xml:space="preserve"> The Atoms for Peace initiative resulted in active R&amp;D collaboration in the peaceful use of nuclear energy and in the implementation of the IAEA concept of nuclear material safeguards. The U.S. established an industry with strong educational underpinnings and a growing market for nuclear energy. It also applied military resources to peaceful nuclear applications and laid the foundation for the NPT. </w:t>
      </w:r>
      <w:r w:rsidR="00821EB0" w:rsidRPr="00821EB0">
        <w:rPr>
          <w:sz w:val="12"/>
        </w:rPr>
        <w:t>¶</w:t>
      </w:r>
      <w:r w:rsidRPr="00821EB0">
        <w:rPr>
          <w:sz w:val="10"/>
        </w:rPr>
        <w:t xml:space="preserve"> The "Turbulent 70’s" started on a very positive note with the beginning of NPT safeguards and ended on a mixed note with the Nuclear Non-Proliferation Act of 1978 (NNPA) and the Three Mile Island accident. In the early 70’s, the energy crisis erupted and the use of nuclear energy was projected to expand rapidly. In 1974, the U.S., which controlled virtually all the nuclear materials throughout the free world, decided not to expand its enrichment capabilities to meet the growing demand. European firms quickly developed enrichment and reprocessing capabilities to meet the perceived demand. Also, India exploded a "peaceful" nuclear device constructed of indigenously developed materials, and the U. S. Congress responded to this potential new threat with the NNPA.</w:t>
      </w:r>
      <w:r w:rsidR="00821EB0" w:rsidRPr="00821EB0">
        <w:rPr>
          <w:sz w:val="12"/>
        </w:rPr>
        <w:t>¶</w:t>
      </w:r>
      <w:r w:rsidRPr="00821EB0">
        <w:rPr>
          <w:sz w:val="10"/>
        </w:rPr>
        <w:t xml:space="preserve"> The perception that critical weapon technologies were being transferred around the world provoked Congress and the Ford and Carter administrations to place severe restrictions on nuclear trade and cooperation. In particular, sharing enrichment, reprocessing, and heavy water technology was forbidden. Also, a Suppliers Group formed by Canada, France, West Germany, Japan, the UK, the U.S., and the USSR developed a "code of conduct" for international nuclear exports. These actions were perceived by other nations as an attempt to develop a "nuclear cartel", as several of these countries would pursue these technologies on their own over the next 20 years.</w:t>
      </w:r>
      <w:r w:rsidR="00821EB0" w:rsidRPr="00821EB0">
        <w:rPr>
          <w:sz w:val="12"/>
        </w:rPr>
        <w:t>¶</w:t>
      </w:r>
      <w:r w:rsidRPr="00821EB0">
        <w:rPr>
          <w:sz w:val="10"/>
        </w:rPr>
        <w:t xml:space="preserve"> Proliferation is a function of the availability of material, people with the right skills, enabling technology, and the political will to proceed. With the advent of the NPT, the world became divided into nuclear weapon states (NWS) and non-nuclear weapon states (NNWS). The goal of the NWS has always been to prevent horizontal proliferation - the spread of nuclear weapons. The prevention tactic has varied between denial of access to people, materials, and/or technology and assurance of peaceful use through transparent (safeguarded) collaboration. The goals of the NNWS have been focused on slowing vertical proliferation through arms control and acquiring access to the peaceful benefits of nuclear energy. Today there are five NWS as defined by the NPT, U.S., UK, France, Russia, and China. There are two additional states with nuclear weapons, India and Pakistan and possibly a third, Israel. One other state, South Africa had nuclear weapons but chose to completely disarm. Over the last fifty years, according to open literature, approximately 15 other countries have had nuclear weapons programs at various stages of maturity. Many of these, along with China and France, have only recently signed the NPT.</w:t>
      </w:r>
      <w:r w:rsidR="00821EB0" w:rsidRPr="00821EB0">
        <w:rPr>
          <w:sz w:val="12"/>
        </w:rPr>
        <w:t>¶</w:t>
      </w:r>
      <w:r w:rsidRPr="00821EB0">
        <w:rPr>
          <w:sz w:val="10"/>
        </w:rPr>
        <w:t xml:space="preserve"> </w:t>
      </w:r>
      <w:proofErr w:type="gramStart"/>
      <w:r w:rsidRPr="00821EB0">
        <w:rPr>
          <w:sz w:val="10"/>
        </w:rPr>
        <w:t>The</w:t>
      </w:r>
      <w:proofErr w:type="gramEnd"/>
      <w:r w:rsidRPr="00821EB0">
        <w:rPr>
          <w:sz w:val="10"/>
        </w:rPr>
        <w:t xml:space="preserve"> U.S. Position in the Global Nuclear Picture</w:t>
      </w:r>
      <w:r w:rsidR="00821EB0" w:rsidRPr="00821EB0">
        <w:rPr>
          <w:sz w:val="12"/>
        </w:rPr>
        <w:t>¶</w:t>
      </w:r>
      <w:r w:rsidRPr="00821EB0">
        <w:rPr>
          <w:sz w:val="10"/>
        </w:rPr>
        <w:t xml:space="preserve"> The worldwide nuclear power infrastructure will change over the next three decades. Former defense infrastructures in several countries will be transitioned to civilian use; excess defense materials will be irreversibly consumed by civilian reactors and many more developing nations will invest in the nuclear option for energy independence and to do their part in reducing carbon-dioxide emissions. As an example, the Russian military production complex is approximately three times the size of its U.S. counterpart and is still functional and could (given the financial resources) support a large expansion of the nuclear generating capacity in Russia and elsewhere through export of nuclear services. China may increase its generating capacity by several hundred percent. Nuclear production of electricity in Great Britain now exceeds that based on coal and will likely double in the next few decades. France is heavily invested in the nuclear option while Japan and South Korea are clearly moving in the same direction. Each of these countries has (or intends to have) significant fuel cycle efforts in place. The large emerging infrastructures will likely privatize to support both domestic and international needs.</w:t>
      </w:r>
      <w:r w:rsidR="00821EB0" w:rsidRPr="00821EB0">
        <w:rPr>
          <w:sz w:val="12"/>
        </w:rPr>
        <w:t>¶</w:t>
      </w:r>
      <w:r w:rsidRPr="00821EB0">
        <w:rPr>
          <w:sz w:val="10"/>
        </w:rPr>
        <w:t xml:space="preserve"> </w:t>
      </w:r>
      <w:proofErr w:type="gramStart"/>
      <w:r w:rsidRPr="00821EB0">
        <w:rPr>
          <w:sz w:val="10"/>
        </w:rPr>
        <w:t>It</w:t>
      </w:r>
      <w:proofErr w:type="gramEnd"/>
      <w:r w:rsidRPr="00821EB0">
        <w:rPr>
          <w:sz w:val="10"/>
        </w:rPr>
        <w:t xml:space="preserve"> is interesting to contrast this other world scenario with the expected trend in the U.S. over the next fifty years. While U.S. nuclear plant operators have substantially improved performance of over 100 nuclear power plants, </w:t>
      </w:r>
      <w:r>
        <w:rPr>
          <w:rStyle w:val="StyleBoldUnderline"/>
        </w:rPr>
        <w:t>no new units are currently on order in the U.S. The U.S. nuclear materials production complex is shut down</w:t>
      </w:r>
      <w:r w:rsidRPr="00821EB0">
        <w:rPr>
          <w:sz w:val="10"/>
        </w:rPr>
        <w:t xml:space="preserve"> and environmental clean-up activities are in progress at most of these facilities. </w:t>
      </w:r>
      <w:r>
        <w:rPr>
          <w:rStyle w:val="StyleBoldUnderline"/>
        </w:rPr>
        <w:t>As a result of this, and the fact that we ceased civilian reprocessing during the 1970’s, the core competencies and educational infrastructure necessary to support nuclear chemical processing will likely disappear</w:t>
      </w:r>
      <w:r w:rsidRPr="00821EB0">
        <w:rPr>
          <w:sz w:val="10"/>
        </w:rPr>
        <w:t xml:space="preserve"> within ten years in the U.S. Our remaining enrichment facilities are destined for shutdown by the year 2015. Operations may even cease sooner because of the excess highly enriched uranium entering the U.S. and Russian inventories from weapon dismantlement programs.</w:t>
      </w:r>
      <w:r w:rsidR="00821EB0" w:rsidRPr="00821EB0">
        <w:rPr>
          <w:sz w:val="12"/>
        </w:rPr>
        <w:t>¶</w:t>
      </w:r>
      <w:r w:rsidRPr="00821EB0">
        <w:rPr>
          <w:sz w:val="10"/>
        </w:rPr>
        <w:t xml:space="preserve"> </w:t>
      </w:r>
      <w:proofErr w:type="gramStart"/>
      <w:r w:rsidRPr="00821EB0">
        <w:rPr>
          <w:sz w:val="10"/>
        </w:rPr>
        <w:t>There</w:t>
      </w:r>
      <w:proofErr w:type="gramEnd"/>
      <w:r w:rsidRPr="00821EB0">
        <w:rPr>
          <w:sz w:val="10"/>
        </w:rPr>
        <w:t xml:space="preserve"> is only one non-defense "research" reactor still operating in the U.S. Government Complex. No new civilian nuclear reactors are planned; although, as Senator Murkowski, Chairman of the Senate Energy and Natural Resources Committee, has noted, these nuclear plants were responsible for 89% of all the carbon dioxide emissions avoided by U.S. electric utilities over the past twenty or so years.</w:t>
      </w:r>
      <w:r w:rsidR="00821EB0" w:rsidRPr="00821EB0">
        <w:rPr>
          <w:sz w:val="12"/>
        </w:rPr>
        <w:t>¶</w:t>
      </w:r>
      <w:r w:rsidRPr="00821EB0">
        <w:rPr>
          <w:sz w:val="10"/>
        </w:rPr>
        <w:t xml:space="preserve"> </w:t>
      </w:r>
      <w:r>
        <w:rPr>
          <w:rStyle w:val="StyleBoldUnderline"/>
        </w:rPr>
        <w:t xml:space="preserve">It is becoming increasingly apparent to even those that are looking forward to the demise of the U.S. nuclear infrastructure that in the foreseeable future we may not have a sufficient legacy of expertise to participate in the evolution of the world nuclear infrastructure. </w:t>
      </w:r>
      <w:r>
        <w:rPr>
          <w:rStyle w:val="StyleBoldUnderline"/>
          <w:highlight w:val="cyan"/>
        </w:rPr>
        <w:t xml:space="preserve">Without participating, we cannot promote cradle-to-grave fuel cycle safety and ensure </w:t>
      </w:r>
      <w:r w:rsidRPr="00821EB0">
        <w:rPr>
          <w:sz w:val="10"/>
        </w:rPr>
        <w:t>civilian</w:t>
      </w:r>
      <w:r>
        <w:rPr>
          <w:rStyle w:val="StyleBoldUnderline"/>
        </w:rPr>
        <w:t xml:space="preserve"> </w:t>
      </w:r>
      <w:r>
        <w:rPr>
          <w:rStyle w:val="StyleBoldUnderline"/>
          <w:highlight w:val="cyan"/>
        </w:rPr>
        <w:t xml:space="preserve">nuclear materials are </w:t>
      </w:r>
      <w:r w:rsidRPr="00821EB0">
        <w:rPr>
          <w:sz w:val="10"/>
        </w:rPr>
        <w:t>always</w:t>
      </w:r>
      <w:r>
        <w:rPr>
          <w:rStyle w:val="StyleBoldUnderline"/>
        </w:rPr>
        <w:t xml:space="preserve"> </w:t>
      </w:r>
      <w:r>
        <w:rPr>
          <w:rStyle w:val="StyleBoldUnderline"/>
          <w:highlight w:val="cyan"/>
        </w:rPr>
        <w:t>safe, secure, and legitimately used</w:t>
      </w:r>
      <w:r>
        <w:rPr>
          <w:rStyle w:val="StyleBoldUnderline"/>
        </w:rPr>
        <w:t>. It is also apparent that the nuclear option must at least be preserved; otherwise, we may not be able to manage the growing risks associated with atmospheric pollution.</w:t>
      </w:r>
      <w:r w:rsidR="00821EB0" w:rsidRPr="00821EB0">
        <w:rPr>
          <w:rStyle w:val="StyleBoldUnderline"/>
          <w:b w:val="0"/>
          <w:sz w:val="12"/>
          <w:u w:val="none"/>
        </w:rPr>
        <w:t>¶</w:t>
      </w:r>
      <w:r>
        <w:rPr>
          <w:rStyle w:val="StyleBoldUnderline"/>
          <w:sz w:val="12"/>
        </w:rPr>
        <w:t xml:space="preserve"> </w:t>
      </w:r>
      <w:proofErr w:type="gramStart"/>
      <w:r w:rsidRPr="00821EB0">
        <w:rPr>
          <w:sz w:val="10"/>
        </w:rPr>
        <w:t>It</w:t>
      </w:r>
      <w:proofErr w:type="gramEnd"/>
      <w:r w:rsidRPr="00821EB0">
        <w:rPr>
          <w:sz w:val="10"/>
        </w:rPr>
        <w:t xml:space="preserve"> is no surprise that</w:t>
      </w:r>
      <w:r>
        <w:rPr>
          <w:rStyle w:val="StyleBoldUnderline"/>
        </w:rPr>
        <w:t xml:space="preserve"> </w:t>
      </w:r>
      <w:r>
        <w:rPr>
          <w:rStyle w:val="StyleBoldUnderline"/>
          <w:highlight w:val="cyan"/>
        </w:rPr>
        <w:t xml:space="preserve">our nuclear industry is already moving toward foreign partnerships </w:t>
      </w:r>
      <w:r w:rsidRPr="00821EB0">
        <w:rPr>
          <w:sz w:val="10"/>
        </w:rPr>
        <w:t>or ownership in order</w:t>
      </w:r>
      <w:r>
        <w:rPr>
          <w:rStyle w:val="StyleBoldUnderline"/>
        </w:rPr>
        <w:t xml:space="preserve"> </w:t>
      </w:r>
      <w:r>
        <w:rPr>
          <w:rStyle w:val="StyleBoldUnderline"/>
          <w:highlight w:val="cyan"/>
        </w:rPr>
        <w:t>to survive</w:t>
      </w:r>
      <w:r>
        <w:rPr>
          <w:rStyle w:val="StyleBoldUnderline"/>
        </w:rPr>
        <w:t xml:space="preserve">. </w:t>
      </w:r>
      <w:r w:rsidRPr="00821EB0">
        <w:rPr>
          <w:sz w:val="10"/>
        </w:rPr>
        <w:t>It is also not</w:t>
      </w:r>
      <w:r>
        <w:rPr>
          <w:rStyle w:val="StyleBoldUnderline"/>
        </w:rPr>
        <w:t xml:space="preserve"> </w:t>
      </w:r>
      <w:r w:rsidRPr="00821EB0">
        <w:rPr>
          <w:sz w:val="10"/>
        </w:rPr>
        <w:t>surprising that</w:t>
      </w:r>
      <w:r>
        <w:rPr>
          <w:rStyle w:val="StyleBoldUnderline"/>
        </w:rPr>
        <w:t xml:space="preserve"> </w:t>
      </w:r>
      <w:r>
        <w:rPr>
          <w:rStyle w:val="StyleBoldUnderline"/>
          <w:highlight w:val="cyan"/>
        </w:rPr>
        <w:t xml:space="preserve">this </w:t>
      </w:r>
      <w:r w:rsidRPr="00821EB0">
        <w:rPr>
          <w:sz w:val="10"/>
        </w:rPr>
        <w:t>scenario is resulting in a chain of events that</w:t>
      </w:r>
      <w:r>
        <w:rPr>
          <w:rStyle w:val="StyleBoldUnderline"/>
        </w:rPr>
        <w:t xml:space="preserve"> </w:t>
      </w:r>
      <w:r>
        <w:rPr>
          <w:rStyle w:val="StyleBoldUnderline"/>
          <w:highlight w:val="cyan"/>
        </w:rPr>
        <w:t xml:space="preserve">could </w:t>
      </w:r>
      <w:r w:rsidRPr="00821EB0">
        <w:rPr>
          <w:sz w:val="10"/>
        </w:rPr>
        <w:t>severely</w:t>
      </w:r>
      <w:r>
        <w:rPr>
          <w:rStyle w:val="StyleBoldUnderline"/>
        </w:rPr>
        <w:t xml:space="preserve"> </w:t>
      </w:r>
      <w:r>
        <w:rPr>
          <w:rStyle w:val="StyleBoldUnderline"/>
          <w:highlight w:val="cyan"/>
        </w:rPr>
        <w:t xml:space="preserve">affect the government’s ability to maintain nuclear </w:t>
      </w:r>
      <w:r w:rsidRPr="00821EB0">
        <w:rPr>
          <w:sz w:val="10"/>
        </w:rPr>
        <w:t>physics and engineering</w:t>
      </w:r>
      <w:r>
        <w:rPr>
          <w:rStyle w:val="StyleBoldUnderline"/>
        </w:rPr>
        <w:t xml:space="preserve"> </w:t>
      </w:r>
      <w:r>
        <w:rPr>
          <w:rStyle w:val="StyleBoldUnderline"/>
          <w:highlight w:val="cyan"/>
        </w:rPr>
        <w:t xml:space="preserve">skills </w:t>
      </w:r>
      <w:r w:rsidRPr="00821EB0">
        <w:rPr>
          <w:sz w:val="10"/>
        </w:rPr>
        <w:t>that are</w:t>
      </w:r>
      <w:r>
        <w:rPr>
          <w:rStyle w:val="StyleBoldUnderline"/>
        </w:rPr>
        <w:t xml:space="preserve"> </w:t>
      </w:r>
      <w:r>
        <w:rPr>
          <w:rStyle w:val="StyleBoldUnderline"/>
          <w:highlight w:val="cyan"/>
        </w:rPr>
        <w:t xml:space="preserve">critical to </w:t>
      </w:r>
      <w:r w:rsidRPr="00821EB0">
        <w:rPr>
          <w:sz w:val="10"/>
        </w:rPr>
        <w:t>all</w:t>
      </w:r>
      <w:r>
        <w:rPr>
          <w:rStyle w:val="StyleBoldUnderline"/>
        </w:rPr>
        <w:t xml:space="preserve"> </w:t>
      </w:r>
      <w:r>
        <w:rPr>
          <w:rStyle w:val="StyleBoldUnderline"/>
          <w:highlight w:val="cyan"/>
        </w:rPr>
        <w:t xml:space="preserve">our </w:t>
      </w:r>
      <w:r w:rsidRPr="00821EB0">
        <w:rPr>
          <w:sz w:val="10"/>
        </w:rPr>
        <w:t>national</w:t>
      </w:r>
      <w:r>
        <w:rPr>
          <w:rStyle w:val="StyleBoldUnderline"/>
        </w:rPr>
        <w:t xml:space="preserve"> </w:t>
      </w:r>
      <w:r>
        <w:rPr>
          <w:rStyle w:val="StyleBoldUnderline"/>
          <w:highlight w:val="cyan"/>
        </w:rPr>
        <w:t>nuclear missions</w:t>
      </w:r>
      <w:r w:rsidRPr="00821EB0">
        <w:rPr>
          <w:sz w:val="10"/>
        </w:rPr>
        <w:t xml:space="preserve">. How can our high school graduates of the year 2001 be enticed to enter a profession that has no perceived future beyond decommissioning, dismantlement, and cleanup? Our educational infrastructure in nuclear engineering is also disappearing—it isn’t clear where the next generation of nuclear stewards in the U.S. will come from; </w:t>
      </w:r>
      <w:r>
        <w:rPr>
          <w:rStyle w:val="StyleBoldUnderline"/>
        </w:rPr>
        <w:t xml:space="preserve">we are at risk of losing our massive investments in the proliferation </w:t>
      </w:r>
      <w:r w:rsidRPr="00821EB0">
        <w:rPr>
          <w:rStyle w:val="StyleBoldUnderline"/>
        </w:rPr>
        <w:t>prevention cultures we have strived for over the last 50 years.</w:t>
      </w:r>
      <w:r w:rsidR="00821EB0" w:rsidRPr="00821EB0">
        <w:rPr>
          <w:rStyle w:val="StyleBoldUnderline"/>
          <w:b w:val="0"/>
          <w:sz w:val="12"/>
          <w:u w:val="none"/>
        </w:rPr>
        <w:t>¶</w:t>
      </w:r>
      <w:r w:rsidRPr="00821EB0">
        <w:rPr>
          <w:rStyle w:val="StyleBoldUnderline"/>
          <w:sz w:val="12"/>
        </w:rPr>
        <w:t xml:space="preserve"> </w:t>
      </w:r>
      <w:r w:rsidRPr="00821EB0">
        <w:rPr>
          <w:sz w:val="10"/>
        </w:rPr>
        <w:t>A Constituency is Building</w:t>
      </w:r>
      <w:r w:rsidR="00821EB0" w:rsidRPr="00821EB0">
        <w:rPr>
          <w:sz w:val="12"/>
        </w:rPr>
        <w:t>¶</w:t>
      </w:r>
      <w:r w:rsidRPr="00821EB0">
        <w:rPr>
          <w:sz w:val="10"/>
        </w:rPr>
        <w:t xml:space="preserve"> Many of our leaders recognize that </w:t>
      </w:r>
      <w:r w:rsidRPr="00821EB0">
        <w:rPr>
          <w:rStyle w:val="StyleBoldUnderline"/>
        </w:rPr>
        <w:t>the U.S. must lead the creation of an international future that will have fewer nuclear weapons,</w:t>
      </w:r>
      <w:r w:rsidRPr="00821EB0">
        <w:rPr>
          <w:sz w:val="10"/>
        </w:rPr>
        <w:t xml:space="preserve"> more nuclear waste, more countries with nuclear energy technology, and greater use of nuclear energy. They also recognize that </w:t>
      </w:r>
      <w:r>
        <w:rPr>
          <w:rStyle w:val="StyleBoldUnderline"/>
          <w:highlight w:val="cyan"/>
        </w:rPr>
        <w:t>having a strong domestic nuclear energy program helps manage the risk</w:t>
      </w:r>
      <w:r w:rsidRPr="00821EB0">
        <w:rPr>
          <w:sz w:val="10"/>
        </w:rPr>
        <w:t>s of offshore</w:t>
      </w:r>
      <w:r w:rsidRPr="00821EB0">
        <w:rPr>
          <w:rStyle w:val="StyleBoldUnderline"/>
        </w:rPr>
        <w:t xml:space="preserve"> </w:t>
      </w:r>
      <w:r>
        <w:rPr>
          <w:rStyle w:val="StyleBoldUnderline"/>
          <w:highlight w:val="cyan"/>
        </w:rPr>
        <w:t>prolif</w:t>
      </w:r>
      <w:r w:rsidRPr="00821EB0">
        <w:rPr>
          <w:sz w:val="10"/>
        </w:rPr>
        <w:t xml:space="preserve">eration. In June of 1997, in a letter to DOE Secretary Pena, Senator Pete Domenici noted that "continued erosion in our global </w:t>
      </w:r>
      <w:r w:rsidRPr="00821EB0">
        <w:rPr>
          <w:sz w:val="10"/>
        </w:rPr>
        <w:lastRenderedPageBreak/>
        <w:t xml:space="preserve">leadership of nuclear issues increases the probability that we will be buying our future nuclear power from foreign sources and that we will be non-players at a future date when proliferation issues involving nuclear materials will raise even more serious national security issues than they do today (2)." Senator Domenici noted similar concerns during a colloquy and a follow-up letter to then Secretary of Energy Pena from him and his colleagues: Senators </w:t>
      </w:r>
      <w:proofErr w:type="spellStart"/>
      <w:r w:rsidRPr="00821EB0">
        <w:rPr>
          <w:sz w:val="10"/>
        </w:rPr>
        <w:t>Kempthorne</w:t>
      </w:r>
      <w:proofErr w:type="spellEnd"/>
      <w:r w:rsidRPr="00821EB0">
        <w:rPr>
          <w:sz w:val="10"/>
        </w:rPr>
        <w:t xml:space="preserve">, Craig, Murkowski, </w:t>
      </w:r>
      <w:proofErr w:type="spellStart"/>
      <w:r w:rsidRPr="00821EB0">
        <w:rPr>
          <w:sz w:val="10"/>
        </w:rPr>
        <w:t>Kyl</w:t>
      </w:r>
      <w:proofErr w:type="spellEnd"/>
      <w:r w:rsidRPr="00821EB0">
        <w:rPr>
          <w:sz w:val="10"/>
        </w:rPr>
        <w:t>, Faircloth, and Durbin (3</w:t>
      </w:r>
      <w:proofErr w:type="gramStart"/>
      <w:r w:rsidRPr="00821EB0">
        <w:rPr>
          <w:sz w:val="10"/>
        </w:rPr>
        <w:t>,4</w:t>
      </w:r>
      <w:proofErr w:type="gramEnd"/>
      <w:r w:rsidRPr="00821EB0">
        <w:rPr>
          <w:sz w:val="10"/>
        </w:rPr>
        <w:t>). Specifically, the record states the following:</w:t>
      </w:r>
      <w:r w:rsidR="00821EB0" w:rsidRPr="00821EB0">
        <w:rPr>
          <w:sz w:val="12"/>
        </w:rPr>
        <w:t>¶</w:t>
      </w:r>
      <w:r w:rsidRPr="00821EB0">
        <w:rPr>
          <w:sz w:val="10"/>
        </w:rPr>
        <w:t xml:space="preserve"> "The projected</w:t>
      </w:r>
      <w:r>
        <w:rPr>
          <w:rStyle w:val="StyleBoldUnderline"/>
        </w:rPr>
        <w:t xml:space="preserve"> </w:t>
      </w:r>
      <w:r>
        <w:rPr>
          <w:rStyle w:val="StyleBoldUnderline"/>
          <w:highlight w:val="cyan"/>
        </w:rPr>
        <w:t xml:space="preserve">demise of </w:t>
      </w:r>
      <w:r w:rsidRPr="00821EB0">
        <w:rPr>
          <w:sz w:val="10"/>
        </w:rPr>
        <w:t>"everything</w:t>
      </w:r>
      <w:r>
        <w:rPr>
          <w:rStyle w:val="StyleBoldUnderline"/>
        </w:rPr>
        <w:t xml:space="preserve"> </w:t>
      </w:r>
      <w:r>
        <w:rPr>
          <w:rStyle w:val="StyleBoldUnderline"/>
          <w:highlight w:val="cyan"/>
        </w:rPr>
        <w:t>nuclear" in the U.S</w:t>
      </w:r>
      <w:r>
        <w:rPr>
          <w:rStyle w:val="StyleBoldUnderline"/>
        </w:rPr>
        <w:t xml:space="preserve">. </w:t>
      </w:r>
      <w:r w:rsidRPr="00821EB0">
        <w:rPr>
          <w:sz w:val="10"/>
        </w:rPr>
        <w:t>over the next four decades</w:t>
      </w:r>
      <w:r>
        <w:rPr>
          <w:rStyle w:val="StyleBoldUnderline"/>
        </w:rPr>
        <w:t xml:space="preserve"> </w:t>
      </w:r>
      <w:r>
        <w:rPr>
          <w:rStyle w:val="StyleBoldUnderline"/>
          <w:highlight w:val="cyan"/>
        </w:rPr>
        <w:t xml:space="preserve">will </w:t>
      </w:r>
      <w:r w:rsidRPr="00821EB0">
        <w:rPr>
          <w:sz w:val="10"/>
        </w:rPr>
        <w:t>slowly</w:t>
      </w:r>
      <w:r>
        <w:rPr>
          <w:rStyle w:val="StyleBoldUnderline"/>
        </w:rPr>
        <w:t xml:space="preserve"> </w:t>
      </w:r>
      <w:r>
        <w:rPr>
          <w:rStyle w:val="StyleBoldUnderline"/>
          <w:highlight w:val="cyan"/>
        </w:rPr>
        <w:t xml:space="preserve">deteriorate our ability to project U.S. policy abroad regarding </w:t>
      </w:r>
      <w:r w:rsidRPr="00821EB0">
        <w:rPr>
          <w:rStyle w:val="StyleBoldUnderline"/>
        </w:rPr>
        <w:t xml:space="preserve">the peaceful use of nuclear energy and </w:t>
      </w:r>
      <w:r>
        <w:rPr>
          <w:rStyle w:val="StyleBoldUnderline"/>
          <w:highlight w:val="cyan"/>
        </w:rPr>
        <w:t xml:space="preserve">the checks and balances necessary to prevent diversion of </w:t>
      </w:r>
      <w:r>
        <w:rPr>
          <w:rStyle w:val="StyleBoldUnderline"/>
        </w:rPr>
        <w:t xml:space="preserve">civilian </w:t>
      </w:r>
      <w:r>
        <w:rPr>
          <w:rStyle w:val="StyleBoldUnderline"/>
          <w:highlight w:val="cyan"/>
        </w:rPr>
        <w:t>tech</w:t>
      </w:r>
      <w:r w:rsidRPr="00821EB0">
        <w:rPr>
          <w:sz w:val="10"/>
        </w:rPr>
        <w:t>nology</w:t>
      </w:r>
      <w:r>
        <w:rPr>
          <w:rStyle w:val="StyleBoldUnderline"/>
        </w:rPr>
        <w:t xml:space="preserve"> </w:t>
      </w:r>
      <w:r>
        <w:rPr>
          <w:rStyle w:val="StyleBoldUnderline"/>
          <w:highlight w:val="cyan"/>
        </w:rPr>
        <w:t>and materials to illegitimate purposes</w:t>
      </w:r>
      <w:r w:rsidRPr="00821EB0">
        <w:rPr>
          <w:sz w:val="10"/>
        </w:rPr>
        <w:t>. Already in the U.S., much of the nuclear service industry has "moved offshore" either directly or indirectly through foreign takeover. Our educational foundation, as evidenced by the number of academic departments and institutions, has decreased by 50%. The ratio of foreign students to domestic students pursuing graduate degrees in nuclear science and engineering in the U.S. has increased from 20% to over 70% over the past two decades. The U.S. curriculum no longer covers the breadth of the civilian fuel-cycle principles necessary to influence and promote worldwide safety, security, and accountability of nuclear infrastructures and materials. In fact, with the downsizing of the U.S. weapons complex and the civilian nuclear industry, most university R&amp;D is concentrating on providing the base technologies for health effects and radiation protection, irradiated material management, and nuclear medicine."</w:t>
      </w:r>
      <w:r w:rsidR="00821EB0" w:rsidRPr="00821EB0">
        <w:rPr>
          <w:sz w:val="12"/>
        </w:rPr>
        <w:t>¶</w:t>
      </w:r>
      <w:r w:rsidRPr="00821EB0">
        <w:rPr>
          <w:sz w:val="10"/>
        </w:rPr>
        <w:t xml:space="preserve"> "The greatest minds that we have nationally to weigh in on this question have done so, and they believe that the failure to have a strong nuclear energy research and development program will diminish our national security, our economic competitiveness, and the public well-being. The bottom line is that </w:t>
      </w:r>
      <w:r w:rsidRPr="00821EB0">
        <w:rPr>
          <w:rStyle w:val="StyleBoldUnderline"/>
        </w:rPr>
        <w:t xml:space="preserve">as our primacy in nuclear R&amp;D declines, we will lose our ability to participate on the world stage and </w:t>
      </w:r>
      <w:r w:rsidRPr="00821EB0">
        <w:rPr>
          <w:sz w:val="10"/>
        </w:rPr>
        <w:t>to observe and</w:t>
      </w:r>
      <w:r w:rsidRPr="00821EB0">
        <w:rPr>
          <w:rStyle w:val="StyleBoldUnderline"/>
        </w:rPr>
        <w:t xml:space="preserve"> understand the </w:t>
      </w:r>
      <w:r w:rsidRPr="00821EB0">
        <w:rPr>
          <w:sz w:val="10"/>
        </w:rPr>
        <w:t>civilian nuclear</w:t>
      </w:r>
      <w:r w:rsidRPr="00821EB0">
        <w:rPr>
          <w:rStyle w:val="StyleBoldUnderline"/>
        </w:rPr>
        <w:t xml:space="preserve"> programs of emerging nations."</w:t>
      </w:r>
    </w:p>
    <w:p w14:paraId="6E42620A" w14:textId="77777777" w:rsidR="007A1598" w:rsidRDefault="007A1598" w:rsidP="007A1598"/>
    <w:p w14:paraId="03B80861" w14:textId="77777777" w:rsidR="007A1598" w:rsidRDefault="007A1598" w:rsidP="007A1598"/>
    <w:p w14:paraId="4626368C" w14:textId="412B9251" w:rsidR="007A1598" w:rsidRDefault="007A1598" w:rsidP="007A1598">
      <w:pPr>
        <w:pStyle w:val="Heading4"/>
      </w:pPr>
      <w:r>
        <w:t>Ch</w:t>
      </w:r>
      <w:r w:rsidR="00036CC8">
        <w:t xml:space="preserve">inese nuclear exports expand their nuclear leadership- leads to Chinese </w:t>
      </w:r>
      <w:proofErr w:type="spellStart"/>
      <w:r w:rsidR="00036CC8">
        <w:t>hege</w:t>
      </w:r>
      <w:proofErr w:type="spellEnd"/>
      <w:r w:rsidR="00036CC8">
        <w:t xml:space="preserve"> and aggression </w:t>
      </w:r>
    </w:p>
    <w:p w14:paraId="4307735F" w14:textId="77777777" w:rsidR="007A1598" w:rsidRDefault="007A1598" w:rsidP="007A1598">
      <w:pPr>
        <w:shd w:val="clear" w:color="auto" w:fill="FFFFFF"/>
        <w:rPr>
          <w:rFonts w:ascii="Arial" w:hAnsi="Arial" w:cs="Arial"/>
          <w:color w:val="222222"/>
        </w:rPr>
      </w:pPr>
    </w:p>
    <w:p w14:paraId="0FE1ED8A" w14:textId="77777777" w:rsidR="007A1598" w:rsidRDefault="007A1598" w:rsidP="007A1598">
      <w:pPr>
        <w:rPr>
          <w:rStyle w:val="StyleStyleBold12pt"/>
        </w:rPr>
      </w:pPr>
      <w:r>
        <w:rPr>
          <w:rStyle w:val="StyleStyleBold12pt"/>
        </w:rPr>
        <w:t>Blank ‘10</w:t>
      </w:r>
    </w:p>
    <w:p w14:paraId="69627B6E" w14:textId="77777777" w:rsidR="007A1598" w:rsidRDefault="007A1598" w:rsidP="007A1598">
      <w:pPr>
        <w:rPr>
          <w:sz w:val="16"/>
          <w:szCs w:val="16"/>
        </w:rPr>
      </w:pPr>
      <w:r>
        <w:rPr>
          <w:sz w:val="16"/>
          <w:szCs w:val="16"/>
        </w:rPr>
        <w:t xml:space="preserve">Research Professor of National Security Affair, Strategic Studies Institute (Stephen, China puts down marker in nuclear power race, </w:t>
      </w:r>
      <w:hyperlink r:id="rId21" w:tgtFrame="_blank" w:history="1">
        <w:r>
          <w:rPr>
            <w:rStyle w:val="Hyperlink"/>
            <w:sz w:val="16"/>
            <w:szCs w:val="16"/>
          </w:rPr>
          <w:t>www.atimes.com/atimes/China_Business/LF16Cb01.html</w:t>
        </w:r>
      </w:hyperlink>
      <w:r>
        <w:rPr>
          <w:sz w:val="16"/>
          <w:szCs w:val="16"/>
        </w:rPr>
        <w:t>)</w:t>
      </w:r>
    </w:p>
    <w:p w14:paraId="022622ED" w14:textId="77777777" w:rsidR="007A1598" w:rsidRDefault="007A1598" w:rsidP="007A1598">
      <w:pPr>
        <w:rPr>
          <w:sz w:val="16"/>
          <w:szCs w:val="16"/>
        </w:rPr>
      </w:pPr>
    </w:p>
    <w:p w14:paraId="0C168A29" w14:textId="77777777" w:rsidR="007A1598" w:rsidRDefault="007A1598" w:rsidP="007A1598">
      <w:pPr>
        <w:rPr>
          <w:rStyle w:val="StyleBoldUnderline"/>
        </w:rPr>
      </w:pPr>
      <w:r>
        <w:rPr>
          <w:sz w:val="12"/>
        </w:rPr>
        <w:t>¶</w:t>
      </w:r>
      <w:r>
        <w:rPr>
          <w:sz w:val="10"/>
        </w:rPr>
        <w:t xml:space="preserve"> </w:t>
      </w:r>
      <w:r>
        <w:rPr>
          <w:rStyle w:val="StyleBoldUnderline"/>
        </w:rPr>
        <w:t>China announced</w:t>
      </w:r>
      <w:r>
        <w:rPr>
          <w:sz w:val="10"/>
        </w:rPr>
        <w:t xml:space="preserve"> in late April </w:t>
      </w:r>
      <w:r>
        <w:rPr>
          <w:rStyle w:val="StyleBoldUnderline"/>
          <w:highlight w:val="cyan"/>
        </w:rPr>
        <w:t xml:space="preserve">the sale </w:t>
      </w:r>
      <w:r w:rsidRPr="00821EB0">
        <w:rPr>
          <w:rStyle w:val="StyleBoldUnderline"/>
        </w:rPr>
        <w:t>of</w:t>
      </w:r>
      <w:r w:rsidRPr="00821EB0">
        <w:rPr>
          <w:sz w:val="10"/>
        </w:rPr>
        <w:t xml:space="preserve"> two nuclear </w:t>
      </w:r>
      <w:r w:rsidRPr="00821EB0">
        <w:rPr>
          <w:rStyle w:val="StyleBoldUnderline"/>
        </w:rPr>
        <w:t>reactors</w:t>
      </w:r>
      <w:r>
        <w:rPr>
          <w:rStyle w:val="StyleBoldUnderline"/>
          <w:highlight w:val="cyan"/>
        </w:rPr>
        <w:t xml:space="preserve"> to Pakistan</w:t>
      </w:r>
      <w:r>
        <w:rPr>
          <w:sz w:val="10"/>
        </w:rPr>
        <w:t xml:space="preserve">. This deal is clearly </w:t>
      </w:r>
      <w:r>
        <w:rPr>
          <w:rStyle w:val="StyleBoldUnderline"/>
        </w:rPr>
        <w:t>against the guidelines of the</w:t>
      </w:r>
      <w:r>
        <w:rPr>
          <w:sz w:val="10"/>
        </w:rPr>
        <w:t xml:space="preserve"> Nuclear Suppliers Group (</w:t>
      </w:r>
      <w:r>
        <w:rPr>
          <w:rStyle w:val="StyleBoldUnderline"/>
        </w:rPr>
        <w:t>NSG</w:t>
      </w:r>
      <w:r>
        <w:rPr>
          <w:sz w:val="10"/>
        </w:rPr>
        <w:t xml:space="preserve">) </w:t>
      </w:r>
      <w:r>
        <w:rPr>
          <w:rStyle w:val="StyleBoldUnderline"/>
        </w:rPr>
        <w:t>and the</w:t>
      </w:r>
      <w:r>
        <w:rPr>
          <w:sz w:val="10"/>
        </w:rPr>
        <w:t xml:space="preserve"> spirit if not the letter of the nuclear Non-proliferation Treaty (</w:t>
      </w:r>
      <w:r>
        <w:rPr>
          <w:rStyle w:val="StyleBoldUnderline"/>
        </w:rPr>
        <w:t>NPT</w:t>
      </w:r>
      <w:r>
        <w:rPr>
          <w:sz w:val="10"/>
        </w:rPr>
        <w:t xml:space="preserve">) [1]. Nevertheless, the United States has not and may not even register a protest to this sale in spite of its implications for regional stability.   Washington's desire for Beijing's support for effective sanctions on Iran dampens the political will to take Beijing to task on other international issues [2]. Although the announcement of this deal does not come as a surprise, </w:t>
      </w:r>
      <w:r>
        <w:rPr>
          <w:rStyle w:val="StyleBoldUnderline"/>
        </w:rPr>
        <w:t>the sale</w:t>
      </w:r>
      <w:r>
        <w:rPr>
          <w:sz w:val="10"/>
        </w:rPr>
        <w:t xml:space="preserve"> reinforces China's long-standing ties to Pakistan and the country's sensitive nuclear program, and it </w:t>
      </w:r>
      <w:r>
        <w:rPr>
          <w:rStyle w:val="StyleBoldUnderline"/>
          <w:highlight w:val="cyan"/>
        </w:rPr>
        <w:t xml:space="preserve">testifies to the </w:t>
      </w:r>
      <w:r w:rsidRPr="00B14691">
        <w:rPr>
          <w:rStyle w:val="StyleBoldUnderline"/>
        </w:rPr>
        <w:t xml:space="preserve">growing </w:t>
      </w:r>
      <w:r>
        <w:rPr>
          <w:rStyle w:val="StyleBoldUnderline"/>
          <w:highlight w:val="cyan"/>
        </w:rPr>
        <w:t xml:space="preserve">strength of China's nuclear industry through its </w:t>
      </w:r>
      <w:r w:rsidRPr="00B14691">
        <w:rPr>
          <w:rStyle w:val="StyleBoldUnderline"/>
        </w:rPr>
        <w:t xml:space="preserve">ability and desire to </w:t>
      </w:r>
      <w:r>
        <w:rPr>
          <w:rStyle w:val="StyleBoldUnderline"/>
          <w:highlight w:val="cyan"/>
        </w:rPr>
        <w:t>export to foreign markets</w:t>
      </w:r>
      <w:r>
        <w:rPr>
          <w:sz w:val="10"/>
        </w:rPr>
        <w:t xml:space="preserve">.  As the Iran connection also demonstrates, this deal is taking place within a strategic framework that extends beyond Sino-Pakistani relations. Indeed, </w:t>
      </w:r>
      <w:r>
        <w:rPr>
          <w:rStyle w:val="StyleBoldUnderline"/>
        </w:rPr>
        <w:t>China's sale of additional</w:t>
      </w:r>
      <w:r>
        <w:rPr>
          <w:sz w:val="10"/>
        </w:rPr>
        <w:t xml:space="preserve"> nuclear </w:t>
      </w:r>
      <w:r>
        <w:rPr>
          <w:rStyle w:val="StyleBoldUnderline"/>
        </w:rPr>
        <w:t>reactors</w:t>
      </w:r>
      <w:r>
        <w:rPr>
          <w:sz w:val="10"/>
        </w:rPr>
        <w:t xml:space="preserve"> to Pakistan </w:t>
      </w:r>
      <w:r>
        <w:rPr>
          <w:rStyle w:val="StyleBoldUnderline"/>
        </w:rPr>
        <w:t>is happening in the context of renewed aggressiveness by major nuclear powers to export reactors and tech</w:t>
      </w:r>
      <w:r>
        <w:rPr>
          <w:sz w:val="10"/>
        </w:rPr>
        <w:t xml:space="preserve">nology </w:t>
      </w:r>
      <w:r>
        <w:rPr>
          <w:rStyle w:val="StyleBoldUnderline"/>
        </w:rPr>
        <w:t>abroad on a global scale and</w:t>
      </w:r>
      <w:r>
        <w:rPr>
          <w:sz w:val="10"/>
        </w:rPr>
        <w:t xml:space="preserve"> the parallel expansion of the desire by many Asian states for nuclear energy.   China has already built one reactor, the Chashma-1 in Punjab and is building a second one, Chashma-2. According to the "new" deal, China is lending Pakistan $207 million to buy two more reactors, Chashma-3 and Chashma-4. Beijing and Islamabad argue that these new deals do not violate the NSG guidelines because they are part of the original deal for Chashma-1 and 2 from 2004 before China joined the NSG.   Pakistan has sought nuclear reactors from China since 2008 at least and oft-cites as Islamabad's defense the 2005 Indo-American deal where the George W Bush administration prevailed upon the NSG in 2008 to grant India a waiver even though New Delhi is not a signatory to the NPT. Naturally, the Indo-US deal infuriated the Pervez Musharraf regime and its successor regime headed by President </w:t>
      </w:r>
      <w:proofErr w:type="spellStart"/>
      <w:r>
        <w:rPr>
          <w:sz w:val="10"/>
        </w:rPr>
        <w:t>Asif</w:t>
      </w:r>
      <w:proofErr w:type="spellEnd"/>
      <w:r>
        <w:rPr>
          <w:sz w:val="10"/>
        </w:rPr>
        <w:t xml:space="preserve"> Ali </w:t>
      </w:r>
      <w:proofErr w:type="spellStart"/>
      <w:r>
        <w:rPr>
          <w:sz w:val="10"/>
        </w:rPr>
        <w:t>Zardari</w:t>
      </w:r>
      <w:proofErr w:type="spellEnd"/>
      <w:r>
        <w:rPr>
          <w:sz w:val="10"/>
        </w:rPr>
        <w:t xml:space="preserve">. Pakistan claimed that it also had urgent energy needs that could only be solved by nuclear energy imports, but the United States, though it recognizes those needs, fobbed Pakistan off. At the same time, however, India's success with the NSG owed much to its very good record on non-proliferation, something that cannot be said about Pakistan.   To be sure, China has long supported Pakistan's nuclear and military programs to check Indian power. </w:t>
      </w:r>
      <w:r>
        <w:rPr>
          <w:rStyle w:val="StyleBoldUnderline"/>
          <w:highlight w:val="cyan"/>
        </w:rPr>
        <w:t xml:space="preserve">This deal is another sign of </w:t>
      </w:r>
      <w:r>
        <w:rPr>
          <w:sz w:val="10"/>
        </w:rPr>
        <w:t>the Middle Kingdom's</w:t>
      </w:r>
      <w:r>
        <w:rPr>
          <w:rStyle w:val="StyleBoldUnderline"/>
        </w:rPr>
        <w:t xml:space="preserve"> </w:t>
      </w:r>
      <w:r>
        <w:rPr>
          <w:rStyle w:val="StyleBoldUnderline"/>
          <w:highlight w:val="cyan"/>
        </w:rPr>
        <w:t xml:space="preserve">growing assertiveness </w:t>
      </w:r>
      <w:r>
        <w:rPr>
          <w:rStyle w:val="StyleBoldUnderline"/>
        </w:rPr>
        <w:t>in international affairs.</w:t>
      </w:r>
      <w:r>
        <w:rPr>
          <w:sz w:val="10"/>
        </w:rPr>
        <w:t xml:space="preserve"> For example, about a month before the sale to Pakistan, China reportedly announced the opening of a missile plant in Iran. This plant, taken in tandem with </w:t>
      </w:r>
      <w:r>
        <w:rPr>
          <w:rStyle w:val="StyleBoldUnderline"/>
          <w:highlight w:val="cyan"/>
        </w:rPr>
        <w:t>China's growing nuclear exports</w:t>
      </w:r>
      <w:r>
        <w:rPr>
          <w:sz w:val="10"/>
        </w:rPr>
        <w:t xml:space="preserve">, arguably </w:t>
      </w:r>
      <w:r>
        <w:rPr>
          <w:rStyle w:val="StyleBoldUnderline"/>
          <w:highlight w:val="cyan"/>
        </w:rPr>
        <w:t>betokens an expansion in China's support for dubious states in the proliferation context</w:t>
      </w:r>
      <w:r>
        <w:rPr>
          <w:sz w:val="10"/>
        </w:rPr>
        <w:t>. The flap over Myanmar's nuclear ambitions is further cause for concern about risks for regional instability. There is no doubt that China's overall foreign and defense policy has become generally assertive but there is more within the context of this deal than its growing assertiveness.   Nonetheless, China's assertiveness on these issues is palpable</w:t>
      </w:r>
      <w:r>
        <w:rPr>
          <w:rStyle w:val="StyleBoldUnderline"/>
        </w:rPr>
        <w:t xml:space="preserve">. </w:t>
      </w:r>
      <w:r w:rsidRPr="00B14691">
        <w:rPr>
          <w:rStyle w:val="StyleBoldUnderline"/>
        </w:rPr>
        <w:t xml:space="preserve">China </w:t>
      </w:r>
      <w:r w:rsidRPr="00B14691">
        <w:rPr>
          <w:sz w:val="10"/>
        </w:rPr>
        <w:t xml:space="preserve">plays in the nuclear export arena as both an importer and exporter. It has imported reactors and enrichment plants from the United States, France and Russia. It currently seeks to import the newest fourth generation reactors for commercial use.   Yet in 2008, after years of frustration, it coordinated a state policy to develop nuclear power independently and it now </w:t>
      </w:r>
      <w:r w:rsidRPr="00B14691">
        <w:rPr>
          <w:rStyle w:val="StyleBoldUnderline"/>
        </w:rPr>
        <w:t>intends to compete with other exporters</w:t>
      </w:r>
      <w:r w:rsidRPr="00B14691">
        <w:rPr>
          <w:sz w:val="10"/>
        </w:rPr>
        <w:t xml:space="preserve"> </w:t>
      </w:r>
      <w:r>
        <w:rPr>
          <w:sz w:val="10"/>
        </w:rPr>
        <w:t>(</w:t>
      </w:r>
      <w:proofErr w:type="spellStart"/>
      <w:r>
        <w:rPr>
          <w:sz w:val="10"/>
        </w:rPr>
        <w:t>eg</w:t>
      </w:r>
      <w:proofErr w:type="spellEnd"/>
      <w:r>
        <w:rPr>
          <w:sz w:val="10"/>
        </w:rPr>
        <w:t xml:space="preserve"> South Korea). Thus, China has recently opened up discussions with Turkey and Arab states about selling to Istanbul nuclear reactors and technology ostensibly for peaceful use. Finally, </w:t>
      </w:r>
      <w:r>
        <w:rPr>
          <w:rStyle w:val="StyleBoldUnderline"/>
        </w:rPr>
        <w:t>although China never misses opportunities to proclaim its devotion to</w:t>
      </w:r>
      <w:r>
        <w:rPr>
          <w:sz w:val="10"/>
        </w:rPr>
        <w:t xml:space="preserve"> the cause of nuclear </w:t>
      </w:r>
      <w:r>
        <w:rPr>
          <w:rStyle w:val="StyleBoldUnderline"/>
        </w:rPr>
        <w:t>nonproliferation, it has</w:t>
      </w:r>
      <w:r>
        <w:rPr>
          <w:sz w:val="10"/>
        </w:rPr>
        <w:t xml:space="preserve"> in fact, </w:t>
      </w:r>
      <w:r>
        <w:rPr>
          <w:rStyle w:val="StyleBoldUnderline"/>
        </w:rPr>
        <w:t>been</w:t>
      </w:r>
      <w:r>
        <w:rPr>
          <w:sz w:val="10"/>
        </w:rPr>
        <w:t xml:space="preserve"> </w:t>
      </w:r>
      <w:r>
        <w:rPr>
          <w:rStyle w:val="StyleBoldUnderline"/>
        </w:rPr>
        <w:t>a major proliferator</w:t>
      </w:r>
      <w:r>
        <w:rPr>
          <w:sz w:val="10"/>
        </w:rPr>
        <w:t xml:space="preserve"> of missile technology to Iran, among others [3].   At the same time, </w:t>
      </w:r>
      <w:r>
        <w:rPr>
          <w:rStyle w:val="StyleBoldUnderline"/>
        </w:rPr>
        <w:t xml:space="preserve">China's </w:t>
      </w:r>
      <w:r>
        <w:rPr>
          <w:sz w:val="10"/>
        </w:rPr>
        <w:t xml:space="preserve">import and </w:t>
      </w:r>
      <w:r>
        <w:rPr>
          <w:rStyle w:val="StyleBoldUnderline"/>
        </w:rPr>
        <w:t>export activities reflect the growing global demand for nuclear power</w:t>
      </w:r>
      <w:r>
        <w:rPr>
          <w:sz w:val="10"/>
        </w:rPr>
        <w:t xml:space="preserve">. The surge in demand for nuclear energy has several causes. Given the "oil shock" of the previous decade, even though prices have fallen 40-50% from their high in 2008, many states that lack hydrocarbon resources are searching for what they believe is a more stable, reliable, and domestically based source of energy in the face of expected recoveries of their domestic demand for energy.   Another driver of demand for nuclear energy is the growing concern for the dangers of climate change brought on by profligate hydrocarbon use. Allegedly, nuclear energy - safely and properly used - represents less of a risk to the environment. </w:t>
      </w:r>
      <w:r>
        <w:rPr>
          <w:rStyle w:val="StyleBoldUnderline"/>
        </w:rPr>
        <w:t>China's</w:t>
      </w:r>
      <w:r>
        <w:rPr>
          <w:sz w:val="10"/>
        </w:rPr>
        <w:t xml:space="preserve"> </w:t>
      </w:r>
      <w:r>
        <w:rPr>
          <w:rStyle w:val="StyleBoldUnderline"/>
        </w:rPr>
        <w:t>deal with Pakistan must</w:t>
      </w:r>
      <w:r>
        <w:rPr>
          <w:sz w:val="10"/>
        </w:rPr>
        <w:t xml:space="preserve"> also </w:t>
      </w:r>
      <w:r>
        <w:rPr>
          <w:rStyle w:val="StyleBoldUnderline"/>
        </w:rPr>
        <w:t>be viewed</w:t>
      </w:r>
      <w:r>
        <w:rPr>
          <w:sz w:val="10"/>
        </w:rPr>
        <w:t xml:space="preserve"> </w:t>
      </w:r>
      <w:r>
        <w:rPr>
          <w:rStyle w:val="StyleBoldUnderline"/>
        </w:rPr>
        <w:t xml:space="preserve">in the context of this heightened competition to export nuclear technology and the parallel-expansion in demand for it.  </w:t>
      </w:r>
      <w:r>
        <w:rPr>
          <w:sz w:val="10"/>
        </w:rPr>
        <w:t xml:space="preserve"> The most recent precedent of a nuclear energy deal is the US-India nuclear deal whereby the United States will provide India with civilian nuclear energy and for which Washington got a waiver in the NSG. At the time, it aroused much controversy precisely for the reason that it violated NSG guidelines and the spirit of the Nonproliferation Treaty [4].   However, since then </w:t>
      </w:r>
      <w:r>
        <w:rPr>
          <w:rStyle w:val="StyleBoldUnderline"/>
        </w:rPr>
        <w:t>there has been a veritable explosion of competition among Asian</w:t>
      </w:r>
      <w:r>
        <w:rPr>
          <w:sz w:val="10"/>
        </w:rPr>
        <w:t xml:space="preserve"> and European </w:t>
      </w:r>
      <w:r>
        <w:rPr>
          <w:rStyle w:val="StyleBoldUnderline"/>
        </w:rPr>
        <w:t>providers</w:t>
      </w:r>
      <w:r>
        <w:rPr>
          <w:sz w:val="10"/>
        </w:rPr>
        <w:t xml:space="preserve"> (including the United </w:t>
      </w:r>
      <w:r>
        <w:rPr>
          <w:sz w:val="10"/>
        </w:rPr>
        <w:lastRenderedPageBreak/>
        <w:t>States</w:t>
      </w:r>
      <w:r>
        <w:rPr>
          <w:rStyle w:val="StyleBoldUnderline"/>
        </w:rPr>
        <w:t>) to sell nuclear tech</w:t>
      </w:r>
      <w:r>
        <w:rPr>
          <w:sz w:val="10"/>
        </w:rPr>
        <w:t xml:space="preserve">nology </w:t>
      </w:r>
      <w:r>
        <w:rPr>
          <w:rStyle w:val="StyleBoldUnderline"/>
        </w:rPr>
        <w:t>abroad</w:t>
      </w:r>
      <w:r>
        <w:rPr>
          <w:sz w:val="10"/>
        </w:rPr>
        <w:t xml:space="preserve">, not least to India. South Korea's shocking victory over France in the competition to sell to the United Arab Emirates has had major effects abroad in this context. South Korea clearly aims to be a major nuclear power exporter. Its firms like Korea Electric Power Co are active in India, China, Jordan, and Turkey [5]. South Korea aims to capture 20% of the global market by 2030 and export 80 nuclear reactors [6]. South Korean President Lee </w:t>
      </w:r>
      <w:proofErr w:type="spellStart"/>
      <w:r>
        <w:rPr>
          <w:sz w:val="10"/>
        </w:rPr>
        <w:t>Myung-bak</w:t>
      </w:r>
      <w:proofErr w:type="spellEnd"/>
      <w:r>
        <w:rPr>
          <w:sz w:val="10"/>
        </w:rPr>
        <w:t xml:space="preserve"> has publicly expressed his belief that this deal with the United Arab Emirates will facilitate other exports abroad.   Yet South Korea's stunning example has not been lost on its competitors, Japan and China. For instance, in Japan,   A new company should be formed later this year to support Japanese exports of nuclear power technology and knowledge. The Ministry of Economy Trade and Industry (</w:t>
      </w:r>
      <w:proofErr w:type="spellStart"/>
      <w:r>
        <w:rPr>
          <w:sz w:val="10"/>
        </w:rPr>
        <w:t>Meti</w:t>
      </w:r>
      <w:proofErr w:type="spellEnd"/>
      <w:r>
        <w:rPr>
          <w:sz w:val="10"/>
        </w:rPr>
        <w:t xml:space="preserve">) has agreed to set up the firm with involvement from utilities the Tokyo, Chubu and Kansai electric power companies as well as with reactor vendors Toshiba, Hitachi and Mitsubishi Heavy Industries. The Innovation Network of Japan - a joint venture of government and industry - may also join. The move is seen as a reaction to South Korea's success in exporting to the United Arab Emirates and directed towards winning new nuclear contracts with the emerging nuclear countries of South-East Asia [7].   Not to be undone, Japan is now considering relaxing its restrictions on the export of nuclear technology, specifically to India (part of the larger dawning Indo-Japanese partnership due to the rise of China). These discussions reflect the forces driving the nuclear export and import in Asia. Since getting its waiver from the NSG India has concluded civil nuclear deals with the United States, France, Russia, and Kazakhstan. India clearly wants to cement ties with Japan in this and other domains, and Japan, likewise, wants stronger ties with India and not to be left out of one of the biggest nuclear markets in the world [8].   More recently, the two states agreed to form a working group to prepare the way for a reactor sale devoted strictly to peaceful purposes. Clearly, the pressure from South Korea is prompting Japan to gear up and compete in the exploding Asian market with its spiraling demand for electricity and all forms of power.   South Korea and Japan are hardly the only rivals in this field. France and the United States are long-standing purveyors of peaceful nuclear technology. Russia, since 2006 has been competing on a global scale for uranium sources and to see nuclear reactors across the globe. Moscow's efforts in this field merit a separate analysis but it is a vigorous rival for these other Asian and Western exporters.   Therefore, </w:t>
      </w:r>
      <w:r>
        <w:rPr>
          <w:rStyle w:val="StyleBoldUnderline"/>
          <w:highlight w:val="cyan"/>
        </w:rPr>
        <w:t xml:space="preserve">China's </w:t>
      </w:r>
      <w:r>
        <w:rPr>
          <w:sz w:val="10"/>
        </w:rPr>
        <w:t xml:space="preserve">recent </w:t>
      </w:r>
      <w:r>
        <w:rPr>
          <w:rStyle w:val="StyleBoldUnderline"/>
          <w:highlight w:val="cyan"/>
        </w:rPr>
        <w:t xml:space="preserve">nuclear exports </w:t>
      </w:r>
      <w:r>
        <w:rPr>
          <w:sz w:val="10"/>
        </w:rPr>
        <w:t xml:space="preserve">to Pakistan and the future of its nuclear exports in general </w:t>
      </w:r>
      <w:r>
        <w:rPr>
          <w:rStyle w:val="StyleBoldUnderline"/>
          <w:highlight w:val="cyan"/>
        </w:rPr>
        <w:t xml:space="preserve">need to be examined in </w:t>
      </w:r>
      <w:r>
        <w:rPr>
          <w:sz w:val="10"/>
        </w:rPr>
        <w:t>these three contexts.</w:t>
      </w:r>
      <w:r>
        <w:rPr>
          <w:rStyle w:val="StyleBoldUnderline"/>
        </w:rPr>
        <w:t xml:space="preserve"> </w:t>
      </w:r>
      <w:r>
        <w:rPr>
          <w:rStyle w:val="StyleBoldUnderline"/>
          <w:highlight w:val="cyan"/>
        </w:rPr>
        <w:t xml:space="preserve">The </w:t>
      </w:r>
      <w:r>
        <w:rPr>
          <w:sz w:val="10"/>
        </w:rPr>
        <w:t xml:space="preserve">first </w:t>
      </w:r>
      <w:r>
        <w:rPr>
          <w:rStyle w:val="StyleBoldUnderline"/>
          <w:highlight w:val="cyan"/>
        </w:rPr>
        <w:t>context</w:t>
      </w:r>
      <w:r>
        <w:rPr>
          <w:sz w:val="10"/>
          <w:highlight w:val="cyan"/>
        </w:rPr>
        <w:t xml:space="preserve"> </w:t>
      </w:r>
      <w:r>
        <w:rPr>
          <w:sz w:val="10"/>
        </w:rPr>
        <w:t>is that</w:t>
      </w:r>
      <w:r>
        <w:rPr>
          <w:rStyle w:val="StyleBoldUnderline"/>
        </w:rPr>
        <w:t xml:space="preserve"> </w:t>
      </w:r>
      <w:r>
        <w:rPr>
          <w:rStyle w:val="StyleBoldUnderline"/>
          <w:highlight w:val="cyan"/>
        </w:rPr>
        <w:t xml:space="preserve">of the </w:t>
      </w:r>
      <w:r>
        <w:rPr>
          <w:sz w:val="10"/>
        </w:rPr>
        <w:t xml:space="preserve">overall growth of the </w:t>
      </w:r>
      <w:r>
        <w:rPr>
          <w:rStyle w:val="StyleBoldUnderline"/>
          <w:highlight w:val="cyan"/>
        </w:rPr>
        <w:t xml:space="preserve">assertiveness of China's diplomacy </w:t>
      </w:r>
      <w:r>
        <w:rPr>
          <w:sz w:val="10"/>
        </w:rPr>
        <w:t xml:space="preserve">in general </w:t>
      </w:r>
      <w:r>
        <w:rPr>
          <w:rStyle w:val="StyleBoldUnderline"/>
          <w:highlight w:val="cyan"/>
        </w:rPr>
        <w:t xml:space="preserve">and efforts to use nuclear power </w:t>
      </w:r>
      <w:r>
        <w:rPr>
          <w:sz w:val="10"/>
        </w:rPr>
        <w:t xml:space="preserve">and military instruments like missiles </w:t>
      </w:r>
      <w:r>
        <w:rPr>
          <w:rStyle w:val="StyleBoldUnderline"/>
          <w:highlight w:val="cyan"/>
        </w:rPr>
        <w:t xml:space="preserve">as sources of influence </w:t>
      </w:r>
      <w:r>
        <w:rPr>
          <w:rStyle w:val="StyleBoldUnderline"/>
        </w:rPr>
        <w:t>abroad</w:t>
      </w:r>
      <w:r>
        <w:rPr>
          <w:sz w:val="10"/>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Pr>
          <w:rStyle w:val="StyleBoldUnderline"/>
          <w:highlight w:val="cyan"/>
        </w:rPr>
        <w:t xml:space="preserve">as an exporter of nuclear energy and a power that wants to export more of it for </w:t>
      </w:r>
      <w:r>
        <w:rPr>
          <w:rStyle w:val="StyleBoldUnderline"/>
        </w:rPr>
        <w:t xml:space="preserve">both </w:t>
      </w:r>
      <w:r>
        <w:rPr>
          <w:rStyle w:val="StyleBoldUnderline"/>
          <w:highlight w:val="cyan"/>
        </w:rPr>
        <w:t xml:space="preserve">economic and political gain, it cannot afford to let either its rivals outpace it </w:t>
      </w:r>
      <w:r>
        <w:rPr>
          <w:rStyle w:val="StyleBoldUnderline"/>
        </w:rPr>
        <w:t>in Asia or in other areas that China deems as essential to the pursuit of its larger strategic goals.</w:t>
      </w:r>
    </w:p>
    <w:p w14:paraId="57BEF2E1" w14:textId="77777777" w:rsidR="007A1598" w:rsidRDefault="007A1598" w:rsidP="007A1598">
      <w:pPr>
        <w:rPr>
          <w:rStyle w:val="StyleBoldUnderline"/>
        </w:rPr>
      </w:pPr>
    </w:p>
    <w:p w14:paraId="5378841C" w14:textId="77777777" w:rsidR="007A1598" w:rsidRDefault="007A1598" w:rsidP="007A1598">
      <w:pPr>
        <w:rPr>
          <w:rStyle w:val="StyleBoldUnderline"/>
        </w:rPr>
      </w:pPr>
    </w:p>
    <w:p w14:paraId="517103AF" w14:textId="75300648" w:rsidR="007A1598" w:rsidRDefault="007A1598" w:rsidP="00F76068">
      <w:pPr>
        <w:pStyle w:val="Heading4"/>
      </w:pPr>
      <w:r>
        <w:t xml:space="preserve">Ceding nuclear leadership to China leads to unchecked Chinese </w:t>
      </w:r>
      <w:proofErr w:type="spellStart"/>
      <w:r w:rsidR="00344728">
        <w:t>hege</w:t>
      </w:r>
      <w:proofErr w:type="spellEnd"/>
      <w:r>
        <w:t xml:space="preserve"> in Asi</w:t>
      </w:r>
      <w:r w:rsidR="00344728">
        <w:t>a- kill US leadership</w:t>
      </w:r>
    </w:p>
    <w:p w14:paraId="77A71E6C" w14:textId="77777777" w:rsidR="007A1598" w:rsidRDefault="007A1598" w:rsidP="007A1598"/>
    <w:p w14:paraId="61470ADF" w14:textId="77777777" w:rsidR="007A1598" w:rsidRPr="002C5A97" w:rsidRDefault="007A1598" w:rsidP="007A1598">
      <w:pPr>
        <w:rPr>
          <w:rStyle w:val="StyleStyleBold12pt"/>
        </w:rPr>
      </w:pPr>
      <w:proofErr w:type="spellStart"/>
      <w:r w:rsidRPr="002C5A97">
        <w:rPr>
          <w:rStyle w:val="StyleStyleBold12pt"/>
        </w:rPr>
        <w:t>Cullinane</w:t>
      </w:r>
      <w:proofErr w:type="spellEnd"/>
      <w:r w:rsidRPr="002C5A97">
        <w:rPr>
          <w:rStyle w:val="StyleStyleBold12pt"/>
        </w:rPr>
        <w:t xml:space="preserve"> ‘11</w:t>
      </w:r>
    </w:p>
    <w:p w14:paraId="7D78ED97" w14:textId="77777777" w:rsidR="007A1598" w:rsidRDefault="007A1598" w:rsidP="007A1598">
      <w:pPr>
        <w:rPr>
          <w:sz w:val="16"/>
        </w:rPr>
      </w:pPr>
      <w:r>
        <w:rPr>
          <w:sz w:val="16"/>
        </w:rPr>
        <w:t xml:space="preserve">[Scott </w:t>
      </w:r>
      <w:proofErr w:type="spellStart"/>
      <w:r>
        <w:rPr>
          <w:sz w:val="16"/>
        </w:rPr>
        <w:t>Cullinane</w:t>
      </w:r>
      <w:proofErr w:type="spellEnd"/>
      <w:r>
        <w:rPr>
          <w:sz w:val="16"/>
        </w:rPr>
        <w:t xml:space="preserve"> is a graduate student at the Institute of World Politics in Washington, D.C </w:t>
      </w:r>
      <w:hyperlink r:id="rId22" w:history="1">
        <w:r>
          <w:rPr>
            <w:rStyle w:val="Hyperlink"/>
            <w:sz w:val="16"/>
          </w:rPr>
          <w:t>http://www.ensec.org/index.php?option=com_content&amp;view=article&amp;id=319:america-falling-behind-the-strategic-dimensions-of-chinese-commercial-nuclear-energy&amp;catid=118:content&amp;Itemid=376</w:t>
        </w:r>
      </w:hyperlink>
      <w:r>
        <w:rPr>
          <w:sz w:val="16"/>
        </w:rPr>
        <w:t xml:space="preserve"> ETB]</w:t>
      </w:r>
    </w:p>
    <w:p w14:paraId="233FBF3B" w14:textId="77777777" w:rsidR="007A1598" w:rsidRDefault="007A1598" w:rsidP="007A1598"/>
    <w:p w14:paraId="5F97FA32" w14:textId="570FC166" w:rsidR="007A1598" w:rsidRPr="00B14691" w:rsidRDefault="007A1598" w:rsidP="007A1598">
      <w:pPr>
        <w:rPr>
          <w:sz w:val="14"/>
        </w:rPr>
      </w:pPr>
      <w:r w:rsidRPr="00B14691">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B14691">
        <w:rPr>
          <w:rStyle w:val="StyleBoldUnderline"/>
        </w:rPr>
        <w:t>America’s</w:t>
      </w:r>
      <w:r w:rsidRPr="00B14691">
        <w:rPr>
          <w:sz w:val="14"/>
        </w:rPr>
        <w:t xml:space="preserve"> own </w:t>
      </w:r>
      <w:r w:rsidRPr="00B14691">
        <w:rPr>
          <w:rStyle w:val="StyleBoldUnderline"/>
        </w:rPr>
        <w:t xml:space="preserve">domestic construction of nuclear power plants has atrophied severely and </w:t>
      </w:r>
      <w:r>
        <w:rPr>
          <w:rStyle w:val="StyleBoldUnderline"/>
          <w:highlight w:val="cyan"/>
        </w:rPr>
        <w:t>the US risks losing its competitive edge</w:t>
      </w:r>
      <w:r>
        <w:rPr>
          <w:rStyle w:val="StyleBoldUnderline"/>
        </w:rPr>
        <w:t xml:space="preserve"> </w:t>
      </w:r>
      <w:r>
        <w:rPr>
          <w:rStyle w:val="StyleBoldUnderline"/>
          <w:highlight w:val="cyan"/>
        </w:rPr>
        <w:t xml:space="preserve">in </w:t>
      </w:r>
      <w:r w:rsidRPr="00B14691">
        <w:rPr>
          <w:sz w:val="14"/>
        </w:rPr>
        <w:t>the</w:t>
      </w:r>
      <w:r w:rsidRPr="00B14691">
        <w:rPr>
          <w:rStyle w:val="StyleBoldUnderline"/>
        </w:rPr>
        <w:t xml:space="preserve"> </w:t>
      </w:r>
      <w:r>
        <w:rPr>
          <w:rStyle w:val="StyleBoldUnderline"/>
          <w:highlight w:val="cyan"/>
        </w:rPr>
        <w:t xml:space="preserve">nuclear energy </w:t>
      </w:r>
      <w:r w:rsidRPr="00B14691">
        <w:rPr>
          <w:sz w:val="14"/>
        </w:rPr>
        <w:t>arena.</w:t>
      </w:r>
      <w:r w:rsidR="00B14691" w:rsidRPr="00B14691">
        <w:rPr>
          <w:sz w:val="12"/>
        </w:rPr>
        <w:t>¶</w:t>
      </w:r>
      <w:r w:rsidRPr="00B14691">
        <w:rPr>
          <w:sz w:val="14"/>
        </w:rPr>
        <w:t xml:space="preserve"> </w:t>
      </w:r>
      <w:proofErr w:type="gramStart"/>
      <w:r w:rsidRPr="00B14691">
        <w:rPr>
          <w:sz w:val="14"/>
        </w:rPr>
        <w:t>Simultaneously</w:t>
      </w:r>
      <w:proofErr w:type="gramEnd"/>
      <w:r w:rsidRPr="00B14691">
        <w:rPr>
          <w:sz w:val="14"/>
        </w:rPr>
        <w:t xml:space="preserve">, the People’s Republic of </w:t>
      </w:r>
      <w:r>
        <w:rPr>
          <w:rStyle w:val="StyleBoldUnderline"/>
          <w:highlight w:val="cyan"/>
        </w:rPr>
        <w:t>China</w:t>
      </w:r>
      <w:r w:rsidRPr="00B14691">
        <w:rPr>
          <w:sz w:val="14"/>
        </w:rPr>
        <w:t xml:space="preserve"> (PRC) </w:t>
      </w:r>
      <w:r>
        <w:rPr>
          <w:rStyle w:val="StyleBoldUnderline"/>
          <w:highlight w:val="cyan"/>
        </w:rPr>
        <w:t xml:space="preserve">has made great strides in closing the nuclear </w:t>
      </w:r>
      <w:r w:rsidRPr="00B14691">
        <w:rPr>
          <w:sz w:val="14"/>
        </w:rPr>
        <w:t>energy</w:t>
      </w:r>
      <w:r w:rsidRPr="00B14691">
        <w:rPr>
          <w:rStyle w:val="StyleBoldUnderline"/>
        </w:rPr>
        <w:t xml:space="preserve"> </w:t>
      </w:r>
      <w:r>
        <w:rPr>
          <w:rStyle w:val="StyleBoldUnderline"/>
          <w:highlight w:val="cyan"/>
        </w:rPr>
        <w:t>development gap</w:t>
      </w:r>
      <w:r>
        <w:rPr>
          <w:rStyle w:val="StyleBoldUnderline"/>
        </w:rPr>
        <w:t xml:space="preserve"> with America</w:t>
      </w:r>
      <w:r w:rsidRPr="00B14691">
        <w:rPr>
          <w:sz w:val="14"/>
        </w:rPr>
        <w:t xml:space="preserve">. </w:t>
      </w:r>
      <w:r>
        <w:rPr>
          <w:rStyle w:val="StyleBoldUnderline"/>
        </w:rPr>
        <w:t xml:space="preserve">Through a combination of importing technology, research from within China itself, and a disciplined policy approach </w:t>
      </w:r>
      <w:r>
        <w:rPr>
          <w:rStyle w:val="StyleBoldUnderline"/>
          <w:highlight w:val="cyan"/>
        </w:rPr>
        <w:t>the PRC is increasingly able to leverage the export of commercial nuclear power as part of its national strategy</w:t>
      </w:r>
      <w:r w:rsidRPr="00B14691">
        <w:rPr>
          <w:sz w:val="14"/>
        </w:rPr>
        <w:t xml:space="preserve">. </w:t>
      </w:r>
      <w:r>
        <w:rPr>
          <w:rStyle w:val="StyleBoldUnderline"/>
        </w:rPr>
        <w:t>Disturbingly, China does not share America’s commitment to stability, transparency, and responsibility when exporting nuclear technology</w:t>
      </w:r>
      <w:r w:rsidRPr="00B14691">
        <w:rPr>
          <w:sz w:val="14"/>
        </w:rPr>
        <w:t>. This is a growing strategic weakness and risk for the United States</w:t>
      </w:r>
      <w:r>
        <w:rPr>
          <w:rStyle w:val="StyleBoldUnderline"/>
        </w:rPr>
        <w:t xml:space="preserve">. </w:t>
      </w:r>
      <w:r w:rsidRPr="00B14691">
        <w:rPr>
          <w:rStyle w:val="StyleBoldUnderline"/>
        </w:rPr>
        <w:t xml:space="preserve">To remain competitive and to be in a position </w:t>
      </w:r>
      <w:r>
        <w:rPr>
          <w:rStyle w:val="StyleBoldUnderline"/>
          <w:highlight w:val="cyan"/>
        </w:rPr>
        <w:t xml:space="preserve">to offset the PRC </w:t>
      </w:r>
      <w:r w:rsidRPr="00B14691">
        <w:rPr>
          <w:rStyle w:val="StyleBoldUnderline"/>
        </w:rPr>
        <w:t xml:space="preserve">when required </w:t>
      </w:r>
      <w:r>
        <w:rPr>
          <w:rStyle w:val="StyleBoldUnderline"/>
          <w:highlight w:val="cyan"/>
        </w:rPr>
        <w:t xml:space="preserve">the American government should encourage </w:t>
      </w:r>
      <w:r w:rsidRPr="00B14691">
        <w:rPr>
          <w:sz w:val="14"/>
        </w:rPr>
        <w:t xml:space="preserve">the </w:t>
      </w:r>
      <w:r>
        <w:rPr>
          <w:rStyle w:val="StyleBoldUnderline"/>
          <w:highlight w:val="cyan"/>
        </w:rPr>
        <w:t xml:space="preserve">domestic </w:t>
      </w:r>
      <w:r w:rsidRPr="00B14691">
        <w:rPr>
          <w:sz w:val="14"/>
        </w:rPr>
        <w:t xml:space="preserve">use of </w:t>
      </w:r>
      <w:r>
        <w:rPr>
          <w:rStyle w:val="StyleBoldUnderline"/>
          <w:highlight w:val="cyan"/>
        </w:rPr>
        <w:t xml:space="preserve">nuclear power and spur </w:t>
      </w:r>
      <w:r w:rsidRPr="00B14691">
        <w:rPr>
          <w:sz w:val="14"/>
        </w:rPr>
        <w:t xml:space="preserve">the forces of </w:t>
      </w:r>
      <w:r>
        <w:rPr>
          <w:rStyle w:val="StyleBoldUnderline"/>
          <w:highlight w:val="cyan"/>
        </w:rPr>
        <w:t>tech</w:t>
      </w:r>
      <w:r w:rsidRPr="00B14691">
        <w:rPr>
          <w:sz w:val="14"/>
        </w:rPr>
        <w:t xml:space="preserve">nological </w:t>
      </w:r>
      <w:r>
        <w:rPr>
          <w:rStyle w:val="StyleBoldUnderline"/>
          <w:highlight w:val="cyan"/>
        </w:rPr>
        <w:t>innovation</w:t>
      </w:r>
      <w:r w:rsidRPr="00B14691">
        <w:rPr>
          <w:sz w:val="14"/>
        </w:rPr>
        <w:t>.</w:t>
      </w:r>
      <w:r w:rsidR="00B14691" w:rsidRPr="00B14691">
        <w:rPr>
          <w:sz w:val="12"/>
        </w:rPr>
        <w:t>¶</w:t>
      </w:r>
      <w:r w:rsidRPr="00B14691">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00B14691" w:rsidRPr="00B14691">
        <w:rPr>
          <w:sz w:val="12"/>
        </w:rPr>
        <w:t>¶</w:t>
      </w:r>
      <w:r w:rsidRPr="00B14691">
        <w:rPr>
          <w:sz w:val="14"/>
        </w:rPr>
        <w:t xml:space="preserve"> </w:t>
      </w:r>
      <w:r>
        <w:rPr>
          <w:rStyle w:val="StyleBoldUnderline"/>
        </w:rPr>
        <w:t xml:space="preserve">America’s slow pace of reactor construction over the past three decades has stymied innovation and caused the nuclear </w:t>
      </w:r>
      <w:r>
        <w:rPr>
          <w:rStyle w:val="StyleBoldUnderline"/>
        </w:rPr>
        <w:lastRenderedPageBreak/>
        <w:t>sector and its industrial base to shrivel</w:t>
      </w:r>
      <w:r w:rsidRPr="00B14691">
        <w:rPr>
          <w:sz w:val="14"/>
        </w:rPr>
        <w:t xml:space="preserve">. While some aspects of America’s nuclear infrastructure still operate effectively, </w:t>
      </w:r>
      <w:r>
        <w:rPr>
          <w:rStyle w:val="StyleBoldUnderline"/>
        </w:rPr>
        <w:t xml:space="preserve">many critical areas have atrophied. </w:t>
      </w:r>
      <w:r w:rsidRPr="00B14691">
        <w:rPr>
          <w:sz w:val="14"/>
        </w:rPr>
        <w:t xml:space="preserve">For example, one capability that America has entirely lost is the means to cast </w:t>
      </w:r>
      <w:proofErr w:type="spellStart"/>
      <w:r w:rsidRPr="00B14691">
        <w:rPr>
          <w:sz w:val="14"/>
        </w:rPr>
        <w:t>ultra heavy</w:t>
      </w:r>
      <w:proofErr w:type="spellEnd"/>
      <w:r w:rsidRPr="00B14691">
        <w:rPr>
          <w:sz w:val="14"/>
        </w:rPr>
        <w:t xml:space="preserve"> forgings in the range of 350,000 – 600,000 pounds, which impacts the construction of containment vessels, turbine rotors, and steam generators. In contrast, Japan, China, and Russia all possess an </w:t>
      </w:r>
      <w:proofErr w:type="spellStart"/>
      <w:r w:rsidRPr="00B14691">
        <w:rPr>
          <w:sz w:val="14"/>
        </w:rPr>
        <w:t>ultra heavy</w:t>
      </w:r>
      <w:proofErr w:type="spellEnd"/>
      <w:r w:rsidRPr="00B14691">
        <w:rPr>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00B14691" w:rsidRPr="00B14691">
        <w:rPr>
          <w:sz w:val="12"/>
        </w:rPr>
        <w:t>¶</w:t>
      </w:r>
      <w:r w:rsidRPr="00B14691">
        <w:rPr>
          <w:sz w:val="14"/>
        </w:rPr>
        <w:t xml:space="preserve"> The American nuclear industry entered the 1960s in a strong position, yet over the past 30 years other countries have closed the development gap with America. </w:t>
      </w:r>
      <w:r>
        <w:rPr>
          <w:rStyle w:val="StyleBoldUnderline"/>
        </w:rPr>
        <w:t xml:space="preserve">The </w:t>
      </w:r>
      <w:r w:rsidRPr="00B14691">
        <w:rPr>
          <w:rStyle w:val="StyleBoldUnderline"/>
        </w:rPr>
        <w:t>implications of this change go beyond economics or prestige to include national security. These changes would be less threatening if friendly allies were the ones moving forward with</w:t>
      </w:r>
      <w:r>
        <w:rPr>
          <w:rStyle w:val="StyleBoldUnderline"/>
        </w:rPr>
        <w:t xml:space="preserve"> developing a nuclear export industry;</w:t>
      </w:r>
      <w:r w:rsidR="00B14691">
        <w:rPr>
          <w:rStyle w:val="StyleBoldUnderline"/>
        </w:rPr>
        <w:t xml:space="preserve"> </w:t>
      </w:r>
      <w:r>
        <w:rPr>
          <w:rStyle w:val="StyleBoldUnderline"/>
        </w:rPr>
        <w:t xml:space="preserve">however, </w:t>
      </w:r>
      <w:r>
        <w:rPr>
          <w:rStyle w:val="StyleBoldUnderline"/>
          <w:highlight w:val="cyan"/>
        </w:rPr>
        <w:t>the quick advancement of the PRC in nuclear energy changes the strategic calculus for America.</w:t>
      </w:r>
      <w:r w:rsidR="00B14691" w:rsidRPr="00B14691">
        <w:rPr>
          <w:sz w:val="12"/>
          <w:highlight w:val="cyan"/>
        </w:rPr>
        <w:t>¶</w:t>
      </w:r>
      <w:r w:rsidRPr="00B14691">
        <w:rPr>
          <w:sz w:val="14"/>
        </w:rPr>
        <w:t xml:space="preserve"> The shifting strategic landscape</w:t>
      </w:r>
      <w:r w:rsidR="00B14691" w:rsidRPr="00B14691">
        <w:rPr>
          <w:sz w:val="12"/>
        </w:rPr>
        <w:t>¶</w:t>
      </w:r>
      <w:r w:rsidRPr="00B14691">
        <w:rPr>
          <w:sz w:val="14"/>
        </w:rPr>
        <w:t xml:space="preserve"> </w:t>
      </w:r>
      <w:r>
        <w:rPr>
          <w:rStyle w:val="StyleBoldUnderline"/>
        </w:rPr>
        <w:t xml:space="preserve">While America’s nuclear industry has languished, current changes in the world’s strategic layout no longer allow America the option of maintaining the status quo without being surpassed. </w:t>
      </w:r>
      <w:r w:rsidRPr="00B14691">
        <w:rPr>
          <w:sz w:val="14"/>
        </w:rPr>
        <w:t xml:space="preserve">The drive for research, development, and scientific progress that grew out of the Cold War propelled America forward, but those priorities have long since been downgraded by the US government. </w:t>
      </w:r>
      <w:r>
        <w:rPr>
          <w:rStyle w:val="StyleBoldUnderline"/>
        </w:rPr>
        <w:t>The economic development of formerly impoverished countries means that the US cannot assume continued dominance by default</w:t>
      </w:r>
      <w:r w:rsidRPr="00B14691">
        <w:rPr>
          <w:sz w:val="14"/>
        </w:rPr>
        <w:t xml:space="preserve">. </w:t>
      </w:r>
      <w:r>
        <w:rPr>
          <w:rStyle w:val="StyleBoldUnderline"/>
          <w:highlight w:val="cyan"/>
        </w:rPr>
        <w:t xml:space="preserve">The </w:t>
      </w:r>
      <w:r w:rsidRPr="00B14691">
        <w:rPr>
          <w:rStyle w:val="StyleBoldUnderline"/>
        </w:rPr>
        <w:t xml:space="preserve">rapidly industrializing </w:t>
      </w:r>
      <w:r>
        <w:rPr>
          <w:rStyle w:val="StyleBoldUnderline"/>
          <w:highlight w:val="cyan"/>
        </w:rPr>
        <w:t xml:space="preserve">PRC is </w:t>
      </w:r>
      <w:r w:rsidRPr="00B14691">
        <w:rPr>
          <w:rStyle w:val="StyleBoldUnderline"/>
        </w:rPr>
        <w:t xml:space="preserve">seeking its own place among the major powers of the world and is </w:t>
      </w:r>
      <w:r>
        <w:rPr>
          <w:rStyle w:val="StyleBoldUnderline"/>
          <w:highlight w:val="cyan"/>
        </w:rPr>
        <w:t xml:space="preserve">vying for hegemony in Asia; nuclear power is an </w:t>
      </w:r>
      <w:r w:rsidRPr="00B14691">
        <w:rPr>
          <w:rStyle w:val="StyleBoldUnderline"/>
        </w:rPr>
        <w:t xml:space="preserve">example of their larger efforts to marshal their scientific and economic forces as </w:t>
      </w:r>
      <w:r>
        <w:rPr>
          <w:rStyle w:val="StyleBoldUnderline"/>
          <w:highlight w:val="cyan"/>
        </w:rPr>
        <w:t>instrument</w:t>
      </w:r>
      <w:r w:rsidRPr="00B14691">
        <w:rPr>
          <w:rStyle w:val="StyleBoldUnderline"/>
        </w:rPr>
        <w:t xml:space="preserve">s of </w:t>
      </w:r>
      <w:r>
        <w:rPr>
          <w:rStyle w:val="StyleBoldUnderline"/>
          <w:highlight w:val="cyan"/>
        </w:rPr>
        <w:t>national power</w:t>
      </w:r>
      <w:r>
        <w:rPr>
          <w:rStyle w:val="StyleBoldUnderline"/>
        </w:rPr>
        <w:t>.</w:t>
      </w:r>
      <w:r w:rsidR="00B14691" w:rsidRPr="00B14691">
        <w:rPr>
          <w:rStyle w:val="StyleBoldUnderline"/>
          <w:b w:val="0"/>
          <w:sz w:val="12"/>
          <w:u w:val="none"/>
        </w:rPr>
        <w:t>¶</w:t>
      </w:r>
      <w:r w:rsidRPr="00B14691">
        <w:rPr>
          <w:sz w:val="14"/>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B14691">
        <w:rPr>
          <w:sz w:val="14"/>
        </w:rPr>
        <w:t>lead</w:t>
      </w:r>
      <w:proofErr w:type="spellEnd"/>
      <w:proofErr w:type="gramEnd"/>
      <w:r w:rsidRPr="00B14691">
        <w:rPr>
          <w:sz w:val="14"/>
        </w:rPr>
        <w:t xml:space="preserve"> many in the United States to underestimate China’s capabilities. The Communist Party of China (</w:t>
      </w:r>
      <w:r>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B14691">
        <w:rPr>
          <w:sz w:val="14"/>
        </w:rPr>
        <w:t xml:space="preserve"> </w:t>
      </w:r>
      <w:r w:rsidR="00B14691" w:rsidRPr="00B14691">
        <w:rPr>
          <w:sz w:val="12"/>
        </w:rPr>
        <w:t>¶</w:t>
      </w:r>
      <w:r w:rsidRPr="00B14691">
        <w:rPr>
          <w:sz w:val="14"/>
        </w:rPr>
        <w:t xml:space="preserve"> </w:t>
      </w:r>
      <w:proofErr w:type="gramStart"/>
      <w:r w:rsidRPr="00B14691">
        <w:rPr>
          <w:sz w:val="14"/>
        </w:rPr>
        <w:t>In</w:t>
      </w:r>
      <w:proofErr w:type="gramEnd"/>
      <w:r w:rsidRPr="00B14691">
        <w:rPr>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00B14691" w:rsidRPr="00B14691">
        <w:rPr>
          <w:sz w:val="12"/>
        </w:rPr>
        <w:t>¶</w:t>
      </w:r>
      <w:r w:rsidRPr="00B14691">
        <w:rPr>
          <w:sz w:val="14"/>
        </w:rPr>
        <w:t xml:space="preserve"> </w:t>
      </w:r>
      <w:r w:rsidR="00B14691" w:rsidRPr="00B14691">
        <w:rPr>
          <w:sz w:val="12"/>
        </w:rPr>
        <w:t>¶</w:t>
      </w:r>
      <w:r w:rsidRPr="00B14691">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B14691">
        <w:rPr>
          <w:rStyle w:val="StyleBoldUnderline"/>
        </w:rPr>
        <w:t>The PRC’s official statement on energy policy lists nuclear power as one of their target fields.</w:t>
      </w:r>
      <w:r>
        <w:rPr>
          <w:rStyle w:val="StyleBoldUnderline"/>
        </w:rPr>
        <w:t xml:space="preserve"> When viewed within this context, the full range of implications from China’s development of nuclear technology becomes evident</w:t>
      </w:r>
      <w:r w:rsidRPr="00B14691">
        <w:rPr>
          <w:sz w:val="14"/>
        </w:rPr>
        <w:t xml:space="preserve">. </w:t>
      </w:r>
      <w:r>
        <w:rPr>
          <w:rStyle w:val="StyleBoldUnderline"/>
          <w:highlight w:val="cyan"/>
        </w:rPr>
        <w:t xml:space="preserve">The PRC is </w:t>
      </w:r>
      <w:r w:rsidRPr="00B14691">
        <w:rPr>
          <w:sz w:val="14"/>
        </w:rPr>
        <w:t xml:space="preserve">now </w:t>
      </w:r>
      <w:r>
        <w:rPr>
          <w:rStyle w:val="StyleBoldUnderline"/>
          <w:highlight w:val="cyan"/>
        </w:rPr>
        <w:t>competing with the U</w:t>
      </w:r>
      <w:r w:rsidRPr="00B14691">
        <w:rPr>
          <w:sz w:val="14"/>
        </w:rPr>
        <w:t xml:space="preserve">nited </w:t>
      </w:r>
      <w:r>
        <w:rPr>
          <w:rStyle w:val="StyleBoldUnderline"/>
          <w:highlight w:val="cyan"/>
        </w:rPr>
        <w:t>St</w:t>
      </w:r>
      <w:r w:rsidRPr="00B14691">
        <w:rPr>
          <w:sz w:val="14"/>
        </w:rPr>
        <w:t xml:space="preserve">ates </w:t>
      </w:r>
      <w:r>
        <w:rPr>
          <w:rStyle w:val="StyleBoldUnderline"/>
          <w:highlight w:val="cyan"/>
        </w:rPr>
        <w:t xml:space="preserve">in </w:t>
      </w:r>
      <w:r w:rsidRPr="00B14691">
        <w:rPr>
          <w:rStyle w:val="StyleBoldUnderline"/>
        </w:rPr>
        <w:t xml:space="preserve">the areas of </w:t>
      </w:r>
      <w:r>
        <w:rPr>
          <w:rStyle w:val="StyleBoldUnderline"/>
          <w:highlight w:val="cyan"/>
        </w:rPr>
        <w:t xml:space="preserve">innovation and high-technology, two fields that have driven American power </w:t>
      </w:r>
      <w:r w:rsidRPr="00B14691">
        <w:rPr>
          <w:rStyle w:val="StyleBoldUnderline"/>
        </w:rPr>
        <w:t>since World War Two</w:t>
      </w:r>
      <w:r w:rsidRPr="00B14691">
        <w:rPr>
          <w:sz w:val="14"/>
          <w:highlight w:val="cyan"/>
        </w:rPr>
        <w:t>.</w:t>
      </w:r>
      <w:r w:rsidRPr="00B14691">
        <w:rPr>
          <w:sz w:val="14"/>
        </w:rPr>
        <w:t xml:space="preserve"> </w:t>
      </w:r>
      <w:r>
        <w:rPr>
          <w:rStyle w:val="StyleBoldUnderline"/>
          <w:highlight w:val="cyan"/>
        </w:rPr>
        <w:t>China’s economic appeal</w:t>
      </w:r>
      <w:r w:rsidRPr="00B14691">
        <w:rPr>
          <w:sz w:val="14"/>
        </w:rPr>
        <w:t xml:space="preserve"> is no longer merely the fact that it has cheap labor, but </w:t>
      </w:r>
      <w:r>
        <w:rPr>
          <w:rStyle w:val="StyleBoldUnderline"/>
          <w:highlight w:val="cyan"/>
        </w:rPr>
        <w:t xml:space="preserve">is expanding </w:t>
      </w:r>
      <w:r w:rsidRPr="00B14691">
        <w:rPr>
          <w:rStyle w:val="StyleBoldUnderline"/>
        </w:rPr>
        <w:t xml:space="preserve">its economic power </w:t>
      </w:r>
      <w:r>
        <w:rPr>
          <w:rStyle w:val="StyleBoldUnderline"/>
          <w:highlight w:val="cyan"/>
        </w:rPr>
        <w:t xml:space="preserve">in a </w:t>
      </w:r>
      <w:r w:rsidRPr="00B14691">
        <w:rPr>
          <w:rStyle w:val="StyleBoldUnderline"/>
        </w:rPr>
        <w:t xml:space="preserve">purposeful </w:t>
      </w:r>
      <w:r>
        <w:rPr>
          <w:rStyle w:val="StyleBoldUnderline"/>
          <w:highlight w:val="cyan"/>
        </w:rPr>
        <w:t>way that directly challenges America’s position in the world</w:t>
      </w:r>
      <w:r w:rsidRPr="00B14691">
        <w:rPr>
          <w:sz w:val="14"/>
        </w:rPr>
        <w:t>.</w:t>
      </w:r>
      <w:r w:rsidR="00B14691" w:rsidRPr="00B14691">
        <w:rPr>
          <w:sz w:val="12"/>
        </w:rPr>
        <w:t>¶</w:t>
      </w:r>
      <w:r w:rsidRPr="00B14691">
        <w:rPr>
          <w:sz w:val="14"/>
        </w:rPr>
        <w:t xml:space="preserve"> </w:t>
      </w:r>
      <w:r w:rsidR="00B14691" w:rsidRPr="00B14691">
        <w:rPr>
          <w:sz w:val="12"/>
        </w:rPr>
        <w:t>¶</w:t>
      </w:r>
      <w:r w:rsidRPr="00B14691">
        <w:rPr>
          <w:sz w:val="14"/>
        </w:rPr>
        <w:t xml:space="preserve"> </w:t>
      </w:r>
      <w:r>
        <w:rPr>
          <w:rStyle w:val="StyleBoldUnderline"/>
          <w:highlight w:val="cyan"/>
        </w:rPr>
        <w:t>The CPC uses the market to their advantage to attract nuclear tech</w:t>
      </w:r>
      <w:r w:rsidRPr="00B14691">
        <w:rPr>
          <w:rStyle w:val="StyleBoldUnderline"/>
        </w:rPr>
        <w:t>nology</w:t>
      </w:r>
      <w:r>
        <w:rPr>
          <w:rStyle w:val="StyleBoldUnderline"/>
          <w:highlight w:val="cyan"/>
        </w:rPr>
        <w:t xml:space="preserve"> and intellectual capital to China</w:t>
      </w:r>
      <w:r w:rsidRPr="00B14691">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00B14691" w:rsidRPr="00B14691">
        <w:rPr>
          <w:sz w:val="12"/>
        </w:rPr>
        <w:t>¶</w:t>
      </w:r>
      <w:r w:rsidRPr="00B14691">
        <w:rPr>
          <w:sz w:val="14"/>
        </w:rPr>
        <w:t xml:space="preserve"> In line with this economic policy, China has bought nuclear reactors from Westinghouse and </w:t>
      </w:r>
      <w:proofErr w:type="spellStart"/>
      <w:r w:rsidRPr="00B14691">
        <w:rPr>
          <w:sz w:val="14"/>
        </w:rPr>
        <w:t>Areva</w:t>
      </w:r>
      <w:proofErr w:type="spellEnd"/>
      <w:r w:rsidRPr="00B14691">
        <w:rPr>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Pr>
          <w:rStyle w:val="StyleBoldUnderline"/>
          <w:highlight w:val="cyan"/>
        </w:rPr>
        <w:t>China’s</w:t>
      </w:r>
      <w:r w:rsidRPr="00B14691">
        <w:rPr>
          <w:sz w:val="14"/>
        </w:rPr>
        <w:t xml:space="preserve"> State Nuclear Power Technology Corporation has </w:t>
      </w:r>
      <w:r>
        <w:rPr>
          <w:rStyle w:val="StyleBoldUnderline"/>
          <w:highlight w:val="cyan"/>
        </w:rPr>
        <w:t>partnered with Westinghouse to build a new and larger reactor</w:t>
      </w:r>
      <w:r w:rsidRPr="00B14691">
        <w:rPr>
          <w:sz w:val="14"/>
        </w:rPr>
        <w:t xml:space="preserve"> based on the existing Westinghouse AP 1000 reactor. </w:t>
      </w:r>
      <w:r>
        <w:rPr>
          <w:rStyle w:val="StyleBoldUnderline"/>
          <w:highlight w:val="cyan"/>
        </w:rPr>
        <w:t>This will give the PRC a reactor design of its own to then export</w:t>
      </w:r>
      <w:r w:rsidRPr="00B14691">
        <w:rPr>
          <w:sz w:val="14"/>
          <w:highlight w:val="cyan"/>
        </w:rPr>
        <w:t xml:space="preserve">. </w:t>
      </w:r>
      <w:r>
        <w:rPr>
          <w:rStyle w:val="StyleBoldUnderline"/>
          <w:highlight w:val="cyan"/>
        </w:rPr>
        <w:t>If the CPC is able to combine their control over raw materials, growing technical know-how, and manufacturing base, China will</w:t>
      </w:r>
      <w:r>
        <w:rPr>
          <w:rStyle w:val="StyleBoldUnderline"/>
        </w:rPr>
        <w:t xml:space="preserve"> </w:t>
      </w:r>
      <w:r>
        <w:rPr>
          <w:rStyle w:val="StyleBoldUnderline"/>
        </w:rPr>
        <w:lastRenderedPageBreak/>
        <w:t xml:space="preserve">not only be a powerful economy, but </w:t>
      </w:r>
      <w:r>
        <w:rPr>
          <w:rStyle w:val="StyleBoldUnderline"/>
          <w:highlight w:val="cyan"/>
        </w:rPr>
        <w:t>be able to leverage this power to service its foreign policy goals</w:t>
      </w:r>
      <w:r>
        <w:rPr>
          <w:rStyle w:val="StyleBoldUnderline"/>
        </w:rPr>
        <w:t xml:space="preserve"> as well.</w:t>
      </w:r>
      <w:r w:rsidR="00B14691" w:rsidRPr="00B14691">
        <w:rPr>
          <w:sz w:val="12"/>
        </w:rPr>
        <w:t>¶</w:t>
      </w:r>
      <w:r w:rsidRPr="00B14691">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00B14691" w:rsidRPr="00B14691">
        <w:rPr>
          <w:sz w:val="12"/>
        </w:rPr>
        <w:t>¶</w:t>
      </w:r>
      <w:r w:rsidRPr="00B14691">
        <w:rPr>
          <w:sz w:val="14"/>
        </w:rPr>
        <w:t xml:space="preserve"> </w:t>
      </w:r>
      <w:proofErr w:type="gramStart"/>
      <w:r w:rsidRPr="00B14691">
        <w:rPr>
          <w:sz w:val="14"/>
        </w:rPr>
        <w:t>The</w:t>
      </w:r>
      <w:proofErr w:type="gramEnd"/>
      <w:r w:rsidRPr="00B14691">
        <w:rPr>
          <w:sz w:val="14"/>
        </w:rPr>
        <w:t xml:space="preserve"> risk to America</w:t>
      </w:r>
      <w:r w:rsidR="00B14691" w:rsidRPr="00B14691">
        <w:rPr>
          <w:rStyle w:val="StyleBoldUnderline"/>
          <w:b w:val="0"/>
          <w:sz w:val="12"/>
          <w:u w:val="none"/>
        </w:rPr>
        <w:t>¶</w:t>
      </w:r>
      <w:r>
        <w:rPr>
          <w:rStyle w:val="StyleBoldUnderline"/>
        </w:rPr>
        <w:t xml:space="preserve"> The international trade of nuclear material is hazardous in that every sale and transfer increases the chances for an accident or for willful misuse of the material. Nuclear commerce </w:t>
      </w:r>
      <w:r w:rsidRPr="00B14691">
        <w:rPr>
          <w:rStyle w:val="StyleBoldUnderline"/>
        </w:rPr>
        <w:t>must be kept safe in order for the benefits of nuclear power generation to be realized. Yet, China has a record of sharing dangerous weapons and nuclear material with unfit countries</w:t>
      </w:r>
      <w:r w:rsidRPr="00B14691">
        <w:rPr>
          <w:sz w:val="14"/>
        </w:rPr>
        <w:t xml:space="preserve">. </w:t>
      </w:r>
      <w:r>
        <w:rPr>
          <w:rStyle w:val="StyleBoldUnderline"/>
        </w:rPr>
        <w:t>It is a risk for America to allow China to become a nuclear exporting country with a competitive technical and scientific edge</w:t>
      </w:r>
      <w:r>
        <w:rPr>
          <w:rStyle w:val="StyleBoldUnderline"/>
          <w:highlight w:val="cyan"/>
        </w:rPr>
        <w:t xml:space="preserve">. In order to limit Chinese </w:t>
      </w:r>
      <w:r w:rsidRPr="00B14691">
        <w:rPr>
          <w:rStyle w:val="StyleBoldUnderline"/>
          <w:highlight w:val="cyan"/>
        </w:rPr>
        <w:t>influence</w:t>
      </w:r>
      <w:r w:rsidRPr="00B14691">
        <w:rPr>
          <w:rStyle w:val="StyleBoldUnderline"/>
        </w:rPr>
        <w:t xml:space="preserve"> and the relative attractiveness of what they can offer,</w:t>
      </w:r>
      <w:r>
        <w:rPr>
          <w:rStyle w:val="StyleBoldUnderline"/>
          <w:highlight w:val="cyan"/>
        </w:rPr>
        <w:t xml:space="preserve"> America must ensure its continuing and substantive lead in reactor technology</w:t>
      </w:r>
      <w:r>
        <w:rPr>
          <w:rStyle w:val="StyleBoldUnderline"/>
        </w:rPr>
        <w:t>.</w:t>
      </w:r>
      <w:r w:rsidR="00B14691" w:rsidRPr="00B14691">
        <w:rPr>
          <w:sz w:val="12"/>
        </w:rPr>
        <w:t>¶</w:t>
      </w:r>
      <w:r w:rsidRPr="00B14691">
        <w:rPr>
          <w:sz w:val="14"/>
        </w:rPr>
        <w:t xml:space="preserve"> </w:t>
      </w:r>
      <w:r w:rsidR="00B14691" w:rsidRPr="00B14691">
        <w:rPr>
          <w:sz w:val="12"/>
        </w:rPr>
        <w:t>¶</w:t>
      </w:r>
      <w:r w:rsidRPr="00B14691">
        <w:rPr>
          <w:sz w:val="14"/>
        </w:rPr>
        <w:t xml:space="preserve"> The PRC’s record of exporting risky items is well documented. It is known that during the 1980s </w:t>
      </w:r>
      <w:r w:rsidRPr="00B14691">
        <w:rPr>
          <w:rStyle w:val="StyleBoldUnderline"/>
        </w:rPr>
        <w:t xml:space="preserve">the Chinese shared nuclear weapon designs with Pakistan and continues to </w:t>
      </w:r>
      <w:proofErr w:type="gramStart"/>
      <w:r w:rsidRPr="00B14691">
        <w:rPr>
          <w:rStyle w:val="StyleBoldUnderline"/>
        </w:rPr>
        <w:t>proliferate</w:t>
      </w:r>
      <w:proofErr w:type="gramEnd"/>
      <w:r w:rsidRPr="00B14691">
        <w:rPr>
          <w:rStyle w:val="StyleBoldUnderline"/>
        </w:rPr>
        <w:t xml:space="preserve"> WMD-related material. </w:t>
      </w:r>
      <w:r w:rsidRPr="00B14691">
        <w:rPr>
          <w:sz w:val="14"/>
        </w:rPr>
        <w:t xml:space="preserve">According to the Office of the Director of National Intelligence to Congress, </w:t>
      </w:r>
      <w:r w:rsidRPr="00B14691">
        <w:rPr>
          <w:rStyle w:val="StyleBoldUnderline"/>
        </w:rPr>
        <w:t xml:space="preserve">China sells technologies and components in the Middle East and South Asia that are dual use and could support WMD and missile programs. </w:t>
      </w:r>
      <w:r w:rsidRPr="00B14691">
        <w:rPr>
          <w:sz w:val="14"/>
        </w:rPr>
        <w:t>Jane’s Intelligence Review reported in 2006 that China</w:t>
      </w:r>
      <w:proofErr w:type="gramStart"/>
      <w:r w:rsidRPr="00B14691">
        <w:rPr>
          <w:sz w:val="14"/>
        </w:rPr>
        <w:t>,</w:t>
      </w:r>
      <w:r w:rsidR="00B14691" w:rsidRPr="00B14691">
        <w:rPr>
          <w:sz w:val="12"/>
        </w:rPr>
        <w:t>¶</w:t>
      </w:r>
      <w:proofErr w:type="gramEnd"/>
      <w:r w:rsidRPr="00B14691">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B14691">
        <w:rPr>
          <w:sz w:val="14"/>
        </w:rPr>
        <w:t>maraging</w:t>
      </w:r>
      <w:proofErr w:type="spellEnd"/>
      <w:r w:rsidRPr="00B14691">
        <w:rPr>
          <w:sz w:val="14"/>
        </w:rPr>
        <w:t xml:space="preserve"> steel (twice as hard as stainless steel), which is critical for fabricating centrifuges needed to reprocess uranium into bomb-grade material. </w:t>
      </w:r>
      <w:r w:rsidR="00B14691" w:rsidRPr="00B14691">
        <w:rPr>
          <w:sz w:val="12"/>
        </w:rPr>
        <w:t>¶</w:t>
      </w:r>
      <w:r w:rsidRPr="00B14691">
        <w:rPr>
          <w:sz w:val="14"/>
        </w:rPr>
        <w:t xml:space="preserve"> </w:t>
      </w:r>
      <w:r>
        <w:rPr>
          <w:rStyle w:val="StyleBoldUnderline"/>
          <w:highlight w:val="cyan"/>
        </w:rPr>
        <w:t xml:space="preserve">China sells dangerous materials in order to secure its geopolitical objectives, </w:t>
      </w:r>
      <w:r w:rsidRPr="00B14691">
        <w:rPr>
          <w:rStyle w:val="StyleBoldUnderline"/>
        </w:rPr>
        <w:t>regardless if those actions harm world stability.</w:t>
      </w:r>
      <w:r>
        <w:rPr>
          <w:rStyle w:val="StyleBoldUnderline"/>
          <w:highlight w:val="cyan"/>
        </w:rPr>
        <w:t xml:space="preserve"> There is little reason to believe China will treat the sale of nuclear reactors any differently. </w:t>
      </w:r>
      <w:r w:rsidRPr="00B14691">
        <w:rPr>
          <w:rStyle w:val="StyleBoldUnderline"/>
        </w:rPr>
        <w:t>Even if the PRC provides public assurances</w:t>
      </w:r>
      <w:r>
        <w:rPr>
          <w:rStyle w:val="StyleBoldUnderline"/>
        </w:rPr>
        <w:t xml:space="preserve"> that it will behave differently in the future</w:t>
      </w:r>
      <w:r>
        <w:rPr>
          <w:rStyle w:val="StyleBoldUnderline"/>
          <w:highlight w:val="cyan"/>
        </w:rPr>
        <w:t>, the CPC has not been truthful for decades about its nuclear material and weapons sales and hence lacks credibility</w:t>
      </w:r>
      <w:r w:rsidRPr="00B14691">
        <w:rPr>
          <w:sz w:val="14"/>
        </w:rPr>
        <w:t xml:space="preserve">. For example, in 1983 Chinese </w:t>
      </w:r>
      <w:proofErr w:type="gramStart"/>
      <w:r w:rsidRPr="00B14691">
        <w:rPr>
          <w:sz w:val="14"/>
        </w:rPr>
        <w:t>Vice</w:t>
      </w:r>
      <w:proofErr w:type="gramEnd"/>
      <w:r w:rsidRPr="00B14691">
        <w:rPr>
          <w:sz w:val="14"/>
        </w:rPr>
        <w:t xml:space="preserve"> Premier Li </w:t>
      </w:r>
      <w:proofErr w:type="spellStart"/>
      <w:r w:rsidRPr="00B14691">
        <w:rPr>
          <w:sz w:val="14"/>
        </w:rPr>
        <w:t>Peng</w:t>
      </w:r>
      <w:proofErr w:type="spellEnd"/>
      <w:r w:rsidRPr="00B14691">
        <w:rPr>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B14691">
        <w:rPr>
          <w:sz w:val="14"/>
        </w:rPr>
        <w:t>The</w:t>
      </w:r>
      <w:proofErr w:type="spellEnd"/>
      <w:r w:rsidRPr="00B14691">
        <w:rPr>
          <w:sz w:val="14"/>
        </w:rPr>
        <w:t xml:space="preserve"> Washington Post that 'China has struck no nuclear deal with Iran.' In reality, China had provided Iran with a research reactor capable of producing plutonium and a </w:t>
      </w:r>
      <w:proofErr w:type="spellStart"/>
      <w:r w:rsidRPr="00B14691">
        <w:rPr>
          <w:sz w:val="14"/>
        </w:rPr>
        <w:t>calutron</w:t>
      </w:r>
      <w:proofErr w:type="spellEnd"/>
      <w:r w:rsidRPr="00B14691">
        <w:rPr>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00B14691" w:rsidRPr="00B14691">
        <w:rPr>
          <w:sz w:val="12"/>
        </w:rPr>
        <w:t>¶</w:t>
      </w:r>
      <w:r w:rsidRPr="00B14691">
        <w:rPr>
          <w:sz w:val="14"/>
        </w:rPr>
        <w:t xml:space="preserve"> </w:t>
      </w:r>
      <w:proofErr w:type="gramStart"/>
      <w:r w:rsidRPr="00B14691">
        <w:rPr>
          <w:sz w:val="14"/>
        </w:rPr>
        <w:t>In</w:t>
      </w:r>
      <w:proofErr w:type="gramEnd"/>
      <w:r w:rsidRPr="00B14691">
        <w:rPr>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00B14691" w:rsidRPr="00B14691">
        <w:rPr>
          <w:sz w:val="12"/>
        </w:rPr>
        <w:t>¶</w:t>
      </w:r>
      <w:r w:rsidRPr="00B14691">
        <w:rPr>
          <w:sz w:val="14"/>
        </w:rPr>
        <w:t xml:space="preserve"> </w:t>
      </w:r>
      <w:proofErr w:type="gramStart"/>
      <w:r w:rsidRPr="00B14691">
        <w:rPr>
          <w:sz w:val="14"/>
        </w:rPr>
        <w:t>A</w:t>
      </w:r>
      <w:proofErr w:type="gramEnd"/>
      <w:r w:rsidRPr="00B14691">
        <w:rPr>
          <w:sz w:val="14"/>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Pr>
          <w:rStyle w:val="StyleBoldUnderline"/>
        </w:rPr>
        <w:t xml:space="preserve">. </w:t>
      </w:r>
      <w:r>
        <w:rPr>
          <w:rStyle w:val="StyleBoldUnderline"/>
          <w:highlight w:val="cyan"/>
        </w:rPr>
        <w:t>Every new country that nuclear technology</w:t>
      </w:r>
      <w:r>
        <w:rPr>
          <w:rStyle w:val="StyleBoldUnderline"/>
        </w:rPr>
        <w:t xml:space="preserve"> or information is spread to exponentially </w:t>
      </w:r>
      <w:r>
        <w:rPr>
          <w:rStyle w:val="StyleBoldUnderline"/>
          <w:highlight w:val="cyan"/>
        </w:rPr>
        <w:t>increases the risk of material</w:t>
      </w:r>
      <w:r>
        <w:rPr>
          <w:rStyle w:val="StyleBoldUnderline"/>
        </w:rPr>
        <w:t xml:space="preserve"> </w:t>
      </w:r>
      <w:r w:rsidRPr="00B14691">
        <w:rPr>
          <w:rStyle w:val="StyleBoldUnderline"/>
          <w:highlight w:val="cyan"/>
        </w:rPr>
        <w:t>being stolen, given to a third party or</w:t>
      </w:r>
      <w:r>
        <w:rPr>
          <w:rStyle w:val="StyleBoldUnderline"/>
        </w:rPr>
        <w:t xml:space="preserve"> </w:t>
      </w:r>
      <w:r>
        <w:rPr>
          <w:rStyle w:val="StyleBoldUnderline"/>
          <w:highlight w:val="cyan"/>
        </w:rPr>
        <w:t>being used as the launching point for a weapons program</w:t>
      </w:r>
      <w:r w:rsidRPr="00B14691">
        <w:rPr>
          <w:sz w:val="14"/>
        </w:rPr>
        <w:t xml:space="preserve">. </w:t>
      </w:r>
      <w:r>
        <w:rPr>
          <w:rStyle w:val="StyleBoldUnderline"/>
        </w:rPr>
        <w:t>China’s history of proliferation and willingness to engage economically with very unsavory governments seems likely to increase the risks involving nuclear material.</w:t>
      </w:r>
    </w:p>
    <w:p w14:paraId="6466401B" w14:textId="77777777" w:rsidR="007A1598" w:rsidRDefault="007A1598" w:rsidP="007A1598">
      <w:pPr>
        <w:rPr>
          <w:rStyle w:val="StyleBoldUnderline"/>
        </w:rPr>
      </w:pPr>
    </w:p>
    <w:p w14:paraId="41B633E2" w14:textId="77777777" w:rsidR="007A1598" w:rsidRDefault="007A1598" w:rsidP="007A1598">
      <w:pPr>
        <w:rPr>
          <w:rStyle w:val="StyleBoldUnderline"/>
        </w:rPr>
      </w:pPr>
    </w:p>
    <w:p w14:paraId="05F14A69" w14:textId="77777777" w:rsidR="007A1598" w:rsidRDefault="007A1598" w:rsidP="007A1598">
      <w:pPr>
        <w:pStyle w:val="Heading4"/>
        <w:rPr>
          <w:sz w:val="28"/>
        </w:rPr>
      </w:pPr>
      <w:r>
        <w:rPr>
          <w:sz w:val="28"/>
        </w:rPr>
        <w:t>U.S. leadership in Asia solves multiple scenarios for war</w:t>
      </w:r>
    </w:p>
    <w:p w14:paraId="14C04170" w14:textId="77777777" w:rsidR="007A1598" w:rsidRDefault="007A1598" w:rsidP="007A1598">
      <w:pPr>
        <w:rPr>
          <w:rStyle w:val="StyleStyleBold12pt"/>
          <w:sz w:val="28"/>
        </w:rPr>
      </w:pPr>
    </w:p>
    <w:p w14:paraId="2E9B2E5F" w14:textId="77777777" w:rsidR="007A1598" w:rsidRDefault="007A1598" w:rsidP="007A1598">
      <w:pPr>
        <w:rPr>
          <w:rStyle w:val="StyleStyleBold12pt"/>
          <w:sz w:val="28"/>
        </w:rPr>
      </w:pPr>
      <w:proofErr w:type="spellStart"/>
      <w:r>
        <w:rPr>
          <w:rStyle w:val="StyleStyleBold12pt"/>
          <w:sz w:val="28"/>
        </w:rPr>
        <w:t>Goh</w:t>
      </w:r>
      <w:proofErr w:type="spellEnd"/>
      <w:r>
        <w:rPr>
          <w:rStyle w:val="StyleStyleBold12pt"/>
          <w:sz w:val="28"/>
        </w:rPr>
        <w:t xml:space="preserve"> 8 </w:t>
      </w:r>
    </w:p>
    <w:p w14:paraId="124EAD55" w14:textId="77777777" w:rsidR="007A1598" w:rsidRDefault="007A1598" w:rsidP="007A1598">
      <w:r>
        <w:t xml:space="preserve">(Evelyn, Lecturer in International Relations in the Department of Politics and International Relations at the </w:t>
      </w:r>
      <w:proofErr w:type="spellStart"/>
      <w:r>
        <w:t>Univ</w:t>
      </w:r>
      <w:proofErr w:type="spellEnd"/>
      <w:r>
        <w:t xml:space="preserve"> of Oxford, International Relations of the Asia-Pacific, “Hierarchy and the role of the United States in the East Asian security order,” 2008 8(3):353-377, Oxford Journals Database)</w:t>
      </w:r>
    </w:p>
    <w:p w14:paraId="6F5C5FE8" w14:textId="77777777" w:rsidR="007A1598" w:rsidRDefault="007A1598" w:rsidP="007A1598">
      <w:pPr>
        <w:rPr>
          <w:b/>
          <w:bCs/>
          <w:sz w:val="28"/>
        </w:rPr>
      </w:pPr>
    </w:p>
    <w:p w14:paraId="45D832CE" w14:textId="77777777" w:rsidR="007A1598" w:rsidRPr="00F76068" w:rsidRDefault="007A1598" w:rsidP="007A1598">
      <w:pPr>
        <w:rPr>
          <w:b/>
          <w:u w:val="single"/>
        </w:rPr>
      </w:pPr>
      <w:r>
        <w:rPr>
          <w:sz w:val="16"/>
        </w:rPr>
        <w:t xml:space="preserve">This is the main structural dilemma: </w:t>
      </w:r>
      <w:r>
        <w:rPr>
          <w:rStyle w:val="StyleBoldUnderline"/>
        </w:rPr>
        <w:t>as long as the U</w:t>
      </w:r>
      <w:r>
        <w:rPr>
          <w:sz w:val="16"/>
        </w:rPr>
        <w:t xml:space="preserve">nited </w:t>
      </w:r>
      <w:r>
        <w:rPr>
          <w:rStyle w:val="StyleBoldUnderline"/>
        </w:rPr>
        <w:t>S</w:t>
      </w:r>
      <w:r>
        <w:rPr>
          <w:sz w:val="16"/>
        </w:rPr>
        <w:t xml:space="preserve">tates </w:t>
      </w:r>
      <w:r>
        <w:rPr>
          <w:rStyle w:val="StyleBoldUnderline"/>
        </w:rPr>
        <w:t>does not give up its primary position in the Asian regional hierarchy</w:t>
      </w:r>
      <w:r>
        <w:rPr>
          <w:sz w:val="16"/>
        </w:rPr>
        <w:t>, China is very unlikely to act in a way that will provide comforting answers to the two questions. Yet</w:t>
      </w:r>
      <w:r>
        <w:rPr>
          <w:rStyle w:val="StyleBoldUnderline"/>
        </w:rPr>
        <w:t xml:space="preserve">, </w:t>
      </w:r>
      <w:r>
        <w:rPr>
          <w:rStyle w:val="StyleBoldUnderline"/>
          <w:highlight w:val="cyan"/>
        </w:rPr>
        <w:t>the</w:t>
      </w:r>
      <w:r>
        <w:rPr>
          <w:rStyle w:val="StyleBoldUnderline"/>
        </w:rPr>
        <w:t xml:space="preserve"> East </w:t>
      </w:r>
      <w:r>
        <w:rPr>
          <w:rStyle w:val="StyleBoldUnderline"/>
          <w:highlight w:val="cyan"/>
        </w:rPr>
        <w:t>Asian regional order has been</w:t>
      </w:r>
      <w:r>
        <w:rPr>
          <w:rStyle w:val="StyleBoldUnderline"/>
        </w:rPr>
        <w:t xml:space="preserve"> and still is </w:t>
      </w:r>
      <w:r>
        <w:rPr>
          <w:rStyle w:val="StyleBoldUnderline"/>
          <w:highlight w:val="cyan"/>
        </w:rPr>
        <w:t>constituted by US hegemony</w:t>
      </w:r>
      <w:r>
        <w:rPr>
          <w:sz w:val="16"/>
        </w:rPr>
        <w:t xml:space="preserve">, and </w:t>
      </w:r>
      <w:r>
        <w:rPr>
          <w:rStyle w:val="StyleBoldUnderline"/>
          <w:highlight w:val="cyan"/>
        </w:rPr>
        <w:t>to change that</w:t>
      </w:r>
      <w:r>
        <w:rPr>
          <w:rStyle w:val="StyleBoldUnderline"/>
        </w:rPr>
        <w:t xml:space="preserve"> could be extremely disruptive and </w:t>
      </w:r>
      <w:r>
        <w:rPr>
          <w:rStyle w:val="StyleBoldUnderline"/>
          <w:highlight w:val="cyan"/>
        </w:rPr>
        <w:t>may lead to regional actors acting in highly destabilizing ways</w:t>
      </w:r>
      <w:r>
        <w:rPr>
          <w:sz w:val="16"/>
          <w:highlight w:val="cyan"/>
        </w:rPr>
        <w:t xml:space="preserve">. </w:t>
      </w:r>
      <w:r>
        <w:rPr>
          <w:rStyle w:val="StyleBoldUnderline"/>
          <w:highlight w:val="cyan"/>
        </w:rPr>
        <w:t>Rapid Japanese remilitarization, armed conflict across the Taiwan Straits, Indian nuclear brinksmanship</w:t>
      </w:r>
      <w:r>
        <w:rPr>
          <w:rStyle w:val="StyleBoldUnderline"/>
        </w:rPr>
        <w:t xml:space="preserve"> directed toward Pakistan, </w:t>
      </w:r>
      <w:r>
        <w:rPr>
          <w:rStyle w:val="StyleBoldUnderline"/>
          <w:highlight w:val="cyan"/>
        </w:rPr>
        <w:t>or a highly destabilized Korean peninsula are all illustrative of potential regional disruptions</w:t>
      </w:r>
      <w:r>
        <w:rPr>
          <w:sz w:val="16"/>
        </w:rPr>
        <w:t xml:space="preserve">. </w:t>
      </w:r>
      <w:r>
        <w:rPr>
          <w:rFonts w:ascii="AdvPSED13C8" w:hAnsi="AdvPSED13C8" w:cs="AdvPSED13C8"/>
          <w:sz w:val="16"/>
          <w:szCs w:val="26"/>
        </w:rPr>
        <w:t xml:space="preserve">5 Conclusion </w:t>
      </w:r>
      <w:proofErr w:type="gramStart"/>
      <w:r>
        <w:rPr>
          <w:sz w:val="16"/>
        </w:rPr>
        <w:t>To</w:t>
      </w:r>
      <w:proofErr w:type="gramEnd"/>
      <w:r>
        <w:rPr>
          <w:sz w:val="16"/>
        </w:rPr>
        <w:t xml:space="preserve"> construct a coherent account of East Asia’s evolving security order, I have suggested that the United States is the central force in constituting regional stability and order. </w:t>
      </w:r>
      <w:r w:rsidRPr="00B14691">
        <w:rPr>
          <w:rStyle w:val="StyleBoldUnderline"/>
        </w:rPr>
        <w:t xml:space="preserve">The major patterns of </w:t>
      </w:r>
      <w:r>
        <w:rPr>
          <w:rStyle w:val="StyleBoldUnderline"/>
          <w:highlight w:val="cyan"/>
        </w:rPr>
        <w:t>equilibrium</w:t>
      </w:r>
      <w:r>
        <w:rPr>
          <w:rStyle w:val="StyleBoldUnderline"/>
        </w:rPr>
        <w:t xml:space="preserve"> and turbulence in the region since 1945 </w:t>
      </w:r>
      <w:r>
        <w:rPr>
          <w:rStyle w:val="StyleBoldUnderline"/>
          <w:highlight w:val="cyan"/>
        </w:rPr>
        <w:t xml:space="preserve">can be explained by the </w:t>
      </w:r>
      <w:r w:rsidRPr="00B14691">
        <w:rPr>
          <w:rStyle w:val="StyleBoldUnderline"/>
        </w:rPr>
        <w:t xml:space="preserve">relative </w:t>
      </w:r>
      <w:r>
        <w:rPr>
          <w:rStyle w:val="StyleBoldUnderline"/>
          <w:highlight w:val="cyan"/>
        </w:rPr>
        <w:t>stability of the US position at the top of the regional hierarchy</w:t>
      </w:r>
      <w:r>
        <w:rPr>
          <w:sz w:val="16"/>
        </w:rPr>
        <w:t xml:space="preserve">, </w:t>
      </w:r>
      <w:r>
        <w:rPr>
          <w:rStyle w:val="StyleBoldUnderline"/>
          <w:highlight w:val="cyan"/>
        </w:rPr>
        <w:t xml:space="preserve">with periods of greatest insecurity being correlated with greatest uncertainty over the American commitment </w:t>
      </w:r>
      <w:r w:rsidRPr="00B14691">
        <w:rPr>
          <w:rStyle w:val="StyleBoldUnderline"/>
        </w:rPr>
        <w:t>to managing regional order</w:t>
      </w:r>
      <w:r>
        <w:rPr>
          <w:sz w:val="16"/>
        </w:rPr>
        <w:t xml:space="preserve">. Furthermore, relationships of hierarchical assurance and hierarchical deference explain the unusual character of regional order in the post-Cold War era. However, </w:t>
      </w:r>
      <w:r>
        <w:rPr>
          <w:rStyle w:val="StyleBoldUnderline"/>
        </w:rPr>
        <w:t>the greatest contemporary challenge to East Asian order is the potential conflict between China and the United States over rank ordering in the regional hierarchy</w:t>
      </w:r>
      <w:r>
        <w:rPr>
          <w:sz w:val="16"/>
        </w:rPr>
        <w:t xml:space="preserve">, a contest made more potent because of the intertwining of regional and global security concerns. Ultimately, though, investigating such questions of </w:t>
      </w:r>
      <w:proofErr w:type="spellStart"/>
      <w:r>
        <w:rPr>
          <w:sz w:val="16"/>
        </w:rPr>
        <w:t>positionality</w:t>
      </w:r>
      <w:proofErr w:type="spellEnd"/>
      <w:r>
        <w:rPr>
          <w:sz w:val="16"/>
        </w:rPr>
        <w:t xml:space="preserve"> requires conceptual lenses that go beyond basic material factors because it entails social and normative questions. How can China </w:t>
      </w:r>
      <w:proofErr w:type="gramStart"/>
      <w:r>
        <w:rPr>
          <w:sz w:val="16"/>
        </w:rPr>
        <w:t>be</w:t>
      </w:r>
      <w:proofErr w:type="gramEnd"/>
      <w:r>
        <w:rPr>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Pr>
          <w:rStyle w:val="StyleBoldUnderline"/>
          <w:highlight w:val="cyan"/>
        </w:rPr>
        <w:t>At the regional level, the main scenarios of disruption are an outright Chinese challenge to US leadership,</w:t>
      </w:r>
      <w:r>
        <w:rPr>
          <w:rStyle w:val="StyleBoldUnderline"/>
        </w:rPr>
        <w:t xml:space="preserve"> or the defection of key US allies, particularly Japan</w:t>
      </w:r>
      <w:r>
        <w:rPr>
          <w:sz w:val="16"/>
        </w:rPr>
        <w:t xml:space="preserve">. Recent history suggests, and the preceding analysis has shown, that challenges to or defections from </w:t>
      </w:r>
      <w:r>
        <w:rPr>
          <w:rStyle w:val="StyleBoldUnderline"/>
        </w:rPr>
        <w:t>US leadership will come at junctures where it appears that the US commitment to the region is in doubt</w:t>
      </w:r>
      <w:r>
        <w:rPr>
          <w:sz w:val="16"/>
        </w:rPr>
        <w:t xml:space="preserve">, which in turn destabilizes the hierarchical order. At the global level, American geopolitical over-extension will be the key cause of change. This is the one factor that </w:t>
      </w:r>
      <w:r>
        <w:rPr>
          <w:rFonts w:ascii="AdvPSED13C6" w:hAnsi="AdvPSED13C6" w:cs="AdvPSED13C6"/>
          <w:sz w:val="16"/>
          <w:szCs w:val="16"/>
        </w:rPr>
        <w:t xml:space="preserve">Hierarchy and the role of the United States in the East Asian security order </w:t>
      </w:r>
      <w:r>
        <w:rPr>
          <w:rFonts w:ascii="AdvPSED13C8" w:hAnsi="AdvPSED13C8" w:cs="AdvPSED13C8"/>
          <w:sz w:val="16"/>
          <w:szCs w:val="16"/>
        </w:rPr>
        <w:t>373</w:t>
      </w:r>
      <w:r>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Pr>
          <w:rStyle w:val="StyleBoldUnderline"/>
        </w:rPr>
        <w:t>The alternatives that could surface as a result of not doing so would appear to be much worse.</w:t>
      </w:r>
    </w:p>
    <w:p w14:paraId="3E29644F" w14:textId="77777777" w:rsidR="00B14691" w:rsidRDefault="00B14691" w:rsidP="003911A8"/>
    <w:p w14:paraId="1221D57E" w14:textId="77777777" w:rsidR="007A1598" w:rsidRDefault="007A1598" w:rsidP="007A1598">
      <w:pPr>
        <w:pStyle w:val="Heading4"/>
        <w:rPr>
          <w:sz w:val="28"/>
        </w:rPr>
      </w:pPr>
      <w:r>
        <w:rPr>
          <w:sz w:val="28"/>
        </w:rPr>
        <w:t>Asian wars go nuclear</w:t>
      </w:r>
    </w:p>
    <w:p w14:paraId="3707EF48" w14:textId="77777777" w:rsidR="007A1598" w:rsidRDefault="007A1598" w:rsidP="007A1598">
      <w:pPr>
        <w:rPr>
          <w:rStyle w:val="StyleStyleBold12pt"/>
          <w:sz w:val="28"/>
        </w:rPr>
      </w:pPr>
    </w:p>
    <w:p w14:paraId="467372F3" w14:textId="77777777" w:rsidR="007A1598" w:rsidRDefault="007A1598" w:rsidP="007A1598">
      <w:pPr>
        <w:rPr>
          <w:rStyle w:val="StyleStyleBold12pt"/>
          <w:sz w:val="28"/>
        </w:rPr>
      </w:pPr>
      <w:proofErr w:type="spellStart"/>
      <w:r>
        <w:rPr>
          <w:rStyle w:val="StyleStyleBold12pt"/>
          <w:sz w:val="28"/>
        </w:rPr>
        <w:t>Landy</w:t>
      </w:r>
      <w:proofErr w:type="spellEnd"/>
      <w:r>
        <w:rPr>
          <w:rStyle w:val="StyleStyleBold12pt"/>
          <w:sz w:val="28"/>
        </w:rPr>
        <w:t xml:space="preserve"> 2k</w:t>
      </w:r>
    </w:p>
    <w:p w14:paraId="560DAD4B" w14:textId="77777777" w:rsidR="007A1598" w:rsidRDefault="007A1598" w:rsidP="007A1598">
      <w:r>
        <w:t xml:space="preserve"> National Security Expert @ Knight </w:t>
      </w:r>
      <w:proofErr w:type="spellStart"/>
      <w:r>
        <w:t>Ridder</w:t>
      </w:r>
      <w:proofErr w:type="spellEnd"/>
      <w:r>
        <w:t xml:space="preserve">, 3/10 </w:t>
      </w:r>
    </w:p>
    <w:p w14:paraId="65BDE7FE" w14:textId="77777777" w:rsidR="007A1598" w:rsidRDefault="007A1598" w:rsidP="007A1598">
      <w:r>
        <w:t xml:space="preserve">(Jonathan, Knight </w:t>
      </w:r>
      <w:proofErr w:type="spellStart"/>
      <w:r>
        <w:t>Ridder</w:t>
      </w:r>
      <w:proofErr w:type="spellEnd"/>
      <w:r>
        <w:t>, lexis)</w:t>
      </w:r>
    </w:p>
    <w:p w14:paraId="4179DBA2" w14:textId="77777777" w:rsidR="007A1598" w:rsidRDefault="007A1598" w:rsidP="007A1598"/>
    <w:p w14:paraId="7AEB9FF4" w14:textId="77777777" w:rsidR="007A1598" w:rsidRDefault="007A1598" w:rsidP="007A1598">
      <w:pPr>
        <w:rPr>
          <w:sz w:val="16"/>
          <w:highlight w:val="cyan"/>
        </w:rPr>
      </w:pPr>
      <w:r>
        <w:rPr>
          <w:sz w:val="16"/>
        </w:rPr>
        <w:t xml:space="preserve">Few if any experts think China and Taiwan, North Korea and South Korea, or India and Pakistan are spoiling to fight. But </w:t>
      </w:r>
      <w:r>
        <w:rPr>
          <w:rStyle w:val="StyleBoldUnderline"/>
          <w:highlight w:val="cyan"/>
        </w:rPr>
        <w:t>even a minor miscalculation</w:t>
      </w:r>
      <w:r>
        <w:rPr>
          <w:sz w:val="16"/>
        </w:rPr>
        <w:t xml:space="preserve"> by any of them </w:t>
      </w:r>
      <w:r>
        <w:rPr>
          <w:rStyle w:val="StyleBoldUnderline"/>
          <w:highlight w:val="cyan"/>
        </w:rPr>
        <w:t xml:space="preserve">could destabilize Asia, </w:t>
      </w:r>
      <w:r w:rsidRPr="00B14691">
        <w:t>jolt the global economy</w:t>
      </w:r>
      <w:r>
        <w:rPr>
          <w:rStyle w:val="StyleBoldUnderline"/>
          <w:highlight w:val="cyan"/>
        </w:rPr>
        <w:t xml:space="preserve"> and</w:t>
      </w:r>
      <w:r>
        <w:rPr>
          <w:sz w:val="16"/>
        </w:rPr>
        <w:t xml:space="preserve"> </w:t>
      </w:r>
      <w:r>
        <w:rPr>
          <w:sz w:val="16"/>
          <w:szCs w:val="14"/>
        </w:rPr>
        <w:t>even</w:t>
      </w:r>
      <w:r>
        <w:rPr>
          <w:sz w:val="16"/>
        </w:rPr>
        <w:t xml:space="preserve"> </w:t>
      </w:r>
      <w:r>
        <w:rPr>
          <w:rStyle w:val="StyleBoldUnderline"/>
          <w:highlight w:val="cyan"/>
        </w:rPr>
        <w:t>start</w:t>
      </w:r>
      <w:r>
        <w:rPr>
          <w:sz w:val="16"/>
          <w:szCs w:val="14"/>
        </w:rPr>
        <w:t xml:space="preserve"> a </w:t>
      </w:r>
      <w:r>
        <w:rPr>
          <w:rStyle w:val="StyleBoldUnderline"/>
          <w:highlight w:val="cyan"/>
        </w:rPr>
        <w:t>nuclear war. India, Pakistan and</w:t>
      </w:r>
      <w:r>
        <w:rPr>
          <w:sz w:val="16"/>
          <w:highlight w:val="cyan"/>
        </w:rPr>
        <w:t xml:space="preserve"> </w:t>
      </w:r>
      <w:r>
        <w:rPr>
          <w:rStyle w:val="StyleBoldUnderline"/>
          <w:highlight w:val="cyan"/>
        </w:rPr>
        <w:t>China all have nuclear weapons, and North Korea</w:t>
      </w:r>
      <w:r>
        <w:rPr>
          <w:sz w:val="16"/>
        </w:rPr>
        <w:t xml:space="preserve"> may have a few, </w:t>
      </w:r>
      <w:r>
        <w:rPr>
          <w:rStyle w:val="StyleBoldUnderline"/>
          <w:highlight w:val="cyan"/>
        </w:rPr>
        <w:t>too. Asia lacks the</w:t>
      </w:r>
      <w:r>
        <w:rPr>
          <w:sz w:val="16"/>
          <w:szCs w:val="14"/>
        </w:rPr>
        <w:t xml:space="preserve"> kinds of </w:t>
      </w:r>
      <w:r>
        <w:rPr>
          <w:sz w:val="16"/>
        </w:rPr>
        <w:t xml:space="preserve">organizations, negotiations and diplomatic </w:t>
      </w:r>
      <w:r>
        <w:rPr>
          <w:rStyle w:val="StyleBoldUnderline"/>
          <w:highlight w:val="cyan"/>
        </w:rPr>
        <w:t>relationships that helped keep</w:t>
      </w:r>
      <w:r>
        <w:rPr>
          <w:sz w:val="16"/>
          <w:szCs w:val="14"/>
        </w:rPr>
        <w:t xml:space="preserve"> an uneasy </w:t>
      </w:r>
      <w:r>
        <w:rPr>
          <w:rStyle w:val="StyleBoldUnderline"/>
          <w:highlight w:val="cyan"/>
        </w:rPr>
        <w:t>peace</w:t>
      </w:r>
      <w:r>
        <w:rPr>
          <w:sz w:val="16"/>
          <w:szCs w:val="14"/>
        </w:rPr>
        <w:t xml:space="preserve"> for five decades </w:t>
      </w:r>
      <w:r>
        <w:rPr>
          <w:rStyle w:val="StyleBoldUnderline"/>
          <w:highlight w:val="cyan"/>
        </w:rPr>
        <w:t>in Cold War Europe. “Nowhere else</w:t>
      </w:r>
      <w:r>
        <w:rPr>
          <w:sz w:val="16"/>
          <w:szCs w:val="14"/>
        </w:rPr>
        <w:t xml:space="preserve"> on Earth </w:t>
      </w:r>
      <w:r>
        <w:rPr>
          <w:rStyle w:val="StyleBoldUnderline"/>
          <w:highlight w:val="cyan"/>
        </w:rPr>
        <w:t>are the</w:t>
      </w:r>
      <w:r>
        <w:rPr>
          <w:rStyle w:val="UnderlineBold"/>
          <w:highlight w:val="cyan"/>
        </w:rPr>
        <w:t xml:space="preserve"> </w:t>
      </w:r>
      <w:r w:rsidRPr="00B14691">
        <w:rPr>
          <w:rStyle w:val="StyleBoldUnderline"/>
        </w:rPr>
        <w:t xml:space="preserve">stakes as high and </w:t>
      </w:r>
      <w:r>
        <w:rPr>
          <w:rStyle w:val="StyleBoldUnderline"/>
          <w:highlight w:val="cyan"/>
        </w:rPr>
        <w:t>relationships so fragile,”</w:t>
      </w:r>
      <w:r>
        <w:rPr>
          <w:sz w:val="16"/>
        </w:rPr>
        <w:t xml:space="preserve"> said </w:t>
      </w:r>
      <w:r>
        <w:rPr>
          <w:sz w:val="16"/>
          <w:szCs w:val="14"/>
        </w:rPr>
        <w:t>Bates</w:t>
      </w:r>
      <w:r>
        <w:rPr>
          <w:sz w:val="16"/>
        </w:rPr>
        <w:t xml:space="preserve"> Gill, director of northeast Asian policy studies at</w:t>
      </w:r>
      <w:r>
        <w:rPr>
          <w:sz w:val="16"/>
          <w:szCs w:val="14"/>
        </w:rPr>
        <w:t xml:space="preserve"> the </w:t>
      </w:r>
      <w:r>
        <w:rPr>
          <w:sz w:val="16"/>
        </w:rPr>
        <w:t>Brookings</w:t>
      </w:r>
      <w:r>
        <w:rPr>
          <w:sz w:val="16"/>
          <w:szCs w:val="14"/>
        </w:rPr>
        <w:t xml:space="preserve"> Institution, a Washington think tank.</w:t>
      </w:r>
      <w:r>
        <w:rPr>
          <w:sz w:val="16"/>
        </w:rPr>
        <w:t xml:space="preserve"> </w:t>
      </w:r>
      <w:r>
        <w:rPr>
          <w:sz w:val="16"/>
          <w:szCs w:val="14"/>
        </w:rPr>
        <w:t xml:space="preserve">“We see the </w:t>
      </w:r>
      <w:r>
        <w:rPr>
          <w:sz w:val="16"/>
        </w:rPr>
        <w:t>convergence of great power interest</w:t>
      </w:r>
      <w:r>
        <w:rPr>
          <w:sz w:val="16"/>
          <w:szCs w:val="14"/>
        </w:rPr>
        <w:t xml:space="preserve"> overlaid with lingering confrontations </w:t>
      </w:r>
      <w:r>
        <w:rPr>
          <w:sz w:val="16"/>
        </w:rPr>
        <w:t>with no institutionalized security mechanism</w:t>
      </w:r>
      <w:r>
        <w:rPr>
          <w:sz w:val="16"/>
          <w:szCs w:val="14"/>
        </w:rPr>
        <w:t xml:space="preserve"> in place. </w:t>
      </w:r>
      <w:r>
        <w:rPr>
          <w:sz w:val="16"/>
        </w:rPr>
        <w:t xml:space="preserve">There are </w:t>
      </w:r>
      <w:r>
        <w:rPr>
          <w:sz w:val="16"/>
        </w:rPr>
        <w:lastRenderedPageBreak/>
        <w:t xml:space="preserve">elements for potential disaster.” </w:t>
      </w:r>
      <w:r>
        <w:rPr>
          <w:sz w:val="16"/>
          <w:szCs w:val="14"/>
        </w:rPr>
        <w:t>In an effort to cool the region’s tempers, President Clinton, Defense Secretary William S. Cohen and National Security Adviser Samuel R. Berger all will hopscotch Asia’s capitals this month. For America, the stakes could hardly be higher.</w:t>
      </w:r>
      <w:r>
        <w:rPr>
          <w:sz w:val="16"/>
        </w:rPr>
        <w:t xml:space="preserve"> </w:t>
      </w:r>
      <w:r w:rsidRPr="00B14691">
        <w:rPr>
          <w:rStyle w:val="StyleBoldUnderline"/>
        </w:rPr>
        <w:t>There are 100,000 U.S. troops in Asia</w:t>
      </w:r>
      <w:r>
        <w:rPr>
          <w:sz w:val="16"/>
        </w:rPr>
        <w:t xml:space="preserve"> committed to defending Taiwan, Japan and South Korea, and </w:t>
      </w:r>
      <w:r>
        <w:rPr>
          <w:rStyle w:val="StyleBoldUnderline"/>
          <w:highlight w:val="cyan"/>
        </w:rPr>
        <w:t>the U</w:t>
      </w:r>
      <w:r>
        <w:rPr>
          <w:sz w:val="16"/>
          <w:szCs w:val="14"/>
        </w:rPr>
        <w:t>nited</w:t>
      </w:r>
      <w:r>
        <w:rPr>
          <w:sz w:val="16"/>
          <w:highlight w:val="cyan"/>
        </w:rPr>
        <w:t xml:space="preserve"> </w:t>
      </w:r>
      <w:r>
        <w:rPr>
          <w:rStyle w:val="StyleBoldUnderline"/>
          <w:highlight w:val="cyan"/>
        </w:rPr>
        <w:t>S</w:t>
      </w:r>
      <w:r>
        <w:rPr>
          <w:rStyle w:val="StyleBoldUnderline"/>
        </w:rPr>
        <w:t>t</w:t>
      </w:r>
      <w:r>
        <w:rPr>
          <w:sz w:val="16"/>
          <w:szCs w:val="14"/>
        </w:rPr>
        <w:t>ates</w:t>
      </w:r>
      <w:r>
        <w:rPr>
          <w:sz w:val="16"/>
        </w:rPr>
        <w:t xml:space="preserve"> </w:t>
      </w:r>
      <w:r>
        <w:rPr>
          <w:rStyle w:val="StyleBoldUnderline"/>
          <w:highlight w:val="cyan"/>
        </w:rPr>
        <w:t>would instantly</w:t>
      </w:r>
      <w:r>
        <w:rPr>
          <w:sz w:val="16"/>
          <w:highlight w:val="cyan"/>
        </w:rPr>
        <w:t xml:space="preserve"> </w:t>
      </w:r>
      <w:r>
        <w:rPr>
          <w:rStyle w:val="StyleBoldUnderline"/>
          <w:highlight w:val="cyan"/>
        </w:rPr>
        <w:t>become embroiled</w:t>
      </w:r>
      <w:r>
        <w:rPr>
          <w:sz w:val="16"/>
        </w:rPr>
        <w:t xml:space="preserve"> if Beijing moved against Taiwan or North</w:t>
      </w:r>
      <w:r>
        <w:rPr>
          <w:sz w:val="16"/>
          <w:szCs w:val="14"/>
        </w:rPr>
        <w:t xml:space="preserve"> Korea </w:t>
      </w:r>
      <w:r>
        <w:rPr>
          <w:sz w:val="16"/>
        </w:rPr>
        <w:t>attacked South Korea.</w:t>
      </w:r>
      <w:r>
        <w:rPr>
          <w:sz w:val="16"/>
          <w:szCs w:val="14"/>
        </w:rPr>
        <w:t xml:space="preserve"> While Washington has no defense commitments to </w:t>
      </w:r>
      <w:r>
        <w:rPr>
          <w:sz w:val="16"/>
        </w:rPr>
        <w:t xml:space="preserve">either </w:t>
      </w:r>
      <w:r>
        <w:rPr>
          <w:rStyle w:val="StyleBoldUnderline"/>
          <w:highlight w:val="cyan"/>
        </w:rPr>
        <w:t>India or Pakistan</w:t>
      </w:r>
      <w:r>
        <w:rPr>
          <w:sz w:val="16"/>
        </w:rPr>
        <w:t xml:space="preserve">, a conflict between the two </w:t>
      </w:r>
      <w:r>
        <w:rPr>
          <w:rStyle w:val="StyleBoldUnderline"/>
          <w:highlight w:val="cyan"/>
        </w:rPr>
        <w:t>could end the</w:t>
      </w:r>
      <w:r>
        <w:rPr>
          <w:sz w:val="16"/>
          <w:highlight w:val="cyan"/>
        </w:rPr>
        <w:t xml:space="preserve"> </w:t>
      </w:r>
      <w:r>
        <w:rPr>
          <w:sz w:val="16"/>
        </w:rPr>
        <w:t xml:space="preserve">global </w:t>
      </w:r>
      <w:r>
        <w:rPr>
          <w:rStyle w:val="StyleBoldUnderline"/>
          <w:highlight w:val="cyan"/>
        </w:rPr>
        <w:t>taboo against using nuclear weapons</w:t>
      </w:r>
      <w:r>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Pr>
          <w:sz w:val="16"/>
          <w:highlight w:val="cyan"/>
        </w:rPr>
        <w:t>.</w:t>
      </w:r>
    </w:p>
    <w:p w14:paraId="3C644622" w14:textId="77777777" w:rsidR="007A1598" w:rsidRDefault="007A1598" w:rsidP="007A1598">
      <w:pPr>
        <w:rPr>
          <w:rStyle w:val="StyleBoldUnderline"/>
        </w:rPr>
      </w:pPr>
    </w:p>
    <w:p w14:paraId="6DE34ECE" w14:textId="77777777" w:rsidR="007A1598" w:rsidRDefault="007A1598" w:rsidP="007A1598">
      <w:pPr>
        <w:pStyle w:val="Heading4"/>
      </w:pPr>
      <w:r>
        <w:t xml:space="preserve">China will risk military conflict by asserting </w:t>
      </w:r>
      <w:proofErr w:type="spellStart"/>
      <w:r>
        <w:t>hege</w:t>
      </w:r>
      <w:proofErr w:type="spellEnd"/>
      <w:r>
        <w:t xml:space="preserve"> in the South China Sea. US leadership is key to solve</w:t>
      </w:r>
    </w:p>
    <w:p w14:paraId="4453277A" w14:textId="77777777" w:rsidR="007A1598" w:rsidRDefault="007A1598" w:rsidP="007A1598">
      <w:pPr>
        <w:rPr>
          <w:rStyle w:val="StyleBoldUnderline"/>
        </w:rPr>
      </w:pPr>
    </w:p>
    <w:p w14:paraId="451E49B6" w14:textId="77777777" w:rsidR="007A1598" w:rsidRDefault="007A1598" w:rsidP="007A1598">
      <w:pPr>
        <w:rPr>
          <w:rStyle w:val="StyleStyleBold12pt"/>
        </w:rPr>
      </w:pPr>
      <w:r>
        <w:rPr>
          <w:rStyle w:val="StyleStyleBold12pt"/>
        </w:rPr>
        <w:t>Dillon ‘11</w:t>
      </w:r>
    </w:p>
    <w:p w14:paraId="35FEB584" w14:textId="77777777" w:rsidR="007A1598" w:rsidRDefault="007A1598" w:rsidP="007A1598">
      <w:pPr>
        <w:rPr>
          <w:sz w:val="16"/>
          <w:szCs w:val="16"/>
        </w:rPr>
      </w:pPr>
      <w:r>
        <w:rPr>
          <w:sz w:val="16"/>
          <w:szCs w:val="16"/>
        </w:rPr>
        <w:t xml:space="preserve">[Dana R. Dillon is the author of The China Challenge (2007) and a frequent commentator on Asian and national security issues; non-staff member at the Heritage foundation. </w:t>
      </w:r>
      <w:proofErr w:type="gramStart"/>
      <w:r>
        <w:rPr>
          <w:sz w:val="16"/>
          <w:szCs w:val="16"/>
        </w:rPr>
        <w:t>“Countering Beijing in the South China Sea.”</w:t>
      </w:r>
      <w:proofErr w:type="gramEnd"/>
      <w:r>
        <w:rPr>
          <w:sz w:val="16"/>
          <w:szCs w:val="16"/>
        </w:rPr>
        <w:t xml:space="preserve"> Policy Review #167, </w:t>
      </w:r>
      <w:proofErr w:type="gramStart"/>
      <w:r>
        <w:rPr>
          <w:sz w:val="16"/>
          <w:szCs w:val="16"/>
        </w:rPr>
        <w:t>The</w:t>
      </w:r>
      <w:proofErr w:type="gramEnd"/>
      <w:r>
        <w:rPr>
          <w:sz w:val="16"/>
          <w:szCs w:val="16"/>
        </w:rPr>
        <w:t xml:space="preserve"> Hoover Institution @ Stanford University. </w:t>
      </w:r>
      <w:hyperlink r:id="rId23" w:history="1">
        <w:r>
          <w:rPr>
            <w:rStyle w:val="Hyperlink"/>
            <w:sz w:val="16"/>
            <w:szCs w:val="16"/>
          </w:rPr>
          <w:t>http://www.hoover.org/publications/policy-review/article/79931</w:t>
        </w:r>
      </w:hyperlink>
      <w:r>
        <w:rPr>
          <w:sz w:val="16"/>
          <w:szCs w:val="16"/>
        </w:rPr>
        <w:t xml:space="preserve"> ETB]</w:t>
      </w:r>
    </w:p>
    <w:p w14:paraId="07866019" w14:textId="77777777" w:rsidR="007A1598" w:rsidRDefault="007A1598" w:rsidP="007A1598"/>
    <w:p w14:paraId="49215C13" w14:textId="75C85645" w:rsidR="007A1598" w:rsidRPr="00B14691" w:rsidRDefault="007A1598" w:rsidP="007A1598">
      <w:pPr>
        <w:rPr>
          <w:sz w:val="14"/>
        </w:rPr>
      </w:pPr>
      <w:r>
        <w:rPr>
          <w:rStyle w:val="StyleBoldUnderline"/>
          <w:highlight w:val="cyan"/>
        </w:rPr>
        <w:t>The most dangerous source of instability in Asia is a rising China seeking to reassert itself, and the place China is most likely to risk a military conflict is the South China Sea</w:t>
      </w:r>
      <w:r>
        <w:rPr>
          <w:rStyle w:val="StyleBoldUnderline"/>
        </w:rPr>
        <w:t>.</w:t>
      </w:r>
      <w:r w:rsidRPr="00B14691">
        <w:rPr>
          <w:sz w:val="14"/>
        </w:rPr>
        <w:t xml:space="preserve"> In the second decade of the 21st century, the seldom-calm waters of </w:t>
      </w:r>
      <w:r>
        <w:rPr>
          <w:rStyle w:val="StyleBoldUnderline"/>
          <w:highlight w:val="cyan"/>
        </w:rPr>
        <w:t xml:space="preserve">the </w:t>
      </w:r>
      <w:r>
        <w:rPr>
          <w:rStyle w:val="StyleBoldUnderline"/>
        </w:rPr>
        <w:t xml:space="preserve">South China </w:t>
      </w:r>
      <w:r>
        <w:rPr>
          <w:rStyle w:val="StyleBoldUnderline"/>
          <w:highlight w:val="cyan"/>
        </w:rPr>
        <w:t>Sea are frothing from a combination of competing naval exercises and superheated rhetoric</w:t>
      </w:r>
      <w:r w:rsidRPr="00B14691">
        <w:rPr>
          <w:sz w:val="14"/>
        </w:rPr>
        <w:t>. Many pundits, politicians, and admirals see the South China Sea as a place of future competition between powers.</w:t>
      </w:r>
      <w:r w:rsidR="00B14691" w:rsidRPr="00B14691">
        <w:rPr>
          <w:sz w:val="12"/>
        </w:rPr>
        <w:t>¶</w:t>
      </w:r>
      <w:r w:rsidRPr="00B14691">
        <w:rPr>
          <w:sz w:val="14"/>
        </w:rPr>
        <w:t xml:space="preserve"> Speculation about impending frictions started at the July 2010 </w:t>
      </w:r>
      <w:proofErr w:type="spellStart"/>
      <w:r w:rsidRPr="00B14691">
        <w:rPr>
          <w:sz w:val="14"/>
        </w:rPr>
        <w:t>asean</w:t>
      </w:r>
      <w:proofErr w:type="spellEnd"/>
      <w:r w:rsidRPr="00B14691">
        <w:rPr>
          <w:sz w:val="14"/>
        </w:rPr>
        <w:t xml:space="preserve"> Regional Forum (</w:t>
      </w:r>
      <w:proofErr w:type="spellStart"/>
      <w:r w:rsidRPr="00B14691">
        <w:rPr>
          <w:sz w:val="14"/>
        </w:rPr>
        <w:t>arf</w:t>
      </w:r>
      <w:proofErr w:type="spellEnd"/>
      <w:r w:rsidRPr="00B14691">
        <w:rPr>
          <w:sz w:val="14"/>
        </w:rPr>
        <w:t xml:space="preserve">) when U.S. Secretary of State Hillary Clinton delivered an overdue statement on American interests in the South China Sea. Clinton averred that the United States has a national interest in freedom of navigation in the South China Sea; that the U.S. supported a collaborative process in resolving the territorial disputes there; and that the U.S. supports the 2002 </w:t>
      </w:r>
      <w:proofErr w:type="spellStart"/>
      <w:r w:rsidRPr="00B14691">
        <w:rPr>
          <w:sz w:val="14"/>
        </w:rPr>
        <w:t>asean</w:t>
      </w:r>
      <w:proofErr w:type="spellEnd"/>
      <w:r w:rsidRPr="00B14691">
        <w:rPr>
          <w:sz w:val="14"/>
        </w:rPr>
        <w:t>-China declaration on the conduct of parties in the South China Sea.</w:t>
      </w:r>
      <w:r w:rsidR="00B14691" w:rsidRPr="00B14691">
        <w:rPr>
          <w:sz w:val="12"/>
        </w:rPr>
        <w:t>¶</w:t>
      </w:r>
      <w:r w:rsidRPr="00B14691">
        <w:rPr>
          <w:sz w:val="14"/>
        </w:rPr>
        <w:t xml:space="preserve"> Despite Clinton’s statement of support for China’s own agreements with the Association of Southeast Asian Nations, China’s Foreign Ministry responded negatively, claiming that the secretary’s statement was “virtually an attack on China.” China’s military stated that it was opposed to “internationalization” of the six-country dispute and commenced a new and unusually large naval exercise in South China Sea the very next week.</w:t>
      </w:r>
      <w:r w:rsidR="00B14691" w:rsidRPr="00B14691">
        <w:rPr>
          <w:sz w:val="12"/>
        </w:rPr>
        <w:t>¶</w:t>
      </w:r>
      <w:r w:rsidRPr="00B14691">
        <w:rPr>
          <w:sz w:val="14"/>
        </w:rPr>
        <w:t xml:space="preserve"> </w:t>
      </w:r>
      <w:r>
        <w:rPr>
          <w:rStyle w:val="StyleBoldUnderline"/>
        </w:rPr>
        <w:t>This gathering maritime confrontation is instigated by China’s assertions of sovereignty over the entire South China Sea and its stated intention to enforce that sovereignty</w:t>
      </w:r>
      <w:r w:rsidRPr="00B14691">
        <w:rPr>
          <w:sz w:val="14"/>
        </w:rPr>
        <w:t xml:space="preserve">. But the source of China’s hubris is its view of its historic mandate to rule all under heaven. Extending China’s borders a thousand miles across the South China Sea is only one policy manifestation of this vision of a new Chinese world order. Consistent with its </w:t>
      </w:r>
      <w:proofErr w:type="spellStart"/>
      <w:r w:rsidRPr="00B14691">
        <w:rPr>
          <w:sz w:val="14"/>
        </w:rPr>
        <w:t>Sinocentric</w:t>
      </w:r>
      <w:proofErr w:type="spellEnd"/>
      <w:r w:rsidRPr="00B14691">
        <w:rPr>
          <w:sz w:val="14"/>
        </w:rPr>
        <w:t xml:space="preserve"> ideology, Beijing believes its authority over its smaller neighbors should include determining their foreign policy. After Clinton challenged China’s claim to the entire South China Sea, China’s foreign minister reportedly glared at a Singaporean diplomat and pronounced, “China is a big country and other countries are small countries, and that’s just a fact.”1 More telling of China’s opinion of its position among nations, the following Monday China’s Foreign Ministry posted a statement that “China’s view represented the interests of ‘fellow Asians.’”</w:t>
      </w:r>
      <w:r w:rsidR="00B14691" w:rsidRPr="00B14691">
        <w:rPr>
          <w:sz w:val="12"/>
        </w:rPr>
        <w:t>¶</w:t>
      </w:r>
      <w:r w:rsidRPr="00B14691">
        <w:rPr>
          <w:sz w:val="14"/>
        </w:rPr>
        <w:t xml:space="preserve"> </w:t>
      </w:r>
      <w:proofErr w:type="gramStart"/>
      <w:r w:rsidRPr="00B14691">
        <w:rPr>
          <w:sz w:val="14"/>
        </w:rPr>
        <w:t>The</w:t>
      </w:r>
      <w:proofErr w:type="gramEnd"/>
      <w:r w:rsidRPr="00B14691">
        <w:rPr>
          <w:sz w:val="14"/>
        </w:rPr>
        <w:t xml:space="preserve"> competing territorial claims in the South China Sea are decades old, but today the Chinese government is full of a sense of accomplishment and the People’s Liberation Army is flush with the fastest growing military budget in the world. Clinton’s statement may have been inspired by earlier statements by Clinton’s Chinese counterpart, </w:t>
      </w:r>
      <w:r>
        <w:rPr>
          <w:rStyle w:val="StyleBoldUnderline"/>
        </w:rPr>
        <w:t xml:space="preserve">the state councilor responsible for foreign affairs, Dai </w:t>
      </w:r>
      <w:proofErr w:type="spellStart"/>
      <w:r>
        <w:rPr>
          <w:rStyle w:val="StyleBoldUnderline"/>
        </w:rPr>
        <w:t>Bingguo</w:t>
      </w:r>
      <w:proofErr w:type="spellEnd"/>
      <w:r>
        <w:rPr>
          <w:rStyle w:val="StyleBoldUnderline"/>
        </w:rPr>
        <w:t>,</w:t>
      </w:r>
      <w:r w:rsidRPr="00B14691">
        <w:rPr>
          <w:sz w:val="14"/>
        </w:rPr>
        <w:t xml:space="preserve"> directly to Clinton herself and </w:t>
      </w:r>
      <w:r>
        <w:rPr>
          <w:rStyle w:val="StyleBoldUnderline"/>
        </w:rPr>
        <w:t xml:space="preserve">repeated </w:t>
      </w:r>
      <w:r w:rsidRPr="00B14691">
        <w:rPr>
          <w:sz w:val="14"/>
        </w:rPr>
        <w:t xml:space="preserve">to several U.S. aides that </w:t>
      </w:r>
      <w:r>
        <w:rPr>
          <w:rStyle w:val="StyleBoldUnderline"/>
        </w:rPr>
        <w:t>the enforcement of China’s sovereignty over the South China Sea was a “core interest” on par with Taiwan</w:t>
      </w:r>
      <w:r w:rsidRPr="00B14691">
        <w:rPr>
          <w:sz w:val="14"/>
        </w:rPr>
        <w:t xml:space="preserve"> and Tibet. While Dai </w:t>
      </w:r>
      <w:proofErr w:type="spellStart"/>
      <w:r w:rsidRPr="00B14691">
        <w:rPr>
          <w:sz w:val="14"/>
        </w:rPr>
        <w:t>Bingguo</w:t>
      </w:r>
      <w:proofErr w:type="spellEnd"/>
      <w:r w:rsidRPr="00B14691">
        <w:rPr>
          <w:sz w:val="14"/>
        </w:rPr>
        <w:t xml:space="preserve"> reportedly has desisted from using the term “core interest” to describe China’s maritime sovereignty, personalities in China’s military still do. In January 2011 the web site of the People’s Daily, the official organ of the Chinese Communist party, surveyed readers about whether the South China Sea is China’s “core interest”; 97 percent of nearly 4,300 respondents said yes.2</w:t>
      </w:r>
      <w:r w:rsidR="00B14691" w:rsidRPr="00B14691">
        <w:rPr>
          <w:sz w:val="12"/>
        </w:rPr>
        <w:t>¶</w:t>
      </w:r>
      <w:r w:rsidRPr="00B14691">
        <w:rPr>
          <w:sz w:val="14"/>
        </w:rPr>
        <w:t xml:space="preserve"> </w:t>
      </w:r>
      <w:r>
        <w:rPr>
          <w:rStyle w:val="StyleBoldUnderline"/>
          <w:highlight w:val="cyan"/>
        </w:rPr>
        <w:t xml:space="preserve">Short of a shooting war, protecting freedom of navigation </w:t>
      </w:r>
      <w:r w:rsidRPr="00B14691">
        <w:rPr>
          <w:sz w:val="14"/>
        </w:rPr>
        <w:t>in one of the globe’s busiest sea</w:t>
      </w:r>
      <w:r>
        <w:rPr>
          <w:rStyle w:val="StyleBoldUnderline"/>
        </w:rPr>
        <w:t xml:space="preserve"> </w:t>
      </w:r>
      <w:r w:rsidRPr="00B14691">
        <w:rPr>
          <w:sz w:val="14"/>
        </w:rPr>
        <w:t>lanes</w:t>
      </w:r>
      <w:r>
        <w:rPr>
          <w:rStyle w:val="StyleBoldUnderline"/>
        </w:rPr>
        <w:t xml:space="preserve"> </w:t>
      </w:r>
      <w:r>
        <w:rPr>
          <w:rStyle w:val="StyleBoldUnderline"/>
          <w:highlight w:val="cyan"/>
        </w:rPr>
        <w:t>requires an amicable resolution of the competing territorial claims</w:t>
      </w:r>
      <w:r w:rsidRPr="00B14691">
        <w:rPr>
          <w:sz w:val="14"/>
          <w:highlight w:val="cyan"/>
        </w:rPr>
        <w:t xml:space="preserve">. </w:t>
      </w:r>
      <w:r>
        <w:rPr>
          <w:rStyle w:val="StyleBoldUnderline"/>
          <w:highlight w:val="cyan"/>
        </w:rPr>
        <w:t xml:space="preserve">Starting a process to resolve </w:t>
      </w:r>
      <w:r w:rsidRPr="00B14691">
        <w:rPr>
          <w:sz w:val="14"/>
        </w:rPr>
        <w:t>or neutralize</w:t>
      </w:r>
      <w:r>
        <w:rPr>
          <w:rStyle w:val="StyleBoldUnderline"/>
        </w:rPr>
        <w:t xml:space="preserve"> </w:t>
      </w:r>
      <w:r>
        <w:rPr>
          <w:rStyle w:val="StyleBoldUnderline"/>
          <w:highlight w:val="cyan"/>
        </w:rPr>
        <w:t>the problem will require American leadership</w:t>
      </w:r>
      <w:r w:rsidRPr="00B14691">
        <w:rPr>
          <w:sz w:val="14"/>
          <w:highlight w:val="cyan"/>
        </w:rPr>
        <w:t xml:space="preserve"> </w:t>
      </w:r>
      <w:r w:rsidRPr="00B14691">
        <w:rPr>
          <w:sz w:val="14"/>
        </w:rPr>
        <w:t xml:space="preserve">and resolve. </w:t>
      </w:r>
      <w:r>
        <w:rPr>
          <w:rStyle w:val="StyleBoldUnderline"/>
          <w:highlight w:val="cyan"/>
        </w:rPr>
        <w:t>Firm diplomacy backed by convincing</w:t>
      </w:r>
      <w:r>
        <w:rPr>
          <w:rStyle w:val="StyleBoldUnderline"/>
        </w:rPr>
        <w:t xml:space="preserve"> naval power and patient </w:t>
      </w:r>
      <w:r>
        <w:rPr>
          <w:rStyle w:val="StyleBoldUnderline"/>
          <w:highlight w:val="cyan"/>
        </w:rPr>
        <w:t>leadership can strike a balance</w:t>
      </w:r>
      <w:r>
        <w:rPr>
          <w:rStyle w:val="StyleBoldUnderline"/>
        </w:rPr>
        <w:t xml:space="preserve"> in the region that protects freedom of navigation</w:t>
      </w:r>
      <w:r w:rsidRPr="00B14691">
        <w:rPr>
          <w:sz w:val="14"/>
        </w:rPr>
        <w:t xml:space="preserve">, the integrity of international law, </w:t>
      </w:r>
      <w:r>
        <w:rPr>
          <w:rStyle w:val="StyleBoldUnderline"/>
        </w:rPr>
        <w:t>and the independence</w:t>
      </w:r>
      <w:r w:rsidRPr="00B14691">
        <w:rPr>
          <w:sz w:val="14"/>
        </w:rPr>
        <w:t xml:space="preserve"> and sovereignty </w:t>
      </w:r>
      <w:r>
        <w:rPr>
          <w:rStyle w:val="StyleBoldUnderline"/>
        </w:rPr>
        <w:t>of Southeast Asia’s nations</w:t>
      </w:r>
      <w:r w:rsidRPr="00B14691">
        <w:rPr>
          <w:sz w:val="14"/>
        </w:rPr>
        <w:t>.</w:t>
      </w:r>
      <w:r w:rsidR="00B14691" w:rsidRPr="00B14691">
        <w:rPr>
          <w:sz w:val="12"/>
        </w:rPr>
        <w:t>¶</w:t>
      </w:r>
      <w:r w:rsidRPr="00B14691">
        <w:rPr>
          <w:sz w:val="14"/>
        </w:rPr>
        <w:t xml:space="preserve"> </w:t>
      </w:r>
      <w:r>
        <w:rPr>
          <w:rStyle w:val="StyleBoldUnderline"/>
        </w:rPr>
        <w:t xml:space="preserve">The worst solution to the South China Sea dispute from the U.S. point of view would be for China’s </w:t>
      </w:r>
      <w:proofErr w:type="spellStart"/>
      <w:r>
        <w:rPr>
          <w:rStyle w:val="StyleBoldUnderline"/>
        </w:rPr>
        <w:t>asean</w:t>
      </w:r>
      <w:proofErr w:type="spellEnd"/>
      <w:r>
        <w:rPr>
          <w:rStyle w:val="StyleBoldUnderline"/>
        </w:rPr>
        <w:t xml:space="preserve"> neighbors simply to acquiesce to Beijing’s position and for the entire South China Sea to become the sovereign territory of the</w:t>
      </w:r>
      <w:r w:rsidRPr="00B14691">
        <w:rPr>
          <w:sz w:val="14"/>
        </w:rPr>
        <w:t xml:space="preserve"> People’s Republic of China (</w:t>
      </w:r>
      <w:proofErr w:type="spellStart"/>
      <w:r>
        <w:rPr>
          <w:rStyle w:val="StyleBoldUnderline"/>
        </w:rPr>
        <w:t>prc</w:t>
      </w:r>
      <w:proofErr w:type="spellEnd"/>
      <w:r w:rsidRPr="00B14691">
        <w:rPr>
          <w:sz w:val="14"/>
        </w:rPr>
        <w:t xml:space="preserve">). The Beijing position is also the worst solution for the </w:t>
      </w:r>
      <w:proofErr w:type="spellStart"/>
      <w:r w:rsidRPr="00B14691">
        <w:rPr>
          <w:sz w:val="14"/>
        </w:rPr>
        <w:t>asean</w:t>
      </w:r>
      <w:proofErr w:type="spellEnd"/>
      <w:r w:rsidRPr="00B14691">
        <w:rPr>
          <w:sz w:val="14"/>
        </w:rPr>
        <w:t xml:space="preserve"> and every other trading nation on the planet. But an almost as bad solution is for the U.S. to become involved in a bilateral confrontation with China without the firm endorsement and commitment to American actions by the other littoral </w:t>
      </w:r>
      <w:r w:rsidRPr="00B14691">
        <w:rPr>
          <w:sz w:val="14"/>
        </w:rPr>
        <w:lastRenderedPageBreak/>
        <w:t>claimants and by America’s Asia-Pacific allies. Without the support of regional alliances, the U.S. would be entangled in a campaign at the far end of its logistical tail but deep inside the reach of a large and rising power.</w:t>
      </w:r>
    </w:p>
    <w:p w14:paraId="1FD61933" w14:textId="77777777" w:rsidR="007A1598" w:rsidRDefault="007A1598" w:rsidP="007A1598">
      <w:pPr>
        <w:rPr>
          <w:rStyle w:val="StyleBoldUnderline"/>
        </w:rPr>
      </w:pPr>
    </w:p>
    <w:p w14:paraId="73917A43" w14:textId="77777777" w:rsidR="007A1598" w:rsidRDefault="007A1598" w:rsidP="007A1598">
      <w:pPr>
        <w:pStyle w:val="Heading4"/>
      </w:pPr>
      <w:r>
        <w:t>High tensions make compromise unlikely- US leadership is key to forcing multilateral agreement</w:t>
      </w:r>
    </w:p>
    <w:p w14:paraId="2F0C5A25" w14:textId="77777777" w:rsidR="007A1598" w:rsidRDefault="007A1598" w:rsidP="007A1598"/>
    <w:p w14:paraId="07EB1663" w14:textId="77777777" w:rsidR="007A1598" w:rsidRDefault="007A1598" w:rsidP="007A1598">
      <w:r>
        <w:rPr>
          <w:rStyle w:val="StyleStyleBold12pt"/>
        </w:rPr>
        <w:t>Clayton 8/24</w:t>
      </w:r>
      <w:r>
        <w:t>/12</w:t>
      </w:r>
    </w:p>
    <w:p w14:paraId="60C67861" w14:textId="77777777" w:rsidR="007A1598" w:rsidRDefault="007A1598" w:rsidP="007A1598">
      <w:pPr>
        <w:rPr>
          <w:sz w:val="16"/>
          <w:szCs w:val="16"/>
        </w:rPr>
      </w:pPr>
      <w:r>
        <w:rPr>
          <w:sz w:val="16"/>
          <w:szCs w:val="16"/>
        </w:rPr>
        <w:t xml:space="preserve">[Marquis Clayton is a Research Assistant at the East-West Center in Washington. “Uncomfortable Truths: Breaking the Impasse in the South China Sea.” </w:t>
      </w:r>
      <w:proofErr w:type="gramStart"/>
      <w:r>
        <w:rPr>
          <w:sz w:val="16"/>
          <w:szCs w:val="16"/>
        </w:rPr>
        <w:t>Asia Pacific Bulletin #178.</w:t>
      </w:r>
      <w:proofErr w:type="gramEnd"/>
      <w:r>
        <w:rPr>
          <w:sz w:val="16"/>
          <w:szCs w:val="16"/>
        </w:rPr>
        <w:t xml:space="preserve"> ETB]</w:t>
      </w:r>
    </w:p>
    <w:p w14:paraId="390505B8" w14:textId="77777777" w:rsidR="007A1598" w:rsidRDefault="007A1598" w:rsidP="007A1598">
      <w:pPr>
        <w:pStyle w:val="Default"/>
        <w:rPr>
          <w:rFonts w:ascii="PietroText-Roman" w:hAnsi="PietroText-Roman" w:cs="PietroText-Roman"/>
          <w:sz w:val="20"/>
          <w:szCs w:val="20"/>
        </w:rPr>
      </w:pPr>
      <w:bookmarkStart w:id="2" w:name="_GoBack"/>
      <w:bookmarkEnd w:id="2"/>
    </w:p>
    <w:p w14:paraId="10B92D94" w14:textId="77777777" w:rsidR="007A1598" w:rsidRDefault="007A1598" w:rsidP="007A1598">
      <w:pPr>
        <w:rPr>
          <w:sz w:val="16"/>
        </w:rPr>
      </w:pPr>
      <w:r>
        <w:rPr>
          <w:sz w:val="12"/>
        </w:rPr>
        <w:t>¶</w:t>
      </w:r>
      <w:r>
        <w:rPr>
          <w:sz w:val="16"/>
        </w:rPr>
        <w:t xml:space="preserve"> </w:t>
      </w:r>
      <w:proofErr w:type="gramStart"/>
      <w:r>
        <w:rPr>
          <w:sz w:val="16"/>
        </w:rPr>
        <w:t>The</w:t>
      </w:r>
      <w:proofErr w:type="gramEnd"/>
      <w:r>
        <w:rPr>
          <w:sz w:val="16"/>
        </w:rPr>
        <w:t xml:space="preserve"> final uncomfortable truth is that </w:t>
      </w:r>
      <w:r>
        <w:rPr>
          <w:rStyle w:val="StyleBoldUnderline"/>
          <w:highlight w:val="cyan"/>
        </w:rPr>
        <w:t xml:space="preserve">historical animosities and </w:t>
      </w:r>
      <w:r>
        <w:rPr>
          <w:rStyle w:val="StyleBoldUnderline"/>
        </w:rPr>
        <w:t>increasingly emotional</w:t>
      </w:r>
      <w:r>
        <w:rPr>
          <w:rStyle w:val="StyleBoldUnderline"/>
          <w:b w:val="0"/>
          <w:sz w:val="12"/>
        </w:rPr>
        <w:t>¶</w:t>
      </w:r>
      <w:r>
        <w:rPr>
          <w:rStyle w:val="StyleBoldUnderline"/>
        </w:rPr>
        <w:t xml:space="preserve"> </w:t>
      </w:r>
      <w:r>
        <w:rPr>
          <w:rStyle w:val="StyleBoldUnderline"/>
          <w:highlight w:val="cyan"/>
        </w:rPr>
        <w:t xml:space="preserve">resource nationalism </w:t>
      </w:r>
      <w:r>
        <w:rPr>
          <w:rStyle w:val="StyleBoldUnderline"/>
        </w:rPr>
        <w:t xml:space="preserve">are likely to </w:t>
      </w:r>
      <w:r>
        <w:rPr>
          <w:rStyle w:val="StyleBoldUnderline"/>
          <w:highlight w:val="cyan"/>
        </w:rPr>
        <w:t>make the situation worse</w:t>
      </w:r>
      <w:r>
        <w:rPr>
          <w:rStyle w:val="StyleBoldUnderline"/>
        </w:rPr>
        <w:t>,</w:t>
      </w:r>
      <w:r>
        <w:rPr>
          <w:sz w:val="16"/>
        </w:rPr>
        <w:t xml:space="preserve"> possibly much worse, before</w:t>
      </w:r>
      <w:r>
        <w:rPr>
          <w:sz w:val="12"/>
        </w:rPr>
        <w:t>¶</w:t>
      </w:r>
      <w:r>
        <w:rPr>
          <w:sz w:val="16"/>
        </w:rPr>
        <w:t xml:space="preserve"> it gets better. The primary reason is that political leaders in </w:t>
      </w:r>
      <w:r>
        <w:rPr>
          <w:rStyle w:val="StyleBoldUnderline"/>
          <w:highlight w:val="cyan"/>
        </w:rPr>
        <w:t>the claimant countries have</w:t>
      </w:r>
      <w:r>
        <w:rPr>
          <w:rStyle w:val="StyleBoldUnderline"/>
          <w:b w:val="0"/>
          <w:sz w:val="12"/>
          <w:highlight w:val="cyan"/>
        </w:rPr>
        <w:t>¶</w:t>
      </w:r>
      <w:r>
        <w:rPr>
          <w:rStyle w:val="StyleBoldUnderline"/>
          <w:highlight w:val="cyan"/>
        </w:rPr>
        <w:t xml:space="preserve"> little incentive </w:t>
      </w:r>
      <w:r>
        <w:rPr>
          <w:rStyle w:val="StyleBoldUnderline"/>
        </w:rPr>
        <w:t xml:space="preserve">or capability </w:t>
      </w:r>
      <w:r>
        <w:rPr>
          <w:rStyle w:val="StyleBoldUnderline"/>
          <w:highlight w:val="cyan"/>
        </w:rPr>
        <w:t>to undertake the types of compromise which would be</w:t>
      </w:r>
      <w:r>
        <w:rPr>
          <w:rStyle w:val="StyleBoldUnderline"/>
          <w:b w:val="0"/>
          <w:sz w:val="12"/>
          <w:highlight w:val="cyan"/>
        </w:rPr>
        <w:t>¶</w:t>
      </w:r>
      <w:r>
        <w:rPr>
          <w:rStyle w:val="StyleBoldUnderline"/>
          <w:highlight w:val="cyan"/>
        </w:rPr>
        <w:t xml:space="preserve"> required to resolve the disputes.</w:t>
      </w:r>
      <w:r>
        <w:rPr>
          <w:sz w:val="16"/>
        </w:rPr>
        <w:t xml:space="preserve"> In the Philippines, President </w:t>
      </w:r>
      <w:proofErr w:type="spellStart"/>
      <w:r>
        <w:rPr>
          <w:sz w:val="16"/>
        </w:rPr>
        <w:t>Benigno</w:t>
      </w:r>
      <w:proofErr w:type="spellEnd"/>
      <w:r>
        <w:rPr>
          <w:sz w:val="16"/>
        </w:rPr>
        <w:t xml:space="preserve"> Aquino has</w:t>
      </w:r>
      <w:r>
        <w:rPr>
          <w:sz w:val="12"/>
        </w:rPr>
        <w:t>¶</w:t>
      </w:r>
      <w:r>
        <w:rPr>
          <w:sz w:val="16"/>
        </w:rPr>
        <w:t xml:space="preserve"> staked out a much tougher stance on South China Sea issues than his predecessor’s</w:t>
      </w:r>
      <w:r>
        <w:rPr>
          <w:sz w:val="12"/>
        </w:rPr>
        <w:t>¶</w:t>
      </w:r>
      <w:r>
        <w:rPr>
          <w:sz w:val="16"/>
        </w:rPr>
        <w:t xml:space="preserve"> policies which he saw as weak and encouraging Chinese aggression. In the aftermath of</w:t>
      </w:r>
      <w:r>
        <w:rPr>
          <w:sz w:val="12"/>
        </w:rPr>
        <w:t>¶</w:t>
      </w:r>
      <w:r>
        <w:rPr>
          <w:sz w:val="16"/>
        </w:rPr>
        <w:t xml:space="preserve"> the incidents last year at Reed Bank and this year at both Scarborough and Half Moon</w:t>
      </w:r>
      <w:r>
        <w:rPr>
          <w:sz w:val="12"/>
        </w:rPr>
        <w:t>¶</w:t>
      </w:r>
      <w:r>
        <w:rPr>
          <w:sz w:val="16"/>
        </w:rPr>
        <w:t xml:space="preserve"> Shoals, he is unlikely to begin promoting a more conciliatory approach.</w:t>
      </w:r>
      <w:r>
        <w:rPr>
          <w:sz w:val="12"/>
        </w:rPr>
        <w:t>¶</w:t>
      </w:r>
      <w:r>
        <w:rPr>
          <w:sz w:val="16"/>
        </w:rPr>
        <w:t xml:space="preserve"> In Vietnam, </w:t>
      </w:r>
      <w:r>
        <w:rPr>
          <w:rStyle w:val="StyleBoldUnderline"/>
          <w:highlight w:val="cyan"/>
        </w:rPr>
        <w:t>public</w:t>
      </w:r>
      <w:r>
        <w:rPr>
          <w:sz w:val="16"/>
          <w:highlight w:val="cyan"/>
        </w:rPr>
        <w:t xml:space="preserve"> </w:t>
      </w:r>
      <w:r>
        <w:rPr>
          <w:sz w:val="16"/>
        </w:rPr>
        <w:t xml:space="preserve">protests and </w:t>
      </w:r>
      <w:r>
        <w:rPr>
          <w:rStyle w:val="StyleBoldUnderline"/>
          <w:highlight w:val="cyan"/>
        </w:rPr>
        <w:t>opposition to</w:t>
      </w:r>
      <w:r>
        <w:rPr>
          <w:sz w:val="16"/>
          <w:highlight w:val="cyan"/>
        </w:rPr>
        <w:t xml:space="preserve"> </w:t>
      </w:r>
      <w:r>
        <w:rPr>
          <w:rStyle w:val="StyleBoldUnderline"/>
          <w:highlight w:val="cyan"/>
        </w:rPr>
        <w:t>concessions</w:t>
      </w:r>
      <w:r>
        <w:rPr>
          <w:sz w:val="16"/>
          <w:highlight w:val="cyan"/>
        </w:rPr>
        <w:t xml:space="preserve"> </w:t>
      </w:r>
      <w:r>
        <w:rPr>
          <w:sz w:val="16"/>
        </w:rPr>
        <w:t>on territorial and sovereignty</w:t>
      </w:r>
      <w:r>
        <w:rPr>
          <w:sz w:val="12"/>
        </w:rPr>
        <w:t>¶</w:t>
      </w:r>
      <w:r>
        <w:rPr>
          <w:sz w:val="16"/>
        </w:rPr>
        <w:t xml:space="preserve"> disputes with China </w:t>
      </w:r>
      <w:r>
        <w:rPr>
          <w:rStyle w:val="StyleBoldUnderline"/>
          <w:highlight w:val="cyan"/>
        </w:rPr>
        <w:t>leave</w:t>
      </w:r>
      <w:r>
        <w:rPr>
          <w:sz w:val="16"/>
          <w:highlight w:val="cyan"/>
        </w:rPr>
        <w:t xml:space="preserve"> </w:t>
      </w:r>
      <w:r>
        <w:rPr>
          <w:sz w:val="16"/>
        </w:rPr>
        <w:t xml:space="preserve">its </w:t>
      </w:r>
      <w:r>
        <w:rPr>
          <w:rStyle w:val="StyleBoldUnderline"/>
          <w:highlight w:val="cyan"/>
        </w:rPr>
        <w:t>leaders</w:t>
      </w:r>
      <w:r>
        <w:rPr>
          <w:sz w:val="16"/>
          <w:highlight w:val="cyan"/>
        </w:rPr>
        <w:t xml:space="preserve"> </w:t>
      </w:r>
      <w:r>
        <w:rPr>
          <w:sz w:val="16"/>
        </w:rPr>
        <w:t xml:space="preserve">very </w:t>
      </w:r>
      <w:r>
        <w:rPr>
          <w:rStyle w:val="StyleBoldUnderline"/>
          <w:highlight w:val="cyan"/>
        </w:rPr>
        <w:t>little room to</w:t>
      </w:r>
      <w:r>
        <w:rPr>
          <w:sz w:val="16"/>
          <w:highlight w:val="cyan"/>
        </w:rPr>
        <w:t xml:space="preserve"> </w:t>
      </w:r>
      <w:r>
        <w:rPr>
          <w:rStyle w:val="StyleBoldUnderline"/>
          <w:highlight w:val="cyan"/>
        </w:rPr>
        <w:t>maneuver</w:t>
      </w:r>
      <w:r>
        <w:rPr>
          <w:rStyle w:val="StyleBoldUnderline"/>
        </w:rPr>
        <w:t>. Considering the</w:t>
      </w:r>
      <w:r>
        <w:rPr>
          <w:rStyle w:val="StyleBoldUnderline"/>
          <w:b w:val="0"/>
          <w:sz w:val="12"/>
        </w:rPr>
        <w:t>¶</w:t>
      </w:r>
      <w:r>
        <w:rPr>
          <w:rStyle w:val="StyleBoldUnderline"/>
        </w:rPr>
        <w:t xml:space="preserve"> history of conflict</w:t>
      </w:r>
      <w:r>
        <w:rPr>
          <w:sz w:val="16"/>
        </w:rPr>
        <w:t xml:space="preserve"> between the two nations </w:t>
      </w:r>
      <w:r>
        <w:rPr>
          <w:rStyle w:val="StyleBoldUnderline"/>
        </w:rPr>
        <w:t>and recent disputes</w:t>
      </w:r>
      <w:r>
        <w:rPr>
          <w:sz w:val="16"/>
        </w:rPr>
        <w:t xml:space="preserve"> over arrests and</w:t>
      </w:r>
      <w:r>
        <w:rPr>
          <w:sz w:val="12"/>
        </w:rPr>
        <w:t>¶</w:t>
      </w:r>
      <w:r>
        <w:rPr>
          <w:sz w:val="16"/>
        </w:rPr>
        <w:t xml:space="preserve"> detentions of fishermen as well as drilling rights in contested areas</w:t>
      </w:r>
      <w:r>
        <w:rPr>
          <w:rStyle w:val="StyleBoldUnderline"/>
        </w:rPr>
        <w:t>, it is unlikely that</w:t>
      </w:r>
      <w:r>
        <w:rPr>
          <w:rStyle w:val="StyleBoldUnderline"/>
          <w:b w:val="0"/>
          <w:sz w:val="12"/>
        </w:rPr>
        <w:t>¶</w:t>
      </w:r>
      <w:r>
        <w:rPr>
          <w:sz w:val="16"/>
        </w:rPr>
        <w:t xml:space="preserve"> such </w:t>
      </w:r>
      <w:r>
        <w:rPr>
          <w:rStyle w:val="StyleBoldUnderline"/>
        </w:rPr>
        <w:t>public sentiment will be easy to reduce</w:t>
      </w:r>
      <w:r>
        <w:rPr>
          <w:sz w:val="16"/>
        </w:rPr>
        <w:t>.</w:t>
      </w:r>
      <w:r>
        <w:rPr>
          <w:sz w:val="12"/>
        </w:rPr>
        <w:t>¶</w:t>
      </w:r>
      <w:r>
        <w:rPr>
          <w:sz w:val="16"/>
        </w:rPr>
        <w:t xml:space="preserve"> </w:t>
      </w:r>
      <w:r>
        <w:rPr>
          <w:rStyle w:val="StyleBoldUnderline"/>
        </w:rPr>
        <w:t>In China,</w:t>
      </w:r>
      <w:r>
        <w:rPr>
          <w:sz w:val="16"/>
        </w:rPr>
        <w:t xml:space="preserve"> the national leadership will be undergoing a major change for the first time in</w:t>
      </w:r>
      <w:r>
        <w:rPr>
          <w:sz w:val="12"/>
        </w:rPr>
        <w:t>¶</w:t>
      </w:r>
      <w:r>
        <w:rPr>
          <w:sz w:val="16"/>
        </w:rPr>
        <w:t xml:space="preserve"> a decade. </w:t>
      </w:r>
      <w:r>
        <w:rPr>
          <w:rStyle w:val="StyleBoldUnderline"/>
        </w:rPr>
        <w:t>The</w:t>
      </w:r>
      <w:r>
        <w:rPr>
          <w:sz w:val="16"/>
        </w:rPr>
        <w:t xml:space="preserve"> new </w:t>
      </w:r>
      <w:r>
        <w:rPr>
          <w:rStyle w:val="StyleBoldUnderline"/>
        </w:rPr>
        <w:t>incoming</w:t>
      </w:r>
      <w:r>
        <w:rPr>
          <w:sz w:val="16"/>
        </w:rPr>
        <w:t xml:space="preserve"> </w:t>
      </w:r>
      <w:r>
        <w:t>party</w:t>
      </w:r>
      <w:r>
        <w:rPr>
          <w:sz w:val="16"/>
        </w:rPr>
        <w:t xml:space="preserve"> secretary and </w:t>
      </w:r>
      <w:r>
        <w:rPr>
          <w:rStyle w:val="StyleBoldUnderline"/>
        </w:rPr>
        <w:t>president</w:t>
      </w:r>
      <w:r>
        <w:rPr>
          <w:sz w:val="16"/>
        </w:rPr>
        <w:t xml:space="preserve">, Xi </w:t>
      </w:r>
      <w:proofErr w:type="spellStart"/>
      <w:r>
        <w:rPr>
          <w:sz w:val="16"/>
        </w:rPr>
        <w:t>Jinping</w:t>
      </w:r>
      <w:proofErr w:type="spellEnd"/>
      <w:r>
        <w:rPr>
          <w:sz w:val="16"/>
        </w:rPr>
        <w:t xml:space="preserve">, </w:t>
      </w:r>
      <w:r>
        <w:rPr>
          <w:rStyle w:val="StyleBoldUnderline"/>
        </w:rPr>
        <w:t>will seek to</w:t>
      </w:r>
      <w:r>
        <w:rPr>
          <w:rStyle w:val="StyleBoldUnderline"/>
          <w:b w:val="0"/>
          <w:sz w:val="12"/>
        </w:rPr>
        <w:t>¶</w:t>
      </w:r>
      <w:r>
        <w:rPr>
          <w:rStyle w:val="StyleBoldUnderline"/>
        </w:rPr>
        <w:t xml:space="preserve"> consolidate his power and is</w:t>
      </w:r>
      <w:r>
        <w:rPr>
          <w:sz w:val="16"/>
        </w:rPr>
        <w:t xml:space="preserve"> </w:t>
      </w:r>
      <w:r>
        <w:rPr>
          <w:rStyle w:val="StyleBoldUnderline"/>
        </w:rPr>
        <w:t>unlikely to make one of his first foreign policy initiatives a</w:t>
      </w:r>
      <w:r>
        <w:rPr>
          <w:rStyle w:val="StyleBoldUnderline"/>
          <w:b w:val="0"/>
          <w:sz w:val="12"/>
        </w:rPr>
        <w:t>¶</w:t>
      </w:r>
      <w:r>
        <w:rPr>
          <w:rStyle w:val="StyleBoldUnderline"/>
        </w:rPr>
        <w:t xml:space="preserve"> weakening of China’s claims of sovereignty in the South China Sea, a move which</w:t>
      </w:r>
      <w:r>
        <w:rPr>
          <w:rStyle w:val="StyleBoldUnderline"/>
          <w:b w:val="0"/>
          <w:sz w:val="12"/>
        </w:rPr>
        <w:t>¶</w:t>
      </w:r>
      <w:r>
        <w:rPr>
          <w:rStyle w:val="StyleBoldUnderline"/>
        </w:rPr>
        <w:t xml:space="preserve"> would face stiff opposition from the military and public</w:t>
      </w:r>
      <w:r>
        <w:rPr>
          <w:sz w:val="16"/>
        </w:rPr>
        <w:t xml:space="preserve">. In short, </w:t>
      </w:r>
      <w:r>
        <w:rPr>
          <w:rStyle w:val="StyleBoldUnderline"/>
          <w:highlight w:val="cyan"/>
        </w:rPr>
        <w:t>without substantial</w:t>
      </w:r>
      <w:r>
        <w:rPr>
          <w:rStyle w:val="StyleBoldUnderline"/>
          <w:b w:val="0"/>
          <w:sz w:val="12"/>
          <w:highlight w:val="cyan"/>
        </w:rPr>
        <w:t>¶</w:t>
      </w:r>
      <w:r>
        <w:rPr>
          <w:rStyle w:val="StyleBoldUnderline"/>
          <w:highlight w:val="cyan"/>
        </w:rPr>
        <w:t xml:space="preserve"> outside pressure</w:t>
      </w:r>
      <w:r>
        <w:rPr>
          <w:sz w:val="16"/>
          <w:highlight w:val="cyan"/>
        </w:rPr>
        <w:t xml:space="preserve"> </w:t>
      </w:r>
      <w:r>
        <w:rPr>
          <w:sz w:val="16"/>
        </w:rPr>
        <w:t xml:space="preserve">to do so, claimant </w:t>
      </w:r>
      <w:r>
        <w:rPr>
          <w:rStyle w:val="StyleBoldUnderline"/>
          <w:highlight w:val="cyan"/>
        </w:rPr>
        <w:t>countries are not likely to soften their stances or</w:t>
      </w:r>
      <w:r>
        <w:rPr>
          <w:rStyle w:val="StyleBoldUnderline"/>
          <w:b w:val="0"/>
          <w:sz w:val="12"/>
          <w:highlight w:val="cyan"/>
        </w:rPr>
        <w:t>¶</w:t>
      </w:r>
      <w:r>
        <w:rPr>
          <w:rStyle w:val="StyleBoldUnderline"/>
          <w:highlight w:val="cyan"/>
        </w:rPr>
        <w:t xml:space="preserve"> undertake major initiatives </w:t>
      </w:r>
      <w:r>
        <w:rPr>
          <w:rStyle w:val="StyleBoldUnderline"/>
        </w:rPr>
        <w:t>to improve the situation.</w:t>
      </w:r>
      <w:r>
        <w:rPr>
          <w:rStyle w:val="StyleBoldUnderline"/>
          <w:b w:val="0"/>
          <w:sz w:val="12"/>
        </w:rPr>
        <w:t>¶</w:t>
      </w:r>
      <w:r>
        <w:rPr>
          <w:rStyle w:val="StyleBoldUnderline"/>
        </w:rPr>
        <w:t xml:space="preserve"> </w:t>
      </w:r>
      <w:r>
        <w:rPr>
          <w:rStyle w:val="StyleBoldUnderline"/>
          <w:highlight w:val="cyan"/>
        </w:rPr>
        <w:t>The U</w:t>
      </w:r>
      <w:r>
        <w:rPr>
          <w:sz w:val="16"/>
        </w:rPr>
        <w:t xml:space="preserve">nited </w:t>
      </w:r>
      <w:r>
        <w:rPr>
          <w:rStyle w:val="StyleBoldUnderline"/>
          <w:highlight w:val="cyan"/>
        </w:rPr>
        <w:t>S</w:t>
      </w:r>
      <w:r>
        <w:rPr>
          <w:sz w:val="16"/>
        </w:rPr>
        <w:t xml:space="preserve">tates </w:t>
      </w:r>
      <w:r>
        <w:rPr>
          <w:rStyle w:val="StyleBoldUnderline"/>
          <w:highlight w:val="cyan"/>
        </w:rPr>
        <w:t>is the only country with the ability to break this impasse. It is the</w:t>
      </w:r>
      <w:r>
        <w:rPr>
          <w:sz w:val="16"/>
          <w:highlight w:val="cyan"/>
        </w:rPr>
        <w:t xml:space="preserve"> </w:t>
      </w:r>
      <w:r>
        <w:rPr>
          <w:sz w:val="16"/>
        </w:rPr>
        <w:t>only</w:t>
      </w:r>
      <w:r>
        <w:rPr>
          <w:sz w:val="12"/>
        </w:rPr>
        <w:t>¶</w:t>
      </w:r>
      <w:r>
        <w:rPr>
          <w:sz w:val="16"/>
        </w:rPr>
        <w:t xml:space="preserve"> </w:t>
      </w:r>
      <w:r>
        <w:rPr>
          <w:rStyle w:val="StyleBoldUnderline"/>
          <w:highlight w:val="cyan"/>
        </w:rPr>
        <w:t>party with the</w:t>
      </w:r>
      <w:r>
        <w:rPr>
          <w:sz w:val="16"/>
          <w:highlight w:val="cyan"/>
        </w:rPr>
        <w:t xml:space="preserve"> </w:t>
      </w:r>
      <w:r>
        <w:rPr>
          <w:sz w:val="16"/>
        </w:rPr>
        <w:t xml:space="preserve">diplomatic, economic and military </w:t>
      </w:r>
      <w:r>
        <w:rPr>
          <w:rStyle w:val="StyleBoldUnderline"/>
          <w:highlight w:val="cyan"/>
        </w:rPr>
        <w:t>influence</w:t>
      </w:r>
      <w:r>
        <w:rPr>
          <w:sz w:val="16"/>
          <w:highlight w:val="cyan"/>
        </w:rPr>
        <w:t xml:space="preserve"> </w:t>
      </w:r>
      <w:r>
        <w:rPr>
          <w:sz w:val="16"/>
        </w:rPr>
        <w:t xml:space="preserve">in the region </w:t>
      </w:r>
      <w:r>
        <w:rPr>
          <w:rStyle w:val="StyleBoldUnderline"/>
          <w:highlight w:val="cyan"/>
        </w:rPr>
        <w:t>to alter the</w:t>
      </w:r>
      <w:r>
        <w:rPr>
          <w:rStyle w:val="StyleBoldUnderline"/>
          <w:b w:val="0"/>
          <w:sz w:val="12"/>
          <w:highlight w:val="cyan"/>
        </w:rPr>
        <w:t>¶</w:t>
      </w:r>
      <w:r>
        <w:rPr>
          <w:rStyle w:val="StyleBoldUnderline"/>
          <w:highlight w:val="cyan"/>
        </w:rPr>
        <w:t xml:space="preserve"> status</w:t>
      </w:r>
      <w:r>
        <w:rPr>
          <w:sz w:val="16"/>
          <w:highlight w:val="cyan"/>
        </w:rPr>
        <w:t xml:space="preserve"> </w:t>
      </w:r>
      <w:r>
        <w:rPr>
          <w:rStyle w:val="StyleBoldUnderline"/>
          <w:highlight w:val="cyan"/>
        </w:rPr>
        <w:t>quo in a positive manner</w:t>
      </w:r>
      <w:r>
        <w:rPr>
          <w:sz w:val="16"/>
          <w:highlight w:val="cyan"/>
        </w:rPr>
        <w:t xml:space="preserve"> </w:t>
      </w:r>
      <w:r>
        <w:rPr>
          <w:sz w:val="16"/>
        </w:rPr>
        <w:t>as ASEAN has proven incapable of doing so, while</w:t>
      </w:r>
      <w:r>
        <w:rPr>
          <w:sz w:val="12"/>
        </w:rPr>
        <w:t>¶</w:t>
      </w:r>
      <w:r>
        <w:rPr>
          <w:sz w:val="16"/>
        </w:rPr>
        <w:t xml:space="preserve"> China has shown itself unwilling to do so. This means the United States must go even</w:t>
      </w:r>
      <w:r>
        <w:rPr>
          <w:sz w:val="12"/>
        </w:rPr>
        <w:t>¶</w:t>
      </w:r>
      <w:r>
        <w:rPr>
          <w:sz w:val="16"/>
        </w:rPr>
        <w:t xml:space="preserve"> further than it already has in laying out its interests in the future regional order and</w:t>
      </w:r>
      <w:r>
        <w:rPr>
          <w:sz w:val="12"/>
        </w:rPr>
        <w:t>¶</w:t>
      </w:r>
      <w:r>
        <w:rPr>
          <w:sz w:val="16"/>
        </w:rPr>
        <w:t xml:space="preserve"> guiding the various claimants through facing these uncomfortable truths and modifying</w:t>
      </w:r>
      <w:r>
        <w:rPr>
          <w:sz w:val="12"/>
        </w:rPr>
        <w:t>¶</w:t>
      </w:r>
      <w:r>
        <w:rPr>
          <w:sz w:val="16"/>
        </w:rPr>
        <w:t xml:space="preserve"> their current approaches to resolving the disputes. Other specific measures will include</w:t>
      </w:r>
      <w:r>
        <w:rPr>
          <w:sz w:val="12"/>
        </w:rPr>
        <w:t>¶</w:t>
      </w:r>
      <w:r>
        <w:rPr>
          <w:sz w:val="16"/>
        </w:rPr>
        <w:t xml:space="preserve"> increasing efforts to improve the capabilities of the Filipino and Vietnamese armed</w:t>
      </w:r>
      <w:r>
        <w:rPr>
          <w:sz w:val="12"/>
        </w:rPr>
        <w:t>¶</w:t>
      </w:r>
      <w:r>
        <w:rPr>
          <w:sz w:val="16"/>
        </w:rPr>
        <w:t xml:space="preserve"> forces to patrol and monitor their maritime peripheries.</w:t>
      </w:r>
    </w:p>
    <w:p w14:paraId="2B16300D" w14:textId="77777777" w:rsidR="007A1598" w:rsidRDefault="007A1598" w:rsidP="007A1598"/>
    <w:p w14:paraId="0D3E3FC9" w14:textId="77777777" w:rsidR="007A1598" w:rsidRDefault="007A1598" w:rsidP="007A1598"/>
    <w:p w14:paraId="2821CC6D" w14:textId="77777777" w:rsidR="007A1598" w:rsidRDefault="007A1598" w:rsidP="007A1598">
      <w:pPr>
        <w:pStyle w:val="Heading4"/>
      </w:pPr>
      <w:r>
        <w:t>Territorial disputes snowball- causes nuclear conflict</w:t>
      </w:r>
    </w:p>
    <w:p w14:paraId="33AC333C" w14:textId="77777777" w:rsidR="007A1598" w:rsidRDefault="007A1598" w:rsidP="007A1598"/>
    <w:p w14:paraId="70366321" w14:textId="77777777" w:rsidR="007A1598" w:rsidRDefault="007A1598" w:rsidP="007A1598">
      <w:pPr>
        <w:rPr>
          <w:rStyle w:val="StyleStyleBold12pt"/>
        </w:rPr>
      </w:pPr>
      <w:proofErr w:type="spellStart"/>
      <w:r>
        <w:rPr>
          <w:rStyle w:val="StyleStyleBold12pt"/>
        </w:rPr>
        <w:t>Chakraborty</w:t>
      </w:r>
      <w:proofErr w:type="spellEnd"/>
      <w:r>
        <w:rPr>
          <w:rStyle w:val="StyleStyleBold12pt"/>
        </w:rPr>
        <w:t xml:space="preserve"> 10 </w:t>
      </w:r>
    </w:p>
    <w:p w14:paraId="7185DD20" w14:textId="77777777" w:rsidR="007A1598" w:rsidRDefault="007A1598" w:rsidP="007A1598">
      <w:pPr>
        <w:rPr>
          <w:rFonts w:eastAsia="Times New Roman"/>
          <w:sz w:val="16"/>
          <w:szCs w:val="16"/>
        </w:rPr>
      </w:pPr>
      <w:r>
        <w:rPr>
          <w:rFonts w:eastAsia="Times New Roman"/>
          <w:sz w:val="16"/>
          <w:szCs w:val="16"/>
        </w:rPr>
        <w:t>(</w:t>
      </w:r>
      <w:proofErr w:type="spellStart"/>
      <w:r>
        <w:rPr>
          <w:rFonts w:eastAsia="Times New Roman"/>
          <w:sz w:val="16"/>
          <w:szCs w:val="16"/>
        </w:rPr>
        <w:t>Tuhin</w:t>
      </w:r>
      <w:proofErr w:type="spellEnd"/>
      <w:r>
        <w:rPr>
          <w:rFonts w:eastAsia="Times New Roman"/>
          <w:sz w:val="16"/>
          <w:szCs w:val="16"/>
        </w:rPr>
        <w:t xml:space="preserve"> </w:t>
      </w:r>
      <w:proofErr w:type="spellStart"/>
      <w:r>
        <w:rPr>
          <w:rFonts w:eastAsia="Times New Roman"/>
          <w:sz w:val="16"/>
          <w:szCs w:val="16"/>
        </w:rPr>
        <w:t>Subhro</w:t>
      </w:r>
      <w:proofErr w:type="spellEnd"/>
      <w:r>
        <w:rPr>
          <w:rFonts w:eastAsia="Times New Roman"/>
          <w:sz w:val="16"/>
          <w:szCs w:val="16"/>
        </w:rPr>
        <w:t xml:space="preserve"> </w:t>
      </w:r>
      <w:proofErr w:type="spellStart"/>
      <w:r>
        <w:rPr>
          <w:rFonts w:eastAsia="Times New Roman"/>
          <w:sz w:val="16"/>
          <w:szCs w:val="16"/>
        </w:rPr>
        <w:t>Chakraborty</w:t>
      </w:r>
      <w:proofErr w:type="spellEnd"/>
      <w:r>
        <w:rPr>
          <w:rFonts w:eastAsia="Times New Roman"/>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Pr>
          <w:rFonts w:eastAsia="Times New Roman"/>
          <w:sz w:val="16"/>
          <w:szCs w:val="16"/>
        </w:rPr>
        <w:t>Tuhin</w:t>
      </w:r>
      <w:proofErr w:type="spellEnd"/>
      <w:r>
        <w:rPr>
          <w:rFonts w:eastAsia="Times New Roman"/>
          <w:sz w:val="16"/>
          <w:szCs w:val="16"/>
        </w:rPr>
        <w:t xml:space="preserve"> interned at the Indian Council of World Affairs (ICWA), </w:t>
      </w:r>
      <w:proofErr w:type="spellStart"/>
      <w:r>
        <w:rPr>
          <w:rFonts w:eastAsia="Times New Roman"/>
          <w:sz w:val="16"/>
          <w:szCs w:val="16"/>
        </w:rPr>
        <w:t>Sapru</w:t>
      </w:r>
      <w:proofErr w:type="spellEnd"/>
      <w:r>
        <w:rPr>
          <w:rFonts w:eastAsia="Times New Roman"/>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w:t>
      </w:r>
      <w:proofErr w:type="spellStart"/>
      <w:r>
        <w:rPr>
          <w:rFonts w:eastAsia="Times New Roman"/>
          <w:sz w:val="16"/>
          <w:szCs w:val="16"/>
        </w:rPr>
        <w:t>Defence</w:t>
      </w:r>
      <w:proofErr w:type="spellEnd"/>
      <w:r>
        <w:rPr>
          <w:rFonts w:eastAsia="Times New Roman"/>
          <w:sz w:val="16"/>
          <w:szCs w:val="16"/>
        </w:rPr>
        <w:t xml:space="preserve"> Ministers Meeting (ADMM) Plus Eight”, </w:t>
      </w:r>
      <w:hyperlink r:id="rId24" w:history="1">
        <w:r>
          <w:rPr>
            <w:rStyle w:val="Hyperlink"/>
            <w:rFonts w:eastAsia="Times New Roman"/>
            <w:sz w:val="16"/>
            <w:szCs w:val="16"/>
          </w:rPr>
          <w:t>http://www.usiofindia.org/Article/?pub=Strategic%20Perspective&amp;pubno=20&amp;ano=739</w:t>
        </w:r>
      </w:hyperlink>
      <w:r>
        <w:rPr>
          <w:rFonts w:eastAsia="Times New Roman"/>
          <w:sz w:val="16"/>
          <w:szCs w:val="16"/>
        </w:rPr>
        <w:t>)</w:t>
      </w:r>
    </w:p>
    <w:p w14:paraId="3781034C" w14:textId="77777777" w:rsidR="007A1598" w:rsidRDefault="007A1598" w:rsidP="007A1598"/>
    <w:p w14:paraId="6B683906" w14:textId="77777777" w:rsidR="007A1598" w:rsidRDefault="007A1598" w:rsidP="007A1598">
      <w:pPr>
        <w:rPr>
          <w:sz w:val="16"/>
          <w:highlight w:val="cyan"/>
        </w:rPr>
      </w:pPr>
      <w:r>
        <w:rPr>
          <w:sz w:val="16"/>
        </w:rPr>
        <w:lastRenderedPageBreak/>
        <w:t xml:space="preserve">The first ASEAN </w:t>
      </w:r>
      <w:proofErr w:type="spellStart"/>
      <w:r>
        <w:rPr>
          <w:sz w:val="16"/>
        </w:rPr>
        <w:t>Defence</w:t>
      </w:r>
      <w:proofErr w:type="spellEnd"/>
      <w:r>
        <w:rPr>
          <w:sz w:val="16"/>
        </w:rPr>
        <w:t xml:space="preserve"> Ministers Meeting </w:t>
      </w:r>
      <w:proofErr w:type="gramStart"/>
      <w:r>
        <w:rPr>
          <w:sz w:val="16"/>
        </w:rPr>
        <w:t>Plus</w:t>
      </w:r>
      <w:proofErr w:type="gramEnd"/>
      <w:r>
        <w:rPr>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Pr>
          <w:rStyle w:val="StyleBoldUnderline"/>
        </w:rPr>
        <w:t>flashpoints</w:t>
      </w:r>
      <w:r>
        <w:rPr>
          <w:sz w:val="16"/>
        </w:rPr>
        <w:t xml:space="preserve"> </w:t>
      </w:r>
      <w:r>
        <w:rPr>
          <w:rStyle w:val="StyleBoldUnderline"/>
        </w:rPr>
        <w:t>based on territorial disputes</w:t>
      </w:r>
      <w:r>
        <w:rPr>
          <w:sz w:val="16"/>
        </w:rPr>
        <w:t xml:space="preserve"> and political differences </w:t>
      </w:r>
      <w:r>
        <w:rPr>
          <w:rStyle w:val="StyleBoldUnderline"/>
        </w:rPr>
        <w:t>are</w:t>
      </w:r>
      <w:r>
        <w:rPr>
          <w:sz w:val="16"/>
        </w:rPr>
        <w:t xml:space="preserve"> very much a part of the region posing </w:t>
      </w:r>
      <w:r>
        <w:rPr>
          <w:rStyle w:val="StyleBoldUnderline"/>
        </w:rPr>
        <w:t>a major security challenge.</w:t>
      </w:r>
      <w:r>
        <w:rPr>
          <w:rStyle w:val="StyleBoldUnderline"/>
          <w:b w:val="0"/>
          <w:sz w:val="12"/>
        </w:rPr>
        <w:t>¶</w:t>
      </w:r>
      <w:r>
        <w:rPr>
          <w:rStyle w:val="StyleBoldUnderline"/>
          <w:sz w:val="12"/>
        </w:rPr>
        <w:t xml:space="preserve"> </w:t>
      </w:r>
      <w:r>
        <w:rPr>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Pr>
          <w:sz w:val="16"/>
        </w:rPr>
        <w:t>defence</w:t>
      </w:r>
      <w:proofErr w:type="spellEnd"/>
      <w:r>
        <w:rPr>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Pr>
          <w:rStyle w:val="StyleBoldUnderline"/>
          <w:highlight w:val="cyan"/>
        </w:rPr>
        <w:t>territorial</w:t>
      </w:r>
      <w:r>
        <w:rPr>
          <w:sz w:val="16"/>
          <w:highlight w:val="cyan"/>
        </w:rPr>
        <w:t xml:space="preserve"> </w:t>
      </w:r>
      <w:r>
        <w:rPr>
          <w:rStyle w:val="StyleBoldUnderline"/>
          <w:highlight w:val="cyan"/>
        </w:rPr>
        <w:t>disputes</w:t>
      </w:r>
      <w:r>
        <w:rPr>
          <w:sz w:val="16"/>
          <w:highlight w:val="cyan"/>
        </w:rPr>
        <w:t xml:space="preserve"> </w:t>
      </w:r>
      <w:r>
        <w:rPr>
          <w:sz w:val="16"/>
        </w:rPr>
        <w:t xml:space="preserve">especially </w:t>
      </w:r>
      <w:r>
        <w:rPr>
          <w:rStyle w:val="StyleBoldUnderline"/>
        </w:rPr>
        <w:t>on the maritime</w:t>
      </w:r>
      <w:r>
        <w:rPr>
          <w:sz w:val="16"/>
        </w:rPr>
        <w:t xml:space="preserve"> </w:t>
      </w:r>
      <w:r>
        <w:rPr>
          <w:rStyle w:val="StyleBoldUnderline"/>
        </w:rPr>
        <w:t>front</w:t>
      </w:r>
      <w:r>
        <w:rPr>
          <w:sz w:val="16"/>
        </w:rPr>
        <w:t xml:space="preserve"> </w:t>
      </w:r>
      <w:r>
        <w:rPr>
          <w:rStyle w:val="StyleBoldUnderline"/>
          <w:highlight w:val="cyan"/>
        </w:rPr>
        <w:t>plus</w:t>
      </w:r>
      <w:r>
        <w:rPr>
          <w:sz w:val="16"/>
          <w:highlight w:val="cyan"/>
        </w:rPr>
        <w:t xml:space="preserve"> </w:t>
      </w:r>
      <w:r>
        <w:rPr>
          <w:rStyle w:val="StyleBoldUnderline"/>
          <w:highlight w:val="cyan"/>
        </w:rPr>
        <w:t>the</w:t>
      </w:r>
      <w:r>
        <w:rPr>
          <w:sz w:val="16"/>
          <w:highlight w:val="cyan"/>
        </w:rPr>
        <w:t xml:space="preserve"> </w:t>
      </w:r>
      <w:r>
        <w:rPr>
          <w:sz w:val="16"/>
        </w:rPr>
        <w:t xml:space="preserve">issues related to political differences, </w:t>
      </w:r>
      <w:r>
        <w:rPr>
          <w:rStyle w:val="StyleBoldUnderline"/>
          <w:highlight w:val="cyan"/>
        </w:rPr>
        <w:t>rise of China</w:t>
      </w:r>
      <w:r>
        <w:rPr>
          <w:sz w:val="16"/>
          <w:highlight w:val="cyan"/>
        </w:rPr>
        <w:t xml:space="preserve"> </w:t>
      </w:r>
      <w:r>
        <w:rPr>
          <w:sz w:val="16"/>
        </w:rPr>
        <w:t xml:space="preserve">and dispute on the Korean Peninsula </w:t>
      </w:r>
      <w:r>
        <w:rPr>
          <w:rStyle w:val="StyleBoldUnderline"/>
          <w:highlight w:val="cyan"/>
        </w:rPr>
        <w:t>has aggravated the security dilemma</w:t>
      </w:r>
      <w:r>
        <w:rPr>
          <w:sz w:val="16"/>
          <w:highlight w:val="cyan"/>
        </w:rPr>
        <w:t xml:space="preserve"> </w:t>
      </w:r>
      <w:r>
        <w:rPr>
          <w:sz w:val="16"/>
        </w:rPr>
        <w:t xml:space="preserve">in the region </w:t>
      </w:r>
      <w:r>
        <w:rPr>
          <w:rStyle w:val="StyleBoldUnderline"/>
          <w:highlight w:val="cyan"/>
        </w:rPr>
        <w:t>giving rise to</w:t>
      </w:r>
      <w:r>
        <w:rPr>
          <w:sz w:val="16"/>
          <w:highlight w:val="cyan"/>
        </w:rPr>
        <w:t xml:space="preserve"> </w:t>
      </w:r>
      <w:r>
        <w:rPr>
          <w:sz w:val="16"/>
        </w:rPr>
        <w:t xml:space="preserve">areas of </w:t>
      </w:r>
      <w:r>
        <w:rPr>
          <w:rStyle w:val="StyleBoldUnderline"/>
          <w:highlight w:val="cyan"/>
        </w:rPr>
        <w:t>potential</w:t>
      </w:r>
      <w:r>
        <w:rPr>
          <w:sz w:val="16"/>
          <w:highlight w:val="cyan"/>
        </w:rPr>
        <w:t xml:space="preserve"> </w:t>
      </w:r>
      <w:r>
        <w:rPr>
          <w:rStyle w:val="StyleBoldUnderline"/>
          <w:highlight w:val="cyan"/>
        </w:rPr>
        <w:t>conflict</w:t>
      </w:r>
      <w:r>
        <w:rPr>
          <w:sz w:val="16"/>
        </w:rPr>
        <w:t>. This can be seen as a more of a conventional threat to the region.</w:t>
      </w:r>
      <w:r>
        <w:rPr>
          <w:sz w:val="12"/>
        </w:rPr>
        <w:t>¶</w:t>
      </w:r>
      <w:r>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Pr>
          <w:rStyle w:val="StyleBoldUnderline"/>
          <w:highlight w:val="cyan"/>
        </w:rPr>
        <w:t>territorial</w:t>
      </w:r>
      <w:r>
        <w:rPr>
          <w:sz w:val="16"/>
          <w:highlight w:val="cyan"/>
        </w:rPr>
        <w:t xml:space="preserve"> </w:t>
      </w:r>
      <w:r>
        <w:rPr>
          <w:sz w:val="16"/>
        </w:rPr>
        <w:t xml:space="preserve">and political </w:t>
      </w:r>
      <w:r>
        <w:rPr>
          <w:rStyle w:val="StyleBoldUnderline"/>
          <w:highlight w:val="cyan"/>
        </w:rPr>
        <w:t>disputes</w:t>
      </w:r>
      <w:r>
        <w:rPr>
          <w:sz w:val="16"/>
        </w:rPr>
        <w:t xml:space="preserve">. These issues </w:t>
      </w:r>
      <w:r>
        <w:rPr>
          <w:rStyle w:val="StyleBoldUnderline"/>
          <w:highlight w:val="cyan"/>
        </w:rPr>
        <w:t>serve as bigger flashpoint which</w:t>
      </w:r>
      <w:r>
        <w:rPr>
          <w:rStyle w:val="StyleBoldUnderline"/>
        </w:rPr>
        <w:t xml:space="preserve"> </w:t>
      </w:r>
      <w:r>
        <w:rPr>
          <w:rStyle w:val="StyleBoldUnderline"/>
          <w:highlight w:val="cyan"/>
        </w:rPr>
        <w:t>can snowball into</w:t>
      </w:r>
      <w:r>
        <w:rPr>
          <w:sz w:val="16"/>
          <w:highlight w:val="cyan"/>
        </w:rPr>
        <w:t xml:space="preserve"> </w:t>
      </w:r>
      <w:r>
        <w:rPr>
          <w:sz w:val="16"/>
        </w:rPr>
        <w:t xml:space="preserve">a major conflict which has the possibility of turning into a </w:t>
      </w:r>
      <w:r>
        <w:rPr>
          <w:rStyle w:val="StyleBoldUnderline"/>
          <w:highlight w:val="cyan"/>
        </w:rPr>
        <w:t>nuclear conflict.</w:t>
      </w:r>
    </w:p>
    <w:p w14:paraId="186080C9" w14:textId="77777777" w:rsidR="007A1598" w:rsidRDefault="007A1598" w:rsidP="007A1598"/>
    <w:p w14:paraId="49395E2F" w14:textId="77777777" w:rsidR="007A1598" w:rsidRDefault="007A1598" w:rsidP="007A1598"/>
    <w:p w14:paraId="38DF0FA2" w14:textId="77777777" w:rsidR="007A1598" w:rsidRDefault="007A1598" w:rsidP="007A1598">
      <w:pPr>
        <w:pStyle w:val="Heading4"/>
      </w:pPr>
      <w:r>
        <w:t xml:space="preserve">Risk of conflict is high- </w:t>
      </w:r>
      <w:proofErr w:type="spellStart"/>
      <w:r>
        <w:t>miscalc</w:t>
      </w:r>
      <w:proofErr w:type="spellEnd"/>
      <w:r>
        <w:t xml:space="preserve"> triggers escalation and US gets drawn in</w:t>
      </w:r>
    </w:p>
    <w:p w14:paraId="60679C88" w14:textId="77777777" w:rsidR="007A1598" w:rsidRDefault="007A1598" w:rsidP="007A1598"/>
    <w:p w14:paraId="01ECEFB7" w14:textId="77777777" w:rsidR="007A1598" w:rsidRDefault="007A1598" w:rsidP="007A1598">
      <w:pPr>
        <w:pStyle w:val="Default"/>
        <w:rPr>
          <w:rStyle w:val="StyleStyleBold12pt"/>
        </w:rPr>
      </w:pPr>
      <w:r>
        <w:rPr>
          <w:rStyle w:val="StyleStyleBold12pt"/>
        </w:rPr>
        <w:t>Glaser ‘12</w:t>
      </w:r>
    </w:p>
    <w:p w14:paraId="79B4FEF1" w14:textId="77777777" w:rsidR="007A1598" w:rsidRDefault="007A1598" w:rsidP="007A1598">
      <w:pPr>
        <w:rPr>
          <w:sz w:val="16"/>
          <w:szCs w:val="16"/>
        </w:rPr>
      </w:pPr>
      <w:r>
        <w:rPr>
          <w:sz w:val="16"/>
          <w:szCs w:val="16"/>
        </w:rPr>
        <w:t xml:space="preserve">[Bonnie S. Glaser is a senior fellow with the Freeman Chair in China Studies and a senior associate with the Pacific Forum, Center for Strategic and International Studies. </w:t>
      </w:r>
      <w:proofErr w:type="gramStart"/>
      <w:r>
        <w:rPr>
          <w:sz w:val="16"/>
          <w:szCs w:val="16"/>
        </w:rPr>
        <w:t>Council on Foreign Relations.</w:t>
      </w:r>
      <w:proofErr w:type="gramEnd"/>
      <w:r>
        <w:rPr>
          <w:sz w:val="16"/>
          <w:szCs w:val="16"/>
        </w:rPr>
        <w:t xml:space="preserve"> </w:t>
      </w:r>
      <w:hyperlink r:id="rId25" w:history="1">
        <w:r>
          <w:rPr>
            <w:rStyle w:val="Hyperlink"/>
            <w:sz w:val="16"/>
            <w:szCs w:val="16"/>
          </w:rPr>
          <w:t>http://www.cfr.org/east-asia/armed-clash-south-china-sea/p27883</w:t>
        </w:r>
      </w:hyperlink>
      <w:r>
        <w:rPr>
          <w:sz w:val="16"/>
          <w:szCs w:val="16"/>
        </w:rPr>
        <w:t xml:space="preserve"> ETB]</w:t>
      </w:r>
    </w:p>
    <w:p w14:paraId="2FA55DFD" w14:textId="77777777" w:rsidR="007A1598" w:rsidRDefault="007A1598" w:rsidP="007A1598">
      <w:pPr>
        <w:rPr>
          <w:sz w:val="16"/>
          <w:szCs w:val="16"/>
        </w:rPr>
      </w:pPr>
    </w:p>
    <w:p w14:paraId="761375AB" w14:textId="77777777" w:rsidR="007A1598" w:rsidRDefault="007A1598" w:rsidP="007A1598">
      <w:pPr>
        <w:rPr>
          <w:sz w:val="16"/>
          <w:szCs w:val="16"/>
        </w:rPr>
      </w:pPr>
    </w:p>
    <w:p w14:paraId="63961B41" w14:textId="77777777" w:rsidR="007A1598" w:rsidRPr="00F76068" w:rsidRDefault="007A1598" w:rsidP="00F76068">
      <w:pPr>
        <w:rPr>
          <w:sz w:val="16"/>
        </w:rPr>
      </w:pPr>
      <w:r>
        <w:rPr>
          <w:rStyle w:val="StyleBoldUnderline"/>
          <w:highlight w:val="cyan"/>
        </w:rPr>
        <w:t>The risk of conflict in the South China Sea is significant</w:t>
      </w:r>
      <w:r>
        <w:rPr>
          <w:rStyle w:val="StyleBoldUnderline"/>
        </w:rPr>
        <w:t>. China, Taiwan, Vietnam, Malaysia, Brunei, and the Philippines have competing territoria</w:t>
      </w:r>
      <w:r>
        <w:rPr>
          <w:sz w:val="16"/>
        </w:rPr>
        <w:t xml:space="preserve">l and jurisdictional </w:t>
      </w:r>
      <w:r>
        <w:rPr>
          <w:rStyle w:val="StyleBoldUnderline"/>
        </w:rPr>
        <w:t>claims</w:t>
      </w:r>
      <w:r>
        <w:rPr>
          <w:sz w:val="16"/>
        </w:rPr>
        <w:t xml:space="preserve">, particularly over rights to exploit the region's possibly extensive reserves of oil and gas. </w:t>
      </w:r>
      <w:r>
        <w:rPr>
          <w:rStyle w:val="StyleBoldUnderline"/>
        </w:rPr>
        <w:t>Freedom of navigation</w:t>
      </w:r>
      <w:r>
        <w:rPr>
          <w:sz w:val="16"/>
        </w:rPr>
        <w:t xml:space="preserve"> in the region </w:t>
      </w:r>
      <w:r>
        <w:rPr>
          <w:rStyle w:val="StyleBoldUnderline"/>
        </w:rPr>
        <w:t>is also</w:t>
      </w:r>
      <w:r>
        <w:rPr>
          <w:sz w:val="16"/>
        </w:rPr>
        <w:t xml:space="preserve"> a </w:t>
      </w:r>
      <w:r>
        <w:rPr>
          <w:rStyle w:val="StyleBoldUnderline"/>
        </w:rPr>
        <w:t>contentious</w:t>
      </w:r>
      <w:r>
        <w:rPr>
          <w:sz w:val="16"/>
        </w:rPr>
        <w:t xml:space="preserve"> issue, especially between the United States and China over the right of U.S. military vessels to operate in China's two-hundred-mile exclusive economic zone (EEZ). </w:t>
      </w:r>
      <w:r>
        <w:rPr>
          <w:rStyle w:val="StyleBoldUnderline"/>
        </w:rPr>
        <w:t xml:space="preserve">These </w:t>
      </w:r>
      <w:r>
        <w:rPr>
          <w:rStyle w:val="StyleBoldUnderline"/>
          <w:highlight w:val="cyan"/>
        </w:rPr>
        <w:t>tensions are shaping</w:t>
      </w:r>
      <w:r>
        <w:rPr>
          <w:rStyle w:val="StyleBoldUnderline"/>
        </w:rPr>
        <w:t>—and being shaped by—</w:t>
      </w:r>
      <w:r>
        <w:rPr>
          <w:rStyle w:val="StyleBoldUnderline"/>
          <w:highlight w:val="cyan"/>
        </w:rPr>
        <w:t xml:space="preserve">rising apprehensions about </w:t>
      </w:r>
      <w:r>
        <w:rPr>
          <w:rStyle w:val="StyleBoldUnderline"/>
        </w:rPr>
        <w:t xml:space="preserve">the growth of </w:t>
      </w:r>
      <w:r>
        <w:rPr>
          <w:rStyle w:val="StyleBoldUnderline"/>
          <w:highlight w:val="cyan"/>
        </w:rPr>
        <w:t xml:space="preserve">China's </w:t>
      </w:r>
      <w:r>
        <w:rPr>
          <w:rStyle w:val="StyleBoldUnderline"/>
        </w:rPr>
        <w:t xml:space="preserve">military power and its regional </w:t>
      </w:r>
      <w:r>
        <w:rPr>
          <w:rStyle w:val="StyleBoldUnderline"/>
          <w:highlight w:val="cyan"/>
        </w:rPr>
        <w:t>intentions</w:t>
      </w:r>
      <w:r>
        <w:rPr>
          <w:sz w:val="16"/>
        </w:rPr>
        <w:t xml:space="preserve">. </w:t>
      </w:r>
      <w:r>
        <w:rPr>
          <w:rStyle w:val="StyleBoldUnderline"/>
        </w:rPr>
        <w:t>China</w:t>
      </w:r>
      <w:r>
        <w:rPr>
          <w:sz w:val="16"/>
        </w:rPr>
        <w:t xml:space="preserve"> </w:t>
      </w:r>
      <w:r>
        <w:rPr>
          <w:rStyle w:val="StyleBoldUnderline"/>
        </w:rPr>
        <w:t>has</w:t>
      </w:r>
      <w:r>
        <w:rPr>
          <w:sz w:val="16"/>
        </w:rPr>
        <w:t xml:space="preserve"> embarked on a substantial modernization of its maritime paramilitary forces as well as naval </w:t>
      </w:r>
      <w:r>
        <w:rPr>
          <w:rStyle w:val="StyleBoldUnderline"/>
        </w:rPr>
        <w:t>capabilities to enforce its</w:t>
      </w:r>
      <w:r>
        <w:rPr>
          <w:sz w:val="16"/>
        </w:rPr>
        <w:t xml:space="preserve"> sovereignty and jurisdiction</w:t>
      </w:r>
      <w:r>
        <w:rPr>
          <w:rStyle w:val="StyleBoldUnderline"/>
        </w:rPr>
        <w:t xml:space="preserve"> claims by force if necessary</w:t>
      </w:r>
      <w:r>
        <w:rPr>
          <w:sz w:val="16"/>
        </w:rPr>
        <w:t>. At the same time</w:t>
      </w:r>
      <w:r>
        <w:rPr>
          <w:rStyle w:val="StyleBoldUnderline"/>
        </w:rPr>
        <w:t>, it is developing capabilities that would put U.S. forces in the region at risk in a conflict,</w:t>
      </w:r>
      <w:r>
        <w:rPr>
          <w:sz w:val="16"/>
        </w:rPr>
        <w:t xml:space="preserve"> thus </w:t>
      </w:r>
      <w:r>
        <w:rPr>
          <w:rStyle w:val="StyleBoldUnderline"/>
        </w:rPr>
        <w:t>potentially denying access to the U.S. Navy</w:t>
      </w:r>
      <w:r>
        <w:rPr>
          <w:sz w:val="16"/>
        </w:rPr>
        <w:t xml:space="preserve"> in the western Pacific.</w:t>
      </w:r>
      <w:r>
        <w:rPr>
          <w:sz w:val="12"/>
        </w:rPr>
        <w:t>¶</w:t>
      </w:r>
      <w:r>
        <w:rPr>
          <w:sz w:val="16"/>
        </w:rPr>
        <w:t xml:space="preserve"> Given the growing importance of the U.S.-China relationship, and the Asia-Pacific region more generally, to the global economy, the United States has a major interest in preventing any one of the various disputes in the South China Sea from escalating militarily.</w:t>
      </w:r>
      <w:r>
        <w:rPr>
          <w:sz w:val="12"/>
        </w:rPr>
        <w:t>¶</w:t>
      </w:r>
      <w:r>
        <w:rPr>
          <w:sz w:val="16"/>
        </w:rPr>
        <w:t xml:space="preserve"> The Contingencies</w:t>
      </w:r>
      <w:r>
        <w:rPr>
          <w:sz w:val="12"/>
        </w:rPr>
        <w:t>¶</w:t>
      </w:r>
      <w:r>
        <w:rPr>
          <w:sz w:val="16"/>
        </w:rPr>
        <w:t xml:space="preserve"> Of the many conceivable contingencies involving an </w:t>
      </w:r>
      <w:r>
        <w:rPr>
          <w:rStyle w:val="StyleBoldUnderline"/>
          <w:highlight w:val="cyan"/>
        </w:rPr>
        <w:t>armed clash in the South China</w:t>
      </w:r>
      <w:r>
        <w:rPr>
          <w:sz w:val="16"/>
          <w:highlight w:val="cyan"/>
        </w:rPr>
        <w:t xml:space="preserve"> </w:t>
      </w:r>
      <w:r>
        <w:rPr>
          <w:rStyle w:val="StyleBoldUnderline"/>
          <w:highlight w:val="cyan"/>
        </w:rPr>
        <w:t>Sea</w:t>
      </w:r>
      <w:r>
        <w:rPr>
          <w:sz w:val="16"/>
        </w:rPr>
        <w:t xml:space="preserve">, three especially </w:t>
      </w:r>
      <w:r>
        <w:rPr>
          <w:rStyle w:val="StyleBoldUnderline"/>
          <w:highlight w:val="cyan"/>
        </w:rPr>
        <w:t>threaten</w:t>
      </w:r>
      <w:r>
        <w:rPr>
          <w:sz w:val="16"/>
          <w:highlight w:val="cyan"/>
        </w:rPr>
        <w:t xml:space="preserve"> </w:t>
      </w:r>
      <w:r>
        <w:rPr>
          <w:rStyle w:val="StyleBoldUnderline"/>
          <w:highlight w:val="cyan"/>
        </w:rPr>
        <w:t>U.S. interests and</w:t>
      </w:r>
      <w:r>
        <w:rPr>
          <w:sz w:val="16"/>
          <w:highlight w:val="cyan"/>
        </w:rPr>
        <w:t xml:space="preserve"> </w:t>
      </w:r>
      <w:r>
        <w:rPr>
          <w:rStyle w:val="StyleBoldUnderline"/>
          <w:highlight w:val="cyan"/>
        </w:rPr>
        <w:t>could</w:t>
      </w:r>
      <w:r>
        <w:rPr>
          <w:sz w:val="16"/>
          <w:highlight w:val="cyan"/>
        </w:rPr>
        <w:t xml:space="preserve"> </w:t>
      </w:r>
      <w:r>
        <w:rPr>
          <w:sz w:val="16"/>
        </w:rPr>
        <w:t xml:space="preserve">potentially </w:t>
      </w:r>
      <w:r>
        <w:rPr>
          <w:rStyle w:val="StyleBoldUnderline"/>
          <w:highlight w:val="cyan"/>
        </w:rPr>
        <w:t>prompt the U</w:t>
      </w:r>
      <w:r>
        <w:rPr>
          <w:sz w:val="16"/>
        </w:rPr>
        <w:t xml:space="preserve">nited </w:t>
      </w:r>
      <w:r>
        <w:rPr>
          <w:rStyle w:val="StyleBoldUnderline"/>
          <w:highlight w:val="cyan"/>
        </w:rPr>
        <w:t>S</w:t>
      </w:r>
      <w:r>
        <w:rPr>
          <w:sz w:val="16"/>
        </w:rPr>
        <w:t xml:space="preserve">tates </w:t>
      </w:r>
      <w:r>
        <w:rPr>
          <w:rStyle w:val="StyleBoldUnderline"/>
          <w:highlight w:val="cyan"/>
        </w:rPr>
        <w:t>to use force</w:t>
      </w:r>
      <w:r>
        <w:rPr>
          <w:sz w:val="16"/>
        </w:rPr>
        <w:t>.</w:t>
      </w:r>
      <w:r>
        <w:rPr>
          <w:sz w:val="12"/>
        </w:rPr>
        <w:t>¶</w:t>
      </w:r>
      <w:r>
        <w:rPr>
          <w:sz w:val="16"/>
        </w:rPr>
        <w:t xml:space="preserve"> </w:t>
      </w:r>
      <w:r>
        <w:rPr>
          <w:rStyle w:val="StyleBoldUnderline"/>
        </w:rPr>
        <w:t>The most likely and dangerous contingency is a clash</w:t>
      </w:r>
      <w:r>
        <w:rPr>
          <w:sz w:val="16"/>
        </w:rPr>
        <w:t xml:space="preserve"> stemming from U.S. military operations </w:t>
      </w:r>
      <w:r>
        <w:rPr>
          <w:rStyle w:val="StyleBoldUnderline"/>
        </w:rPr>
        <w:t>within China's EEZ</w:t>
      </w:r>
      <w:r>
        <w:rPr>
          <w:sz w:val="16"/>
        </w:rPr>
        <w:t xml:space="preserve"> that provokes an armed Chinese response.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Pr>
          <w:sz w:val="16"/>
        </w:rPr>
        <w:t>violate</w:t>
      </w:r>
      <w:proofErr w:type="gramEnd"/>
      <w:r>
        <w:rPr>
          <w:sz w:val="16"/>
        </w:rPr>
        <w:t xml:space="preserve"> Chinese domestic law and international law. China routinely intercepts U.S. reconnaissance flights conducted in its EEZ and periodically does so in aggressive ways </w:t>
      </w:r>
      <w:proofErr w:type="gramStart"/>
      <w:r>
        <w:rPr>
          <w:sz w:val="16"/>
        </w:rPr>
        <w:t>that increase</w:t>
      </w:r>
      <w:proofErr w:type="gramEnd"/>
      <w:r>
        <w:rPr>
          <w:sz w:val="16"/>
        </w:rPr>
        <w:t xml:space="preserve"> the risk of an accident similar to the April 2001 collision of a U.S. EP-3 reconnaissance plane and a Chinese F-8 fighter jet near Hainan Island.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w:t>
      </w:r>
      <w:r>
        <w:rPr>
          <w:sz w:val="16"/>
        </w:rPr>
        <w:lastRenderedPageBreak/>
        <w:t xml:space="preserve">Chinese planes or ships by dispatching armed escorts. </w:t>
      </w:r>
      <w:r>
        <w:rPr>
          <w:rStyle w:val="StyleBoldUnderline"/>
        </w:rPr>
        <w:t xml:space="preserve">A </w:t>
      </w:r>
      <w:r>
        <w:rPr>
          <w:rStyle w:val="StyleBoldUnderline"/>
          <w:highlight w:val="cyan"/>
        </w:rPr>
        <w:t xml:space="preserve">miscalculation </w:t>
      </w:r>
      <w:r>
        <w:rPr>
          <w:rStyle w:val="StyleBoldUnderline"/>
        </w:rPr>
        <w:t xml:space="preserve">or misunderstanding </w:t>
      </w:r>
      <w:r>
        <w:rPr>
          <w:rStyle w:val="StyleBoldUnderline"/>
          <w:highlight w:val="cyan"/>
        </w:rPr>
        <w:t>could</w:t>
      </w:r>
      <w:r>
        <w:rPr>
          <w:sz w:val="16"/>
          <w:highlight w:val="cyan"/>
        </w:rPr>
        <w:t xml:space="preserve"> </w:t>
      </w:r>
      <w:r>
        <w:rPr>
          <w:sz w:val="16"/>
        </w:rPr>
        <w:t xml:space="preserve">then </w:t>
      </w:r>
      <w:r>
        <w:rPr>
          <w:rStyle w:val="StyleBoldUnderline"/>
          <w:highlight w:val="cyan"/>
        </w:rPr>
        <w:t xml:space="preserve">result in </w:t>
      </w:r>
      <w:r>
        <w:rPr>
          <w:rStyle w:val="StyleBoldUnderline"/>
        </w:rPr>
        <w:t xml:space="preserve">a deadly </w:t>
      </w:r>
      <w:r>
        <w:rPr>
          <w:rStyle w:val="StyleBoldUnderline"/>
          <w:highlight w:val="cyan"/>
        </w:rPr>
        <w:t xml:space="preserve">exchange of fire, leading to further </w:t>
      </w:r>
      <w:r>
        <w:rPr>
          <w:rStyle w:val="StyleBoldUnderline"/>
        </w:rPr>
        <w:t xml:space="preserve">military </w:t>
      </w:r>
      <w:r>
        <w:rPr>
          <w:rStyle w:val="StyleBoldUnderline"/>
          <w:highlight w:val="cyan"/>
        </w:rPr>
        <w:t xml:space="preserve">escalation and precipitating </w:t>
      </w:r>
      <w:r>
        <w:rPr>
          <w:rStyle w:val="StyleBoldUnderline"/>
        </w:rPr>
        <w:t xml:space="preserve">a </w:t>
      </w:r>
      <w:r>
        <w:rPr>
          <w:rStyle w:val="StyleBoldUnderline"/>
          <w:highlight w:val="cyan"/>
        </w:rPr>
        <w:t>major</w:t>
      </w:r>
      <w:r>
        <w:rPr>
          <w:sz w:val="16"/>
          <w:highlight w:val="cyan"/>
        </w:rPr>
        <w:t xml:space="preserve"> </w:t>
      </w:r>
      <w:r>
        <w:rPr>
          <w:sz w:val="16"/>
        </w:rPr>
        <w:t xml:space="preserve">political </w:t>
      </w:r>
      <w:r>
        <w:rPr>
          <w:rStyle w:val="StyleBoldUnderline"/>
          <w:highlight w:val="cyan"/>
        </w:rPr>
        <w:t>crisis</w:t>
      </w:r>
      <w:r>
        <w:rPr>
          <w:sz w:val="16"/>
        </w:rPr>
        <w:t>. Rising U.S.-China mistrust and intensifying bilateral strategic competition would likely make managing such a crisis more difficult.</w:t>
      </w:r>
      <w:r>
        <w:rPr>
          <w:sz w:val="12"/>
        </w:rPr>
        <w:t>¶</w:t>
      </w:r>
      <w:r>
        <w:rPr>
          <w:sz w:val="16"/>
        </w:rPr>
        <w:t xml:space="preserve"> </w:t>
      </w:r>
      <w:proofErr w:type="gramStart"/>
      <w:r>
        <w:rPr>
          <w:rStyle w:val="StyleBoldUnderline"/>
        </w:rPr>
        <w:t>A</w:t>
      </w:r>
      <w:proofErr w:type="gramEnd"/>
      <w:r>
        <w:rPr>
          <w:rStyle w:val="StyleBoldUnderline"/>
        </w:rPr>
        <w:t xml:space="preserve"> second contingency involves conflict between China and the Philippines over natural gas deposits,</w:t>
      </w:r>
      <w:r>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w:t>
      </w:r>
      <w:r>
        <w:rPr>
          <w:rStyle w:val="StyleBoldUnderline"/>
          <w:highlight w:val="cyan"/>
        </w:rPr>
        <w:t xml:space="preserve">Bank is a red line for the Philippines, so this </w:t>
      </w:r>
      <w:r>
        <w:rPr>
          <w:rStyle w:val="StyleBoldUnderline"/>
        </w:rPr>
        <w:t xml:space="preserve">contingency </w:t>
      </w:r>
      <w:r>
        <w:rPr>
          <w:rStyle w:val="StyleBoldUnderline"/>
          <w:highlight w:val="cyan"/>
        </w:rPr>
        <w:t xml:space="preserve">could quickly escalate </w:t>
      </w:r>
      <w:r>
        <w:rPr>
          <w:rStyle w:val="StyleBoldUnderline"/>
        </w:rPr>
        <w:t xml:space="preserve">to violence </w:t>
      </w:r>
      <w:r>
        <w:rPr>
          <w:rStyle w:val="StyleBoldUnderline"/>
          <w:highlight w:val="cyan"/>
        </w:rPr>
        <w:t xml:space="preserve">if China intervened </w:t>
      </w:r>
      <w:r>
        <w:rPr>
          <w:rStyle w:val="StyleBoldUnderline"/>
        </w:rPr>
        <w:t>to halt the drilling.</w:t>
      </w:r>
      <w:r>
        <w:rPr>
          <w:rStyle w:val="StyleBoldUnderline"/>
          <w:b w:val="0"/>
          <w:sz w:val="12"/>
        </w:rPr>
        <w:t>¶</w:t>
      </w:r>
      <w:r>
        <w:rPr>
          <w:rStyle w:val="StyleBoldUnderline"/>
          <w:sz w:val="12"/>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could be drawn in</w:t>
      </w:r>
      <w:r>
        <w:rPr>
          <w:rStyle w:val="StyleBoldUnderline"/>
        </w:rPr>
        <w:t xml:space="preserve">to a China-Philippines conflict </w:t>
      </w:r>
      <w:r>
        <w:rPr>
          <w:rStyle w:val="StyleBoldUnderline"/>
          <w:highlight w:val="cyan"/>
        </w:rPr>
        <w:t>because of</w:t>
      </w:r>
      <w:r>
        <w:rPr>
          <w:sz w:val="16"/>
          <w:highlight w:val="cyan"/>
        </w:rPr>
        <w:t xml:space="preserve"> </w:t>
      </w:r>
      <w:r>
        <w:rPr>
          <w:rStyle w:val="StyleBoldUnderline"/>
          <w:highlight w:val="cyan"/>
        </w:rPr>
        <w:t>its</w:t>
      </w:r>
      <w:r>
        <w:rPr>
          <w:sz w:val="16"/>
        </w:rPr>
        <w:t xml:space="preserve"> 1951 Mutual </w:t>
      </w:r>
      <w:r>
        <w:rPr>
          <w:rStyle w:val="StyleBoldUnderline"/>
          <w:highlight w:val="cyan"/>
        </w:rPr>
        <w:t>Defense Treaty</w:t>
      </w:r>
      <w:r>
        <w:rPr>
          <w:sz w:val="16"/>
          <w:highlight w:val="cyan"/>
        </w:rPr>
        <w:t xml:space="preserve"> </w:t>
      </w:r>
      <w:r>
        <w:rPr>
          <w:sz w:val="16"/>
        </w:rPr>
        <w:t>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w:t>
      </w:r>
      <w:r>
        <w:rPr>
          <w:sz w:val="12"/>
        </w:rPr>
        <w:t>¶</w:t>
      </w:r>
      <w:r>
        <w:rPr>
          <w:sz w:val="16"/>
        </w:rPr>
        <w:t xml:space="preserve"> </w:t>
      </w:r>
      <w:r>
        <w:rPr>
          <w:rStyle w:val="StyleBoldUnderline"/>
        </w:rPr>
        <w:t>With</w:t>
      </w:r>
      <w:r>
        <w:rPr>
          <w:sz w:val="16"/>
        </w:rPr>
        <w:t xml:space="preserve"> </w:t>
      </w:r>
      <w:r>
        <w:rPr>
          <w:rStyle w:val="StyleBoldUnderline"/>
        </w:rPr>
        <w:t>improving</w:t>
      </w:r>
      <w:r>
        <w:rPr>
          <w:sz w:val="16"/>
        </w:rPr>
        <w:t xml:space="preserve"> political and military </w:t>
      </w:r>
      <w:r>
        <w:rPr>
          <w:rStyle w:val="StyleBoldUnderline"/>
        </w:rPr>
        <w:t>ties between Manila and Washington</w:t>
      </w:r>
      <w:r>
        <w:rPr>
          <w:sz w:val="16"/>
        </w:rPr>
        <w:t xml:space="preserve">, including a pending agreement to expand U.S. access to Filipino ports and airfields to refuel and service its warships and planes, </w:t>
      </w:r>
      <w:r>
        <w:rPr>
          <w:rStyle w:val="StyleBoldUnderline"/>
        </w:rPr>
        <w:t>the U</w:t>
      </w:r>
      <w:r>
        <w:rPr>
          <w:sz w:val="16"/>
        </w:rPr>
        <w:t xml:space="preserve">nited </w:t>
      </w:r>
      <w:r>
        <w:rPr>
          <w:rStyle w:val="StyleBoldUnderline"/>
        </w:rPr>
        <w:t>S</w:t>
      </w:r>
      <w:r>
        <w:rPr>
          <w:sz w:val="16"/>
        </w:rPr>
        <w:t xml:space="preserve">tates </w:t>
      </w:r>
      <w:r>
        <w:rPr>
          <w:rStyle w:val="StyleBoldUnderline"/>
        </w:rPr>
        <w:t>would have a great deal at stake in a China-Philippines contingency.</w:t>
      </w:r>
      <w:r>
        <w:rPr>
          <w:sz w:val="16"/>
        </w:rPr>
        <w:t xml:space="preserve"> </w:t>
      </w:r>
      <w:r>
        <w:rPr>
          <w:rStyle w:val="StyleBoldUnderline"/>
        </w:rPr>
        <w:t>Failure</w:t>
      </w:r>
      <w:r>
        <w:rPr>
          <w:sz w:val="16"/>
        </w:rPr>
        <w:t xml:space="preserve"> </w:t>
      </w:r>
      <w:r>
        <w:rPr>
          <w:rStyle w:val="StyleBoldUnderline"/>
        </w:rPr>
        <w:t>to respond would</w:t>
      </w:r>
      <w:r>
        <w:rPr>
          <w:sz w:val="16"/>
        </w:rPr>
        <w:t xml:space="preserve"> not only set back U.S. relations with the Philippines but would also potentially </w:t>
      </w:r>
      <w:r>
        <w:rPr>
          <w:rStyle w:val="StyleBoldUnderline"/>
        </w:rPr>
        <w:t>undermine U.S. credibility</w:t>
      </w:r>
      <w:r>
        <w:rPr>
          <w:sz w:val="16"/>
        </w:rPr>
        <w:t xml:space="preserve"> in the region </w:t>
      </w:r>
      <w:r>
        <w:rPr>
          <w:rStyle w:val="StyleBoldUnderline"/>
        </w:rPr>
        <w:t>with its allies</w:t>
      </w:r>
      <w:r>
        <w:rPr>
          <w:sz w:val="16"/>
        </w:rPr>
        <w:t xml:space="preserve"> and partners more broadly. A U.S. decision </w:t>
      </w:r>
      <w:r>
        <w:rPr>
          <w:rStyle w:val="StyleBoldUnderline"/>
        </w:rPr>
        <w:t>to dispatch</w:t>
      </w:r>
      <w:r>
        <w:rPr>
          <w:sz w:val="16"/>
        </w:rPr>
        <w:t xml:space="preserve"> naval </w:t>
      </w:r>
      <w:r>
        <w:rPr>
          <w:rStyle w:val="StyleBoldUnderline"/>
        </w:rPr>
        <w:t>ships</w:t>
      </w:r>
      <w:r>
        <w:rPr>
          <w:sz w:val="16"/>
        </w:rPr>
        <w:t xml:space="preserve"> to the area, </w:t>
      </w:r>
      <w:r>
        <w:rPr>
          <w:rStyle w:val="StyleBoldUnderline"/>
        </w:rPr>
        <w:t>however, would risk a</w:t>
      </w:r>
      <w:r>
        <w:rPr>
          <w:sz w:val="16"/>
        </w:rPr>
        <w:t xml:space="preserve"> </w:t>
      </w:r>
      <w:r>
        <w:rPr>
          <w:rStyle w:val="StyleBoldUnderline"/>
        </w:rPr>
        <w:t>U.S.-China naval confrontation</w:t>
      </w:r>
      <w:r>
        <w:rPr>
          <w:sz w:val="16"/>
        </w:rPr>
        <w:t>.</w:t>
      </w:r>
      <w:r>
        <w:rPr>
          <w:sz w:val="12"/>
        </w:rPr>
        <w:t>¶</w:t>
      </w:r>
      <w:r>
        <w:rPr>
          <w:sz w:val="16"/>
        </w:rPr>
        <w:t xml:space="preserve"> </w:t>
      </w:r>
      <w:r>
        <w:rPr>
          <w:rStyle w:val="StyleBoldUnderline"/>
          <w:highlight w:val="cyan"/>
        </w:rPr>
        <w:t xml:space="preserve">Disputes between China and Vietnam </w:t>
      </w:r>
      <w:r>
        <w:rPr>
          <w:rStyle w:val="StyleBoldUnderline"/>
        </w:rPr>
        <w:t>over</w:t>
      </w:r>
      <w:r>
        <w:rPr>
          <w:sz w:val="16"/>
        </w:rPr>
        <w:t xml:space="preserve"> seismic </w:t>
      </w:r>
      <w:r>
        <w:rPr>
          <w:rStyle w:val="StyleBoldUnderline"/>
        </w:rPr>
        <w:t>surveys</w:t>
      </w:r>
      <w:r>
        <w:rPr>
          <w:sz w:val="16"/>
        </w:rPr>
        <w:t xml:space="preserve"> or drilling for oil and gas </w:t>
      </w:r>
      <w:r>
        <w:rPr>
          <w:rStyle w:val="StyleBoldUnderline"/>
          <w:highlight w:val="cyan"/>
        </w:rPr>
        <w:t>could</w:t>
      </w:r>
      <w:r>
        <w:rPr>
          <w:sz w:val="16"/>
          <w:highlight w:val="cyan"/>
        </w:rPr>
        <w:t xml:space="preserve"> </w:t>
      </w:r>
      <w:r>
        <w:rPr>
          <w:sz w:val="16"/>
        </w:rPr>
        <w:t xml:space="preserve">also </w:t>
      </w:r>
      <w:r>
        <w:rPr>
          <w:rStyle w:val="StyleBoldUnderline"/>
          <w:highlight w:val="cyan"/>
        </w:rPr>
        <w:t>trigger an armed clash</w:t>
      </w:r>
      <w:r>
        <w:rPr>
          <w:sz w:val="16"/>
          <w:highlight w:val="cyan"/>
        </w:rPr>
        <w:t xml:space="preserve"> </w:t>
      </w:r>
      <w:r>
        <w:rPr>
          <w:sz w:val="16"/>
        </w:rPr>
        <w:t xml:space="preserve">for a third contingency. China has harassed </w:t>
      </w:r>
      <w:proofErr w:type="spellStart"/>
      <w:r>
        <w:rPr>
          <w:sz w:val="16"/>
        </w:rPr>
        <w:t>PetroVietnam</w:t>
      </w:r>
      <w:proofErr w:type="spellEnd"/>
      <w:r>
        <w:rPr>
          <w:sz w:val="16"/>
        </w:rPr>
        <w:t xml:space="preserve">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w:t>
      </w:r>
      <w:r>
        <w:rPr>
          <w:rStyle w:val="StyleBoldUnderline"/>
          <w:highlight w:val="cyan"/>
        </w:rPr>
        <w:t xml:space="preserve">Budding U.S.-Vietnam relations could embolden Hanoi to be more confrontational </w:t>
      </w:r>
      <w:r>
        <w:rPr>
          <w:rStyle w:val="StyleBoldUnderline"/>
        </w:rPr>
        <w:t>with China on the South China Sea</w:t>
      </w:r>
      <w:r>
        <w:rPr>
          <w:sz w:val="16"/>
        </w:rPr>
        <w:t xml:space="preserve"> issue.</w:t>
      </w:r>
      <w:r>
        <w:rPr>
          <w:sz w:val="12"/>
        </w:rPr>
        <w:t>¶</w:t>
      </w:r>
      <w:r>
        <w:rPr>
          <w:sz w:val="16"/>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could be drawn in</w:t>
      </w:r>
      <w:r>
        <w:rPr>
          <w:rStyle w:val="StyleBoldUnderline"/>
        </w:rPr>
        <w:t>to a conflict between China and Vietnam</w:t>
      </w:r>
      <w:r>
        <w:rPr>
          <w:sz w:val="16"/>
        </w:rPr>
        <w:t>,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w:t>
      </w:r>
      <w:r>
        <w:rPr>
          <w:sz w:val="12"/>
        </w:rPr>
        <w:t>¶</w:t>
      </w:r>
      <w:r>
        <w:rPr>
          <w:sz w:val="16"/>
        </w:rPr>
        <w:t xml:space="preserve"> Warning Indicators</w:t>
      </w:r>
      <w:r>
        <w:rPr>
          <w:sz w:val="12"/>
        </w:rPr>
        <w:t>¶</w:t>
      </w:r>
      <w:r>
        <w:rPr>
          <w:sz w:val="16"/>
        </w:rPr>
        <w:t xml:space="preserve"> </w:t>
      </w:r>
      <w:r>
        <w:rPr>
          <w:rStyle w:val="StyleBoldUnderline"/>
          <w:highlight w:val="cyan"/>
        </w:rPr>
        <w:t>Strategic warning</w:t>
      </w:r>
      <w:r>
        <w:rPr>
          <w:sz w:val="16"/>
          <w:highlight w:val="cyan"/>
        </w:rPr>
        <w:t xml:space="preserve"> </w:t>
      </w:r>
      <w:r>
        <w:rPr>
          <w:rStyle w:val="StyleBoldUnderline"/>
          <w:highlight w:val="cyan"/>
        </w:rPr>
        <w:t>signals</w:t>
      </w:r>
      <w:r>
        <w:rPr>
          <w:sz w:val="16"/>
          <w:highlight w:val="cyan"/>
        </w:rPr>
        <w:t xml:space="preserve"> </w:t>
      </w:r>
      <w:r>
        <w:rPr>
          <w:sz w:val="16"/>
        </w:rPr>
        <w:t xml:space="preserve">that </w:t>
      </w:r>
      <w:r>
        <w:rPr>
          <w:rStyle w:val="StyleBoldUnderline"/>
          <w:highlight w:val="cyan"/>
        </w:rPr>
        <w:t>indicate heightened risk of conflict</w:t>
      </w:r>
      <w:r>
        <w:rPr>
          <w:sz w:val="16"/>
          <w:highlight w:val="cyan"/>
        </w:rPr>
        <w:t xml:space="preserve"> </w:t>
      </w:r>
      <w:r>
        <w:rPr>
          <w:sz w:val="16"/>
        </w:rPr>
        <w:t xml:space="preserve">include political decisions and statements by senior officials, official and unofficial media reports, and logistical changes and equipment modifications. In the contingencies described above, strategic warning indicators could include heightened rhetoric from all or some disputants regarding their territorial and strategic interests. For example, China may explicitly refer to the South China Sea as a core interest;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w:t>
      </w:r>
      <w:r>
        <w:rPr>
          <w:rStyle w:val="StyleBoldUnderline"/>
        </w:rPr>
        <w:t>Tough language could</w:t>
      </w:r>
      <w:r>
        <w:rPr>
          <w:sz w:val="16"/>
        </w:rPr>
        <w:t xml:space="preserve"> also </w:t>
      </w:r>
      <w:r>
        <w:rPr>
          <w:rStyle w:val="StyleBoldUnderline"/>
        </w:rPr>
        <w:t>be used by</w:t>
      </w:r>
      <w:r>
        <w:rPr>
          <w:sz w:val="16"/>
        </w:rPr>
        <w:t xml:space="preserve"> senior People's Liberation Army (</w:t>
      </w:r>
      <w:r>
        <w:rPr>
          <w:rStyle w:val="StyleBoldUnderline"/>
        </w:rPr>
        <w:t>PLA) officers in meetings</w:t>
      </w:r>
      <w:r>
        <w:rPr>
          <w:sz w:val="16"/>
        </w:rPr>
        <w:t xml:space="preserve"> with their American counterparts</w:t>
      </w:r>
      <w:r>
        <w:rPr>
          <w:rStyle w:val="StyleBoldUnderline"/>
        </w:rPr>
        <w:t xml:space="preserve">. </w:t>
      </w:r>
      <w:r>
        <w:rPr>
          <w:rStyle w:val="StyleBoldUnderline"/>
          <w:highlight w:val="cyan"/>
        </w:rPr>
        <w:t>An increase in nationalistic rhetoric</w:t>
      </w:r>
      <w:r>
        <w:rPr>
          <w:rStyle w:val="StyleBoldUnderline"/>
        </w:rPr>
        <w:t xml:space="preserve"> in </w:t>
      </w:r>
      <w:proofErr w:type="spellStart"/>
      <w:r>
        <w:rPr>
          <w:rStyle w:val="StyleBoldUnderline"/>
        </w:rPr>
        <w:t>nonauthoritative</w:t>
      </w:r>
      <w:proofErr w:type="spellEnd"/>
      <w:r>
        <w:rPr>
          <w:rStyle w:val="StyleBoldUnderline"/>
        </w:rPr>
        <w:t xml:space="preserve"> media</w:t>
      </w:r>
      <w:r>
        <w:rPr>
          <w:sz w:val="16"/>
        </w:rPr>
        <w:t xml:space="preserve"> and in Chinese blogs, even if not representing official Chinese policy, </w:t>
      </w:r>
      <w:r>
        <w:rPr>
          <w:rStyle w:val="StyleBoldUnderline"/>
          <w:highlight w:val="cyan"/>
        </w:rPr>
        <w:t>would</w:t>
      </w:r>
      <w:r>
        <w:rPr>
          <w:sz w:val="16"/>
          <w:highlight w:val="cyan"/>
        </w:rPr>
        <w:t xml:space="preserve"> </w:t>
      </w:r>
      <w:r>
        <w:rPr>
          <w:sz w:val="16"/>
        </w:rPr>
        <w:t xml:space="preserve">nevertheless signal </w:t>
      </w:r>
      <w:r>
        <w:rPr>
          <w:rStyle w:val="StyleBoldUnderline"/>
          <w:highlight w:val="cyan"/>
        </w:rPr>
        <w:t>pressure</w:t>
      </w:r>
      <w:r>
        <w:rPr>
          <w:sz w:val="16"/>
          <w:highlight w:val="cyan"/>
        </w:rPr>
        <w:t xml:space="preserve"> </w:t>
      </w:r>
      <w:r>
        <w:rPr>
          <w:sz w:val="16"/>
        </w:rPr>
        <w:t xml:space="preserve">on </w:t>
      </w:r>
      <w:r>
        <w:rPr>
          <w:rStyle w:val="StyleBoldUnderline"/>
          <w:highlight w:val="cyan"/>
        </w:rPr>
        <w:t>the Chinese leadership</w:t>
      </w:r>
      <w:r>
        <w:rPr>
          <w:sz w:val="16"/>
          <w:highlight w:val="cyan"/>
        </w:rPr>
        <w:t xml:space="preserve"> </w:t>
      </w:r>
      <w:r>
        <w:rPr>
          <w:rStyle w:val="StyleBoldUnderline"/>
          <w:highlight w:val="cyan"/>
        </w:rPr>
        <w:t>to defend Chinese interests</w:t>
      </w:r>
      <w:r>
        <w:rPr>
          <w:sz w:val="16"/>
          <w:highlight w:val="cyan"/>
        </w:rPr>
        <w:t>.</w:t>
      </w:r>
      <w:r>
        <w:rPr>
          <w:sz w:val="16"/>
        </w:rPr>
        <w:t xml:space="preserve"> Similar warning indicators should be tracked in Vietnam and the Philippines that might signal a hardening of those countries' positions.</w:t>
      </w:r>
      <w:r>
        <w:rPr>
          <w:sz w:val="12"/>
        </w:rPr>
        <w:t>¶</w:t>
      </w:r>
      <w:r>
        <w:rPr>
          <w:sz w:val="16"/>
        </w:rPr>
        <w:t xml:space="preserve">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w:t>
      </w:r>
      <w:r>
        <w:rPr>
          <w:rStyle w:val="StyleBoldUnderline"/>
        </w:rPr>
        <w:t xml:space="preserve">unusual </w:t>
      </w:r>
      <w:r>
        <w:rPr>
          <w:rStyle w:val="StyleBoldUnderline"/>
        </w:rPr>
        <w:lastRenderedPageBreak/>
        <w:t>preparations by the PLA might suggest a greater willingness to employ more aggressive means to intercept U.S. ships and aircraft</w:t>
      </w:r>
      <w:r>
        <w:rPr>
          <w:sz w:val="16"/>
        </w:rPr>
        <w:t>.</w:t>
      </w:r>
    </w:p>
    <w:p w14:paraId="10A0694E" w14:textId="77777777" w:rsidR="007A1598" w:rsidRDefault="007A1598" w:rsidP="007A1598">
      <w:pPr>
        <w:pStyle w:val="Heading4"/>
      </w:pPr>
      <w:r>
        <w:t>US-China war goes nuclear</w:t>
      </w:r>
    </w:p>
    <w:p w14:paraId="74F47CE5" w14:textId="77777777" w:rsidR="007A1598" w:rsidRDefault="007A1598" w:rsidP="007A1598"/>
    <w:p w14:paraId="626859CC" w14:textId="77777777" w:rsidR="007A1598" w:rsidRDefault="007A1598" w:rsidP="007A1598">
      <w:r>
        <w:t xml:space="preserve">Lee J. </w:t>
      </w:r>
      <w:proofErr w:type="spellStart"/>
      <w:r>
        <w:rPr>
          <w:rStyle w:val="StyleStyleBold12pt"/>
        </w:rPr>
        <w:t>Hunkovic</w:t>
      </w:r>
      <w:proofErr w:type="spellEnd"/>
      <w:r>
        <w:rPr>
          <w:b/>
        </w:rPr>
        <w:t xml:space="preserve"> --</w:t>
      </w:r>
      <w:r>
        <w:t xml:space="preserve"> professor at American Military University, </w:t>
      </w:r>
      <w:r>
        <w:rPr>
          <w:rStyle w:val="StyleStyleBold12pt"/>
        </w:rPr>
        <w:t>09</w:t>
      </w:r>
      <w:r>
        <w:t>, [“The Chinese-Taiwanese Conflict Possible Futures of a Confrontation between China, Taiwan and the United States of America”, American Military University, p.54]</w:t>
      </w:r>
    </w:p>
    <w:p w14:paraId="5849C3A5" w14:textId="77777777" w:rsidR="007A1598" w:rsidRDefault="007A1598" w:rsidP="007A1598"/>
    <w:p w14:paraId="20E3774C" w14:textId="77777777" w:rsidR="007A1598" w:rsidRPr="00F76068" w:rsidRDefault="007A1598" w:rsidP="007A1598">
      <w:pPr>
        <w:rPr>
          <w:sz w:val="16"/>
        </w:rPr>
      </w:pPr>
      <w:r>
        <w:rPr>
          <w:rStyle w:val="StyleBoldUnderline"/>
          <w:highlight w:val="cyan"/>
        </w:rPr>
        <w:t>A war between China</w:t>
      </w:r>
      <w:r>
        <w:rPr>
          <w:sz w:val="16"/>
          <w:highlight w:val="cyan"/>
        </w:rPr>
        <w:t>,</w:t>
      </w:r>
      <w:r>
        <w:rPr>
          <w:sz w:val="16"/>
        </w:rPr>
        <w:t xml:space="preserve"> Taiwan </w:t>
      </w:r>
      <w:r>
        <w:rPr>
          <w:rStyle w:val="StyleBoldUnderline"/>
          <w:highlight w:val="cyan"/>
        </w:rPr>
        <w:t>and the U</w:t>
      </w:r>
      <w:r>
        <w:rPr>
          <w:sz w:val="16"/>
        </w:rPr>
        <w:t xml:space="preserve">nited </w:t>
      </w:r>
      <w:r>
        <w:rPr>
          <w:rStyle w:val="StyleBoldUnderline"/>
          <w:highlight w:val="cyan"/>
        </w:rPr>
        <w:t>S</w:t>
      </w:r>
      <w:r>
        <w:rPr>
          <w:sz w:val="16"/>
        </w:rPr>
        <w:t xml:space="preserve">tates </w:t>
      </w:r>
      <w:r>
        <w:rPr>
          <w:rStyle w:val="StyleBoldUnderline"/>
          <w:highlight w:val="cyan"/>
        </w:rPr>
        <w:t>has the potential to escalate into a nuclear conflict and a third world war</w:t>
      </w:r>
      <w:r>
        <w:rPr>
          <w:sz w:val="16"/>
        </w:rPr>
        <w:t xml:space="preserve">, therefore, </w:t>
      </w:r>
      <w:r>
        <w:rPr>
          <w:rStyle w:val="StyleBoldUnderline"/>
        </w:rPr>
        <w:t>many countries other than the primary actors could be affected by such a conflict, including Japan, both Koreas, Russia, Australia, India and Great Britain,</w:t>
      </w:r>
      <w:r>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Pr>
          <w:rStyle w:val="StyleBoldUnderline"/>
          <w:highlight w:val="cyan"/>
        </w:rPr>
        <w:t>if China and the U</w:t>
      </w:r>
      <w:r>
        <w:rPr>
          <w:sz w:val="16"/>
        </w:rPr>
        <w:t>nited</w:t>
      </w:r>
      <w:r>
        <w:rPr>
          <w:rStyle w:val="StyleBoldUnderline"/>
        </w:rPr>
        <w:t xml:space="preserve"> </w:t>
      </w:r>
      <w:r>
        <w:rPr>
          <w:rStyle w:val="StyleBoldUnderline"/>
          <w:highlight w:val="cyan"/>
        </w:rPr>
        <w:t>S</w:t>
      </w:r>
      <w:r>
        <w:rPr>
          <w:sz w:val="16"/>
        </w:rPr>
        <w:t>tates</w:t>
      </w:r>
      <w:r>
        <w:rPr>
          <w:rStyle w:val="StyleBoldUnderline"/>
        </w:rPr>
        <w:t xml:space="preserve"> </w:t>
      </w:r>
      <w:r>
        <w:rPr>
          <w:rStyle w:val="StyleBoldUnderline"/>
          <w:highlight w:val="cyan"/>
        </w:rPr>
        <w:t xml:space="preserve">engage in </w:t>
      </w:r>
      <w:r>
        <w:rPr>
          <w:sz w:val="16"/>
        </w:rPr>
        <w:t>a full-scale</w:t>
      </w:r>
      <w:r>
        <w:rPr>
          <w:rStyle w:val="StyleBoldUnderline"/>
        </w:rPr>
        <w:t xml:space="preserve"> </w:t>
      </w:r>
      <w:r>
        <w:rPr>
          <w:rStyle w:val="StyleBoldUnderline"/>
          <w:highlight w:val="cyan"/>
        </w:rPr>
        <w:t xml:space="preserve">conflict, there are few countries </w:t>
      </w:r>
      <w:r>
        <w:rPr>
          <w:sz w:val="16"/>
        </w:rPr>
        <w:t>in the world</w:t>
      </w:r>
      <w:r>
        <w:rPr>
          <w:rStyle w:val="StyleBoldUnderline"/>
        </w:rPr>
        <w:t xml:space="preserve"> </w:t>
      </w:r>
      <w:r>
        <w:rPr>
          <w:rStyle w:val="StyleBoldUnderline"/>
          <w:highlight w:val="cyan"/>
        </w:rPr>
        <w:t xml:space="preserve">that will not be </w:t>
      </w:r>
      <w:r>
        <w:rPr>
          <w:sz w:val="16"/>
        </w:rPr>
        <w:t>economically and/or militarily</w:t>
      </w:r>
      <w:r>
        <w:rPr>
          <w:rStyle w:val="StyleBoldUnderline"/>
        </w:rPr>
        <w:t xml:space="preserve"> </w:t>
      </w:r>
      <w:r>
        <w:rPr>
          <w:rStyle w:val="StyleBoldUnderline"/>
          <w:highlight w:val="cyan"/>
        </w:rPr>
        <w:t xml:space="preserve">affected </w:t>
      </w:r>
      <w:r>
        <w:rPr>
          <w:rStyle w:val="StyleBoldUnderline"/>
        </w:rPr>
        <w:t xml:space="preserve">by it. </w:t>
      </w:r>
      <w:r>
        <w:rPr>
          <w:sz w:val="16"/>
        </w:rPr>
        <w:t xml:space="preserve">However, China, Taiwan and United States are the primary actors in this scenario, whose actions will determine its eventual </w:t>
      </w:r>
      <w:proofErr w:type="gramStart"/>
      <w:r>
        <w:rPr>
          <w:sz w:val="16"/>
        </w:rPr>
        <w:t>outcome,</w:t>
      </w:r>
      <w:proofErr w:type="gramEnd"/>
      <w:r>
        <w:rPr>
          <w:sz w:val="16"/>
        </w:rPr>
        <w:t xml:space="preserve"> therefore, other countries will not be considered in this study. </w:t>
      </w:r>
    </w:p>
    <w:p w14:paraId="49E1729A" w14:textId="77777777" w:rsidR="007A1598" w:rsidRDefault="007A1598" w:rsidP="007A1598">
      <w:pPr>
        <w:rPr>
          <w:rStyle w:val="underline"/>
          <w:rFonts w:eastAsia="Times New Roman"/>
          <w:sz w:val="16"/>
        </w:rPr>
      </w:pPr>
    </w:p>
    <w:p w14:paraId="68F65589" w14:textId="77777777" w:rsidR="007A1598" w:rsidRDefault="007A1598" w:rsidP="007A1598">
      <w:pPr>
        <w:pStyle w:val="Heading3"/>
      </w:pPr>
      <w:r>
        <w:lastRenderedPageBreak/>
        <w:t>Solvency</w:t>
      </w:r>
    </w:p>
    <w:p w14:paraId="4D3C4F92" w14:textId="77777777" w:rsidR="007A1598" w:rsidRDefault="007A1598" w:rsidP="007A1598"/>
    <w:p w14:paraId="1DC575F9" w14:textId="77777777" w:rsidR="007A1598" w:rsidRDefault="007A1598" w:rsidP="007A1598">
      <w:pPr>
        <w:pStyle w:val="Heading4"/>
        <w:rPr>
          <w:sz w:val="28"/>
        </w:rPr>
      </w:pPr>
      <w:r>
        <w:rPr>
          <w:sz w:val="28"/>
        </w:rPr>
        <w:t>SMRs deployable soon</w:t>
      </w:r>
    </w:p>
    <w:p w14:paraId="3B4B9472" w14:textId="77777777" w:rsidR="007A1598" w:rsidRDefault="007A1598" w:rsidP="007A1598"/>
    <w:p w14:paraId="5D8A9BB9" w14:textId="77777777" w:rsidR="007A1598" w:rsidRDefault="007A1598" w:rsidP="007A1598">
      <w:pPr>
        <w:rPr>
          <w:rStyle w:val="StyleStyleBold12pt"/>
          <w:sz w:val="28"/>
        </w:rPr>
      </w:pPr>
      <w:r>
        <w:rPr>
          <w:rStyle w:val="StyleStyleBold12pt"/>
          <w:sz w:val="28"/>
        </w:rPr>
        <w:t>U.S. Department of Commerce International Trade Administration 11</w:t>
      </w:r>
    </w:p>
    <w:p w14:paraId="2984FEE5" w14:textId="77777777" w:rsidR="007A1598" w:rsidRPr="00F76068" w:rsidRDefault="007A1598" w:rsidP="007A1598">
      <w:pPr>
        <w:rPr>
          <w:sz w:val="16"/>
          <w:szCs w:val="16"/>
        </w:rPr>
      </w:pPr>
      <w:r w:rsidRPr="00F76068">
        <w:rPr>
          <w:sz w:val="16"/>
          <w:szCs w:val="16"/>
        </w:rPr>
        <w:t xml:space="preserve">(“The Commercial Outlook for¶ U.S. Small Modular Nuclear¶ Reactors” </w:t>
      </w:r>
      <w:hyperlink r:id="rId26" w:history="1">
        <w:r w:rsidRPr="00F76068">
          <w:rPr>
            <w:rStyle w:val="Hyperlink"/>
            <w:sz w:val="16"/>
            <w:szCs w:val="16"/>
          </w:rPr>
          <w:t>http://www.trade.gov/publications/pdfs/the-commercial-outlook-for-us-small-modular-nuclear-reactors.pdf</w:t>
        </w:r>
      </w:hyperlink>
      <w:r w:rsidRPr="00F76068">
        <w:rPr>
          <w:sz w:val="16"/>
          <w:szCs w:val="16"/>
        </w:rPr>
        <w:t>, SEH)</w:t>
      </w:r>
    </w:p>
    <w:p w14:paraId="6E33663D" w14:textId="77777777" w:rsidR="007A1598" w:rsidRDefault="007A1598" w:rsidP="007A1598"/>
    <w:p w14:paraId="44E62433" w14:textId="77777777" w:rsidR="007A1598" w:rsidRDefault="007A1598" w:rsidP="007A1598">
      <w:pPr>
        <w:rPr>
          <w:sz w:val="16"/>
        </w:rPr>
      </w:pPr>
      <w:r>
        <w:rPr>
          <w:sz w:val="16"/>
        </w:rPr>
        <w:t xml:space="preserve">Although SMRs have significant potential and </w:t>
      </w:r>
      <w:r>
        <w:rPr>
          <w:sz w:val="12"/>
        </w:rPr>
        <w:t>¶</w:t>
      </w:r>
      <w:r>
        <w:rPr>
          <w:sz w:val="16"/>
        </w:rPr>
        <w:t xml:space="preserve"> the market for their deployment is growing, their </w:t>
      </w:r>
      <w:r>
        <w:rPr>
          <w:sz w:val="12"/>
        </w:rPr>
        <w:t>¶</w:t>
      </w:r>
      <w:r>
        <w:rPr>
          <w:sz w:val="16"/>
        </w:rPr>
        <w:t xml:space="preserve"> designs must still go through the technical and </w:t>
      </w:r>
      <w:r>
        <w:rPr>
          <w:sz w:val="12"/>
        </w:rPr>
        <w:t>¶</w:t>
      </w:r>
      <w:r>
        <w:rPr>
          <w:sz w:val="16"/>
        </w:rPr>
        <w:t xml:space="preserve"> regulatory processes necessary to ensure that </w:t>
      </w:r>
      <w:r>
        <w:rPr>
          <w:sz w:val="12"/>
        </w:rPr>
        <w:t>¶</w:t>
      </w:r>
      <w:r>
        <w:rPr>
          <w:sz w:val="16"/>
        </w:rPr>
        <w:t xml:space="preserve"> they can be safely and securely deployed. </w:t>
      </w:r>
      <w:proofErr w:type="spellStart"/>
      <w:r>
        <w:rPr>
          <w:sz w:val="16"/>
        </w:rPr>
        <w:t>Lightwater</w:t>
      </w:r>
      <w:proofErr w:type="spellEnd"/>
      <w:r>
        <w:rPr>
          <w:sz w:val="16"/>
        </w:rPr>
        <w:t xml:space="preserve"> technology–based SMRs may not be ready </w:t>
      </w:r>
      <w:r>
        <w:rPr>
          <w:sz w:val="12"/>
        </w:rPr>
        <w:t>¶</w:t>
      </w:r>
      <w:r>
        <w:rPr>
          <w:sz w:val="16"/>
        </w:rPr>
        <w:t xml:space="preserve"> for deployment in the United States for at least </w:t>
      </w:r>
      <w:r>
        <w:rPr>
          <w:sz w:val="12"/>
        </w:rPr>
        <w:t>¶</w:t>
      </w:r>
      <w:r>
        <w:rPr>
          <w:sz w:val="16"/>
        </w:rPr>
        <w:t xml:space="preserve"> a decade, and advanced designs might be even </w:t>
      </w:r>
      <w:r>
        <w:rPr>
          <w:sz w:val="12"/>
        </w:rPr>
        <w:t>¶</w:t>
      </w:r>
      <w:r>
        <w:rPr>
          <w:sz w:val="16"/>
        </w:rPr>
        <w:t xml:space="preserve"> further off</w:t>
      </w:r>
      <w:r>
        <w:rPr>
          <w:rStyle w:val="TitleChar"/>
        </w:rPr>
        <w:t>.</w:t>
      </w:r>
      <w:r>
        <w:rPr>
          <w:sz w:val="16"/>
        </w:rPr>
        <w:t xml:space="preserve"> </w:t>
      </w:r>
      <w:r>
        <w:rPr>
          <w:rStyle w:val="TitleChar"/>
          <w:highlight w:val="cyan"/>
        </w:rPr>
        <w:t xml:space="preserve">Light-water SMRs and SMRs that have </w:t>
      </w:r>
      <w:r>
        <w:rPr>
          <w:rStyle w:val="TitleChar"/>
          <w:sz w:val="12"/>
          <w:highlight w:val="cyan"/>
        </w:rPr>
        <w:t>¶</w:t>
      </w:r>
      <w:r>
        <w:rPr>
          <w:rStyle w:val="TitleChar"/>
          <w:highlight w:val="cyan"/>
        </w:rPr>
        <w:t xml:space="preserve"> undergone significant testing are the most likely </w:t>
      </w:r>
      <w:r>
        <w:rPr>
          <w:rStyle w:val="TitleChar"/>
          <w:sz w:val="12"/>
          <w:highlight w:val="cyan"/>
        </w:rPr>
        <w:t>¶</w:t>
      </w:r>
      <w:r>
        <w:rPr>
          <w:rStyle w:val="TitleChar"/>
          <w:highlight w:val="cyan"/>
        </w:rPr>
        <w:t xml:space="preserve"> candidates for near-term deployment, because </w:t>
      </w:r>
      <w:r>
        <w:rPr>
          <w:rStyle w:val="TitleChar"/>
          <w:sz w:val="12"/>
          <w:highlight w:val="cyan"/>
        </w:rPr>
        <w:t>¶</w:t>
      </w:r>
      <w:r>
        <w:rPr>
          <w:rStyle w:val="TitleChar"/>
          <w:highlight w:val="cyan"/>
        </w:rPr>
        <w:t xml:space="preserve"> they are most similar to existing reactors</w:t>
      </w:r>
      <w:r>
        <w:rPr>
          <w:rStyle w:val="TitleChar"/>
        </w:rPr>
        <w:t xml:space="preserve"> that </w:t>
      </w:r>
      <w:r>
        <w:rPr>
          <w:rStyle w:val="TitleChar"/>
          <w:sz w:val="12"/>
        </w:rPr>
        <w:t>¶</w:t>
      </w:r>
      <w:r>
        <w:rPr>
          <w:rStyle w:val="TitleChar"/>
        </w:rPr>
        <w:t xml:space="preserve"> have certified designs and significant operating </w:t>
      </w:r>
      <w:r>
        <w:rPr>
          <w:rStyle w:val="TitleChar"/>
          <w:sz w:val="12"/>
        </w:rPr>
        <w:t>¶</w:t>
      </w:r>
      <w:r>
        <w:rPr>
          <w:rStyle w:val="TitleChar"/>
        </w:rPr>
        <w:t xml:space="preserve"> histories</w:t>
      </w:r>
      <w:r>
        <w:rPr>
          <w:sz w:val="16"/>
        </w:rPr>
        <w:t xml:space="preserve">. </w:t>
      </w:r>
      <w:proofErr w:type="spellStart"/>
      <w:r>
        <w:rPr>
          <w:sz w:val="16"/>
        </w:rPr>
        <w:t>NuScale</w:t>
      </w:r>
      <w:proofErr w:type="spellEnd"/>
      <w:r>
        <w:rPr>
          <w:sz w:val="16"/>
        </w:rPr>
        <w:t xml:space="preserve"> is on track to submit its reactor </w:t>
      </w:r>
      <w:r>
        <w:rPr>
          <w:sz w:val="12"/>
        </w:rPr>
        <w:t>¶</w:t>
      </w:r>
      <w:r>
        <w:rPr>
          <w:sz w:val="16"/>
        </w:rPr>
        <w:t xml:space="preserve"> design to the NRC by 2012, as is Babcock &amp; Wilcox </w:t>
      </w:r>
      <w:r>
        <w:rPr>
          <w:sz w:val="12"/>
        </w:rPr>
        <w:t>¶</w:t>
      </w:r>
      <w:r>
        <w:rPr>
          <w:sz w:val="16"/>
        </w:rPr>
        <w:t xml:space="preserve"> for its </w:t>
      </w:r>
      <w:proofErr w:type="spellStart"/>
      <w:r>
        <w:rPr>
          <w:sz w:val="16"/>
        </w:rPr>
        <w:t>mPower</w:t>
      </w:r>
      <w:proofErr w:type="spellEnd"/>
      <w:r>
        <w:rPr>
          <w:sz w:val="16"/>
        </w:rPr>
        <w:t xml:space="preserve"> design. In addition, GE-Hitachi, </w:t>
      </w:r>
      <w:r>
        <w:rPr>
          <w:sz w:val="12"/>
        </w:rPr>
        <w:t>¶</w:t>
      </w:r>
      <w:r>
        <w:rPr>
          <w:sz w:val="16"/>
        </w:rPr>
        <w:t xml:space="preserve"> which already completed an NRC </w:t>
      </w:r>
      <w:proofErr w:type="spellStart"/>
      <w:r>
        <w:rPr>
          <w:sz w:val="16"/>
        </w:rPr>
        <w:t>preapplication</w:t>
      </w:r>
      <w:proofErr w:type="spellEnd"/>
      <w:r>
        <w:rPr>
          <w:sz w:val="16"/>
        </w:rPr>
        <w:t xml:space="preserve"> </w:t>
      </w:r>
      <w:r>
        <w:rPr>
          <w:sz w:val="12"/>
        </w:rPr>
        <w:t>¶</w:t>
      </w:r>
      <w:r>
        <w:rPr>
          <w:sz w:val="16"/>
        </w:rPr>
        <w:t xml:space="preserve"> review for its PRISM reactor in 1994, plans to submit its PRISM design for certification in 2012. </w:t>
      </w:r>
      <w:r>
        <w:rPr>
          <w:sz w:val="12"/>
        </w:rPr>
        <w:t>¶</w:t>
      </w:r>
      <w:r>
        <w:rPr>
          <w:sz w:val="16"/>
        </w:rPr>
        <w:t xml:space="preserve"> </w:t>
      </w:r>
      <w:proofErr w:type="gramStart"/>
      <w:r>
        <w:rPr>
          <w:sz w:val="16"/>
        </w:rPr>
        <w:t>With</w:t>
      </w:r>
      <w:proofErr w:type="gramEnd"/>
      <w:r>
        <w:rPr>
          <w:sz w:val="16"/>
        </w:rPr>
        <w:t xml:space="preserve"> fierce competition for commercial deployment of U.S. SMRs anticipated, the U.S. government is accelerating its efforts to support the </w:t>
      </w:r>
      <w:r>
        <w:rPr>
          <w:sz w:val="12"/>
        </w:rPr>
        <w:t>¶</w:t>
      </w:r>
      <w:r>
        <w:rPr>
          <w:sz w:val="16"/>
        </w:rPr>
        <w:t xml:space="preserve"> licensing of new reactor designs. The fiscal year </w:t>
      </w:r>
      <w:r>
        <w:rPr>
          <w:sz w:val="12"/>
        </w:rPr>
        <w:t>¶</w:t>
      </w:r>
      <w:r>
        <w:rPr>
          <w:sz w:val="16"/>
        </w:rPr>
        <w:t xml:space="preserve"> 2011 budget request for the Department of Energy </w:t>
      </w:r>
      <w:r>
        <w:rPr>
          <w:sz w:val="12"/>
        </w:rPr>
        <w:t>¶</w:t>
      </w:r>
      <w:r>
        <w:rPr>
          <w:sz w:val="16"/>
        </w:rPr>
        <w:t xml:space="preserve"> includes $39 million for a program to support </w:t>
      </w:r>
      <w:r>
        <w:rPr>
          <w:sz w:val="12"/>
        </w:rPr>
        <w:t>¶</w:t>
      </w:r>
      <w:r>
        <w:rPr>
          <w:sz w:val="16"/>
        </w:rPr>
        <w:t xml:space="preserve"> design certification of SMRs for commercial deployment, as well as a research and development </w:t>
      </w:r>
      <w:r>
        <w:rPr>
          <w:sz w:val="12"/>
        </w:rPr>
        <w:t>¶</w:t>
      </w:r>
      <w:r>
        <w:rPr>
          <w:sz w:val="16"/>
        </w:rPr>
        <w:t xml:space="preserve"> portfolio that will address the technology development needs of both near- and longer-term SMRs. </w:t>
      </w:r>
      <w:r>
        <w:rPr>
          <w:sz w:val="12"/>
        </w:rPr>
        <w:t>¶</w:t>
      </w:r>
      <w:r>
        <w:rPr>
          <w:sz w:val="16"/>
        </w:rPr>
        <w:t xml:space="preserve"> </w:t>
      </w:r>
      <w:r>
        <w:rPr>
          <w:rStyle w:val="TitleChar"/>
          <w:highlight w:val="cyan"/>
        </w:rPr>
        <w:t xml:space="preserve">The Department of Energy is also in discussions </w:t>
      </w:r>
      <w:r>
        <w:rPr>
          <w:rStyle w:val="TitleChar"/>
          <w:sz w:val="12"/>
          <w:highlight w:val="cyan"/>
        </w:rPr>
        <w:t>¶</w:t>
      </w:r>
      <w:r>
        <w:rPr>
          <w:rStyle w:val="TitleChar"/>
          <w:highlight w:val="cyan"/>
        </w:rPr>
        <w:t xml:space="preserve"> with several U.S. companies to facilitate the </w:t>
      </w:r>
      <w:proofErr w:type="spellStart"/>
      <w:r>
        <w:rPr>
          <w:rStyle w:val="TitleChar"/>
          <w:highlight w:val="cyan"/>
        </w:rPr>
        <w:t>lightwater</w:t>
      </w:r>
      <w:proofErr w:type="spellEnd"/>
      <w:r>
        <w:rPr>
          <w:rStyle w:val="TitleChar"/>
          <w:highlight w:val="cyan"/>
        </w:rPr>
        <w:t xml:space="preserve"> SMR design certification by the NRC within </w:t>
      </w:r>
      <w:r>
        <w:rPr>
          <w:rStyle w:val="TitleChar"/>
          <w:sz w:val="12"/>
          <w:highlight w:val="cyan"/>
        </w:rPr>
        <w:t>¶</w:t>
      </w:r>
      <w:r>
        <w:rPr>
          <w:rStyle w:val="TitleChar"/>
          <w:highlight w:val="cyan"/>
        </w:rPr>
        <w:t xml:space="preserve"> a reasonable timeframe.</w:t>
      </w:r>
      <w:r>
        <w:rPr>
          <w:rStyle w:val="TitleChar"/>
        </w:rPr>
        <w:t xml:space="preserve"> </w:t>
      </w:r>
      <w:r>
        <w:rPr>
          <w:sz w:val="16"/>
        </w:rPr>
        <w:t xml:space="preserve">The department also </w:t>
      </w:r>
      <w:r>
        <w:rPr>
          <w:sz w:val="12"/>
        </w:rPr>
        <w:t>¶</w:t>
      </w:r>
      <w:r>
        <w:rPr>
          <w:sz w:val="16"/>
        </w:rPr>
        <w:t xml:space="preserve"> continues to support research and development </w:t>
      </w:r>
      <w:r>
        <w:rPr>
          <w:sz w:val="12"/>
        </w:rPr>
        <w:t>¶</w:t>
      </w:r>
      <w:r>
        <w:rPr>
          <w:sz w:val="16"/>
        </w:rPr>
        <w:t xml:space="preserve"> efforts toward advanced reactor designs through </w:t>
      </w:r>
      <w:r>
        <w:rPr>
          <w:sz w:val="12"/>
        </w:rPr>
        <w:t>¶</w:t>
      </w:r>
      <w:r>
        <w:rPr>
          <w:sz w:val="16"/>
        </w:rPr>
        <w:t xml:space="preserve"> the Advanced Reactor Concepts program, which </w:t>
      </w:r>
      <w:r>
        <w:rPr>
          <w:sz w:val="12"/>
        </w:rPr>
        <w:t>¶</w:t>
      </w:r>
      <w:r>
        <w:rPr>
          <w:sz w:val="16"/>
        </w:rPr>
        <w:t xml:space="preserve"> focuses on metal-cooled reactor technologies.</w:t>
      </w:r>
    </w:p>
    <w:p w14:paraId="4C07A3E6" w14:textId="74868061" w:rsidR="007A1598" w:rsidRDefault="007A1598" w:rsidP="007A1598">
      <w:pPr>
        <w:pStyle w:val="Heading4"/>
        <w:rPr>
          <w:sz w:val="28"/>
        </w:rPr>
      </w:pPr>
      <w:r>
        <w:rPr>
          <w:sz w:val="28"/>
        </w:rPr>
        <w:t>Military pr</w:t>
      </w:r>
      <w:r w:rsidR="00344728">
        <w:rPr>
          <w:sz w:val="28"/>
        </w:rPr>
        <w:t xml:space="preserve">ocurement solves commercial use, proliferation norms, </w:t>
      </w:r>
      <w:r>
        <w:rPr>
          <w:sz w:val="28"/>
        </w:rPr>
        <w:t>and islanding- avoid</w:t>
      </w:r>
      <w:r w:rsidR="00344728">
        <w:rPr>
          <w:sz w:val="28"/>
        </w:rPr>
        <w:t>s</w:t>
      </w:r>
      <w:r>
        <w:rPr>
          <w:sz w:val="28"/>
        </w:rPr>
        <w:t xml:space="preserve"> regulation</w:t>
      </w:r>
    </w:p>
    <w:p w14:paraId="5C27938E" w14:textId="77777777" w:rsidR="007A1598" w:rsidRDefault="007A1598" w:rsidP="007A1598"/>
    <w:p w14:paraId="7554A917" w14:textId="77777777" w:rsidR="007A1598" w:rsidRDefault="007A1598" w:rsidP="007A1598">
      <w:pPr>
        <w:rPr>
          <w:rStyle w:val="StyleStyleBold12pt"/>
          <w:sz w:val="28"/>
        </w:rPr>
      </w:pPr>
      <w:r>
        <w:rPr>
          <w:rStyle w:val="StyleStyleBold12pt"/>
          <w:sz w:val="28"/>
        </w:rPr>
        <w:t xml:space="preserve">Andres and </w:t>
      </w:r>
      <w:proofErr w:type="spellStart"/>
      <w:r>
        <w:rPr>
          <w:rStyle w:val="StyleStyleBold12pt"/>
          <w:sz w:val="28"/>
        </w:rPr>
        <w:t>Loudermilk</w:t>
      </w:r>
      <w:proofErr w:type="spellEnd"/>
      <w:r>
        <w:rPr>
          <w:rStyle w:val="StyleStyleBold12pt"/>
          <w:sz w:val="28"/>
        </w:rPr>
        <w:t xml:space="preserve"> 10</w:t>
      </w:r>
    </w:p>
    <w:p w14:paraId="4BE7D6E2" w14:textId="77777777" w:rsidR="007A1598" w:rsidRPr="00F76068" w:rsidRDefault="007A1598" w:rsidP="007A1598">
      <w:pPr>
        <w:rPr>
          <w:sz w:val="16"/>
          <w:szCs w:val="16"/>
        </w:rPr>
      </w:pPr>
      <w:r w:rsidRPr="00F76068">
        <w:rPr>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F76068">
        <w:rPr>
          <w:sz w:val="16"/>
          <w:szCs w:val="16"/>
        </w:rPr>
        <w:t>IndustryPosted</w:t>
      </w:r>
      <w:proofErr w:type="spellEnd"/>
      <w:r w:rsidRPr="00F76068">
        <w:rPr>
          <w:sz w:val="16"/>
          <w:szCs w:val="16"/>
        </w:rPr>
        <w:t xml:space="preserve">” </w:t>
      </w:r>
      <w:hyperlink r:id="rId27" w:history="1">
        <w:r w:rsidRPr="00F76068">
          <w:rPr>
            <w:rStyle w:val="Hyperlink"/>
            <w:sz w:val="16"/>
            <w:szCs w:val="16"/>
          </w:rPr>
          <w:t>http://robertmayer.wordpress.com/2010/08/28/small-reactors-and-the-militarys-role-in-securing-americas-nuclear-industryposted/</w:t>
        </w:r>
      </w:hyperlink>
      <w:r w:rsidRPr="00F76068">
        <w:rPr>
          <w:sz w:val="16"/>
          <w:szCs w:val="16"/>
        </w:rPr>
        <w:t>, SEH)</w:t>
      </w:r>
    </w:p>
    <w:p w14:paraId="182B7BCA" w14:textId="77777777" w:rsidR="007A1598" w:rsidRDefault="007A1598" w:rsidP="007A1598"/>
    <w:p w14:paraId="5738A622" w14:textId="77777777" w:rsidR="007A1598" w:rsidRDefault="007A1598" w:rsidP="007A1598">
      <w:pPr>
        <w:rPr>
          <w:sz w:val="16"/>
        </w:rPr>
      </w:pPr>
      <w:r>
        <w:rPr>
          <w:sz w:val="16"/>
        </w:rPr>
        <w:t xml:space="preserve">Unlike private industry, </w:t>
      </w:r>
      <w:r>
        <w:rPr>
          <w:rStyle w:val="TitleChar"/>
          <w:highlight w:val="cyan"/>
        </w:rPr>
        <w:t xml:space="preserve">the military does not face the same regulatory </w:t>
      </w:r>
      <w:r w:rsidRPr="00344728">
        <w:rPr>
          <w:rStyle w:val="TitleChar"/>
        </w:rPr>
        <w:t xml:space="preserve">and congressional </w:t>
      </w:r>
      <w:r>
        <w:rPr>
          <w:rStyle w:val="TitleChar"/>
          <w:highlight w:val="cyan"/>
        </w:rPr>
        <w:t xml:space="preserve">hurdles to constructing reactors and would have an easier time in adopting them </w:t>
      </w:r>
      <w:r w:rsidRPr="00344728">
        <w:rPr>
          <w:rStyle w:val="TitleChar"/>
        </w:rPr>
        <w:t>for use</w:t>
      </w:r>
      <w:r>
        <w:rPr>
          <w:sz w:val="16"/>
          <w:highlight w:val="cyan"/>
        </w:rPr>
        <w:t>.</w:t>
      </w:r>
      <w:r>
        <w:rPr>
          <w:sz w:val="16"/>
        </w:rPr>
        <w:t xml:space="preserve"> </w:t>
      </w:r>
      <w:r>
        <w:rPr>
          <w:rStyle w:val="TitleChar"/>
          <w:highlight w:val="cyan"/>
        </w:rPr>
        <w:t xml:space="preserve">By integrating small nuclear reactors </w:t>
      </w:r>
      <w:r>
        <w:rPr>
          <w:rStyle w:val="TitleChar"/>
        </w:rPr>
        <w:t>as power sources for domestic U.S. military bases, three potential energy dilemmas are solved at the same time</w:t>
      </w:r>
      <w:r>
        <w:rPr>
          <w:sz w:val="16"/>
        </w:rPr>
        <w:t xml:space="preserve">. First, by incorporating small reactors at its bases, </w:t>
      </w:r>
      <w:r>
        <w:rPr>
          <w:rStyle w:val="TitleChar"/>
          <w:highlight w:val="cyan"/>
        </w:rPr>
        <w:t>the military addresses its own energy security quandary</w:t>
      </w:r>
      <w:r>
        <w:rPr>
          <w:sz w:val="16"/>
          <w:highlight w:val="cyan"/>
        </w:rPr>
        <w:t>.</w:t>
      </w:r>
      <w:r>
        <w:rPr>
          <w:sz w:val="16"/>
        </w:rPr>
        <w:t xml:space="preserve"> </w:t>
      </w:r>
      <w:r>
        <w:rPr>
          <w:rStyle w:val="TitleChar"/>
        </w:rPr>
        <w:t>The military has recently sought to “island” its bases in the U.S. -protecting them from grid outages</w:t>
      </w:r>
      <w:r>
        <w:rPr>
          <w:sz w:val="16"/>
        </w:rPr>
        <w:t xml:space="preserve">, be they accidental or intentional. </w:t>
      </w:r>
      <w:r>
        <w:rPr>
          <w:rStyle w:val="TitleChar"/>
        </w:rPr>
        <w:t xml:space="preserve">The Department of Defense has promoted this endeavor through </w:t>
      </w:r>
      <w:r>
        <w:rPr>
          <w:rStyle w:val="TitleChar"/>
          <w:highlight w:val="cyan"/>
        </w:rPr>
        <w:t xml:space="preserve">lowering </w:t>
      </w:r>
      <w:r w:rsidRPr="00344728">
        <w:rPr>
          <w:rStyle w:val="TitleChar"/>
        </w:rPr>
        <w:t xml:space="preserve">energy </w:t>
      </w:r>
      <w:r>
        <w:rPr>
          <w:rStyle w:val="TitleChar"/>
          <w:highlight w:val="cyan"/>
        </w:rPr>
        <w:t xml:space="preserve">consumption </w:t>
      </w:r>
      <w:r>
        <w:rPr>
          <w:rStyle w:val="TitleChar"/>
        </w:rPr>
        <w:t>on bases</w:t>
      </w:r>
      <w:r>
        <w:rPr>
          <w:rStyle w:val="TitleChar"/>
          <w:highlight w:val="cyan"/>
        </w:rPr>
        <w:t xml:space="preserve"> and searching for renewable </w:t>
      </w:r>
      <w:r w:rsidRPr="00344728">
        <w:rPr>
          <w:rStyle w:val="TitleChar"/>
        </w:rPr>
        <w:t xml:space="preserve">power </w:t>
      </w:r>
      <w:r>
        <w:rPr>
          <w:rStyle w:val="TitleChar"/>
          <w:highlight w:val="cyan"/>
        </w:rPr>
        <w:t xml:space="preserve">alternatives, </w:t>
      </w:r>
      <w:r>
        <w:rPr>
          <w:rStyle w:val="TitleChar"/>
        </w:rPr>
        <w:t xml:space="preserve">but these measures </w:t>
      </w:r>
      <w:r w:rsidRPr="00344728">
        <w:rPr>
          <w:rStyle w:val="TitleChar"/>
        </w:rPr>
        <w:t xml:space="preserve">alone </w:t>
      </w:r>
      <w:r>
        <w:rPr>
          <w:rStyle w:val="TitleChar"/>
          <w:highlight w:val="cyan"/>
        </w:rPr>
        <w:t>will prove insufficient</w:t>
      </w:r>
      <w:r>
        <w:rPr>
          <w:sz w:val="16"/>
        </w:rPr>
        <w:t xml:space="preserve">. </w:t>
      </w:r>
      <w:r>
        <w:rPr>
          <w:rStyle w:val="TitleChar"/>
        </w:rPr>
        <w:t>Small reactors provide sufficient energy output to power military installations</w:t>
      </w:r>
      <w:r>
        <w:rPr>
          <w:sz w:val="16"/>
        </w:rPr>
        <w:t xml:space="preserve"> and in some cases surrounding civilian population centers.</w:t>
      </w:r>
      <w:r>
        <w:rPr>
          <w:sz w:val="12"/>
        </w:rPr>
        <w:t>¶</w:t>
      </w:r>
      <w:r>
        <w:rPr>
          <w:sz w:val="16"/>
        </w:rPr>
        <w:t xml:space="preserve"> </w:t>
      </w:r>
      <w:r>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Pr>
          <w:rStyle w:val="TitleChar"/>
          <w:highlight w:val="cyan"/>
        </w:rPr>
        <w:t xml:space="preserve">resulting in a renewed push toward the </w:t>
      </w:r>
      <w:r>
        <w:rPr>
          <w:rStyle w:val="TitleChar"/>
          <w:highlight w:val="cyan"/>
        </w:rPr>
        <w:lastRenderedPageBreak/>
        <w:t>expansion of nuclear power</w:t>
      </w:r>
      <w:r>
        <w:rPr>
          <w:sz w:val="16"/>
        </w:rPr>
        <w:t xml:space="preserve">. Although many of the same hurdles will still be in place, </w:t>
      </w:r>
      <w:r>
        <w:rPr>
          <w:rStyle w:val="TitleChar"/>
        </w:rPr>
        <w:t>a shift in public opinion and a stronger effort by utilities, coupled with the</w:t>
      </w:r>
      <w:r w:rsidRPr="002E7A1A">
        <w:rPr>
          <w:rStyle w:val="TitleChar"/>
        </w:rPr>
        <w:t xml:space="preserve"> </w:t>
      </w:r>
      <w:r>
        <w:rPr>
          <w:rStyle w:val="TitleChar"/>
        </w:rPr>
        <w:t>demonstrated success of small reactors on military bases, could prove the catalysts necessary for the federal government and the NRC to take more aggressive action</w:t>
      </w:r>
      <w:r>
        <w:rPr>
          <w:sz w:val="16"/>
        </w:rPr>
        <w:t>.</w:t>
      </w:r>
      <w:r>
        <w:rPr>
          <w:sz w:val="12"/>
        </w:rPr>
        <w:t>¶</w:t>
      </w:r>
      <w:r>
        <w:rPr>
          <w:sz w:val="16"/>
        </w:rPr>
        <w:t xml:space="preserve"> Finally, while new reactors are not likely in the near future</w:t>
      </w:r>
      <w:r>
        <w:rPr>
          <w:rStyle w:val="TitleChar"/>
        </w:rPr>
        <w:t xml:space="preserve">, </w:t>
      </w:r>
      <w:r>
        <w:rPr>
          <w:rStyle w:val="TitleChar"/>
          <w:highlight w:val="cyan"/>
        </w:rPr>
        <w:t>the military’s actions will preserve</w:t>
      </w:r>
      <w:r>
        <w:rPr>
          <w:rStyle w:val="TitleChar"/>
        </w:rPr>
        <w:t xml:space="preserve">, for a while longer, </w:t>
      </w:r>
      <w:r>
        <w:rPr>
          <w:rStyle w:val="TitleChar"/>
          <w:highlight w:val="cyan"/>
        </w:rPr>
        <w:t>the badly ailing domestic nuclear energy industry</w:t>
      </w:r>
      <w:r>
        <w:rPr>
          <w:rStyle w:val="TitleChar"/>
        </w:rPr>
        <w:t>. Nuclear power is here to stay around the globe,</w:t>
      </w:r>
      <w:r>
        <w:rPr>
          <w:rStyle w:val="TitleChar"/>
          <w:highlight w:val="cyan"/>
        </w:rPr>
        <w:t xml:space="preserve"> and the United States has an opportunity to take a leading role </w:t>
      </w:r>
      <w:r>
        <w:rPr>
          <w:rStyle w:val="TitleChar"/>
        </w:rPr>
        <w:t>in supplying the world’s</w:t>
      </w:r>
      <w:r>
        <w:rPr>
          <w:rStyle w:val="TitleChar"/>
          <w:highlight w:val="cyan"/>
        </w:rPr>
        <w:t xml:space="preserve"> nuclear energy and reactor technology</w:t>
      </w:r>
      <w:r>
        <w:rPr>
          <w:rStyle w:val="TitleChar"/>
        </w:rPr>
        <w:t>.</w:t>
      </w:r>
      <w:r>
        <w:rPr>
          <w:sz w:val="16"/>
        </w:rPr>
        <w:t xml:space="preserve"> With the U.S. nuclear industry dormant for three decades, much of the attention, technology, and talent have concentrated overseas in countries with a strong interest in nuclear technology. </w:t>
      </w:r>
      <w:r>
        <w:rPr>
          <w:rStyle w:val="TitleChar"/>
          <w:highlight w:val="cyan"/>
        </w:rPr>
        <w:t xml:space="preserve">Without the United States as a player in the nuclear energy market, it has little say over </w:t>
      </w:r>
      <w:r w:rsidRPr="00344728">
        <w:rPr>
          <w:rStyle w:val="TitleChar"/>
          <w:highlight w:val="cyan"/>
        </w:rPr>
        <w:t xml:space="preserve">safety regulations </w:t>
      </w:r>
      <w:r>
        <w:rPr>
          <w:rStyle w:val="TitleChar"/>
        </w:rPr>
        <w:t xml:space="preserve">of reactors </w:t>
      </w:r>
      <w:r w:rsidRPr="00344728">
        <w:rPr>
          <w:rStyle w:val="TitleChar"/>
          <w:highlight w:val="cyan"/>
        </w:rPr>
        <w:t xml:space="preserve">or </w:t>
      </w:r>
      <w:r w:rsidRPr="00344728">
        <w:rPr>
          <w:rStyle w:val="TitleChar"/>
        </w:rPr>
        <w:t xml:space="preserve">the potential risks of </w:t>
      </w:r>
      <w:r>
        <w:rPr>
          <w:rStyle w:val="TitleChar"/>
          <w:highlight w:val="cyan"/>
        </w:rPr>
        <w:t>prolife</w:t>
      </w:r>
      <w:r w:rsidRPr="00344728">
        <w:rPr>
          <w:rStyle w:val="TitleChar"/>
        </w:rPr>
        <w:t xml:space="preserve">ration </w:t>
      </w:r>
      <w:r>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Pr>
          <w:sz w:val="12"/>
        </w:rPr>
        <w:t>¶</w:t>
      </w:r>
      <w:r>
        <w:rPr>
          <w:sz w:val="16"/>
        </w:rPr>
        <w:t xml:space="preserve"> Ultimately</w:t>
      </w:r>
      <w:r>
        <w:rPr>
          <w:rStyle w:val="TitleChar"/>
        </w:rPr>
        <w:t>, between small-scale nuclear reactors and the U.S. military, the capability exists to revitalize America’s sleeping nuclear industry and promoting energy security and clean energy production</w:t>
      </w:r>
      <w:r>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Pr>
          <w:rStyle w:val="TitleChar"/>
        </w:rPr>
        <w:t>Small reactors offer numerous benefits to the United States and a path initiated by the military presents a realistic route by which their adoption can be achieved.</w:t>
      </w:r>
    </w:p>
    <w:p w14:paraId="334A5792" w14:textId="77777777" w:rsidR="007A1598" w:rsidRDefault="007A1598" w:rsidP="007A1598"/>
    <w:p w14:paraId="460E411F" w14:textId="77777777" w:rsidR="007A1598" w:rsidRDefault="007A1598" w:rsidP="007A1598"/>
    <w:p w14:paraId="2BE52E3C" w14:textId="77777777" w:rsidR="007A1598" w:rsidRDefault="007A1598" w:rsidP="007A1598">
      <w:pPr>
        <w:pStyle w:val="Heading4"/>
        <w:rPr>
          <w:sz w:val="28"/>
        </w:rPr>
      </w:pPr>
      <w:r>
        <w:rPr>
          <w:sz w:val="28"/>
        </w:rPr>
        <w:t>DOD key- prevents unfavorable lock-in</w:t>
      </w:r>
    </w:p>
    <w:p w14:paraId="122B83D3" w14:textId="77777777" w:rsidR="007A1598" w:rsidRDefault="007A1598" w:rsidP="007A1598"/>
    <w:p w14:paraId="2A6CE8D4" w14:textId="77777777" w:rsidR="007A1598" w:rsidRDefault="007A1598" w:rsidP="007A1598">
      <w:pPr>
        <w:rPr>
          <w:rStyle w:val="StyleStyleBold12pt"/>
          <w:sz w:val="28"/>
        </w:rPr>
      </w:pPr>
      <w:r>
        <w:rPr>
          <w:rStyle w:val="StyleStyleBold12pt"/>
          <w:sz w:val="28"/>
        </w:rPr>
        <w:t xml:space="preserve">Andres and </w:t>
      </w:r>
      <w:proofErr w:type="spellStart"/>
      <w:r>
        <w:rPr>
          <w:rStyle w:val="StyleStyleBold12pt"/>
          <w:sz w:val="28"/>
        </w:rPr>
        <w:t>Breetz</w:t>
      </w:r>
      <w:proofErr w:type="spellEnd"/>
      <w:r>
        <w:rPr>
          <w:rStyle w:val="StyleStyleBold12pt"/>
          <w:sz w:val="28"/>
        </w:rPr>
        <w:t xml:space="preserve"> 11</w:t>
      </w:r>
    </w:p>
    <w:p w14:paraId="2F2CE92E" w14:textId="77777777" w:rsidR="007A1598" w:rsidRPr="00F76068" w:rsidRDefault="007A1598" w:rsidP="007A1598">
      <w:pPr>
        <w:rPr>
          <w:sz w:val="16"/>
          <w:szCs w:val="16"/>
        </w:rPr>
      </w:pPr>
      <w:r w:rsidRPr="00F76068">
        <w:rPr>
          <w:sz w:val="16"/>
          <w:szCs w:val="16"/>
        </w:rPr>
        <w:t xml:space="preserve">(Richard B. Andres is Professor of ¶ national Security Strategy at the ¶ national War College and a </w:t>
      </w:r>
      <w:proofErr w:type="gramStart"/>
      <w:r w:rsidRPr="00F76068">
        <w:rPr>
          <w:sz w:val="16"/>
          <w:szCs w:val="16"/>
        </w:rPr>
        <w:t>Senior</w:t>
      </w:r>
      <w:proofErr w:type="gramEnd"/>
      <w:r w:rsidRPr="00F76068">
        <w:rPr>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F76068">
        <w:rPr>
          <w:sz w:val="16"/>
          <w:szCs w:val="16"/>
        </w:rPr>
        <w:t>Breetz</w:t>
      </w:r>
      <w:proofErr w:type="spellEnd"/>
      <w:r w:rsidRPr="00F76068">
        <w:rPr>
          <w:sz w:val="16"/>
          <w:szCs w:val="16"/>
        </w:rPr>
        <w:t xml:space="preserve"> is a doctoral candidate in the Department of Political Science at the Massachusetts institute of technology, “Small Nuclear Reactors ¶ for Military Installations</w:t>
      </w:r>
      <w:proofErr w:type="gramStart"/>
      <w:r w:rsidRPr="00F76068">
        <w:rPr>
          <w:sz w:val="16"/>
          <w:szCs w:val="16"/>
        </w:rPr>
        <w:t>:¶</w:t>
      </w:r>
      <w:proofErr w:type="gramEnd"/>
      <w:r w:rsidRPr="00F76068">
        <w:rPr>
          <w:sz w:val="16"/>
          <w:szCs w:val="16"/>
        </w:rPr>
        <w:t xml:space="preserve"> Capabilities, Costs, and ¶ Technological Implications” Institute for National Strategic Studies, </w:t>
      </w:r>
      <w:hyperlink r:id="rId28" w:history="1">
        <w:r w:rsidRPr="00F76068">
          <w:rPr>
            <w:rStyle w:val="Hyperlink"/>
            <w:sz w:val="16"/>
            <w:szCs w:val="16"/>
          </w:rPr>
          <w:t>http://www.ndu.edu/press/lib/pdf/strforum/sf-262.pdf</w:t>
        </w:r>
      </w:hyperlink>
      <w:r w:rsidRPr="00F76068">
        <w:rPr>
          <w:sz w:val="16"/>
          <w:szCs w:val="16"/>
        </w:rPr>
        <w:t>, SEH)</w:t>
      </w:r>
    </w:p>
    <w:p w14:paraId="68FA4D38" w14:textId="77777777" w:rsidR="007A1598" w:rsidRDefault="007A1598" w:rsidP="007A1598"/>
    <w:p w14:paraId="1E11C86C" w14:textId="336F5E84" w:rsidR="007A1598" w:rsidRDefault="007A1598" w:rsidP="007A1598">
      <w:pPr>
        <w:rPr>
          <w:sz w:val="16"/>
        </w:rPr>
      </w:pPr>
      <w:proofErr w:type="gramStart"/>
      <w:r>
        <w:rPr>
          <w:sz w:val="16"/>
        </w:rPr>
        <w:t>Technological Lock-in.</w:t>
      </w:r>
      <w:proofErr w:type="gramEnd"/>
      <w:r>
        <w:rPr>
          <w:sz w:val="16"/>
        </w:rPr>
        <w:t xml:space="preserve"> </w:t>
      </w:r>
      <w:r>
        <w:rPr>
          <w:rStyle w:val="TitleChar"/>
        </w:rPr>
        <w:t xml:space="preserve">A second risk is that </w:t>
      </w:r>
      <w:r>
        <w:rPr>
          <w:rStyle w:val="TitleChar"/>
          <w:highlight w:val="cyan"/>
        </w:rPr>
        <w:t xml:space="preserve">if </w:t>
      </w:r>
      <w:r>
        <w:rPr>
          <w:rStyle w:val="TitleChar"/>
          <w:sz w:val="12"/>
          <w:highlight w:val="cyan"/>
        </w:rPr>
        <w:t>¶</w:t>
      </w:r>
      <w:r>
        <w:rPr>
          <w:rStyle w:val="TitleChar"/>
          <w:highlight w:val="cyan"/>
        </w:rPr>
        <w:t xml:space="preserve"> small reactors </w:t>
      </w:r>
      <w:r>
        <w:rPr>
          <w:rStyle w:val="TitleChar"/>
        </w:rPr>
        <w:t>do</w:t>
      </w:r>
      <w:r>
        <w:rPr>
          <w:rStyle w:val="TitleChar"/>
          <w:highlight w:val="cyan"/>
        </w:rPr>
        <w:t xml:space="preserve"> reach the market without DOD assistance, the designs </w:t>
      </w:r>
      <w:r>
        <w:rPr>
          <w:rStyle w:val="TitleChar"/>
        </w:rPr>
        <w:t xml:space="preserve">that succeed </w:t>
      </w:r>
      <w:r>
        <w:rPr>
          <w:rStyle w:val="TitleChar"/>
          <w:highlight w:val="cyan"/>
        </w:rPr>
        <w:t xml:space="preserve">may not be optimal for </w:t>
      </w:r>
      <w:r>
        <w:rPr>
          <w:rStyle w:val="TitleChar"/>
          <w:sz w:val="12"/>
          <w:highlight w:val="cyan"/>
        </w:rPr>
        <w:t>¶</w:t>
      </w:r>
      <w:r>
        <w:rPr>
          <w:rStyle w:val="TitleChar"/>
          <w:highlight w:val="cyan"/>
        </w:rPr>
        <w:t xml:space="preserve"> DOD’s applications</w:t>
      </w:r>
      <w:r>
        <w:rPr>
          <w:sz w:val="16"/>
          <w:highlight w:val="cyan"/>
        </w:rPr>
        <w:t>.</w:t>
      </w:r>
      <w:r>
        <w:rPr>
          <w:sz w:val="16"/>
        </w:rPr>
        <w:t xml:space="preserve"> </w:t>
      </w:r>
      <w:r>
        <w:rPr>
          <w:rStyle w:val="TitleChar"/>
          <w:highlight w:val="cyan"/>
        </w:rPr>
        <w:t>Due to a variety of positive feedback and increasing returns to adoption (</w:t>
      </w:r>
      <w:r w:rsidRPr="00344728">
        <w:rPr>
          <w:rStyle w:val="TitleChar"/>
        </w:rPr>
        <w:t xml:space="preserve">including demonstration effects, technological interdependence, network and learning effects, and economies of scale), </w:t>
      </w:r>
      <w:r>
        <w:rPr>
          <w:rStyle w:val="TitleChar"/>
          <w:highlight w:val="cyan"/>
        </w:rPr>
        <w:t xml:space="preserve">the </w:t>
      </w:r>
      <w:r>
        <w:rPr>
          <w:rStyle w:val="TitleChar"/>
          <w:sz w:val="12"/>
          <w:highlight w:val="cyan"/>
        </w:rPr>
        <w:t>¶</w:t>
      </w:r>
      <w:r>
        <w:rPr>
          <w:rStyle w:val="TitleChar"/>
          <w:highlight w:val="cyan"/>
        </w:rPr>
        <w:t xml:space="preserve"> designs that are initially developed can become “locked </w:t>
      </w:r>
      <w:r>
        <w:rPr>
          <w:rStyle w:val="TitleChar"/>
          <w:sz w:val="12"/>
          <w:highlight w:val="cyan"/>
        </w:rPr>
        <w:t>¶</w:t>
      </w:r>
      <w:r>
        <w:rPr>
          <w:rStyle w:val="TitleChar"/>
          <w:highlight w:val="cyan"/>
        </w:rPr>
        <w:t xml:space="preserve"> in.”</w:t>
      </w:r>
      <w:r>
        <w:rPr>
          <w:sz w:val="12"/>
          <w:highlight w:val="cyan"/>
        </w:rPr>
        <w:t>¶</w:t>
      </w:r>
      <w:r>
        <w:rPr>
          <w:sz w:val="16"/>
          <w:highlight w:val="cyan"/>
        </w:rPr>
        <w:t xml:space="preserve"> </w:t>
      </w:r>
      <w:r>
        <w:rPr>
          <w:sz w:val="16"/>
        </w:rPr>
        <w:t>34</w:t>
      </w:r>
      <w:r>
        <w:rPr>
          <w:sz w:val="12"/>
        </w:rPr>
        <w:t>¶</w:t>
      </w:r>
      <w:r>
        <w:rPr>
          <w:sz w:val="16"/>
        </w:rPr>
        <w:t xml:space="preserve"> </w:t>
      </w:r>
      <w:r>
        <w:rPr>
          <w:rStyle w:val="TitleChar"/>
          <w:highlight w:val="cyan"/>
        </w:rPr>
        <w:t>Competing designs</w:t>
      </w:r>
      <w:r>
        <w:rPr>
          <w:rStyle w:val="TitleChar"/>
        </w:rPr>
        <w:t xml:space="preserve">—even if they are superior in </w:t>
      </w:r>
      <w:r>
        <w:rPr>
          <w:rStyle w:val="TitleChar"/>
          <w:sz w:val="12"/>
        </w:rPr>
        <w:t>¶</w:t>
      </w:r>
      <w:r>
        <w:rPr>
          <w:rStyle w:val="TitleChar"/>
        </w:rPr>
        <w:t xml:space="preserve"> some respects or better for certain market segments—</w:t>
      </w:r>
      <w:r>
        <w:rPr>
          <w:rStyle w:val="TitleChar"/>
          <w:sz w:val="12"/>
        </w:rPr>
        <w:t>¶</w:t>
      </w:r>
      <w:r>
        <w:rPr>
          <w:rStyle w:val="TitleChar"/>
        </w:rPr>
        <w:t xml:space="preserve"> </w:t>
      </w:r>
      <w:r w:rsidRPr="00344728">
        <w:rPr>
          <w:rStyle w:val="TitleChar"/>
        </w:rPr>
        <w:t xml:space="preserve">can </w:t>
      </w:r>
      <w:r>
        <w:rPr>
          <w:rStyle w:val="TitleChar"/>
          <w:highlight w:val="cyan"/>
        </w:rPr>
        <w:t xml:space="preserve">face barriers to entry that lock them out of the market. If DOD wants to ensure that its preferred designs </w:t>
      </w:r>
      <w:r>
        <w:rPr>
          <w:rStyle w:val="TitleChar"/>
          <w:sz w:val="12"/>
          <w:highlight w:val="cyan"/>
        </w:rPr>
        <w:t>¶</w:t>
      </w:r>
      <w:r>
        <w:rPr>
          <w:rStyle w:val="TitleChar"/>
          <w:highlight w:val="cyan"/>
        </w:rPr>
        <w:t xml:space="preserve"> are not locked out, then it should take a first mover role </w:t>
      </w:r>
      <w:r w:rsidRPr="00344728">
        <w:rPr>
          <w:rStyle w:val="TitleChar"/>
          <w:sz w:val="12"/>
        </w:rPr>
        <w:t>¶</w:t>
      </w:r>
      <w:r w:rsidRPr="00344728">
        <w:rPr>
          <w:rStyle w:val="TitleChar"/>
        </w:rPr>
        <w:t xml:space="preserve"> on small reactors</w:t>
      </w:r>
      <w:r w:rsidRPr="00344728">
        <w:rPr>
          <w:sz w:val="16"/>
        </w:rPr>
        <w:t>.</w:t>
      </w:r>
      <w:r>
        <w:rPr>
          <w:sz w:val="16"/>
        </w:rPr>
        <w:t xml:space="preserve"> </w:t>
      </w:r>
      <w:r>
        <w:rPr>
          <w:sz w:val="12"/>
        </w:rPr>
        <w:t>¶</w:t>
      </w:r>
      <w:r>
        <w:rPr>
          <w:sz w:val="16"/>
        </w:rPr>
        <w:t xml:space="preserve"> </w:t>
      </w:r>
      <w:proofErr w:type="gramStart"/>
      <w:r>
        <w:rPr>
          <w:sz w:val="16"/>
        </w:rPr>
        <w:t>It</w:t>
      </w:r>
      <w:proofErr w:type="gramEnd"/>
      <w:r>
        <w:rPr>
          <w:sz w:val="16"/>
        </w:rPr>
        <w:t xml:space="preserve"> is far too early to gauge whether the private </w:t>
      </w:r>
      <w:r>
        <w:rPr>
          <w:sz w:val="12"/>
        </w:rPr>
        <w:t>¶</w:t>
      </w:r>
      <w:r>
        <w:rPr>
          <w:sz w:val="16"/>
        </w:rPr>
        <w:t xml:space="preserve"> market and DOD have aligned interests in reactor designs. On one hand, Matthew Bunn and Martin </w:t>
      </w:r>
      <w:proofErr w:type="spellStart"/>
      <w:r>
        <w:rPr>
          <w:sz w:val="16"/>
        </w:rPr>
        <w:t>Malin</w:t>
      </w:r>
      <w:proofErr w:type="spellEnd"/>
      <w:r>
        <w:rPr>
          <w:sz w:val="16"/>
        </w:rPr>
        <w:t xml:space="preserve"> argue that what the world needs is cheaper, safer, </w:t>
      </w:r>
      <w:r>
        <w:rPr>
          <w:sz w:val="12"/>
        </w:rPr>
        <w:t>¶</w:t>
      </w:r>
      <w:r>
        <w:rPr>
          <w:sz w:val="16"/>
        </w:rPr>
        <w:t xml:space="preserve"> more secure, and more proliferation-resistant nuclear </w:t>
      </w:r>
      <w:r>
        <w:rPr>
          <w:sz w:val="12"/>
        </w:rPr>
        <w:t>¶</w:t>
      </w:r>
      <w:r>
        <w:rPr>
          <w:sz w:val="16"/>
        </w:rPr>
        <w:t xml:space="preserve"> reactors; presumably, many of the same broad qualities would be favored by DOD.</w:t>
      </w:r>
      <w:r>
        <w:rPr>
          <w:sz w:val="12"/>
        </w:rPr>
        <w:t>¶</w:t>
      </w:r>
      <w:r>
        <w:rPr>
          <w:sz w:val="16"/>
        </w:rPr>
        <w:t xml:space="preserve"> 35</w:t>
      </w:r>
      <w:r>
        <w:rPr>
          <w:sz w:val="12"/>
        </w:rPr>
        <w:t>¶</w:t>
      </w:r>
      <w:r>
        <w:rPr>
          <w:sz w:val="16"/>
        </w:rPr>
        <w:t xml:space="preserve"> There are many varied </w:t>
      </w:r>
      <w:r>
        <w:rPr>
          <w:sz w:val="12"/>
        </w:rPr>
        <w:t>¶</w:t>
      </w:r>
      <w:r>
        <w:rPr>
          <w:sz w:val="16"/>
        </w:rPr>
        <w:t xml:space="preserve"> market niches that could be filled by small reactors, </w:t>
      </w:r>
      <w:r>
        <w:rPr>
          <w:sz w:val="12"/>
        </w:rPr>
        <w:t>¶</w:t>
      </w:r>
      <w:r>
        <w:rPr>
          <w:sz w:val="16"/>
        </w:rPr>
        <w:t xml:space="preserve"> because there are many different applications and settings in which they can be used, and it is quite possible that some of those niches will be compatible with </w:t>
      </w:r>
      <w:r>
        <w:rPr>
          <w:sz w:val="12"/>
        </w:rPr>
        <w:t>¶</w:t>
      </w:r>
      <w:r>
        <w:rPr>
          <w:sz w:val="16"/>
        </w:rPr>
        <w:t xml:space="preserve"> DOD’s interests.</w:t>
      </w:r>
      <w:r>
        <w:rPr>
          <w:sz w:val="12"/>
        </w:rPr>
        <w:t>¶</w:t>
      </w:r>
      <w:r>
        <w:rPr>
          <w:sz w:val="16"/>
        </w:rPr>
        <w:t xml:space="preserve"> 36</w:t>
      </w:r>
      <w:r>
        <w:rPr>
          <w:sz w:val="12"/>
        </w:rPr>
        <w:t>¶</w:t>
      </w:r>
      <w:r>
        <w:rPr>
          <w:sz w:val="16"/>
        </w:rPr>
        <w:t xml:space="preserve"> On the other hand</w:t>
      </w:r>
      <w:r>
        <w:rPr>
          <w:rStyle w:val="TitleChar"/>
        </w:rPr>
        <w:t xml:space="preserve">, </w:t>
      </w:r>
      <w:r>
        <w:rPr>
          <w:rStyle w:val="TitleChar"/>
          <w:highlight w:val="cyan"/>
        </w:rPr>
        <w:t xml:space="preserve">DOD may have specific needs </w:t>
      </w:r>
      <w:r w:rsidRPr="00344728">
        <w:rPr>
          <w:rStyle w:val="TitleChar"/>
          <w:sz w:val="12"/>
        </w:rPr>
        <w:t>¶</w:t>
      </w:r>
      <w:r w:rsidRPr="00344728">
        <w:rPr>
          <w:rStyle w:val="TitleChar"/>
        </w:rPr>
        <w:t xml:space="preserve"> (transportability, for instance) </w:t>
      </w:r>
      <w:r>
        <w:rPr>
          <w:rStyle w:val="TitleChar"/>
          <w:highlight w:val="cyan"/>
        </w:rPr>
        <w:t xml:space="preserve">that would not be a high </w:t>
      </w:r>
      <w:r>
        <w:rPr>
          <w:rStyle w:val="TitleChar"/>
          <w:sz w:val="12"/>
          <w:highlight w:val="cyan"/>
        </w:rPr>
        <w:t>¶</w:t>
      </w:r>
      <w:r>
        <w:rPr>
          <w:rStyle w:val="TitleChar"/>
          <w:highlight w:val="cyan"/>
        </w:rPr>
        <w:t xml:space="preserve"> priority for any other market segment</w:t>
      </w:r>
      <w:r>
        <w:rPr>
          <w:rStyle w:val="TitleChar"/>
        </w:rPr>
        <w:t>.</w:t>
      </w:r>
      <w:r>
        <w:rPr>
          <w:sz w:val="16"/>
        </w:rPr>
        <w:t xml:space="preserve"> Moreover, </w:t>
      </w:r>
      <w:r>
        <w:rPr>
          <w:rStyle w:val="TitleChar"/>
        </w:rPr>
        <w:t xml:space="preserve">while </w:t>
      </w:r>
      <w:r>
        <w:rPr>
          <w:rStyle w:val="TitleChar"/>
          <w:sz w:val="12"/>
        </w:rPr>
        <w:t>¶</w:t>
      </w:r>
      <w:r>
        <w:rPr>
          <w:rStyle w:val="TitleChar"/>
        </w:rPr>
        <w:t xml:space="preserve"> DOD has unique technical and organizational capabilities that could enable it to pursue more </w:t>
      </w:r>
      <w:r>
        <w:rPr>
          <w:rStyle w:val="TitleChar"/>
        </w:rPr>
        <w:lastRenderedPageBreak/>
        <w:t xml:space="preserve">radically innovative reactor lines, DOE has indicated that it will </w:t>
      </w:r>
      <w:r>
        <w:rPr>
          <w:rStyle w:val="TitleChar"/>
          <w:sz w:val="12"/>
        </w:rPr>
        <w:t>¶</w:t>
      </w:r>
      <w:r>
        <w:rPr>
          <w:rStyle w:val="TitleChar"/>
        </w:rPr>
        <w:t xml:space="preserve"> focus its initial small reactor deployment efforts on </w:t>
      </w:r>
      <w:r>
        <w:rPr>
          <w:rStyle w:val="TitleChar"/>
          <w:sz w:val="12"/>
        </w:rPr>
        <w:t>¶</w:t>
      </w:r>
      <w:r>
        <w:rPr>
          <w:rStyle w:val="TitleChar"/>
        </w:rPr>
        <w:t xml:space="preserve"> LWR designs</w:t>
      </w:r>
      <w:r>
        <w:rPr>
          <w:sz w:val="16"/>
        </w:rPr>
        <w:t>.</w:t>
      </w:r>
      <w:r>
        <w:rPr>
          <w:sz w:val="12"/>
        </w:rPr>
        <w:t>¶</w:t>
      </w:r>
      <w:r>
        <w:rPr>
          <w:sz w:val="16"/>
        </w:rPr>
        <w:t xml:space="preserve"> 37</w:t>
      </w:r>
      <w:r>
        <w:rPr>
          <w:rStyle w:val="TitleChar"/>
          <w:sz w:val="12"/>
        </w:rPr>
        <w:t>¶</w:t>
      </w:r>
      <w:r>
        <w:rPr>
          <w:rStyle w:val="TitleChar"/>
        </w:rPr>
        <w:t xml:space="preserve"> </w:t>
      </w:r>
      <w:r>
        <w:rPr>
          <w:rStyle w:val="TitleChar"/>
          <w:highlight w:val="cyan"/>
        </w:rPr>
        <w:t xml:space="preserve">If DOD wants to ensure that its preferred reactors </w:t>
      </w:r>
      <w:r>
        <w:rPr>
          <w:rStyle w:val="TitleChar"/>
          <w:sz w:val="12"/>
          <w:highlight w:val="cyan"/>
        </w:rPr>
        <w:t>¶</w:t>
      </w:r>
      <w:r>
        <w:rPr>
          <w:rStyle w:val="TitleChar"/>
          <w:highlight w:val="cyan"/>
        </w:rPr>
        <w:t xml:space="preserve"> are developed and available </w:t>
      </w:r>
      <w:r w:rsidRPr="00344728">
        <w:rPr>
          <w:rStyle w:val="TitleChar"/>
        </w:rPr>
        <w:t xml:space="preserve">in the future, </w:t>
      </w:r>
      <w:r>
        <w:rPr>
          <w:rStyle w:val="TitleChar"/>
          <w:highlight w:val="cyan"/>
        </w:rPr>
        <w:t xml:space="preserve">it should take </w:t>
      </w:r>
      <w:r>
        <w:rPr>
          <w:rStyle w:val="TitleChar"/>
          <w:sz w:val="12"/>
          <w:highlight w:val="cyan"/>
        </w:rPr>
        <w:t>¶</w:t>
      </w:r>
      <w:r>
        <w:rPr>
          <w:rStyle w:val="TitleChar"/>
          <w:highlight w:val="cyan"/>
        </w:rPr>
        <w:t xml:space="preserve"> a leadership role now</w:t>
      </w:r>
      <w:r>
        <w:rPr>
          <w:rStyle w:val="TitleChar"/>
        </w:rPr>
        <w:t>.</w:t>
      </w:r>
      <w:r>
        <w:rPr>
          <w:sz w:val="16"/>
        </w:rPr>
        <w:t xml:space="preserve"> Taking a first mover role does not </w:t>
      </w:r>
      <w:r>
        <w:rPr>
          <w:sz w:val="12"/>
        </w:rPr>
        <w:t>¶</w:t>
      </w:r>
      <w:r>
        <w:rPr>
          <w:sz w:val="16"/>
        </w:rPr>
        <w:t xml:space="preserve"> necessarily mean that DOD would be “picking a winner” </w:t>
      </w:r>
      <w:r>
        <w:rPr>
          <w:sz w:val="12"/>
        </w:rPr>
        <w:t>¶</w:t>
      </w:r>
      <w:r>
        <w:rPr>
          <w:sz w:val="16"/>
        </w:rPr>
        <w:t xml:space="preserve"> among small reactors, as the market will probably pursue multiple types of small </w:t>
      </w:r>
      <w:proofErr w:type="gramStart"/>
      <w:r>
        <w:rPr>
          <w:sz w:val="16"/>
        </w:rPr>
        <w:t>reactors.</w:t>
      </w:r>
      <w:proofErr w:type="gramEnd"/>
      <w:r>
        <w:rPr>
          <w:sz w:val="16"/>
        </w:rPr>
        <w:t xml:space="preserve"> Nevertheless</w:t>
      </w:r>
      <w:r>
        <w:rPr>
          <w:sz w:val="16"/>
          <w:highlight w:val="cyan"/>
        </w:rPr>
        <w:t xml:space="preserve">, </w:t>
      </w:r>
      <w:r>
        <w:rPr>
          <w:rStyle w:val="TitleChar"/>
          <w:highlight w:val="cyan"/>
        </w:rPr>
        <w:t xml:space="preserve">DOD </w:t>
      </w:r>
      <w:r>
        <w:rPr>
          <w:rStyle w:val="TitleChar"/>
          <w:sz w:val="12"/>
          <w:highlight w:val="cyan"/>
        </w:rPr>
        <w:t>¶</w:t>
      </w:r>
      <w:r>
        <w:rPr>
          <w:rStyle w:val="TitleChar"/>
          <w:highlight w:val="cyan"/>
        </w:rPr>
        <w:t xml:space="preserve"> leadership would </w:t>
      </w:r>
      <w:r w:rsidRPr="00344728">
        <w:rPr>
          <w:rStyle w:val="TitleChar"/>
        </w:rPr>
        <w:t xml:space="preserve">likely </w:t>
      </w:r>
      <w:r>
        <w:rPr>
          <w:rStyle w:val="TitleChar"/>
          <w:highlight w:val="cyan"/>
        </w:rPr>
        <w:t xml:space="preserve">have </w:t>
      </w:r>
      <w:r w:rsidRPr="00344728">
        <w:rPr>
          <w:rStyle w:val="TitleChar"/>
        </w:rPr>
        <w:t xml:space="preserve">a profound </w:t>
      </w:r>
      <w:r>
        <w:rPr>
          <w:rStyle w:val="TitleChar"/>
          <w:highlight w:val="cyan"/>
        </w:rPr>
        <w:t xml:space="preserve">effect </w:t>
      </w:r>
      <w:r w:rsidRPr="00344728">
        <w:rPr>
          <w:rStyle w:val="TitleChar"/>
        </w:rPr>
        <w:t xml:space="preserve">on </w:t>
      </w:r>
      <w:r>
        <w:rPr>
          <w:rStyle w:val="TitleChar"/>
          <w:highlight w:val="cyan"/>
        </w:rPr>
        <w:t>the industry’s timeline and trajectory.</w:t>
      </w:r>
    </w:p>
    <w:p w14:paraId="0308B0C5" w14:textId="77777777" w:rsidR="00E4337B" w:rsidRDefault="00E4337B" w:rsidP="00C86426">
      <w:pPr>
        <w:pStyle w:val="Heading4"/>
      </w:pPr>
      <w:r>
        <w:t>US nuke power’s inevitable</w:t>
      </w:r>
    </w:p>
    <w:p w14:paraId="7F7238A0" w14:textId="77777777" w:rsidR="00E4337B" w:rsidRDefault="00E4337B" w:rsidP="00E4337B">
      <w:pPr>
        <w:pStyle w:val="NormalWeb"/>
      </w:pPr>
      <w:r w:rsidRPr="0012181E">
        <w:rPr>
          <w:rStyle w:val="StyleStyleBold12pt"/>
        </w:rPr>
        <w:t>Silverstein 12</w:t>
      </w:r>
      <w:r w:rsidRPr="0012181E">
        <w:rPr>
          <w:rStyle w:val="StyleStyleBold12pt"/>
        </w:rPr>
        <w:br/>
      </w:r>
      <w:r>
        <w:t xml:space="preserve">(Ken, Energy Central editor, contributor to Forbes, "Nuclear Energy Won’t Die," 5-7-12, </w:t>
      </w:r>
      <w:hyperlink r:id="rId29" w:history="1">
        <w:r>
          <w:rPr>
            <w:rStyle w:val="wikigeneratedlinkcontent"/>
            <w:color w:val="0000FF"/>
            <w:u w:val="single"/>
          </w:rPr>
          <w:t>http://www.forbes.com/sites/kensilverstein/2012/05/07/nuclear-energy-wont-die/-http://www.forbes.com/sites/kensilverstein/2012/05/07/nuclear-energy-wont-die/</w:t>
        </w:r>
      </w:hyperlink>
      <w:r>
        <w:t>)</w:t>
      </w:r>
    </w:p>
    <w:p w14:paraId="5BF341C5" w14:textId="77777777" w:rsidR="00E4337B" w:rsidRDefault="00E4337B" w:rsidP="00E4337B"/>
    <w:p w14:paraId="2B90E32E" w14:textId="3796CAE7" w:rsidR="00E4337B" w:rsidRPr="00C86426" w:rsidRDefault="00E4337B" w:rsidP="00E4337B">
      <w:pPr>
        <w:rPr>
          <w:b/>
          <w:bCs/>
          <w:highlight w:val="cyan"/>
          <w:u w:val="single"/>
        </w:rPr>
      </w:pPr>
      <w:r w:rsidRPr="0012181E">
        <w:rPr>
          <w:rStyle w:val="StyleBoldUnderline"/>
          <w:highlight w:val="cyan"/>
        </w:rPr>
        <w:t>Some</w:t>
      </w:r>
      <w:r w:rsidRPr="0012181E">
        <w:rPr>
          <w:sz w:val="16"/>
          <w:highlight w:val="cyan"/>
        </w:rPr>
        <w:t xml:space="preserve"> </w:t>
      </w:r>
      <w:r w:rsidRPr="0012181E">
        <w:rPr>
          <w:rStyle w:val="StyleBoldUnderline"/>
          <w:highlight w:val="cyan"/>
        </w:rPr>
        <w:t>thought</w:t>
      </w:r>
      <w:r w:rsidRPr="0012181E">
        <w:rPr>
          <w:sz w:val="16"/>
          <w:highlight w:val="cyan"/>
        </w:rPr>
        <w:t xml:space="preserve"> </w:t>
      </w:r>
      <w:r w:rsidRPr="0012181E">
        <w:rPr>
          <w:sz w:val="16"/>
        </w:rPr>
        <w:t xml:space="preserve">that </w:t>
      </w:r>
      <w:r w:rsidRPr="0012181E">
        <w:rPr>
          <w:rStyle w:val="StyleBoldUnderline"/>
          <w:highlight w:val="cyan"/>
        </w:rPr>
        <w:t>nuclear energy may get buried after</w:t>
      </w:r>
      <w:r w:rsidRPr="0012181E">
        <w:rPr>
          <w:sz w:val="16"/>
        </w:rPr>
        <w:t xml:space="preserve"> the Japanese </w:t>
      </w:r>
      <w:r w:rsidRPr="0012181E">
        <w:rPr>
          <w:rStyle w:val="StyleBoldUnderline"/>
          <w:highlight w:val="cyan"/>
        </w:rPr>
        <w:t>Fukushima</w:t>
      </w:r>
      <w:r w:rsidRPr="0012181E">
        <w:rPr>
          <w:sz w:val="16"/>
          <w:highlight w:val="cyan"/>
        </w:rPr>
        <w:t xml:space="preserve"> </w:t>
      </w:r>
      <w:r w:rsidRPr="0012181E">
        <w:rPr>
          <w:sz w:val="16"/>
        </w:rPr>
        <w:t xml:space="preserve">deluge. </w:t>
      </w:r>
      <w:r w:rsidRPr="0012181E">
        <w:rPr>
          <w:rStyle w:val="StyleBoldUnderline"/>
          <w:highlight w:val="cyan"/>
        </w:rPr>
        <w:t>But</w:t>
      </w:r>
      <w:r w:rsidRPr="0012181E">
        <w:rPr>
          <w:sz w:val="16"/>
          <w:highlight w:val="cyan"/>
        </w:rPr>
        <w:t xml:space="preserve"> </w:t>
      </w:r>
      <w:r w:rsidRPr="0012181E">
        <w:rPr>
          <w:sz w:val="16"/>
        </w:rPr>
        <w:t xml:space="preserve">the rumblings in this country are suggesting that </w:t>
      </w:r>
      <w:r w:rsidRPr="0012181E">
        <w:rPr>
          <w:rStyle w:val="StyleBoldUnderline"/>
          <w:highlight w:val="cyan"/>
        </w:rPr>
        <w:t>it won’t die.</w:t>
      </w:r>
      <w:r w:rsidRPr="0012181E">
        <w:rPr>
          <w:rStyle w:val="StyleBoldUnderline"/>
          <w:sz w:val="12"/>
          <w:highlight w:val="cyan"/>
        </w:rPr>
        <w:t>¶</w:t>
      </w:r>
      <w:r w:rsidRPr="0012181E">
        <w:rPr>
          <w:sz w:val="16"/>
        </w:rPr>
        <w:t xml:space="preserve"> </w:t>
      </w:r>
      <w:proofErr w:type="gramStart"/>
      <w:r w:rsidRPr="0012181E">
        <w:rPr>
          <w:sz w:val="16"/>
        </w:rPr>
        <w:t>Several</w:t>
      </w:r>
      <w:proofErr w:type="gramEnd"/>
      <w:r w:rsidRPr="0012181E">
        <w:rPr>
          <w:sz w:val="16"/>
        </w:rPr>
        <w:t xml:space="preserve"> issues are creeping back into the American consciousness at once: The revival of Yucca Mountain, the safety measures enacted and the possibilities of surviving a nuclear accident here and finally, the licensing of two new nuclear sites after 33 years. The message that is radiating from those seemingly disparate events is that </w:t>
      </w:r>
      <w:r w:rsidRPr="0012181E">
        <w:rPr>
          <w:rStyle w:val="StyleBoldUnderline"/>
          <w:highlight w:val="cyan"/>
        </w:rPr>
        <w:t>the nuclear resurgence is gathering</w:t>
      </w:r>
      <w:r w:rsidRPr="0012181E">
        <w:rPr>
          <w:sz w:val="16"/>
          <w:highlight w:val="cyan"/>
        </w:rPr>
        <w:t xml:space="preserve"> </w:t>
      </w:r>
      <w:r w:rsidRPr="0012181E">
        <w:rPr>
          <w:sz w:val="16"/>
        </w:rPr>
        <w:t xml:space="preserve">more </w:t>
      </w:r>
      <w:r w:rsidRPr="0012181E">
        <w:rPr>
          <w:rStyle w:val="StyleBoldUnderline"/>
          <w:highlight w:val="cyan"/>
        </w:rPr>
        <w:t>steam</w:t>
      </w:r>
      <w:r w:rsidRPr="0012181E">
        <w:rPr>
          <w:sz w:val="16"/>
        </w:rPr>
        <w:t>.</w:t>
      </w:r>
      <w:r w:rsidRPr="0012181E">
        <w:rPr>
          <w:sz w:val="12"/>
        </w:rPr>
        <w:t>¶</w:t>
      </w:r>
      <w:r w:rsidRPr="0012181E">
        <w:rPr>
          <w:sz w:val="16"/>
        </w:rPr>
        <w:t xml:space="preserve"> “</w:t>
      </w:r>
      <w:r w:rsidRPr="0012181E">
        <w:rPr>
          <w:rStyle w:val="StyleBoldUnderline"/>
          <w:highlight w:val="cyan"/>
        </w:rPr>
        <w:t>The U</w:t>
      </w:r>
      <w:r w:rsidRPr="0012181E">
        <w:rPr>
          <w:sz w:val="16"/>
        </w:rPr>
        <w:t xml:space="preserve">nited </w:t>
      </w:r>
      <w:r w:rsidRPr="0012181E">
        <w:rPr>
          <w:rStyle w:val="StyleBoldUnderline"/>
          <w:highlight w:val="cyan"/>
        </w:rPr>
        <w:t>S</w:t>
      </w:r>
      <w:r w:rsidRPr="0012181E">
        <w:rPr>
          <w:sz w:val="16"/>
        </w:rPr>
        <w:t xml:space="preserve">tates </w:t>
      </w:r>
      <w:r w:rsidRPr="0012181E">
        <w:rPr>
          <w:rStyle w:val="StyleBoldUnderline"/>
          <w:highlight w:val="cyan"/>
        </w:rPr>
        <w:t>is building new</w:t>
      </w:r>
      <w:r w:rsidRPr="0012181E">
        <w:rPr>
          <w:sz w:val="16"/>
          <w:highlight w:val="cyan"/>
        </w:rPr>
        <w:t xml:space="preserve"> </w:t>
      </w:r>
      <w:r w:rsidRPr="0012181E">
        <w:rPr>
          <w:sz w:val="16"/>
        </w:rPr>
        <w:t xml:space="preserve">nuclear energy </w:t>
      </w:r>
      <w:r w:rsidRPr="0012181E">
        <w:rPr>
          <w:rStyle w:val="StyleBoldUnderline"/>
          <w:highlight w:val="cyan"/>
        </w:rPr>
        <w:t>facilities</w:t>
      </w:r>
      <w:r w:rsidRPr="0012181E">
        <w:rPr>
          <w:sz w:val="16"/>
          <w:highlight w:val="cyan"/>
        </w:rPr>
        <w:t xml:space="preserve"> </w:t>
      </w:r>
      <w:r w:rsidRPr="0012181E">
        <w:rPr>
          <w:sz w:val="16"/>
        </w:rPr>
        <w:t xml:space="preserve">under an improved licensing process that exhaustively addresses safety considerations,” says Marvin </w:t>
      </w:r>
      <w:proofErr w:type="spellStart"/>
      <w:r w:rsidRPr="0012181E">
        <w:rPr>
          <w:sz w:val="16"/>
        </w:rPr>
        <w:t>Fertel</w:t>
      </w:r>
      <w:proofErr w:type="spellEnd"/>
      <w:r w:rsidRPr="0012181E">
        <w:rPr>
          <w:sz w:val="16"/>
        </w:rPr>
        <w:t>, chief executive officer of the Nuclear Energy Institute. “It also assures that the lessons learned from the industry’s licensing and construction experience are properly applied to future projects.”</w:t>
      </w:r>
      <w:r w:rsidRPr="0012181E">
        <w:rPr>
          <w:sz w:val="12"/>
        </w:rPr>
        <w:t>¶</w:t>
      </w:r>
      <w:r w:rsidRPr="0012181E">
        <w:rPr>
          <w:sz w:val="16"/>
        </w:rPr>
        <w:t xml:space="preserve"> </w:t>
      </w:r>
      <w:r w:rsidRPr="0012181E">
        <w:rPr>
          <w:rStyle w:val="StyleBoldUnderline"/>
          <w:highlight w:val="cyan"/>
        </w:rPr>
        <w:t>The</w:t>
      </w:r>
      <w:r w:rsidRPr="0012181E">
        <w:rPr>
          <w:sz w:val="16"/>
          <w:highlight w:val="cyan"/>
        </w:rPr>
        <w:t xml:space="preserve"> </w:t>
      </w:r>
      <w:r w:rsidRPr="0012181E">
        <w:rPr>
          <w:sz w:val="16"/>
        </w:rPr>
        <w:t>U.S. Nuclear Regulatory Commission (</w:t>
      </w:r>
      <w:r w:rsidRPr="0012181E">
        <w:rPr>
          <w:rStyle w:val="StyleBoldUnderline"/>
          <w:highlight w:val="cyan"/>
        </w:rPr>
        <w:t>NRC</w:t>
      </w:r>
      <w:r w:rsidRPr="0012181E">
        <w:rPr>
          <w:sz w:val="16"/>
        </w:rPr>
        <w:t xml:space="preserve">) </w:t>
      </w:r>
      <w:r w:rsidRPr="0012181E">
        <w:rPr>
          <w:rStyle w:val="StyleBoldUnderline"/>
          <w:highlight w:val="cyan"/>
        </w:rPr>
        <w:t>granted</w:t>
      </w:r>
      <w:r w:rsidRPr="0012181E">
        <w:rPr>
          <w:sz w:val="16"/>
          <w:highlight w:val="cyan"/>
        </w:rPr>
        <w:t xml:space="preserve"> </w:t>
      </w:r>
      <w:r w:rsidRPr="0012181E">
        <w:rPr>
          <w:rStyle w:val="StyleBoldUnderline"/>
          <w:highlight w:val="cyan"/>
        </w:rPr>
        <w:t>two</w:t>
      </w:r>
      <w:r w:rsidRPr="0012181E">
        <w:rPr>
          <w:sz w:val="16"/>
          <w:highlight w:val="cyan"/>
        </w:rPr>
        <w:t xml:space="preserve"> </w:t>
      </w:r>
      <w:r w:rsidRPr="0012181E">
        <w:rPr>
          <w:sz w:val="16"/>
        </w:rPr>
        <w:t xml:space="preserve">separate </w:t>
      </w:r>
      <w:r w:rsidRPr="0012181E">
        <w:rPr>
          <w:rStyle w:val="StyleBoldUnderline"/>
          <w:highlight w:val="cyan"/>
        </w:rPr>
        <w:t>licenses to build</w:t>
      </w:r>
      <w:r w:rsidRPr="0012181E">
        <w:rPr>
          <w:sz w:val="16"/>
        </w:rPr>
        <w:t xml:space="preserve"> nuclear </w:t>
      </w:r>
      <w:r w:rsidRPr="0012181E">
        <w:rPr>
          <w:rStyle w:val="StyleBoldUnderline"/>
          <w:highlight w:val="cyan"/>
        </w:rPr>
        <w:t>reactors</w:t>
      </w:r>
      <w:r w:rsidRPr="0012181E">
        <w:rPr>
          <w:sz w:val="16"/>
          <w:highlight w:val="cyan"/>
        </w:rPr>
        <w:t xml:space="preserve"> </w:t>
      </w:r>
      <w:r w:rsidRPr="0012181E">
        <w:rPr>
          <w:rStyle w:val="StyleBoldUnderline"/>
          <w:highlight w:val="cyan"/>
        </w:rPr>
        <w:t>this year</w:t>
      </w:r>
      <w:r w:rsidRPr="0012181E">
        <w:rPr>
          <w:sz w:val="16"/>
        </w:rPr>
        <w:t xml:space="preserve">: One went to Southern Company and the other to </w:t>
      </w:r>
      <w:proofErr w:type="spellStart"/>
      <w:r w:rsidRPr="0012181E">
        <w:rPr>
          <w:sz w:val="16"/>
        </w:rPr>
        <w:t>Scana</w:t>
      </w:r>
      <w:proofErr w:type="spellEnd"/>
      <w:r w:rsidRPr="0012181E">
        <w:rPr>
          <w:sz w:val="16"/>
        </w:rPr>
        <w:t xml:space="preserve"> Corp. so that both companies could build two reactors on existing sites. Now, if those utilities can stay on time and on budget, the consensus among energy insiders here is that </w:t>
      </w:r>
      <w:r w:rsidRPr="0012181E">
        <w:rPr>
          <w:rStyle w:val="StyleBoldUnderline"/>
          <w:highlight w:val="cyan"/>
        </w:rPr>
        <w:t>it would lead to more such construction.</w:t>
      </w:r>
    </w:p>
    <w:p w14:paraId="70683818" w14:textId="77777777" w:rsidR="00E4337B" w:rsidRDefault="00E4337B" w:rsidP="00E4337B">
      <w:pPr>
        <w:pStyle w:val="Heading4"/>
        <w:rPr>
          <w:rFonts w:eastAsia="Times New Roman" w:cs="Times New Roman"/>
        </w:rPr>
      </w:pPr>
      <w:r>
        <w:rPr>
          <w:rFonts w:eastAsia="Times New Roman" w:cs="Times New Roman"/>
        </w:rPr>
        <w:t xml:space="preserve">DOE funding triggers perception links but doesn’t take out the </w:t>
      </w:r>
      <w:proofErr w:type="spellStart"/>
      <w:r>
        <w:rPr>
          <w:rFonts w:eastAsia="Times New Roman" w:cs="Times New Roman"/>
        </w:rPr>
        <w:t>aff</w:t>
      </w:r>
      <w:proofErr w:type="spellEnd"/>
    </w:p>
    <w:p w14:paraId="693CEF7F" w14:textId="77777777" w:rsidR="00E4337B" w:rsidRDefault="00E4337B" w:rsidP="00E4337B">
      <w:pPr>
        <w:pStyle w:val="NormalWeb"/>
      </w:pPr>
      <w:proofErr w:type="spellStart"/>
      <w:r w:rsidRPr="0012181E">
        <w:rPr>
          <w:rStyle w:val="StyleStyleBold12pt"/>
        </w:rPr>
        <w:t>Biello</w:t>
      </w:r>
      <w:proofErr w:type="spellEnd"/>
      <w:r w:rsidRPr="0012181E">
        <w:rPr>
          <w:rStyle w:val="StyleStyleBold12pt"/>
        </w:rPr>
        <w:t xml:space="preserve"> 12</w:t>
      </w:r>
      <w:r w:rsidRPr="0012181E">
        <w:rPr>
          <w:rStyle w:val="StyleStyleBold12pt"/>
        </w:rPr>
        <w:br/>
      </w:r>
      <w:r w:rsidRPr="0012181E">
        <w:rPr>
          <w:sz w:val="16"/>
          <w:szCs w:val="16"/>
        </w:rPr>
        <w:t xml:space="preserve">(David, associate editor for environment and energy at Scientific American, "Small Reactors Make a Bid to Revive Nuclear Power," 4-19-12, </w:t>
      </w:r>
      <w:hyperlink r:id="rId30" w:history="1">
        <w:r w:rsidRPr="0012181E">
          <w:rPr>
            <w:rStyle w:val="wikigeneratedlinkcontent"/>
            <w:color w:val="0000FF"/>
            <w:sz w:val="16"/>
            <w:szCs w:val="16"/>
            <w:u w:val="single"/>
          </w:rPr>
          <w:t>http://www.scientificamerican.com/article.cfm?id=small-reactors-bid-to-revive-nuclear-power-http://www.scientificamerican.com/article.cfm?id=small-reactors-bid-to-revive-nuclear-power</w:t>
        </w:r>
      </w:hyperlink>
      <w:r w:rsidRPr="0012181E">
        <w:rPr>
          <w:sz w:val="16"/>
          <w:szCs w:val="16"/>
        </w:rPr>
        <w:t>)</w:t>
      </w:r>
    </w:p>
    <w:p w14:paraId="61BCC1DD" w14:textId="77777777" w:rsidR="00E4337B" w:rsidRPr="0012181E" w:rsidRDefault="00E4337B" w:rsidP="00E4337B">
      <w:pPr>
        <w:rPr>
          <w:sz w:val="16"/>
        </w:rPr>
      </w:pPr>
      <w:r w:rsidRPr="0012181E">
        <w:rPr>
          <w:sz w:val="16"/>
        </w:rPr>
        <w:t xml:space="preserve"> But the </w:t>
      </w:r>
      <w:r w:rsidRPr="0012181E">
        <w:rPr>
          <w:rStyle w:val="StyleBoldUnderline"/>
          <w:highlight w:val="cyan"/>
        </w:rPr>
        <w:t>D</w:t>
      </w:r>
      <w:r w:rsidRPr="0012181E">
        <w:rPr>
          <w:sz w:val="16"/>
        </w:rPr>
        <w:t xml:space="preserve">epartment </w:t>
      </w:r>
      <w:r w:rsidRPr="0012181E">
        <w:rPr>
          <w:rStyle w:val="StyleBoldUnderline"/>
          <w:highlight w:val="cyan"/>
        </w:rPr>
        <w:t>o</w:t>
      </w:r>
      <w:r w:rsidRPr="0012181E">
        <w:rPr>
          <w:sz w:val="16"/>
        </w:rPr>
        <w:t xml:space="preserve">f </w:t>
      </w:r>
      <w:r w:rsidRPr="0012181E">
        <w:rPr>
          <w:rStyle w:val="StyleBoldUnderline"/>
          <w:highlight w:val="cyan"/>
        </w:rPr>
        <w:t>E</w:t>
      </w:r>
      <w:r w:rsidRPr="0012181E">
        <w:rPr>
          <w:sz w:val="16"/>
        </w:rPr>
        <w:t>nergy f</w:t>
      </w:r>
      <w:r w:rsidRPr="0012181E">
        <w:rPr>
          <w:rStyle w:val="StyleBoldUnderline"/>
          <w:highlight w:val="cyan"/>
        </w:rPr>
        <w:t>unding may only support two designs. Innovation spurred by competition seems unlikely. And that may ultimately erode the</w:t>
      </w:r>
      <w:r w:rsidRPr="0012181E">
        <w:rPr>
          <w:sz w:val="16"/>
          <w:highlight w:val="cyan"/>
        </w:rPr>
        <w:t xml:space="preserve"> </w:t>
      </w:r>
      <w:r w:rsidRPr="0012181E">
        <w:rPr>
          <w:sz w:val="16"/>
        </w:rPr>
        <w:t xml:space="preserve">current </w:t>
      </w:r>
      <w:r w:rsidRPr="0012181E">
        <w:rPr>
          <w:rStyle w:val="StyleBoldUnderline"/>
          <w:highlight w:val="cyan"/>
        </w:rPr>
        <w:t>U.S. nuclear</w:t>
      </w:r>
      <w:r w:rsidRPr="0012181E">
        <w:rPr>
          <w:sz w:val="16"/>
          <w:highlight w:val="cyan"/>
        </w:rPr>
        <w:t xml:space="preserve"> </w:t>
      </w:r>
      <w:r w:rsidRPr="0012181E">
        <w:rPr>
          <w:sz w:val="16"/>
        </w:rPr>
        <w:t xml:space="preserve">industry </w:t>
      </w:r>
      <w:r w:rsidRPr="0012181E">
        <w:rPr>
          <w:rStyle w:val="StyleBoldUnderline"/>
          <w:highlight w:val="cyan"/>
        </w:rPr>
        <w:t>advantage</w:t>
      </w:r>
      <w:r w:rsidRPr="0012181E">
        <w:rPr>
          <w:sz w:val="16"/>
        </w:rPr>
        <w:t>—from design to operation to regulation.</w:t>
      </w:r>
      <w:r w:rsidRPr="0012181E">
        <w:rPr>
          <w:sz w:val="12"/>
        </w:rPr>
        <w:t>¶</w:t>
      </w:r>
      <w:r w:rsidRPr="0012181E">
        <w:rPr>
          <w:sz w:val="16"/>
        </w:rPr>
        <w:t xml:space="preserve"> </w:t>
      </w:r>
      <w:r w:rsidRPr="0012181E">
        <w:rPr>
          <w:rStyle w:val="StyleBoldUnderline"/>
          <w:highlight w:val="cyan"/>
        </w:rPr>
        <w:t>That means</w:t>
      </w:r>
      <w:r w:rsidRPr="0012181E">
        <w:rPr>
          <w:sz w:val="16"/>
          <w:highlight w:val="cyan"/>
        </w:rPr>
        <w:t xml:space="preserve"> </w:t>
      </w:r>
      <w:r w:rsidRPr="0012181E">
        <w:rPr>
          <w:sz w:val="16"/>
        </w:rPr>
        <w:t xml:space="preserve">that the rest of the world—particularly </w:t>
      </w:r>
      <w:r w:rsidRPr="0012181E">
        <w:rPr>
          <w:rStyle w:val="StyleBoldUnderline"/>
          <w:highlight w:val="cyan"/>
        </w:rPr>
        <w:t>China</w:t>
      </w:r>
      <w:r w:rsidRPr="0012181E">
        <w:rPr>
          <w:sz w:val="16"/>
        </w:rPr>
        <w:t>, which is building almost every type of reactor on offer, and Russia—</w:t>
      </w:r>
      <w:r w:rsidRPr="0012181E">
        <w:rPr>
          <w:rStyle w:val="StyleBoldUnderline"/>
          <w:highlight w:val="cyan"/>
        </w:rPr>
        <w:t>may</w:t>
      </w:r>
      <w:r w:rsidRPr="0012181E">
        <w:rPr>
          <w:sz w:val="16"/>
          <w:highlight w:val="cyan"/>
        </w:rPr>
        <w:t xml:space="preserve"> </w:t>
      </w:r>
      <w:r w:rsidRPr="0012181E">
        <w:rPr>
          <w:sz w:val="16"/>
        </w:rPr>
        <w:t xml:space="preserve">well </w:t>
      </w:r>
      <w:r w:rsidRPr="0012181E">
        <w:rPr>
          <w:rStyle w:val="StyleBoldUnderline"/>
          <w:highlight w:val="cyan"/>
        </w:rPr>
        <w:t>inherit the promise</w:t>
      </w:r>
      <w:r w:rsidRPr="0012181E">
        <w:rPr>
          <w:sz w:val="16"/>
          <w:highlight w:val="cyan"/>
        </w:rPr>
        <w:t xml:space="preserve"> </w:t>
      </w:r>
      <w:r w:rsidRPr="0012181E">
        <w:rPr>
          <w:sz w:val="16"/>
        </w:rPr>
        <w:t xml:space="preserve">and peril </w:t>
      </w:r>
      <w:r w:rsidRPr="0012181E">
        <w:rPr>
          <w:rStyle w:val="StyleBoldUnderline"/>
          <w:highlight w:val="cyan"/>
        </w:rPr>
        <w:t>of nuclear power</w:t>
      </w:r>
      <w:r w:rsidRPr="0012181E">
        <w:rPr>
          <w:sz w:val="16"/>
        </w:rPr>
        <w:t>, whether small or large. "China and India lead the world in nuclear safety today," NRG CEO David Crane told the Bloomberg New Energy Finance Summit on March 20. NRG initiated and abandoned plans to build at least two new large reactors in the last five years, thanks to falling natural gas prices and uncertainty surrounding U.S. government policy. "The U.S. cannot lead the world in safety, if we're not building new nuclear power plants."</w:t>
      </w:r>
    </w:p>
    <w:p w14:paraId="2B42A2FD" w14:textId="77777777" w:rsidR="007A1598" w:rsidRDefault="007A1598" w:rsidP="007A1598"/>
    <w:p w14:paraId="36738FE3" w14:textId="77777777" w:rsidR="007A1598" w:rsidRDefault="007A1598" w:rsidP="007A1598"/>
    <w:p w14:paraId="0A63D85A" w14:textId="77777777" w:rsidR="007A1598" w:rsidRDefault="007A1598" w:rsidP="007A1598"/>
    <w:p w14:paraId="336FA2DA"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FBF1B" w14:textId="77777777" w:rsidR="00094BB0" w:rsidRDefault="00094BB0" w:rsidP="005F5576">
      <w:r>
        <w:separator/>
      </w:r>
    </w:p>
  </w:endnote>
  <w:endnote w:type="continuationSeparator" w:id="0">
    <w:p w14:paraId="6C35AFA1" w14:textId="77777777" w:rsidR="00094BB0" w:rsidRDefault="00094BB0" w:rsidP="005F5576">
      <w:r>
        <w:continuationSeparator/>
      </w:r>
    </w:p>
  </w:endnote>
  <w:endnote w:type="continuationNotice" w:id="1">
    <w:p w14:paraId="235E833E" w14:textId="77777777" w:rsidR="00094BB0" w:rsidRDefault="00094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venir LT Std 45 Book">
    <w:altName w:val="Times New Roman"/>
    <w:panose1 w:val="00000000000000000000"/>
    <w:charset w:val="4D"/>
    <w:family w:val="swiss"/>
    <w:notTrueType/>
    <w:pitch w:val="default"/>
    <w:sig w:usb0="00000003" w:usb1="00000000" w:usb2="00000000" w:usb3="00000000" w:csb0="00000001" w:csb1="00000000"/>
  </w:font>
  <w:font w:name="TradeGothic">
    <w:altName w:val="Times New Roman"/>
    <w:panose1 w:val="00000000000000000000"/>
    <w:charset w:val="4D"/>
    <w:family w:val="swiss"/>
    <w:notTrueType/>
    <w:pitch w:val="default"/>
    <w:sig w:usb0="00000003" w:usb1="00000000" w:usb2="00000000" w:usb3="00000000" w:csb0="00000001" w:csb1="00000000"/>
  </w:font>
  <w:font w:name="Adobe Garamond Pro">
    <w:altName w:val="Times New Roman"/>
    <w:charset w:val="00"/>
    <w:family w:val="auto"/>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PietroText-Roman">
    <w:altName w:val="Times New 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0C22F" w14:textId="77777777" w:rsidR="00094BB0" w:rsidRDefault="00094BB0" w:rsidP="005F5576">
      <w:r>
        <w:separator/>
      </w:r>
    </w:p>
  </w:footnote>
  <w:footnote w:type="continuationSeparator" w:id="0">
    <w:p w14:paraId="078CBD1A" w14:textId="77777777" w:rsidR="00094BB0" w:rsidRDefault="00094BB0" w:rsidP="005F5576">
      <w:r>
        <w:continuationSeparator/>
      </w:r>
    </w:p>
  </w:footnote>
  <w:footnote w:type="continuationNotice" w:id="1">
    <w:p w14:paraId="3D977A81" w14:textId="77777777" w:rsidR="00094BB0" w:rsidRDefault="00094BB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8F"/>
    <w:rsid w:val="000022F2"/>
    <w:rsid w:val="0000459F"/>
    <w:rsid w:val="00004EB4"/>
    <w:rsid w:val="0002196C"/>
    <w:rsid w:val="00021F29"/>
    <w:rsid w:val="00027EED"/>
    <w:rsid w:val="0003041D"/>
    <w:rsid w:val="00033028"/>
    <w:rsid w:val="000360A7"/>
    <w:rsid w:val="00036CC8"/>
    <w:rsid w:val="00041235"/>
    <w:rsid w:val="00052A1D"/>
    <w:rsid w:val="00055E12"/>
    <w:rsid w:val="00064A59"/>
    <w:rsid w:val="0007162E"/>
    <w:rsid w:val="00073B9A"/>
    <w:rsid w:val="00090287"/>
    <w:rsid w:val="00090BA2"/>
    <w:rsid w:val="00094BB0"/>
    <w:rsid w:val="000978A3"/>
    <w:rsid w:val="00097D7E"/>
    <w:rsid w:val="000A1D39"/>
    <w:rsid w:val="000A4FA5"/>
    <w:rsid w:val="000B61C8"/>
    <w:rsid w:val="000C767D"/>
    <w:rsid w:val="000D0B76"/>
    <w:rsid w:val="000D2AE5"/>
    <w:rsid w:val="000D3A26"/>
    <w:rsid w:val="000D3B03"/>
    <w:rsid w:val="000D3D8D"/>
    <w:rsid w:val="000E41A3"/>
    <w:rsid w:val="000F37E7"/>
    <w:rsid w:val="00113C68"/>
    <w:rsid w:val="00114663"/>
    <w:rsid w:val="0012057B"/>
    <w:rsid w:val="00126D92"/>
    <w:rsid w:val="001301AC"/>
    <w:rsid w:val="001304DF"/>
    <w:rsid w:val="00130A5A"/>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58F"/>
    <w:rsid w:val="001F7572"/>
    <w:rsid w:val="0020006E"/>
    <w:rsid w:val="002009AE"/>
    <w:rsid w:val="002101DA"/>
    <w:rsid w:val="0021724D"/>
    <w:rsid w:val="00217499"/>
    <w:rsid w:val="0024023F"/>
    <w:rsid w:val="00240C4E"/>
    <w:rsid w:val="00243DC0"/>
    <w:rsid w:val="00250E16"/>
    <w:rsid w:val="00257696"/>
    <w:rsid w:val="00261AE5"/>
    <w:rsid w:val="0026382E"/>
    <w:rsid w:val="00272786"/>
    <w:rsid w:val="00287AB7"/>
    <w:rsid w:val="00294D00"/>
    <w:rsid w:val="002A213E"/>
    <w:rsid w:val="002A612B"/>
    <w:rsid w:val="002B68A4"/>
    <w:rsid w:val="002C571D"/>
    <w:rsid w:val="002C5772"/>
    <w:rsid w:val="002C5A97"/>
    <w:rsid w:val="002D0374"/>
    <w:rsid w:val="002D2946"/>
    <w:rsid w:val="002D529E"/>
    <w:rsid w:val="002D6BD6"/>
    <w:rsid w:val="002E4DD9"/>
    <w:rsid w:val="002E7A1A"/>
    <w:rsid w:val="002F0314"/>
    <w:rsid w:val="0031182D"/>
    <w:rsid w:val="00311B3D"/>
    <w:rsid w:val="0031250E"/>
    <w:rsid w:val="00314B9D"/>
    <w:rsid w:val="00315CA2"/>
    <w:rsid w:val="00316FEB"/>
    <w:rsid w:val="00326EEB"/>
    <w:rsid w:val="0033078A"/>
    <w:rsid w:val="00331559"/>
    <w:rsid w:val="00341D6C"/>
    <w:rsid w:val="00344728"/>
    <w:rsid w:val="00344E91"/>
    <w:rsid w:val="00347123"/>
    <w:rsid w:val="0034756E"/>
    <w:rsid w:val="00347E74"/>
    <w:rsid w:val="00351D97"/>
    <w:rsid w:val="00354B5B"/>
    <w:rsid w:val="00375F23"/>
    <w:rsid w:val="00383E0A"/>
    <w:rsid w:val="003847C7"/>
    <w:rsid w:val="00385298"/>
    <w:rsid w:val="003852CE"/>
    <w:rsid w:val="00387AC8"/>
    <w:rsid w:val="003911A8"/>
    <w:rsid w:val="00392E92"/>
    <w:rsid w:val="00395C83"/>
    <w:rsid w:val="003A2A3B"/>
    <w:rsid w:val="003A440C"/>
    <w:rsid w:val="003B024E"/>
    <w:rsid w:val="003B0C84"/>
    <w:rsid w:val="003B183E"/>
    <w:rsid w:val="003B2F3E"/>
    <w:rsid w:val="003B55B7"/>
    <w:rsid w:val="003C756E"/>
    <w:rsid w:val="003D25CE"/>
    <w:rsid w:val="003D2C33"/>
    <w:rsid w:val="003E4831"/>
    <w:rsid w:val="003E48DE"/>
    <w:rsid w:val="003E7E8B"/>
    <w:rsid w:val="003F3030"/>
    <w:rsid w:val="003F47AE"/>
    <w:rsid w:val="00403971"/>
    <w:rsid w:val="00407386"/>
    <w:rsid w:val="004138EF"/>
    <w:rsid w:val="004139D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C0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92"/>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98"/>
    <w:rsid w:val="007A3D06"/>
    <w:rsid w:val="007B383B"/>
    <w:rsid w:val="007C350D"/>
    <w:rsid w:val="007C3689"/>
    <w:rsid w:val="007C3C9B"/>
    <w:rsid w:val="007D3012"/>
    <w:rsid w:val="007D65A7"/>
    <w:rsid w:val="007E3F59"/>
    <w:rsid w:val="007E5043"/>
    <w:rsid w:val="007E5183"/>
    <w:rsid w:val="008133F9"/>
    <w:rsid w:val="00821EB0"/>
    <w:rsid w:val="00823AAC"/>
    <w:rsid w:val="0085099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D81"/>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77"/>
    <w:rsid w:val="00AE7586"/>
    <w:rsid w:val="00AF7A65"/>
    <w:rsid w:val="00B06710"/>
    <w:rsid w:val="00B07EBF"/>
    <w:rsid w:val="00B14691"/>
    <w:rsid w:val="00B166CB"/>
    <w:rsid w:val="00B235E1"/>
    <w:rsid w:val="00B272CF"/>
    <w:rsid w:val="00B3145D"/>
    <w:rsid w:val="00B33593"/>
    <w:rsid w:val="00B357BA"/>
    <w:rsid w:val="00B564DB"/>
    <w:rsid w:val="00B768B6"/>
    <w:rsid w:val="00B76DB5"/>
    <w:rsid w:val="00B816A3"/>
    <w:rsid w:val="00B908D1"/>
    <w:rsid w:val="00B940D1"/>
    <w:rsid w:val="00BA33A1"/>
    <w:rsid w:val="00BB022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42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8B9"/>
    <w:rsid w:val="00D07BA4"/>
    <w:rsid w:val="00D109BA"/>
    <w:rsid w:val="00D176BE"/>
    <w:rsid w:val="00D17C4E"/>
    <w:rsid w:val="00D21359"/>
    <w:rsid w:val="00D215F6"/>
    <w:rsid w:val="00D22BE1"/>
    <w:rsid w:val="00D26418"/>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1BA"/>
    <w:rsid w:val="00DC701C"/>
    <w:rsid w:val="00DD7F91"/>
    <w:rsid w:val="00E00376"/>
    <w:rsid w:val="00E01016"/>
    <w:rsid w:val="00E043B1"/>
    <w:rsid w:val="00E14EBD"/>
    <w:rsid w:val="00E16734"/>
    <w:rsid w:val="00E23260"/>
    <w:rsid w:val="00E2367A"/>
    <w:rsid w:val="00E2756F"/>
    <w:rsid w:val="00E27BC7"/>
    <w:rsid w:val="00E35FC9"/>
    <w:rsid w:val="00E377A4"/>
    <w:rsid w:val="00E41346"/>
    <w:rsid w:val="00E420E9"/>
    <w:rsid w:val="00E4337B"/>
    <w:rsid w:val="00E4635D"/>
    <w:rsid w:val="00E61D76"/>
    <w:rsid w:val="00E674DB"/>
    <w:rsid w:val="00E70912"/>
    <w:rsid w:val="00E75F28"/>
    <w:rsid w:val="00E8708F"/>
    <w:rsid w:val="00E90AA6"/>
    <w:rsid w:val="00E977B8"/>
    <w:rsid w:val="00E97AD1"/>
    <w:rsid w:val="00EA109B"/>
    <w:rsid w:val="00EA15A8"/>
    <w:rsid w:val="00EA2926"/>
    <w:rsid w:val="00EA4FD3"/>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068"/>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6426"/>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C864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64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C864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C864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64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6426"/>
  </w:style>
  <w:style w:type="character" w:customStyle="1" w:styleId="Heading1Char">
    <w:name w:val="Heading 1 Char"/>
    <w:aliases w:val="Pocket Char"/>
    <w:basedOn w:val="DefaultParagraphFont"/>
    <w:link w:val="Heading1"/>
    <w:uiPriority w:val="1"/>
    <w:rsid w:val="00C864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642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86426"/>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86426"/>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C8642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C86426"/>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C86426"/>
    <w:rPr>
      <w:b/>
      <w:bCs/>
      <w:sz w:val="26"/>
      <w:u w:val="none"/>
    </w:rPr>
  </w:style>
  <w:style w:type="paragraph" w:styleId="Header">
    <w:name w:val="header"/>
    <w:basedOn w:val="Normal"/>
    <w:link w:val="HeaderChar"/>
    <w:uiPriority w:val="99"/>
    <w:unhideWhenUsed/>
    <w:rsid w:val="006F5392"/>
    <w:pPr>
      <w:tabs>
        <w:tab w:val="center" w:pos="4320"/>
        <w:tab w:val="right" w:pos="8640"/>
      </w:tabs>
    </w:pPr>
  </w:style>
  <w:style w:type="character" w:customStyle="1" w:styleId="HeaderChar">
    <w:name w:val="Header Char"/>
    <w:basedOn w:val="DefaultParagraphFont"/>
    <w:link w:val="Header"/>
    <w:uiPriority w:val="99"/>
    <w:rsid w:val="00C86426"/>
    <w:rPr>
      <w:rFonts w:ascii="Calibri" w:hAnsi="Calibri" w:cs="Calibri"/>
      <w:sz w:val="24"/>
    </w:rPr>
  </w:style>
  <w:style w:type="paragraph" w:styleId="Footer">
    <w:name w:val="footer"/>
    <w:basedOn w:val="Normal"/>
    <w:link w:val="FooterChar"/>
    <w:uiPriority w:val="99"/>
    <w:unhideWhenUsed/>
    <w:rsid w:val="006F5392"/>
    <w:pPr>
      <w:tabs>
        <w:tab w:val="center" w:pos="4320"/>
        <w:tab w:val="right" w:pos="8640"/>
      </w:tabs>
    </w:pPr>
  </w:style>
  <w:style w:type="character" w:customStyle="1" w:styleId="FooterChar">
    <w:name w:val="Footer Char"/>
    <w:basedOn w:val="DefaultParagraphFont"/>
    <w:link w:val="Footer"/>
    <w:uiPriority w:val="99"/>
    <w:rsid w:val="00C86426"/>
    <w:rPr>
      <w:rFonts w:ascii="Calibri" w:hAnsi="Calibri" w:cs="Calibri"/>
      <w:sz w:val="24"/>
    </w:rPr>
  </w:style>
  <w:style w:type="character" w:styleId="Hyperlink">
    <w:name w:val="Hyperlink"/>
    <w:aliases w:val="heading 1 (block title),Card Text,Read,Important"/>
    <w:basedOn w:val="DefaultParagraphFont"/>
    <w:uiPriority w:val="99"/>
    <w:rsid w:val="00C86426"/>
    <w:rPr>
      <w:color w:val="auto"/>
      <w:u w:val="none"/>
    </w:rPr>
  </w:style>
  <w:style w:type="character" w:styleId="FollowedHyperlink">
    <w:name w:val="FollowedHyperlink"/>
    <w:basedOn w:val="DefaultParagraphFont"/>
    <w:uiPriority w:val="99"/>
    <w:semiHidden/>
    <w:rsid w:val="00C86426"/>
    <w:rPr>
      <w:color w:val="auto"/>
      <w:u w:val="none"/>
    </w:rPr>
  </w:style>
  <w:style w:type="character" w:customStyle="1" w:styleId="Heading4Char">
    <w:name w:val="Heading 4 Char"/>
    <w:aliases w:val="Tag Char,small text Char,Big card Char,body Char"/>
    <w:basedOn w:val="DefaultParagraphFont"/>
    <w:link w:val="Heading4"/>
    <w:uiPriority w:val="4"/>
    <w:rsid w:val="00C86426"/>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7A1598"/>
    <w:rPr>
      <w:bCs/>
      <w:u w:val="single"/>
    </w:rPr>
  </w:style>
  <w:style w:type="paragraph" w:customStyle="1" w:styleId="cardtext">
    <w:name w:val="card text"/>
    <w:basedOn w:val="Normal"/>
    <w:link w:val="cardtextChar"/>
    <w:qFormat/>
    <w:rsid w:val="007A1598"/>
    <w:pPr>
      <w:ind w:left="288" w:right="288"/>
    </w:pPr>
  </w:style>
  <w:style w:type="character" w:customStyle="1" w:styleId="cardtextChar">
    <w:name w:val="card text Char"/>
    <w:basedOn w:val="DefaultParagraphFont"/>
    <w:link w:val="cardtext"/>
    <w:rsid w:val="007A1598"/>
    <w:rPr>
      <w:rFonts w:ascii="Calibri" w:hAnsi="Calibri" w:cs="Calibri"/>
      <w:sz w:val="24"/>
    </w:rPr>
  </w:style>
  <w:style w:type="paragraph" w:styleId="Title">
    <w:name w:val="Title"/>
    <w:basedOn w:val="Normal"/>
    <w:next w:val="Normal"/>
    <w:link w:val="TitleChar"/>
    <w:uiPriority w:val="6"/>
    <w:qFormat/>
    <w:rsid w:val="007A1598"/>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A1598"/>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basedOn w:val="DefaultParagraphFont"/>
    <w:uiPriority w:val="9"/>
    <w:rsid w:val="007A1598"/>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9"/>
    <w:semiHidden/>
    <w:rsid w:val="007A1598"/>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
    <w:basedOn w:val="DefaultParagraphFont"/>
    <w:uiPriority w:val="9"/>
    <w:semiHidden/>
    <w:rsid w:val="007A1598"/>
    <w:rPr>
      <w:rFonts w:asciiTheme="majorHAnsi" w:eastAsiaTheme="majorEastAsia" w:hAnsiTheme="majorHAnsi" w:cstheme="majorBidi"/>
      <w:b/>
      <w:bCs/>
      <w:i/>
      <w:iCs/>
      <w:color w:val="4F81BD" w:themeColor="accent1"/>
      <w:sz w:val="22"/>
    </w:rPr>
  </w:style>
  <w:style w:type="paragraph" w:styleId="NormalWeb">
    <w:name w:val="Normal (Web)"/>
    <w:basedOn w:val="Normal"/>
    <w:uiPriority w:val="99"/>
    <w:unhideWhenUsed/>
    <w:rsid w:val="007A1598"/>
    <w:pPr>
      <w:spacing w:before="100" w:beforeAutospacing="1" w:after="100" w:afterAutospacing="1"/>
    </w:pPr>
    <w:rPr>
      <w:rFonts w:ascii="Times" w:hAnsi="Times"/>
      <w:sz w:val="20"/>
      <w:szCs w:val="20"/>
    </w:rPr>
  </w:style>
  <w:style w:type="paragraph" w:styleId="DocumentMap">
    <w:name w:val="Document Map"/>
    <w:basedOn w:val="Normal"/>
    <w:link w:val="DocumentMapChar"/>
    <w:uiPriority w:val="99"/>
    <w:semiHidden/>
    <w:unhideWhenUsed/>
    <w:rsid w:val="006F5392"/>
    <w:rPr>
      <w:rFonts w:ascii="Lucida Grande" w:hAnsi="Lucida Grande" w:cs="Lucida Grande"/>
    </w:rPr>
  </w:style>
  <w:style w:type="character" w:customStyle="1" w:styleId="DocumentMapChar">
    <w:name w:val="Document Map Char"/>
    <w:basedOn w:val="DefaultParagraphFont"/>
    <w:link w:val="DocumentMap"/>
    <w:uiPriority w:val="99"/>
    <w:semiHidden/>
    <w:rsid w:val="006F5392"/>
    <w:rPr>
      <w:rFonts w:ascii="Lucida Grande" w:eastAsiaTheme="minorEastAsia" w:hAnsi="Lucida Grande" w:cs="Lucida Grande"/>
      <w:szCs w:val="24"/>
    </w:rPr>
  </w:style>
  <w:style w:type="paragraph" w:styleId="BalloonText">
    <w:name w:val="Balloon Text"/>
    <w:basedOn w:val="Normal"/>
    <w:link w:val="BalloonTextChar"/>
    <w:uiPriority w:val="99"/>
    <w:semiHidden/>
    <w:unhideWhenUsed/>
    <w:rsid w:val="007A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598"/>
    <w:rPr>
      <w:rFonts w:ascii="Lucida Grande" w:eastAsiaTheme="minorEastAsia" w:hAnsi="Lucida Grande" w:cs="Lucida Grande"/>
      <w:sz w:val="18"/>
      <w:szCs w:val="18"/>
    </w:rPr>
  </w:style>
  <w:style w:type="paragraph" w:styleId="NoSpacing">
    <w:name w:val="No Spacing"/>
    <w:uiPriority w:val="1"/>
    <w:rsid w:val="006F5392"/>
    <w:pPr>
      <w:spacing w:after="0" w:line="240" w:lineRule="auto"/>
    </w:pPr>
    <w:rPr>
      <w:rFonts w:eastAsiaTheme="minorEastAsia"/>
      <w:sz w:val="24"/>
      <w:szCs w:val="24"/>
    </w:rPr>
  </w:style>
  <w:style w:type="paragraph" w:styleId="ListParagraph">
    <w:name w:val="List Paragraph"/>
    <w:basedOn w:val="Normal"/>
    <w:uiPriority w:val="34"/>
    <w:rsid w:val="006F5392"/>
    <w:pPr>
      <w:ind w:left="720"/>
      <w:contextualSpacing/>
    </w:pPr>
  </w:style>
  <w:style w:type="paragraph" w:customStyle="1" w:styleId="Pa3">
    <w:name w:val="Pa3"/>
    <w:basedOn w:val="Normal"/>
    <w:next w:val="Normal"/>
    <w:uiPriority w:val="99"/>
    <w:rsid w:val="007A1598"/>
    <w:pPr>
      <w:widowControl w:val="0"/>
      <w:autoSpaceDE w:val="0"/>
      <w:autoSpaceDN w:val="0"/>
      <w:adjustRightInd w:val="0"/>
      <w:spacing w:line="241" w:lineRule="atLeast"/>
    </w:pPr>
    <w:rPr>
      <w:rFonts w:ascii="Avenir LT Std 45 Book" w:hAnsi="Avenir LT Std 45 Book"/>
    </w:rPr>
  </w:style>
  <w:style w:type="paragraph" w:customStyle="1" w:styleId="bodytext">
    <w:name w:val="bodytext"/>
    <w:basedOn w:val="Normal"/>
    <w:uiPriority w:val="99"/>
    <w:rsid w:val="007A1598"/>
    <w:pPr>
      <w:spacing w:before="100" w:beforeAutospacing="1" w:after="100" w:afterAutospacing="1"/>
    </w:pPr>
    <w:rPr>
      <w:rFonts w:ascii="Times" w:hAnsi="Times" w:cstheme="minorBidi"/>
      <w:sz w:val="20"/>
      <w:szCs w:val="20"/>
    </w:rPr>
  </w:style>
  <w:style w:type="paragraph" w:customStyle="1" w:styleId="Default">
    <w:name w:val="Default"/>
    <w:uiPriority w:val="99"/>
    <w:rsid w:val="007A1598"/>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Pa5">
    <w:name w:val="Pa5"/>
    <w:basedOn w:val="Default"/>
    <w:next w:val="Default"/>
    <w:uiPriority w:val="99"/>
    <w:rsid w:val="007A1598"/>
    <w:pPr>
      <w:spacing w:line="221" w:lineRule="atLeast"/>
    </w:pPr>
    <w:rPr>
      <w:rFonts w:ascii="Adobe Garamond Pro" w:hAnsi="Adobe Garamond Pro" w:cs="Times New Roman"/>
      <w:color w:val="auto"/>
    </w:rPr>
  </w:style>
  <w:style w:type="paragraph" w:customStyle="1" w:styleId="card">
    <w:name w:val="card"/>
    <w:basedOn w:val="Normal"/>
    <w:uiPriority w:val="99"/>
    <w:rsid w:val="007A1598"/>
    <w:pPr>
      <w:ind w:left="288"/>
    </w:pPr>
    <w:rPr>
      <w:rFonts w:ascii="Arial Narrow" w:hAnsi="Arial Narrow" w:cstheme="minorBidi"/>
      <w:color w:val="000000"/>
      <w:sz w:val="20"/>
      <w:szCs w:val="20"/>
    </w:rPr>
  </w:style>
  <w:style w:type="paragraph" w:customStyle="1" w:styleId="tag">
    <w:name w:val="tag"/>
    <w:basedOn w:val="Normal"/>
    <w:next w:val="Normal"/>
    <w:uiPriority w:val="99"/>
    <w:rsid w:val="007A1598"/>
    <w:rPr>
      <w:b/>
      <w:bCs/>
    </w:rPr>
  </w:style>
  <w:style w:type="character" w:customStyle="1" w:styleId="wikiexternallink">
    <w:name w:val="wikiexternallink"/>
    <w:basedOn w:val="DefaultParagraphFont"/>
    <w:rsid w:val="007A1598"/>
  </w:style>
  <w:style w:type="character" w:customStyle="1" w:styleId="drop">
    <w:name w:val="drop"/>
    <w:basedOn w:val="DefaultParagraphFont"/>
    <w:rsid w:val="007A1598"/>
  </w:style>
  <w:style w:type="character" w:customStyle="1" w:styleId="wikigeneratedlinkcontent">
    <w:name w:val="wikigeneratedlinkcontent"/>
    <w:basedOn w:val="DefaultParagraphFont"/>
    <w:rsid w:val="007A1598"/>
  </w:style>
  <w:style w:type="character" w:customStyle="1" w:styleId="wikicreatelink">
    <w:name w:val="wikicreatelink"/>
    <w:basedOn w:val="DefaultParagraphFont"/>
    <w:rsid w:val="007A1598"/>
  </w:style>
  <w:style w:type="character" w:customStyle="1" w:styleId="bold">
    <w:name w:val="bold"/>
    <w:basedOn w:val="DefaultParagraphFont"/>
    <w:rsid w:val="007A1598"/>
  </w:style>
  <w:style w:type="character" w:customStyle="1" w:styleId="A9">
    <w:name w:val="A9"/>
    <w:uiPriority w:val="99"/>
    <w:rsid w:val="007A1598"/>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7A1598"/>
  </w:style>
  <w:style w:type="character" w:customStyle="1" w:styleId="label">
    <w:name w:val="label"/>
    <w:basedOn w:val="DefaultParagraphFont"/>
    <w:rsid w:val="007A1598"/>
  </w:style>
  <w:style w:type="character" w:customStyle="1" w:styleId="number">
    <w:name w:val="number"/>
    <w:basedOn w:val="DefaultParagraphFont"/>
    <w:rsid w:val="007A1598"/>
  </w:style>
  <w:style w:type="character" w:customStyle="1" w:styleId="underline">
    <w:name w:val="underline"/>
    <w:basedOn w:val="DefaultParagraphFont"/>
    <w:rsid w:val="007A1598"/>
  </w:style>
  <w:style w:type="character" w:customStyle="1" w:styleId="fn">
    <w:name w:val="fn"/>
    <w:basedOn w:val="DefaultParagraphFont"/>
    <w:rsid w:val="007A1598"/>
  </w:style>
  <w:style w:type="character" w:customStyle="1" w:styleId="subtitle1">
    <w:name w:val="subtitle1"/>
    <w:basedOn w:val="DefaultParagraphFont"/>
    <w:rsid w:val="007A1598"/>
  </w:style>
  <w:style w:type="character" w:customStyle="1" w:styleId="CiteChar">
    <w:name w:val="Cite Char"/>
    <w:rsid w:val="007A1598"/>
    <w:rPr>
      <w:b/>
      <w:bCs/>
      <w:sz w:val="24"/>
      <w:szCs w:val="24"/>
      <w:u w:val="thick"/>
    </w:rPr>
  </w:style>
  <w:style w:type="character" w:customStyle="1" w:styleId="cardChar">
    <w:name w:val="card Char"/>
    <w:basedOn w:val="DefaultParagraphFont"/>
    <w:rsid w:val="007A1598"/>
    <w:rPr>
      <w:sz w:val="16"/>
      <w:szCs w:val="16"/>
    </w:rPr>
  </w:style>
  <w:style w:type="character" w:customStyle="1" w:styleId="UnderlineBold">
    <w:name w:val="Underline + Bold"/>
    <w:uiPriority w:val="1"/>
    <w:qFormat/>
    <w:rsid w:val="007A1598"/>
    <w:rPr>
      <w:b/>
      <w:bCs w:val="0"/>
      <w:sz w:val="20"/>
      <w:u w:val="single"/>
    </w:rPr>
  </w:style>
  <w:style w:type="character" w:styleId="PageNumber">
    <w:name w:val="page number"/>
    <w:basedOn w:val="DefaultParagraphFont"/>
    <w:uiPriority w:val="99"/>
    <w:semiHidden/>
    <w:unhideWhenUsed/>
    <w:rsid w:val="006F5392"/>
  </w:style>
  <w:style w:type="paragraph" w:customStyle="1" w:styleId="Citation">
    <w:name w:val="Citation"/>
    <w:basedOn w:val="Normal"/>
    <w:qFormat/>
    <w:rsid w:val="001E658F"/>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6426"/>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C864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64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C864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C864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64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6426"/>
  </w:style>
  <w:style w:type="character" w:customStyle="1" w:styleId="Heading1Char">
    <w:name w:val="Heading 1 Char"/>
    <w:aliases w:val="Pocket Char"/>
    <w:basedOn w:val="DefaultParagraphFont"/>
    <w:link w:val="Heading1"/>
    <w:uiPriority w:val="1"/>
    <w:rsid w:val="00C864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642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86426"/>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86426"/>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C8642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C86426"/>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C86426"/>
    <w:rPr>
      <w:b/>
      <w:bCs/>
      <w:sz w:val="26"/>
      <w:u w:val="none"/>
    </w:rPr>
  </w:style>
  <w:style w:type="paragraph" w:styleId="Header">
    <w:name w:val="header"/>
    <w:basedOn w:val="Normal"/>
    <w:link w:val="HeaderChar"/>
    <w:uiPriority w:val="99"/>
    <w:unhideWhenUsed/>
    <w:rsid w:val="006F5392"/>
    <w:pPr>
      <w:tabs>
        <w:tab w:val="center" w:pos="4320"/>
        <w:tab w:val="right" w:pos="8640"/>
      </w:tabs>
    </w:pPr>
  </w:style>
  <w:style w:type="character" w:customStyle="1" w:styleId="HeaderChar">
    <w:name w:val="Header Char"/>
    <w:basedOn w:val="DefaultParagraphFont"/>
    <w:link w:val="Header"/>
    <w:uiPriority w:val="99"/>
    <w:rsid w:val="00C86426"/>
    <w:rPr>
      <w:rFonts w:ascii="Calibri" w:hAnsi="Calibri" w:cs="Calibri"/>
      <w:sz w:val="24"/>
    </w:rPr>
  </w:style>
  <w:style w:type="paragraph" w:styleId="Footer">
    <w:name w:val="footer"/>
    <w:basedOn w:val="Normal"/>
    <w:link w:val="FooterChar"/>
    <w:uiPriority w:val="99"/>
    <w:unhideWhenUsed/>
    <w:rsid w:val="006F5392"/>
    <w:pPr>
      <w:tabs>
        <w:tab w:val="center" w:pos="4320"/>
        <w:tab w:val="right" w:pos="8640"/>
      </w:tabs>
    </w:pPr>
  </w:style>
  <w:style w:type="character" w:customStyle="1" w:styleId="FooterChar">
    <w:name w:val="Footer Char"/>
    <w:basedOn w:val="DefaultParagraphFont"/>
    <w:link w:val="Footer"/>
    <w:uiPriority w:val="99"/>
    <w:rsid w:val="00C86426"/>
    <w:rPr>
      <w:rFonts w:ascii="Calibri" w:hAnsi="Calibri" w:cs="Calibri"/>
      <w:sz w:val="24"/>
    </w:rPr>
  </w:style>
  <w:style w:type="character" w:styleId="Hyperlink">
    <w:name w:val="Hyperlink"/>
    <w:aliases w:val="heading 1 (block title),Card Text,Read,Important"/>
    <w:basedOn w:val="DefaultParagraphFont"/>
    <w:uiPriority w:val="99"/>
    <w:rsid w:val="00C86426"/>
    <w:rPr>
      <w:color w:val="auto"/>
      <w:u w:val="none"/>
    </w:rPr>
  </w:style>
  <w:style w:type="character" w:styleId="FollowedHyperlink">
    <w:name w:val="FollowedHyperlink"/>
    <w:basedOn w:val="DefaultParagraphFont"/>
    <w:uiPriority w:val="99"/>
    <w:semiHidden/>
    <w:rsid w:val="00C86426"/>
    <w:rPr>
      <w:color w:val="auto"/>
      <w:u w:val="none"/>
    </w:rPr>
  </w:style>
  <w:style w:type="character" w:customStyle="1" w:styleId="Heading4Char">
    <w:name w:val="Heading 4 Char"/>
    <w:aliases w:val="Tag Char,small text Char,Big card Char,body Char"/>
    <w:basedOn w:val="DefaultParagraphFont"/>
    <w:link w:val="Heading4"/>
    <w:uiPriority w:val="4"/>
    <w:rsid w:val="00C86426"/>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7A1598"/>
    <w:rPr>
      <w:bCs/>
      <w:u w:val="single"/>
    </w:rPr>
  </w:style>
  <w:style w:type="paragraph" w:customStyle="1" w:styleId="cardtext">
    <w:name w:val="card text"/>
    <w:basedOn w:val="Normal"/>
    <w:link w:val="cardtextChar"/>
    <w:qFormat/>
    <w:rsid w:val="007A1598"/>
    <w:pPr>
      <w:ind w:left="288" w:right="288"/>
    </w:pPr>
  </w:style>
  <w:style w:type="character" w:customStyle="1" w:styleId="cardtextChar">
    <w:name w:val="card text Char"/>
    <w:basedOn w:val="DefaultParagraphFont"/>
    <w:link w:val="cardtext"/>
    <w:rsid w:val="007A1598"/>
    <w:rPr>
      <w:rFonts w:ascii="Calibri" w:hAnsi="Calibri" w:cs="Calibri"/>
      <w:sz w:val="24"/>
    </w:rPr>
  </w:style>
  <w:style w:type="paragraph" w:styleId="Title">
    <w:name w:val="Title"/>
    <w:basedOn w:val="Normal"/>
    <w:next w:val="Normal"/>
    <w:link w:val="TitleChar"/>
    <w:uiPriority w:val="6"/>
    <w:qFormat/>
    <w:rsid w:val="007A1598"/>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A1598"/>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basedOn w:val="DefaultParagraphFont"/>
    <w:uiPriority w:val="9"/>
    <w:rsid w:val="007A1598"/>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9"/>
    <w:semiHidden/>
    <w:rsid w:val="007A1598"/>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
    <w:basedOn w:val="DefaultParagraphFont"/>
    <w:uiPriority w:val="9"/>
    <w:semiHidden/>
    <w:rsid w:val="007A1598"/>
    <w:rPr>
      <w:rFonts w:asciiTheme="majorHAnsi" w:eastAsiaTheme="majorEastAsia" w:hAnsiTheme="majorHAnsi" w:cstheme="majorBidi"/>
      <w:b/>
      <w:bCs/>
      <w:i/>
      <w:iCs/>
      <w:color w:val="4F81BD" w:themeColor="accent1"/>
      <w:sz w:val="22"/>
    </w:rPr>
  </w:style>
  <w:style w:type="paragraph" w:styleId="NormalWeb">
    <w:name w:val="Normal (Web)"/>
    <w:basedOn w:val="Normal"/>
    <w:uiPriority w:val="99"/>
    <w:unhideWhenUsed/>
    <w:rsid w:val="007A1598"/>
    <w:pPr>
      <w:spacing w:before="100" w:beforeAutospacing="1" w:after="100" w:afterAutospacing="1"/>
    </w:pPr>
    <w:rPr>
      <w:rFonts w:ascii="Times" w:hAnsi="Times"/>
      <w:sz w:val="20"/>
      <w:szCs w:val="20"/>
    </w:rPr>
  </w:style>
  <w:style w:type="paragraph" w:styleId="DocumentMap">
    <w:name w:val="Document Map"/>
    <w:basedOn w:val="Normal"/>
    <w:link w:val="DocumentMapChar"/>
    <w:uiPriority w:val="99"/>
    <w:semiHidden/>
    <w:unhideWhenUsed/>
    <w:rsid w:val="006F5392"/>
    <w:rPr>
      <w:rFonts w:ascii="Lucida Grande" w:hAnsi="Lucida Grande" w:cs="Lucida Grande"/>
    </w:rPr>
  </w:style>
  <w:style w:type="character" w:customStyle="1" w:styleId="DocumentMapChar">
    <w:name w:val="Document Map Char"/>
    <w:basedOn w:val="DefaultParagraphFont"/>
    <w:link w:val="DocumentMap"/>
    <w:uiPriority w:val="99"/>
    <w:semiHidden/>
    <w:rsid w:val="006F5392"/>
    <w:rPr>
      <w:rFonts w:ascii="Lucida Grande" w:eastAsiaTheme="minorEastAsia" w:hAnsi="Lucida Grande" w:cs="Lucida Grande"/>
      <w:szCs w:val="24"/>
    </w:rPr>
  </w:style>
  <w:style w:type="paragraph" w:styleId="BalloonText">
    <w:name w:val="Balloon Text"/>
    <w:basedOn w:val="Normal"/>
    <w:link w:val="BalloonTextChar"/>
    <w:uiPriority w:val="99"/>
    <w:semiHidden/>
    <w:unhideWhenUsed/>
    <w:rsid w:val="007A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598"/>
    <w:rPr>
      <w:rFonts w:ascii="Lucida Grande" w:eastAsiaTheme="minorEastAsia" w:hAnsi="Lucida Grande" w:cs="Lucida Grande"/>
      <w:sz w:val="18"/>
      <w:szCs w:val="18"/>
    </w:rPr>
  </w:style>
  <w:style w:type="paragraph" w:styleId="NoSpacing">
    <w:name w:val="No Spacing"/>
    <w:uiPriority w:val="1"/>
    <w:rsid w:val="006F5392"/>
    <w:pPr>
      <w:spacing w:after="0" w:line="240" w:lineRule="auto"/>
    </w:pPr>
    <w:rPr>
      <w:rFonts w:eastAsiaTheme="minorEastAsia"/>
      <w:sz w:val="24"/>
      <w:szCs w:val="24"/>
    </w:rPr>
  </w:style>
  <w:style w:type="paragraph" w:styleId="ListParagraph">
    <w:name w:val="List Paragraph"/>
    <w:basedOn w:val="Normal"/>
    <w:uiPriority w:val="34"/>
    <w:rsid w:val="006F5392"/>
    <w:pPr>
      <w:ind w:left="720"/>
      <w:contextualSpacing/>
    </w:pPr>
  </w:style>
  <w:style w:type="paragraph" w:customStyle="1" w:styleId="Pa3">
    <w:name w:val="Pa3"/>
    <w:basedOn w:val="Normal"/>
    <w:next w:val="Normal"/>
    <w:uiPriority w:val="99"/>
    <w:rsid w:val="007A1598"/>
    <w:pPr>
      <w:widowControl w:val="0"/>
      <w:autoSpaceDE w:val="0"/>
      <w:autoSpaceDN w:val="0"/>
      <w:adjustRightInd w:val="0"/>
      <w:spacing w:line="241" w:lineRule="atLeast"/>
    </w:pPr>
    <w:rPr>
      <w:rFonts w:ascii="Avenir LT Std 45 Book" w:hAnsi="Avenir LT Std 45 Book"/>
    </w:rPr>
  </w:style>
  <w:style w:type="paragraph" w:customStyle="1" w:styleId="bodytext">
    <w:name w:val="bodytext"/>
    <w:basedOn w:val="Normal"/>
    <w:uiPriority w:val="99"/>
    <w:rsid w:val="007A1598"/>
    <w:pPr>
      <w:spacing w:before="100" w:beforeAutospacing="1" w:after="100" w:afterAutospacing="1"/>
    </w:pPr>
    <w:rPr>
      <w:rFonts w:ascii="Times" w:hAnsi="Times" w:cstheme="minorBidi"/>
      <w:sz w:val="20"/>
      <w:szCs w:val="20"/>
    </w:rPr>
  </w:style>
  <w:style w:type="paragraph" w:customStyle="1" w:styleId="Default">
    <w:name w:val="Default"/>
    <w:uiPriority w:val="99"/>
    <w:rsid w:val="007A1598"/>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Pa5">
    <w:name w:val="Pa5"/>
    <w:basedOn w:val="Default"/>
    <w:next w:val="Default"/>
    <w:uiPriority w:val="99"/>
    <w:rsid w:val="007A1598"/>
    <w:pPr>
      <w:spacing w:line="221" w:lineRule="atLeast"/>
    </w:pPr>
    <w:rPr>
      <w:rFonts w:ascii="Adobe Garamond Pro" w:hAnsi="Adobe Garamond Pro" w:cs="Times New Roman"/>
      <w:color w:val="auto"/>
    </w:rPr>
  </w:style>
  <w:style w:type="paragraph" w:customStyle="1" w:styleId="card">
    <w:name w:val="card"/>
    <w:basedOn w:val="Normal"/>
    <w:uiPriority w:val="99"/>
    <w:rsid w:val="007A1598"/>
    <w:pPr>
      <w:ind w:left="288"/>
    </w:pPr>
    <w:rPr>
      <w:rFonts w:ascii="Arial Narrow" w:hAnsi="Arial Narrow" w:cstheme="minorBidi"/>
      <w:color w:val="000000"/>
      <w:sz w:val="20"/>
      <w:szCs w:val="20"/>
    </w:rPr>
  </w:style>
  <w:style w:type="paragraph" w:customStyle="1" w:styleId="tag">
    <w:name w:val="tag"/>
    <w:basedOn w:val="Normal"/>
    <w:next w:val="Normal"/>
    <w:uiPriority w:val="99"/>
    <w:rsid w:val="007A1598"/>
    <w:rPr>
      <w:b/>
      <w:bCs/>
    </w:rPr>
  </w:style>
  <w:style w:type="character" w:customStyle="1" w:styleId="wikiexternallink">
    <w:name w:val="wikiexternallink"/>
    <w:basedOn w:val="DefaultParagraphFont"/>
    <w:rsid w:val="007A1598"/>
  </w:style>
  <w:style w:type="character" w:customStyle="1" w:styleId="drop">
    <w:name w:val="drop"/>
    <w:basedOn w:val="DefaultParagraphFont"/>
    <w:rsid w:val="007A1598"/>
  </w:style>
  <w:style w:type="character" w:customStyle="1" w:styleId="wikigeneratedlinkcontent">
    <w:name w:val="wikigeneratedlinkcontent"/>
    <w:basedOn w:val="DefaultParagraphFont"/>
    <w:rsid w:val="007A1598"/>
  </w:style>
  <w:style w:type="character" w:customStyle="1" w:styleId="wikicreatelink">
    <w:name w:val="wikicreatelink"/>
    <w:basedOn w:val="DefaultParagraphFont"/>
    <w:rsid w:val="007A1598"/>
  </w:style>
  <w:style w:type="character" w:customStyle="1" w:styleId="bold">
    <w:name w:val="bold"/>
    <w:basedOn w:val="DefaultParagraphFont"/>
    <w:rsid w:val="007A1598"/>
  </w:style>
  <w:style w:type="character" w:customStyle="1" w:styleId="A9">
    <w:name w:val="A9"/>
    <w:uiPriority w:val="99"/>
    <w:rsid w:val="007A1598"/>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7A1598"/>
  </w:style>
  <w:style w:type="character" w:customStyle="1" w:styleId="label">
    <w:name w:val="label"/>
    <w:basedOn w:val="DefaultParagraphFont"/>
    <w:rsid w:val="007A1598"/>
  </w:style>
  <w:style w:type="character" w:customStyle="1" w:styleId="number">
    <w:name w:val="number"/>
    <w:basedOn w:val="DefaultParagraphFont"/>
    <w:rsid w:val="007A1598"/>
  </w:style>
  <w:style w:type="character" w:customStyle="1" w:styleId="underline">
    <w:name w:val="underline"/>
    <w:basedOn w:val="DefaultParagraphFont"/>
    <w:rsid w:val="007A1598"/>
  </w:style>
  <w:style w:type="character" w:customStyle="1" w:styleId="fn">
    <w:name w:val="fn"/>
    <w:basedOn w:val="DefaultParagraphFont"/>
    <w:rsid w:val="007A1598"/>
  </w:style>
  <w:style w:type="character" w:customStyle="1" w:styleId="subtitle1">
    <w:name w:val="subtitle1"/>
    <w:basedOn w:val="DefaultParagraphFont"/>
    <w:rsid w:val="007A1598"/>
  </w:style>
  <w:style w:type="character" w:customStyle="1" w:styleId="CiteChar">
    <w:name w:val="Cite Char"/>
    <w:rsid w:val="007A1598"/>
    <w:rPr>
      <w:b/>
      <w:bCs/>
      <w:sz w:val="24"/>
      <w:szCs w:val="24"/>
      <w:u w:val="thick"/>
    </w:rPr>
  </w:style>
  <w:style w:type="character" w:customStyle="1" w:styleId="cardChar">
    <w:name w:val="card Char"/>
    <w:basedOn w:val="DefaultParagraphFont"/>
    <w:rsid w:val="007A1598"/>
    <w:rPr>
      <w:sz w:val="16"/>
      <w:szCs w:val="16"/>
    </w:rPr>
  </w:style>
  <w:style w:type="character" w:customStyle="1" w:styleId="UnderlineBold">
    <w:name w:val="Underline + Bold"/>
    <w:uiPriority w:val="1"/>
    <w:qFormat/>
    <w:rsid w:val="007A1598"/>
    <w:rPr>
      <w:b/>
      <w:bCs w:val="0"/>
      <w:sz w:val="20"/>
      <w:u w:val="single"/>
    </w:rPr>
  </w:style>
  <w:style w:type="character" w:styleId="PageNumber">
    <w:name w:val="page number"/>
    <w:basedOn w:val="DefaultParagraphFont"/>
    <w:uiPriority w:val="99"/>
    <w:semiHidden/>
    <w:unhideWhenUsed/>
    <w:rsid w:val="006F5392"/>
  </w:style>
  <w:style w:type="paragraph" w:customStyle="1" w:styleId="Citation">
    <w:name w:val="Citation"/>
    <w:basedOn w:val="Normal"/>
    <w:qFormat/>
    <w:rsid w:val="001E658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2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pository.library.georgetown.edu/bitstream/handle/10822/553494/gelinasRyan.pdf?sequence=1" TargetMode="External"/><Relationship Id="rId18" Type="http://schemas.openxmlformats.org/officeDocument/2006/relationships/hyperlink" Target="http://www.power-eng.com/articles/npi/print/volume-5/issue-2/nucleus/developing-small-modular-reactor-designs-in-the-us.html-http:/www.power-eng.com/articles/npi/print/volume-5/issue-2/nucleus/developing-small-modular-reactor-designs-in-the-us.html" TargetMode="External"/><Relationship Id="rId26" Type="http://schemas.openxmlformats.org/officeDocument/2006/relationships/hyperlink" Target="http://www.trade.gov/publications/pdfs/the-commercial-outlook-for-us-small-modular-nuclear-reactors.pdf" TargetMode="External"/><Relationship Id="rId3" Type="http://schemas.openxmlformats.org/officeDocument/2006/relationships/customXml" Target="../customXml/item3.xml"/><Relationship Id="rId21" Type="http://schemas.openxmlformats.org/officeDocument/2006/relationships/hyperlink" Target="http://www.atimes.com/atimes/China_Business/LF16Cb01.html"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csis.org/files/attachments/111129_SMR_White_Paper.pdf" TargetMode="External"/><Relationship Id="rId25" Type="http://schemas.openxmlformats.org/officeDocument/2006/relationships/hyperlink" Target="http://www.cfr.org/east-asia/armed-clash-south-china-sea/p27883" TargetMode="External"/><Relationship Id="rId2" Type="http://schemas.openxmlformats.org/officeDocument/2006/relationships/customXml" Target="../customXml/item2.xml"/><Relationship Id="rId16" Type="http://schemas.openxmlformats.org/officeDocument/2006/relationships/hyperlink" Target="http://www.cato.org/pubs/pas/pa434.pdf" TargetMode="External"/><Relationship Id="rId20" Type="http://schemas.openxmlformats.org/officeDocument/2006/relationships/hyperlink" Target="http://sti.srs.gov/fulltext/ms2001080/ms2001080.html%29" TargetMode="External"/><Relationship Id="rId29" Type="http://schemas.openxmlformats.org/officeDocument/2006/relationships/hyperlink" Target="http://www.forbes.com/sites/kensilverstein/2012/05/07/nuclear-energy-wont-die/-http://www.forbes.com/sites/kensilverstein/2012/05/07/nuclear-energy-wont-d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usiofindia.org/Article/?pub=Strategic%20Perspective&amp;pubno=20&amp;ano=739"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huffingtonpost.com/abraham-r-wagner/counterterrorism-technolo_b_1874521.html" TargetMode="External"/><Relationship Id="rId23" Type="http://schemas.openxmlformats.org/officeDocument/2006/relationships/hyperlink" Target="http://www.hoover.org/publications/policy-review/article/79931" TargetMode="External"/><Relationship Id="rId28" Type="http://schemas.openxmlformats.org/officeDocument/2006/relationships/hyperlink" Target="http://www.ndu.edu/press/lib/pdf/strforum/sf-262.pdf" TargetMode="External"/><Relationship Id="rId10" Type="http://schemas.openxmlformats.org/officeDocument/2006/relationships/footnotes" Target="footnotes.xml"/><Relationship Id="rId19" Type="http://schemas.openxmlformats.org/officeDocument/2006/relationships/hyperlink" Target="http://carnegieendowment.org/2012/03/11/china-s-nuclear-crossroad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cq.osd.mil/dsb/reports/ADA477619.pdf" TargetMode="External"/><Relationship Id="rId22"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7" Type="http://schemas.openxmlformats.org/officeDocument/2006/relationships/hyperlink" Target="http://robertmayer.wordpress.com/2010/08/28/small-reactors-and-the-militarys-role-in-securing-americas-nuclear-industryposted/" TargetMode="External"/><Relationship Id="rId30" Type="http://schemas.openxmlformats.org/officeDocument/2006/relationships/hyperlink" Target="http://www.scientificamerican.com/article.cfm?id=small-reactors-bid-to-revive-nuclear-power-http://www.scientificamerican.com/article.cfm?id=small-reactors-bid-to-revive-nuclear-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FCAEE-FECC-4D4E-99DB-56B7F96EF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C2FA70F-98B5-4841-BEAC-88FC2A4C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107</TotalTime>
  <Pages>29</Pages>
  <Words>22930</Words>
  <Characters>130703</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18</cp:revision>
  <dcterms:created xsi:type="dcterms:W3CDTF">2012-10-05T19:04:00Z</dcterms:created>
  <dcterms:modified xsi:type="dcterms:W3CDTF">2012-10-06T15:25:00Z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