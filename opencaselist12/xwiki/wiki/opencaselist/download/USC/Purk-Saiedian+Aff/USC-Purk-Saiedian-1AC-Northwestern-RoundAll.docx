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A22F8BB" w14:textId="25442F93" w:rsidR="00720731" w:rsidRPr="00DF4D4B" w:rsidRDefault="00720731" w:rsidP="00720731">
      <w:pPr>
        <w:pStyle w:val="tag"/>
      </w:pPr>
      <w:r>
        <w:t xml:space="preserve">Cash grants for solar are set to expire- they’re key to the solar market. </w:t>
      </w:r>
    </w:p>
    <w:p w14:paraId="16AD6F7F" w14:textId="77777777" w:rsidR="00720731" w:rsidRPr="006658C6" w:rsidRDefault="00720731" w:rsidP="00720731">
      <w:pPr>
        <w:pStyle w:val="Cite8"/>
      </w:pPr>
      <w:r w:rsidRPr="00DF4D4B">
        <w:rPr>
          <w:rStyle w:val="StyleStyleBold12pt"/>
        </w:rPr>
        <w:t xml:space="preserve">Sol systems 11 </w:t>
      </w:r>
      <w:r>
        <w:t>“</w:t>
      </w:r>
      <w:r w:rsidRPr="006658C6">
        <w:t>Life After the 1603 Grant: the Road Ahead</w:t>
      </w:r>
      <w:r>
        <w:t xml:space="preserve">” Nov 2 </w:t>
      </w:r>
      <w:r w:rsidRPr="006658C6">
        <w:t>http://www.solsystemscompany.com/blog/2011/11/02/life-after-the-1603-grant-the-road-ahead/</w:t>
      </w:r>
    </w:p>
    <w:p w14:paraId="558F4E94" w14:textId="77777777" w:rsidR="00720731" w:rsidRPr="00DF4D4B" w:rsidRDefault="00720731" w:rsidP="00720731">
      <w:pPr>
        <w:rPr>
          <w:sz w:val="16"/>
        </w:rPr>
      </w:pPr>
      <w:r w:rsidRPr="00966F58">
        <w:rPr>
          <w:rStyle w:val="StyleBoldUnderline"/>
          <w:highlight w:val="cyan"/>
        </w:rPr>
        <w:t>The 1603 Program catalyzed the solar market, with</w:t>
      </w:r>
      <w:r w:rsidRPr="004C05A7">
        <w:rPr>
          <w:rStyle w:val="StyleBoldUnderline"/>
        </w:rPr>
        <w:t xml:space="preserve"> approximately </w:t>
      </w:r>
      <w:r w:rsidRPr="00966F58">
        <w:rPr>
          <w:rStyle w:val="StyleBoldUnderline"/>
          <w:highlight w:val="cyan"/>
        </w:rPr>
        <w:t>80% of solar projects opting for the cash grant, driving growth of 104%</w:t>
      </w:r>
      <w:r w:rsidRPr="004C05A7">
        <w:rPr>
          <w:rStyle w:val="StyleBoldUnderline"/>
        </w:rPr>
        <w:t xml:space="preserve"> between 2009 and 2010 in the United States</w:t>
      </w:r>
      <w:r w:rsidRPr="00DF4D4B">
        <w:rPr>
          <w:sz w:val="16"/>
        </w:rPr>
        <w:t xml:space="preserve">. As of mid-August 2011, 87% (2,095) of the 2,410 cash grants awarded under the 1603 program were provided to solar energy projects (although only 27% of the nominal value if these grants). Since October of 2010, the federal government has invested over a billion dollars in solar projects through the 1603 Grant Program. Unfortunately for the solar industry, </w:t>
      </w:r>
      <w:r w:rsidRPr="00DF4D4B">
        <w:rPr>
          <w:rStyle w:val="StyleBoldUnderline"/>
        </w:rPr>
        <w:t>the Section 1603 Program is set to expire at the end of this year, and it appears highly unlikely that it will be renewed again.</w:t>
      </w:r>
      <w:r>
        <w:rPr>
          <w:rStyle w:val="StyleBoldUnderline"/>
        </w:rPr>
        <w:t xml:space="preserve"> </w:t>
      </w:r>
      <w:r w:rsidRPr="00966F58">
        <w:rPr>
          <w:rStyle w:val="StyleBoldUnderline"/>
          <w:highlight w:val="cyan"/>
        </w:rPr>
        <w:t>With the expiration, interested parties without the</w:t>
      </w:r>
      <w:r w:rsidRPr="00DF4D4B">
        <w:rPr>
          <w:rStyle w:val="StyleBoldUnderline"/>
        </w:rPr>
        <w:t xml:space="preserve"> necessary </w:t>
      </w:r>
      <w:r w:rsidRPr="00966F58">
        <w:rPr>
          <w:rStyle w:val="StyleBoldUnderline"/>
          <w:highlight w:val="cyan"/>
        </w:rPr>
        <w:t>tax liability will again have to rely on tax equity investors</w:t>
      </w:r>
      <w:r w:rsidRPr="00DF4D4B">
        <w:rPr>
          <w:rStyle w:val="StyleBoldUnderline"/>
        </w:rPr>
        <w:t xml:space="preserve"> to fully monetize the ITC.</w:t>
      </w:r>
      <w:r w:rsidRPr="00DF4D4B">
        <w:rPr>
          <w:sz w:val="16"/>
        </w:rPr>
        <w:t xml:space="preserve"> The problem is twofold: (</w:t>
      </w:r>
      <w:proofErr w:type="spellStart"/>
      <w:r w:rsidRPr="00DF4D4B">
        <w:rPr>
          <w:sz w:val="16"/>
        </w:rPr>
        <w:t>i</w:t>
      </w:r>
      <w:proofErr w:type="spellEnd"/>
      <w:r w:rsidRPr="00DF4D4B">
        <w:rPr>
          <w:sz w:val="16"/>
        </w:rPr>
        <w:t xml:space="preserve">) </w:t>
      </w:r>
      <w:r w:rsidRPr="00DF4D4B">
        <w:rPr>
          <w:rStyle w:val="StyleBoldUnderline"/>
        </w:rPr>
        <w:t xml:space="preserve">the tax equity market has not yet fully recovered and there are only an estimated 10 to 15 investors looking for tax equity deals and (ii) integrating tax equity into deal structures will </w:t>
      </w:r>
      <w:r w:rsidRPr="00D55B68">
        <w:rPr>
          <w:rStyle w:val="StyleBoldUnderline"/>
        </w:rPr>
        <w:t>significantly increase transaction costs, raise the costs of development, and potentially limit smaller deal sizes.</w:t>
      </w:r>
      <w:r w:rsidRPr="00D55B68">
        <w:rPr>
          <w:sz w:val="16"/>
        </w:rPr>
        <w:t xml:space="preserve"> </w:t>
      </w:r>
      <w:r w:rsidRPr="00D55B68">
        <w:rPr>
          <w:rStyle w:val="StyleBoldUnderline"/>
        </w:rPr>
        <w:t xml:space="preserve">The result will be a bottleneck in 2012-13, where a substantial number of solar developers and other interested parties look to construct or own commercial-sized solar system, but </w:t>
      </w:r>
      <w:r w:rsidRPr="008C139A">
        <w:rPr>
          <w:rStyle w:val="StyleBoldUnderline"/>
          <w:highlight w:val="cyan"/>
        </w:rPr>
        <w:t>only a select few can secure the requisite tax equity financing</w:t>
      </w:r>
      <w:r w:rsidRPr="00DF4D4B">
        <w:rPr>
          <w:rStyle w:val="StyleBoldUnderline"/>
        </w:rPr>
        <w:t>.</w:t>
      </w:r>
      <w:r w:rsidRPr="00DF4D4B">
        <w:rPr>
          <w:sz w:val="16"/>
        </w:rPr>
        <w:t xml:space="preserve"> This will mean a number of projects will not be developed, and those projects that do secure tax equity will see increased yields. Some projects are likely to seek safe harbor under the 1603 Program by securing 5% of the total costs of the system, but this strategy brings with it its own challenges.</w:t>
      </w:r>
    </w:p>
    <w:p w14:paraId="3D308A1D" w14:textId="77777777" w:rsidR="00F2311F" w:rsidRPr="00E6487A" w:rsidRDefault="00F2311F" w:rsidP="00F2311F">
      <w:pPr>
        <w:pStyle w:val="tag"/>
        <w:rPr>
          <w:rFonts w:asciiTheme="majorHAnsi" w:hAnsiTheme="majorHAnsi"/>
        </w:rPr>
      </w:pPr>
      <w:r w:rsidRPr="00E6487A">
        <w:rPr>
          <w:rFonts w:asciiTheme="majorHAnsi" w:hAnsiTheme="majorHAnsi"/>
        </w:rPr>
        <w:t>Plan: The United States Federal Government should provide Section 1603 Cash Grants to nontaxable entities and individuals for community and residential solar power and require just compensation for the excess power they place on the grid.</w:t>
      </w:r>
    </w:p>
    <w:p w14:paraId="6F961D4D" w14:textId="77777777" w:rsidR="00623207" w:rsidRPr="00E6487A" w:rsidRDefault="00623207">
      <w:pPr>
        <w:rPr>
          <w:rFonts w:asciiTheme="majorHAnsi" w:hAnsiTheme="majorHAnsi"/>
        </w:rPr>
      </w:pPr>
    </w:p>
    <w:p w14:paraId="6CEF0649" w14:textId="02A5A7AF" w:rsidR="00B329CB" w:rsidRPr="00E6487A" w:rsidRDefault="00E6487A" w:rsidP="00B329CB">
      <w:pPr>
        <w:pStyle w:val="Heading3"/>
        <w:rPr>
          <w:rFonts w:cstheme="minorHAnsi"/>
        </w:rPr>
      </w:pPr>
      <w:proofErr w:type="spellStart"/>
      <w:r w:rsidRPr="00E6487A">
        <w:rPr>
          <w:rFonts w:cstheme="minorHAnsi"/>
        </w:rPr>
        <w:lastRenderedPageBreak/>
        <w:t>Adv</w:t>
      </w:r>
      <w:proofErr w:type="spellEnd"/>
      <w:r w:rsidRPr="00E6487A">
        <w:rPr>
          <w:rFonts w:cstheme="minorHAnsi"/>
        </w:rPr>
        <w:t xml:space="preserve"> 1</w:t>
      </w:r>
    </w:p>
    <w:p w14:paraId="76F98EF4" w14:textId="77777777" w:rsidR="00B329CB" w:rsidRPr="00E6487A" w:rsidRDefault="00B329CB" w:rsidP="00B329CB">
      <w:pPr>
        <w:pStyle w:val="Heading4"/>
        <w:rPr>
          <w:rFonts w:cstheme="minorHAnsi"/>
        </w:rPr>
      </w:pPr>
      <w:r w:rsidRPr="00E6487A">
        <w:rPr>
          <w:rFonts w:cstheme="minorHAnsi"/>
        </w:rPr>
        <w:t xml:space="preserve">The electrical grid is highly vulnerable – threats could shut it down for years and status quo efforts fail. </w:t>
      </w:r>
    </w:p>
    <w:p w14:paraId="5EEE2A5D" w14:textId="77777777" w:rsidR="00B329CB" w:rsidRPr="00E6487A" w:rsidRDefault="00B329CB" w:rsidP="00B329CB">
      <w:pPr>
        <w:pStyle w:val="Cite8"/>
        <w:rPr>
          <w:rFonts w:asciiTheme="majorHAnsi" w:hAnsiTheme="majorHAnsi" w:cstheme="minorHAnsi"/>
        </w:rPr>
      </w:pPr>
      <w:r w:rsidRPr="00E6487A">
        <w:rPr>
          <w:rStyle w:val="StyleStyleBold12pt"/>
          <w:rFonts w:asciiTheme="majorHAnsi" w:hAnsiTheme="majorHAnsi" w:cstheme="minorHAnsi"/>
        </w:rPr>
        <w:t>Magnuson 12</w:t>
      </w:r>
      <w:r w:rsidRPr="00E6487A">
        <w:rPr>
          <w:rFonts w:asciiTheme="majorHAnsi" w:hAnsiTheme="majorHAnsi" w:cstheme="minorHAnsi"/>
        </w:rPr>
        <w:t xml:space="preserve"> (Stew Magnuson, managing editor of National Defense Magazine, Washington, D.C.-based journalist and the author of The Death of Raymond Yellow Thunder: And Other True Stories from the Nebraska-Pine Ridge Border Towns, the Nebraska Nonfiction Book of the Year for 2009, bronze medal in the regional nonfiction category, September 2012, “Feds Fear Coordinated Physical, Cyber-Attacks on Electrical Grids,” http://www.nationaldefensemagazine.org/archive/2012/september/Pages/FedsFearCoordinatedPhysical,Cyber-AttacksonElectricalGrids.aspx)</w:t>
      </w:r>
    </w:p>
    <w:p w14:paraId="71DC1836" w14:textId="77777777" w:rsidR="00B329CB" w:rsidRPr="00E6487A" w:rsidRDefault="00B329CB" w:rsidP="00B329CB">
      <w:pPr>
        <w:rPr>
          <w:rStyle w:val="StyleBoldUnderline"/>
          <w:rFonts w:asciiTheme="majorHAnsi" w:hAnsiTheme="majorHAnsi" w:cstheme="minorHAnsi"/>
        </w:rPr>
      </w:pPr>
      <w:r w:rsidRPr="00E6487A">
        <w:rPr>
          <w:rStyle w:val="StyleBoldUnderline"/>
          <w:rFonts w:asciiTheme="majorHAnsi" w:hAnsiTheme="majorHAnsi" w:cstheme="minorHAnsi"/>
          <w:highlight w:val="cyan"/>
        </w:rPr>
        <w:t>Electrical grids in the United States are vulnerable</w:t>
      </w:r>
      <w:r w:rsidRPr="00E6487A">
        <w:rPr>
          <w:rStyle w:val="StyleBoldUnderline"/>
          <w:rFonts w:asciiTheme="majorHAnsi" w:hAnsiTheme="majorHAnsi" w:cstheme="minorHAnsi"/>
        </w:rPr>
        <w:t xml:space="preserve"> to both </w:t>
      </w:r>
      <w:r w:rsidRPr="00E6487A">
        <w:rPr>
          <w:rStyle w:val="StyleBoldUnderline"/>
          <w:rFonts w:asciiTheme="majorHAnsi" w:hAnsiTheme="majorHAnsi" w:cstheme="minorHAnsi"/>
          <w:highlight w:val="cyan"/>
        </w:rPr>
        <w:t>cyber-attacks and space weather</w:t>
      </w:r>
      <w:r w:rsidRPr="00E6487A">
        <w:rPr>
          <w:rStyle w:val="StyleBoldUnderline"/>
          <w:rFonts w:asciiTheme="majorHAnsi" w:hAnsiTheme="majorHAnsi" w:cstheme="minorHAnsi"/>
        </w:rPr>
        <w:t>,</w:t>
      </w:r>
      <w:r w:rsidRPr="00E6487A">
        <w:rPr>
          <w:rFonts w:asciiTheme="majorHAnsi" w:hAnsiTheme="majorHAnsi" w:cstheme="minorHAnsi"/>
          <w:sz w:val="16"/>
        </w:rPr>
        <w:t xml:space="preserve"> federal officials have said.</w:t>
      </w:r>
      <w:r w:rsidRPr="00E6487A">
        <w:rPr>
          <w:rFonts w:asciiTheme="majorHAnsi" w:hAnsiTheme="majorHAnsi" w:cstheme="minorHAnsi"/>
          <w:sz w:val="12"/>
        </w:rPr>
        <w:t>¶</w:t>
      </w:r>
      <w:r w:rsidRPr="00E6487A">
        <w:rPr>
          <w:rFonts w:asciiTheme="majorHAnsi" w:hAnsiTheme="majorHAnsi" w:cstheme="minorHAnsi"/>
          <w:sz w:val="16"/>
        </w:rPr>
        <w:t xml:space="preserve"> But </w:t>
      </w:r>
      <w:r w:rsidRPr="00E6487A">
        <w:rPr>
          <w:rStyle w:val="StyleBoldUnderline"/>
          <w:rFonts w:asciiTheme="majorHAnsi" w:hAnsiTheme="majorHAnsi" w:cstheme="minorHAnsi"/>
          <w:highlight w:val="cyan"/>
        </w:rPr>
        <w:t>an assault</w:t>
      </w:r>
      <w:r w:rsidRPr="00E6487A">
        <w:rPr>
          <w:rStyle w:val="StyleBoldUnderline"/>
          <w:rFonts w:asciiTheme="majorHAnsi" w:hAnsiTheme="majorHAnsi" w:cstheme="minorHAnsi"/>
        </w:rPr>
        <w:t xml:space="preserve"> that combines the skills of a hacker with a physical attack on key parts of a grid’s infrastructure </w:t>
      </w:r>
      <w:r w:rsidRPr="00E6487A">
        <w:rPr>
          <w:rStyle w:val="StyleBoldUnderline"/>
          <w:rFonts w:asciiTheme="majorHAnsi" w:hAnsiTheme="majorHAnsi" w:cstheme="minorHAnsi"/>
          <w:highlight w:val="cyan"/>
        </w:rPr>
        <w:t>may result in hundreds of millions of U.S. homes and businesses losing electricity</w:t>
      </w:r>
      <w:r w:rsidRPr="00E6487A">
        <w:rPr>
          <w:rFonts w:asciiTheme="majorHAnsi" w:hAnsiTheme="majorHAnsi" w:cstheme="minorHAnsi"/>
          <w:sz w:val="16"/>
          <w:highlight w:val="cyan"/>
        </w:rPr>
        <w:t>.</w:t>
      </w:r>
      <w:r w:rsidRPr="00E6487A">
        <w:rPr>
          <w:rFonts w:asciiTheme="majorHAnsi" w:hAnsiTheme="majorHAnsi" w:cstheme="minorHAnsi"/>
          <w:sz w:val="12"/>
        </w:rPr>
        <w:t>¶</w:t>
      </w:r>
      <w:r w:rsidRPr="00E6487A">
        <w:rPr>
          <w:rFonts w:asciiTheme="majorHAnsi" w:hAnsiTheme="majorHAnsi" w:cstheme="minorHAnsi"/>
          <w:sz w:val="16"/>
        </w:rPr>
        <w:t xml:space="preserve"> “I am most concerned about </w:t>
      </w:r>
      <w:r w:rsidRPr="00E6487A">
        <w:rPr>
          <w:rStyle w:val="StyleBoldUnderline"/>
          <w:rFonts w:asciiTheme="majorHAnsi" w:hAnsiTheme="majorHAnsi" w:cstheme="minorHAnsi"/>
        </w:rPr>
        <w:t>coordinated physical and cyber-attacks intended to disable elements of the power grid or deny electricity to specific targets, such as government or business centers, military installations, or other infrastructures,”</w:t>
      </w:r>
      <w:r w:rsidRPr="00E6487A">
        <w:rPr>
          <w:rFonts w:asciiTheme="majorHAnsi" w:hAnsiTheme="majorHAnsi" w:cstheme="minorHAnsi"/>
          <w:sz w:val="16"/>
        </w:rPr>
        <w:t xml:space="preserve"> Gerry </w:t>
      </w:r>
      <w:proofErr w:type="spellStart"/>
      <w:r w:rsidRPr="00E6487A">
        <w:rPr>
          <w:rFonts w:asciiTheme="majorHAnsi" w:hAnsiTheme="majorHAnsi" w:cstheme="minorHAnsi"/>
          <w:sz w:val="16"/>
        </w:rPr>
        <w:t>Cauley</w:t>
      </w:r>
      <w:proofErr w:type="spellEnd"/>
      <w:r w:rsidRPr="00E6487A">
        <w:rPr>
          <w:rFonts w:asciiTheme="majorHAnsi" w:hAnsiTheme="majorHAnsi" w:cstheme="minorHAnsi"/>
          <w:sz w:val="16"/>
        </w:rPr>
        <w:t xml:space="preserve">, president and CEO of the North American Electric Reliability Corp., said at a recent Senate hearing. </w:t>
      </w:r>
      <w:r w:rsidRPr="00E6487A">
        <w:rPr>
          <w:rFonts w:asciiTheme="majorHAnsi" w:hAnsiTheme="majorHAnsi" w:cstheme="minorHAnsi"/>
          <w:sz w:val="12"/>
        </w:rPr>
        <w:t>¶</w:t>
      </w:r>
      <w:r w:rsidRPr="00E6487A">
        <w:rPr>
          <w:rFonts w:asciiTheme="majorHAnsi" w:hAnsiTheme="majorHAnsi" w:cstheme="minorHAnsi"/>
          <w:sz w:val="16"/>
        </w:rPr>
        <w:t xml:space="preserve"> Scott Pugh, of the Department of Homeland Security’s interagency program office, said at an energy conference in April that </w:t>
      </w:r>
      <w:r w:rsidRPr="00E6487A">
        <w:rPr>
          <w:rStyle w:val="StyleBoldUnderline"/>
          <w:rFonts w:asciiTheme="majorHAnsi" w:hAnsiTheme="majorHAnsi" w:cstheme="minorHAnsi"/>
        </w:rPr>
        <w:t>there are maps</w:t>
      </w:r>
      <w:r w:rsidRPr="00E6487A">
        <w:rPr>
          <w:rFonts w:asciiTheme="majorHAnsi" w:hAnsiTheme="majorHAnsi" w:cstheme="minorHAnsi"/>
          <w:sz w:val="16"/>
        </w:rPr>
        <w:t xml:space="preserve"> — not available for public viewing — </w:t>
      </w:r>
      <w:r w:rsidRPr="00E6487A">
        <w:rPr>
          <w:rStyle w:val="StyleBoldUnderline"/>
          <w:rFonts w:asciiTheme="majorHAnsi" w:hAnsiTheme="majorHAnsi" w:cstheme="minorHAnsi"/>
        </w:rPr>
        <w:t>that “show you a handful of substations — six or so — [where] you could take out those six substations and black out most of the U.S. east of the Mississippi</w:t>
      </w:r>
      <w:r w:rsidRPr="00E6487A">
        <w:rPr>
          <w:rFonts w:asciiTheme="majorHAnsi" w:hAnsiTheme="majorHAnsi" w:cstheme="minorHAnsi"/>
          <w:sz w:val="16"/>
        </w:rPr>
        <w:t>, if you knew which six [they] were. And in many cases you could do it with a hunting rifle from a couple hundred yards away.”</w:t>
      </w:r>
      <w:r w:rsidRPr="00E6487A">
        <w:rPr>
          <w:rFonts w:asciiTheme="majorHAnsi" w:hAnsiTheme="majorHAnsi" w:cstheme="minorHAnsi"/>
          <w:sz w:val="12"/>
        </w:rPr>
        <w:t>¶</w:t>
      </w:r>
      <w:r w:rsidRPr="00E6487A">
        <w:rPr>
          <w:rFonts w:asciiTheme="majorHAnsi" w:hAnsiTheme="majorHAnsi" w:cstheme="minorHAnsi"/>
          <w:sz w:val="16"/>
        </w:rPr>
        <w:t xml:space="preserve"> </w:t>
      </w:r>
      <w:proofErr w:type="gramStart"/>
      <w:r w:rsidRPr="00E6487A">
        <w:rPr>
          <w:rStyle w:val="StyleBoldUnderline"/>
          <w:rFonts w:asciiTheme="majorHAnsi" w:hAnsiTheme="majorHAnsi" w:cstheme="minorHAnsi"/>
        </w:rPr>
        <w:t>There</w:t>
      </w:r>
      <w:proofErr w:type="gramEnd"/>
      <w:r w:rsidRPr="00E6487A">
        <w:rPr>
          <w:rStyle w:val="StyleBoldUnderline"/>
          <w:rFonts w:asciiTheme="majorHAnsi" w:hAnsiTheme="majorHAnsi" w:cstheme="minorHAnsi"/>
        </w:rPr>
        <w:t xml:space="preserve"> are some 1,500 companies that generate electricity in the United States, and </w:t>
      </w:r>
      <w:r w:rsidRPr="00E6487A">
        <w:rPr>
          <w:rStyle w:val="Emphasis"/>
          <w:rFonts w:asciiTheme="majorHAnsi" w:hAnsiTheme="majorHAnsi" w:cstheme="minorHAnsi"/>
          <w:highlight w:val="cyan"/>
        </w:rPr>
        <w:t>the hodgepodge of federal agencies that oversee them have limited statutory authorities</w:t>
      </w:r>
      <w:r w:rsidRPr="00E6487A">
        <w:rPr>
          <w:rStyle w:val="StyleBoldUnderline"/>
          <w:rFonts w:asciiTheme="majorHAnsi" w:hAnsiTheme="majorHAnsi" w:cstheme="minorHAnsi"/>
        </w:rPr>
        <w:t xml:space="preserve"> to force them to protect themselves against attacks,</w:t>
      </w:r>
      <w:r w:rsidRPr="00E6487A">
        <w:rPr>
          <w:rFonts w:asciiTheme="majorHAnsi" w:hAnsiTheme="majorHAnsi" w:cstheme="minorHAnsi"/>
          <w:sz w:val="16"/>
        </w:rPr>
        <w:t xml:space="preserve"> the Senate Energy and Natural Resources Committee hearing revealed. </w:t>
      </w:r>
      <w:r w:rsidRPr="00E6487A">
        <w:rPr>
          <w:rFonts w:asciiTheme="majorHAnsi" w:hAnsiTheme="majorHAnsi" w:cstheme="minorHAnsi"/>
          <w:sz w:val="12"/>
        </w:rPr>
        <w:t>¶</w:t>
      </w:r>
      <w:r w:rsidRPr="00E6487A">
        <w:rPr>
          <w:rFonts w:asciiTheme="majorHAnsi" w:hAnsiTheme="majorHAnsi" w:cstheme="minorHAnsi"/>
          <w:sz w:val="16"/>
        </w:rPr>
        <w:t xml:space="preserve"> </w:t>
      </w:r>
      <w:r w:rsidRPr="00E6487A">
        <w:rPr>
          <w:rStyle w:val="StyleBoldUnderline"/>
          <w:rFonts w:asciiTheme="majorHAnsi" w:hAnsiTheme="majorHAnsi" w:cstheme="minorHAnsi"/>
        </w:rPr>
        <w:t xml:space="preserve">“Limitations in federal authority do not fully protect the grid against physical and </w:t>
      </w:r>
      <w:proofErr w:type="spellStart"/>
      <w:r w:rsidRPr="00E6487A">
        <w:rPr>
          <w:rStyle w:val="StyleBoldUnderline"/>
          <w:rFonts w:asciiTheme="majorHAnsi" w:hAnsiTheme="majorHAnsi" w:cstheme="minorHAnsi"/>
        </w:rPr>
        <w:t>cyberthreats</w:t>
      </w:r>
      <w:proofErr w:type="spellEnd"/>
      <w:r w:rsidRPr="00E6487A">
        <w:rPr>
          <w:rFonts w:asciiTheme="majorHAnsi" w:hAnsiTheme="majorHAnsi" w:cstheme="minorHAnsi"/>
          <w:sz w:val="16"/>
        </w:rPr>
        <w:t xml:space="preserve">,” Joseph McClelland, director of the office of reliability at the Federal Energy Regulatory Commission, said. </w:t>
      </w:r>
      <w:r w:rsidRPr="00E6487A">
        <w:rPr>
          <w:rFonts w:asciiTheme="majorHAnsi" w:hAnsiTheme="majorHAnsi" w:cstheme="minorHAnsi"/>
          <w:sz w:val="12"/>
        </w:rPr>
        <w:t>¶</w:t>
      </w:r>
      <w:r w:rsidRPr="00E6487A">
        <w:rPr>
          <w:rFonts w:asciiTheme="majorHAnsi" w:hAnsiTheme="majorHAnsi" w:cstheme="minorHAnsi"/>
          <w:sz w:val="16"/>
        </w:rPr>
        <w:t xml:space="preserve"> Legislation passed in 2005 gave the agency the authority to impose reliability standards on “bulk,” or large-scale, power systems. That law excludes local distribution facilities, federal installations located inside grids, and major cities such as New York. Hawaii and Alaska also don’t fall under the commission’s jurisdiction.</w:t>
      </w:r>
      <w:r w:rsidRPr="00E6487A">
        <w:rPr>
          <w:rFonts w:asciiTheme="majorHAnsi" w:hAnsiTheme="majorHAnsi" w:cstheme="minorHAnsi"/>
          <w:sz w:val="12"/>
        </w:rPr>
        <w:t>¶</w:t>
      </w:r>
      <w:r w:rsidRPr="00E6487A">
        <w:rPr>
          <w:rFonts w:asciiTheme="majorHAnsi" w:hAnsiTheme="majorHAnsi" w:cstheme="minorHAnsi"/>
          <w:sz w:val="16"/>
        </w:rPr>
        <w:t xml:space="preserve"> </w:t>
      </w:r>
      <w:r w:rsidRPr="00E6487A">
        <w:rPr>
          <w:rStyle w:val="StyleBoldUnderline"/>
          <w:rFonts w:asciiTheme="majorHAnsi" w:hAnsiTheme="majorHAnsi" w:cstheme="minorHAnsi"/>
        </w:rPr>
        <w:t>Officials are concerned about two threats: electromagnetic pulses, which come from solar storms or weapons, and cyber-attacks,</w:t>
      </w:r>
      <w:r w:rsidRPr="00E6487A">
        <w:rPr>
          <w:rFonts w:asciiTheme="majorHAnsi" w:hAnsiTheme="majorHAnsi" w:cstheme="minorHAnsi"/>
          <w:sz w:val="16"/>
        </w:rPr>
        <w:t xml:space="preserve"> </w:t>
      </w:r>
      <w:r w:rsidRPr="00E6487A">
        <w:rPr>
          <w:rStyle w:val="Emphasis"/>
          <w:rFonts w:asciiTheme="majorHAnsi" w:hAnsiTheme="majorHAnsi" w:cstheme="minorHAnsi"/>
        </w:rPr>
        <w:t xml:space="preserve">particularly on </w:t>
      </w:r>
      <w:r w:rsidRPr="00E6487A">
        <w:rPr>
          <w:rStyle w:val="Emphasis"/>
          <w:rFonts w:asciiTheme="majorHAnsi" w:hAnsiTheme="majorHAnsi" w:cstheme="minorHAnsi"/>
          <w:highlight w:val="cyan"/>
        </w:rPr>
        <w:t>“</w:t>
      </w:r>
      <w:proofErr w:type="spellStart"/>
      <w:r w:rsidRPr="00E6487A">
        <w:rPr>
          <w:rStyle w:val="Emphasis"/>
          <w:rFonts w:asciiTheme="majorHAnsi" w:hAnsiTheme="majorHAnsi" w:cstheme="minorHAnsi"/>
          <w:highlight w:val="cyan"/>
        </w:rPr>
        <w:t>smartgrids</w:t>
      </w:r>
      <w:proofErr w:type="spellEnd"/>
      <w:r w:rsidRPr="00E6487A">
        <w:rPr>
          <w:rFonts w:asciiTheme="majorHAnsi" w:hAnsiTheme="majorHAnsi" w:cstheme="minorHAnsi"/>
          <w:sz w:val="16"/>
        </w:rPr>
        <w:t xml:space="preserve">,” </w:t>
      </w:r>
      <w:r w:rsidRPr="00E6487A">
        <w:rPr>
          <w:rStyle w:val="StyleBoldUnderline"/>
          <w:rFonts w:asciiTheme="majorHAnsi" w:hAnsiTheme="majorHAnsi" w:cstheme="minorHAnsi"/>
        </w:rPr>
        <w:t xml:space="preserve">which it turns out, </w:t>
      </w:r>
      <w:r w:rsidRPr="00E6487A">
        <w:rPr>
          <w:rStyle w:val="StyleBoldUnderline"/>
          <w:rFonts w:asciiTheme="majorHAnsi" w:hAnsiTheme="majorHAnsi" w:cstheme="minorHAnsi"/>
          <w:highlight w:val="cyan"/>
        </w:rPr>
        <w:t>are not very “smart</w:t>
      </w:r>
      <w:r w:rsidRPr="00E6487A">
        <w:rPr>
          <w:rStyle w:val="StyleBoldUnderline"/>
          <w:rFonts w:asciiTheme="majorHAnsi" w:hAnsiTheme="majorHAnsi" w:cstheme="minorHAnsi"/>
        </w:rPr>
        <w:t>” when it comes to protecting against hackers.</w:t>
      </w:r>
      <w:r w:rsidRPr="00E6487A">
        <w:rPr>
          <w:rFonts w:asciiTheme="majorHAnsi" w:hAnsiTheme="majorHAnsi" w:cstheme="minorHAnsi"/>
          <w:sz w:val="12"/>
        </w:rPr>
        <w:t>¶</w:t>
      </w:r>
      <w:r w:rsidRPr="00E6487A">
        <w:rPr>
          <w:rFonts w:asciiTheme="majorHAnsi" w:hAnsiTheme="majorHAnsi" w:cstheme="minorHAnsi"/>
          <w:sz w:val="16"/>
        </w:rPr>
        <w:t xml:space="preserve"> “</w:t>
      </w:r>
      <w:r w:rsidRPr="00E6487A">
        <w:rPr>
          <w:rStyle w:val="Emphasis"/>
          <w:rFonts w:asciiTheme="majorHAnsi" w:hAnsiTheme="majorHAnsi" w:cstheme="minorHAnsi"/>
          <w:highlight w:val="cyan"/>
        </w:rPr>
        <w:t>No single security asset, technique, procedure or standard</w:t>
      </w:r>
      <w:r w:rsidRPr="00E6487A">
        <w:rPr>
          <w:rStyle w:val="Emphasis"/>
          <w:rFonts w:asciiTheme="majorHAnsi" w:hAnsiTheme="majorHAnsi" w:cstheme="minorHAnsi"/>
        </w:rPr>
        <w:t xml:space="preserve"> — even if strictly followed — </w:t>
      </w:r>
      <w:r w:rsidRPr="00E6487A">
        <w:rPr>
          <w:rStyle w:val="Emphasis"/>
          <w:rFonts w:asciiTheme="majorHAnsi" w:hAnsiTheme="majorHAnsi" w:cstheme="minorHAnsi"/>
          <w:highlight w:val="cyan"/>
        </w:rPr>
        <w:t xml:space="preserve">will protect an entity from all potential </w:t>
      </w:r>
      <w:proofErr w:type="spellStart"/>
      <w:r w:rsidRPr="00E6487A">
        <w:rPr>
          <w:rStyle w:val="Emphasis"/>
          <w:rFonts w:asciiTheme="majorHAnsi" w:hAnsiTheme="majorHAnsi" w:cstheme="minorHAnsi"/>
          <w:highlight w:val="cyan"/>
        </w:rPr>
        <w:t>cyberthreats</w:t>
      </w:r>
      <w:proofErr w:type="spellEnd"/>
      <w:r w:rsidRPr="00E6487A">
        <w:rPr>
          <w:rFonts w:asciiTheme="majorHAnsi" w:hAnsiTheme="majorHAnsi" w:cstheme="minorHAnsi"/>
          <w:sz w:val="16"/>
        </w:rPr>
        <w:t xml:space="preserve">,” said Gregory </w:t>
      </w:r>
      <w:proofErr w:type="spellStart"/>
      <w:r w:rsidRPr="00E6487A">
        <w:rPr>
          <w:rFonts w:asciiTheme="majorHAnsi" w:hAnsiTheme="majorHAnsi" w:cstheme="minorHAnsi"/>
          <w:sz w:val="16"/>
        </w:rPr>
        <w:t>Wilshusen</w:t>
      </w:r>
      <w:proofErr w:type="spellEnd"/>
      <w:r w:rsidRPr="00E6487A">
        <w:rPr>
          <w:rFonts w:asciiTheme="majorHAnsi" w:hAnsiTheme="majorHAnsi" w:cstheme="minorHAnsi"/>
          <w:sz w:val="16"/>
        </w:rPr>
        <w:t xml:space="preserve">, director of information security issues at the Government Accountability Office. “The </w:t>
      </w:r>
      <w:proofErr w:type="spellStart"/>
      <w:r w:rsidRPr="00E6487A">
        <w:rPr>
          <w:rFonts w:asciiTheme="majorHAnsi" w:hAnsiTheme="majorHAnsi" w:cstheme="minorHAnsi"/>
          <w:sz w:val="16"/>
        </w:rPr>
        <w:t>cybersecurity</w:t>
      </w:r>
      <w:proofErr w:type="spellEnd"/>
      <w:r w:rsidRPr="00E6487A">
        <w:rPr>
          <w:rFonts w:asciiTheme="majorHAnsi" w:hAnsiTheme="majorHAnsi" w:cstheme="minorHAnsi"/>
          <w:sz w:val="16"/>
        </w:rPr>
        <w:t xml:space="preserve"> threat environment is constantly changing and our defenses must keep up.”</w:t>
      </w:r>
      <w:r w:rsidRPr="00E6487A">
        <w:rPr>
          <w:rFonts w:asciiTheme="majorHAnsi" w:hAnsiTheme="majorHAnsi" w:cstheme="minorHAnsi"/>
          <w:sz w:val="12"/>
        </w:rPr>
        <w:t>¶</w:t>
      </w:r>
      <w:r w:rsidRPr="00E6487A">
        <w:rPr>
          <w:rFonts w:asciiTheme="majorHAnsi" w:hAnsiTheme="majorHAnsi" w:cstheme="minorHAnsi"/>
          <w:sz w:val="16"/>
        </w:rPr>
        <w:t xml:space="preserve"> However, </w:t>
      </w:r>
      <w:r w:rsidRPr="00E6487A">
        <w:rPr>
          <w:rStyle w:val="StyleBoldUnderline"/>
          <w:rFonts w:asciiTheme="majorHAnsi" w:hAnsiTheme="majorHAnsi" w:cstheme="minorHAnsi"/>
        </w:rPr>
        <w:t xml:space="preserve">in the case of </w:t>
      </w:r>
      <w:proofErr w:type="spellStart"/>
      <w:r w:rsidRPr="00E6487A">
        <w:rPr>
          <w:rStyle w:val="StyleBoldUnderline"/>
          <w:rFonts w:asciiTheme="majorHAnsi" w:hAnsiTheme="majorHAnsi" w:cstheme="minorHAnsi"/>
        </w:rPr>
        <w:t>smartgrids</w:t>
      </w:r>
      <w:proofErr w:type="spellEnd"/>
      <w:r w:rsidRPr="00E6487A">
        <w:rPr>
          <w:rStyle w:val="StyleBoldUnderline"/>
          <w:rFonts w:asciiTheme="majorHAnsi" w:hAnsiTheme="majorHAnsi" w:cstheme="minorHAnsi"/>
        </w:rPr>
        <w:t>, utilities continue to employ them without the necessary safeguards,</w:t>
      </w:r>
      <w:r w:rsidRPr="00E6487A">
        <w:rPr>
          <w:rFonts w:asciiTheme="majorHAnsi" w:hAnsiTheme="majorHAnsi" w:cstheme="minorHAnsi"/>
          <w:sz w:val="16"/>
        </w:rPr>
        <w:t xml:space="preserve"> the GAO has found. </w:t>
      </w:r>
      <w:r w:rsidRPr="00E6487A">
        <w:rPr>
          <w:rStyle w:val="StyleBoldUnderline"/>
          <w:rFonts w:asciiTheme="majorHAnsi" w:hAnsiTheme="majorHAnsi" w:cstheme="minorHAnsi"/>
        </w:rPr>
        <w:t xml:space="preserve">There is a lack of security features consistently being integrated into </w:t>
      </w:r>
      <w:proofErr w:type="spellStart"/>
      <w:r w:rsidRPr="00E6487A">
        <w:rPr>
          <w:rStyle w:val="StyleBoldUnderline"/>
          <w:rFonts w:asciiTheme="majorHAnsi" w:hAnsiTheme="majorHAnsi" w:cstheme="minorHAnsi"/>
        </w:rPr>
        <w:t>smartgrids</w:t>
      </w:r>
      <w:proofErr w:type="spellEnd"/>
      <w:r w:rsidRPr="00E6487A">
        <w:rPr>
          <w:rStyle w:val="StyleBoldUnderline"/>
          <w:rFonts w:asciiTheme="majorHAnsi" w:hAnsiTheme="majorHAnsi" w:cstheme="minorHAnsi"/>
        </w:rPr>
        <w:t xml:space="preserve"> and the current regulatory environment makes it difficult to ensure that power companies are properly protecting them</w:t>
      </w:r>
      <w:r w:rsidRPr="00E6487A">
        <w:rPr>
          <w:rFonts w:asciiTheme="majorHAnsi" w:hAnsiTheme="majorHAnsi" w:cstheme="minorHAnsi"/>
          <w:sz w:val="16"/>
        </w:rPr>
        <w:t>.</w:t>
      </w:r>
      <w:r w:rsidRPr="00E6487A">
        <w:rPr>
          <w:rFonts w:asciiTheme="majorHAnsi" w:hAnsiTheme="majorHAnsi" w:cstheme="minorHAnsi"/>
          <w:sz w:val="12"/>
        </w:rPr>
        <w:t>¶</w:t>
      </w:r>
      <w:r w:rsidRPr="00E6487A">
        <w:rPr>
          <w:rFonts w:asciiTheme="majorHAnsi" w:hAnsiTheme="majorHAnsi" w:cstheme="minorHAnsi"/>
          <w:sz w:val="16"/>
        </w:rPr>
        <w:t xml:space="preserve"> Physical attacks against the grid can cause equal or greater destruction than cyber-attacks, McClelland said. </w:t>
      </w:r>
      <w:r w:rsidRPr="00E6487A">
        <w:rPr>
          <w:rStyle w:val="StyleBoldUnderline"/>
          <w:rFonts w:asciiTheme="majorHAnsi" w:hAnsiTheme="majorHAnsi" w:cstheme="minorHAnsi"/>
        </w:rPr>
        <w:t xml:space="preserve">An electromagnetic pulse, or </w:t>
      </w:r>
      <w:r w:rsidRPr="00E6487A">
        <w:rPr>
          <w:rStyle w:val="StyleBoldUnderline"/>
          <w:rFonts w:asciiTheme="majorHAnsi" w:hAnsiTheme="majorHAnsi" w:cstheme="minorHAnsi"/>
          <w:highlight w:val="cyan"/>
        </w:rPr>
        <w:t>EMP</w:t>
      </w:r>
      <w:r w:rsidRPr="00E6487A">
        <w:rPr>
          <w:rStyle w:val="StyleBoldUnderline"/>
          <w:rFonts w:asciiTheme="majorHAnsi" w:hAnsiTheme="majorHAnsi" w:cstheme="minorHAnsi"/>
        </w:rPr>
        <w:t xml:space="preserve"> event, </w:t>
      </w:r>
      <w:r w:rsidRPr="00E6487A">
        <w:rPr>
          <w:rStyle w:val="StyleBoldUnderline"/>
          <w:rFonts w:asciiTheme="majorHAnsi" w:hAnsiTheme="majorHAnsi" w:cstheme="minorHAnsi"/>
          <w:highlight w:val="cyan"/>
        </w:rPr>
        <w:t>could</w:t>
      </w:r>
      <w:r w:rsidRPr="00E6487A">
        <w:rPr>
          <w:rStyle w:val="StyleBoldUnderline"/>
          <w:rFonts w:asciiTheme="majorHAnsi" w:hAnsiTheme="majorHAnsi" w:cstheme="minorHAnsi"/>
        </w:rPr>
        <w:t xml:space="preserve"> seriously degrade or </w:t>
      </w:r>
      <w:r w:rsidRPr="00E6487A">
        <w:rPr>
          <w:rStyle w:val="StyleBoldUnderline"/>
          <w:rFonts w:asciiTheme="majorHAnsi" w:hAnsiTheme="majorHAnsi" w:cstheme="minorHAnsi"/>
          <w:highlight w:val="cyan"/>
        </w:rPr>
        <w:t>shut down</w:t>
      </w:r>
      <w:r w:rsidRPr="00E6487A">
        <w:rPr>
          <w:rStyle w:val="StyleBoldUnderline"/>
          <w:rFonts w:asciiTheme="majorHAnsi" w:hAnsiTheme="majorHAnsi" w:cstheme="minorHAnsi"/>
        </w:rPr>
        <w:t xml:space="preserve"> large swaths of </w:t>
      </w:r>
      <w:r w:rsidRPr="00E6487A">
        <w:rPr>
          <w:rStyle w:val="StyleBoldUnderline"/>
          <w:rFonts w:asciiTheme="majorHAnsi" w:hAnsiTheme="majorHAnsi" w:cstheme="minorHAnsi"/>
          <w:highlight w:val="cyan"/>
        </w:rPr>
        <w:t>the nation.</w:t>
      </w:r>
      <w:r w:rsidRPr="00E6487A">
        <w:rPr>
          <w:rFonts w:asciiTheme="majorHAnsi" w:hAnsiTheme="majorHAnsi" w:cstheme="minorHAnsi"/>
          <w:sz w:val="16"/>
        </w:rPr>
        <w:t xml:space="preserve"> Depending on the attack, </w:t>
      </w:r>
      <w:r w:rsidRPr="00E6487A">
        <w:rPr>
          <w:rStyle w:val="StyleBoldUnderline"/>
          <w:rFonts w:asciiTheme="majorHAnsi" w:hAnsiTheme="majorHAnsi" w:cstheme="minorHAnsi"/>
        </w:rPr>
        <w:t xml:space="preserve">a significant part of the </w:t>
      </w:r>
      <w:r w:rsidRPr="00E6487A">
        <w:rPr>
          <w:rStyle w:val="StyleBoldUnderline"/>
          <w:rFonts w:asciiTheme="majorHAnsi" w:hAnsiTheme="majorHAnsi" w:cstheme="minorHAnsi"/>
          <w:highlight w:val="cyan"/>
        </w:rPr>
        <w:t>infrastructure could be “out</w:t>
      </w:r>
      <w:r w:rsidRPr="00E6487A">
        <w:rPr>
          <w:rStyle w:val="StyleBoldUnderline"/>
          <w:rFonts w:asciiTheme="majorHAnsi" w:hAnsiTheme="majorHAnsi" w:cstheme="minorHAnsi"/>
        </w:rPr>
        <w:t xml:space="preserve"> of service for periods measured in months to </w:t>
      </w:r>
      <w:r w:rsidRPr="00E6487A">
        <w:rPr>
          <w:rStyle w:val="StyleBoldUnderline"/>
          <w:rFonts w:asciiTheme="majorHAnsi" w:hAnsiTheme="majorHAnsi" w:cstheme="minorHAnsi"/>
          <w:highlight w:val="cyan"/>
        </w:rPr>
        <w:t>a year or more</w:t>
      </w:r>
      <w:r w:rsidRPr="00E6487A">
        <w:rPr>
          <w:rStyle w:val="StyleBoldUnderline"/>
          <w:rFonts w:asciiTheme="majorHAnsi" w:hAnsiTheme="majorHAnsi" w:cstheme="minorHAnsi"/>
        </w:rPr>
        <w:t xml:space="preserve">,” </w:t>
      </w:r>
      <w:r w:rsidRPr="00E6487A">
        <w:rPr>
          <w:rFonts w:asciiTheme="majorHAnsi" w:hAnsiTheme="majorHAnsi" w:cstheme="minorHAnsi"/>
          <w:sz w:val="16"/>
        </w:rPr>
        <w:t>he said.</w:t>
      </w:r>
      <w:r w:rsidRPr="00E6487A">
        <w:rPr>
          <w:rFonts w:asciiTheme="majorHAnsi" w:hAnsiTheme="majorHAnsi" w:cstheme="minorHAnsi"/>
          <w:sz w:val="12"/>
        </w:rPr>
        <w:t>¶</w:t>
      </w:r>
      <w:r w:rsidRPr="00E6487A">
        <w:rPr>
          <w:rFonts w:asciiTheme="majorHAnsi" w:hAnsiTheme="majorHAnsi" w:cstheme="minorHAnsi"/>
          <w:sz w:val="16"/>
        </w:rPr>
        <w:t xml:space="preserve"> “</w:t>
      </w:r>
      <w:r w:rsidRPr="00E6487A">
        <w:rPr>
          <w:rStyle w:val="StyleBoldUnderline"/>
          <w:rFonts w:asciiTheme="majorHAnsi" w:hAnsiTheme="majorHAnsi" w:cstheme="minorHAnsi"/>
        </w:rPr>
        <w:t>The self-reporting requirements, the enforcement provisions under the existing standards are important,”</w:t>
      </w:r>
      <w:r w:rsidRPr="00E6487A">
        <w:rPr>
          <w:rFonts w:asciiTheme="majorHAnsi" w:hAnsiTheme="majorHAnsi" w:cstheme="minorHAnsi"/>
          <w:sz w:val="16"/>
        </w:rPr>
        <w:t xml:space="preserve"> he said. </w:t>
      </w:r>
      <w:r w:rsidRPr="00E6487A">
        <w:rPr>
          <w:rStyle w:val="StyleBoldUnderline"/>
          <w:rFonts w:asciiTheme="majorHAnsi" w:hAnsiTheme="majorHAnsi" w:cstheme="minorHAnsi"/>
        </w:rPr>
        <w:t>“But at the end of the day, if there’s no enforcement provisions, there’s no teeth behind the provisions</w:t>
      </w:r>
      <w:r w:rsidRPr="00E6487A">
        <w:rPr>
          <w:rFonts w:asciiTheme="majorHAnsi" w:hAnsiTheme="majorHAnsi" w:cstheme="minorHAnsi"/>
          <w:sz w:val="16"/>
        </w:rPr>
        <w:t>.”</w:t>
      </w:r>
      <w:r w:rsidRPr="00E6487A">
        <w:rPr>
          <w:rFonts w:asciiTheme="majorHAnsi" w:hAnsiTheme="majorHAnsi" w:cstheme="minorHAnsi"/>
          <w:sz w:val="12"/>
        </w:rPr>
        <w:t>¶</w:t>
      </w:r>
      <w:r w:rsidRPr="00E6487A">
        <w:rPr>
          <w:rFonts w:asciiTheme="majorHAnsi" w:hAnsiTheme="majorHAnsi" w:cstheme="minorHAnsi"/>
          <w:sz w:val="16"/>
        </w:rPr>
        <w:t xml:space="preserve"> The National Institute of Standards and Technology has guidelines for utilities to gird themselves from physical and cyber-attacks, but they do not address coordinated attacks, said </w:t>
      </w:r>
      <w:proofErr w:type="spellStart"/>
      <w:r w:rsidRPr="00E6487A">
        <w:rPr>
          <w:rFonts w:asciiTheme="majorHAnsi" w:hAnsiTheme="majorHAnsi" w:cstheme="minorHAnsi"/>
          <w:sz w:val="16"/>
        </w:rPr>
        <w:t>Wilshusen</w:t>
      </w:r>
      <w:proofErr w:type="spellEnd"/>
      <w:r w:rsidRPr="00E6487A">
        <w:rPr>
          <w:rFonts w:asciiTheme="majorHAnsi" w:hAnsiTheme="majorHAnsi" w:cstheme="minorHAnsi"/>
          <w:sz w:val="16"/>
        </w:rPr>
        <w:t xml:space="preserve">. NIST “guidelines did not address an important element essential to securing </w:t>
      </w:r>
      <w:proofErr w:type="spellStart"/>
      <w:r w:rsidRPr="00E6487A">
        <w:rPr>
          <w:rFonts w:asciiTheme="majorHAnsi" w:hAnsiTheme="majorHAnsi" w:cstheme="minorHAnsi"/>
          <w:sz w:val="16"/>
        </w:rPr>
        <w:t>smartgrid</w:t>
      </w:r>
      <w:proofErr w:type="spellEnd"/>
      <w:r w:rsidRPr="00E6487A">
        <w:rPr>
          <w:rFonts w:asciiTheme="majorHAnsi" w:hAnsiTheme="majorHAnsi" w:cstheme="minorHAnsi"/>
          <w:sz w:val="16"/>
        </w:rPr>
        <w:t xml:space="preserve"> systems — </w:t>
      </w:r>
      <w:r w:rsidRPr="00E6487A">
        <w:rPr>
          <w:rFonts w:asciiTheme="majorHAnsi" w:hAnsiTheme="majorHAnsi" w:cstheme="minorHAnsi"/>
          <w:sz w:val="16"/>
        </w:rPr>
        <w:lastRenderedPageBreak/>
        <w:t>the risk of attacks using both cyber and physical means.”</w:t>
      </w:r>
      <w:r w:rsidRPr="00E6487A">
        <w:rPr>
          <w:rFonts w:asciiTheme="majorHAnsi" w:hAnsiTheme="majorHAnsi" w:cstheme="minorHAnsi"/>
          <w:sz w:val="12"/>
        </w:rPr>
        <w:t>¶</w:t>
      </w:r>
      <w:r w:rsidRPr="00E6487A">
        <w:rPr>
          <w:rFonts w:asciiTheme="majorHAnsi" w:hAnsiTheme="majorHAnsi" w:cstheme="minorHAnsi"/>
          <w:sz w:val="16"/>
        </w:rPr>
        <w:t xml:space="preserve"> Meanwhile, there have been </w:t>
      </w:r>
      <w:r w:rsidRPr="00E6487A">
        <w:rPr>
          <w:rStyle w:val="StyleBoldUnderline"/>
          <w:rFonts w:asciiTheme="majorHAnsi" w:hAnsiTheme="majorHAnsi" w:cstheme="minorHAnsi"/>
        </w:rPr>
        <w:t>three major studies that looked at the possible effects of a massive solar storm</w:t>
      </w:r>
      <w:r w:rsidRPr="00E6487A">
        <w:rPr>
          <w:rFonts w:asciiTheme="majorHAnsi" w:hAnsiTheme="majorHAnsi" w:cstheme="minorHAnsi"/>
          <w:sz w:val="16"/>
        </w:rPr>
        <w:t xml:space="preserve"> on U.S. electrical grids. They reached different conclusions, Pugh said at the National Defense Industrial Association Environment, Energy Security and Sustainability symposium in New Orleans.</w:t>
      </w:r>
      <w:r w:rsidRPr="00E6487A">
        <w:rPr>
          <w:rFonts w:asciiTheme="majorHAnsi" w:hAnsiTheme="majorHAnsi" w:cstheme="minorHAnsi"/>
          <w:sz w:val="12"/>
        </w:rPr>
        <w:t>¶</w:t>
      </w:r>
      <w:r w:rsidRPr="00E6487A">
        <w:rPr>
          <w:rFonts w:asciiTheme="majorHAnsi" w:hAnsiTheme="majorHAnsi" w:cstheme="minorHAnsi"/>
          <w:sz w:val="16"/>
        </w:rPr>
        <w:t xml:space="preserve"> Experts are trying to map the grid and figure out what would happen in the event of an attack or solar storm, Pugh said. But </w:t>
      </w:r>
      <w:r w:rsidRPr="00E6487A">
        <w:rPr>
          <w:rStyle w:val="StyleBoldUnderline"/>
          <w:rFonts w:asciiTheme="majorHAnsi" w:hAnsiTheme="majorHAnsi" w:cstheme="minorHAnsi"/>
        </w:rPr>
        <w:t>there is nothing that requires the 1,500 companies to share proprietary data about their equipment, so coming to firm conclusions is difficult.</w:t>
      </w:r>
      <w:r w:rsidRPr="00E6487A">
        <w:rPr>
          <w:rFonts w:asciiTheme="majorHAnsi" w:hAnsiTheme="majorHAnsi" w:cstheme="minorHAnsi"/>
          <w:sz w:val="16"/>
        </w:rPr>
        <w:t xml:space="preserve"> </w:t>
      </w:r>
      <w:r w:rsidRPr="00E6487A">
        <w:rPr>
          <w:rFonts w:asciiTheme="majorHAnsi" w:hAnsiTheme="majorHAnsi" w:cstheme="minorHAnsi"/>
          <w:sz w:val="12"/>
        </w:rPr>
        <w:t>¶</w:t>
      </w:r>
      <w:r w:rsidRPr="00E6487A">
        <w:rPr>
          <w:rFonts w:asciiTheme="majorHAnsi" w:hAnsiTheme="majorHAnsi" w:cstheme="minorHAnsi"/>
          <w:sz w:val="16"/>
        </w:rPr>
        <w:t xml:space="preserve"> </w:t>
      </w:r>
      <w:r w:rsidRPr="00E6487A">
        <w:rPr>
          <w:rStyle w:val="StyleBoldUnderline"/>
          <w:rFonts w:asciiTheme="majorHAnsi" w:hAnsiTheme="majorHAnsi" w:cstheme="minorHAnsi"/>
        </w:rPr>
        <w:t>Transformers — which number about 2,000 nationwide — are a key vulnerability.</w:t>
      </w:r>
      <w:r w:rsidRPr="00E6487A">
        <w:rPr>
          <w:rFonts w:asciiTheme="majorHAnsi" w:hAnsiTheme="majorHAnsi" w:cstheme="minorHAnsi"/>
          <w:sz w:val="16"/>
        </w:rPr>
        <w:t xml:space="preserve"> </w:t>
      </w:r>
      <w:r w:rsidRPr="00E6487A">
        <w:rPr>
          <w:rStyle w:val="StyleBoldUnderline"/>
          <w:rFonts w:asciiTheme="majorHAnsi" w:hAnsiTheme="majorHAnsi" w:cstheme="minorHAnsi"/>
          <w:highlight w:val="cyan"/>
        </w:rPr>
        <w:t>Strong electrical pulses caused by a weapon or solar storm can irreparably damage them</w:t>
      </w:r>
      <w:r w:rsidRPr="00E6487A">
        <w:rPr>
          <w:rFonts w:asciiTheme="majorHAnsi" w:hAnsiTheme="majorHAnsi" w:cstheme="minorHAnsi"/>
          <w:sz w:val="16"/>
          <w:highlight w:val="cyan"/>
        </w:rPr>
        <w:t>,</w:t>
      </w:r>
      <w:r w:rsidRPr="00E6487A">
        <w:rPr>
          <w:rFonts w:asciiTheme="majorHAnsi" w:hAnsiTheme="majorHAnsi" w:cstheme="minorHAnsi"/>
          <w:sz w:val="16"/>
        </w:rPr>
        <w:t xml:space="preserve"> he said. </w:t>
      </w:r>
      <w:r w:rsidRPr="00E6487A">
        <w:rPr>
          <w:rFonts w:asciiTheme="majorHAnsi" w:hAnsiTheme="majorHAnsi" w:cstheme="minorHAnsi"/>
          <w:sz w:val="12"/>
        </w:rPr>
        <w:t>¶</w:t>
      </w:r>
      <w:r w:rsidRPr="00E6487A">
        <w:rPr>
          <w:rFonts w:asciiTheme="majorHAnsi" w:hAnsiTheme="majorHAnsi" w:cstheme="minorHAnsi"/>
          <w:sz w:val="16"/>
        </w:rPr>
        <w:t xml:space="preserve"> “</w:t>
      </w:r>
      <w:r w:rsidRPr="00E6487A">
        <w:rPr>
          <w:rStyle w:val="StyleBoldUnderline"/>
          <w:rFonts w:asciiTheme="majorHAnsi" w:hAnsiTheme="majorHAnsi" w:cstheme="minorHAnsi"/>
        </w:rPr>
        <w:t>If you need a dozen of those tomorrow because somebody attacked the grid, or we had a space weather event that took out a dozen, you might be waiting quite a while,” he said. They weigh about 300 tons, can only be delivered by special rail car, and most are now manufactured overseas.</w:t>
      </w:r>
    </w:p>
    <w:p w14:paraId="5AC44B47" w14:textId="77777777" w:rsidR="00B329CB" w:rsidRPr="00E6487A" w:rsidRDefault="00B329CB" w:rsidP="00B329CB">
      <w:pPr>
        <w:pStyle w:val="tag"/>
        <w:rPr>
          <w:rFonts w:asciiTheme="majorHAnsi" w:hAnsiTheme="majorHAnsi" w:cstheme="minorHAnsi"/>
        </w:rPr>
      </w:pPr>
      <w:r w:rsidRPr="00E6487A">
        <w:rPr>
          <w:rFonts w:asciiTheme="majorHAnsi" w:hAnsiTheme="majorHAnsi" w:cstheme="minorHAnsi"/>
        </w:rPr>
        <w:t xml:space="preserve">Obama has invested billions in the smart grid </w:t>
      </w:r>
    </w:p>
    <w:p w14:paraId="3788D788" w14:textId="77777777" w:rsidR="00B329CB" w:rsidRPr="00E6487A" w:rsidRDefault="00B329CB" w:rsidP="00B329CB">
      <w:pPr>
        <w:pStyle w:val="Cite8"/>
        <w:rPr>
          <w:rFonts w:asciiTheme="majorHAnsi" w:hAnsiTheme="majorHAnsi" w:cstheme="minorHAnsi"/>
        </w:rPr>
      </w:pPr>
      <w:r w:rsidRPr="00E6487A">
        <w:rPr>
          <w:rStyle w:val="StyleStyleBold12pt"/>
          <w:rFonts w:asciiTheme="majorHAnsi" w:hAnsiTheme="majorHAnsi" w:cstheme="minorHAnsi"/>
        </w:rPr>
        <w:t xml:space="preserve">Morris 6/16 </w:t>
      </w:r>
      <w:r w:rsidRPr="00E6487A">
        <w:rPr>
          <w:rFonts w:asciiTheme="majorHAnsi" w:hAnsiTheme="majorHAnsi" w:cstheme="minorHAnsi"/>
        </w:rPr>
        <w:t xml:space="preserve">(Lindsay, “Obama Administration Pushes for Smart Grid, But is Industry Ready?” </w:t>
      </w:r>
      <w:proofErr w:type="gramStart"/>
      <w:r w:rsidRPr="00E6487A">
        <w:rPr>
          <w:rFonts w:asciiTheme="majorHAnsi" w:hAnsiTheme="majorHAnsi" w:cstheme="minorHAnsi"/>
        </w:rPr>
        <w:t>Renewable Energy World.</w:t>
      </w:r>
      <w:proofErr w:type="gramEnd"/>
      <w:r w:rsidRPr="00E6487A">
        <w:rPr>
          <w:rFonts w:asciiTheme="majorHAnsi" w:hAnsiTheme="majorHAnsi" w:cstheme="minorHAnsi"/>
        </w:rPr>
        <w:t xml:space="preserve"> Web, </w:t>
      </w:r>
      <w:proofErr w:type="spellStart"/>
      <w:r w:rsidRPr="00E6487A">
        <w:rPr>
          <w:rFonts w:asciiTheme="majorHAnsi" w:hAnsiTheme="majorHAnsi" w:cstheme="minorHAnsi"/>
        </w:rPr>
        <w:t>Acc</w:t>
      </w:r>
      <w:proofErr w:type="spellEnd"/>
      <w:r w:rsidRPr="00E6487A">
        <w:rPr>
          <w:rFonts w:asciiTheme="majorHAnsi" w:hAnsiTheme="majorHAnsi" w:cstheme="minorHAnsi"/>
        </w:rPr>
        <w:t xml:space="preserve"> 9/27/2012) </w:t>
      </w:r>
      <w:hyperlink r:id="rId6" w:history="1">
        <w:r w:rsidRPr="00E6487A">
          <w:rPr>
            <w:rFonts w:asciiTheme="majorHAnsi" w:hAnsiTheme="majorHAnsi" w:cstheme="minorHAnsi"/>
          </w:rPr>
          <w:t>http://www.renewableenergyworld.com/rea/blog/post/2011/06/obama-administration-pushes-for-smart-grid-but-is-the-industry-ready</w:t>
        </w:r>
      </w:hyperlink>
      <w:proofErr w:type="gramStart"/>
      <w:r w:rsidRPr="00E6487A">
        <w:rPr>
          <w:rFonts w:asciiTheme="majorHAnsi" w:hAnsiTheme="majorHAnsi" w:cstheme="minorHAnsi"/>
        </w:rPr>
        <w:t>,  6</w:t>
      </w:r>
      <w:proofErr w:type="gramEnd"/>
      <w:r w:rsidRPr="00E6487A">
        <w:rPr>
          <w:rFonts w:asciiTheme="majorHAnsi" w:hAnsiTheme="majorHAnsi" w:cstheme="minorHAnsi"/>
        </w:rPr>
        <w:t>/16/2012</w:t>
      </w:r>
    </w:p>
    <w:p w14:paraId="17C15619" w14:textId="77777777" w:rsidR="00B329CB" w:rsidRPr="00E6487A" w:rsidRDefault="00B329CB" w:rsidP="00B329CB">
      <w:pPr>
        <w:rPr>
          <w:rFonts w:asciiTheme="majorHAnsi" w:hAnsiTheme="majorHAnsi" w:cstheme="minorHAnsi"/>
          <w:sz w:val="16"/>
        </w:rPr>
      </w:pPr>
      <w:r w:rsidRPr="00E6487A">
        <w:rPr>
          <w:rFonts w:asciiTheme="majorHAnsi" w:hAnsiTheme="majorHAnsi" w:cstheme="minorHAnsi"/>
          <w:sz w:val="16"/>
        </w:rPr>
        <w:t xml:space="preserve">Smart Grid is abuzz recently. </w:t>
      </w:r>
      <w:r w:rsidRPr="00E6487A">
        <w:rPr>
          <w:rStyle w:val="StyleBoldUnderline"/>
          <w:rFonts w:asciiTheme="majorHAnsi" w:hAnsiTheme="majorHAnsi" w:cstheme="minorHAnsi"/>
        </w:rPr>
        <w:t xml:space="preserve">The Obama Administration outlined a </w:t>
      </w:r>
      <w:hyperlink r:id="rId7" w:history="1">
        <w:r w:rsidRPr="00E6487A">
          <w:rPr>
            <w:rStyle w:val="StyleBoldUnderline"/>
            <w:rFonts w:asciiTheme="majorHAnsi" w:hAnsiTheme="majorHAnsi" w:cstheme="minorHAnsi"/>
          </w:rPr>
          <w:t>nine-point Smart Grid plan</w:t>
        </w:r>
      </w:hyperlink>
      <w:r w:rsidRPr="00E6487A">
        <w:rPr>
          <w:rStyle w:val="StyleBoldUnderline"/>
          <w:rFonts w:asciiTheme="majorHAnsi" w:hAnsiTheme="majorHAnsi" w:cstheme="minorHAnsi"/>
        </w:rPr>
        <w:t xml:space="preserve"> on June 13 that includes funding Smart Grid projects in rural areas</w:t>
      </w:r>
      <w:r w:rsidRPr="00E6487A">
        <w:rPr>
          <w:rFonts w:asciiTheme="majorHAnsi" w:hAnsiTheme="majorHAnsi" w:cstheme="minorHAnsi"/>
          <w:sz w:val="16"/>
        </w:rPr>
        <w:t xml:space="preserve"> and making Smart Grid successes and failures publically available. As a result of the American Recovery and Reinvestment Act, </w:t>
      </w:r>
      <w:r w:rsidRPr="00E6487A">
        <w:rPr>
          <w:rStyle w:val="StyleBoldUnderline"/>
          <w:rFonts w:asciiTheme="majorHAnsi" w:hAnsiTheme="majorHAnsi" w:cstheme="minorHAnsi"/>
        </w:rPr>
        <w:t xml:space="preserve">the </w:t>
      </w:r>
      <w:r w:rsidRPr="00E6487A">
        <w:rPr>
          <w:rStyle w:val="StyleBoldUnderline"/>
          <w:rFonts w:asciiTheme="majorHAnsi" w:hAnsiTheme="majorHAnsi" w:cstheme="minorHAnsi"/>
          <w:highlight w:val="cyan"/>
        </w:rPr>
        <w:t>Obama</w:t>
      </w:r>
      <w:r w:rsidRPr="00E6487A">
        <w:rPr>
          <w:rStyle w:val="StyleBoldUnderline"/>
          <w:rFonts w:asciiTheme="majorHAnsi" w:hAnsiTheme="majorHAnsi" w:cstheme="minorHAnsi"/>
        </w:rPr>
        <w:t xml:space="preserve"> Administration </w:t>
      </w:r>
      <w:r w:rsidRPr="00E6487A">
        <w:rPr>
          <w:rStyle w:val="StyleBoldUnderline"/>
          <w:rFonts w:asciiTheme="majorHAnsi" w:hAnsiTheme="majorHAnsi" w:cstheme="minorHAnsi"/>
          <w:highlight w:val="cyan"/>
        </w:rPr>
        <w:t>has</w:t>
      </w:r>
      <w:r w:rsidRPr="00E6487A">
        <w:rPr>
          <w:rStyle w:val="StyleBoldUnderline"/>
          <w:rFonts w:asciiTheme="majorHAnsi" w:hAnsiTheme="majorHAnsi" w:cstheme="minorHAnsi"/>
        </w:rPr>
        <w:t xml:space="preserve"> already </w:t>
      </w:r>
      <w:r w:rsidRPr="00E6487A">
        <w:rPr>
          <w:rStyle w:val="StyleBoldUnderline"/>
          <w:rFonts w:asciiTheme="majorHAnsi" w:hAnsiTheme="majorHAnsi" w:cstheme="minorHAnsi"/>
          <w:highlight w:val="cyan"/>
        </w:rPr>
        <w:t>invested $4.5 billion</w:t>
      </w:r>
      <w:r w:rsidRPr="00E6487A">
        <w:rPr>
          <w:rStyle w:val="StyleBoldUnderline"/>
          <w:rFonts w:asciiTheme="majorHAnsi" w:hAnsiTheme="majorHAnsi" w:cstheme="minorHAnsi"/>
        </w:rPr>
        <w:t xml:space="preserve"> in recovery investments </w:t>
      </w:r>
      <w:r w:rsidRPr="00E6487A">
        <w:rPr>
          <w:rStyle w:val="StyleBoldUnderline"/>
          <w:rFonts w:asciiTheme="majorHAnsi" w:hAnsiTheme="majorHAnsi" w:cstheme="minorHAnsi"/>
          <w:highlight w:val="cyan"/>
        </w:rPr>
        <w:t>into Smart Grid projects</w:t>
      </w:r>
      <w:r w:rsidRPr="00E6487A">
        <w:rPr>
          <w:rStyle w:val="StyleBoldUnderline"/>
          <w:rFonts w:asciiTheme="majorHAnsi" w:hAnsiTheme="majorHAnsi" w:cstheme="minorHAnsi"/>
        </w:rPr>
        <w:t>, which has resulted in the installation of over five million smart meters and more</w:t>
      </w:r>
      <w:r w:rsidRPr="00E6487A">
        <w:rPr>
          <w:rFonts w:asciiTheme="majorHAnsi" w:hAnsiTheme="majorHAnsi" w:cstheme="minorHAnsi"/>
          <w:sz w:val="16"/>
        </w:rPr>
        <w:t>.</w:t>
      </w:r>
      <w:r w:rsidRPr="00E6487A">
        <w:rPr>
          <w:rFonts w:asciiTheme="majorHAnsi" w:hAnsiTheme="majorHAnsi" w:cstheme="minorHAnsi"/>
          <w:sz w:val="12"/>
        </w:rPr>
        <w:t>¶</w:t>
      </w:r>
      <w:r w:rsidRPr="00E6487A">
        <w:rPr>
          <w:rFonts w:asciiTheme="majorHAnsi" w:hAnsiTheme="majorHAnsi" w:cstheme="minorHAnsi"/>
          <w:sz w:val="16"/>
        </w:rPr>
        <w:t xml:space="preserve"> </w:t>
      </w:r>
      <w:r w:rsidRPr="00E6487A">
        <w:rPr>
          <w:rStyle w:val="StyleBoldUnderline"/>
          <w:rFonts w:asciiTheme="majorHAnsi" w:hAnsiTheme="majorHAnsi" w:cstheme="minorHAnsi"/>
          <w:highlight w:val="cyan"/>
        </w:rPr>
        <w:t>The new plan includes</w:t>
      </w:r>
      <w:r w:rsidRPr="00E6487A">
        <w:rPr>
          <w:rStyle w:val="StyleBoldUnderline"/>
          <w:rFonts w:asciiTheme="majorHAnsi" w:hAnsiTheme="majorHAnsi" w:cstheme="minorHAnsi"/>
        </w:rPr>
        <w:t xml:space="preserve"> a commitment to invest a minimum of $</w:t>
      </w:r>
      <w:r w:rsidRPr="00E6487A">
        <w:rPr>
          <w:rStyle w:val="StyleBoldUnderline"/>
          <w:rFonts w:asciiTheme="majorHAnsi" w:hAnsiTheme="majorHAnsi" w:cstheme="minorHAnsi"/>
          <w:highlight w:val="cyan"/>
        </w:rPr>
        <w:t>250 million in loans</w:t>
      </w:r>
      <w:r w:rsidRPr="00E6487A">
        <w:rPr>
          <w:rStyle w:val="StyleBoldUnderline"/>
          <w:rFonts w:asciiTheme="majorHAnsi" w:hAnsiTheme="majorHAnsi" w:cstheme="minorHAnsi"/>
        </w:rPr>
        <w:t xml:space="preserve"> for Smart Grid projects</w:t>
      </w:r>
      <w:r w:rsidRPr="00E6487A">
        <w:rPr>
          <w:rFonts w:asciiTheme="majorHAnsi" w:hAnsiTheme="majorHAnsi" w:cstheme="minorHAnsi"/>
          <w:sz w:val="16"/>
        </w:rPr>
        <w:t xml:space="preserve"> in the rural U.S. </w:t>
      </w:r>
      <w:r w:rsidRPr="00E6487A">
        <w:rPr>
          <w:rStyle w:val="StyleBoldUnderline"/>
          <w:rFonts w:asciiTheme="majorHAnsi" w:hAnsiTheme="majorHAnsi" w:cstheme="minorHAnsi"/>
        </w:rPr>
        <w:t>and the creation of a non-profit called Grid 21</w:t>
      </w:r>
      <w:r w:rsidRPr="00E6487A">
        <w:rPr>
          <w:rFonts w:asciiTheme="majorHAnsi" w:hAnsiTheme="majorHAnsi" w:cstheme="minorHAnsi"/>
          <w:sz w:val="16"/>
        </w:rPr>
        <w:t xml:space="preserve"> focused on consumer tools. In addition, the Administration has launched an initiative that will seek to share the lessons learned from the Smart Grid stimulus investments, and a “Renewable Energy Rapid Response Team” has also been created that will review clean power and transmission line projects and improve federal coordination for getting clean power projects deployed.</w:t>
      </w:r>
      <w:r w:rsidRPr="00E6487A">
        <w:rPr>
          <w:rFonts w:asciiTheme="majorHAnsi" w:hAnsiTheme="majorHAnsi" w:cstheme="minorHAnsi"/>
          <w:sz w:val="12"/>
        </w:rPr>
        <w:t>¶</w:t>
      </w:r>
      <w:r w:rsidRPr="00E6487A">
        <w:rPr>
          <w:rFonts w:asciiTheme="majorHAnsi" w:hAnsiTheme="majorHAnsi" w:cstheme="minorHAnsi"/>
          <w:sz w:val="16"/>
        </w:rPr>
        <w:t xml:space="preserve"> Cameron Brooks, senior director of market development and policy strategy at Tendril, a Smart Grid and home energy management company, said the loan for rural Smart Grid development should be viewed like a down payment that rural utilities can choose to build upon. “There’s an element of establishing the foundation upon which others can innovate,” Brooks said.</w:t>
      </w:r>
      <w:r w:rsidRPr="00E6487A">
        <w:rPr>
          <w:rFonts w:asciiTheme="majorHAnsi" w:hAnsiTheme="majorHAnsi" w:cstheme="minorHAnsi"/>
          <w:sz w:val="12"/>
        </w:rPr>
        <w:t>¶</w:t>
      </w:r>
      <w:r w:rsidRPr="00E6487A">
        <w:rPr>
          <w:rFonts w:asciiTheme="majorHAnsi" w:hAnsiTheme="majorHAnsi" w:cstheme="minorHAnsi"/>
          <w:sz w:val="16"/>
        </w:rPr>
        <w:t xml:space="preserve"> The investment into rural areas will help aid transmission in parts of the country that are lacking adequate transmission, said John Christens, vice president of Smart Energy Services for the consulting company </w:t>
      </w:r>
      <w:proofErr w:type="spellStart"/>
      <w:r w:rsidRPr="00E6487A">
        <w:rPr>
          <w:rFonts w:asciiTheme="majorHAnsi" w:hAnsiTheme="majorHAnsi" w:cstheme="minorHAnsi"/>
          <w:sz w:val="16"/>
        </w:rPr>
        <w:t>Capgemini</w:t>
      </w:r>
      <w:proofErr w:type="spellEnd"/>
      <w:r w:rsidRPr="00E6487A">
        <w:rPr>
          <w:rFonts w:asciiTheme="majorHAnsi" w:hAnsiTheme="majorHAnsi" w:cstheme="minorHAnsi"/>
          <w:sz w:val="16"/>
        </w:rPr>
        <w:t>. But more importantly, Christens said, the government will be making Smart Grid information more readily available through the new plan. “The government is saying it will serve as an ombudsman, publishing the results of pilot programs and smart meter programs. This is a statement of further commitment by the government to establish better standards of grid interoperability.”</w:t>
      </w:r>
      <w:r w:rsidRPr="00E6487A">
        <w:rPr>
          <w:rFonts w:asciiTheme="majorHAnsi" w:hAnsiTheme="majorHAnsi" w:cstheme="minorHAnsi"/>
          <w:sz w:val="12"/>
        </w:rPr>
        <w:t>¶</w:t>
      </w:r>
      <w:r w:rsidRPr="00E6487A">
        <w:rPr>
          <w:rFonts w:asciiTheme="majorHAnsi" w:hAnsiTheme="majorHAnsi" w:cstheme="minorHAnsi"/>
          <w:sz w:val="16"/>
        </w:rPr>
        <w:t xml:space="preserve"> Brooks said </w:t>
      </w:r>
      <w:r w:rsidRPr="00E6487A">
        <w:rPr>
          <w:rStyle w:val="StyleBoldUnderline"/>
          <w:rFonts w:asciiTheme="majorHAnsi" w:hAnsiTheme="majorHAnsi" w:cstheme="minorHAnsi"/>
        </w:rPr>
        <w:t>the Grid 21 campaign, which will grant customers more detailed and faster access to information on their own meter, is a great step forward for Smart Grid</w:t>
      </w:r>
      <w:r w:rsidRPr="00E6487A">
        <w:rPr>
          <w:rFonts w:asciiTheme="majorHAnsi" w:hAnsiTheme="majorHAnsi" w:cstheme="minorHAnsi"/>
          <w:sz w:val="16"/>
        </w:rPr>
        <w:t>. “Very few meters have any information that goes directly into the home, but this plan is looking at ways that can nudge industry and regulators about this issue.”</w:t>
      </w:r>
    </w:p>
    <w:p w14:paraId="5BA98280" w14:textId="77777777" w:rsidR="00B329CB" w:rsidRPr="00E6487A" w:rsidRDefault="00B329CB" w:rsidP="00B329CB">
      <w:pPr>
        <w:pStyle w:val="Heading4"/>
        <w:rPr>
          <w:rFonts w:cstheme="minorHAnsi"/>
        </w:rPr>
      </w:pPr>
      <w:r w:rsidRPr="00E6487A">
        <w:rPr>
          <w:rFonts w:cstheme="minorHAnsi"/>
        </w:rPr>
        <w:t xml:space="preserve">That guarantees complete collapse and blackouts within three years. </w:t>
      </w:r>
    </w:p>
    <w:p w14:paraId="11004258" w14:textId="77777777" w:rsidR="00B329CB" w:rsidRPr="00E6487A" w:rsidRDefault="00B329CB" w:rsidP="00B329CB">
      <w:pPr>
        <w:pStyle w:val="Cite8"/>
        <w:rPr>
          <w:rFonts w:asciiTheme="majorHAnsi" w:hAnsiTheme="majorHAnsi" w:cstheme="minorHAnsi"/>
        </w:rPr>
      </w:pPr>
      <w:r w:rsidRPr="00E6487A">
        <w:rPr>
          <w:rStyle w:val="StyleStyleBold12pt"/>
          <w:rFonts w:asciiTheme="majorHAnsi" w:hAnsiTheme="majorHAnsi" w:cstheme="minorHAnsi"/>
        </w:rPr>
        <w:t xml:space="preserve">Huff 12 </w:t>
      </w:r>
      <w:r w:rsidRPr="00E6487A">
        <w:rPr>
          <w:rFonts w:asciiTheme="majorHAnsi" w:hAnsiTheme="majorHAnsi" w:cstheme="minorHAnsi"/>
        </w:rPr>
        <w:t xml:space="preserve">Ethan, “Hacking Expert David Chalk says 100 percent certainty of catastrophic failure of smart energy grid within three years” Natural News. Web, </w:t>
      </w:r>
      <w:proofErr w:type="spellStart"/>
      <w:r w:rsidRPr="00E6487A">
        <w:rPr>
          <w:rFonts w:asciiTheme="majorHAnsi" w:hAnsiTheme="majorHAnsi" w:cstheme="minorHAnsi"/>
        </w:rPr>
        <w:t>Acc</w:t>
      </w:r>
      <w:proofErr w:type="spellEnd"/>
      <w:r w:rsidRPr="00E6487A">
        <w:rPr>
          <w:rFonts w:asciiTheme="majorHAnsi" w:hAnsiTheme="majorHAnsi" w:cstheme="minorHAnsi"/>
        </w:rPr>
        <w:t xml:space="preserve"> 9/27/2012) http://www.naturalnews.com/035755_power_grid_failure_blackouts.html</w:t>
      </w:r>
    </w:p>
    <w:p w14:paraId="51FDD547" w14:textId="77777777" w:rsidR="00B329CB" w:rsidRPr="00E6487A" w:rsidRDefault="00B329CB" w:rsidP="00B329CB">
      <w:pPr>
        <w:rPr>
          <w:rStyle w:val="StyleBoldUnderline"/>
          <w:rFonts w:asciiTheme="majorHAnsi" w:hAnsiTheme="majorHAnsi" w:cstheme="minorHAnsi"/>
        </w:rPr>
      </w:pPr>
      <w:r w:rsidRPr="00E6487A">
        <w:rPr>
          <w:rFonts w:asciiTheme="majorHAnsi" w:hAnsiTheme="majorHAnsi" w:cstheme="minorHAnsi"/>
          <w:sz w:val="16"/>
        </w:rPr>
        <w:t xml:space="preserve">For at least the past five years, </w:t>
      </w:r>
      <w:r w:rsidRPr="00E6487A">
        <w:rPr>
          <w:rStyle w:val="StyleBoldUnderline"/>
          <w:rFonts w:asciiTheme="majorHAnsi" w:hAnsiTheme="majorHAnsi" w:cstheme="minorHAnsi"/>
        </w:rPr>
        <w:t>the federal government has been pushing utility companies across America to “upgrade” their infrastructures to support “smart grid” technology that allows two-way communication with, and centralized control of, the energy grid through an internet-based network</w:t>
      </w:r>
      <w:r w:rsidRPr="00E6487A">
        <w:rPr>
          <w:rFonts w:asciiTheme="majorHAnsi" w:hAnsiTheme="majorHAnsi" w:cstheme="minorHAnsi"/>
          <w:sz w:val="16"/>
        </w:rPr>
        <w:t xml:space="preserve">. But cyber expert David Chalk says that </w:t>
      </w:r>
      <w:r w:rsidRPr="00E6487A">
        <w:rPr>
          <w:rStyle w:val="Emphasis"/>
          <w:rFonts w:asciiTheme="majorHAnsi" w:hAnsiTheme="majorHAnsi" w:cstheme="minorHAnsi"/>
          <w:highlight w:val="cyan"/>
        </w:rPr>
        <w:t>a complete and catastrophic failure of the entire smart energy grid is definitely going to occur within the next three years</w:t>
      </w:r>
      <w:r w:rsidRPr="00E6487A">
        <w:rPr>
          <w:rStyle w:val="Emphasis"/>
          <w:rFonts w:asciiTheme="majorHAnsi" w:hAnsiTheme="majorHAnsi" w:cstheme="minorHAnsi"/>
        </w:rPr>
        <w:t xml:space="preserve">, </w:t>
      </w:r>
      <w:r w:rsidRPr="00E6487A">
        <w:rPr>
          <w:rFonts w:asciiTheme="majorHAnsi" w:hAnsiTheme="majorHAnsi" w:cstheme="minorHAnsi"/>
          <w:sz w:val="16"/>
        </w:rPr>
        <w:t>and that few are aware of this.</w:t>
      </w:r>
      <w:r w:rsidRPr="00E6487A">
        <w:rPr>
          <w:rFonts w:asciiTheme="majorHAnsi" w:hAnsiTheme="majorHAnsi" w:cstheme="minorHAnsi"/>
          <w:sz w:val="12"/>
        </w:rPr>
        <w:t>¶</w:t>
      </w:r>
      <w:r w:rsidRPr="00E6487A">
        <w:rPr>
          <w:rFonts w:asciiTheme="majorHAnsi" w:hAnsiTheme="majorHAnsi" w:cstheme="minorHAnsi"/>
          <w:sz w:val="16"/>
        </w:rPr>
        <w:t xml:space="preserve"> Traditionally, the electric meters attached to structures, the wired and underground poles that deliver electricity to them, and the plants where electricity are generated have all been operated and maintained independently by field workers who gather data in a one-way system of communication. In other words, </w:t>
      </w:r>
      <w:r w:rsidRPr="00E6487A">
        <w:rPr>
          <w:rStyle w:val="StyleBoldUnderline"/>
          <w:rFonts w:asciiTheme="majorHAnsi" w:hAnsiTheme="majorHAnsi" w:cstheme="minorHAnsi"/>
        </w:rPr>
        <w:t xml:space="preserve">when a problem occurs with an electric meter or a pole in the traditional system, an expert has to go out and assess the problem, as there is no automated </w:t>
      </w:r>
      <w:r w:rsidRPr="00E6487A">
        <w:rPr>
          <w:rStyle w:val="StyleBoldUnderline"/>
          <w:rFonts w:asciiTheme="majorHAnsi" w:hAnsiTheme="majorHAnsi" w:cstheme="minorHAnsi"/>
        </w:rPr>
        <w:lastRenderedPageBreak/>
        <w:t>way for the system itself to send feedback</w:t>
      </w:r>
      <w:r w:rsidRPr="00E6487A">
        <w:rPr>
          <w:rFonts w:asciiTheme="majorHAnsi" w:hAnsiTheme="majorHAnsi" w:cstheme="minorHAnsi"/>
          <w:sz w:val="16"/>
        </w:rPr>
        <w:t>.</w:t>
      </w:r>
      <w:r w:rsidRPr="00E6487A">
        <w:rPr>
          <w:rFonts w:asciiTheme="majorHAnsi" w:hAnsiTheme="majorHAnsi" w:cstheme="minorHAnsi"/>
          <w:sz w:val="12"/>
        </w:rPr>
        <w:t>¶</w:t>
      </w:r>
      <w:r w:rsidRPr="00E6487A">
        <w:rPr>
          <w:rFonts w:asciiTheme="majorHAnsi" w:hAnsiTheme="majorHAnsi" w:cstheme="minorHAnsi"/>
          <w:sz w:val="16"/>
        </w:rPr>
        <w:t xml:space="preserve"> For this reason and others, many have hailed smart grid technology as the solution, and as the way to bring the electric grid into the 21st century. But </w:t>
      </w:r>
      <w:r w:rsidRPr="00E6487A">
        <w:rPr>
          <w:rStyle w:val="Emphasis"/>
          <w:rFonts w:asciiTheme="majorHAnsi" w:hAnsiTheme="majorHAnsi" w:cstheme="minorHAnsi"/>
        </w:rPr>
        <w:t xml:space="preserve">according to Chalk and many other experts in </w:t>
      </w:r>
      <w:r w:rsidRPr="00E6487A">
        <w:rPr>
          <w:rStyle w:val="Emphasis"/>
          <w:rFonts w:asciiTheme="majorHAnsi" w:hAnsiTheme="majorHAnsi" w:cstheme="minorHAnsi"/>
          <w:highlight w:val="cyan"/>
        </w:rPr>
        <w:t>the</w:t>
      </w:r>
      <w:r w:rsidRPr="00E6487A">
        <w:rPr>
          <w:rStyle w:val="Emphasis"/>
          <w:rFonts w:asciiTheme="majorHAnsi" w:hAnsiTheme="majorHAnsi" w:cstheme="minorHAnsi"/>
        </w:rPr>
        <w:t xml:space="preserve"> field, </w:t>
      </w:r>
      <w:r w:rsidRPr="00E6487A">
        <w:rPr>
          <w:rStyle w:val="StyleBoldUnderline"/>
          <w:rFonts w:asciiTheme="majorHAnsi" w:hAnsiTheme="majorHAnsi" w:cstheme="minorHAnsi"/>
        </w:rPr>
        <w:t xml:space="preserve">smart grid </w:t>
      </w:r>
      <w:r w:rsidRPr="00E6487A">
        <w:rPr>
          <w:rStyle w:val="StyleBoldUnderline"/>
          <w:rFonts w:asciiTheme="majorHAnsi" w:hAnsiTheme="majorHAnsi" w:cstheme="minorHAnsi"/>
          <w:highlight w:val="cyan"/>
        </w:rPr>
        <w:t>tech</w:t>
      </w:r>
      <w:r w:rsidRPr="00E6487A">
        <w:rPr>
          <w:rStyle w:val="StyleBoldUnderline"/>
          <w:rFonts w:asciiTheme="majorHAnsi" w:hAnsiTheme="majorHAnsi" w:cstheme="minorHAnsi"/>
        </w:rPr>
        <w:t xml:space="preserve">nology </w:t>
      </w:r>
      <w:r w:rsidRPr="00E6487A">
        <w:rPr>
          <w:rStyle w:val="StyleBoldUnderline"/>
          <w:rFonts w:asciiTheme="majorHAnsi" w:hAnsiTheme="majorHAnsi" w:cstheme="minorHAnsi"/>
          <w:highlight w:val="cyan"/>
        </w:rPr>
        <w:t>is highly vulnerable to cyber attacks</w:t>
      </w:r>
      <w:r w:rsidRPr="00E6487A">
        <w:rPr>
          <w:rStyle w:val="Emphasis"/>
          <w:rFonts w:asciiTheme="majorHAnsi" w:hAnsiTheme="majorHAnsi" w:cstheme="minorHAnsi"/>
        </w:rPr>
        <w:t xml:space="preserve">, and the technology is so digitally centralized that hackers are </w:t>
      </w:r>
      <w:r w:rsidRPr="00E6487A">
        <w:rPr>
          <w:rStyle w:val="Emphasis"/>
          <w:rFonts w:asciiTheme="majorHAnsi" w:hAnsiTheme="majorHAnsi" w:cstheme="minorHAnsi"/>
          <w:highlight w:val="cyan"/>
        </w:rPr>
        <w:t>sure to “crack the code</w:t>
      </w:r>
      <w:r w:rsidRPr="00E6487A">
        <w:rPr>
          <w:rStyle w:val="Emphasis"/>
          <w:rFonts w:asciiTheme="majorHAnsi" w:hAnsiTheme="majorHAnsi" w:cstheme="minorHAnsi"/>
        </w:rPr>
        <w:t>,”</w:t>
      </w:r>
      <w:r w:rsidRPr="00E6487A">
        <w:rPr>
          <w:rFonts w:asciiTheme="majorHAnsi" w:hAnsiTheme="majorHAnsi" w:cstheme="minorHAnsi"/>
          <w:sz w:val="16"/>
        </w:rPr>
        <w:t xml:space="preserve"> so to speak, and eventually bring down the system.</w:t>
      </w:r>
      <w:r w:rsidRPr="00E6487A">
        <w:rPr>
          <w:rFonts w:asciiTheme="majorHAnsi" w:hAnsiTheme="majorHAnsi" w:cstheme="minorHAnsi"/>
          <w:sz w:val="12"/>
        </w:rPr>
        <w:t>¶</w:t>
      </w:r>
      <w:r w:rsidRPr="00E6487A">
        <w:rPr>
          <w:rFonts w:asciiTheme="majorHAnsi" w:hAnsiTheme="majorHAnsi" w:cstheme="minorHAnsi"/>
          <w:sz w:val="16"/>
        </w:rPr>
        <w:t xml:space="preserve"> “We’re in a state of crisis,” says Chalk. “</w:t>
      </w:r>
      <w:r w:rsidRPr="00E6487A">
        <w:rPr>
          <w:rStyle w:val="StyleBoldUnderline"/>
          <w:rFonts w:asciiTheme="majorHAnsi" w:hAnsiTheme="majorHAnsi" w:cstheme="minorHAnsi"/>
        </w:rPr>
        <w:t xml:space="preserve">The front door is open and there is no lock to be had. There is not a power meter or device on the grid that is protected from hacking — if not already infected — with some sort of </w:t>
      </w:r>
      <w:proofErr w:type="spellStart"/>
      <w:r w:rsidRPr="00E6487A">
        <w:rPr>
          <w:rStyle w:val="StyleBoldUnderline"/>
          <w:rFonts w:asciiTheme="majorHAnsi" w:hAnsiTheme="majorHAnsi" w:cstheme="minorHAnsi"/>
        </w:rPr>
        <w:t>trojan</w:t>
      </w:r>
      <w:proofErr w:type="spellEnd"/>
      <w:r w:rsidRPr="00E6487A">
        <w:rPr>
          <w:rStyle w:val="StyleBoldUnderline"/>
          <w:rFonts w:asciiTheme="majorHAnsi" w:hAnsiTheme="majorHAnsi" w:cstheme="minorHAnsi"/>
        </w:rPr>
        <w:t xml:space="preserve"> horse </w:t>
      </w:r>
      <w:r w:rsidRPr="00E6487A">
        <w:rPr>
          <w:rStyle w:val="StyleBoldUnderline"/>
          <w:rFonts w:asciiTheme="majorHAnsi" w:hAnsiTheme="majorHAnsi" w:cstheme="minorHAnsi"/>
          <w:highlight w:val="cyan"/>
        </w:rPr>
        <w:t>that can cause the grid to be</w:t>
      </w:r>
      <w:r w:rsidRPr="00E6487A">
        <w:rPr>
          <w:rStyle w:val="StyleBoldUnderline"/>
          <w:rFonts w:asciiTheme="majorHAnsi" w:hAnsiTheme="majorHAnsi" w:cstheme="minorHAnsi"/>
        </w:rPr>
        <w:t xml:space="preserve"> shut down or completely </w:t>
      </w:r>
      <w:r w:rsidRPr="00E6487A">
        <w:rPr>
          <w:rStyle w:val="StyleBoldUnderline"/>
          <w:rFonts w:asciiTheme="majorHAnsi" w:hAnsiTheme="majorHAnsi" w:cstheme="minorHAnsi"/>
          <w:highlight w:val="cyan"/>
        </w:rPr>
        <w:t>annihilated</w:t>
      </w:r>
      <w:r w:rsidRPr="00E6487A">
        <w:rPr>
          <w:rFonts w:asciiTheme="majorHAnsi" w:hAnsiTheme="majorHAnsi" w:cstheme="minorHAnsi"/>
          <w:sz w:val="16"/>
        </w:rPr>
        <w:t>.”</w:t>
      </w:r>
      <w:r w:rsidRPr="00E6487A">
        <w:rPr>
          <w:rFonts w:asciiTheme="majorHAnsi" w:hAnsiTheme="majorHAnsi" w:cstheme="minorHAnsi"/>
          <w:sz w:val="12"/>
        </w:rPr>
        <w:t>¶</w:t>
      </w:r>
      <w:r w:rsidRPr="00E6487A">
        <w:rPr>
          <w:rFonts w:asciiTheme="majorHAnsi" w:hAnsiTheme="majorHAnsi" w:cstheme="minorHAnsi"/>
          <w:sz w:val="16"/>
        </w:rPr>
        <w:t xml:space="preserve"> Solar storms, digital warfare threaten to bring down the smart grid</w:t>
      </w:r>
      <w:r w:rsidRPr="00E6487A">
        <w:rPr>
          <w:rFonts w:asciiTheme="majorHAnsi" w:hAnsiTheme="majorHAnsi" w:cstheme="minorHAnsi"/>
          <w:sz w:val="12"/>
        </w:rPr>
        <w:t>¶</w:t>
      </w:r>
      <w:r w:rsidRPr="00E6487A">
        <w:rPr>
          <w:rFonts w:asciiTheme="majorHAnsi" w:hAnsiTheme="majorHAnsi" w:cstheme="minorHAnsi"/>
          <w:sz w:val="16"/>
        </w:rPr>
        <w:t xml:space="preserve"> </w:t>
      </w:r>
      <w:r w:rsidRPr="00E6487A">
        <w:rPr>
          <w:rStyle w:val="StyleBoldUnderline"/>
          <w:rFonts w:asciiTheme="majorHAnsi" w:hAnsiTheme="majorHAnsi" w:cstheme="minorHAnsi"/>
          <w:highlight w:val="cyan"/>
        </w:rPr>
        <w:t xml:space="preserve">Smart grid </w:t>
      </w:r>
      <w:r w:rsidRPr="00E6487A">
        <w:rPr>
          <w:rStyle w:val="StyleBoldUnderline"/>
          <w:rFonts w:asciiTheme="majorHAnsi" w:hAnsiTheme="majorHAnsi" w:cstheme="minorHAnsi"/>
        </w:rPr>
        <w:t xml:space="preserve">technology </w:t>
      </w:r>
      <w:r w:rsidRPr="00E6487A">
        <w:rPr>
          <w:rStyle w:val="StyleBoldUnderline"/>
          <w:rFonts w:asciiTheme="majorHAnsi" w:hAnsiTheme="majorHAnsi" w:cstheme="minorHAnsi"/>
          <w:highlight w:val="cyan"/>
        </w:rPr>
        <w:t xml:space="preserve">is </w:t>
      </w:r>
      <w:r w:rsidRPr="00E6487A">
        <w:rPr>
          <w:rStyle w:val="StyleBoldUnderline"/>
          <w:rFonts w:asciiTheme="majorHAnsi" w:hAnsiTheme="majorHAnsi" w:cstheme="minorHAnsi"/>
        </w:rPr>
        <w:t xml:space="preserve">also </w:t>
      </w:r>
      <w:r w:rsidRPr="00E6487A">
        <w:rPr>
          <w:rStyle w:val="StyleBoldUnderline"/>
          <w:rFonts w:asciiTheme="majorHAnsi" w:hAnsiTheme="majorHAnsi" w:cstheme="minorHAnsi"/>
          <w:highlight w:val="cyan"/>
        </w:rPr>
        <w:t xml:space="preserve">vulnerable to failure from solar storms and digital warfare, </w:t>
      </w:r>
      <w:r w:rsidRPr="00E6487A">
        <w:rPr>
          <w:rStyle w:val="StyleBoldUnderline"/>
          <w:rFonts w:asciiTheme="majorHAnsi" w:hAnsiTheme="majorHAnsi" w:cstheme="minorHAnsi"/>
        </w:rPr>
        <w:t xml:space="preserve">both of </w:t>
      </w:r>
      <w:r w:rsidRPr="00E6487A">
        <w:rPr>
          <w:rStyle w:val="StyleBoldUnderline"/>
          <w:rFonts w:asciiTheme="majorHAnsi" w:hAnsiTheme="majorHAnsi" w:cstheme="minorHAnsi"/>
          <w:highlight w:val="cyan"/>
        </w:rPr>
        <w:t xml:space="preserve">which </w:t>
      </w:r>
      <w:r w:rsidRPr="00E6487A">
        <w:rPr>
          <w:rStyle w:val="StyleBoldUnderline"/>
          <w:rFonts w:asciiTheme="majorHAnsi" w:hAnsiTheme="majorHAnsi" w:cstheme="minorHAnsi"/>
        </w:rPr>
        <w:t xml:space="preserve">could </w:t>
      </w:r>
      <w:r w:rsidRPr="00E6487A">
        <w:rPr>
          <w:rStyle w:val="StyleBoldUnderline"/>
          <w:rFonts w:asciiTheme="majorHAnsi" w:hAnsiTheme="majorHAnsi" w:cstheme="minorHAnsi"/>
          <w:highlight w:val="cyan"/>
        </w:rPr>
        <w:t>quickly take down the</w:t>
      </w:r>
      <w:r w:rsidRPr="00E6487A">
        <w:rPr>
          <w:rStyle w:val="StyleBoldUnderline"/>
          <w:rFonts w:asciiTheme="majorHAnsi" w:hAnsiTheme="majorHAnsi" w:cstheme="minorHAnsi"/>
        </w:rPr>
        <w:t xml:space="preserve"> entire </w:t>
      </w:r>
      <w:r w:rsidRPr="00E6487A">
        <w:rPr>
          <w:rStyle w:val="StyleBoldUnderline"/>
          <w:rFonts w:asciiTheme="majorHAnsi" w:hAnsiTheme="majorHAnsi" w:cstheme="minorHAnsi"/>
          <w:highlight w:val="cyan"/>
        </w:rPr>
        <w:t xml:space="preserve">system </w:t>
      </w:r>
      <w:r w:rsidRPr="00E6487A">
        <w:rPr>
          <w:rStyle w:val="StyleBoldUnderline"/>
          <w:rFonts w:asciiTheme="majorHAnsi" w:hAnsiTheme="majorHAnsi" w:cstheme="minorHAnsi"/>
        </w:rPr>
        <w:t>in an instant</w:t>
      </w:r>
      <w:r w:rsidRPr="00E6487A">
        <w:rPr>
          <w:rStyle w:val="StyleBoldUnderline"/>
          <w:rFonts w:asciiTheme="majorHAnsi" w:hAnsiTheme="majorHAnsi" w:cstheme="minorHAnsi"/>
          <w:highlight w:val="cyan"/>
        </w:rPr>
        <w:t xml:space="preserve">, leaving </w:t>
      </w:r>
      <w:r w:rsidRPr="00E6487A">
        <w:rPr>
          <w:rStyle w:val="StyleBoldUnderline"/>
          <w:rFonts w:asciiTheme="majorHAnsi" w:hAnsiTheme="majorHAnsi" w:cstheme="minorHAnsi"/>
        </w:rPr>
        <w:t xml:space="preserve">millions, and potentially </w:t>
      </w:r>
      <w:r w:rsidRPr="00E6487A">
        <w:rPr>
          <w:rStyle w:val="StyleBoldUnderline"/>
          <w:rFonts w:asciiTheme="majorHAnsi" w:hAnsiTheme="majorHAnsi" w:cstheme="minorHAnsi"/>
          <w:highlight w:val="cyan"/>
        </w:rPr>
        <w:t xml:space="preserve">billions, of people </w:t>
      </w:r>
      <w:r w:rsidRPr="00E6487A">
        <w:rPr>
          <w:rStyle w:val="StyleBoldUnderline"/>
          <w:rFonts w:asciiTheme="majorHAnsi" w:hAnsiTheme="majorHAnsi" w:cstheme="minorHAnsi"/>
        </w:rPr>
        <w:t xml:space="preserve">in the dark </w:t>
      </w:r>
      <w:r w:rsidRPr="00E6487A">
        <w:rPr>
          <w:rStyle w:val="StyleBoldUnderline"/>
          <w:rFonts w:asciiTheme="majorHAnsi" w:hAnsiTheme="majorHAnsi" w:cstheme="minorHAnsi"/>
          <w:highlight w:val="cyan"/>
        </w:rPr>
        <w:t>without power</w:t>
      </w:r>
      <w:r w:rsidRPr="00E6487A">
        <w:rPr>
          <w:rFonts w:asciiTheme="majorHAnsi" w:hAnsiTheme="majorHAnsi" w:cstheme="minorHAnsi"/>
          <w:sz w:val="16"/>
        </w:rPr>
        <w:t>. Smart grid technology also comes with its own unique health and privacy risks that are being ignored by its proponents as well.</w:t>
      </w:r>
      <w:r w:rsidRPr="00E6487A">
        <w:rPr>
          <w:rFonts w:asciiTheme="majorHAnsi" w:hAnsiTheme="majorHAnsi" w:cstheme="minorHAnsi"/>
          <w:sz w:val="12"/>
        </w:rPr>
        <w:t>¶</w:t>
      </w:r>
      <w:r w:rsidRPr="00E6487A">
        <w:rPr>
          <w:rFonts w:asciiTheme="majorHAnsi" w:hAnsiTheme="majorHAnsi" w:cstheme="minorHAnsi"/>
          <w:sz w:val="16"/>
        </w:rPr>
        <w:t xml:space="preserve"> “Unless we wake up and realize what we’re doing, </w:t>
      </w:r>
      <w:r w:rsidRPr="00E6487A">
        <w:rPr>
          <w:rStyle w:val="StyleBoldUnderline"/>
          <w:rFonts w:asciiTheme="majorHAnsi" w:hAnsiTheme="majorHAnsi" w:cstheme="minorHAnsi"/>
          <w:highlight w:val="cyan"/>
        </w:rPr>
        <w:t>there is 100 percent certainty of total catastrophic failure of the entire power infrastructure within three years</w:t>
      </w:r>
      <w:r w:rsidRPr="00E6487A">
        <w:rPr>
          <w:rStyle w:val="StyleBoldUnderline"/>
          <w:rFonts w:asciiTheme="majorHAnsi" w:hAnsiTheme="majorHAnsi" w:cstheme="minorHAnsi"/>
        </w:rPr>
        <w:t>,” adds Chalk. “This could actually be worse than a nuclear war, because it would happen everywhere. How governments and utilities are blindly merging the power grid with the Internet, and effectively without any protection, is insanity at its finest.”</w:t>
      </w:r>
    </w:p>
    <w:p w14:paraId="3C123FD7" w14:textId="77777777" w:rsidR="0022589D" w:rsidRPr="00E6487A" w:rsidRDefault="0022589D" w:rsidP="0030101A">
      <w:pPr>
        <w:pStyle w:val="Heading4"/>
      </w:pPr>
      <w:r w:rsidRPr="00E6487A">
        <w:t xml:space="preserve">Cyber-attack’s </w:t>
      </w:r>
      <w:r w:rsidRPr="00E6487A">
        <w:rPr>
          <w:u w:val="single"/>
        </w:rPr>
        <w:t xml:space="preserve">coming </w:t>
      </w:r>
      <w:r w:rsidRPr="00E6487A">
        <w:t xml:space="preserve">now---actors are </w:t>
      </w:r>
      <w:r w:rsidRPr="00E6487A">
        <w:rPr>
          <w:u w:val="single"/>
        </w:rPr>
        <w:t>probing</w:t>
      </w:r>
      <w:r w:rsidRPr="00E6487A">
        <w:t xml:space="preserve"> US electricity weaknesses</w:t>
      </w:r>
    </w:p>
    <w:p w14:paraId="232801AF" w14:textId="77777777" w:rsidR="0022589D" w:rsidRPr="00E6487A" w:rsidRDefault="0022589D" w:rsidP="0022589D">
      <w:pPr>
        <w:rPr>
          <w:rFonts w:asciiTheme="majorHAnsi" w:hAnsiTheme="majorHAnsi"/>
        </w:rPr>
      </w:pPr>
      <w:r w:rsidRPr="00E6487A">
        <w:rPr>
          <w:rStyle w:val="StyleStyleBold12pt"/>
          <w:rFonts w:asciiTheme="majorHAnsi" w:hAnsiTheme="majorHAnsi"/>
        </w:rPr>
        <w:t>Reed 10/11</w:t>
      </w:r>
      <w:r w:rsidRPr="00E6487A">
        <w:rPr>
          <w:rFonts w:asciiTheme="majorHAnsi" w:hAnsiTheme="majorHAnsi"/>
        </w:rPr>
        <w:t xml:space="preserve"> </w:t>
      </w:r>
      <w:r w:rsidRPr="00E6487A">
        <w:rPr>
          <w:rFonts w:asciiTheme="majorHAnsi" w:hAnsiTheme="majorHAnsi"/>
          <w:sz w:val="15"/>
          <w:szCs w:val="15"/>
        </w:rPr>
        <w:t>John, Reports on the frontiers of cyber war and the latest in military technology for Killer Apps at Foreign Policy, "U.S. energy companies victims of potentially destructive cyber intrusions", 2012, killerapps.foreignpolicy.com/posts/2012/10/11/us_energy_companies_victims_of_potentially_destructive_cyber_attacks</w:t>
      </w:r>
    </w:p>
    <w:p w14:paraId="50D5639A" w14:textId="77777777" w:rsidR="0022589D" w:rsidRPr="00E6487A" w:rsidRDefault="0022589D" w:rsidP="0022589D">
      <w:pPr>
        <w:rPr>
          <w:rFonts w:asciiTheme="majorHAnsi" w:hAnsiTheme="majorHAnsi"/>
          <w:sz w:val="10"/>
        </w:rPr>
      </w:pPr>
      <w:r w:rsidRPr="00E6487A">
        <w:rPr>
          <w:rFonts w:asciiTheme="majorHAnsi" w:hAnsiTheme="majorHAnsi"/>
          <w:bCs/>
          <w:u w:val="single"/>
        </w:rPr>
        <w:t>Foreign actors are probing</w:t>
      </w:r>
      <w:r w:rsidRPr="00E6487A">
        <w:rPr>
          <w:rFonts w:asciiTheme="majorHAnsi" w:hAnsiTheme="majorHAnsi"/>
          <w:sz w:val="10"/>
        </w:rPr>
        <w:t xml:space="preserve"> the </w:t>
      </w:r>
      <w:r w:rsidRPr="00E6487A">
        <w:rPr>
          <w:rFonts w:asciiTheme="majorHAnsi" w:hAnsiTheme="majorHAnsi"/>
          <w:bCs/>
          <w:u w:val="single"/>
        </w:rPr>
        <w:t>networks</w:t>
      </w:r>
      <w:r w:rsidRPr="00E6487A">
        <w:rPr>
          <w:rFonts w:asciiTheme="majorHAnsi" w:hAnsiTheme="majorHAnsi"/>
          <w:sz w:val="10"/>
        </w:rPr>
        <w:t xml:space="preserve"> of key American companies </w:t>
      </w:r>
      <w:r w:rsidRPr="00E6487A">
        <w:rPr>
          <w:rFonts w:asciiTheme="majorHAnsi" w:hAnsiTheme="majorHAnsi"/>
          <w:bCs/>
          <w:u w:val="single"/>
        </w:rPr>
        <w:t>in an attempt to gain control of industrial facilities and transportation systems</w:t>
      </w:r>
      <w:r w:rsidRPr="00E6487A">
        <w:rPr>
          <w:rFonts w:asciiTheme="majorHAnsi" w:hAnsiTheme="majorHAnsi"/>
          <w:sz w:val="10"/>
        </w:rPr>
        <w:t>, Defense Secretary Leon Panetta revealed tonight.</w:t>
      </w:r>
      <w:r w:rsidRPr="00E6487A">
        <w:rPr>
          <w:rFonts w:asciiTheme="majorHAnsi" w:hAnsiTheme="majorHAnsi"/>
          <w:sz w:val="12"/>
        </w:rPr>
        <w:t>¶</w:t>
      </w:r>
      <w:r w:rsidRPr="00E6487A">
        <w:rPr>
          <w:rFonts w:asciiTheme="majorHAnsi" w:hAnsiTheme="majorHAnsi"/>
          <w:sz w:val="10"/>
        </w:rPr>
        <w:t xml:space="preserve"> "We know that foreign </w:t>
      </w:r>
      <w:r w:rsidRPr="00E6487A">
        <w:rPr>
          <w:rFonts w:asciiTheme="majorHAnsi" w:hAnsiTheme="majorHAnsi"/>
          <w:b/>
          <w:iCs/>
          <w:highlight w:val="yellow"/>
          <w:u w:val="single"/>
        </w:rPr>
        <w:t>cyber actors are probing America's critical infrastructure networks</w:t>
      </w:r>
      <w:r w:rsidRPr="00E6487A">
        <w:rPr>
          <w:rFonts w:asciiTheme="majorHAnsi" w:hAnsiTheme="majorHAnsi"/>
          <w:sz w:val="10"/>
        </w:rPr>
        <w:t>," said Panetta, disclosing previously classified information during a speech in New York laying out the Pentagon's role in protecting the U.S. from cyber attacks. "</w:t>
      </w:r>
      <w:r w:rsidRPr="00E6487A">
        <w:rPr>
          <w:rFonts w:asciiTheme="majorHAnsi" w:hAnsiTheme="majorHAnsi"/>
          <w:bCs/>
          <w:u w:val="single"/>
        </w:rPr>
        <w:t xml:space="preserve">They are </w:t>
      </w:r>
      <w:r w:rsidRPr="00E6487A">
        <w:rPr>
          <w:rFonts w:asciiTheme="majorHAnsi" w:hAnsiTheme="majorHAnsi"/>
          <w:bCs/>
          <w:highlight w:val="yellow"/>
          <w:u w:val="single"/>
        </w:rPr>
        <w:t>targeting</w:t>
      </w:r>
      <w:r w:rsidRPr="00E6487A">
        <w:rPr>
          <w:rFonts w:asciiTheme="majorHAnsi" w:hAnsiTheme="majorHAnsi"/>
          <w:bCs/>
          <w:u w:val="single"/>
        </w:rPr>
        <w:t xml:space="preserve"> the computer control systems that operate</w:t>
      </w:r>
      <w:r w:rsidRPr="00E6487A">
        <w:rPr>
          <w:rFonts w:asciiTheme="majorHAnsi" w:hAnsiTheme="majorHAnsi"/>
          <w:sz w:val="10"/>
        </w:rPr>
        <w:t xml:space="preserve"> chemical, </w:t>
      </w:r>
      <w:r w:rsidRPr="00E6487A">
        <w:rPr>
          <w:rFonts w:asciiTheme="majorHAnsi" w:hAnsiTheme="majorHAnsi"/>
          <w:b/>
          <w:iCs/>
          <w:highlight w:val="yellow"/>
          <w:u w:val="single"/>
        </w:rPr>
        <w:t>electricity</w:t>
      </w:r>
      <w:r w:rsidRPr="00E6487A">
        <w:rPr>
          <w:rFonts w:asciiTheme="majorHAnsi" w:hAnsiTheme="majorHAnsi"/>
          <w:sz w:val="10"/>
        </w:rPr>
        <w:t xml:space="preserve"> and water plants, and those that guide transportation thorough the country."</w:t>
      </w:r>
      <w:r w:rsidRPr="00E6487A">
        <w:rPr>
          <w:rFonts w:asciiTheme="majorHAnsi" w:hAnsiTheme="majorHAnsi"/>
          <w:sz w:val="12"/>
        </w:rPr>
        <w:t>¶</w:t>
      </w:r>
      <w:r w:rsidRPr="00E6487A">
        <w:rPr>
          <w:rFonts w:asciiTheme="majorHAnsi" w:hAnsiTheme="majorHAnsi"/>
          <w:sz w:val="10"/>
        </w:rPr>
        <w:t xml:space="preserve"> He went on to say that </w:t>
      </w:r>
      <w:r w:rsidRPr="00E6487A">
        <w:rPr>
          <w:rFonts w:asciiTheme="majorHAnsi" w:hAnsiTheme="majorHAnsi"/>
          <w:bCs/>
          <w:u w:val="single"/>
        </w:rPr>
        <w:t>the U.S. government knows of "specific instances where intruders have gained access" to these systems</w:t>
      </w:r>
      <w:r w:rsidRPr="00E6487A">
        <w:rPr>
          <w:rFonts w:asciiTheme="majorHAnsi" w:hAnsiTheme="majorHAnsi"/>
          <w:sz w:val="10"/>
        </w:rPr>
        <w:t xml:space="preserve"> -- frequently known as Supervisory Control and Data Acquisition (or SCADA) systems -- </w:t>
      </w:r>
      <w:r w:rsidRPr="00E6487A">
        <w:rPr>
          <w:rFonts w:asciiTheme="majorHAnsi" w:hAnsiTheme="majorHAnsi"/>
          <w:bCs/>
          <w:u w:val="single"/>
        </w:rPr>
        <w:t>and that "</w:t>
      </w:r>
      <w:r w:rsidRPr="00E6487A">
        <w:rPr>
          <w:rFonts w:asciiTheme="majorHAnsi" w:hAnsiTheme="majorHAnsi"/>
          <w:bCs/>
          <w:highlight w:val="yellow"/>
          <w:u w:val="single"/>
        </w:rPr>
        <w:t>they are seeking</w:t>
      </w:r>
      <w:r w:rsidRPr="00E6487A">
        <w:rPr>
          <w:rFonts w:asciiTheme="majorHAnsi" w:hAnsiTheme="majorHAnsi"/>
          <w:bCs/>
          <w:u w:val="single"/>
        </w:rPr>
        <w:t xml:space="preserve"> to create </w:t>
      </w:r>
      <w:r w:rsidRPr="00E6487A">
        <w:rPr>
          <w:rFonts w:asciiTheme="majorHAnsi" w:hAnsiTheme="majorHAnsi"/>
          <w:bCs/>
          <w:highlight w:val="yellow"/>
          <w:u w:val="single"/>
        </w:rPr>
        <w:t>advanced tools</w:t>
      </w:r>
      <w:r w:rsidRPr="00E6487A">
        <w:rPr>
          <w:rFonts w:asciiTheme="majorHAnsi" w:hAnsiTheme="majorHAnsi"/>
          <w:bCs/>
          <w:u w:val="single"/>
        </w:rPr>
        <w:t xml:space="preserve"> to attack these systems and cause panic, destruction and even the loss of life</w:t>
      </w:r>
      <w:r w:rsidRPr="00E6487A">
        <w:rPr>
          <w:rFonts w:asciiTheme="majorHAnsi" w:hAnsiTheme="majorHAnsi"/>
          <w:sz w:val="10"/>
        </w:rPr>
        <w:t>," according to an advance copy of his prepared remarks.</w:t>
      </w:r>
      <w:r w:rsidRPr="00E6487A">
        <w:rPr>
          <w:rFonts w:asciiTheme="majorHAnsi" w:hAnsiTheme="majorHAnsi"/>
          <w:sz w:val="12"/>
        </w:rPr>
        <w:t>¶</w:t>
      </w:r>
      <w:r w:rsidRPr="00E6487A">
        <w:rPr>
          <w:rFonts w:asciiTheme="majorHAnsi" w:hAnsiTheme="majorHAnsi"/>
          <w:sz w:val="10"/>
        </w:rPr>
        <w:t xml:space="preserve"> The secretary said that </w:t>
      </w:r>
      <w:r w:rsidRPr="00E6487A">
        <w:rPr>
          <w:rFonts w:asciiTheme="majorHAnsi" w:hAnsiTheme="majorHAnsi"/>
          <w:b/>
          <w:iCs/>
          <w:u w:val="single"/>
        </w:rPr>
        <w:t xml:space="preserve">a coordinated </w:t>
      </w:r>
      <w:r w:rsidRPr="00E6487A">
        <w:rPr>
          <w:rFonts w:asciiTheme="majorHAnsi" w:hAnsiTheme="majorHAnsi"/>
          <w:b/>
          <w:iCs/>
          <w:highlight w:val="yellow"/>
          <w:u w:val="single"/>
        </w:rPr>
        <w:t>attack on enough critical infrastructure could</w:t>
      </w:r>
      <w:r w:rsidRPr="00E6487A">
        <w:rPr>
          <w:rFonts w:asciiTheme="majorHAnsi" w:hAnsiTheme="majorHAnsi"/>
          <w:b/>
          <w:iCs/>
          <w:u w:val="single"/>
        </w:rPr>
        <w:t xml:space="preserve"> be a "</w:t>
      </w:r>
      <w:r w:rsidRPr="00E6487A">
        <w:rPr>
          <w:rFonts w:asciiTheme="majorHAnsi" w:hAnsiTheme="majorHAnsi"/>
          <w:b/>
          <w:u w:val="single"/>
          <w:bdr w:val="single" w:sz="4" w:space="0" w:color="auto"/>
        </w:rPr>
        <w:t>cyber Pearl Harbor</w:t>
      </w:r>
      <w:r w:rsidRPr="00E6487A">
        <w:rPr>
          <w:rFonts w:asciiTheme="majorHAnsi" w:hAnsiTheme="majorHAnsi"/>
          <w:b/>
          <w:iCs/>
          <w:u w:val="single"/>
        </w:rPr>
        <w:t>" that would "</w:t>
      </w:r>
      <w:r w:rsidRPr="00E6487A">
        <w:rPr>
          <w:rFonts w:asciiTheme="majorHAnsi" w:hAnsiTheme="majorHAnsi"/>
          <w:b/>
          <w:iCs/>
          <w:highlight w:val="yellow"/>
          <w:u w:val="single"/>
        </w:rPr>
        <w:t xml:space="preserve">cause </w:t>
      </w:r>
      <w:r w:rsidRPr="00E6487A">
        <w:rPr>
          <w:rFonts w:asciiTheme="majorHAnsi" w:hAnsiTheme="majorHAnsi"/>
          <w:b/>
          <w:iCs/>
          <w:u w:val="single"/>
        </w:rPr>
        <w:t xml:space="preserve">physical </w:t>
      </w:r>
      <w:r w:rsidRPr="00E6487A">
        <w:rPr>
          <w:rFonts w:asciiTheme="majorHAnsi" w:hAnsiTheme="majorHAnsi"/>
          <w:b/>
          <w:iCs/>
          <w:highlight w:val="yellow"/>
          <w:u w:val="single"/>
        </w:rPr>
        <w:t xml:space="preserve">destruction </w:t>
      </w:r>
      <w:r w:rsidRPr="00E6487A">
        <w:rPr>
          <w:rFonts w:asciiTheme="majorHAnsi" w:hAnsiTheme="majorHAnsi"/>
          <w:b/>
          <w:iCs/>
          <w:u w:val="single"/>
        </w:rPr>
        <w:t xml:space="preserve">and loss of life, paralyze and </w:t>
      </w:r>
      <w:r w:rsidRPr="00E6487A">
        <w:rPr>
          <w:rFonts w:asciiTheme="majorHAnsi" w:hAnsiTheme="majorHAnsi"/>
          <w:b/>
          <w:iCs/>
          <w:highlight w:val="yellow"/>
          <w:u w:val="single"/>
        </w:rPr>
        <w:t>shock the nation</w:t>
      </w:r>
      <w:r w:rsidRPr="00E6487A">
        <w:rPr>
          <w:rFonts w:asciiTheme="majorHAnsi" w:hAnsiTheme="majorHAnsi"/>
          <w:b/>
          <w:iCs/>
          <w:u w:val="single"/>
        </w:rPr>
        <w:t>, and create a profound new sense of vulnerability.</w:t>
      </w:r>
      <w:r w:rsidRPr="00E6487A">
        <w:rPr>
          <w:rFonts w:asciiTheme="majorHAnsi" w:hAnsiTheme="majorHAnsi"/>
          <w:sz w:val="10"/>
        </w:rPr>
        <w:t>"</w:t>
      </w:r>
      <w:r w:rsidRPr="00E6487A">
        <w:rPr>
          <w:rFonts w:asciiTheme="majorHAnsi" w:hAnsiTheme="majorHAnsi"/>
          <w:sz w:val="12"/>
        </w:rPr>
        <w:t>¶</w:t>
      </w:r>
      <w:r w:rsidRPr="00E6487A">
        <w:rPr>
          <w:rFonts w:asciiTheme="majorHAnsi" w:hAnsiTheme="majorHAnsi"/>
          <w:sz w:val="10"/>
        </w:rPr>
        <w:t xml:space="preserve"> While there have been reports of criminals using 'spear phishing' email attacks aimed at stealing information about American </w:t>
      </w:r>
      <w:proofErr w:type="spellStart"/>
      <w:r w:rsidRPr="00E6487A">
        <w:rPr>
          <w:rFonts w:asciiTheme="majorHAnsi" w:hAnsiTheme="majorHAnsi"/>
          <w:sz w:val="10"/>
        </w:rPr>
        <w:t>utilties</w:t>
      </w:r>
      <w:proofErr w:type="spellEnd"/>
      <w:r w:rsidRPr="00E6487A">
        <w:rPr>
          <w:rFonts w:asciiTheme="majorHAnsi" w:hAnsiTheme="majorHAnsi"/>
          <w:sz w:val="10"/>
        </w:rPr>
        <w:t xml:space="preserve">, </w:t>
      </w:r>
      <w:r w:rsidRPr="00E6487A">
        <w:rPr>
          <w:rFonts w:asciiTheme="majorHAnsi" w:hAnsiTheme="majorHAnsi"/>
          <w:bCs/>
          <w:u w:val="single"/>
        </w:rPr>
        <w:t>Panetta's remarks</w:t>
      </w:r>
      <w:r w:rsidRPr="00E6487A">
        <w:rPr>
          <w:rFonts w:asciiTheme="majorHAnsi" w:hAnsiTheme="majorHAnsi"/>
          <w:sz w:val="10"/>
        </w:rPr>
        <w:t xml:space="preserve"> seemed to </w:t>
      </w:r>
      <w:r w:rsidRPr="00E6487A">
        <w:rPr>
          <w:rFonts w:asciiTheme="majorHAnsi" w:hAnsiTheme="majorHAnsi"/>
          <w:bCs/>
          <w:u w:val="single"/>
        </w:rPr>
        <w:t>suggest more sophisticated, nation-state backed attempts to actually gain control of and damage power-generating equipment</w:t>
      </w:r>
      <w:r w:rsidRPr="00E6487A">
        <w:rPr>
          <w:rFonts w:asciiTheme="majorHAnsi" w:hAnsiTheme="majorHAnsi"/>
          <w:sz w:val="10"/>
        </w:rPr>
        <w:t xml:space="preserve">. </w:t>
      </w:r>
      <w:r w:rsidRPr="00E6487A">
        <w:rPr>
          <w:rFonts w:asciiTheme="majorHAnsi" w:hAnsiTheme="majorHAnsi"/>
          <w:sz w:val="12"/>
        </w:rPr>
        <w:t>¶</w:t>
      </w:r>
      <w:r w:rsidRPr="00E6487A">
        <w:rPr>
          <w:rFonts w:asciiTheme="majorHAnsi" w:hAnsiTheme="majorHAnsi"/>
          <w:sz w:val="10"/>
        </w:rPr>
        <w:t xml:space="preserve"> </w:t>
      </w:r>
      <w:r w:rsidRPr="00E6487A">
        <w:rPr>
          <w:rFonts w:asciiTheme="majorHAnsi" w:hAnsiTheme="majorHAnsi"/>
          <w:bCs/>
          <w:u w:val="single"/>
        </w:rPr>
        <w:t>Panetta's comments</w:t>
      </w:r>
      <w:r w:rsidRPr="00E6487A">
        <w:rPr>
          <w:rFonts w:asciiTheme="majorHAnsi" w:hAnsiTheme="majorHAnsi"/>
          <w:sz w:val="10"/>
        </w:rPr>
        <w:t xml:space="preserve"> regarding the penetration of American utilities </w:t>
      </w:r>
      <w:r w:rsidRPr="00E6487A">
        <w:rPr>
          <w:rFonts w:asciiTheme="majorHAnsi" w:hAnsiTheme="majorHAnsi"/>
          <w:bCs/>
          <w:u w:val="single"/>
        </w:rPr>
        <w:t>echo those of a private sector cyber security expert</w:t>
      </w:r>
      <w:r w:rsidRPr="00E6487A">
        <w:rPr>
          <w:rFonts w:asciiTheme="majorHAnsi" w:hAnsiTheme="majorHAnsi"/>
          <w:sz w:val="10"/>
        </w:rPr>
        <w:t xml:space="preserve"> Killer Apps spoke with last week </w:t>
      </w:r>
      <w:r w:rsidRPr="00E6487A">
        <w:rPr>
          <w:rFonts w:asciiTheme="majorHAnsi" w:hAnsiTheme="majorHAnsi"/>
          <w:b/>
          <w:iCs/>
          <w:u w:val="single"/>
        </w:rPr>
        <w:t xml:space="preserve">who said that the </w:t>
      </w:r>
      <w:r w:rsidRPr="00E6487A">
        <w:rPr>
          <w:rFonts w:asciiTheme="majorHAnsi" w:hAnsiTheme="majorHAnsi"/>
          <w:b/>
          <w:iCs/>
          <w:highlight w:val="yellow"/>
          <w:u w:val="single"/>
        </w:rPr>
        <w:t xml:space="preserve">networks </w:t>
      </w:r>
      <w:r w:rsidRPr="00E6487A">
        <w:rPr>
          <w:rFonts w:asciiTheme="majorHAnsi" w:hAnsiTheme="majorHAnsi"/>
          <w:b/>
          <w:iCs/>
          <w:u w:val="single"/>
        </w:rPr>
        <w:t xml:space="preserve">of American electric companies </w:t>
      </w:r>
      <w:r w:rsidRPr="00E6487A">
        <w:rPr>
          <w:rFonts w:asciiTheme="majorHAnsi" w:hAnsiTheme="majorHAnsi"/>
          <w:b/>
          <w:iCs/>
          <w:highlight w:val="yellow"/>
          <w:u w:val="single"/>
        </w:rPr>
        <w:t xml:space="preserve">were </w:t>
      </w:r>
      <w:proofErr w:type="gramStart"/>
      <w:r w:rsidRPr="00E6487A">
        <w:rPr>
          <w:rFonts w:asciiTheme="majorHAnsi" w:hAnsiTheme="majorHAnsi"/>
          <w:b/>
          <w:iCs/>
          <w:highlight w:val="yellow"/>
          <w:u w:val="single"/>
        </w:rPr>
        <w:t>penetrated</w:t>
      </w:r>
      <w:r w:rsidRPr="00E6487A">
        <w:rPr>
          <w:rFonts w:asciiTheme="majorHAnsi" w:hAnsiTheme="majorHAnsi"/>
          <w:b/>
          <w:iCs/>
          <w:u w:val="single"/>
        </w:rPr>
        <w:t>,</w:t>
      </w:r>
      <w:proofErr w:type="gramEnd"/>
      <w:r w:rsidRPr="00E6487A">
        <w:rPr>
          <w:rFonts w:asciiTheme="majorHAnsi" w:hAnsiTheme="majorHAnsi"/>
          <w:b/>
          <w:iCs/>
          <w:u w:val="single"/>
        </w:rPr>
        <w:t xml:space="preserve"> perhaps </w:t>
      </w:r>
      <w:r w:rsidRPr="00E6487A">
        <w:rPr>
          <w:rFonts w:asciiTheme="majorHAnsi" w:hAnsiTheme="majorHAnsi"/>
          <w:b/>
          <w:iCs/>
          <w:highlight w:val="yellow"/>
          <w:u w:val="single"/>
        </w:rPr>
        <w:t xml:space="preserve">in preparation for a </w:t>
      </w:r>
      <w:proofErr w:type="spellStart"/>
      <w:r w:rsidRPr="00E6487A">
        <w:rPr>
          <w:rFonts w:asciiTheme="majorHAnsi" w:hAnsiTheme="majorHAnsi"/>
          <w:b/>
          <w:highlight w:val="yellow"/>
          <w:u w:val="single"/>
          <w:bdr w:val="single" w:sz="4" w:space="0" w:color="auto"/>
        </w:rPr>
        <w:t>Stuxnet</w:t>
      </w:r>
      <w:proofErr w:type="spellEnd"/>
      <w:r w:rsidRPr="00E6487A">
        <w:rPr>
          <w:rFonts w:asciiTheme="majorHAnsi" w:hAnsiTheme="majorHAnsi"/>
          <w:b/>
          <w:highlight w:val="yellow"/>
          <w:u w:val="single"/>
          <w:bdr w:val="single" w:sz="4" w:space="0" w:color="auto"/>
        </w:rPr>
        <w:t>-style attack</w:t>
      </w:r>
      <w:r w:rsidRPr="00E6487A">
        <w:rPr>
          <w:rFonts w:asciiTheme="majorHAnsi" w:hAnsiTheme="majorHAnsi"/>
          <w:sz w:val="10"/>
        </w:rPr>
        <w:t>.</w:t>
      </w:r>
      <w:r w:rsidRPr="00E6487A">
        <w:rPr>
          <w:rFonts w:asciiTheme="majorHAnsi" w:hAnsiTheme="majorHAnsi"/>
          <w:sz w:val="12"/>
        </w:rPr>
        <w:t>¶</w:t>
      </w:r>
      <w:r w:rsidRPr="00E6487A">
        <w:rPr>
          <w:rFonts w:asciiTheme="majorHAnsi" w:hAnsiTheme="majorHAnsi"/>
          <w:sz w:val="10"/>
        </w:rPr>
        <w:t xml:space="preserve"> </w:t>
      </w:r>
      <w:proofErr w:type="spellStart"/>
      <w:r w:rsidRPr="00E6487A">
        <w:rPr>
          <w:rFonts w:asciiTheme="majorHAnsi" w:hAnsiTheme="majorHAnsi"/>
          <w:sz w:val="10"/>
        </w:rPr>
        <w:t>Stuxnet</w:t>
      </w:r>
      <w:proofErr w:type="spellEnd"/>
      <w:r w:rsidRPr="00E6487A">
        <w:rPr>
          <w:rFonts w:asciiTheme="majorHAnsi" w:hAnsiTheme="majorHAnsi"/>
          <w:sz w:val="10"/>
        </w:rPr>
        <w:t xml:space="preserve"> is the famous cyber weapon that infected Iran's uranium-enrichment centrifuges in 2009 and 2010. </w:t>
      </w:r>
      <w:proofErr w:type="spellStart"/>
      <w:r w:rsidRPr="00E6487A">
        <w:rPr>
          <w:rFonts w:asciiTheme="majorHAnsi" w:hAnsiTheme="majorHAnsi"/>
          <w:sz w:val="10"/>
        </w:rPr>
        <w:t>Stuxnet</w:t>
      </w:r>
      <w:proofErr w:type="spellEnd"/>
      <w:r w:rsidRPr="00E6487A">
        <w:rPr>
          <w:rFonts w:asciiTheme="majorHAnsi" w:hAnsiTheme="majorHAnsi"/>
          <w:sz w:val="10"/>
        </w:rPr>
        <w:t xml:space="preserve"> is believed to have caused some of the machines to spin erratically, thereby destroying them.</w:t>
      </w:r>
      <w:r w:rsidRPr="00E6487A">
        <w:rPr>
          <w:rFonts w:asciiTheme="majorHAnsi" w:hAnsiTheme="majorHAnsi"/>
          <w:sz w:val="12"/>
        </w:rPr>
        <w:t>¶</w:t>
      </w:r>
      <w:r w:rsidRPr="00E6487A">
        <w:rPr>
          <w:rFonts w:asciiTheme="majorHAnsi" w:hAnsiTheme="majorHAnsi"/>
          <w:sz w:val="10"/>
        </w:rPr>
        <w:t xml:space="preserve"> "</w:t>
      </w:r>
      <w:r w:rsidRPr="00E6487A">
        <w:rPr>
          <w:rFonts w:asciiTheme="majorHAnsi" w:hAnsiTheme="majorHAnsi"/>
          <w:b/>
          <w:iCs/>
          <w:u w:val="single"/>
        </w:rPr>
        <w:t>There is hard evidence</w:t>
      </w:r>
      <w:r w:rsidRPr="00E6487A">
        <w:rPr>
          <w:rFonts w:asciiTheme="majorHAnsi" w:hAnsiTheme="majorHAnsi"/>
          <w:bCs/>
          <w:u w:val="single"/>
        </w:rPr>
        <w:t xml:space="preserve"> that there has been penetration of our power companies, and given </w:t>
      </w:r>
      <w:proofErr w:type="spellStart"/>
      <w:r w:rsidRPr="00E6487A">
        <w:rPr>
          <w:rFonts w:asciiTheme="majorHAnsi" w:hAnsiTheme="majorHAnsi"/>
          <w:bCs/>
          <w:u w:val="single"/>
        </w:rPr>
        <w:t>Stuxnet</w:t>
      </w:r>
      <w:proofErr w:type="spellEnd"/>
      <w:r w:rsidRPr="00E6487A">
        <w:rPr>
          <w:rFonts w:asciiTheme="majorHAnsi" w:hAnsiTheme="majorHAnsi"/>
          <w:bCs/>
          <w:u w:val="single"/>
        </w:rPr>
        <w:t>, that is a staging step before destruction" of electricity-generating equipment, the expert told K</w:t>
      </w:r>
      <w:r w:rsidRPr="00E6487A">
        <w:rPr>
          <w:rFonts w:asciiTheme="majorHAnsi" w:hAnsiTheme="majorHAnsi"/>
          <w:sz w:val="10"/>
        </w:rPr>
        <w:t xml:space="preserve">iller </w:t>
      </w:r>
      <w:r w:rsidRPr="00E6487A">
        <w:rPr>
          <w:rFonts w:asciiTheme="majorHAnsi" w:hAnsiTheme="majorHAnsi"/>
          <w:bCs/>
          <w:u w:val="single"/>
        </w:rPr>
        <w:t>A</w:t>
      </w:r>
      <w:r w:rsidRPr="00E6487A">
        <w:rPr>
          <w:rFonts w:asciiTheme="majorHAnsi" w:hAnsiTheme="majorHAnsi"/>
          <w:sz w:val="10"/>
        </w:rPr>
        <w:t>pps. Because uranium centrifuges and power turbines are both spinning machines, "</w:t>
      </w:r>
      <w:r w:rsidRPr="00E6487A">
        <w:rPr>
          <w:rFonts w:asciiTheme="majorHAnsi" w:hAnsiTheme="majorHAnsi"/>
          <w:b/>
          <w:iCs/>
          <w:u w:val="single"/>
        </w:rPr>
        <w:t xml:space="preserve">the </w:t>
      </w:r>
      <w:r w:rsidRPr="00E6487A">
        <w:rPr>
          <w:rFonts w:asciiTheme="majorHAnsi" w:hAnsiTheme="majorHAnsi"/>
          <w:b/>
          <w:iCs/>
          <w:highlight w:val="yellow"/>
          <w:u w:val="single"/>
        </w:rPr>
        <w:t xml:space="preserve">attack </w:t>
      </w:r>
      <w:r w:rsidRPr="00E6487A">
        <w:rPr>
          <w:rFonts w:asciiTheme="majorHAnsi" w:hAnsiTheme="majorHAnsi"/>
          <w:b/>
          <w:iCs/>
          <w:u w:val="single"/>
        </w:rPr>
        <w:t xml:space="preserve">is identical -- the one </w:t>
      </w:r>
      <w:r w:rsidRPr="00E6487A">
        <w:rPr>
          <w:rFonts w:asciiTheme="majorHAnsi" w:hAnsiTheme="majorHAnsi"/>
          <w:b/>
          <w:iCs/>
          <w:highlight w:val="yellow"/>
          <w:u w:val="single"/>
        </w:rPr>
        <w:t>to take out the centrifuges and the one to take out our power systems is the same attack</w:t>
      </w:r>
      <w:r w:rsidRPr="00E6487A">
        <w:rPr>
          <w:rFonts w:asciiTheme="majorHAnsi" w:hAnsiTheme="majorHAnsi"/>
          <w:sz w:val="10"/>
        </w:rPr>
        <w:t>."</w:t>
      </w:r>
      <w:r w:rsidRPr="00E6487A">
        <w:rPr>
          <w:rFonts w:asciiTheme="majorHAnsi" w:hAnsiTheme="majorHAnsi"/>
          <w:sz w:val="12"/>
        </w:rPr>
        <w:t>¶</w:t>
      </w:r>
      <w:r w:rsidRPr="00E6487A">
        <w:rPr>
          <w:rFonts w:asciiTheme="majorHAnsi" w:hAnsiTheme="majorHAnsi"/>
          <w:sz w:val="10"/>
        </w:rPr>
        <w:t xml:space="preserve"> "</w:t>
      </w:r>
      <w:r w:rsidRPr="00E6487A">
        <w:rPr>
          <w:rFonts w:asciiTheme="majorHAnsi" w:hAnsiTheme="majorHAnsi"/>
          <w:bCs/>
          <w:u w:val="single"/>
        </w:rPr>
        <w:t>If a centrifuge running at the wrong speed can blow apart" so can a power generator, said the expert. "If you do, in fact, spin them at the wrong speeds, you can blow up any rotating device</w:t>
      </w:r>
      <w:r w:rsidRPr="00E6487A">
        <w:rPr>
          <w:rFonts w:asciiTheme="majorHAnsi" w:hAnsiTheme="majorHAnsi"/>
          <w:sz w:val="10"/>
        </w:rPr>
        <w:t>."</w:t>
      </w:r>
      <w:r w:rsidRPr="00E6487A">
        <w:rPr>
          <w:rFonts w:asciiTheme="majorHAnsi" w:hAnsiTheme="majorHAnsi"/>
          <w:sz w:val="12"/>
        </w:rPr>
        <w:t>¶</w:t>
      </w:r>
      <w:r w:rsidRPr="00E6487A">
        <w:rPr>
          <w:rFonts w:asciiTheme="majorHAnsi" w:hAnsiTheme="majorHAnsi"/>
          <w:sz w:val="10"/>
        </w:rPr>
        <w:t xml:space="preserve"> </w:t>
      </w:r>
      <w:r w:rsidRPr="00E6487A">
        <w:rPr>
          <w:rFonts w:asciiTheme="majorHAnsi" w:hAnsiTheme="majorHAnsi"/>
          <w:bCs/>
          <w:u w:val="single"/>
        </w:rPr>
        <w:t>Cyber security expert</w:t>
      </w:r>
      <w:r w:rsidRPr="00E6487A">
        <w:rPr>
          <w:rFonts w:asciiTheme="majorHAnsi" w:hAnsiTheme="majorHAnsi"/>
          <w:sz w:val="10"/>
        </w:rPr>
        <w:t xml:space="preserve"> Eugene </w:t>
      </w:r>
      <w:r w:rsidRPr="00E6487A">
        <w:rPr>
          <w:rFonts w:asciiTheme="majorHAnsi" w:hAnsiTheme="majorHAnsi"/>
          <w:bCs/>
          <w:u w:val="single"/>
        </w:rPr>
        <w:t xml:space="preserve">Kaspersky said two weeks ago that one of his greatest fears is someone reverse-engineering a sophisticated cyber weapon like </w:t>
      </w:r>
      <w:proofErr w:type="spellStart"/>
      <w:r w:rsidRPr="00E6487A">
        <w:rPr>
          <w:rFonts w:asciiTheme="majorHAnsi" w:hAnsiTheme="majorHAnsi"/>
          <w:bCs/>
          <w:u w:val="single"/>
        </w:rPr>
        <w:t>Stuxnet</w:t>
      </w:r>
      <w:proofErr w:type="spellEnd"/>
      <w:r w:rsidRPr="00E6487A">
        <w:rPr>
          <w:rFonts w:asciiTheme="majorHAnsi" w:hAnsiTheme="majorHAnsi"/>
          <w:b/>
          <w:iCs/>
          <w:u w:val="single"/>
        </w:rPr>
        <w:t xml:space="preserve"> -- a relatively easy task</w:t>
      </w:r>
      <w:r w:rsidRPr="00E6487A">
        <w:rPr>
          <w:rFonts w:asciiTheme="majorHAnsi" w:hAnsiTheme="majorHAnsi"/>
          <w:sz w:val="10"/>
        </w:rPr>
        <w:t xml:space="preserve"> -- and he noted that </w:t>
      </w:r>
      <w:proofErr w:type="spellStart"/>
      <w:r w:rsidRPr="00E6487A">
        <w:rPr>
          <w:rFonts w:asciiTheme="majorHAnsi" w:hAnsiTheme="majorHAnsi"/>
          <w:sz w:val="10"/>
        </w:rPr>
        <w:t>Stuxnet</w:t>
      </w:r>
      <w:proofErr w:type="spellEnd"/>
      <w:r w:rsidRPr="00E6487A">
        <w:rPr>
          <w:rFonts w:asciiTheme="majorHAnsi" w:hAnsiTheme="majorHAnsi"/>
          <w:sz w:val="10"/>
        </w:rPr>
        <w:t xml:space="preserve"> itself passed through power plants on its way to Iran. "</w:t>
      </w:r>
      <w:proofErr w:type="spellStart"/>
      <w:r w:rsidRPr="00E6487A">
        <w:rPr>
          <w:rFonts w:asciiTheme="majorHAnsi" w:hAnsiTheme="majorHAnsi"/>
          <w:sz w:val="10"/>
        </w:rPr>
        <w:t>Stuxnet</w:t>
      </w:r>
      <w:proofErr w:type="spellEnd"/>
      <w:r w:rsidRPr="00E6487A">
        <w:rPr>
          <w:rFonts w:asciiTheme="majorHAnsi" w:hAnsiTheme="majorHAnsi"/>
          <w:sz w:val="10"/>
        </w:rPr>
        <w:t xml:space="preserve"> infected thousands of computer systems all around the globe, I know there were power plants infected by </w:t>
      </w:r>
      <w:proofErr w:type="spellStart"/>
      <w:r w:rsidRPr="00E6487A">
        <w:rPr>
          <w:rFonts w:asciiTheme="majorHAnsi" w:hAnsiTheme="majorHAnsi"/>
          <w:sz w:val="10"/>
        </w:rPr>
        <w:t>Stuxnet</w:t>
      </w:r>
      <w:proofErr w:type="spellEnd"/>
      <w:r w:rsidRPr="00E6487A">
        <w:rPr>
          <w:rFonts w:asciiTheme="majorHAnsi" w:hAnsiTheme="majorHAnsi"/>
          <w:sz w:val="10"/>
        </w:rPr>
        <w:t xml:space="preserve"> very far away from Iran," Kaspersky said.</w:t>
      </w:r>
    </w:p>
    <w:p w14:paraId="255ADA4C" w14:textId="77777777" w:rsidR="0022589D" w:rsidRPr="00E6487A" w:rsidRDefault="0022589D" w:rsidP="0030101A">
      <w:pPr>
        <w:pStyle w:val="Heading4"/>
      </w:pPr>
      <w:r w:rsidRPr="00E6487A">
        <w:t xml:space="preserve">Old defense </w:t>
      </w:r>
      <w:r w:rsidRPr="00E6487A">
        <w:rPr>
          <w:u w:val="single"/>
        </w:rPr>
        <w:t>doesn’t apply</w:t>
      </w:r>
      <w:r w:rsidRPr="00E6487A">
        <w:t>---</w:t>
      </w:r>
      <w:proofErr w:type="spellStart"/>
      <w:r w:rsidRPr="00E6487A">
        <w:t>Stuxnet</w:t>
      </w:r>
      <w:proofErr w:type="spellEnd"/>
      <w:r w:rsidRPr="00E6487A">
        <w:t xml:space="preserve"> changed the game</w:t>
      </w:r>
    </w:p>
    <w:p w14:paraId="297556CC" w14:textId="77777777" w:rsidR="0022589D" w:rsidRPr="00E6487A" w:rsidRDefault="0022589D" w:rsidP="0022589D">
      <w:pPr>
        <w:rPr>
          <w:rFonts w:asciiTheme="majorHAnsi" w:hAnsiTheme="majorHAnsi"/>
        </w:rPr>
      </w:pPr>
      <w:r w:rsidRPr="00DC1BDE">
        <w:rPr>
          <w:rStyle w:val="StyleStyleBold12pt"/>
        </w:rPr>
        <w:t>Gross 11</w:t>
      </w:r>
      <w:r w:rsidRPr="00E6487A">
        <w:rPr>
          <w:rFonts w:asciiTheme="majorHAnsi" w:hAnsiTheme="majorHAnsi"/>
        </w:rPr>
        <w:t xml:space="preserve"> Michael Joseph, Vanity Fair contributing editor, he covers topics including politics, technology, and national security, has also written extensively for The New York Times, The Boston Globe, and GQ, attended Williams College, and later studied at Princeton Theological Seminary. After graduating, he wrote speeches for </w:t>
      </w:r>
      <w:r w:rsidRPr="00E6487A">
        <w:rPr>
          <w:rFonts w:asciiTheme="majorHAnsi" w:hAnsiTheme="majorHAnsi"/>
        </w:rPr>
        <w:lastRenderedPageBreak/>
        <w:t>Massachusetts Governor William Weld, “A Declaration of Cyber-War”, April, http://www.vanityfair.com/culture/features/2011/04/stuxnet-201104?currentPage=all</w:t>
      </w:r>
    </w:p>
    <w:p w14:paraId="158FAB00" w14:textId="77777777" w:rsidR="0022589D" w:rsidRPr="00E6487A" w:rsidRDefault="0022589D" w:rsidP="0022589D">
      <w:pPr>
        <w:ind w:right="288"/>
        <w:rPr>
          <w:rFonts w:asciiTheme="majorHAnsi" w:eastAsia="Times New Roman" w:hAnsiTheme="majorHAnsi"/>
          <w:kern w:val="32"/>
          <w:sz w:val="14"/>
          <w:szCs w:val="20"/>
        </w:rPr>
      </w:pPr>
      <w:r w:rsidRPr="00E6487A">
        <w:rPr>
          <w:rFonts w:asciiTheme="majorHAnsi" w:eastAsia="Times New Roman" w:hAnsiTheme="majorHAnsi"/>
          <w:kern w:val="32"/>
          <w:sz w:val="14"/>
          <w:szCs w:val="20"/>
        </w:rPr>
        <w:t xml:space="preserve">Regardless of how well it worked, there is no question that </w:t>
      </w:r>
      <w:proofErr w:type="spellStart"/>
      <w:r w:rsidRPr="00E6487A">
        <w:rPr>
          <w:rFonts w:asciiTheme="majorHAnsi" w:eastAsia="Times New Roman" w:hAnsiTheme="majorHAnsi"/>
          <w:kern w:val="32"/>
          <w:szCs w:val="20"/>
          <w:highlight w:val="yellow"/>
          <w:u w:val="single"/>
        </w:rPr>
        <w:t>Stuxnet</w:t>
      </w:r>
      <w:proofErr w:type="spellEnd"/>
      <w:r w:rsidRPr="00E6487A">
        <w:rPr>
          <w:rFonts w:asciiTheme="majorHAnsi" w:eastAsia="Times New Roman" w:hAnsiTheme="majorHAnsi"/>
          <w:kern w:val="32"/>
          <w:szCs w:val="20"/>
          <w:highlight w:val="yellow"/>
          <w:u w:val="single"/>
        </w:rPr>
        <w:t xml:space="preserve"> </w:t>
      </w:r>
      <w:r w:rsidRPr="00E6487A">
        <w:rPr>
          <w:rFonts w:asciiTheme="majorHAnsi" w:eastAsia="Times New Roman" w:hAnsiTheme="majorHAnsi"/>
          <w:kern w:val="32"/>
          <w:sz w:val="14"/>
          <w:szCs w:val="20"/>
        </w:rPr>
        <w:t xml:space="preserve">is something new under the sun. At the very least, it </w:t>
      </w:r>
      <w:r w:rsidRPr="00E6487A">
        <w:rPr>
          <w:rFonts w:asciiTheme="majorHAnsi" w:eastAsia="Times New Roman" w:hAnsiTheme="majorHAnsi"/>
          <w:kern w:val="32"/>
          <w:szCs w:val="20"/>
          <w:highlight w:val="yellow"/>
          <w:u w:val="single"/>
        </w:rPr>
        <w:t xml:space="preserve">is a blueprint </w:t>
      </w:r>
      <w:r w:rsidRPr="00E6487A">
        <w:rPr>
          <w:rFonts w:asciiTheme="majorHAnsi" w:eastAsia="Times New Roman" w:hAnsiTheme="majorHAnsi"/>
          <w:kern w:val="32"/>
          <w:szCs w:val="20"/>
          <w:u w:val="single"/>
        </w:rPr>
        <w:t xml:space="preserve">for a new way of </w:t>
      </w:r>
      <w:r w:rsidRPr="00E6487A">
        <w:rPr>
          <w:rFonts w:asciiTheme="majorHAnsi" w:eastAsia="Times New Roman" w:hAnsiTheme="majorHAnsi"/>
          <w:b/>
          <w:kern w:val="32"/>
          <w:szCs w:val="20"/>
          <w:u w:val="single"/>
        </w:rPr>
        <w:t>attacking industrial-control systems</w:t>
      </w:r>
      <w:r w:rsidRPr="00E6487A">
        <w:rPr>
          <w:rFonts w:asciiTheme="majorHAnsi" w:eastAsia="Times New Roman" w:hAnsiTheme="majorHAnsi"/>
          <w:kern w:val="32"/>
          <w:sz w:val="14"/>
          <w:szCs w:val="20"/>
        </w:rPr>
        <w:t xml:space="preserve">. In the end, the most important thing now publicly known about </w:t>
      </w:r>
      <w:proofErr w:type="spellStart"/>
      <w:r w:rsidRPr="00E6487A">
        <w:rPr>
          <w:rFonts w:asciiTheme="majorHAnsi" w:eastAsia="Times New Roman" w:hAnsiTheme="majorHAnsi"/>
          <w:kern w:val="32"/>
          <w:sz w:val="14"/>
          <w:szCs w:val="20"/>
        </w:rPr>
        <w:t>Stuxnet</w:t>
      </w:r>
      <w:proofErr w:type="spellEnd"/>
      <w:r w:rsidRPr="00E6487A">
        <w:rPr>
          <w:rFonts w:asciiTheme="majorHAnsi" w:eastAsia="Times New Roman" w:hAnsiTheme="majorHAnsi"/>
          <w:kern w:val="32"/>
          <w:sz w:val="14"/>
          <w:szCs w:val="20"/>
        </w:rPr>
        <w:t xml:space="preserve"> is that </w:t>
      </w:r>
      <w:proofErr w:type="spellStart"/>
      <w:r w:rsidRPr="00E6487A">
        <w:rPr>
          <w:rFonts w:asciiTheme="majorHAnsi" w:eastAsia="Times New Roman" w:hAnsiTheme="majorHAnsi"/>
          <w:kern w:val="32"/>
          <w:szCs w:val="20"/>
          <w:u w:val="single"/>
        </w:rPr>
        <w:t>Stuxnet</w:t>
      </w:r>
      <w:proofErr w:type="spellEnd"/>
      <w:r w:rsidRPr="00E6487A">
        <w:rPr>
          <w:rFonts w:asciiTheme="majorHAnsi" w:eastAsia="Times New Roman" w:hAnsiTheme="majorHAnsi"/>
          <w:kern w:val="32"/>
          <w:szCs w:val="20"/>
          <w:u w:val="single"/>
        </w:rPr>
        <w:t xml:space="preserve"> is </w:t>
      </w:r>
      <w:r w:rsidRPr="00E6487A">
        <w:rPr>
          <w:rFonts w:asciiTheme="majorHAnsi" w:eastAsia="Times New Roman" w:hAnsiTheme="majorHAnsi"/>
          <w:b/>
          <w:kern w:val="32"/>
          <w:szCs w:val="20"/>
          <w:u w:val="single"/>
        </w:rPr>
        <w:t>now publicly known</w:t>
      </w:r>
      <w:r w:rsidRPr="00E6487A">
        <w:rPr>
          <w:rFonts w:asciiTheme="majorHAnsi" w:eastAsia="Times New Roman" w:hAnsiTheme="majorHAnsi"/>
          <w:b/>
          <w:kern w:val="32"/>
          <w:sz w:val="14"/>
          <w:szCs w:val="20"/>
        </w:rPr>
        <w:t>.</w:t>
      </w:r>
      <w:r w:rsidRPr="00E6487A">
        <w:rPr>
          <w:rFonts w:asciiTheme="majorHAnsi" w:eastAsia="Times New Roman" w:hAnsiTheme="majorHAnsi"/>
          <w:kern w:val="32"/>
          <w:sz w:val="14"/>
          <w:szCs w:val="20"/>
        </w:rPr>
        <w:t xml:space="preserve"> </w:t>
      </w:r>
      <w:r w:rsidRPr="00E6487A">
        <w:rPr>
          <w:rFonts w:asciiTheme="majorHAnsi" w:eastAsia="Times New Roman" w:hAnsiTheme="majorHAnsi"/>
          <w:kern w:val="32"/>
          <w:szCs w:val="20"/>
          <w:u w:val="single"/>
        </w:rPr>
        <w:t>That knowledge is</w:t>
      </w:r>
      <w:r w:rsidRPr="00E6487A">
        <w:rPr>
          <w:rFonts w:asciiTheme="majorHAnsi" w:eastAsia="Times New Roman" w:hAnsiTheme="majorHAnsi"/>
          <w:kern w:val="32"/>
          <w:sz w:val="14"/>
          <w:szCs w:val="20"/>
        </w:rPr>
        <w:t xml:space="preserve">, on the simplest level, </w:t>
      </w:r>
      <w:r w:rsidRPr="00E6487A">
        <w:rPr>
          <w:rFonts w:asciiTheme="majorHAnsi" w:eastAsia="Times New Roman" w:hAnsiTheme="majorHAnsi"/>
          <w:kern w:val="32"/>
          <w:szCs w:val="20"/>
          <w:u w:val="single"/>
        </w:rPr>
        <w:t xml:space="preserve">a warning: </w:t>
      </w:r>
      <w:r w:rsidRPr="00E6487A">
        <w:rPr>
          <w:rFonts w:asciiTheme="majorHAnsi" w:eastAsia="Times New Roman" w:hAnsiTheme="majorHAnsi"/>
          <w:b/>
          <w:kern w:val="32"/>
          <w:szCs w:val="20"/>
          <w:highlight w:val="yellow"/>
          <w:u w:val="single"/>
        </w:rPr>
        <w:t xml:space="preserve">America’s own </w:t>
      </w:r>
      <w:r w:rsidRPr="00E6487A">
        <w:rPr>
          <w:rFonts w:asciiTheme="majorHAnsi" w:eastAsiaTheme="majorEastAsia" w:hAnsiTheme="majorHAnsi"/>
          <w:b/>
          <w:kern w:val="32"/>
          <w:szCs w:val="20"/>
          <w:highlight w:val="yellow"/>
          <w:u w:val="single"/>
          <w:bdr w:val="single" w:sz="4" w:space="0" w:color="auto"/>
        </w:rPr>
        <w:t>critical infrastructure is a sitting target</w:t>
      </w:r>
      <w:r w:rsidRPr="00E6487A">
        <w:rPr>
          <w:rFonts w:asciiTheme="majorHAnsi" w:eastAsia="Times New Roman" w:hAnsiTheme="majorHAnsi"/>
          <w:b/>
          <w:kern w:val="32"/>
          <w:szCs w:val="20"/>
          <w:highlight w:val="yellow"/>
          <w:u w:val="single"/>
        </w:rPr>
        <w:t xml:space="preserve"> for attacks like this</w:t>
      </w:r>
      <w:r w:rsidRPr="00E6487A">
        <w:rPr>
          <w:rFonts w:asciiTheme="majorHAnsi" w:eastAsia="Times New Roman" w:hAnsiTheme="majorHAnsi"/>
          <w:kern w:val="32"/>
          <w:szCs w:val="20"/>
          <w:u w:val="single"/>
        </w:rPr>
        <w:t xml:space="preserve">. </w:t>
      </w:r>
      <w:r w:rsidRPr="00E6487A">
        <w:rPr>
          <w:rFonts w:asciiTheme="majorHAnsi" w:eastAsia="Times New Roman" w:hAnsiTheme="majorHAnsi"/>
          <w:kern w:val="32"/>
          <w:sz w:val="14"/>
          <w:szCs w:val="20"/>
        </w:rPr>
        <w:t xml:space="preserve">That aside, if </w:t>
      </w:r>
      <w:proofErr w:type="spellStart"/>
      <w:r w:rsidRPr="00E6487A">
        <w:rPr>
          <w:rFonts w:asciiTheme="majorHAnsi" w:eastAsia="Times New Roman" w:hAnsiTheme="majorHAnsi"/>
          <w:kern w:val="32"/>
          <w:szCs w:val="20"/>
          <w:u w:val="single"/>
        </w:rPr>
        <w:t>Stuxnet</w:t>
      </w:r>
      <w:proofErr w:type="spellEnd"/>
      <w:r w:rsidRPr="00E6487A">
        <w:rPr>
          <w:rFonts w:asciiTheme="majorHAnsi" w:eastAsia="Times New Roman" w:hAnsiTheme="majorHAnsi"/>
          <w:kern w:val="32"/>
          <w:szCs w:val="20"/>
          <w:u w:val="single"/>
        </w:rPr>
        <w:t xml:space="preserve"> </w:t>
      </w:r>
      <w:r w:rsidRPr="00E6487A">
        <w:rPr>
          <w:rFonts w:asciiTheme="majorHAnsi" w:eastAsia="Times New Roman" w:hAnsiTheme="majorHAnsi"/>
          <w:kern w:val="32"/>
          <w:sz w:val="14"/>
          <w:szCs w:val="20"/>
        </w:rPr>
        <w:t xml:space="preserve">really did attack Iran’s nuclear program, it </w:t>
      </w:r>
      <w:r w:rsidRPr="00E6487A">
        <w:rPr>
          <w:rFonts w:asciiTheme="majorHAnsi" w:eastAsia="Times New Roman" w:hAnsiTheme="majorHAnsi"/>
          <w:kern w:val="32"/>
          <w:szCs w:val="20"/>
          <w:u w:val="single"/>
        </w:rPr>
        <w:t>could be</w:t>
      </w:r>
      <w:r w:rsidRPr="00E6487A">
        <w:rPr>
          <w:rFonts w:asciiTheme="majorHAnsi" w:eastAsia="Times New Roman" w:hAnsiTheme="majorHAnsi"/>
          <w:kern w:val="32"/>
          <w:sz w:val="14"/>
          <w:szCs w:val="20"/>
        </w:rPr>
        <w:t xml:space="preserve"> called </w:t>
      </w:r>
      <w:r w:rsidRPr="00E6487A">
        <w:rPr>
          <w:rFonts w:asciiTheme="majorHAnsi" w:eastAsia="Times New Roman" w:hAnsiTheme="majorHAnsi"/>
          <w:kern w:val="32"/>
          <w:szCs w:val="20"/>
          <w:u w:val="single"/>
        </w:rPr>
        <w:t xml:space="preserve">the first </w:t>
      </w:r>
      <w:proofErr w:type="spellStart"/>
      <w:r w:rsidRPr="00E6487A">
        <w:rPr>
          <w:rFonts w:asciiTheme="majorHAnsi" w:eastAsia="Times New Roman" w:hAnsiTheme="majorHAnsi"/>
          <w:kern w:val="32"/>
          <w:szCs w:val="20"/>
          <w:u w:val="single"/>
        </w:rPr>
        <w:t>unattributable</w:t>
      </w:r>
      <w:proofErr w:type="spellEnd"/>
      <w:r w:rsidRPr="00E6487A">
        <w:rPr>
          <w:rFonts w:asciiTheme="majorHAnsi" w:eastAsia="Times New Roman" w:hAnsiTheme="majorHAnsi"/>
          <w:kern w:val="32"/>
          <w:szCs w:val="20"/>
          <w:u w:val="single"/>
        </w:rPr>
        <w:t xml:space="preserve"> act of war</w:t>
      </w:r>
      <w:r w:rsidRPr="00E6487A">
        <w:rPr>
          <w:rFonts w:asciiTheme="majorHAnsi" w:eastAsia="Times New Roman" w:hAnsiTheme="majorHAnsi"/>
          <w:kern w:val="32"/>
          <w:sz w:val="14"/>
          <w:szCs w:val="20"/>
        </w:rPr>
        <w:t xml:space="preserve">. The implications of that concept are confounding. </w:t>
      </w:r>
      <w:r w:rsidRPr="00E6487A">
        <w:rPr>
          <w:rFonts w:asciiTheme="majorHAnsi" w:eastAsia="Times New Roman" w:hAnsiTheme="majorHAnsi"/>
          <w:kern w:val="32"/>
          <w:szCs w:val="20"/>
          <w:u w:val="single"/>
        </w:rPr>
        <w:t xml:space="preserve">Because </w:t>
      </w:r>
      <w:r w:rsidRPr="00E6487A">
        <w:rPr>
          <w:rFonts w:asciiTheme="majorHAnsi" w:eastAsia="Times New Roman" w:hAnsiTheme="majorHAnsi"/>
          <w:kern w:val="32"/>
          <w:szCs w:val="20"/>
          <w:highlight w:val="yellow"/>
          <w:u w:val="single"/>
        </w:rPr>
        <w:t xml:space="preserve">cyber-weapons pose an almost </w:t>
      </w:r>
      <w:r w:rsidRPr="00E6487A">
        <w:rPr>
          <w:rFonts w:asciiTheme="majorHAnsi" w:eastAsia="Times New Roman" w:hAnsiTheme="majorHAnsi"/>
          <w:b/>
          <w:kern w:val="32"/>
          <w:szCs w:val="20"/>
          <w:highlight w:val="yellow"/>
          <w:u w:val="single"/>
        </w:rPr>
        <w:t>unsolvable problem of sourcing</w:t>
      </w:r>
      <w:r w:rsidRPr="00E6487A">
        <w:rPr>
          <w:rFonts w:asciiTheme="majorHAnsi" w:eastAsia="Times New Roman" w:hAnsiTheme="majorHAnsi"/>
          <w:kern w:val="32"/>
          <w:szCs w:val="20"/>
          <w:u w:val="single"/>
        </w:rPr>
        <w:t xml:space="preserve">—who pulled the trigger?—war could evolve into something </w:t>
      </w:r>
      <w:r w:rsidRPr="00E6487A">
        <w:rPr>
          <w:rFonts w:asciiTheme="majorHAnsi" w:eastAsia="Times New Roman" w:hAnsiTheme="majorHAnsi"/>
          <w:b/>
          <w:kern w:val="32"/>
          <w:szCs w:val="20"/>
          <w:u w:val="single"/>
        </w:rPr>
        <w:t>more and more like terror</w:t>
      </w:r>
      <w:r w:rsidRPr="00E6487A">
        <w:rPr>
          <w:rFonts w:asciiTheme="majorHAnsi" w:eastAsia="Times New Roman" w:hAnsiTheme="majorHAnsi"/>
          <w:kern w:val="32"/>
          <w:sz w:val="14"/>
          <w:szCs w:val="20"/>
        </w:rPr>
        <w:t xml:space="preserve">. </w:t>
      </w:r>
      <w:r w:rsidRPr="00E6487A">
        <w:rPr>
          <w:rFonts w:asciiTheme="majorHAnsi" w:eastAsia="Times New Roman" w:hAnsiTheme="majorHAnsi"/>
          <w:kern w:val="32"/>
          <w:szCs w:val="20"/>
          <w:highlight w:val="yellow"/>
          <w:u w:val="single"/>
        </w:rPr>
        <w:t xml:space="preserve">Cyber-conflict makes military action </w:t>
      </w:r>
      <w:r w:rsidRPr="00E6487A">
        <w:rPr>
          <w:rFonts w:asciiTheme="majorHAnsi" w:eastAsia="Times New Roman" w:hAnsiTheme="majorHAnsi"/>
          <w:kern w:val="32"/>
          <w:szCs w:val="20"/>
          <w:u w:val="single"/>
        </w:rPr>
        <w:t xml:space="preserve">more like a </w:t>
      </w:r>
      <w:r w:rsidRPr="00E6487A">
        <w:rPr>
          <w:rFonts w:asciiTheme="majorHAnsi" w:eastAsiaTheme="majorEastAsia" w:hAnsiTheme="majorHAnsi"/>
          <w:b/>
          <w:kern w:val="32"/>
          <w:szCs w:val="20"/>
          <w:highlight w:val="yellow"/>
          <w:u w:val="single"/>
          <w:bdr w:val="single" w:sz="4" w:space="0" w:color="auto"/>
        </w:rPr>
        <w:t xml:space="preserve">never-ending </w:t>
      </w:r>
      <w:r w:rsidRPr="00E6487A">
        <w:rPr>
          <w:rFonts w:asciiTheme="majorHAnsi" w:eastAsiaTheme="majorEastAsia" w:hAnsiTheme="majorHAnsi"/>
          <w:b/>
          <w:kern w:val="32"/>
          <w:szCs w:val="20"/>
          <w:u w:val="single"/>
          <w:bdr w:val="single" w:sz="4" w:space="0" w:color="auto"/>
        </w:rPr>
        <w:t>game of uncle</w:t>
      </w:r>
      <w:r w:rsidRPr="00E6487A">
        <w:rPr>
          <w:rFonts w:asciiTheme="majorHAnsi" w:eastAsia="Times New Roman" w:hAnsiTheme="majorHAnsi"/>
          <w:kern w:val="32"/>
          <w:szCs w:val="20"/>
          <w:u w:val="single"/>
        </w:rPr>
        <w:t>, where the fingers of weaker nations are perpetually bent back.</w:t>
      </w:r>
      <w:r w:rsidRPr="00E6487A">
        <w:rPr>
          <w:rFonts w:asciiTheme="majorHAnsi" w:eastAsia="Times New Roman" w:hAnsiTheme="majorHAnsi"/>
          <w:kern w:val="32"/>
          <w:sz w:val="14"/>
          <w:szCs w:val="20"/>
        </w:rPr>
        <w:t xml:space="preserve"> </w:t>
      </w:r>
      <w:r w:rsidRPr="00E6487A">
        <w:rPr>
          <w:rFonts w:asciiTheme="majorHAnsi" w:eastAsia="Times New Roman" w:hAnsiTheme="majorHAnsi"/>
          <w:kern w:val="32"/>
          <w:szCs w:val="20"/>
          <w:u w:val="single"/>
        </w:rPr>
        <w:t>The wars would often be secret</w:t>
      </w:r>
      <w:r w:rsidRPr="00E6487A">
        <w:rPr>
          <w:rFonts w:asciiTheme="majorHAnsi" w:eastAsia="Times New Roman" w:hAnsiTheme="majorHAnsi"/>
          <w:kern w:val="32"/>
          <w:sz w:val="14"/>
          <w:szCs w:val="20"/>
        </w:rPr>
        <w:t xml:space="preserve">, </w:t>
      </w:r>
      <w:r w:rsidRPr="00E6487A">
        <w:rPr>
          <w:rFonts w:asciiTheme="majorHAnsi" w:eastAsia="Times New Roman" w:hAnsiTheme="majorHAnsi"/>
          <w:kern w:val="32"/>
          <w:szCs w:val="20"/>
          <w:u w:val="single"/>
        </w:rPr>
        <w:t>waged by members of anonymous</w:t>
      </w:r>
      <w:r w:rsidRPr="00E6487A">
        <w:rPr>
          <w:rFonts w:asciiTheme="majorHAnsi" w:eastAsia="Times New Roman" w:hAnsiTheme="majorHAnsi"/>
          <w:kern w:val="32"/>
          <w:sz w:val="14"/>
          <w:szCs w:val="20"/>
        </w:rPr>
        <w:t xml:space="preserve">, elite </w:t>
      </w:r>
      <w:r w:rsidRPr="00E6487A">
        <w:rPr>
          <w:rFonts w:asciiTheme="majorHAnsi" w:eastAsia="Times New Roman" w:hAnsiTheme="majorHAnsi"/>
          <w:kern w:val="32"/>
          <w:szCs w:val="20"/>
          <w:u w:val="single"/>
        </w:rPr>
        <w:t>brain trusts, none of whom would ever have to look an enemy in the eye.</w:t>
      </w:r>
      <w:r w:rsidRPr="00E6487A">
        <w:rPr>
          <w:rFonts w:asciiTheme="majorHAnsi" w:eastAsia="Times New Roman" w:hAnsiTheme="majorHAnsi"/>
          <w:kern w:val="32"/>
          <w:sz w:val="14"/>
          <w:szCs w:val="20"/>
        </w:rPr>
        <w:t xml:space="preserve"> </w:t>
      </w:r>
      <w:r w:rsidRPr="00E6487A">
        <w:rPr>
          <w:rFonts w:asciiTheme="majorHAnsi" w:eastAsia="Times New Roman" w:hAnsiTheme="majorHAnsi"/>
          <w:kern w:val="32"/>
          <w:szCs w:val="20"/>
          <w:u w:val="single"/>
        </w:rPr>
        <w:t xml:space="preserve">For people whose lives are connected to the targets, </w:t>
      </w:r>
      <w:r w:rsidRPr="00E6487A">
        <w:rPr>
          <w:rFonts w:asciiTheme="majorHAnsi" w:eastAsia="Times New Roman" w:hAnsiTheme="majorHAnsi"/>
          <w:kern w:val="32"/>
          <w:szCs w:val="20"/>
          <w:highlight w:val="yellow"/>
          <w:u w:val="single"/>
        </w:rPr>
        <w:t xml:space="preserve">the results could be </w:t>
      </w:r>
      <w:r w:rsidRPr="00E6487A">
        <w:rPr>
          <w:rFonts w:asciiTheme="majorHAnsi" w:eastAsia="Times New Roman" w:hAnsiTheme="majorHAnsi"/>
          <w:b/>
          <w:kern w:val="32"/>
          <w:szCs w:val="20"/>
          <w:highlight w:val="yellow"/>
          <w:u w:val="single"/>
        </w:rPr>
        <w:t>as catastrophic as a bombing</w:t>
      </w:r>
      <w:r w:rsidRPr="00E6487A">
        <w:rPr>
          <w:rFonts w:asciiTheme="majorHAnsi" w:eastAsia="Times New Roman" w:hAnsiTheme="majorHAnsi"/>
          <w:kern w:val="32"/>
          <w:szCs w:val="20"/>
          <w:u w:val="single"/>
        </w:rPr>
        <w:t xml:space="preserve"> </w:t>
      </w:r>
      <w:r w:rsidRPr="00E6487A">
        <w:rPr>
          <w:rFonts w:asciiTheme="majorHAnsi" w:eastAsia="Times New Roman" w:hAnsiTheme="majorHAnsi"/>
          <w:b/>
          <w:kern w:val="32"/>
          <w:szCs w:val="20"/>
          <w:highlight w:val="yellow"/>
          <w:u w:val="single"/>
        </w:rPr>
        <w:t>raid</w:t>
      </w:r>
      <w:r w:rsidRPr="00E6487A">
        <w:rPr>
          <w:rFonts w:asciiTheme="majorHAnsi" w:eastAsia="Times New Roman" w:hAnsiTheme="majorHAnsi"/>
          <w:b/>
          <w:kern w:val="32"/>
          <w:szCs w:val="20"/>
          <w:u w:val="single"/>
        </w:rPr>
        <w:t>, but would be even more disorienting</w:t>
      </w:r>
      <w:r w:rsidRPr="00E6487A">
        <w:rPr>
          <w:rFonts w:asciiTheme="majorHAnsi" w:eastAsia="Times New Roman" w:hAnsiTheme="majorHAnsi"/>
          <w:kern w:val="32"/>
          <w:sz w:val="14"/>
          <w:szCs w:val="20"/>
        </w:rPr>
        <w:t>. People would suffer, but would never be certain whom to blame.</w:t>
      </w:r>
      <w:r w:rsidRPr="00E6487A">
        <w:rPr>
          <w:rFonts w:asciiTheme="majorHAnsi" w:eastAsia="Times New Roman" w:hAnsiTheme="majorHAnsi"/>
          <w:kern w:val="32"/>
          <w:sz w:val="12"/>
          <w:szCs w:val="20"/>
        </w:rPr>
        <w:t>¶</w:t>
      </w:r>
      <w:r w:rsidRPr="00E6487A">
        <w:rPr>
          <w:rFonts w:asciiTheme="majorHAnsi" w:eastAsia="Times New Roman" w:hAnsiTheme="majorHAnsi"/>
          <w:kern w:val="32"/>
          <w:sz w:val="14"/>
          <w:szCs w:val="20"/>
        </w:rPr>
        <w:t xml:space="preserve"> </w:t>
      </w:r>
      <w:proofErr w:type="spellStart"/>
      <w:r w:rsidRPr="00E6487A">
        <w:rPr>
          <w:rFonts w:asciiTheme="majorHAnsi" w:eastAsiaTheme="majorEastAsia" w:hAnsiTheme="majorHAnsi"/>
          <w:b/>
          <w:kern w:val="32"/>
          <w:szCs w:val="20"/>
          <w:u w:val="single"/>
          <w:bdr w:val="single" w:sz="4" w:space="0" w:color="auto"/>
        </w:rPr>
        <w:t>Stuxnet</w:t>
      </w:r>
      <w:proofErr w:type="spellEnd"/>
      <w:r w:rsidRPr="00E6487A">
        <w:rPr>
          <w:rFonts w:asciiTheme="majorHAnsi" w:eastAsiaTheme="majorEastAsia" w:hAnsiTheme="majorHAnsi"/>
          <w:b/>
          <w:kern w:val="32"/>
          <w:szCs w:val="20"/>
          <w:u w:val="single"/>
          <w:bdr w:val="single" w:sz="4" w:space="0" w:color="auto"/>
        </w:rPr>
        <w:t xml:space="preserve"> is the Hiroshima of cyber-war</w:t>
      </w:r>
      <w:r w:rsidRPr="00E6487A">
        <w:rPr>
          <w:rFonts w:asciiTheme="majorHAnsi" w:eastAsia="Times New Roman" w:hAnsiTheme="majorHAnsi"/>
          <w:kern w:val="32"/>
          <w:sz w:val="14"/>
          <w:szCs w:val="20"/>
        </w:rPr>
        <w:t xml:space="preserve">. That is its true significance, and all the speculation about its target and its source should not blind us to that larger reality. </w:t>
      </w:r>
      <w:r w:rsidRPr="00E6487A">
        <w:rPr>
          <w:rFonts w:asciiTheme="majorHAnsi" w:eastAsia="Times New Roman" w:hAnsiTheme="majorHAnsi"/>
          <w:b/>
          <w:kern w:val="32"/>
          <w:szCs w:val="20"/>
          <w:u w:val="single"/>
        </w:rPr>
        <w:t xml:space="preserve">We have crossed a threshold, and </w:t>
      </w:r>
      <w:r w:rsidRPr="00E6487A">
        <w:rPr>
          <w:rFonts w:asciiTheme="majorHAnsi" w:eastAsiaTheme="majorEastAsia" w:hAnsiTheme="majorHAnsi"/>
          <w:b/>
          <w:kern w:val="32"/>
          <w:szCs w:val="20"/>
          <w:highlight w:val="yellow"/>
          <w:u w:val="single"/>
          <w:bdr w:val="single" w:sz="4" w:space="0" w:color="auto"/>
        </w:rPr>
        <w:t>there is no turning back</w:t>
      </w:r>
      <w:r w:rsidRPr="00E6487A">
        <w:rPr>
          <w:rFonts w:asciiTheme="majorHAnsi" w:eastAsia="Times New Roman" w:hAnsiTheme="majorHAnsi"/>
          <w:kern w:val="32"/>
          <w:sz w:val="14"/>
          <w:szCs w:val="20"/>
          <w:highlight w:val="yellow"/>
        </w:rPr>
        <w:t>.</w:t>
      </w:r>
    </w:p>
    <w:p w14:paraId="20B77F4D" w14:textId="77777777" w:rsidR="00B329CB" w:rsidRPr="00E6487A" w:rsidRDefault="00B329CB" w:rsidP="00B329CB">
      <w:pPr>
        <w:pStyle w:val="tag"/>
        <w:rPr>
          <w:rFonts w:asciiTheme="majorHAnsi" w:hAnsiTheme="majorHAnsi" w:cstheme="minorHAnsi"/>
        </w:rPr>
      </w:pPr>
      <w:r w:rsidRPr="00E6487A">
        <w:rPr>
          <w:rFonts w:asciiTheme="majorHAnsi" w:hAnsiTheme="majorHAnsi" w:cstheme="minorHAnsi"/>
        </w:rPr>
        <w:t>Blackouts will be long term and tank the economy</w:t>
      </w:r>
    </w:p>
    <w:p w14:paraId="3A9B78BA" w14:textId="77777777" w:rsidR="00B329CB" w:rsidRPr="00E6487A" w:rsidRDefault="00B329CB" w:rsidP="00B329CB">
      <w:pPr>
        <w:rPr>
          <w:rFonts w:asciiTheme="majorHAnsi" w:eastAsia="Calibri" w:hAnsiTheme="majorHAnsi" w:cstheme="minorHAnsi"/>
          <w:sz w:val="16"/>
        </w:rPr>
      </w:pPr>
      <w:r w:rsidRPr="00E6487A">
        <w:rPr>
          <w:rStyle w:val="StyleStyleBold12pt"/>
          <w:rFonts w:asciiTheme="majorHAnsi" w:hAnsiTheme="majorHAnsi" w:cstheme="minorHAnsi"/>
        </w:rPr>
        <w:t xml:space="preserve">Bruch and Hunter 12 </w:t>
      </w:r>
      <w:r w:rsidRPr="00E6487A">
        <w:rPr>
          <w:rFonts w:asciiTheme="majorHAnsi" w:eastAsia="Calibri" w:hAnsiTheme="majorHAnsi" w:cstheme="minorHAnsi"/>
          <w:sz w:val="16"/>
        </w:rPr>
        <w:t>MICHAEL BRUCH Head of R&amp;D Risk Consulting LARRY HUNTER Risk Engineer Allianz Risk Consulting Worldwide risk consulting, risk management and loss investigation services for corporate, industrial and specialty risks. Energy risks: Power trip http://www.agcs.allianz.com/assets/PDFs/GRD/GRD%20individual%20articles/Power_blackout_risks_article.pdf</w:t>
      </w:r>
    </w:p>
    <w:p w14:paraId="7973438B" w14:textId="77777777" w:rsidR="00B329CB" w:rsidRPr="00E6487A" w:rsidRDefault="00B329CB" w:rsidP="00B329CB">
      <w:pPr>
        <w:rPr>
          <w:rStyle w:val="StyleBoldUnderline"/>
          <w:rFonts w:asciiTheme="majorHAnsi" w:hAnsiTheme="majorHAnsi" w:cstheme="minorHAnsi"/>
        </w:rPr>
      </w:pPr>
      <w:r w:rsidRPr="003B1C67">
        <w:rPr>
          <w:rStyle w:val="StyleBoldUnderline"/>
          <w:rFonts w:asciiTheme="majorHAnsi" w:hAnsiTheme="majorHAnsi" w:cstheme="minorHAnsi"/>
        </w:rPr>
        <w:t>Many companies are unprepared for business disruptions caused by power blackouts</w:t>
      </w:r>
      <w:r w:rsidRPr="003B1C67">
        <w:rPr>
          <w:rFonts w:asciiTheme="majorHAnsi" w:hAnsiTheme="majorHAnsi" w:cstheme="minorHAnsi"/>
          <w:sz w:val="16"/>
        </w:rPr>
        <w:t>, and are often unaware of the true costs</w:t>
      </w:r>
      <w:r w:rsidRPr="00E6487A">
        <w:rPr>
          <w:rFonts w:asciiTheme="majorHAnsi" w:hAnsiTheme="majorHAnsi" w:cstheme="minorHAnsi"/>
          <w:sz w:val="16"/>
        </w:rPr>
        <w:t xml:space="preserve"> and impact that they can have on their operations. While the majority of power failures from national grids last only a few hours, </w:t>
      </w:r>
      <w:r w:rsidRPr="00E6487A">
        <w:rPr>
          <w:rStyle w:val="StyleBoldUnderline"/>
          <w:rFonts w:asciiTheme="majorHAnsi" w:hAnsiTheme="majorHAnsi" w:cstheme="minorHAnsi"/>
        </w:rPr>
        <w:t xml:space="preserve">some </w:t>
      </w:r>
      <w:r w:rsidRPr="00E6487A">
        <w:rPr>
          <w:rStyle w:val="StyleBoldUnderline"/>
          <w:rFonts w:asciiTheme="majorHAnsi" w:hAnsiTheme="majorHAnsi" w:cstheme="minorHAnsi"/>
          <w:highlight w:val="cyan"/>
        </w:rPr>
        <w:t>blackouts</w:t>
      </w:r>
      <w:r w:rsidRPr="00E6487A">
        <w:rPr>
          <w:rStyle w:val="StyleBoldUnderline"/>
          <w:rFonts w:asciiTheme="majorHAnsi" w:hAnsiTheme="majorHAnsi" w:cstheme="minorHAnsi"/>
        </w:rPr>
        <w:t xml:space="preserve"> can </w:t>
      </w:r>
      <w:r w:rsidRPr="00E6487A">
        <w:rPr>
          <w:rStyle w:val="StyleBoldUnderline"/>
          <w:rFonts w:asciiTheme="majorHAnsi" w:hAnsiTheme="majorHAnsi" w:cstheme="minorHAnsi"/>
          <w:highlight w:val="cyan"/>
        </w:rPr>
        <w:t>last</w:t>
      </w:r>
      <w:r w:rsidRPr="00E6487A">
        <w:rPr>
          <w:rStyle w:val="StyleBoldUnderline"/>
          <w:rFonts w:asciiTheme="majorHAnsi" w:hAnsiTheme="majorHAnsi" w:cstheme="minorHAnsi"/>
        </w:rPr>
        <w:t xml:space="preserve"> days or even </w:t>
      </w:r>
      <w:r w:rsidRPr="00E6487A">
        <w:rPr>
          <w:rStyle w:val="StyleBoldUnderline"/>
          <w:rFonts w:asciiTheme="majorHAnsi" w:hAnsiTheme="majorHAnsi" w:cstheme="minorHAnsi"/>
          <w:highlight w:val="cyan"/>
        </w:rPr>
        <w:t>weeks</w:t>
      </w:r>
      <w:r w:rsidRPr="00E6487A">
        <w:rPr>
          <w:rStyle w:val="StyleBoldUnderline"/>
          <w:rFonts w:asciiTheme="majorHAnsi" w:hAnsiTheme="majorHAnsi" w:cstheme="minorHAnsi"/>
        </w:rPr>
        <w:t xml:space="preserve">, completely </w:t>
      </w:r>
      <w:r w:rsidRPr="00E6487A">
        <w:rPr>
          <w:rStyle w:val="StyleBoldUnderline"/>
          <w:rFonts w:asciiTheme="majorHAnsi" w:hAnsiTheme="majorHAnsi" w:cstheme="minorHAnsi"/>
          <w:highlight w:val="cyan"/>
        </w:rPr>
        <w:t>shutting down production</w:t>
      </w:r>
      <w:r w:rsidRPr="00E6487A">
        <w:rPr>
          <w:rStyle w:val="StyleBoldUnderline"/>
          <w:rFonts w:asciiTheme="majorHAnsi" w:hAnsiTheme="majorHAnsi" w:cstheme="minorHAnsi"/>
        </w:rPr>
        <w:t xml:space="preserve"> at companies and </w:t>
      </w:r>
      <w:r w:rsidRPr="00E6487A">
        <w:rPr>
          <w:rStyle w:val="StyleBoldUnderline"/>
          <w:rFonts w:asciiTheme="majorHAnsi" w:hAnsiTheme="majorHAnsi" w:cstheme="minorHAnsi"/>
          <w:highlight w:val="cyan"/>
        </w:rPr>
        <w:t>critical infrastructures</w:t>
      </w:r>
      <w:r w:rsidRPr="00E6487A">
        <w:rPr>
          <w:rStyle w:val="StyleBoldUnderline"/>
          <w:rFonts w:asciiTheme="majorHAnsi" w:hAnsiTheme="majorHAnsi" w:cstheme="minorHAnsi"/>
        </w:rPr>
        <w:t xml:space="preserve"> such as telecommunication networks, </w:t>
      </w:r>
      <w:r w:rsidRPr="00E6487A">
        <w:rPr>
          <w:rStyle w:val="StyleBoldUnderline"/>
          <w:rFonts w:asciiTheme="majorHAnsi" w:hAnsiTheme="majorHAnsi" w:cstheme="minorHAnsi"/>
          <w:highlight w:val="cyan"/>
        </w:rPr>
        <w:t>financial services, water supplies and hospitals</w:t>
      </w:r>
      <w:r w:rsidRPr="00E6487A">
        <w:rPr>
          <w:rFonts w:asciiTheme="majorHAnsi" w:hAnsiTheme="majorHAnsi" w:cstheme="minorHAnsi"/>
          <w:sz w:val="16"/>
        </w:rPr>
        <w:t xml:space="preserve">. Furthermore, it is likely that </w:t>
      </w:r>
      <w:r w:rsidRPr="00E6487A">
        <w:rPr>
          <w:rStyle w:val="StyleBoldUnderline"/>
          <w:rFonts w:asciiTheme="majorHAnsi" w:hAnsiTheme="majorHAnsi" w:cstheme="minorHAnsi"/>
        </w:rPr>
        <w:t xml:space="preserve">power </w:t>
      </w:r>
      <w:r w:rsidRPr="00E6487A">
        <w:rPr>
          <w:rStyle w:val="StyleBoldUnderline"/>
          <w:rFonts w:asciiTheme="majorHAnsi" w:hAnsiTheme="majorHAnsi" w:cstheme="minorHAnsi"/>
          <w:highlight w:val="cyan"/>
        </w:rPr>
        <w:t>blackouts will become more frequent owing to</w:t>
      </w:r>
      <w:r w:rsidRPr="00E6487A">
        <w:rPr>
          <w:rStyle w:val="StyleBoldUnderline"/>
          <w:rFonts w:asciiTheme="majorHAnsi" w:hAnsiTheme="majorHAnsi" w:cstheme="minorHAnsi"/>
        </w:rPr>
        <w:t xml:space="preserve"> the lack of incentives to invest in </w:t>
      </w:r>
      <w:r w:rsidRPr="00E6487A">
        <w:rPr>
          <w:rStyle w:val="StyleBoldUnderline"/>
          <w:rFonts w:asciiTheme="majorHAnsi" w:hAnsiTheme="majorHAnsi" w:cstheme="minorHAnsi"/>
          <w:highlight w:val="cyan"/>
        </w:rPr>
        <w:t xml:space="preserve">aged </w:t>
      </w:r>
      <w:r w:rsidRPr="00E6487A">
        <w:rPr>
          <w:rStyle w:val="StyleBoldUnderline"/>
          <w:rFonts w:asciiTheme="majorHAnsi" w:hAnsiTheme="majorHAnsi" w:cstheme="minorHAnsi"/>
        </w:rPr>
        <w:t xml:space="preserve">national </w:t>
      </w:r>
      <w:r w:rsidRPr="00E6487A">
        <w:rPr>
          <w:rStyle w:val="StyleBoldUnderline"/>
          <w:rFonts w:asciiTheme="majorHAnsi" w:hAnsiTheme="majorHAnsi" w:cstheme="minorHAnsi"/>
          <w:highlight w:val="cyan"/>
        </w:rPr>
        <w:t>grid</w:t>
      </w:r>
      <w:r w:rsidRPr="00E6487A">
        <w:rPr>
          <w:rStyle w:val="StyleBoldUnderline"/>
          <w:rFonts w:asciiTheme="majorHAnsi" w:hAnsiTheme="majorHAnsi" w:cstheme="minorHAnsi"/>
        </w:rPr>
        <w:t xml:space="preserve"> infrastructures</w:t>
      </w:r>
      <w:r w:rsidRPr="00E6487A">
        <w:rPr>
          <w:rFonts w:asciiTheme="majorHAnsi" w:hAnsiTheme="majorHAnsi" w:cstheme="minorHAnsi"/>
          <w:sz w:val="16"/>
        </w:rPr>
        <w:t xml:space="preserve"> in Europe and the US, as well as the fact that energy from decentralized, “volatile” renewable sources is not well aligned to work on electricity grids that were designed 50 or 60 years ago. Also, </w:t>
      </w:r>
      <w:r w:rsidRPr="00E6487A">
        <w:rPr>
          <w:rStyle w:val="StyleBoldUnderline"/>
          <w:rFonts w:asciiTheme="majorHAnsi" w:hAnsiTheme="majorHAnsi" w:cstheme="minorHAnsi"/>
        </w:rPr>
        <w:t xml:space="preserve">as more and more grids are interconnected, </w:t>
      </w:r>
      <w:r w:rsidRPr="00E6487A">
        <w:rPr>
          <w:rStyle w:val="StyleBoldUnderline"/>
          <w:rFonts w:asciiTheme="majorHAnsi" w:hAnsiTheme="majorHAnsi" w:cstheme="minorHAnsi"/>
          <w:highlight w:val="cyan"/>
        </w:rPr>
        <w:t>a blackout in one region can trigger a domino effect</w:t>
      </w:r>
      <w:r w:rsidRPr="00E6487A">
        <w:rPr>
          <w:rStyle w:val="StyleBoldUnderline"/>
          <w:rFonts w:asciiTheme="majorHAnsi" w:hAnsiTheme="majorHAnsi" w:cstheme="minorHAnsi"/>
        </w:rPr>
        <w:t xml:space="preserve"> that could result in supra-regional blackouts</w:t>
      </w:r>
      <w:r w:rsidRPr="00E6487A">
        <w:rPr>
          <w:rFonts w:asciiTheme="majorHAnsi" w:hAnsiTheme="majorHAnsi" w:cstheme="minorHAnsi"/>
          <w:sz w:val="16"/>
        </w:rPr>
        <w:t xml:space="preserve">. </w:t>
      </w:r>
      <w:r w:rsidRPr="00E6487A">
        <w:rPr>
          <w:rStyle w:val="StyleBoldUnderline"/>
          <w:rFonts w:asciiTheme="majorHAnsi" w:hAnsiTheme="majorHAnsi" w:cstheme="minorHAnsi"/>
          <w:highlight w:val="cyan"/>
        </w:rPr>
        <w:t>Heightened risk from terrorism, cyber attacks and solar flares also highlights how vulnerable</w:t>
      </w:r>
      <w:r w:rsidRPr="00E6487A">
        <w:rPr>
          <w:rStyle w:val="StyleBoldUnderline"/>
          <w:rFonts w:asciiTheme="majorHAnsi" w:hAnsiTheme="majorHAnsi" w:cstheme="minorHAnsi"/>
        </w:rPr>
        <w:t xml:space="preserve"> the world’s energy </w:t>
      </w:r>
      <w:r w:rsidRPr="00E6487A">
        <w:rPr>
          <w:rStyle w:val="StyleBoldUnderline"/>
          <w:rFonts w:asciiTheme="majorHAnsi" w:hAnsiTheme="majorHAnsi" w:cstheme="minorHAnsi"/>
          <w:highlight w:val="cyan"/>
        </w:rPr>
        <w:t>grids are</w:t>
      </w:r>
      <w:r w:rsidRPr="00E6487A">
        <w:rPr>
          <w:rStyle w:val="StyleBoldUnderline"/>
          <w:rFonts w:asciiTheme="majorHAnsi" w:hAnsiTheme="majorHAnsi" w:cstheme="minorHAnsi"/>
        </w:rPr>
        <w:t xml:space="preserve"> to systemic failure.</w:t>
      </w:r>
      <w:r w:rsidRPr="00E6487A">
        <w:rPr>
          <w:rFonts w:asciiTheme="majorHAnsi" w:hAnsiTheme="majorHAnsi" w:cstheme="minorHAnsi"/>
          <w:sz w:val="16"/>
        </w:rPr>
        <w:t xml:space="preserve"> Research shows that the </w:t>
      </w:r>
      <w:r w:rsidRPr="00E6487A">
        <w:rPr>
          <w:rStyle w:val="StyleBoldUnderline"/>
          <w:rFonts w:asciiTheme="majorHAnsi" w:hAnsiTheme="majorHAnsi" w:cstheme="minorHAnsi"/>
          <w:highlight w:val="cyan"/>
        </w:rPr>
        <w:t>financial impacts</w:t>
      </w:r>
      <w:r w:rsidRPr="00E6487A">
        <w:rPr>
          <w:rStyle w:val="StyleBoldUnderline"/>
          <w:rFonts w:asciiTheme="majorHAnsi" w:hAnsiTheme="majorHAnsi" w:cstheme="minorHAnsi"/>
        </w:rPr>
        <w:t xml:space="preserve"> of even a small power cut </w:t>
      </w:r>
      <w:r w:rsidRPr="00E6487A">
        <w:rPr>
          <w:rStyle w:val="StyleBoldUnderline"/>
          <w:rFonts w:asciiTheme="majorHAnsi" w:hAnsiTheme="majorHAnsi" w:cstheme="minorHAnsi"/>
          <w:highlight w:val="cyan"/>
        </w:rPr>
        <w:t>can be catastrophic</w:t>
      </w:r>
      <w:r w:rsidRPr="00E6487A">
        <w:rPr>
          <w:rFonts w:asciiTheme="majorHAnsi" w:hAnsiTheme="majorHAnsi" w:cstheme="minorHAnsi"/>
          <w:sz w:val="16"/>
        </w:rPr>
        <w:t xml:space="preserve">. Analyses from blackout events in the US show that a 30-minute power cut results in an average loss of US$15,709 for medium and large industrial clients, and nearly US$94,000 for an eight-hour </w:t>
      </w:r>
      <w:r w:rsidRPr="00CC5C25">
        <w:rPr>
          <w:rFonts w:asciiTheme="majorHAnsi" w:hAnsiTheme="majorHAnsi" w:cstheme="minorHAnsi"/>
          <w:sz w:val="16"/>
        </w:rPr>
        <w:t xml:space="preserve">interruption. </w:t>
      </w:r>
      <w:r w:rsidRPr="00CC5C25">
        <w:rPr>
          <w:rStyle w:val="StyleBoldUnderline"/>
          <w:rFonts w:asciiTheme="majorHAnsi" w:hAnsiTheme="majorHAnsi" w:cstheme="minorHAnsi"/>
        </w:rPr>
        <w:t>Even short blackouts – which occur several times a year in the US – add up to an annual estimated economic loss of between US$104 and US$164 billion.</w:t>
      </w:r>
      <w:r w:rsidRPr="00CC5C25">
        <w:rPr>
          <w:rFonts w:asciiTheme="majorHAnsi" w:hAnsiTheme="majorHAnsi" w:cstheme="minorHAnsi"/>
          <w:sz w:val="16"/>
        </w:rPr>
        <w:t xml:space="preserve"> SOLAR STORMS AS TRIGGER </w:t>
      </w:r>
      <w:proofErr w:type="gramStart"/>
      <w:r w:rsidRPr="00CC5C25">
        <w:rPr>
          <w:rStyle w:val="StyleBoldUnderline"/>
          <w:rFonts w:asciiTheme="majorHAnsi" w:hAnsiTheme="majorHAnsi" w:cstheme="minorHAnsi"/>
        </w:rPr>
        <w:t>A</w:t>
      </w:r>
      <w:proofErr w:type="gramEnd"/>
      <w:r w:rsidRPr="00CC5C25">
        <w:rPr>
          <w:rStyle w:val="StyleBoldUnderline"/>
          <w:rFonts w:asciiTheme="majorHAnsi" w:hAnsiTheme="majorHAnsi" w:cstheme="minorHAnsi"/>
        </w:rPr>
        <w:t xml:space="preserve"> potential trigger for large-scale blackouts within the next two years may be space weather events.</w:t>
      </w:r>
      <w:r w:rsidRPr="00CC5C25">
        <w:rPr>
          <w:rFonts w:asciiTheme="majorHAnsi" w:hAnsiTheme="majorHAnsi" w:cstheme="minorHAnsi"/>
          <w:sz w:val="16"/>
        </w:rPr>
        <w:t xml:space="preserve"> </w:t>
      </w:r>
      <w:r w:rsidRPr="00CC5C25">
        <w:rPr>
          <w:rStyle w:val="StyleBoldUnderline"/>
          <w:rFonts w:asciiTheme="majorHAnsi" w:hAnsiTheme="majorHAnsi" w:cstheme="minorHAnsi"/>
        </w:rPr>
        <w:t>Geomagnetic</w:t>
      </w:r>
      <w:r w:rsidRPr="00E6487A">
        <w:rPr>
          <w:rStyle w:val="StyleBoldUnderline"/>
          <w:rFonts w:asciiTheme="majorHAnsi" w:hAnsiTheme="majorHAnsi" w:cstheme="minorHAnsi"/>
        </w:rPr>
        <w:t xml:space="preserve"> induced solar flare storms follow an 11-year cycle and are expected to peak again in 2013. Particularly in the northern hemisphere, </w:t>
      </w:r>
      <w:r w:rsidRPr="00E6487A">
        <w:rPr>
          <w:rStyle w:val="StyleBoldUnderline"/>
          <w:rFonts w:asciiTheme="majorHAnsi" w:hAnsiTheme="majorHAnsi" w:cstheme="minorHAnsi"/>
          <w:highlight w:val="cyan"/>
        </w:rPr>
        <w:t>space weather events could severely damage</w:t>
      </w:r>
      <w:r w:rsidRPr="00E6487A">
        <w:rPr>
          <w:rStyle w:val="StyleBoldUnderline"/>
          <w:rFonts w:asciiTheme="majorHAnsi" w:hAnsiTheme="majorHAnsi" w:cstheme="minorHAnsi"/>
        </w:rPr>
        <w:t xml:space="preserve"> high-voltage </w:t>
      </w:r>
      <w:r w:rsidRPr="00E6487A">
        <w:rPr>
          <w:rStyle w:val="StyleBoldUnderline"/>
          <w:rFonts w:asciiTheme="majorHAnsi" w:hAnsiTheme="majorHAnsi" w:cstheme="minorHAnsi"/>
          <w:highlight w:val="cyan"/>
        </w:rPr>
        <w:t>transformers</w:t>
      </w:r>
      <w:r w:rsidRPr="00E6487A">
        <w:rPr>
          <w:rStyle w:val="StyleBoldUnderline"/>
          <w:rFonts w:asciiTheme="majorHAnsi" w:hAnsiTheme="majorHAnsi" w:cstheme="minorHAnsi"/>
        </w:rPr>
        <w:t xml:space="preserve"> whose repair can take weeks.</w:t>
      </w:r>
    </w:p>
    <w:p w14:paraId="55F332BE" w14:textId="77777777" w:rsidR="00B329CB" w:rsidRPr="00E6487A" w:rsidRDefault="00B329CB" w:rsidP="00B329CB">
      <w:pPr>
        <w:pStyle w:val="tag"/>
        <w:rPr>
          <w:rFonts w:asciiTheme="majorHAnsi" w:hAnsiTheme="majorHAnsi" w:cstheme="minorHAnsi"/>
        </w:rPr>
      </w:pPr>
      <w:r w:rsidRPr="00E6487A">
        <w:rPr>
          <w:rFonts w:asciiTheme="majorHAnsi" w:hAnsiTheme="majorHAnsi" w:cstheme="minorHAnsi"/>
        </w:rPr>
        <w:t>Economic collapse causes nuclear war.</w:t>
      </w:r>
    </w:p>
    <w:p w14:paraId="6DEE779D" w14:textId="77777777" w:rsidR="00B329CB" w:rsidRPr="00E6487A" w:rsidRDefault="00B329CB" w:rsidP="00B329CB">
      <w:pPr>
        <w:pStyle w:val="Cite8"/>
        <w:rPr>
          <w:rFonts w:asciiTheme="majorHAnsi" w:hAnsiTheme="majorHAnsi" w:cstheme="minorHAnsi"/>
        </w:rPr>
      </w:pPr>
      <w:r w:rsidRPr="00E6487A">
        <w:rPr>
          <w:rStyle w:val="StyleStyleBold12pt"/>
          <w:rFonts w:asciiTheme="majorHAnsi" w:hAnsiTheme="majorHAnsi" w:cstheme="minorHAnsi"/>
        </w:rPr>
        <w:t xml:space="preserve">Mead 9 </w:t>
      </w:r>
      <w:r w:rsidRPr="00E6487A">
        <w:rPr>
          <w:rFonts w:asciiTheme="majorHAnsi" w:hAnsiTheme="majorHAnsi" w:cstheme="minorHAnsi"/>
        </w:rPr>
        <w:t xml:space="preserve">Senior Fellow in U.S. Foreign Policy at the Council on Foreign Relations, Only Makes You Stronger, The New Republic, </w:t>
      </w:r>
      <w:hyperlink r:id="rId8" w:history="1">
        <w:r w:rsidRPr="00E6487A">
          <w:rPr>
            <w:rStyle w:val="Hyperlink"/>
            <w:rFonts w:asciiTheme="majorHAnsi" w:hAnsiTheme="majorHAnsi" w:cstheme="minorHAnsi"/>
          </w:rPr>
          <w:t>www.tnr.com/politics/story.html?id=571cbbb9-2887-4d81-8542-92e83915f5f8&amp;p=2</w:t>
        </w:r>
      </w:hyperlink>
      <w:r w:rsidRPr="00E6487A">
        <w:rPr>
          <w:rFonts w:asciiTheme="majorHAnsi" w:hAnsiTheme="majorHAnsi" w:cstheme="minorHAnsi"/>
        </w:rPr>
        <w:t xml:space="preserve"> </w:t>
      </w:r>
    </w:p>
    <w:p w14:paraId="706FC502" w14:textId="77777777" w:rsidR="00B329CB" w:rsidRPr="00E6487A" w:rsidRDefault="00B329CB" w:rsidP="00B329CB">
      <w:pPr>
        <w:rPr>
          <w:rFonts w:asciiTheme="majorHAnsi" w:hAnsiTheme="majorHAnsi" w:cstheme="minorHAnsi"/>
          <w:sz w:val="12"/>
        </w:rPr>
      </w:pPr>
      <w:r w:rsidRPr="00E6487A">
        <w:rPr>
          <w:rStyle w:val="StyleBoldUnderline"/>
          <w:rFonts w:asciiTheme="majorHAnsi" w:hAnsiTheme="majorHAnsi" w:cstheme="minorHAnsi"/>
          <w:highlight w:val="cyan"/>
        </w:rPr>
        <w:t>The greatest danger</w:t>
      </w:r>
      <w:r w:rsidRPr="00E6487A">
        <w:rPr>
          <w:rStyle w:val="StyleBoldUnderline"/>
          <w:rFonts w:asciiTheme="majorHAnsi" w:hAnsiTheme="majorHAnsi" w:cstheme="minorHAnsi"/>
        </w:rPr>
        <w:t xml:space="preserve"> </w:t>
      </w:r>
      <w:r w:rsidRPr="00E6487A">
        <w:rPr>
          <w:rFonts w:asciiTheme="majorHAnsi" w:hAnsiTheme="majorHAnsi" w:cstheme="minorHAnsi"/>
          <w:sz w:val="12"/>
        </w:rPr>
        <w:t>both to U.S.-China relations and to American power</w:t>
      </w:r>
      <w:r w:rsidRPr="00E6487A">
        <w:rPr>
          <w:rStyle w:val="StyleBoldUnderline"/>
          <w:rFonts w:asciiTheme="majorHAnsi" w:hAnsiTheme="majorHAnsi" w:cstheme="minorHAnsi"/>
        </w:rPr>
        <w:t xml:space="preserve"> </w:t>
      </w:r>
      <w:r w:rsidRPr="00E6487A">
        <w:rPr>
          <w:rFonts w:asciiTheme="majorHAnsi" w:hAnsiTheme="majorHAnsi" w:cstheme="minorHAnsi"/>
          <w:sz w:val="12"/>
        </w:rPr>
        <w:t>itself is probably not that China will rise too far, too fast; it</w:t>
      </w:r>
      <w:r w:rsidRPr="00E6487A">
        <w:rPr>
          <w:rStyle w:val="StyleBoldUnderline"/>
          <w:rFonts w:asciiTheme="majorHAnsi" w:hAnsiTheme="majorHAnsi" w:cstheme="minorHAnsi"/>
        </w:rPr>
        <w:t xml:space="preserve"> </w:t>
      </w:r>
      <w:r w:rsidRPr="00E6487A">
        <w:rPr>
          <w:rStyle w:val="StyleBoldUnderline"/>
          <w:rFonts w:asciiTheme="majorHAnsi" w:hAnsiTheme="majorHAnsi" w:cstheme="minorHAnsi"/>
          <w:highlight w:val="cyan"/>
        </w:rPr>
        <w:t>is</w:t>
      </w:r>
      <w:r w:rsidRPr="00E6487A">
        <w:rPr>
          <w:rStyle w:val="StyleBoldUnderline"/>
          <w:rFonts w:asciiTheme="majorHAnsi" w:hAnsiTheme="majorHAnsi" w:cstheme="minorHAnsi"/>
        </w:rPr>
        <w:t xml:space="preserve"> </w:t>
      </w:r>
      <w:r w:rsidRPr="00E6487A">
        <w:rPr>
          <w:rFonts w:asciiTheme="majorHAnsi" w:hAnsiTheme="majorHAnsi" w:cstheme="minorHAnsi"/>
          <w:sz w:val="12"/>
        </w:rPr>
        <w:t>that the current crisis might end China's growth miracle. In the worst-case scenario, the</w:t>
      </w:r>
      <w:r w:rsidRPr="00E6487A">
        <w:rPr>
          <w:rStyle w:val="StyleBoldUnderline"/>
          <w:rFonts w:asciiTheme="majorHAnsi" w:hAnsiTheme="majorHAnsi" w:cstheme="minorHAnsi"/>
        </w:rPr>
        <w:t xml:space="preserve"> </w:t>
      </w:r>
      <w:r w:rsidRPr="00E6487A">
        <w:rPr>
          <w:rStyle w:val="StyleBoldUnderline"/>
          <w:rFonts w:asciiTheme="majorHAnsi" w:hAnsiTheme="majorHAnsi" w:cstheme="minorHAnsi"/>
          <w:highlight w:val="cyan"/>
        </w:rPr>
        <w:t>turmoil in the international economy</w:t>
      </w:r>
      <w:r w:rsidRPr="00E6487A">
        <w:rPr>
          <w:rStyle w:val="StyleBoldUnderline"/>
          <w:rFonts w:asciiTheme="majorHAnsi" w:hAnsiTheme="majorHAnsi" w:cstheme="minorHAnsi"/>
        </w:rPr>
        <w:t xml:space="preserve"> </w:t>
      </w:r>
      <w:r w:rsidRPr="00E6487A">
        <w:rPr>
          <w:rFonts w:asciiTheme="majorHAnsi" w:hAnsiTheme="majorHAnsi" w:cstheme="minorHAnsi"/>
          <w:sz w:val="12"/>
        </w:rPr>
        <w:t xml:space="preserve">will plunge China into a major economic downturn. The Chinese financial system will implode as loans to both state and private enterprises go bad. Millions or even tens of millions of Chinese will be unemployed in a country without an effective social safety net. The collapse of asset bubbles in the stock and property markets will wipe out the savings of a generation of the Chinese middle class. The political consequences could include dangerous unrest--and a bitter climate of anti-foreign feeling that blames others for China's woes. (Think of Weimar Germany, when both Nazi and communist politicians blamed the West for Germany's economic travails.) Worse, instability could lead to a vicious cycle, as nervous investors moved their money out of the country, further slowing growth and, in turn, fomenting ever-greater bitterness. Thanks to a generation of rapid economic growth, China has so far been able to manage the stresses and conflicts of modernization and change; nobody knows what will </w:t>
      </w:r>
      <w:r w:rsidRPr="00E6487A">
        <w:rPr>
          <w:rFonts w:asciiTheme="majorHAnsi" w:hAnsiTheme="majorHAnsi" w:cstheme="minorHAnsi"/>
          <w:sz w:val="12"/>
        </w:rPr>
        <w:lastRenderedPageBreak/>
        <w:t>happen if the growth stops. India's future is also a question. Support for global integration is a fairly recent development in India, and many serious Indians remain skeptical of it. While India's 60-year-old democratic system has resisted many shocks, a deep economic recession in a country where mass poverty and even hunger are still major concerns could undermine political order, long-term growth, and India's attitude toward the United States and global economic integration</w:t>
      </w:r>
      <w:r w:rsidRPr="00E6487A">
        <w:rPr>
          <w:rStyle w:val="StyleBoldUnderline"/>
          <w:rFonts w:asciiTheme="majorHAnsi" w:hAnsiTheme="majorHAnsi" w:cstheme="minorHAnsi"/>
        </w:rPr>
        <w:t xml:space="preserve">. </w:t>
      </w:r>
      <w:r w:rsidRPr="00E6487A">
        <w:rPr>
          <w:rFonts w:asciiTheme="majorHAnsi" w:hAnsiTheme="majorHAnsi" w:cstheme="minorHAnsi"/>
          <w:sz w:val="12"/>
        </w:rPr>
        <w:t xml:space="preserve">The violent </w:t>
      </w:r>
      <w:proofErr w:type="spellStart"/>
      <w:r w:rsidRPr="00E6487A">
        <w:rPr>
          <w:rFonts w:asciiTheme="majorHAnsi" w:hAnsiTheme="majorHAnsi" w:cstheme="minorHAnsi"/>
          <w:sz w:val="12"/>
        </w:rPr>
        <w:t>Naxalite</w:t>
      </w:r>
      <w:proofErr w:type="spellEnd"/>
      <w:r w:rsidRPr="00E6487A">
        <w:rPr>
          <w:rFonts w:asciiTheme="majorHAnsi" w:hAnsiTheme="majorHAnsi" w:cstheme="minorHAnsi"/>
          <w:sz w:val="12"/>
        </w:rPr>
        <w:t xml:space="preserve"> insurrection plaguing a significant swath of the country could get worse; religious extremism among both Hindus and Muslims could further polarize Indian politics; and India's economic miracle could be nipped in the bud. If current market turmoil seriously damaged the performance and prospects of India and China, the current crisis could join the Great Depression in the list of economic events that changed history, even if the recessions in the West are relatively short and mild. The United States should stand ready to assist Chinese and Indian financial authorities on an emergency basis--and work very hard to help both countries escape or at least weather any economic downturn. It may test the political will of the Obama administration, but the United States must avoid a protectionist response to the economic slowdown. U.S. moves to limit market access for Chinese and Indian producers could poison relations for years. For</w:t>
      </w:r>
      <w:r w:rsidRPr="00E6487A">
        <w:rPr>
          <w:rStyle w:val="StyleBoldUnderline"/>
          <w:rFonts w:asciiTheme="majorHAnsi" w:hAnsiTheme="majorHAnsi" w:cstheme="minorHAnsi"/>
        </w:rPr>
        <w:t xml:space="preserve"> </w:t>
      </w:r>
      <w:r w:rsidRPr="00E6487A">
        <w:rPr>
          <w:rStyle w:val="StyleBoldUnderline"/>
          <w:rFonts w:asciiTheme="majorHAnsi" w:hAnsiTheme="majorHAnsi" w:cstheme="minorHAnsi"/>
          <w:highlight w:val="cyan"/>
        </w:rPr>
        <w:t>billions of people in nuclear-armed countries</w:t>
      </w:r>
      <w:r w:rsidRPr="00E6487A">
        <w:rPr>
          <w:rFonts w:asciiTheme="majorHAnsi" w:hAnsiTheme="majorHAnsi" w:cstheme="minorHAnsi"/>
          <w:sz w:val="12"/>
        </w:rPr>
        <w:t xml:space="preserve"> to emerge from this crisis </w:t>
      </w:r>
      <w:r w:rsidRPr="00E6487A">
        <w:rPr>
          <w:rStyle w:val="StyleBoldUnderline"/>
          <w:rFonts w:asciiTheme="majorHAnsi" w:hAnsiTheme="majorHAnsi" w:cstheme="minorHAnsi"/>
          <w:highlight w:val="cyan"/>
        </w:rPr>
        <w:t>believing</w:t>
      </w:r>
      <w:r w:rsidRPr="00E6487A">
        <w:rPr>
          <w:rStyle w:val="StyleBoldUnderline"/>
          <w:rFonts w:asciiTheme="majorHAnsi" w:hAnsiTheme="majorHAnsi" w:cstheme="minorHAnsi"/>
        </w:rPr>
        <w:t xml:space="preserve"> </w:t>
      </w:r>
      <w:r w:rsidRPr="00E6487A">
        <w:rPr>
          <w:rFonts w:asciiTheme="majorHAnsi" w:hAnsiTheme="majorHAnsi" w:cstheme="minorHAnsi"/>
          <w:sz w:val="12"/>
        </w:rPr>
        <w:t>either that</w:t>
      </w:r>
      <w:r w:rsidRPr="00E6487A">
        <w:rPr>
          <w:rStyle w:val="StyleBoldUnderline"/>
          <w:rFonts w:asciiTheme="majorHAnsi" w:hAnsiTheme="majorHAnsi" w:cstheme="minorHAnsi"/>
        </w:rPr>
        <w:t xml:space="preserve"> </w:t>
      </w:r>
      <w:r w:rsidRPr="00E6487A">
        <w:rPr>
          <w:rStyle w:val="StyleBoldUnderline"/>
          <w:rFonts w:asciiTheme="majorHAnsi" w:hAnsiTheme="majorHAnsi" w:cstheme="minorHAnsi"/>
          <w:highlight w:val="cyan"/>
        </w:rPr>
        <w:t>the U</w:t>
      </w:r>
      <w:r w:rsidRPr="00E6487A">
        <w:rPr>
          <w:rStyle w:val="StyleBoldUnderline"/>
          <w:rFonts w:asciiTheme="majorHAnsi" w:hAnsiTheme="majorHAnsi" w:cstheme="minorHAnsi"/>
        </w:rPr>
        <w:t xml:space="preserve">nited </w:t>
      </w:r>
      <w:r w:rsidRPr="00E6487A">
        <w:rPr>
          <w:rStyle w:val="StyleBoldUnderline"/>
          <w:rFonts w:asciiTheme="majorHAnsi" w:hAnsiTheme="majorHAnsi" w:cstheme="minorHAnsi"/>
          <w:highlight w:val="cyan"/>
        </w:rPr>
        <w:t>S</w:t>
      </w:r>
      <w:r w:rsidRPr="00E6487A">
        <w:rPr>
          <w:rStyle w:val="StyleBoldUnderline"/>
          <w:rFonts w:asciiTheme="majorHAnsi" w:hAnsiTheme="majorHAnsi" w:cstheme="minorHAnsi"/>
        </w:rPr>
        <w:t xml:space="preserve">tates </w:t>
      </w:r>
      <w:r w:rsidRPr="00E6487A">
        <w:rPr>
          <w:rStyle w:val="StyleBoldUnderline"/>
          <w:rFonts w:asciiTheme="majorHAnsi" w:hAnsiTheme="majorHAnsi" w:cstheme="minorHAnsi"/>
          <w:highlight w:val="cyan"/>
        </w:rPr>
        <w:t>was indifferent</w:t>
      </w:r>
      <w:r w:rsidRPr="00E6487A">
        <w:rPr>
          <w:rStyle w:val="StyleBoldUnderline"/>
          <w:rFonts w:asciiTheme="majorHAnsi" w:hAnsiTheme="majorHAnsi" w:cstheme="minorHAnsi"/>
        </w:rPr>
        <w:t xml:space="preserve"> </w:t>
      </w:r>
      <w:r w:rsidRPr="00E6487A">
        <w:rPr>
          <w:rFonts w:asciiTheme="majorHAnsi" w:hAnsiTheme="majorHAnsi" w:cstheme="minorHAnsi"/>
          <w:sz w:val="12"/>
        </w:rPr>
        <w:t>to their well-being or that it had profited from their distress</w:t>
      </w:r>
      <w:r w:rsidRPr="00E6487A">
        <w:rPr>
          <w:rStyle w:val="StyleBoldUnderline"/>
          <w:rFonts w:asciiTheme="majorHAnsi" w:hAnsiTheme="majorHAnsi" w:cstheme="minorHAnsi"/>
        </w:rPr>
        <w:t xml:space="preserve"> </w:t>
      </w:r>
      <w:r w:rsidRPr="00E6487A">
        <w:rPr>
          <w:rStyle w:val="StyleBoldUnderline"/>
          <w:rFonts w:asciiTheme="majorHAnsi" w:hAnsiTheme="majorHAnsi" w:cstheme="minorHAnsi"/>
          <w:highlight w:val="cyan"/>
        </w:rPr>
        <w:t>could damage</w:t>
      </w:r>
      <w:r w:rsidRPr="00E6487A">
        <w:rPr>
          <w:rStyle w:val="StyleBoldUnderline"/>
          <w:rFonts w:asciiTheme="majorHAnsi" w:hAnsiTheme="majorHAnsi" w:cstheme="minorHAnsi"/>
        </w:rPr>
        <w:t xml:space="preserve"> U.S. </w:t>
      </w:r>
      <w:r w:rsidRPr="00E6487A">
        <w:rPr>
          <w:rStyle w:val="StyleBoldUnderline"/>
          <w:rFonts w:asciiTheme="majorHAnsi" w:hAnsiTheme="majorHAnsi" w:cstheme="minorHAnsi"/>
          <w:highlight w:val="cyan"/>
        </w:rPr>
        <w:t>foreign policy</w:t>
      </w:r>
      <w:r w:rsidRPr="00E6487A">
        <w:rPr>
          <w:rStyle w:val="StyleBoldUnderline"/>
          <w:rFonts w:asciiTheme="majorHAnsi" w:hAnsiTheme="majorHAnsi" w:cstheme="minorHAnsi"/>
        </w:rPr>
        <w:t xml:space="preserve"> </w:t>
      </w:r>
      <w:r w:rsidRPr="00E6487A">
        <w:rPr>
          <w:rFonts w:asciiTheme="majorHAnsi" w:hAnsiTheme="majorHAnsi" w:cstheme="minorHAnsi"/>
          <w:sz w:val="12"/>
        </w:rPr>
        <w:t>far more</w:t>
      </w:r>
      <w:r w:rsidRPr="00E6487A">
        <w:rPr>
          <w:rStyle w:val="StyleBoldUnderline"/>
          <w:rFonts w:asciiTheme="majorHAnsi" w:hAnsiTheme="majorHAnsi" w:cstheme="minorHAnsi"/>
        </w:rPr>
        <w:t xml:space="preserve"> </w:t>
      </w:r>
      <w:r w:rsidRPr="00E6487A">
        <w:rPr>
          <w:rStyle w:val="StyleBoldUnderline"/>
          <w:rFonts w:asciiTheme="majorHAnsi" w:hAnsiTheme="majorHAnsi" w:cstheme="minorHAnsi"/>
          <w:highlight w:val="cyan"/>
        </w:rPr>
        <w:t>severely</w:t>
      </w:r>
      <w:r w:rsidRPr="00E6487A">
        <w:rPr>
          <w:rFonts w:asciiTheme="majorHAnsi" w:hAnsiTheme="majorHAnsi" w:cstheme="minorHAnsi"/>
          <w:sz w:val="12"/>
        </w:rPr>
        <w:t xml:space="preserve"> than any mistake made by George W. Bush. It's not just the great powers whose trajectories have been affected by the crash. Lesser powers like Saudi Arabia and Iran also face new constraints. The crisis has strengthened the U.S. position in the Middle East as falling oil prices reduce Iranian influence and increase the dependence of the oil sheikdoms on U.S. protection. Success in Iraq--however late, however undeserved, </w:t>
      </w:r>
      <w:proofErr w:type="gramStart"/>
      <w:r w:rsidRPr="00E6487A">
        <w:rPr>
          <w:rFonts w:asciiTheme="majorHAnsi" w:hAnsiTheme="majorHAnsi" w:cstheme="minorHAnsi"/>
          <w:sz w:val="12"/>
        </w:rPr>
        <w:t>however</w:t>
      </w:r>
      <w:proofErr w:type="gramEnd"/>
      <w:r w:rsidRPr="00E6487A">
        <w:rPr>
          <w:rFonts w:asciiTheme="majorHAnsi" w:hAnsiTheme="majorHAnsi" w:cstheme="minorHAnsi"/>
          <w:sz w:val="12"/>
        </w:rPr>
        <w:t xml:space="preserve"> limited--had already improved the Obama administration's prospects for addressing regional crises. Now, the collapse in oil prices has put the Iranian regime on the defensive. The annual inflation rate rose above 29 percent last September, up from about 17 percent in 2007, according to Iran's Bank </w:t>
      </w:r>
      <w:proofErr w:type="spellStart"/>
      <w:r w:rsidRPr="00E6487A">
        <w:rPr>
          <w:rFonts w:asciiTheme="majorHAnsi" w:hAnsiTheme="majorHAnsi" w:cstheme="minorHAnsi"/>
          <w:sz w:val="12"/>
        </w:rPr>
        <w:t>Markazi</w:t>
      </w:r>
      <w:proofErr w:type="spellEnd"/>
      <w:r w:rsidRPr="00E6487A">
        <w:rPr>
          <w:rFonts w:asciiTheme="majorHAnsi" w:hAnsiTheme="majorHAnsi" w:cstheme="minorHAnsi"/>
          <w:sz w:val="12"/>
        </w:rPr>
        <w:t xml:space="preserve">. Economists forecast that Iran's real GDP growth will drop markedly in the coming months as stagnating oil revenues and the continued global economic downturn force the government to rein in its expansionary fiscal policy. All this has weakened Ahmadinejad at home and Iran abroad. Iranian officials must balance the relative merits of support for allies like Hamas, Hezbollah, and Syria against domestic needs, while international sanctions and other diplomatic sticks have been made more painful and Western carrots (like trade opportunities) have become more attractive. Meanwhile, Saudi Arabia and other oil states have become more dependent on the United States for protection against Iran, and they have fewer resources to fund religious extremism as they use diminished oil revenues to support basic domestic spending and development goals. None of this makes the Middle East an easy target for U.S. diplomacy, but thanks in part to the economic crisis, the incoming administration has the chance to try some new ideas and to enter negotiations with Iran (and Syria) from a position of enhanced strength. Every crisis is different, but there seem to be reasons why, over time, financial crises on balance reinforce rather than undermine the world position of the leading capitalist countries. Since capitalism first emerged in early modern Europe, the ability to exploit the advantages of rapid economic development has been a key factor in international competition. Countries that can encourage--or at least allow and sustain--the change, dislocation, upheaval, and pain that capitalism often involves, while providing their tumultuous market societies with appropriate regulatory and legal frameworks, grow swiftly. They produce cutting-edge technologies that translate into military and economic power. They are able to invest in education, making their workforces ever more productive. They typically develop liberal political institutions and cultural norms that value, or at least tolerate, dissent and that allow people of different political and religious viewpoints to collaborate on a vast social project of modernization--and to maintain political stability in the face of accelerating social and economic change. The vast productive capacity of leading capitalist powers gives them the ability to project influence around the world and, to some degree, to remake the world to suit their own interests and preferences. This is what the United Kingdom and the United States have done in past centuries, and what other capitalist powers like France, Germany, and Japan have done to a lesser extent. In these countries, the social forces that support the idea of a competitive market economy within an appropriately liberal legal and political framework are relatively strong. But, in many other countries where capitalism rubs people the wrong way, this is not the case. On either side of the Atlantic, for example, the Latin world is often drawn to anti-capitalist movements and rulers on both the right and the left. Russia, too, has never really taken to capitalism and liberal society--whether during the time of the czars, the commissars, or the post-cold war leaders who so signally failed to build a stable, open system of liberal democratic capitalism even as many former Warsaw Pact nations were making rapid transitions. Partly as a result of these internal cultural pressures, and partly because, in much of the world, capitalism has appeared as an unwelcome interloper, imposed by foreign forces and shaped to fit foreign rather than domestic interests and preferences, many countries are only half-heartedly capitalist. When crisis strikes, they are quick to decide that capitalism is a failure and look for alternatives. So far, such half-hearted experiments not only have failed to work; they have left the societies that have tried them in a progressively worse position, farther behind the front-runners as time goes by. Argentina has lost ground to Chile; Russian development has fallen farther behind that of the Baltic </w:t>
      </w:r>
      <w:proofErr w:type="gramStart"/>
      <w:r w:rsidRPr="00E6487A">
        <w:rPr>
          <w:rFonts w:asciiTheme="majorHAnsi" w:hAnsiTheme="majorHAnsi" w:cstheme="minorHAnsi"/>
          <w:sz w:val="12"/>
        </w:rPr>
        <w:t>states</w:t>
      </w:r>
      <w:proofErr w:type="gramEnd"/>
      <w:r w:rsidRPr="00E6487A">
        <w:rPr>
          <w:rFonts w:asciiTheme="majorHAnsi" w:hAnsiTheme="majorHAnsi" w:cstheme="minorHAnsi"/>
          <w:sz w:val="12"/>
        </w:rPr>
        <w:t xml:space="preserve"> and Central Europe. Frequently, the crisis has weakened the power of the merchants, industrialists, financiers, and professionals who want to develop a liberal capitalist society integrated into the world. </w:t>
      </w:r>
      <w:r w:rsidRPr="00E6487A">
        <w:rPr>
          <w:rStyle w:val="StyleBoldUnderline"/>
          <w:rFonts w:asciiTheme="majorHAnsi" w:hAnsiTheme="majorHAnsi" w:cstheme="minorHAnsi"/>
          <w:highlight w:val="cyan"/>
        </w:rPr>
        <w:t>Crisis can</w:t>
      </w:r>
      <w:r w:rsidRPr="00E6487A">
        <w:rPr>
          <w:rStyle w:val="StyleBoldUnderline"/>
          <w:rFonts w:asciiTheme="majorHAnsi" w:hAnsiTheme="majorHAnsi" w:cstheme="minorHAnsi"/>
        </w:rPr>
        <w:t xml:space="preserve"> </w:t>
      </w:r>
      <w:r w:rsidRPr="00E6487A">
        <w:rPr>
          <w:rFonts w:asciiTheme="majorHAnsi" w:hAnsiTheme="majorHAnsi" w:cstheme="minorHAnsi"/>
          <w:sz w:val="12"/>
        </w:rPr>
        <w:t xml:space="preserve">also </w:t>
      </w:r>
      <w:r w:rsidRPr="00E6487A">
        <w:rPr>
          <w:rStyle w:val="StyleBoldUnderline"/>
          <w:rFonts w:asciiTheme="majorHAnsi" w:hAnsiTheme="majorHAnsi" w:cstheme="minorHAnsi"/>
          <w:highlight w:val="cyan"/>
        </w:rPr>
        <w:t>strengthen the hand of religious extremists</w:t>
      </w:r>
      <w:r w:rsidRPr="00E6487A">
        <w:rPr>
          <w:rStyle w:val="StyleBoldUnderline"/>
          <w:rFonts w:asciiTheme="majorHAnsi" w:hAnsiTheme="majorHAnsi" w:cstheme="minorHAnsi"/>
        </w:rPr>
        <w:t xml:space="preserve">, </w:t>
      </w:r>
      <w:r w:rsidRPr="00E6487A">
        <w:rPr>
          <w:rStyle w:val="StyleBoldUnderline"/>
          <w:rFonts w:asciiTheme="majorHAnsi" w:hAnsiTheme="majorHAnsi" w:cstheme="minorHAnsi"/>
          <w:highlight w:val="cyan"/>
        </w:rPr>
        <w:t>populist radicals</w:t>
      </w:r>
      <w:r w:rsidRPr="00E6487A">
        <w:rPr>
          <w:rStyle w:val="StyleBoldUnderline"/>
          <w:rFonts w:asciiTheme="majorHAnsi" w:hAnsiTheme="majorHAnsi" w:cstheme="minorHAnsi"/>
        </w:rPr>
        <w:t xml:space="preserve">, </w:t>
      </w:r>
      <w:r w:rsidRPr="00E6487A">
        <w:rPr>
          <w:rStyle w:val="StyleBoldUnderline"/>
          <w:rFonts w:asciiTheme="majorHAnsi" w:hAnsiTheme="majorHAnsi" w:cstheme="minorHAnsi"/>
          <w:highlight w:val="cyan"/>
        </w:rPr>
        <w:t>or authoritarian traditionalists</w:t>
      </w:r>
      <w:r w:rsidRPr="00E6487A">
        <w:rPr>
          <w:rFonts w:asciiTheme="majorHAnsi" w:hAnsiTheme="majorHAnsi" w:cstheme="minorHAnsi"/>
          <w:sz w:val="12"/>
        </w:rPr>
        <w:t xml:space="preserve"> who are determined to resist liberal capitalist society for a variety of reasons. Meanwhile, the companies and banks based in these societies are often less established and more vulnerable to the consequences of a financial crisis than more established firms in wealthier societies. As a result, developing countries and countries where capitalism has relatively recent and shallow roots tend to suffer greater economic and political damage when crisis strikes--as, inevitably, it does. And, consequently, financial crises often reinforce rather than challenge the global distribution of power and wealth. This may be happening yet again. </w:t>
      </w:r>
      <w:proofErr w:type="gramStart"/>
      <w:r w:rsidRPr="00E6487A">
        <w:rPr>
          <w:rFonts w:asciiTheme="majorHAnsi" w:hAnsiTheme="majorHAnsi" w:cstheme="minorHAnsi"/>
          <w:sz w:val="12"/>
        </w:rPr>
        <w:t>None of which means that we can just sit back and enjoy the recession.</w:t>
      </w:r>
      <w:proofErr w:type="gramEnd"/>
      <w:r w:rsidRPr="00E6487A">
        <w:rPr>
          <w:rFonts w:asciiTheme="majorHAnsi" w:hAnsiTheme="majorHAnsi" w:cstheme="minorHAnsi"/>
          <w:sz w:val="12"/>
        </w:rPr>
        <w:t xml:space="preserve"> History may suggest that financial crises actually help capitalist great powers maintain their leads--but it has other, less reassuring messages as well</w:t>
      </w:r>
      <w:r w:rsidRPr="00E6487A">
        <w:rPr>
          <w:rStyle w:val="StyleBoldUnderline"/>
          <w:rFonts w:asciiTheme="majorHAnsi" w:hAnsiTheme="majorHAnsi" w:cstheme="minorHAnsi"/>
        </w:rPr>
        <w:t xml:space="preserve">. </w:t>
      </w:r>
      <w:r w:rsidRPr="00E6487A">
        <w:rPr>
          <w:rStyle w:val="StyleBoldUnderline"/>
          <w:rFonts w:asciiTheme="majorHAnsi" w:hAnsiTheme="majorHAnsi" w:cstheme="minorHAnsi"/>
          <w:highlight w:val="cyan"/>
        </w:rPr>
        <w:t>If financial crises have been a normal part of life</w:t>
      </w:r>
      <w:r w:rsidRPr="00E6487A">
        <w:rPr>
          <w:rStyle w:val="StyleBoldUnderline"/>
          <w:rFonts w:asciiTheme="majorHAnsi" w:hAnsiTheme="majorHAnsi" w:cstheme="minorHAnsi"/>
        </w:rPr>
        <w:t xml:space="preserve"> </w:t>
      </w:r>
      <w:r w:rsidRPr="00E6487A">
        <w:rPr>
          <w:rFonts w:asciiTheme="majorHAnsi" w:hAnsiTheme="majorHAnsi" w:cstheme="minorHAnsi"/>
          <w:sz w:val="12"/>
        </w:rPr>
        <w:t>during the 300-year rise of the liberal capitalist system under the Anglophone powers,</w:t>
      </w:r>
      <w:r w:rsidRPr="00E6487A">
        <w:rPr>
          <w:rStyle w:val="StyleBoldUnderline"/>
          <w:rFonts w:asciiTheme="majorHAnsi" w:hAnsiTheme="majorHAnsi" w:cstheme="minorHAnsi"/>
        </w:rPr>
        <w:t xml:space="preserve"> </w:t>
      </w:r>
      <w:r w:rsidRPr="00E6487A">
        <w:rPr>
          <w:rStyle w:val="StyleBoldUnderline"/>
          <w:rFonts w:asciiTheme="majorHAnsi" w:hAnsiTheme="majorHAnsi" w:cstheme="minorHAnsi"/>
          <w:highlight w:val="cyan"/>
        </w:rPr>
        <w:t>so has war.</w:t>
      </w:r>
      <w:r w:rsidRPr="00E6487A">
        <w:rPr>
          <w:rStyle w:val="StyleBoldUnderline"/>
          <w:rFonts w:asciiTheme="majorHAnsi" w:hAnsiTheme="majorHAnsi" w:cstheme="minorHAnsi"/>
        </w:rPr>
        <w:t xml:space="preserve"> </w:t>
      </w:r>
      <w:r w:rsidRPr="00E6487A">
        <w:rPr>
          <w:rFonts w:asciiTheme="majorHAnsi" w:hAnsiTheme="majorHAnsi" w:cstheme="minorHAnsi"/>
          <w:sz w:val="12"/>
        </w:rPr>
        <w:t>The wars of the League of Augsburg and the Spanish Succession; the Seven Years War; the American Revolution; the Napoleonic Wars; the two World Wars; the cold war: The list of wars is almost as long as the list of financial crises</w:t>
      </w:r>
      <w:r w:rsidRPr="00E6487A">
        <w:rPr>
          <w:rStyle w:val="StyleBoldUnderline"/>
          <w:rFonts w:asciiTheme="majorHAnsi" w:hAnsiTheme="majorHAnsi" w:cstheme="minorHAnsi"/>
        </w:rPr>
        <w:t xml:space="preserve">. </w:t>
      </w:r>
      <w:r w:rsidRPr="00E6487A">
        <w:rPr>
          <w:rStyle w:val="StyleBoldUnderline"/>
          <w:rFonts w:asciiTheme="majorHAnsi" w:hAnsiTheme="majorHAnsi" w:cstheme="minorHAnsi"/>
          <w:highlight w:val="cyan"/>
        </w:rPr>
        <w:t>Bad economic times</w:t>
      </w:r>
      <w:r w:rsidRPr="00E6487A">
        <w:rPr>
          <w:rFonts w:asciiTheme="majorHAnsi" w:hAnsiTheme="majorHAnsi" w:cstheme="minorHAnsi"/>
          <w:sz w:val="12"/>
        </w:rPr>
        <w:t xml:space="preserve"> can</w:t>
      </w:r>
      <w:r w:rsidRPr="00E6487A">
        <w:rPr>
          <w:rStyle w:val="StyleBoldUnderline"/>
          <w:rFonts w:asciiTheme="majorHAnsi" w:hAnsiTheme="majorHAnsi" w:cstheme="minorHAnsi"/>
        </w:rPr>
        <w:t xml:space="preserve"> </w:t>
      </w:r>
      <w:r w:rsidRPr="00E6487A">
        <w:rPr>
          <w:rStyle w:val="StyleBoldUnderline"/>
          <w:rFonts w:asciiTheme="majorHAnsi" w:hAnsiTheme="majorHAnsi" w:cstheme="minorHAnsi"/>
          <w:highlight w:val="cyan"/>
        </w:rPr>
        <w:t>breed wars</w:t>
      </w:r>
      <w:r w:rsidRPr="00E6487A">
        <w:rPr>
          <w:rStyle w:val="StyleBoldUnderline"/>
          <w:rFonts w:asciiTheme="majorHAnsi" w:hAnsiTheme="majorHAnsi" w:cstheme="minorHAnsi"/>
        </w:rPr>
        <w:t>.</w:t>
      </w:r>
      <w:r w:rsidRPr="00E6487A">
        <w:rPr>
          <w:rFonts w:asciiTheme="majorHAnsi" w:hAnsiTheme="majorHAnsi" w:cstheme="minorHAnsi"/>
          <w:sz w:val="12"/>
        </w:rPr>
        <w:t xml:space="preserve"> Europe was a pretty peaceful place in 1928, but</w:t>
      </w:r>
      <w:r w:rsidRPr="00E6487A">
        <w:rPr>
          <w:rStyle w:val="StyleBoldUnderline"/>
          <w:rFonts w:asciiTheme="majorHAnsi" w:hAnsiTheme="majorHAnsi" w:cstheme="minorHAnsi"/>
        </w:rPr>
        <w:t xml:space="preserve"> </w:t>
      </w:r>
      <w:r w:rsidRPr="00E6487A">
        <w:rPr>
          <w:rStyle w:val="StyleBoldUnderline"/>
          <w:rFonts w:asciiTheme="majorHAnsi" w:hAnsiTheme="majorHAnsi" w:cstheme="minorHAnsi"/>
          <w:highlight w:val="cyan"/>
        </w:rPr>
        <w:t>the Depression</w:t>
      </w:r>
      <w:r w:rsidRPr="00E6487A">
        <w:rPr>
          <w:rStyle w:val="StyleBoldUnderline"/>
          <w:rFonts w:asciiTheme="majorHAnsi" w:hAnsiTheme="majorHAnsi" w:cstheme="minorHAnsi"/>
        </w:rPr>
        <w:t xml:space="preserve"> </w:t>
      </w:r>
      <w:r w:rsidRPr="00E6487A">
        <w:rPr>
          <w:rFonts w:asciiTheme="majorHAnsi" w:hAnsiTheme="majorHAnsi" w:cstheme="minorHAnsi"/>
          <w:sz w:val="12"/>
        </w:rPr>
        <w:t>poisoned German public opinion and</w:t>
      </w:r>
      <w:r w:rsidRPr="00E6487A">
        <w:rPr>
          <w:rStyle w:val="StyleBoldUnderline"/>
          <w:rFonts w:asciiTheme="majorHAnsi" w:hAnsiTheme="majorHAnsi" w:cstheme="minorHAnsi"/>
        </w:rPr>
        <w:t xml:space="preserve"> </w:t>
      </w:r>
      <w:r w:rsidRPr="00E6487A">
        <w:rPr>
          <w:rStyle w:val="StyleBoldUnderline"/>
          <w:rFonts w:asciiTheme="majorHAnsi" w:hAnsiTheme="majorHAnsi" w:cstheme="minorHAnsi"/>
          <w:highlight w:val="cyan"/>
        </w:rPr>
        <w:t>helped bring</w:t>
      </w:r>
      <w:r w:rsidRPr="00E6487A">
        <w:rPr>
          <w:rStyle w:val="StyleBoldUnderline"/>
          <w:rFonts w:asciiTheme="majorHAnsi" w:hAnsiTheme="majorHAnsi" w:cstheme="minorHAnsi"/>
        </w:rPr>
        <w:t xml:space="preserve"> </w:t>
      </w:r>
      <w:r w:rsidRPr="00E6487A">
        <w:rPr>
          <w:rFonts w:asciiTheme="majorHAnsi" w:hAnsiTheme="majorHAnsi" w:cstheme="minorHAnsi"/>
          <w:sz w:val="12"/>
        </w:rPr>
        <w:t>Adolf</w:t>
      </w:r>
      <w:r w:rsidRPr="00E6487A">
        <w:rPr>
          <w:rStyle w:val="StyleBoldUnderline"/>
          <w:rFonts w:asciiTheme="majorHAnsi" w:hAnsiTheme="majorHAnsi" w:cstheme="minorHAnsi"/>
        </w:rPr>
        <w:t xml:space="preserve"> </w:t>
      </w:r>
      <w:r w:rsidRPr="00E6487A">
        <w:rPr>
          <w:rStyle w:val="StyleBoldUnderline"/>
          <w:rFonts w:asciiTheme="majorHAnsi" w:hAnsiTheme="majorHAnsi" w:cstheme="minorHAnsi"/>
          <w:highlight w:val="cyan"/>
        </w:rPr>
        <w:t>Hitler to power</w:t>
      </w:r>
      <w:r w:rsidRPr="00E6487A">
        <w:rPr>
          <w:rStyle w:val="StyleBoldUnderline"/>
          <w:rFonts w:asciiTheme="majorHAnsi" w:hAnsiTheme="majorHAnsi" w:cstheme="minorHAnsi"/>
        </w:rPr>
        <w:t xml:space="preserve">. </w:t>
      </w:r>
      <w:r w:rsidRPr="00E6487A">
        <w:rPr>
          <w:rStyle w:val="StyleBoldUnderline"/>
          <w:rFonts w:asciiTheme="majorHAnsi" w:hAnsiTheme="majorHAnsi" w:cstheme="minorHAnsi"/>
          <w:highlight w:val="cyan"/>
        </w:rPr>
        <w:t>If the</w:t>
      </w:r>
      <w:r w:rsidRPr="00E6487A">
        <w:rPr>
          <w:rStyle w:val="StyleBoldUnderline"/>
          <w:rFonts w:asciiTheme="majorHAnsi" w:hAnsiTheme="majorHAnsi" w:cstheme="minorHAnsi"/>
        </w:rPr>
        <w:t xml:space="preserve"> current </w:t>
      </w:r>
      <w:r w:rsidRPr="00E6487A">
        <w:rPr>
          <w:rStyle w:val="StyleBoldUnderline"/>
          <w:rFonts w:asciiTheme="majorHAnsi" w:hAnsiTheme="majorHAnsi" w:cstheme="minorHAnsi"/>
          <w:highlight w:val="cyan"/>
        </w:rPr>
        <w:t>crisis turns into a depression,</w:t>
      </w:r>
      <w:r w:rsidRPr="00E6487A">
        <w:rPr>
          <w:rStyle w:val="StyleBoldUnderline"/>
          <w:rFonts w:asciiTheme="majorHAnsi" w:hAnsiTheme="majorHAnsi" w:cstheme="minorHAnsi"/>
        </w:rPr>
        <w:t xml:space="preserve"> </w:t>
      </w:r>
      <w:r w:rsidRPr="00E6487A">
        <w:rPr>
          <w:rFonts w:asciiTheme="majorHAnsi" w:hAnsiTheme="majorHAnsi" w:cstheme="minorHAnsi"/>
          <w:sz w:val="12"/>
        </w:rPr>
        <w:t xml:space="preserve">what </w:t>
      </w:r>
      <w:r w:rsidRPr="00E6487A">
        <w:rPr>
          <w:rStyle w:val="StyleBoldUnderline"/>
          <w:rFonts w:asciiTheme="majorHAnsi" w:hAnsiTheme="majorHAnsi" w:cstheme="minorHAnsi"/>
          <w:highlight w:val="cyan"/>
        </w:rPr>
        <w:t>rough beasts might start slouching toward Moscow,</w:t>
      </w:r>
      <w:r w:rsidRPr="00E6487A">
        <w:rPr>
          <w:rStyle w:val="StyleBoldUnderline"/>
          <w:rFonts w:asciiTheme="majorHAnsi" w:hAnsiTheme="majorHAnsi" w:cstheme="minorHAnsi"/>
        </w:rPr>
        <w:t xml:space="preserve"> Karachi, </w:t>
      </w:r>
      <w:r w:rsidRPr="00E6487A">
        <w:rPr>
          <w:rStyle w:val="StyleBoldUnderline"/>
          <w:rFonts w:asciiTheme="majorHAnsi" w:hAnsiTheme="majorHAnsi" w:cstheme="minorHAnsi"/>
          <w:highlight w:val="cyan"/>
        </w:rPr>
        <w:t>Beijing, or New Delhi</w:t>
      </w:r>
      <w:r w:rsidRPr="00E6487A">
        <w:rPr>
          <w:rStyle w:val="StyleBoldUnderline"/>
          <w:rFonts w:asciiTheme="majorHAnsi" w:hAnsiTheme="majorHAnsi" w:cstheme="minorHAnsi"/>
        </w:rPr>
        <w:t xml:space="preserve"> </w:t>
      </w:r>
      <w:r w:rsidRPr="00E6487A">
        <w:rPr>
          <w:rFonts w:asciiTheme="majorHAnsi" w:hAnsiTheme="majorHAnsi" w:cstheme="minorHAnsi"/>
          <w:sz w:val="12"/>
        </w:rPr>
        <w:t>to be born? The United States may not, yet, decline, but</w:t>
      </w:r>
      <w:r w:rsidRPr="00E6487A">
        <w:rPr>
          <w:rStyle w:val="StyleBoldUnderline"/>
          <w:rFonts w:asciiTheme="majorHAnsi" w:hAnsiTheme="majorHAnsi" w:cstheme="minorHAnsi"/>
        </w:rPr>
        <w:t xml:space="preserve">, </w:t>
      </w:r>
      <w:r w:rsidRPr="00E6487A">
        <w:rPr>
          <w:rStyle w:val="StyleBoldUnderline"/>
          <w:rFonts w:asciiTheme="majorHAnsi" w:hAnsiTheme="majorHAnsi" w:cstheme="minorHAnsi"/>
          <w:highlight w:val="cyan"/>
        </w:rPr>
        <w:t>if we can't get the world economy back</w:t>
      </w:r>
      <w:r w:rsidRPr="00E6487A">
        <w:rPr>
          <w:rStyle w:val="StyleBoldUnderline"/>
          <w:rFonts w:asciiTheme="majorHAnsi" w:hAnsiTheme="majorHAnsi" w:cstheme="minorHAnsi"/>
        </w:rPr>
        <w:t xml:space="preserve"> on track, </w:t>
      </w:r>
      <w:r w:rsidRPr="00E6487A">
        <w:rPr>
          <w:rStyle w:val="StyleBoldUnderline"/>
          <w:rFonts w:asciiTheme="majorHAnsi" w:hAnsiTheme="majorHAnsi" w:cstheme="minorHAnsi"/>
          <w:highlight w:val="cyan"/>
        </w:rPr>
        <w:t>we may</w:t>
      </w:r>
      <w:r w:rsidRPr="00E6487A">
        <w:rPr>
          <w:rFonts w:asciiTheme="majorHAnsi" w:hAnsiTheme="majorHAnsi" w:cstheme="minorHAnsi"/>
          <w:sz w:val="12"/>
        </w:rPr>
        <w:t xml:space="preserve"> still</w:t>
      </w:r>
      <w:r w:rsidRPr="00E6487A">
        <w:rPr>
          <w:rStyle w:val="StyleBoldUnderline"/>
          <w:rFonts w:asciiTheme="majorHAnsi" w:hAnsiTheme="majorHAnsi" w:cstheme="minorHAnsi"/>
        </w:rPr>
        <w:t xml:space="preserve"> </w:t>
      </w:r>
      <w:r w:rsidRPr="00E6487A">
        <w:rPr>
          <w:rStyle w:val="StyleBoldUnderline"/>
          <w:rFonts w:asciiTheme="majorHAnsi" w:hAnsiTheme="majorHAnsi" w:cstheme="minorHAnsi"/>
          <w:highlight w:val="cyan"/>
        </w:rPr>
        <w:t>have to fight</w:t>
      </w:r>
      <w:r w:rsidRPr="00E6487A">
        <w:rPr>
          <w:rStyle w:val="StyleBoldUnderline"/>
          <w:rFonts w:asciiTheme="majorHAnsi" w:hAnsiTheme="majorHAnsi" w:cstheme="minorHAnsi"/>
        </w:rPr>
        <w:t>.</w:t>
      </w:r>
    </w:p>
    <w:p w14:paraId="0AE5CB0D" w14:textId="77777777" w:rsidR="00B329CB" w:rsidRPr="00E167F0" w:rsidRDefault="00B329CB" w:rsidP="00B329CB">
      <w:pPr>
        <w:pStyle w:val="tag"/>
        <w:rPr>
          <w:rFonts w:asciiTheme="majorHAnsi" w:hAnsiTheme="majorHAnsi" w:cstheme="minorHAnsi"/>
        </w:rPr>
      </w:pPr>
      <w:r w:rsidRPr="00E167F0">
        <w:rPr>
          <w:rFonts w:asciiTheme="majorHAnsi" w:hAnsiTheme="majorHAnsi" w:cstheme="minorHAnsi"/>
        </w:rPr>
        <w:t>Even if there isn’t a large-scale blackout, electricity unreliability costs $500 billion of the GDP, massive unemployment, and decreased competitiveness in trade.</w:t>
      </w:r>
    </w:p>
    <w:p w14:paraId="2CAB65CD" w14:textId="77777777" w:rsidR="00B329CB" w:rsidRPr="00E6487A" w:rsidRDefault="00B329CB" w:rsidP="00B329CB">
      <w:pPr>
        <w:pStyle w:val="Cite8"/>
        <w:rPr>
          <w:rFonts w:asciiTheme="majorHAnsi" w:hAnsiTheme="majorHAnsi" w:cstheme="minorHAnsi"/>
        </w:rPr>
      </w:pPr>
      <w:r w:rsidRPr="00E6487A">
        <w:rPr>
          <w:rStyle w:val="StyleStyleBold12pt"/>
          <w:rFonts w:asciiTheme="majorHAnsi" w:hAnsiTheme="majorHAnsi" w:cstheme="minorHAnsi"/>
        </w:rPr>
        <w:t xml:space="preserve">EDR 11 </w:t>
      </w:r>
      <w:r w:rsidRPr="00E6487A">
        <w:rPr>
          <w:rFonts w:asciiTheme="majorHAnsi" w:hAnsiTheme="majorHAnsi" w:cstheme="minorHAnsi"/>
        </w:rPr>
        <w:t xml:space="preserve">Economic Development Research Group, Inc. (EDR Group), is a consulting firm focusing specifically on applying state-of-the-art tools and techniques for evaluating economic development performance, impacts, and opportunities. La Capra Associates is an independent consulting firm which has specialized in the electric, natural gas and water industries for over 30 years. This report was prepared for the American Society of Civil Engineers by Economic Development Research Group, Inc. in association with La Capra Associates. </w:t>
      </w:r>
      <w:proofErr w:type="spellStart"/>
      <w:r w:rsidRPr="00E6487A">
        <w:rPr>
          <w:rFonts w:asciiTheme="majorHAnsi" w:hAnsiTheme="majorHAnsi" w:cstheme="minorHAnsi"/>
        </w:rPr>
        <w:t>FAiluRE</w:t>
      </w:r>
      <w:proofErr w:type="spellEnd"/>
      <w:r w:rsidRPr="00E6487A">
        <w:rPr>
          <w:rFonts w:asciiTheme="majorHAnsi" w:hAnsiTheme="majorHAnsi" w:cstheme="minorHAnsi"/>
        </w:rPr>
        <w:t xml:space="preserve"> to </w:t>
      </w:r>
      <w:proofErr w:type="spellStart"/>
      <w:r w:rsidRPr="00E6487A">
        <w:rPr>
          <w:rFonts w:asciiTheme="majorHAnsi" w:hAnsiTheme="majorHAnsi" w:cstheme="minorHAnsi"/>
        </w:rPr>
        <w:t>ACt</w:t>
      </w:r>
      <w:proofErr w:type="spellEnd"/>
      <w:r w:rsidRPr="00E6487A">
        <w:rPr>
          <w:rFonts w:asciiTheme="majorHAnsi" w:hAnsiTheme="majorHAnsi" w:cstheme="minorHAnsi"/>
        </w:rPr>
        <w:t xml:space="preserve"> </w:t>
      </w:r>
      <w:proofErr w:type="gramStart"/>
      <w:r w:rsidRPr="00E6487A">
        <w:rPr>
          <w:rFonts w:asciiTheme="majorHAnsi" w:hAnsiTheme="majorHAnsi" w:cstheme="minorHAnsi"/>
        </w:rPr>
        <w:t>The</w:t>
      </w:r>
      <w:proofErr w:type="gramEnd"/>
      <w:r w:rsidRPr="00E6487A">
        <w:rPr>
          <w:rFonts w:asciiTheme="majorHAnsi" w:hAnsiTheme="majorHAnsi" w:cstheme="minorHAnsi"/>
        </w:rPr>
        <w:t xml:space="preserve"> economic </w:t>
      </w:r>
      <w:proofErr w:type="spellStart"/>
      <w:r w:rsidRPr="00E6487A">
        <w:rPr>
          <w:rFonts w:asciiTheme="majorHAnsi" w:hAnsiTheme="majorHAnsi" w:cstheme="minorHAnsi"/>
        </w:rPr>
        <w:t>impacT</w:t>
      </w:r>
      <w:proofErr w:type="spellEnd"/>
      <w:r w:rsidRPr="00E6487A">
        <w:rPr>
          <w:rFonts w:asciiTheme="majorHAnsi" w:hAnsiTheme="majorHAnsi" w:cstheme="minorHAnsi"/>
        </w:rPr>
        <w:t xml:space="preserve"> of current Investment trends In </w:t>
      </w:r>
      <w:proofErr w:type="spellStart"/>
      <w:r w:rsidRPr="00E6487A">
        <w:rPr>
          <w:rFonts w:asciiTheme="majorHAnsi" w:hAnsiTheme="majorHAnsi" w:cstheme="minorHAnsi"/>
        </w:rPr>
        <w:t>ElEctr</w:t>
      </w:r>
      <w:proofErr w:type="spellEnd"/>
      <w:r w:rsidRPr="00E6487A">
        <w:rPr>
          <w:rFonts w:asciiTheme="majorHAnsi" w:hAnsiTheme="majorHAnsi" w:cstheme="minorHAnsi"/>
        </w:rPr>
        <w:t xml:space="preserve"> </w:t>
      </w:r>
      <w:proofErr w:type="spellStart"/>
      <w:r w:rsidRPr="00E6487A">
        <w:rPr>
          <w:rFonts w:asciiTheme="majorHAnsi" w:hAnsiTheme="majorHAnsi" w:cstheme="minorHAnsi"/>
        </w:rPr>
        <w:t>icity</w:t>
      </w:r>
      <w:proofErr w:type="spellEnd"/>
      <w:r w:rsidRPr="00E6487A">
        <w:rPr>
          <w:rFonts w:asciiTheme="majorHAnsi" w:hAnsiTheme="majorHAnsi" w:cstheme="minorHAnsi"/>
        </w:rPr>
        <w:t xml:space="preserve"> Infrastructure http://www.asce.org/uploadedFiles/Infrastructure/Failure_to_Act/energy_report_FINAL2.pdf</w:t>
      </w:r>
    </w:p>
    <w:p w14:paraId="466D262A" w14:textId="77777777" w:rsidR="00B329CB" w:rsidRPr="00E6487A" w:rsidRDefault="00B329CB" w:rsidP="00B329CB">
      <w:pPr>
        <w:rPr>
          <w:rFonts w:asciiTheme="majorHAnsi" w:hAnsiTheme="majorHAnsi" w:cstheme="minorHAnsi"/>
          <w:sz w:val="16"/>
        </w:rPr>
      </w:pPr>
      <w:r w:rsidRPr="00E6487A">
        <w:rPr>
          <w:rFonts w:asciiTheme="majorHAnsi" w:hAnsiTheme="majorHAnsi" w:cstheme="minorHAnsi"/>
          <w:sz w:val="16"/>
        </w:rPr>
        <w:t xml:space="preserve">If annual investments in electric energy infrastructure through 2040 continue to average $63 billion, as they did during the past decade, then by 2020 the cumulative deficit (gap) for investment in electricity infrastructure will be $107 billion, and this would increase to $732 billion by 2040. </w:t>
      </w:r>
      <w:r w:rsidRPr="00E6487A">
        <w:rPr>
          <w:rStyle w:val="StyleBoldUnderline"/>
          <w:rFonts w:asciiTheme="majorHAnsi" w:hAnsiTheme="majorHAnsi" w:cstheme="minorHAnsi"/>
        </w:rPr>
        <w:t>The direct cost to businesses and households would be</w:t>
      </w:r>
      <w:r w:rsidRPr="00E6487A">
        <w:rPr>
          <w:rFonts w:asciiTheme="majorHAnsi" w:hAnsiTheme="majorHAnsi" w:cstheme="minorHAnsi"/>
          <w:sz w:val="16"/>
        </w:rPr>
        <w:t xml:space="preserve"> even greater than the missed investment, rising to </w:t>
      </w:r>
      <w:r w:rsidRPr="00E6487A">
        <w:rPr>
          <w:rStyle w:val="StyleBoldUnderline"/>
          <w:rFonts w:asciiTheme="majorHAnsi" w:hAnsiTheme="majorHAnsi" w:cstheme="minorHAnsi"/>
        </w:rPr>
        <w:t>$197 billion by 2020</w:t>
      </w:r>
      <w:r w:rsidRPr="00E6487A">
        <w:rPr>
          <w:rFonts w:asciiTheme="majorHAnsi" w:hAnsiTheme="majorHAnsi" w:cstheme="minorHAnsi"/>
          <w:sz w:val="16"/>
        </w:rPr>
        <w:t xml:space="preserve"> and $998 billion by 2040. Nationally, </w:t>
      </w:r>
      <w:r w:rsidRPr="00E6487A">
        <w:rPr>
          <w:rStyle w:val="StyleBoldUnderline"/>
          <w:rFonts w:asciiTheme="majorHAnsi" w:hAnsiTheme="majorHAnsi" w:cstheme="minorHAnsi"/>
        </w:rPr>
        <w:t xml:space="preserve">these costs are passed into the national economy in the form of business expenses, </w:t>
      </w:r>
      <w:r w:rsidRPr="00E6487A">
        <w:rPr>
          <w:rStyle w:val="StyleBoldUnderline"/>
          <w:rFonts w:asciiTheme="majorHAnsi" w:hAnsiTheme="majorHAnsi" w:cstheme="minorHAnsi"/>
          <w:highlight w:val="cyan"/>
        </w:rPr>
        <w:t xml:space="preserve">lost production </w:t>
      </w:r>
      <w:r w:rsidRPr="00E6487A">
        <w:rPr>
          <w:rStyle w:val="StyleBoldUnderline"/>
          <w:rFonts w:asciiTheme="majorHAnsi" w:hAnsiTheme="majorHAnsi" w:cstheme="minorHAnsi"/>
        </w:rPr>
        <w:t xml:space="preserve">and household spending </w:t>
      </w:r>
      <w:r w:rsidRPr="00E6487A">
        <w:rPr>
          <w:rStyle w:val="StyleBoldUnderline"/>
          <w:rFonts w:asciiTheme="majorHAnsi" w:hAnsiTheme="majorHAnsi" w:cstheme="minorHAnsi"/>
          <w:highlight w:val="cyan"/>
        </w:rPr>
        <w:t>diverted to satisfying demand for electrical power</w:t>
      </w:r>
      <w:r w:rsidRPr="00E6487A">
        <w:rPr>
          <w:rStyle w:val="StyleBoldUnderline"/>
          <w:rFonts w:asciiTheme="majorHAnsi" w:hAnsiTheme="majorHAnsi" w:cstheme="minorHAnsi"/>
        </w:rPr>
        <w:t xml:space="preserve">. These broader impacts on the U.S. economy would represent a </w:t>
      </w:r>
      <w:r w:rsidRPr="00E6487A">
        <w:rPr>
          <w:rStyle w:val="StyleBoldUnderline"/>
          <w:rFonts w:asciiTheme="majorHAnsi" w:hAnsiTheme="majorHAnsi" w:cstheme="minorHAnsi"/>
        </w:rPr>
        <w:lastRenderedPageBreak/>
        <w:t xml:space="preserve">cumulative loss of gross domestic product (GDP) </w:t>
      </w:r>
      <w:r w:rsidRPr="00E6487A">
        <w:rPr>
          <w:rStyle w:val="StyleBoldUnderline"/>
          <w:rFonts w:asciiTheme="majorHAnsi" w:hAnsiTheme="majorHAnsi" w:cstheme="minorHAnsi"/>
          <w:highlight w:val="cyan"/>
        </w:rPr>
        <w:t>amount</w:t>
      </w:r>
      <w:r w:rsidRPr="00E6487A">
        <w:rPr>
          <w:rStyle w:val="StyleBoldUnderline"/>
          <w:rFonts w:asciiTheme="majorHAnsi" w:hAnsiTheme="majorHAnsi" w:cstheme="minorHAnsi"/>
        </w:rPr>
        <w:t xml:space="preserve">ing </w:t>
      </w:r>
      <w:r w:rsidRPr="00E6487A">
        <w:rPr>
          <w:rStyle w:val="StyleBoldUnderline"/>
          <w:rFonts w:asciiTheme="majorHAnsi" w:hAnsiTheme="majorHAnsi" w:cstheme="minorHAnsi"/>
          <w:highlight w:val="cyan"/>
        </w:rPr>
        <w:t>to $496 billion</w:t>
      </w:r>
      <w:r w:rsidRPr="00E6487A">
        <w:rPr>
          <w:rFonts w:asciiTheme="majorHAnsi" w:hAnsiTheme="majorHAnsi" w:cstheme="minorHAnsi"/>
          <w:sz w:val="16"/>
          <w:highlight w:val="cyan"/>
        </w:rPr>
        <w:t xml:space="preserve"> </w:t>
      </w:r>
      <w:r w:rsidRPr="00E6487A">
        <w:rPr>
          <w:rFonts w:asciiTheme="majorHAnsi" w:hAnsiTheme="majorHAnsi" w:cstheme="minorHAnsi"/>
          <w:sz w:val="16"/>
        </w:rPr>
        <w:t xml:space="preserve">by 2020 and $1.95 trillion by 2040. </w:t>
      </w:r>
      <w:r w:rsidRPr="00E6487A">
        <w:rPr>
          <w:rStyle w:val="StyleBoldUnderline"/>
          <w:rFonts w:asciiTheme="majorHAnsi" w:hAnsiTheme="majorHAnsi" w:cstheme="minorHAnsi"/>
        </w:rPr>
        <w:t>The loss of competitiveness for businesses that sell to overseas markets, and the higher prices paid for foreign imports, would also lead to a loss of jobs</w:t>
      </w:r>
      <w:r w:rsidRPr="00E6487A">
        <w:rPr>
          <w:rFonts w:asciiTheme="majorHAnsi" w:hAnsiTheme="majorHAnsi" w:cstheme="minorHAnsi"/>
          <w:sz w:val="16"/>
        </w:rPr>
        <w:t xml:space="preserve">. </w:t>
      </w:r>
      <w:r w:rsidRPr="00E6487A">
        <w:rPr>
          <w:rStyle w:val="StyleBoldUnderline"/>
          <w:rFonts w:asciiTheme="majorHAnsi" w:hAnsiTheme="majorHAnsi" w:cstheme="minorHAnsi"/>
        </w:rPr>
        <w:t xml:space="preserve">These estimated job “losses” will occur in the form of a lower rate of national economic growth, and hence a lower rate of job growth. Overall, </w:t>
      </w:r>
      <w:r w:rsidRPr="00E6487A">
        <w:rPr>
          <w:rStyle w:val="StyleBoldUnderline"/>
          <w:rFonts w:asciiTheme="majorHAnsi" w:hAnsiTheme="majorHAnsi" w:cstheme="minorHAnsi"/>
          <w:highlight w:val="cyan"/>
        </w:rPr>
        <w:t>the</w:t>
      </w:r>
      <w:r w:rsidRPr="00E6487A">
        <w:rPr>
          <w:rStyle w:val="StyleBoldUnderline"/>
          <w:rFonts w:asciiTheme="majorHAnsi" w:hAnsiTheme="majorHAnsi" w:cstheme="minorHAnsi"/>
        </w:rPr>
        <w:t xml:space="preserve"> U.S. </w:t>
      </w:r>
      <w:r w:rsidRPr="00E6487A">
        <w:rPr>
          <w:rStyle w:val="StyleBoldUnderline"/>
          <w:rFonts w:asciiTheme="majorHAnsi" w:hAnsiTheme="majorHAnsi" w:cstheme="minorHAnsi"/>
          <w:highlight w:val="cyan"/>
        </w:rPr>
        <w:t>economy will end up with</w:t>
      </w:r>
      <w:r w:rsidRPr="00E6487A">
        <w:rPr>
          <w:rStyle w:val="StyleBoldUnderline"/>
          <w:rFonts w:asciiTheme="majorHAnsi" w:hAnsiTheme="majorHAnsi" w:cstheme="minorHAnsi"/>
        </w:rPr>
        <w:t xml:space="preserve"> an average of </w:t>
      </w:r>
      <w:r w:rsidRPr="00E6487A">
        <w:rPr>
          <w:rStyle w:val="StyleBoldUnderline"/>
          <w:rFonts w:asciiTheme="majorHAnsi" w:hAnsiTheme="majorHAnsi" w:cstheme="minorHAnsi"/>
          <w:highlight w:val="cyan"/>
        </w:rPr>
        <w:t>529,000 fewer jobs</w:t>
      </w:r>
      <w:r w:rsidRPr="00E6487A">
        <w:rPr>
          <w:rFonts w:asciiTheme="majorHAnsi" w:hAnsiTheme="majorHAnsi" w:cstheme="minorHAnsi"/>
          <w:sz w:val="16"/>
          <w:highlight w:val="cyan"/>
        </w:rPr>
        <w:t xml:space="preserve"> </w:t>
      </w:r>
      <w:r w:rsidRPr="00E6487A">
        <w:rPr>
          <w:rFonts w:asciiTheme="majorHAnsi" w:hAnsiTheme="majorHAnsi" w:cstheme="minorHAnsi"/>
          <w:sz w:val="16"/>
        </w:rPr>
        <w:t xml:space="preserve">than it would otherwise have by 2020. And even with economic adjustments occurring later on, with catch-up investments, the result would still be 366,000 fewer jobs in 2040, as shown in Table 5. Table 21 illustrates that </w:t>
      </w:r>
      <w:r w:rsidRPr="00E6487A">
        <w:rPr>
          <w:rStyle w:val="StyleBoldUnderline"/>
          <w:rFonts w:asciiTheme="majorHAnsi" w:hAnsiTheme="majorHAnsi" w:cstheme="minorHAnsi"/>
        </w:rPr>
        <w:t>job losses will fall heavily on the retail and other consumer spending sectors due</w:t>
      </w:r>
      <w:r w:rsidRPr="00E6487A">
        <w:rPr>
          <w:rFonts w:asciiTheme="majorHAnsi" w:hAnsiTheme="majorHAnsi" w:cstheme="minorHAnsi"/>
          <w:sz w:val="16"/>
        </w:rPr>
        <w:t xml:space="preserve"> to the expected diversion of household spending. </w:t>
      </w:r>
      <w:r w:rsidRPr="00E6487A">
        <w:rPr>
          <w:rStyle w:val="StyleBoldUnderline"/>
          <w:rFonts w:asciiTheme="majorHAnsi" w:hAnsiTheme="majorHAnsi" w:cstheme="minorHAnsi"/>
        </w:rPr>
        <w:t xml:space="preserve">Personal </w:t>
      </w:r>
      <w:r w:rsidRPr="00E6487A">
        <w:rPr>
          <w:rStyle w:val="StyleBoldUnderline"/>
          <w:rFonts w:asciiTheme="majorHAnsi" w:hAnsiTheme="majorHAnsi" w:cstheme="minorHAnsi"/>
          <w:highlight w:val="cyan"/>
        </w:rPr>
        <w:t>consumption expenditures</w:t>
      </w:r>
      <w:r w:rsidRPr="00E6487A">
        <w:rPr>
          <w:rStyle w:val="StyleBoldUnderline"/>
          <w:rFonts w:asciiTheme="majorHAnsi" w:hAnsiTheme="majorHAnsi" w:cstheme="minorHAnsi"/>
        </w:rPr>
        <w:t xml:space="preserve"> 25 are projected </w:t>
      </w:r>
      <w:r w:rsidRPr="00E6487A">
        <w:rPr>
          <w:rStyle w:val="StyleBoldUnderline"/>
          <w:rFonts w:asciiTheme="majorHAnsi" w:hAnsiTheme="majorHAnsi" w:cstheme="minorHAnsi"/>
          <w:highlight w:val="cyan"/>
        </w:rPr>
        <w:t>to be reduced by</w:t>
      </w:r>
      <w:r w:rsidRPr="00E6487A">
        <w:rPr>
          <w:rStyle w:val="StyleBoldUnderline"/>
          <w:rFonts w:asciiTheme="majorHAnsi" w:hAnsiTheme="majorHAnsi" w:cstheme="minorHAnsi"/>
        </w:rPr>
        <w:t xml:space="preserve"> a cumulative $400 billion by 2020 and </w:t>
      </w:r>
      <w:r w:rsidRPr="00E6487A">
        <w:rPr>
          <w:rStyle w:val="StyleBoldUnderline"/>
          <w:rFonts w:asciiTheme="majorHAnsi" w:hAnsiTheme="majorHAnsi" w:cstheme="minorHAnsi"/>
          <w:highlight w:val="cyan"/>
        </w:rPr>
        <w:t>$2.1 trillion by 2040</w:t>
      </w:r>
      <w:r w:rsidRPr="00E6487A">
        <w:rPr>
          <w:rFonts w:asciiTheme="majorHAnsi" w:hAnsiTheme="majorHAnsi" w:cstheme="minorHAnsi"/>
          <w:sz w:val="16"/>
        </w:rPr>
        <w:t xml:space="preserve"> (in 2010 dollars). Moreover, </w:t>
      </w:r>
      <w:r w:rsidRPr="00E6487A">
        <w:rPr>
          <w:rStyle w:val="StyleBoldUnderline"/>
          <w:rFonts w:asciiTheme="majorHAnsi" w:hAnsiTheme="majorHAnsi" w:cstheme="minorHAnsi"/>
        </w:rPr>
        <w:t xml:space="preserve">service </w:t>
      </w:r>
      <w:r w:rsidRPr="00E6487A">
        <w:rPr>
          <w:rStyle w:val="StyleBoldUnderline"/>
          <w:rFonts w:asciiTheme="majorHAnsi" w:hAnsiTheme="majorHAnsi" w:cstheme="minorHAnsi"/>
          <w:highlight w:val="cyan"/>
        </w:rPr>
        <w:t>disruptions</w:t>
      </w:r>
      <w:r w:rsidRPr="00E6487A">
        <w:rPr>
          <w:rStyle w:val="StyleBoldUnderline"/>
          <w:rFonts w:asciiTheme="majorHAnsi" w:hAnsiTheme="majorHAnsi" w:cstheme="minorHAnsi"/>
        </w:rPr>
        <w:t xml:space="preserve"> that </w:t>
      </w:r>
      <w:r w:rsidRPr="00E6487A">
        <w:rPr>
          <w:rStyle w:val="StyleBoldUnderline"/>
          <w:rFonts w:asciiTheme="majorHAnsi" w:hAnsiTheme="majorHAnsi" w:cstheme="minorHAnsi"/>
          <w:highlight w:val="cyan"/>
        </w:rPr>
        <w:t xml:space="preserve">force businesses to shut down </w:t>
      </w:r>
      <w:r w:rsidRPr="00E6487A">
        <w:rPr>
          <w:rStyle w:val="StyleBoldUnderline"/>
          <w:rFonts w:asciiTheme="majorHAnsi" w:hAnsiTheme="majorHAnsi" w:cstheme="minorHAnsi"/>
        </w:rPr>
        <w:t>will have a disproportional impact on hourly workers</w:t>
      </w:r>
      <w:r w:rsidRPr="00E6487A">
        <w:rPr>
          <w:rFonts w:asciiTheme="majorHAnsi" w:hAnsiTheme="majorHAnsi" w:cstheme="minorHAnsi"/>
          <w:sz w:val="16"/>
        </w:rPr>
        <w:t xml:space="preserve"> and also on business locations that require direct personal interaction, such as stores and restaurants. Lastly, </w:t>
      </w:r>
      <w:r w:rsidRPr="00E6487A">
        <w:rPr>
          <w:rStyle w:val="StyleBoldUnderline"/>
          <w:rFonts w:asciiTheme="majorHAnsi" w:hAnsiTheme="majorHAnsi" w:cstheme="minorHAnsi"/>
        </w:rPr>
        <w:t>retail is the nation’s largest economic sector in terms of numbers of jobs</w:t>
      </w:r>
      <w:r w:rsidRPr="00E6487A">
        <w:rPr>
          <w:rFonts w:asciiTheme="majorHAnsi" w:hAnsiTheme="majorHAnsi" w:cstheme="minorHAnsi"/>
          <w:sz w:val="16"/>
        </w:rPr>
        <w:t xml:space="preserve">. Therefore, job impacts will be disproportionately assumed in that sector compared to others that might contribute more to GDP or be more energy intensive. </w:t>
      </w:r>
      <w:r w:rsidRPr="00E6487A">
        <w:rPr>
          <w:rStyle w:val="StyleBoldUnderline"/>
          <w:rFonts w:asciiTheme="majorHAnsi" w:hAnsiTheme="majorHAnsi" w:cstheme="minorHAnsi"/>
        </w:rPr>
        <w:t xml:space="preserve">Substantial losses in manufacturing sectors are also anticipated due to less reliable electricity service with a shortfall in electricity infrastructure investment. </w:t>
      </w:r>
      <w:r w:rsidRPr="00E6487A">
        <w:rPr>
          <w:rStyle w:val="StyleBoldUnderline"/>
          <w:rFonts w:asciiTheme="majorHAnsi" w:hAnsiTheme="majorHAnsi" w:cstheme="minorHAnsi"/>
          <w:highlight w:val="cyan"/>
        </w:rPr>
        <w:t>These losses will signify reduced competitiveness of</w:t>
      </w:r>
      <w:r w:rsidRPr="00E6487A">
        <w:rPr>
          <w:rStyle w:val="StyleBoldUnderline"/>
          <w:rFonts w:asciiTheme="majorHAnsi" w:hAnsiTheme="majorHAnsi" w:cstheme="minorHAnsi"/>
        </w:rPr>
        <w:t xml:space="preserve"> U.S. </w:t>
      </w:r>
      <w:r w:rsidRPr="00E6487A">
        <w:rPr>
          <w:rStyle w:val="StyleBoldUnderline"/>
          <w:rFonts w:asciiTheme="majorHAnsi" w:hAnsiTheme="majorHAnsi" w:cstheme="minorHAnsi"/>
          <w:highlight w:val="cyan"/>
        </w:rPr>
        <w:t>industries</w:t>
      </w:r>
      <w:r w:rsidRPr="00E6487A">
        <w:rPr>
          <w:rFonts w:asciiTheme="majorHAnsi" w:hAnsiTheme="majorHAnsi" w:cstheme="minorHAnsi"/>
          <w:sz w:val="16"/>
        </w:rPr>
        <w:t>. Figure 13 indicates which industries will be most harmed.</w:t>
      </w:r>
    </w:p>
    <w:p w14:paraId="645DF80A" w14:textId="77777777" w:rsidR="00B329CB" w:rsidRPr="00E6487A" w:rsidRDefault="00B329CB" w:rsidP="00B329CB">
      <w:pPr>
        <w:pStyle w:val="tag"/>
        <w:rPr>
          <w:rFonts w:asciiTheme="majorHAnsi" w:hAnsiTheme="majorHAnsi" w:cstheme="minorHAnsi"/>
        </w:rPr>
      </w:pPr>
      <w:r w:rsidRPr="00E6487A">
        <w:rPr>
          <w:rFonts w:asciiTheme="majorHAnsi" w:hAnsiTheme="majorHAnsi" w:cstheme="minorHAnsi"/>
        </w:rPr>
        <w:t>Continued economic decline creates geopolitical instability, regime change, and prevents the US from maintaining critical interests abroad.</w:t>
      </w:r>
    </w:p>
    <w:p w14:paraId="04018F39" w14:textId="77777777" w:rsidR="00B329CB" w:rsidRPr="00E6487A" w:rsidRDefault="00B329CB" w:rsidP="00B329CB">
      <w:pPr>
        <w:rPr>
          <w:rFonts w:asciiTheme="majorHAnsi" w:hAnsiTheme="majorHAnsi" w:cstheme="minorHAnsi"/>
          <w:sz w:val="16"/>
          <w:szCs w:val="16"/>
        </w:rPr>
      </w:pPr>
      <w:r w:rsidRPr="00E6487A">
        <w:rPr>
          <w:rStyle w:val="StyleStyleBold12pt"/>
          <w:rFonts w:asciiTheme="majorHAnsi" w:hAnsiTheme="majorHAnsi" w:cstheme="minorHAnsi"/>
        </w:rPr>
        <w:t xml:space="preserve">Blair 9 </w:t>
      </w:r>
      <w:r w:rsidRPr="00E6487A">
        <w:rPr>
          <w:rFonts w:asciiTheme="majorHAnsi" w:hAnsiTheme="majorHAnsi" w:cstheme="minorHAnsi"/>
          <w:sz w:val="16"/>
          <w:szCs w:val="16"/>
        </w:rPr>
        <w:t>Dennis C. Blair Director of National Intelligence 12 February 2009 Annual Threat Assessment of the Intelligence Community for the Senate Select Committee on Intelligence http://intelligence.senate.gov/090212/blair.pdf</w:t>
      </w:r>
    </w:p>
    <w:p w14:paraId="4AE02D49" w14:textId="77777777" w:rsidR="00B329CB" w:rsidRPr="00E6487A" w:rsidRDefault="00B329CB" w:rsidP="00B329CB">
      <w:pPr>
        <w:rPr>
          <w:rFonts w:asciiTheme="majorHAnsi" w:hAnsiTheme="majorHAnsi" w:cstheme="minorHAnsi"/>
          <w:sz w:val="16"/>
        </w:rPr>
      </w:pPr>
      <w:r w:rsidRPr="00E6487A">
        <w:rPr>
          <w:rStyle w:val="StyleBoldUnderline"/>
          <w:rFonts w:asciiTheme="majorHAnsi" w:hAnsiTheme="majorHAnsi" w:cstheme="minorHAnsi"/>
        </w:rPr>
        <w:t>The financial crisis and global recession are likely to produce a wave of economic crises in emerging market nations over the next year</w:t>
      </w:r>
      <w:r w:rsidRPr="00E6487A">
        <w:rPr>
          <w:rFonts w:asciiTheme="majorHAnsi" w:hAnsiTheme="majorHAnsi" w:cstheme="minorHAnsi"/>
          <w:sz w:val="16"/>
        </w:rPr>
        <w:t xml:space="preserve">, prompting additional countries to request IMF or other multilateral or bilateral support. Since September 2008, ten nations committed to new IMF programs intended to provide balance of payments support. All face the task of tackling economic problems in a less benign global economic environment. Unlike the Asian financial crisis of 1997-98, the globally synchronized nature of this slowdown means that countries will not be able to export their way out of this recession. Indeed, policies designed to promote </w:t>
      </w:r>
      <w:r w:rsidRPr="00CC5C25">
        <w:rPr>
          <w:rFonts w:asciiTheme="majorHAnsi" w:hAnsiTheme="majorHAnsi" w:cstheme="minorHAnsi"/>
          <w:sz w:val="16"/>
        </w:rPr>
        <w:t xml:space="preserve">domestic export industries—so-called beggar-thy-neighbor policies such as competitive currency devaluations, import tariffs, and/or export subsidies—risk unleashing a wave of destructive protectionism. </w:t>
      </w:r>
      <w:r w:rsidRPr="00CC5C25">
        <w:rPr>
          <w:rStyle w:val="StyleBoldUnderline"/>
          <w:rFonts w:asciiTheme="majorHAnsi" w:hAnsiTheme="majorHAnsi" w:cstheme="minorHAnsi"/>
        </w:rPr>
        <w:t>Time is probably our greatest threat. The longer it takes for the recovery to begin, the greater the likelihood of serious damage to US strategic interests.</w:t>
      </w:r>
      <w:r w:rsidRPr="00E6487A">
        <w:rPr>
          <w:rStyle w:val="StyleBoldUnderline"/>
          <w:rFonts w:asciiTheme="majorHAnsi" w:hAnsiTheme="majorHAnsi" w:cstheme="minorHAnsi"/>
        </w:rPr>
        <w:t xml:space="preserve"> Roughly </w:t>
      </w:r>
      <w:r w:rsidRPr="00E6487A">
        <w:rPr>
          <w:rStyle w:val="StyleBoldUnderline"/>
          <w:rFonts w:asciiTheme="majorHAnsi" w:hAnsiTheme="majorHAnsi" w:cstheme="minorHAnsi"/>
          <w:highlight w:val="cyan"/>
        </w:rPr>
        <w:t>a quarter of</w:t>
      </w:r>
      <w:r w:rsidRPr="00E6487A">
        <w:rPr>
          <w:rStyle w:val="StyleBoldUnderline"/>
          <w:rFonts w:asciiTheme="majorHAnsi" w:hAnsiTheme="majorHAnsi" w:cstheme="minorHAnsi"/>
        </w:rPr>
        <w:t xml:space="preserve"> the </w:t>
      </w:r>
      <w:r w:rsidRPr="00E6487A">
        <w:rPr>
          <w:rStyle w:val="StyleBoldUnderline"/>
          <w:rFonts w:asciiTheme="majorHAnsi" w:hAnsiTheme="majorHAnsi" w:cstheme="minorHAnsi"/>
          <w:highlight w:val="cyan"/>
        </w:rPr>
        <w:t>countries</w:t>
      </w:r>
      <w:r w:rsidRPr="00E6487A">
        <w:rPr>
          <w:rStyle w:val="StyleBoldUnderline"/>
          <w:rFonts w:asciiTheme="majorHAnsi" w:hAnsiTheme="majorHAnsi" w:cstheme="minorHAnsi"/>
        </w:rPr>
        <w:t xml:space="preserve"> in the world </w:t>
      </w:r>
      <w:r w:rsidRPr="00E6487A">
        <w:rPr>
          <w:rStyle w:val="StyleBoldUnderline"/>
          <w:rFonts w:asciiTheme="majorHAnsi" w:hAnsiTheme="majorHAnsi" w:cstheme="minorHAnsi"/>
          <w:highlight w:val="cyan"/>
        </w:rPr>
        <w:t>have already experienced</w:t>
      </w:r>
      <w:r w:rsidRPr="00E6487A">
        <w:rPr>
          <w:rStyle w:val="StyleBoldUnderline"/>
          <w:rFonts w:asciiTheme="majorHAnsi" w:hAnsiTheme="majorHAnsi" w:cstheme="minorHAnsi"/>
        </w:rPr>
        <w:t xml:space="preserve"> low-level </w:t>
      </w:r>
      <w:r w:rsidRPr="00E6487A">
        <w:rPr>
          <w:rStyle w:val="StyleBoldUnderline"/>
          <w:rFonts w:asciiTheme="majorHAnsi" w:hAnsiTheme="majorHAnsi" w:cstheme="minorHAnsi"/>
          <w:highlight w:val="cyan"/>
        </w:rPr>
        <w:t>instability</w:t>
      </w:r>
      <w:r w:rsidRPr="00E6487A">
        <w:rPr>
          <w:rStyle w:val="StyleBoldUnderline"/>
          <w:rFonts w:asciiTheme="majorHAnsi" w:hAnsiTheme="majorHAnsi" w:cstheme="minorHAnsi"/>
        </w:rPr>
        <w:t xml:space="preserve"> such as government changes </w:t>
      </w:r>
      <w:r w:rsidRPr="00E6487A">
        <w:rPr>
          <w:rStyle w:val="StyleBoldUnderline"/>
          <w:rFonts w:asciiTheme="majorHAnsi" w:hAnsiTheme="majorHAnsi" w:cstheme="minorHAnsi"/>
          <w:highlight w:val="cyan"/>
        </w:rPr>
        <w:t>because of the</w:t>
      </w:r>
      <w:r w:rsidRPr="00E6487A">
        <w:rPr>
          <w:rStyle w:val="StyleBoldUnderline"/>
          <w:rFonts w:asciiTheme="majorHAnsi" w:hAnsiTheme="majorHAnsi" w:cstheme="minorHAnsi"/>
        </w:rPr>
        <w:t xml:space="preserve"> current </w:t>
      </w:r>
      <w:r w:rsidRPr="00E6487A">
        <w:rPr>
          <w:rStyle w:val="StyleBoldUnderline"/>
          <w:rFonts w:asciiTheme="majorHAnsi" w:hAnsiTheme="majorHAnsi" w:cstheme="minorHAnsi"/>
          <w:highlight w:val="cyan"/>
        </w:rPr>
        <w:t>slowdown.</w:t>
      </w:r>
      <w:r w:rsidRPr="00E6487A">
        <w:rPr>
          <w:rStyle w:val="StyleBoldUnderline"/>
          <w:rFonts w:asciiTheme="majorHAnsi" w:hAnsiTheme="majorHAnsi" w:cstheme="minorHAnsi"/>
        </w:rPr>
        <w:t xml:space="preserve"> </w:t>
      </w:r>
      <w:r w:rsidRPr="00E6487A">
        <w:rPr>
          <w:rStyle w:val="StyleBoldUnderline"/>
          <w:rFonts w:asciiTheme="majorHAnsi" w:hAnsiTheme="majorHAnsi" w:cstheme="minorHAnsi"/>
          <w:highlight w:val="cyan"/>
        </w:rPr>
        <w:t xml:space="preserve">Europe </w:t>
      </w:r>
      <w:r w:rsidRPr="00E6487A">
        <w:rPr>
          <w:rStyle w:val="StyleBoldUnderline"/>
          <w:rFonts w:asciiTheme="majorHAnsi" w:hAnsiTheme="majorHAnsi" w:cstheme="minorHAnsi"/>
        </w:rPr>
        <w:t xml:space="preserve">and the former Soviet Union </w:t>
      </w:r>
      <w:r w:rsidRPr="00E6487A">
        <w:rPr>
          <w:rStyle w:val="StyleBoldUnderline"/>
          <w:rFonts w:asciiTheme="majorHAnsi" w:hAnsiTheme="majorHAnsi" w:cstheme="minorHAnsi"/>
          <w:highlight w:val="cyan"/>
        </w:rPr>
        <w:t>have experienced</w:t>
      </w:r>
      <w:r w:rsidRPr="00E6487A">
        <w:rPr>
          <w:rStyle w:val="StyleBoldUnderline"/>
          <w:rFonts w:asciiTheme="majorHAnsi" w:hAnsiTheme="majorHAnsi" w:cstheme="minorHAnsi"/>
        </w:rPr>
        <w:t xml:space="preserve"> the bulk of the </w:t>
      </w:r>
      <w:r w:rsidRPr="00E6487A">
        <w:rPr>
          <w:rStyle w:val="StyleBoldUnderline"/>
          <w:rFonts w:asciiTheme="majorHAnsi" w:hAnsiTheme="majorHAnsi" w:cstheme="minorHAnsi"/>
          <w:highlight w:val="cyan"/>
        </w:rPr>
        <w:t>anti-state demonstrations</w:t>
      </w:r>
      <w:r w:rsidRPr="00E6487A">
        <w:rPr>
          <w:rStyle w:val="StyleBoldUnderline"/>
          <w:rFonts w:asciiTheme="majorHAnsi" w:hAnsiTheme="majorHAnsi" w:cstheme="minorHAnsi"/>
        </w:rPr>
        <w:t>.</w:t>
      </w:r>
      <w:r w:rsidRPr="00E6487A">
        <w:rPr>
          <w:rFonts w:asciiTheme="majorHAnsi" w:hAnsiTheme="majorHAnsi" w:cstheme="minorHAnsi"/>
          <w:sz w:val="16"/>
        </w:rPr>
        <w:t xml:space="preserve"> Although two-thirds of countries in the world have sufficient financial or other means to limit the impact for the moment, much of Latin America, former Soviet Union states and sub-Saharan Africa lack sufficient cash reserves, access to international aid or credit, or other coping mechanism. </w:t>
      </w:r>
      <w:r w:rsidRPr="00E6487A">
        <w:rPr>
          <w:rStyle w:val="StyleBoldUnderline"/>
          <w:rFonts w:asciiTheme="majorHAnsi" w:hAnsiTheme="majorHAnsi" w:cstheme="minorHAnsi"/>
          <w:highlight w:val="cyan"/>
        </w:rPr>
        <w:t>Statistical modeling shows that economic crises increase the risk of regime-threatening instability</w:t>
      </w:r>
      <w:r w:rsidRPr="00E6487A">
        <w:rPr>
          <w:rStyle w:val="StyleBoldUnderline"/>
          <w:rFonts w:asciiTheme="majorHAnsi" w:hAnsiTheme="majorHAnsi" w:cstheme="minorHAnsi"/>
        </w:rPr>
        <w:t xml:space="preserve"> if they persist over a one to two year period. </w:t>
      </w:r>
      <w:r w:rsidRPr="00E6487A">
        <w:rPr>
          <w:rStyle w:val="StyleBoldUnderline"/>
          <w:rFonts w:asciiTheme="majorHAnsi" w:hAnsiTheme="majorHAnsi" w:cstheme="minorHAnsi"/>
          <w:highlight w:val="cyan"/>
        </w:rPr>
        <w:t>Besides increased economic nationalism</w:t>
      </w:r>
      <w:r w:rsidRPr="00E6487A">
        <w:rPr>
          <w:rStyle w:val="StyleBoldUnderline"/>
          <w:rFonts w:asciiTheme="majorHAnsi" w:hAnsiTheme="majorHAnsi" w:cstheme="minorHAnsi"/>
        </w:rPr>
        <w:t xml:space="preserve">, </w:t>
      </w:r>
      <w:r w:rsidRPr="00E6487A">
        <w:rPr>
          <w:rStyle w:val="StyleBoldUnderline"/>
          <w:rFonts w:asciiTheme="majorHAnsi" w:hAnsiTheme="majorHAnsi" w:cstheme="minorHAnsi"/>
          <w:highlight w:val="cyan"/>
        </w:rPr>
        <w:t>the most likely political fallout for US interests will involve allies</w:t>
      </w:r>
      <w:r w:rsidRPr="00E6487A">
        <w:rPr>
          <w:rStyle w:val="StyleBoldUnderline"/>
          <w:rFonts w:asciiTheme="majorHAnsi" w:hAnsiTheme="majorHAnsi" w:cstheme="minorHAnsi"/>
        </w:rPr>
        <w:t xml:space="preserve"> and friends </w:t>
      </w:r>
      <w:r w:rsidRPr="00E6487A">
        <w:rPr>
          <w:rStyle w:val="StyleBoldUnderline"/>
          <w:rFonts w:asciiTheme="majorHAnsi" w:hAnsiTheme="majorHAnsi" w:cstheme="minorHAnsi"/>
          <w:highlight w:val="cyan"/>
        </w:rPr>
        <w:t>not being able to fully meet their defense</w:t>
      </w:r>
      <w:r w:rsidRPr="00E6487A">
        <w:rPr>
          <w:rStyle w:val="StyleBoldUnderline"/>
          <w:rFonts w:asciiTheme="majorHAnsi" w:hAnsiTheme="majorHAnsi" w:cstheme="minorHAnsi"/>
        </w:rPr>
        <w:t xml:space="preserve"> and humanitarian </w:t>
      </w:r>
      <w:r w:rsidRPr="00E6487A">
        <w:rPr>
          <w:rStyle w:val="StyleBoldUnderline"/>
          <w:rFonts w:asciiTheme="majorHAnsi" w:hAnsiTheme="majorHAnsi" w:cstheme="minorHAnsi"/>
          <w:highlight w:val="cyan"/>
        </w:rPr>
        <w:t>obligations</w:t>
      </w:r>
      <w:r w:rsidRPr="00E6487A">
        <w:rPr>
          <w:rStyle w:val="StyleBoldUnderline"/>
          <w:rFonts w:asciiTheme="majorHAnsi" w:hAnsiTheme="majorHAnsi" w:cstheme="minorHAnsi"/>
        </w:rPr>
        <w:t>.</w:t>
      </w:r>
      <w:r w:rsidRPr="00E6487A">
        <w:rPr>
          <w:rFonts w:asciiTheme="majorHAnsi" w:hAnsiTheme="majorHAnsi" w:cstheme="minorHAnsi"/>
          <w:sz w:val="16"/>
        </w:rPr>
        <w:t xml:space="preserve"> Potential refugee flows from the Caribbean could also impact Homeland security.</w:t>
      </w:r>
    </w:p>
    <w:p w14:paraId="15363079" w14:textId="77777777" w:rsidR="00B329CB" w:rsidRPr="00E6487A" w:rsidRDefault="00B329CB" w:rsidP="00B329CB">
      <w:pPr>
        <w:pStyle w:val="tag"/>
        <w:rPr>
          <w:rFonts w:asciiTheme="majorHAnsi" w:hAnsiTheme="majorHAnsi" w:cstheme="minorHAnsi"/>
        </w:rPr>
      </w:pPr>
      <w:r w:rsidRPr="00E6487A">
        <w:rPr>
          <w:rFonts w:asciiTheme="majorHAnsi" w:hAnsiTheme="majorHAnsi" w:cstheme="minorHAnsi"/>
        </w:rPr>
        <w:t>Failed states comparatively outweigh great power war—cause international instability, terrorism, trafficking, prolif, and interventionist wars.</w:t>
      </w:r>
    </w:p>
    <w:p w14:paraId="5AEE5B76" w14:textId="77777777" w:rsidR="00B329CB" w:rsidRPr="00E6487A" w:rsidRDefault="00B329CB" w:rsidP="00B329CB">
      <w:pPr>
        <w:pStyle w:val="Cite8"/>
        <w:rPr>
          <w:rFonts w:asciiTheme="majorHAnsi" w:hAnsiTheme="majorHAnsi" w:cstheme="minorHAnsi"/>
        </w:rPr>
      </w:pPr>
      <w:proofErr w:type="spellStart"/>
      <w:r w:rsidRPr="00E6487A">
        <w:rPr>
          <w:rStyle w:val="StyleStyleBold12pt"/>
          <w:rFonts w:asciiTheme="majorHAnsi" w:hAnsiTheme="majorHAnsi" w:cstheme="minorHAnsi"/>
        </w:rPr>
        <w:t>Yoo</w:t>
      </w:r>
      <w:proofErr w:type="spellEnd"/>
      <w:r w:rsidRPr="00E6487A">
        <w:rPr>
          <w:rStyle w:val="StyleStyleBold12pt"/>
          <w:rFonts w:asciiTheme="majorHAnsi" w:hAnsiTheme="majorHAnsi" w:cstheme="minorHAnsi"/>
        </w:rPr>
        <w:t xml:space="preserve"> 5</w:t>
      </w:r>
      <w:r w:rsidRPr="00E6487A">
        <w:rPr>
          <w:rFonts w:asciiTheme="majorHAnsi" w:hAnsiTheme="majorHAnsi" w:cstheme="minorHAnsi"/>
        </w:rPr>
        <w:t xml:space="preserve"> professor of law at UC Berkeley School of Law, visiting scholar at AEI (John, Northwestern University International Colloquium, “Failed states”, http://www.law.northwestern.edu/colloquium/international/Yoo.pdf, WEA)</w:t>
      </w:r>
    </w:p>
    <w:p w14:paraId="05379EFA" w14:textId="77777777" w:rsidR="00B329CB" w:rsidRDefault="00B329CB" w:rsidP="00B329CB">
      <w:pPr>
        <w:rPr>
          <w:rStyle w:val="StyleBoldUnderline"/>
          <w:rFonts w:asciiTheme="majorHAnsi" w:hAnsiTheme="majorHAnsi" w:cstheme="minorHAnsi"/>
        </w:rPr>
      </w:pPr>
      <w:r w:rsidRPr="00E6487A">
        <w:rPr>
          <w:rStyle w:val="StyleBoldUnderline"/>
          <w:rFonts w:asciiTheme="majorHAnsi" w:hAnsiTheme="majorHAnsi" w:cstheme="minorHAnsi"/>
          <w:highlight w:val="cyan"/>
        </w:rPr>
        <w:t>Failed states pose</w:t>
      </w:r>
      <w:r w:rsidRPr="00E6487A">
        <w:rPr>
          <w:rStyle w:val="StyleBoldUnderline"/>
          <w:rFonts w:asciiTheme="majorHAnsi" w:hAnsiTheme="majorHAnsi" w:cstheme="minorHAnsi"/>
        </w:rPr>
        <w:t xml:space="preserve"> </w:t>
      </w:r>
      <w:r w:rsidRPr="00BA4DE3">
        <w:rPr>
          <w:rStyle w:val="StyleBoldUnderline"/>
          <w:rFonts w:asciiTheme="majorHAnsi" w:hAnsiTheme="majorHAnsi" w:cstheme="minorHAnsi"/>
        </w:rPr>
        <w:t>perhaps the most dangerous threat to</w:t>
      </w:r>
      <w:r w:rsidRPr="00BA4DE3">
        <w:rPr>
          <w:rFonts w:asciiTheme="majorHAnsi" w:hAnsiTheme="majorHAnsi" w:cstheme="minorHAnsi"/>
          <w:sz w:val="16"/>
        </w:rPr>
        <w:t xml:space="preserve"> both American national security and </w:t>
      </w:r>
      <w:r w:rsidRPr="00BA4DE3">
        <w:rPr>
          <w:rStyle w:val="StyleBoldUnderline"/>
          <w:rFonts w:asciiTheme="majorHAnsi" w:hAnsiTheme="majorHAnsi" w:cstheme="minorHAnsi"/>
        </w:rPr>
        <w:t>international peace and stability. Failed</w:t>
      </w:r>
      <w:r w:rsidRPr="00E6487A">
        <w:rPr>
          <w:rStyle w:val="StyleBoldUnderline"/>
          <w:rFonts w:asciiTheme="majorHAnsi" w:hAnsiTheme="majorHAnsi" w:cstheme="minorHAnsi"/>
        </w:rPr>
        <w:t xml:space="preserve"> states have served </w:t>
      </w:r>
      <w:r w:rsidRPr="00E6487A">
        <w:rPr>
          <w:rStyle w:val="StyleBoldUnderline"/>
          <w:rFonts w:asciiTheme="majorHAnsi" w:hAnsiTheme="majorHAnsi" w:cstheme="minorHAnsi"/>
          <w:highlight w:val="cyan"/>
        </w:rPr>
        <w:t xml:space="preserve">as the incubator of international </w:t>
      </w:r>
      <w:r w:rsidRPr="00E6487A">
        <w:rPr>
          <w:rStyle w:val="StyleBoldUnderline"/>
          <w:rFonts w:asciiTheme="majorHAnsi" w:hAnsiTheme="majorHAnsi" w:cstheme="minorHAnsi"/>
          <w:highlight w:val="cyan"/>
        </w:rPr>
        <w:lastRenderedPageBreak/>
        <w:t>terrorist groups</w:t>
      </w:r>
      <w:r w:rsidRPr="00E6487A">
        <w:rPr>
          <w:rStyle w:val="StyleBoldUnderline"/>
          <w:rFonts w:asciiTheme="majorHAnsi" w:hAnsiTheme="majorHAnsi" w:cstheme="minorHAnsi"/>
        </w:rPr>
        <w:t>, such as the al Qaeda</w:t>
      </w:r>
      <w:r w:rsidRPr="00E6487A">
        <w:rPr>
          <w:rFonts w:asciiTheme="majorHAnsi" w:hAnsiTheme="majorHAnsi" w:cstheme="minorHAnsi"/>
          <w:sz w:val="16"/>
        </w:rPr>
        <w:t xml:space="preserve"> organization that attacked the United States on September 11, 2001, </w:t>
      </w:r>
      <w:r w:rsidRPr="00E6487A">
        <w:rPr>
          <w:rStyle w:val="StyleBoldUnderline"/>
          <w:rFonts w:asciiTheme="majorHAnsi" w:hAnsiTheme="majorHAnsi" w:cstheme="minorHAnsi"/>
        </w:rPr>
        <w:t xml:space="preserve">or as trans-shipments points for illicit drugs, human </w:t>
      </w:r>
      <w:r w:rsidRPr="00E6487A">
        <w:rPr>
          <w:rStyle w:val="StyleBoldUnderline"/>
          <w:rFonts w:asciiTheme="majorHAnsi" w:hAnsiTheme="majorHAnsi" w:cstheme="minorHAnsi"/>
          <w:highlight w:val="cyan"/>
        </w:rPr>
        <w:t>trafficking, or</w:t>
      </w:r>
      <w:r w:rsidRPr="00E6487A">
        <w:rPr>
          <w:rStyle w:val="StyleBoldUnderline"/>
          <w:rFonts w:asciiTheme="majorHAnsi" w:hAnsiTheme="majorHAnsi" w:cstheme="minorHAnsi"/>
        </w:rPr>
        <w:t xml:space="preserve"> the </w:t>
      </w:r>
      <w:r w:rsidRPr="00E6487A">
        <w:rPr>
          <w:rStyle w:val="StyleBoldUnderline"/>
          <w:rFonts w:asciiTheme="majorHAnsi" w:hAnsiTheme="majorHAnsi" w:cstheme="minorHAnsi"/>
          <w:highlight w:val="cyan"/>
        </w:rPr>
        <w:t>proliferation</w:t>
      </w:r>
      <w:r w:rsidRPr="00E6487A">
        <w:rPr>
          <w:rStyle w:val="StyleBoldUnderline"/>
          <w:rFonts w:asciiTheme="majorHAnsi" w:hAnsiTheme="majorHAnsi" w:cstheme="minorHAnsi"/>
        </w:rPr>
        <w:t xml:space="preserve"> </w:t>
      </w:r>
      <w:r w:rsidRPr="00E6487A">
        <w:rPr>
          <w:rFonts w:asciiTheme="majorHAnsi" w:hAnsiTheme="majorHAnsi" w:cstheme="minorHAnsi"/>
          <w:sz w:val="16"/>
        </w:rPr>
        <w:t xml:space="preserve">of weapons of mass destruction technologies. In Somalia, Rwanda, Haiti, and the former Yugoslavia, </w:t>
      </w:r>
      <w:r w:rsidRPr="00E6487A">
        <w:rPr>
          <w:rStyle w:val="StyleBoldUnderline"/>
          <w:rFonts w:asciiTheme="majorHAnsi" w:hAnsiTheme="majorHAnsi" w:cstheme="minorHAnsi"/>
          <w:highlight w:val="cyan"/>
        </w:rPr>
        <w:t>failed states</w:t>
      </w:r>
      <w:r w:rsidRPr="00E6487A">
        <w:rPr>
          <w:rStyle w:val="StyleBoldUnderline"/>
          <w:rFonts w:asciiTheme="majorHAnsi" w:hAnsiTheme="majorHAnsi" w:cstheme="minorHAnsi"/>
        </w:rPr>
        <w:t xml:space="preserve"> have </w:t>
      </w:r>
      <w:r w:rsidRPr="00E6487A">
        <w:rPr>
          <w:rStyle w:val="StyleBoldUnderline"/>
          <w:rFonts w:asciiTheme="majorHAnsi" w:hAnsiTheme="majorHAnsi" w:cstheme="minorHAnsi"/>
          <w:highlight w:val="cyan"/>
        </w:rPr>
        <w:t>produced</w:t>
      </w:r>
      <w:r w:rsidRPr="00E6487A">
        <w:rPr>
          <w:rStyle w:val="StyleBoldUnderline"/>
          <w:rFonts w:asciiTheme="majorHAnsi" w:hAnsiTheme="majorHAnsi" w:cstheme="minorHAnsi"/>
        </w:rPr>
        <w:t xml:space="preserve"> the </w:t>
      </w:r>
      <w:r w:rsidRPr="00E6487A">
        <w:rPr>
          <w:rStyle w:val="StyleBoldUnderline"/>
          <w:rFonts w:asciiTheme="majorHAnsi" w:hAnsiTheme="majorHAnsi" w:cstheme="minorHAnsi"/>
          <w:highlight w:val="cyan"/>
        </w:rPr>
        <w:t>catastrophic human rights disasters</w:t>
      </w:r>
      <w:r w:rsidRPr="00E6487A">
        <w:rPr>
          <w:rStyle w:val="StyleBoldUnderline"/>
          <w:rFonts w:asciiTheme="majorHAnsi" w:hAnsiTheme="majorHAnsi" w:cstheme="minorHAnsi"/>
        </w:rPr>
        <w:t>. Since</w:t>
      </w:r>
      <w:r w:rsidRPr="00E6487A">
        <w:rPr>
          <w:rFonts w:asciiTheme="majorHAnsi" w:hAnsiTheme="majorHAnsi" w:cstheme="minorHAnsi"/>
          <w:sz w:val="16"/>
        </w:rPr>
        <w:t xml:space="preserve"> the end of </w:t>
      </w:r>
      <w:r w:rsidRPr="00E6487A">
        <w:rPr>
          <w:rStyle w:val="StyleBoldUnderline"/>
          <w:rFonts w:asciiTheme="majorHAnsi" w:hAnsiTheme="majorHAnsi" w:cstheme="minorHAnsi"/>
        </w:rPr>
        <w:t xml:space="preserve">World War II, </w:t>
      </w:r>
      <w:r w:rsidRPr="00E6487A">
        <w:rPr>
          <w:rStyle w:val="StyleBoldUnderline"/>
          <w:rFonts w:asciiTheme="majorHAnsi" w:hAnsiTheme="majorHAnsi" w:cstheme="minorHAnsi"/>
          <w:highlight w:val="cyan"/>
        </w:rPr>
        <w:t>far more lives have been lost due to internal wars than international armed conflicts</w:t>
      </w:r>
      <w:r w:rsidRPr="00E6487A">
        <w:rPr>
          <w:rStyle w:val="StyleBoldUnderline"/>
          <w:rFonts w:asciiTheme="majorHAnsi" w:hAnsiTheme="majorHAnsi" w:cstheme="minorHAnsi"/>
        </w:rPr>
        <w:t xml:space="preserve">, and </w:t>
      </w:r>
      <w:r w:rsidRPr="00E6487A">
        <w:rPr>
          <w:rStyle w:val="StyleBoldUnderline"/>
          <w:rFonts w:asciiTheme="majorHAnsi" w:hAnsiTheme="majorHAnsi" w:cstheme="minorHAnsi"/>
          <w:highlight w:val="cyan"/>
        </w:rPr>
        <w:t>many</w:t>
      </w:r>
      <w:r w:rsidRPr="00E6487A">
        <w:rPr>
          <w:rFonts w:asciiTheme="majorHAnsi" w:hAnsiTheme="majorHAnsi" w:cstheme="minorHAnsi"/>
          <w:u w:val="single"/>
        </w:rPr>
        <w:t xml:space="preserve"> </w:t>
      </w:r>
      <w:r w:rsidRPr="00E6487A">
        <w:rPr>
          <w:rFonts w:asciiTheme="majorHAnsi" w:hAnsiTheme="majorHAnsi" w:cstheme="minorHAnsi"/>
          <w:sz w:val="16"/>
        </w:rPr>
        <w:t xml:space="preserve">of the former have </w:t>
      </w:r>
      <w:r w:rsidRPr="00E6487A">
        <w:rPr>
          <w:rStyle w:val="StyleBoldUnderline"/>
          <w:rFonts w:asciiTheme="majorHAnsi" w:hAnsiTheme="majorHAnsi" w:cstheme="minorHAnsi"/>
          <w:highlight w:val="cyan"/>
        </w:rPr>
        <w:t>occurred in failed states</w:t>
      </w:r>
      <w:r w:rsidRPr="00E6487A">
        <w:rPr>
          <w:rStyle w:val="StyleBoldUnderline"/>
          <w:rFonts w:asciiTheme="majorHAnsi" w:hAnsiTheme="majorHAnsi" w:cstheme="minorHAnsi"/>
        </w:rPr>
        <w:t xml:space="preserve">. </w:t>
      </w:r>
      <w:r w:rsidRPr="00E6487A">
        <w:rPr>
          <w:rStyle w:val="StyleBoldUnderline"/>
          <w:rFonts w:asciiTheme="majorHAnsi" w:hAnsiTheme="majorHAnsi" w:cstheme="minorHAnsi"/>
          <w:highlight w:val="cyan"/>
        </w:rPr>
        <w:t>Military intervention in response</w:t>
      </w:r>
      <w:r w:rsidRPr="00E6487A">
        <w:rPr>
          <w:rFonts w:asciiTheme="majorHAnsi" w:hAnsiTheme="majorHAnsi" w:cstheme="minorHAnsi"/>
          <w:sz w:val="16"/>
        </w:rPr>
        <w:t xml:space="preserve">, often led by the United States and its allies, </w:t>
      </w:r>
      <w:r w:rsidRPr="00E6487A">
        <w:rPr>
          <w:rStyle w:val="StyleBoldUnderline"/>
          <w:rFonts w:asciiTheme="majorHAnsi" w:hAnsiTheme="majorHAnsi" w:cstheme="minorHAnsi"/>
          <w:highlight w:val="cyan"/>
        </w:rPr>
        <w:t>incurs high costs</w:t>
      </w:r>
      <w:r w:rsidRPr="00E6487A">
        <w:rPr>
          <w:rFonts w:asciiTheme="majorHAnsi" w:hAnsiTheme="majorHAnsi" w:cstheme="minorHAnsi"/>
          <w:sz w:val="16"/>
        </w:rPr>
        <w:t xml:space="preserve"> in terms of money, material, and lives. </w:t>
      </w:r>
      <w:r w:rsidRPr="00E6487A">
        <w:rPr>
          <w:rStyle w:val="StyleBoldUnderline"/>
          <w:rFonts w:asciiTheme="majorHAnsi" w:hAnsiTheme="majorHAnsi" w:cstheme="minorHAnsi"/>
        </w:rPr>
        <w:t>Finding a comprehensive and effective solution to these challenges of terrorism, human rights violations, or poverty and lack of economic development requires some answers to the problem of failed states.</w:t>
      </w:r>
    </w:p>
    <w:p w14:paraId="67B86A91" w14:textId="77777777" w:rsidR="00491E74" w:rsidRDefault="00491E74" w:rsidP="00B329CB">
      <w:pPr>
        <w:rPr>
          <w:rStyle w:val="StyleBoldUnderline"/>
          <w:rFonts w:asciiTheme="majorHAnsi" w:hAnsiTheme="majorHAnsi" w:cstheme="minorHAnsi"/>
        </w:rPr>
      </w:pPr>
    </w:p>
    <w:p w14:paraId="28DD1AB6" w14:textId="5691E920" w:rsidR="00491E74" w:rsidRDefault="00491E74" w:rsidP="00491E74">
      <w:pPr>
        <w:pStyle w:val="Heading4"/>
      </w:pPr>
      <w:r>
        <w:t>DG Solves –</w:t>
      </w:r>
    </w:p>
    <w:p w14:paraId="41DA9FE2" w14:textId="3F7395EE" w:rsidR="00B329CB" w:rsidRPr="00E6487A" w:rsidRDefault="00491E74" w:rsidP="00B329CB">
      <w:pPr>
        <w:pStyle w:val="tag"/>
        <w:rPr>
          <w:rFonts w:asciiTheme="majorHAnsi" w:hAnsiTheme="majorHAnsi" w:cstheme="minorHAnsi"/>
        </w:rPr>
      </w:pPr>
      <w:r>
        <w:rPr>
          <w:rFonts w:asciiTheme="majorHAnsi" w:hAnsiTheme="majorHAnsi" w:cstheme="minorHAnsi"/>
        </w:rPr>
        <w:t>A.) Backup generation</w:t>
      </w:r>
    </w:p>
    <w:p w14:paraId="7B346A61" w14:textId="77777777" w:rsidR="00B329CB" w:rsidRPr="00E6487A" w:rsidRDefault="00B329CB" w:rsidP="00B329CB">
      <w:pPr>
        <w:pStyle w:val="Cite8"/>
        <w:rPr>
          <w:rFonts w:asciiTheme="majorHAnsi" w:hAnsiTheme="majorHAnsi" w:cstheme="minorHAnsi"/>
        </w:rPr>
      </w:pPr>
      <w:r w:rsidRPr="00E6487A">
        <w:rPr>
          <w:rStyle w:val="StyleStyleBold12pt"/>
          <w:rFonts w:asciiTheme="majorHAnsi" w:hAnsiTheme="majorHAnsi" w:cstheme="minorHAnsi"/>
        </w:rPr>
        <w:t xml:space="preserve">Hirsh et al. 5 </w:t>
      </w:r>
      <w:r w:rsidRPr="00E6487A">
        <w:rPr>
          <w:rFonts w:asciiTheme="majorHAnsi" w:hAnsiTheme="majorHAnsi" w:cstheme="minorHAnsi"/>
        </w:rPr>
        <w:t xml:space="preserve">Richard F. Hirsh, Benjamin K. </w:t>
      </w:r>
      <w:proofErr w:type="spellStart"/>
      <w:r w:rsidRPr="00E6487A">
        <w:rPr>
          <w:rFonts w:asciiTheme="majorHAnsi" w:hAnsiTheme="majorHAnsi" w:cstheme="minorHAnsi"/>
        </w:rPr>
        <w:t>Sovacool</w:t>
      </w:r>
      <w:proofErr w:type="spellEnd"/>
      <w:r w:rsidRPr="00E6487A">
        <w:rPr>
          <w:rFonts w:asciiTheme="majorHAnsi" w:hAnsiTheme="majorHAnsi" w:cstheme="minorHAnsi"/>
        </w:rPr>
        <w:t xml:space="preserve">, &amp; Ralph D. </w:t>
      </w:r>
      <w:proofErr w:type="spellStart"/>
      <w:r w:rsidRPr="00E6487A">
        <w:rPr>
          <w:rFonts w:asciiTheme="majorHAnsi" w:hAnsiTheme="majorHAnsi" w:cstheme="minorHAnsi"/>
        </w:rPr>
        <w:t>Badinelli</w:t>
      </w:r>
      <w:proofErr w:type="spellEnd"/>
      <w:r w:rsidRPr="00E6487A">
        <w:rPr>
          <w:rFonts w:asciiTheme="majorHAnsi" w:hAnsiTheme="majorHAnsi" w:cstheme="minorHAnsi"/>
        </w:rPr>
        <w:t xml:space="preserve"> “Distributed Generation and Momentum Change in the American Electric Utility System: A Social-science systems Approach” </w:t>
      </w:r>
      <w:r w:rsidRPr="00E6487A">
        <w:rPr>
          <w:rFonts w:asciiTheme="majorHAnsi" w:hAnsiTheme="majorHAnsi" w:cstheme="minorHAnsi"/>
          <w:i/>
        </w:rPr>
        <w:t>Electric Power Networks Efficiency and Security</w:t>
      </w:r>
      <w:r w:rsidRPr="00E6487A">
        <w:rPr>
          <w:rFonts w:asciiTheme="majorHAnsi" w:hAnsiTheme="majorHAnsi" w:cstheme="minorHAnsi"/>
        </w:rPr>
        <w:t>.</w:t>
      </w:r>
    </w:p>
    <w:p w14:paraId="24E1FDCE" w14:textId="77777777" w:rsidR="00B329CB" w:rsidRPr="00E6487A" w:rsidRDefault="00B329CB" w:rsidP="00BA4DE3">
      <w:r w:rsidRPr="00E6487A">
        <w:t xml:space="preserve">Surprisingly, perhaps, DG facilities offer enhancements for the transmission of power. By producing local power for users, DG technologies can decongest the grid by reducing demand during peak times, one of the causes of the 2000-2001 California crisis and the 2003 blackout on the </w:t>
      </w:r>
      <w:r w:rsidRPr="00BA4DE3">
        <w:t xml:space="preserve">Eastern seaboard.[33] Most important, </w:t>
      </w:r>
      <w:r w:rsidRPr="00BA4DE3">
        <w:rPr>
          <w:rStyle w:val="StyleBoldUnderline"/>
          <w:rFonts w:asciiTheme="majorHAnsi" w:hAnsiTheme="majorHAnsi" w:cstheme="minorHAnsi"/>
        </w:rPr>
        <w:t>by constructing large numbers of decentralized power facilities rather</w:t>
      </w:r>
      <w:r w:rsidRPr="00E6487A">
        <w:rPr>
          <w:rStyle w:val="StyleBoldUnderline"/>
          <w:rFonts w:asciiTheme="majorHAnsi" w:hAnsiTheme="majorHAnsi" w:cstheme="minorHAnsi"/>
        </w:rPr>
        <w:t xml:space="preserve"> than a few large plants located distantly from load centers, </w:t>
      </w:r>
      <w:r w:rsidRPr="00E6487A">
        <w:rPr>
          <w:rStyle w:val="StyleBoldUnderline"/>
          <w:rFonts w:asciiTheme="majorHAnsi" w:hAnsiTheme="majorHAnsi" w:cstheme="minorHAnsi"/>
          <w:highlight w:val="cyan"/>
        </w:rPr>
        <w:t>DG use can reduce the need to upgrade and expand transmission facilities</w:t>
      </w:r>
      <w:r w:rsidRPr="00E6487A">
        <w:t xml:space="preserve"> during a period </w:t>
      </w:r>
      <w:r w:rsidRPr="00E6487A">
        <w:rPr>
          <w:rStyle w:val="StyleBoldUnderline"/>
          <w:rFonts w:asciiTheme="majorHAnsi" w:hAnsiTheme="majorHAnsi" w:cstheme="minorHAnsi"/>
        </w:rPr>
        <w:t>when investment</w:t>
      </w:r>
      <w:r w:rsidRPr="00E6487A">
        <w:t xml:space="preserve"> in such facilities </w:t>
      </w:r>
      <w:r w:rsidRPr="00E6487A">
        <w:rPr>
          <w:rStyle w:val="StyleBoldUnderline"/>
          <w:rFonts w:asciiTheme="majorHAnsi" w:hAnsiTheme="majorHAnsi" w:cstheme="minorHAnsi"/>
        </w:rPr>
        <w:t>remains restricted due to siting policies and local opposition.</w:t>
      </w:r>
      <w:r w:rsidRPr="00E6487A">
        <w:t xml:space="preserve"> And in an increasingly </w:t>
      </w:r>
      <w:proofErr w:type="spellStart"/>
      <w:r w:rsidRPr="00E6487A">
        <w:t>securityminded</w:t>
      </w:r>
      <w:proofErr w:type="spellEnd"/>
      <w:r w:rsidRPr="00E6487A">
        <w:t xml:space="preserve"> era, proponents further argue that DG technologies may enhance protection of the grid. </w:t>
      </w:r>
      <w:r w:rsidRPr="00BA4DE3">
        <w:rPr>
          <w:rStyle w:val="StyleBoldUnderline"/>
          <w:rFonts w:asciiTheme="majorHAnsi" w:hAnsiTheme="majorHAnsi" w:cstheme="minorHAnsi"/>
        </w:rPr>
        <w:t xml:space="preserve">Decentralized power generation </w:t>
      </w:r>
      <w:r w:rsidRPr="00E6487A">
        <w:rPr>
          <w:rStyle w:val="StyleBoldUnderline"/>
          <w:rFonts w:asciiTheme="majorHAnsi" w:hAnsiTheme="majorHAnsi" w:cstheme="minorHAnsi"/>
          <w:highlight w:val="cyan"/>
        </w:rPr>
        <w:t>reduces the terrorist targets</w:t>
      </w:r>
      <w:r w:rsidRPr="00E6487A">
        <w:rPr>
          <w:rStyle w:val="StyleBoldUnderline"/>
          <w:rFonts w:asciiTheme="majorHAnsi" w:hAnsiTheme="majorHAnsi" w:cstheme="minorHAnsi"/>
        </w:rPr>
        <w:t xml:space="preserve"> that large nuclear and conventional facilities and natural gas refineries offer. </w:t>
      </w:r>
      <w:r w:rsidRPr="00E6487A">
        <w:rPr>
          <w:rStyle w:val="StyleBoldUnderline"/>
          <w:rFonts w:asciiTheme="majorHAnsi" w:hAnsiTheme="majorHAnsi" w:cstheme="minorHAnsi"/>
          <w:highlight w:val="cyan"/>
        </w:rPr>
        <w:t>It also helps the system by diversifying fuels, enhancing emergency stand-by generation, and better insulating the grid from failure if a large power plant goes down due to an attack</w:t>
      </w:r>
      <w:proofErr w:type="gramStart"/>
      <w:r w:rsidRPr="00E6487A">
        <w:rPr>
          <w:rStyle w:val="StyleBoldUnderline"/>
          <w:rFonts w:asciiTheme="majorHAnsi" w:hAnsiTheme="majorHAnsi" w:cstheme="minorHAnsi"/>
        </w:rPr>
        <w:t>.[</w:t>
      </w:r>
      <w:proofErr w:type="gramEnd"/>
      <w:r w:rsidRPr="00E6487A">
        <w:t xml:space="preserve">34] </w:t>
      </w:r>
    </w:p>
    <w:p w14:paraId="0CD29757" w14:textId="7E316DC0" w:rsidR="00B329CB" w:rsidRPr="00E6487A" w:rsidRDefault="00491E74" w:rsidP="00B329CB">
      <w:pPr>
        <w:pStyle w:val="tag"/>
        <w:rPr>
          <w:rFonts w:asciiTheme="majorHAnsi" w:hAnsiTheme="majorHAnsi" w:cstheme="minorHAnsi"/>
        </w:rPr>
      </w:pPr>
      <w:r>
        <w:rPr>
          <w:rFonts w:asciiTheme="majorHAnsi" w:hAnsiTheme="majorHAnsi" w:cstheme="minorHAnsi"/>
        </w:rPr>
        <w:t>B.) Islanding</w:t>
      </w:r>
    </w:p>
    <w:p w14:paraId="06048D5F" w14:textId="77777777" w:rsidR="00B329CB" w:rsidRPr="00E6487A" w:rsidRDefault="00B329CB" w:rsidP="00B329CB">
      <w:pPr>
        <w:pStyle w:val="Cite8"/>
        <w:rPr>
          <w:rFonts w:asciiTheme="majorHAnsi" w:hAnsiTheme="majorHAnsi" w:cstheme="minorHAnsi"/>
        </w:rPr>
      </w:pPr>
      <w:r w:rsidRPr="00E6487A">
        <w:rPr>
          <w:rStyle w:val="StyleStyleBold12pt"/>
          <w:rFonts w:asciiTheme="majorHAnsi" w:hAnsiTheme="majorHAnsi" w:cstheme="minorHAnsi"/>
        </w:rPr>
        <w:t xml:space="preserve">DOE 7 </w:t>
      </w:r>
      <w:r w:rsidRPr="00E6487A">
        <w:rPr>
          <w:rFonts w:asciiTheme="majorHAnsi" w:hAnsiTheme="majorHAnsi" w:cstheme="minorHAnsi"/>
        </w:rPr>
        <w:t>“The Potential Benefits Of Distributed ¶ Generation And Rate-Related Issues ¶ That May Impede Their Expansion¶ A Study Pursuant To Section 1817¶ Of The Energy Policy Act Of 2005” http://www.ferc.gov/legal/fed-sta/exp-study.pdf</w:t>
      </w:r>
    </w:p>
    <w:p w14:paraId="77B021CB" w14:textId="77777777" w:rsidR="00B329CB" w:rsidRPr="00E6487A" w:rsidRDefault="00B329CB" w:rsidP="00B329CB">
      <w:pPr>
        <w:rPr>
          <w:rFonts w:asciiTheme="majorHAnsi" w:hAnsiTheme="majorHAnsi" w:cstheme="minorHAnsi"/>
          <w:sz w:val="16"/>
        </w:rPr>
      </w:pPr>
      <w:r w:rsidRPr="00E6487A">
        <w:rPr>
          <w:rStyle w:val="StyleBoldUnderline"/>
          <w:rFonts w:asciiTheme="majorHAnsi" w:hAnsiTheme="majorHAnsi" w:cstheme="minorHAnsi"/>
        </w:rPr>
        <w:t>To address the vulnerabilities of the electric system to intentional disruptions</w:t>
      </w:r>
      <w:r w:rsidRPr="00E6487A">
        <w:rPr>
          <w:rFonts w:asciiTheme="majorHAnsi" w:hAnsiTheme="majorHAnsi" w:cstheme="minorHAnsi"/>
          <w:sz w:val="16"/>
        </w:rPr>
        <w:t xml:space="preserve">, particularly those </w:t>
      </w:r>
      <w:r w:rsidRPr="00E6487A">
        <w:rPr>
          <w:rFonts w:asciiTheme="majorHAnsi" w:hAnsiTheme="majorHAnsi" w:cstheme="minorHAnsi"/>
          <w:sz w:val="12"/>
        </w:rPr>
        <w:t>¶</w:t>
      </w:r>
      <w:r w:rsidRPr="00E6487A">
        <w:rPr>
          <w:rFonts w:asciiTheme="majorHAnsi" w:hAnsiTheme="majorHAnsi" w:cstheme="minorHAnsi"/>
          <w:sz w:val="16"/>
        </w:rPr>
        <w:t xml:space="preserve"> perpetrated </w:t>
      </w:r>
      <w:r w:rsidRPr="00E6487A">
        <w:rPr>
          <w:rStyle w:val="StyleBoldUnderline"/>
          <w:rFonts w:asciiTheme="majorHAnsi" w:hAnsiTheme="majorHAnsi" w:cstheme="minorHAnsi"/>
        </w:rPr>
        <w:t>by</w:t>
      </w:r>
      <w:r w:rsidRPr="00E6487A">
        <w:rPr>
          <w:rFonts w:asciiTheme="majorHAnsi" w:hAnsiTheme="majorHAnsi" w:cstheme="minorHAnsi"/>
          <w:sz w:val="16"/>
        </w:rPr>
        <w:t xml:space="preserve"> </w:t>
      </w:r>
      <w:r w:rsidRPr="00E6487A">
        <w:rPr>
          <w:rStyle w:val="StyleBoldUnderline"/>
          <w:rFonts w:asciiTheme="majorHAnsi" w:hAnsiTheme="majorHAnsi" w:cstheme="minorHAnsi"/>
        </w:rPr>
        <w:t>organized</w:t>
      </w:r>
      <w:r w:rsidRPr="00E6487A">
        <w:rPr>
          <w:rFonts w:asciiTheme="majorHAnsi" w:hAnsiTheme="majorHAnsi" w:cstheme="minorHAnsi"/>
          <w:sz w:val="16"/>
        </w:rPr>
        <w:t xml:space="preserve"> acts of </w:t>
      </w:r>
      <w:r w:rsidRPr="00E6487A">
        <w:rPr>
          <w:rStyle w:val="StyleBoldUnderline"/>
          <w:rFonts w:asciiTheme="majorHAnsi" w:hAnsiTheme="majorHAnsi" w:cstheme="minorHAnsi"/>
        </w:rPr>
        <w:t>terror</w:t>
      </w:r>
      <w:r w:rsidRPr="00E6487A">
        <w:rPr>
          <w:rFonts w:asciiTheme="majorHAnsi" w:hAnsiTheme="majorHAnsi" w:cstheme="minorHAnsi"/>
          <w:sz w:val="16"/>
        </w:rPr>
        <w:t xml:space="preserve">, </w:t>
      </w:r>
      <w:r w:rsidRPr="00E6487A">
        <w:rPr>
          <w:rStyle w:val="StyleBoldUnderline"/>
          <w:rFonts w:asciiTheme="majorHAnsi" w:hAnsiTheme="majorHAnsi" w:cstheme="minorHAnsi"/>
        </w:rPr>
        <w:t>and to improve grid resilience</w:t>
      </w:r>
      <w:r w:rsidRPr="00E6487A">
        <w:rPr>
          <w:rFonts w:asciiTheme="majorHAnsi" w:hAnsiTheme="majorHAnsi" w:cstheme="minorHAnsi"/>
          <w:sz w:val="16"/>
        </w:rPr>
        <w:t xml:space="preserve">, </w:t>
      </w:r>
      <w:r w:rsidRPr="00E6487A">
        <w:rPr>
          <w:rStyle w:val="StyleBoldUnderline"/>
          <w:rFonts w:asciiTheme="majorHAnsi" w:hAnsiTheme="majorHAnsi" w:cstheme="minorHAnsi"/>
        </w:rPr>
        <w:t>the</w:t>
      </w:r>
      <w:r w:rsidRPr="00E6487A">
        <w:rPr>
          <w:rFonts w:asciiTheme="majorHAnsi" w:hAnsiTheme="majorHAnsi" w:cstheme="minorHAnsi"/>
          <w:sz w:val="16"/>
        </w:rPr>
        <w:t xml:space="preserve"> National Research Council </w:t>
      </w:r>
      <w:r w:rsidRPr="00E6487A">
        <w:rPr>
          <w:rFonts w:asciiTheme="majorHAnsi" w:hAnsiTheme="majorHAnsi" w:cstheme="minorHAnsi"/>
          <w:sz w:val="12"/>
        </w:rPr>
        <w:t>¶</w:t>
      </w:r>
      <w:r w:rsidRPr="00E6487A">
        <w:rPr>
          <w:rFonts w:asciiTheme="majorHAnsi" w:hAnsiTheme="majorHAnsi" w:cstheme="minorHAnsi"/>
          <w:sz w:val="16"/>
        </w:rPr>
        <w:t xml:space="preserve"> (NRC) of the </w:t>
      </w:r>
      <w:r w:rsidRPr="00E6487A">
        <w:rPr>
          <w:rStyle w:val="StyleBoldUnderline"/>
          <w:rFonts w:asciiTheme="majorHAnsi" w:hAnsiTheme="majorHAnsi" w:cstheme="minorHAnsi"/>
        </w:rPr>
        <w:t>National Academy of Sciences</w:t>
      </w:r>
      <w:r w:rsidRPr="00E6487A">
        <w:rPr>
          <w:rFonts w:asciiTheme="majorHAnsi" w:hAnsiTheme="majorHAnsi" w:cstheme="minorHAnsi"/>
          <w:sz w:val="16"/>
        </w:rPr>
        <w:t xml:space="preserve"> (NAS) recently </w:t>
      </w:r>
      <w:r w:rsidRPr="00E6487A">
        <w:rPr>
          <w:rStyle w:val="StyleBoldUnderline"/>
          <w:rFonts w:asciiTheme="majorHAnsi" w:hAnsiTheme="majorHAnsi" w:cstheme="minorHAnsi"/>
        </w:rPr>
        <w:t>recommended</w:t>
      </w:r>
      <w:r w:rsidRPr="00E6487A">
        <w:rPr>
          <w:rFonts w:asciiTheme="majorHAnsi" w:hAnsiTheme="majorHAnsi" w:cstheme="minorHAnsi"/>
          <w:sz w:val="16"/>
        </w:rPr>
        <w:t xml:space="preserve"> that “technology should be </w:t>
      </w:r>
      <w:r w:rsidRPr="00E6487A">
        <w:rPr>
          <w:rFonts w:asciiTheme="majorHAnsi" w:hAnsiTheme="majorHAnsi" w:cstheme="minorHAnsi"/>
          <w:sz w:val="12"/>
        </w:rPr>
        <w:t>¶</w:t>
      </w:r>
      <w:r w:rsidRPr="00E6487A">
        <w:rPr>
          <w:rFonts w:asciiTheme="majorHAnsi" w:hAnsiTheme="majorHAnsi" w:cstheme="minorHAnsi"/>
          <w:sz w:val="16"/>
        </w:rPr>
        <w:t xml:space="preserve"> developed for </w:t>
      </w:r>
      <w:r w:rsidRPr="00E6487A">
        <w:rPr>
          <w:rStyle w:val="StyleBoldUnderline"/>
          <w:rFonts w:asciiTheme="majorHAnsi" w:hAnsiTheme="majorHAnsi" w:cstheme="minorHAnsi"/>
        </w:rPr>
        <w:t xml:space="preserve">an intelligent, adaptive power grid that combines a threat warning system with a distributed </w:t>
      </w:r>
      <w:r w:rsidRPr="00E6487A">
        <w:rPr>
          <w:rStyle w:val="StyleBoldUnderline"/>
          <w:rFonts w:asciiTheme="majorHAnsi" w:hAnsiTheme="majorHAnsi" w:cstheme="minorHAnsi"/>
          <w:sz w:val="12"/>
        </w:rPr>
        <w:t>¶</w:t>
      </w:r>
      <w:r w:rsidRPr="00E6487A">
        <w:rPr>
          <w:rStyle w:val="StyleBoldUnderline"/>
          <w:rFonts w:asciiTheme="majorHAnsi" w:hAnsiTheme="majorHAnsi" w:cstheme="minorHAnsi"/>
        </w:rPr>
        <w:t xml:space="preserve"> intelligent-agent system</w:t>
      </w:r>
      <w:r w:rsidRPr="00E6487A">
        <w:rPr>
          <w:rFonts w:asciiTheme="majorHAnsi" w:hAnsiTheme="majorHAnsi" w:cstheme="minorHAnsi"/>
          <w:sz w:val="16"/>
        </w:rPr>
        <w:t xml:space="preserve"> (NRC 2002).” </w:t>
      </w:r>
      <w:r w:rsidRPr="00E6487A">
        <w:rPr>
          <w:rStyle w:val="StyleBoldUnderline"/>
          <w:rFonts w:asciiTheme="majorHAnsi" w:hAnsiTheme="majorHAnsi" w:cstheme="minorHAnsi"/>
          <w:highlight w:val="cyan"/>
        </w:rPr>
        <w:t>Distributed generation can play an important role</w:t>
      </w:r>
      <w:r w:rsidRPr="00E6487A">
        <w:rPr>
          <w:rStyle w:val="StyleBoldUnderline"/>
          <w:rFonts w:asciiTheme="majorHAnsi" w:hAnsiTheme="majorHAnsi" w:cstheme="minorHAnsi"/>
        </w:rPr>
        <w:t xml:space="preserve"> in such a </w:t>
      </w:r>
      <w:r w:rsidRPr="00E6487A">
        <w:rPr>
          <w:rStyle w:val="StyleBoldUnderline"/>
          <w:rFonts w:asciiTheme="majorHAnsi" w:hAnsiTheme="majorHAnsi" w:cstheme="minorHAnsi"/>
          <w:sz w:val="12"/>
        </w:rPr>
        <w:t>¶</w:t>
      </w:r>
      <w:r w:rsidRPr="00E6487A">
        <w:rPr>
          <w:rStyle w:val="StyleBoldUnderline"/>
          <w:rFonts w:asciiTheme="majorHAnsi" w:hAnsiTheme="majorHAnsi" w:cstheme="minorHAnsi"/>
        </w:rPr>
        <w:t xml:space="preserve"> system</w:t>
      </w:r>
      <w:r w:rsidRPr="00E6487A">
        <w:rPr>
          <w:rFonts w:asciiTheme="majorHAnsi" w:hAnsiTheme="majorHAnsi" w:cstheme="minorHAnsi"/>
          <w:sz w:val="16"/>
        </w:rPr>
        <w:t xml:space="preserve">. In fact, the NRC points out: </w:t>
      </w:r>
      <w:r w:rsidRPr="00E6487A">
        <w:rPr>
          <w:rFonts w:asciiTheme="majorHAnsi" w:hAnsiTheme="majorHAnsi" w:cstheme="minorHAnsi"/>
          <w:sz w:val="12"/>
        </w:rPr>
        <w:t>¶</w:t>
      </w:r>
      <w:r w:rsidRPr="00E6487A">
        <w:rPr>
          <w:rFonts w:asciiTheme="majorHAnsi" w:hAnsiTheme="majorHAnsi" w:cstheme="minorHAnsi"/>
          <w:sz w:val="16"/>
        </w:rPr>
        <w:t xml:space="preserve"> “</w:t>
      </w:r>
      <w:r w:rsidRPr="00E6487A">
        <w:rPr>
          <w:rStyle w:val="StyleBoldUnderline"/>
          <w:rFonts w:asciiTheme="majorHAnsi" w:hAnsiTheme="majorHAnsi" w:cstheme="minorHAnsi"/>
        </w:rPr>
        <w:t xml:space="preserve">The trend over time has been to build large, remote generating plants, which require </w:t>
      </w:r>
      <w:r w:rsidRPr="00E6487A">
        <w:rPr>
          <w:rStyle w:val="StyleBoldUnderline"/>
          <w:rFonts w:asciiTheme="majorHAnsi" w:hAnsiTheme="majorHAnsi" w:cstheme="minorHAnsi"/>
          <w:sz w:val="12"/>
        </w:rPr>
        <w:t>¶</w:t>
      </w:r>
      <w:r w:rsidRPr="00E6487A">
        <w:rPr>
          <w:rStyle w:val="StyleBoldUnderline"/>
          <w:rFonts w:asciiTheme="majorHAnsi" w:hAnsiTheme="majorHAnsi" w:cstheme="minorHAnsi"/>
        </w:rPr>
        <w:t xml:space="preserve"> large, complex transmission systems. Today there is a growing interest in distributed </w:t>
      </w:r>
      <w:r w:rsidRPr="00E6487A">
        <w:rPr>
          <w:rStyle w:val="StyleBoldUnderline"/>
          <w:rFonts w:asciiTheme="majorHAnsi" w:hAnsiTheme="majorHAnsi" w:cstheme="minorHAnsi"/>
          <w:sz w:val="12"/>
        </w:rPr>
        <w:t>¶</w:t>
      </w:r>
      <w:r w:rsidRPr="00E6487A">
        <w:rPr>
          <w:rStyle w:val="StyleBoldUnderline"/>
          <w:rFonts w:asciiTheme="majorHAnsi" w:hAnsiTheme="majorHAnsi" w:cstheme="minorHAnsi"/>
        </w:rPr>
        <w:t xml:space="preserve"> generation</w:t>
      </w:r>
      <w:r w:rsidRPr="00E6487A">
        <w:rPr>
          <w:rFonts w:asciiTheme="majorHAnsi" w:hAnsiTheme="majorHAnsi" w:cstheme="minorHAnsi"/>
          <w:sz w:val="16"/>
        </w:rPr>
        <w:t xml:space="preserve"> – generators of a more modest size in close proximity to load centers. This </w:t>
      </w:r>
      <w:r w:rsidRPr="00E6487A">
        <w:rPr>
          <w:rFonts w:asciiTheme="majorHAnsi" w:hAnsiTheme="majorHAnsi" w:cstheme="minorHAnsi"/>
          <w:sz w:val="12"/>
        </w:rPr>
        <w:t>¶</w:t>
      </w:r>
      <w:r w:rsidRPr="00E6487A">
        <w:rPr>
          <w:rFonts w:asciiTheme="majorHAnsi" w:hAnsiTheme="majorHAnsi" w:cstheme="minorHAnsi"/>
          <w:sz w:val="16"/>
        </w:rPr>
        <w:t xml:space="preserve"> trend may lead to </w:t>
      </w:r>
      <w:r w:rsidRPr="00E6487A">
        <w:rPr>
          <w:rStyle w:val="StyleBoldUnderline"/>
          <w:rFonts w:asciiTheme="majorHAnsi" w:hAnsiTheme="majorHAnsi" w:cstheme="minorHAnsi"/>
          <w:highlight w:val="cyan"/>
        </w:rPr>
        <w:t>a more flexible grid in which islanding to maintain key loads are easier</w:t>
      </w:r>
      <w:r w:rsidRPr="00E6487A">
        <w:rPr>
          <w:rStyle w:val="StyleBoldUnderline"/>
          <w:rFonts w:asciiTheme="majorHAnsi" w:hAnsiTheme="majorHAnsi" w:cstheme="minorHAnsi"/>
        </w:rPr>
        <w:t xml:space="preserve"> </w:t>
      </w:r>
      <w:r w:rsidRPr="00E6487A">
        <w:rPr>
          <w:rStyle w:val="StyleBoldUnderline"/>
          <w:rFonts w:asciiTheme="majorHAnsi" w:hAnsiTheme="majorHAnsi" w:cstheme="minorHAnsi"/>
          <w:sz w:val="12"/>
        </w:rPr>
        <w:t>¶</w:t>
      </w:r>
      <w:r w:rsidRPr="00E6487A">
        <w:rPr>
          <w:rStyle w:val="StyleBoldUnderline"/>
          <w:rFonts w:asciiTheme="majorHAnsi" w:hAnsiTheme="majorHAnsi" w:cstheme="minorHAnsi"/>
        </w:rPr>
        <w:t xml:space="preserve"> to </w:t>
      </w:r>
      <w:r w:rsidRPr="00E6487A">
        <w:rPr>
          <w:rStyle w:val="StyleBoldUnderline"/>
          <w:rFonts w:asciiTheme="majorHAnsi" w:hAnsiTheme="majorHAnsi" w:cstheme="minorHAnsi"/>
          <w:highlight w:val="cyan"/>
        </w:rPr>
        <w:t>achieve. Improved security</w:t>
      </w:r>
      <w:r w:rsidRPr="00E6487A">
        <w:rPr>
          <w:rStyle w:val="StyleBoldUnderline"/>
          <w:rFonts w:asciiTheme="majorHAnsi" w:hAnsiTheme="majorHAnsi" w:cstheme="minorHAnsi"/>
        </w:rPr>
        <w:t xml:space="preserve"> from distributed generation should be credited when </w:t>
      </w:r>
      <w:r w:rsidRPr="00E6487A">
        <w:rPr>
          <w:rStyle w:val="StyleBoldUnderline"/>
          <w:rFonts w:asciiTheme="majorHAnsi" w:hAnsiTheme="majorHAnsi" w:cstheme="minorHAnsi"/>
          <w:sz w:val="12"/>
        </w:rPr>
        <w:t>¶</w:t>
      </w:r>
      <w:r w:rsidRPr="00E6487A">
        <w:rPr>
          <w:rStyle w:val="StyleBoldUnderline"/>
          <w:rFonts w:asciiTheme="majorHAnsi" w:hAnsiTheme="majorHAnsi" w:cstheme="minorHAnsi"/>
        </w:rPr>
        <w:t xml:space="preserve"> planning the future of the grid</w:t>
      </w:r>
      <w:r w:rsidRPr="00E6487A">
        <w:rPr>
          <w:rFonts w:asciiTheme="majorHAnsi" w:hAnsiTheme="majorHAnsi" w:cstheme="minorHAnsi"/>
          <w:sz w:val="16"/>
        </w:rPr>
        <w:t xml:space="preserve"> (NRC 2002).” </w:t>
      </w:r>
      <w:r w:rsidRPr="00E6487A">
        <w:rPr>
          <w:rFonts w:asciiTheme="majorHAnsi" w:hAnsiTheme="majorHAnsi" w:cstheme="minorHAnsi"/>
          <w:sz w:val="12"/>
        </w:rPr>
        <w:t>¶</w:t>
      </w:r>
      <w:r w:rsidRPr="00E6487A">
        <w:rPr>
          <w:rFonts w:asciiTheme="majorHAnsi" w:hAnsiTheme="majorHAnsi" w:cstheme="minorHAnsi"/>
          <w:sz w:val="16"/>
        </w:rPr>
        <w:t xml:space="preserve"> </w:t>
      </w:r>
      <w:r w:rsidRPr="00E6487A">
        <w:rPr>
          <w:rStyle w:val="StyleBoldUnderline"/>
          <w:rFonts w:asciiTheme="majorHAnsi" w:hAnsiTheme="majorHAnsi" w:cstheme="minorHAnsi"/>
          <w:highlight w:val="cyan"/>
        </w:rPr>
        <w:t>DG can improve resilience</w:t>
      </w:r>
      <w:r w:rsidRPr="00E6487A">
        <w:rPr>
          <w:rStyle w:val="StyleBoldUnderline"/>
          <w:rFonts w:asciiTheme="majorHAnsi" w:hAnsiTheme="majorHAnsi" w:cstheme="minorHAnsi"/>
        </w:rPr>
        <w:t xml:space="preserve"> through its reliance on larger numbers of smaller and more geographically </w:t>
      </w:r>
      <w:r w:rsidRPr="00E6487A">
        <w:rPr>
          <w:rStyle w:val="StyleBoldUnderline"/>
          <w:rFonts w:asciiTheme="majorHAnsi" w:hAnsiTheme="majorHAnsi" w:cstheme="minorHAnsi"/>
          <w:sz w:val="12"/>
        </w:rPr>
        <w:t>¶</w:t>
      </w:r>
      <w:r w:rsidRPr="00E6487A">
        <w:rPr>
          <w:rStyle w:val="StyleBoldUnderline"/>
          <w:rFonts w:asciiTheme="majorHAnsi" w:hAnsiTheme="majorHAnsi" w:cstheme="minorHAnsi"/>
        </w:rPr>
        <w:t xml:space="preserve"> disperse power plants, rather than large, central station power plants and bulk-power transmission </w:t>
      </w:r>
      <w:r w:rsidRPr="00E6487A">
        <w:rPr>
          <w:rStyle w:val="StyleBoldUnderline"/>
          <w:rFonts w:asciiTheme="majorHAnsi" w:hAnsiTheme="majorHAnsi" w:cstheme="minorHAnsi"/>
          <w:sz w:val="12"/>
        </w:rPr>
        <w:t>¶</w:t>
      </w:r>
      <w:r w:rsidRPr="00E6487A">
        <w:rPr>
          <w:rStyle w:val="StyleBoldUnderline"/>
          <w:rFonts w:asciiTheme="majorHAnsi" w:hAnsiTheme="majorHAnsi" w:cstheme="minorHAnsi"/>
        </w:rPr>
        <w:t xml:space="preserve"> facilities.</w:t>
      </w:r>
      <w:r w:rsidRPr="00E6487A">
        <w:rPr>
          <w:rFonts w:asciiTheme="majorHAnsi" w:hAnsiTheme="majorHAnsi" w:cstheme="minorHAnsi"/>
          <w:sz w:val="16"/>
        </w:rPr>
        <w:t xml:space="preserve"> Although </w:t>
      </w:r>
      <w:r w:rsidRPr="00E6487A">
        <w:rPr>
          <w:rStyle w:val="StyleBoldUnderline"/>
          <w:rFonts w:asciiTheme="majorHAnsi" w:hAnsiTheme="majorHAnsi" w:cstheme="minorHAnsi"/>
        </w:rPr>
        <w:t xml:space="preserve">larger numbers of </w:t>
      </w:r>
      <w:r w:rsidRPr="00E6487A">
        <w:rPr>
          <w:rStyle w:val="StyleBoldUnderline"/>
          <w:rFonts w:asciiTheme="majorHAnsi" w:hAnsiTheme="majorHAnsi" w:cstheme="minorHAnsi"/>
          <w:highlight w:val="cyan"/>
        </w:rPr>
        <w:t>smaller-scale power plants</w:t>
      </w:r>
      <w:r w:rsidRPr="00E6487A">
        <w:rPr>
          <w:rFonts w:asciiTheme="majorHAnsi" w:hAnsiTheme="majorHAnsi" w:cstheme="minorHAnsi"/>
          <w:sz w:val="16"/>
        </w:rPr>
        <w:t xml:space="preserve"> increases the number of targets for </w:t>
      </w:r>
      <w:r w:rsidRPr="00E6487A">
        <w:rPr>
          <w:rFonts w:asciiTheme="majorHAnsi" w:hAnsiTheme="majorHAnsi" w:cstheme="minorHAnsi"/>
          <w:sz w:val="12"/>
        </w:rPr>
        <w:t>¶</w:t>
      </w:r>
      <w:r w:rsidRPr="00E6487A">
        <w:rPr>
          <w:rFonts w:asciiTheme="majorHAnsi" w:hAnsiTheme="majorHAnsi" w:cstheme="minorHAnsi"/>
          <w:sz w:val="16"/>
        </w:rPr>
        <w:t xml:space="preserve"> intentional attack, they </w:t>
      </w:r>
      <w:r w:rsidRPr="00E6487A">
        <w:rPr>
          <w:rStyle w:val="StyleBoldUnderline"/>
          <w:rFonts w:asciiTheme="majorHAnsi" w:hAnsiTheme="majorHAnsi" w:cstheme="minorHAnsi"/>
          <w:highlight w:val="cyan"/>
        </w:rPr>
        <w:t xml:space="preserve">reduce the number </w:t>
      </w:r>
      <w:r w:rsidRPr="00E6487A">
        <w:rPr>
          <w:rStyle w:val="StyleBoldUnderline"/>
          <w:rFonts w:asciiTheme="majorHAnsi" w:hAnsiTheme="majorHAnsi" w:cstheme="minorHAnsi"/>
        </w:rPr>
        <w:t xml:space="preserve">of customers who might </w:t>
      </w:r>
      <w:r w:rsidRPr="00E6487A">
        <w:rPr>
          <w:rStyle w:val="StyleBoldUnderline"/>
          <w:rFonts w:asciiTheme="majorHAnsi" w:hAnsiTheme="majorHAnsi" w:cstheme="minorHAnsi"/>
        </w:rPr>
        <w:lastRenderedPageBreak/>
        <w:t xml:space="preserve">potentially be </w:t>
      </w:r>
      <w:r w:rsidRPr="00E6487A">
        <w:rPr>
          <w:rStyle w:val="StyleBoldUnderline"/>
          <w:rFonts w:asciiTheme="majorHAnsi" w:hAnsiTheme="majorHAnsi" w:cstheme="minorHAnsi"/>
          <w:highlight w:val="cyan"/>
        </w:rPr>
        <w:t>affected</w:t>
      </w:r>
      <w:r w:rsidRPr="00E6487A">
        <w:rPr>
          <w:rStyle w:val="StyleBoldUnderline"/>
          <w:rFonts w:asciiTheme="majorHAnsi" w:hAnsiTheme="majorHAnsi" w:cstheme="minorHAnsi"/>
        </w:rPr>
        <w:t xml:space="preserve">. </w:t>
      </w:r>
      <w:r w:rsidRPr="00E6487A">
        <w:rPr>
          <w:rStyle w:val="StyleBoldUnderline"/>
          <w:rFonts w:asciiTheme="majorHAnsi" w:hAnsiTheme="majorHAnsi" w:cstheme="minorHAnsi"/>
          <w:highlight w:val="cyan"/>
        </w:rPr>
        <w:t xml:space="preserve">Electricity </w:t>
      </w:r>
      <w:r w:rsidRPr="00E6487A">
        <w:rPr>
          <w:rStyle w:val="StyleBoldUnderline"/>
          <w:rFonts w:asciiTheme="majorHAnsi" w:hAnsiTheme="majorHAnsi" w:cstheme="minorHAnsi"/>
          <w:sz w:val="12"/>
          <w:highlight w:val="cyan"/>
        </w:rPr>
        <w:t>¶</w:t>
      </w:r>
      <w:r w:rsidRPr="00E6487A">
        <w:rPr>
          <w:rStyle w:val="StyleBoldUnderline"/>
          <w:rFonts w:asciiTheme="majorHAnsi" w:hAnsiTheme="majorHAnsi" w:cstheme="minorHAnsi"/>
          <w:highlight w:val="cyan"/>
        </w:rPr>
        <w:t xml:space="preserve"> consumers are less vulnerable to supply disruptions when they have the ability to “island”</w:t>
      </w:r>
      <w:r w:rsidRPr="00E6487A">
        <w:rPr>
          <w:rFonts w:asciiTheme="majorHAnsi" w:hAnsiTheme="majorHAnsi" w:cstheme="minorHAnsi"/>
          <w:sz w:val="16"/>
        </w:rPr>
        <w:t xml:space="preserve"> themselves </w:t>
      </w:r>
      <w:r w:rsidRPr="00E6487A">
        <w:rPr>
          <w:rStyle w:val="StyleBoldUnderline"/>
          <w:rFonts w:asciiTheme="majorHAnsi" w:hAnsiTheme="majorHAnsi" w:cstheme="minorHAnsi"/>
        </w:rPr>
        <w:t xml:space="preserve">and </w:t>
      </w:r>
      <w:r w:rsidRPr="00E6487A">
        <w:rPr>
          <w:rFonts w:asciiTheme="majorHAnsi" w:hAnsiTheme="majorHAnsi" w:cstheme="minorHAnsi"/>
          <w:sz w:val="12"/>
        </w:rPr>
        <w:t>¶</w:t>
      </w:r>
      <w:r w:rsidRPr="00E6487A">
        <w:rPr>
          <w:rFonts w:asciiTheme="majorHAnsi" w:hAnsiTheme="majorHAnsi" w:cstheme="minorHAnsi"/>
          <w:sz w:val="16"/>
        </w:rPr>
        <w:t xml:space="preserve"> thus to </w:t>
      </w:r>
      <w:r w:rsidRPr="00E6487A">
        <w:rPr>
          <w:rStyle w:val="StyleBoldUnderline"/>
          <w:rFonts w:asciiTheme="majorHAnsi" w:hAnsiTheme="majorHAnsi" w:cstheme="minorHAnsi"/>
        </w:rPr>
        <w:t xml:space="preserve">protect segments of the grid, particularly in critical infrastructure facilities such as fire and safety </w:t>
      </w:r>
      <w:r w:rsidRPr="00E6487A">
        <w:rPr>
          <w:rStyle w:val="StyleBoldUnderline"/>
          <w:rFonts w:asciiTheme="majorHAnsi" w:hAnsiTheme="majorHAnsi" w:cstheme="minorHAnsi"/>
          <w:sz w:val="12"/>
        </w:rPr>
        <w:t>¶</w:t>
      </w:r>
      <w:r w:rsidRPr="00E6487A">
        <w:rPr>
          <w:rStyle w:val="StyleBoldUnderline"/>
          <w:rFonts w:asciiTheme="majorHAnsi" w:hAnsiTheme="majorHAnsi" w:cstheme="minorHAnsi"/>
        </w:rPr>
        <w:t xml:space="preserve"> buildings, telecommunications systems, hospitals, and natural gas and oil delivery stations.</w:t>
      </w:r>
      <w:r w:rsidRPr="00E6487A">
        <w:rPr>
          <w:rFonts w:asciiTheme="majorHAnsi" w:hAnsiTheme="majorHAnsi" w:cstheme="minorHAnsi"/>
          <w:sz w:val="16"/>
        </w:rPr>
        <w:t xml:space="preserve"> </w:t>
      </w:r>
      <w:r w:rsidRPr="00E6487A">
        <w:rPr>
          <w:rFonts w:asciiTheme="majorHAnsi" w:hAnsiTheme="majorHAnsi" w:cstheme="minorHAnsi"/>
          <w:sz w:val="12"/>
        </w:rPr>
        <w:t>¶</w:t>
      </w:r>
      <w:r w:rsidRPr="00E6487A">
        <w:rPr>
          <w:rFonts w:asciiTheme="majorHAnsi" w:hAnsiTheme="majorHAnsi" w:cstheme="minorHAnsi"/>
          <w:sz w:val="16"/>
        </w:rPr>
        <w:t xml:space="preserve"> </w:t>
      </w:r>
      <w:proofErr w:type="gramStart"/>
      <w:r w:rsidRPr="00E6487A">
        <w:rPr>
          <w:rStyle w:val="StyleBoldUnderline"/>
          <w:rFonts w:asciiTheme="majorHAnsi" w:hAnsiTheme="majorHAnsi" w:cstheme="minorHAnsi"/>
          <w:highlight w:val="cyan"/>
        </w:rPr>
        <w:t>A</w:t>
      </w:r>
      <w:proofErr w:type="gramEnd"/>
      <w:r w:rsidRPr="00E6487A">
        <w:rPr>
          <w:rStyle w:val="StyleBoldUnderline"/>
          <w:rFonts w:asciiTheme="majorHAnsi" w:hAnsiTheme="majorHAnsi" w:cstheme="minorHAnsi"/>
          <w:highlight w:val="cyan"/>
        </w:rPr>
        <w:t xml:space="preserve"> simulated terrorist attack</w:t>
      </w:r>
      <w:r w:rsidRPr="00E6487A">
        <w:rPr>
          <w:rStyle w:val="StyleBoldUnderline"/>
          <w:rFonts w:asciiTheme="majorHAnsi" w:hAnsiTheme="majorHAnsi" w:cstheme="minorHAnsi"/>
        </w:rPr>
        <w:t xml:space="preserve"> on California’s electric grid, which included a 25% reduction in power </w:t>
      </w:r>
      <w:r w:rsidRPr="00E6487A">
        <w:rPr>
          <w:rStyle w:val="StyleBoldUnderline"/>
          <w:rFonts w:asciiTheme="majorHAnsi" w:hAnsiTheme="majorHAnsi" w:cstheme="minorHAnsi"/>
          <w:sz w:val="12"/>
        </w:rPr>
        <w:t>¶</w:t>
      </w:r>
      <w:r w:rsidRPr="00E6487A">
        <w:rPr>
          <w:rStyle w:val="StyleBoldUnderline"/>
          <w:rFonts w:asciiTheme="majorHAnsi" w:hAnsiTheme="majorHAnsi" w:cstheme="minorHAnsi"/>
        </w:rPr>
        <w:t xml:space="preserve"> supplies, </w:t>
      </w:r>
      <w:r w:rsidRPr="00E6487A">
        <w:rPr>
          <w:rStyle w:val="StyleBoldUnderline"/>
          <w:rFonts w:asciiTheme="majorHAnsi" w:hAnsiTheme="majorHAnsi" w:cstheme="minorHAnsi"/>
          <w:highlight w:val="cyan"/>
        </w:rPr>
        <w:t>showed that recovery time would be about two weeks</w:t>
      </w:r>
      <w:r w:rsidRPr="00E6487A">
        <w:rPr>
          <w:rStyle w:val="StyleBoldUnderline"/>
          <w:rFonts w:asciiTheme="majorHAnsi" w:hAnsiTheme="majorHAnsi" w:cstheme="minorHAnsi"/>
        </w:rPr>
        <w:t xml:space="preserve">, at a direct cost to California’s economy </w:t>
      </w:r>
      <w:r w:rsidRPr="00E6487A">
        <w:rPr>
          <w:rStyle w:val="StyleBoldUnderline"/>
          <w:rFonts w:asciiTheme="majorHAnsi" w:hAnsiTheme="majorHAnsi" w:cstheme="minorHAnsi"/>
          <w:sz w:val="12"/>
        </w:rPr>
        <w:t>¶</w:t>
      </w:r>
      <w:r w:rsidRPr="00E6487A">
        <w:rPr>
          <w:rStyle w:val="StyleBoldUnderline"/>
          <w:rFonts w:asciiTheme="majorHAnsi" w:hAnsiTheme="majorHAnsi" w:cstheme="minorHAnsi"/>
        </w:rPr>
        <w:t xml:space="preserve"> of almost $11 billion. </w:t>
      </w:r>
      <w:r w:rsidRPr="00E6487A">
        <w:rPr>
          <w:rFonts w:asciiTheme="majorHAnsi" w:hAnsiTheme="majorHAnsi" w:cstheme="minorHAnsi"/>
          <w:sz w:val="16"/>
        </w:rPr>
        <w:t xml:space="preserve">Much of these </w:t>
      </w:r>
      <w:r w:rsidRPr="00E6487A">
        <w:rPr>
          <w:rStyle w:val="StyleBoldUnderline"/>
          <w:rFonts w:asciiTheme="majorHAnsi" w:hAnsiTheme="majorHAnsi" w:cstheme="minorHAnsi"/>
        </w:rPr>
        <w:t>costs</w:t>
      </w:r>
      <w:r w:rsidRPr="00E6487A">
        <w:rPr>
          <w:rFonts w:asciiTheme="majorHAnsi" w:hAnsiTheme="majorHAnsi" w:cstheme="minorHAnsi"/>
          <w:sz w:val="16"/>
        </w:rPr>
        <w:t xml:space="preserve"> would have </w:t>
      </w:r>
      <w:r w:rsidRPr="00E6487A">
        <w:rPr>
          <w:rStyle w:val="StyleBoldUnderline"/>
          <w:rFonts w:asciiTheme="majorHAnsi" w:hAnsiTheme="majorHAnsi" w:cstheme="minorHAnsi"/>
        </w:rPr>
        <w:t xml:space="preserve">resulted from lost manufacturing output, and </w:t>
      </w:r>
      <w:r w:rsidRPr="00E6487A">
        <w:rPr>
          <w:rStyle w:val="StyleBoldUnderline"/>
          <w:rFonts w:asciiTheme="majorHAnsi" w:hAnsiTheme="majorHAnsi" w:cstheme="minorHAnsi"/>
          <w:sz w:val="12"/>
        </w:rPr>
        <w:t>¶</w:t>
      </w:r>
      <w:r w:rsidRPr="00E6487A">
        <w:rPr>
          <w:rStyle w:val="StyleBoldUnderline"/>
          <w:rFonts w:asciiTheme="majorHAnsi" w:hAnsiTheme="majorHAnsi" w:cstheme="minorHAnsi"/>
        </w:rPr>
        <w:t xml:space="preserve"> wholesale and retail trades. Greater DG by the electric utilities that serve these sectors, or by the sectors </w:t>
      </w:r>
      <w:r w:rsidRPr="00E6487A">
        <w:rPr>
          <w:rStyle w:val="StyleBoldUnderline"/>
          <w:rFonts w:asciiTheme="majorHAnsi" w:hAnsiTheme="majorHAnsi" w:cstheme="minorHAnsi"/>
          <w:sz w:val="12"/>
        </w:rPr>
        <w:t>¶</w:t>
      </w:r>
      <w:r w:rsidRPr="00E6487A">
        <w:rPr>
          <w:rStyle w:val="StyleBoldUnderline"/>
          <w:rFonts w:asciiTheme="majorHAnsi" w:hAnsiTheme="majorHAnsi" w:cstheme="minorHAnsi"/>
        </w:rPr>
        <w:t xml:space="preserve"> themselves, could lessen these economic impacts</w:t>
      </w:r>
      <w:r w:rsidRPr="00E6487A">
        <w:rPr>
          <w:rFonts w:asciiTheme="majorHAnsi" w:hAnsiTheme="majorHAnsi" w:cstheme="minorHAnsi"/>
          <w:sz w:val="16"/>
        </w:rPr>
        <w:t xml:space="preserve"> (ICF Consulting 2003). </w:t>
      </w:r>
      <w:r w:rsidRPr="00E6487A">
        <w:rPr>
          <w:rFonts w:asciiTheme="majorHAnsi" w:hAnsiTheme="majorHAnsi" w:cstheme="minorHAnsi"/>
          <w:sz w:val="12"/>
        </w:rPr>
        <w:t>¶</w:t>
      </w:r>
      <w:r w:rsidRPr="00E6487A">
        <w:rPr>
          <w:rFonts w:asciiTheme="majorHAnsi" w:hAnsiTheme="majorHAnsi" w:cstheme="minorHAnsi"/>
          <w:sz w:val="16"/>
        </w:rPr>
        <w:t xml:space="preserve"> In fact, research has shown that larger numbers of DG systems result in </w:t>
      </w:r>
      <w:r w:rsidRPr="00E6487A">
        <w:rPr>
          <w:rStyle w:val="StyleBoldUnderline"/>
          <w:rFonts w:asciiTheme="majorHAnsi" w:hAnsiTheme="majorHAnsi" w:cstheme="minorHAnsi"/>
        </w:rPr>
        <w:t xml:space="preserve">“potentially significant reliability </w:t>
      </w:r>
      <w:r w:rsidRPr="00E6487A">
        <w:rPr>
          <w:rStyle w:val="StyleBoldUnderline"/>
          <w:rFonts w:asciiTheme="majorHAnsi" w:hAnsiTheme="majorHAnsi" w:cstheme="minorHAnsi"/>
          <w:sz w:val="12"/>
        </w:rPr>
        <w:t>¶</w:t>
      </w:r>
      <w:r w:rsidRPr="00E6487A">
        <w:rPr>
          <w:rStyle w:val="StyleBoldUnderline"/>
          <w:rFonts w:asciiTheme="majorHAnsi" w:hAnsiTheme="majorHAnsi" w:cstheme="minorHAnsi"/>
        </w:rPr>
        <w:t xml:space="preserve"> advantages to increasing the amount of distributed generation in the system</w:t>
      </w:r>
      <w:r w:rsidRPr="00E6487A">
        <w:rPr>
          <w:rFonts w:asciiTheme="majorHAnsi" w:hAnsiTheme="majorHAnsi" w:cstheme="minorHAnsi"/>
          <w:sz w:val="16"/>
        </w:rPr>
        <w:t xml:space="preserve"> (</w:t>
      </w:r>
      <w:proofErr w:type="spellStart"/>
      <w:r w:rsidRPr="00E6487A">
        <w:rPr>
          <w:rFonts w:asciiTheme="majorHAnsi" w:hAnsiTheme="majorHAnsi" w:cstheme="minorHAnsi"/>
          <w:sz w:val="16"/>
        </w:rPr>
        <w:t>Zerriffi</w:t>
      </w:r>
      <w:proofErr w:type="spellEnd"/>
      <w:r w:rsidRPr="00E6487A">
        <w:rPr>
          <w:rFonts w:asciiTheme="majorHAnsi" w:hAnsiTheme="majorHAnsi" w:cstheme="minorHAnsi"/>
          <w:sz w:val="16"/>
        </w:rPr>
        <w:t xml:space="preserve"> 2004).”  </w:t>
      </w:r>
    </w:p>
    <w:p w14:paraId="3B0D4FFF" w14:textId="0EF26A46" w:rsidR="00B329CB" w:rsidRPr="00E6487A" w:rsidRDefault="00491E74" w:rsidP="00491E74">
      <w:pPr>
        <w:pStyle w:val="Heading4"/>
      </w:pPr>
      <w:r>
        <w:t>C.) Cascading failures and critical infrastructure</w:t>
      </w:r>
    </w:p>
    <w:p w14:paraId="08C2CF2B" w14:textId="77777777" w:rsidR="00B329CB" w:rsidRPr="00E6487A" w:rsidRDefault="00B329CB" w:rsidP="00B329CB">
      <w:pPr>
        <w:pStyle w:val="Cite8"/>
        <w:rPr>
          <w:rFonts w:asciiTheme="majorHAnsi" w:hAnsiTheme="majorHAnsi" w:cstheme="minorHAnsi"/>
          <w:b/>
          <w:sz w:val="26"/>
        </w:rPr>
      </w:pPr>
      <w:r w:rsidRPr="00E6487A">
        <w:rPr>
          <w:rStyle w:val="StyleStyleBold12pt"/>
          <w:rFonts w:asciiTheme="majorHAnsi" w:hAnsiTheme="majorHAnsi" w:cstheme="minorHAnsi"/>
        </w:rPr>
        <w:t xml:space="preserve">Andres and </w:t>
      </w:r>
      <w:proofErr w:type="spellStart"/>
      <w:r w:rsidRPr="00E6487A">
        <w:rPr>
          <w:rStyle w:val="StyleStyleBold12pt"/>
          <w:rFonts w:asciiTheme="majorHAnsi" w:hAnsiTheme="majorHAnsi" w:cstheme="minorHAnsi"/>
        </w:rPr>
        <w:t>Loudermilk</w:t>
      </w:r>
      <w:proofErr w:type="spellEnd"/>
      <w:r w:rsidRPr="00E6487A">
        <w:rPr>
          <w:rStyle w:val="StyleStyleBold12pt"/>
          <w:rFonts w:asciiTheme="majorHAnsi" w:hAnsiTheme="majorHAnsi" w:cstheme="minorHAnsi"/>
        </w:rPr>
        <w:t xml:space="preserve"> 12 </w:t>
      </w:r>
      <w:r w:rsidRPr="00E6487A">
        <w:rPr>
          <w:rFonts w:asciiTheme="majorHAnsi" w:hAnsiTheme="majorHAnsi" w:cstheme="minorHAnsi"/>
        </w:rPr>
        <w:t xml:space="preserve">Richard B. Andres, PhD, is Professor of National Security Strategy at the National War College and Senior Fellow and Chair of the Energy &amp; Environmental Security Policy Program with the Institute for National Strategic Studies at the National Defense University. Micah J. </w:t>
      </w:r>
      <w:proofErr w:type="spellStart"/>
      <w:r w:rsidRPr="00E6487A">
        <w:rPr>
          <w:rFonts w:asciiTheme="majorHAnsi" w:hAnsiTheme="majorHAnsi" w:cstheme="minorHAnsi"/>
        </w:rPr>
        <w:t>Loudermilk</w:t>
      </w:r>
      <w:proofErr w:type="spellEnd"/>
      <w:r w:rsidRPr="00E6487A">
        <w:rPr>
          <w:rFonts w:asciiTheme="majorHAnsi" w:hAnsiTheme="majorHAnsi" w:cstheme="minorHAnsi"/>
        </w:rPr>
        <w:t xml:space="preserve"> is Senior Research Associate for the Energy &amp; Environmental Security Policy Program with the Institute for National Strategic Studies at the National Defense University, contracted through ASE, Inc. “National Security &amp; Distributed Power Generation” No. 24, Sep 2012 http://livebettermagazine.com/eng/magazine/article_detail.lasso?id=352&amp;-session=user_pref:42F9487313cd739475NXKWN2440B</w:t>
      </w:r>
    </w:p>
    <w:p w14:paraId="34925CD1" w14:textId="77777777" w:rsidR="00B329CB" w:rsidRPr="00E6487A" w:rsidRDefault="00B329CB" w:rsidP="00B329CB">
      <w:pPr>
        <w:rPr>
          <w:rStyle w:val="StyleBoldUnderline"/>
          <w:rFonts w:asciiTheme="majorHAnsi" w:hAnsiTheme="majorHAnsi" w:cstheme="minorHAnsi"/>
        </w:rPr>
      </w:pPr>
      <w:r w:rsidRPr="00E6487A">
        <w:rPr>
          <w:rFonts w:asciiTheme="majorHAnsi" w:hAnsiTheme="majorHAnsi" w:cstheme="minorHAnsi"/>
          <w:sz w:val="16"/>
        </w:rPr>
        <w:t xml:space="preserve">TODAY, </w:t>
      </w:r>
      <w:r w:rsidRPr="00E6487A">
        <w:rPr>
          <w:rStyle w:val="StyleBoldUnderline"/>
          <w:rFonts w:asciiTheme="majorHAnsi" w:hAnsiTheme="majorHAnsi" w:cstheme="minorHAnsi"/>
        </w:rPr>
        <w:t xml:space="preserve">PEOPLE OF THE UNITED STATES ARE ENTIRELY DEPENDENT ON ELECTRICITY FOR SURVIVAL. </w:t>
      </w:r>
      <w:r w:rsidRPr="00E6487A">
        <w:rPr>
          <w:rStyle w:val="StyleBoldUnderline"/>
          <w:rFonts w:asciiTheme="majorHAnsi" w:hAnsiTheme="majorHAnsi" w:cstheme="minorHAnsi"/>
          <w:highlight w:val="cyan"/>
        </w:rPr>
        <w:t>Without power</w:t>
      </w:r>
      <w:r w:rsidRPr="00E6487A">
        <w:rPr>
          <w:rStyle w:val="StyleBoldUnderline"/>
          <w:rFonts w:asciiTheme="majorHAnsi" w:hAnsiTheme="majorHAnsi" w:cstheme="minorHAnsi"/>
        </w:rPr>
        <w:t xml:space="preserve">, virtually </w:t>
      </w:r>
      <w:r w:rsidRPr="00E6487A">
        <w:rPr>
          <w:rStyle w:val="StyleBoldUnderline"/>
          <w:rFonts w:asciiTheme="majorHAnsi" w:hAnsiTheme="majorHAnsi" w:cstheme="minorHAnsi"/>
          <w:highlight w:val="cyan"/>
        </w:rPr>
        <w:t>all commerce would stop within seconds</w:t>
      </w:r>
      <w:r w:rsidRPr="00E6487A">
        <w:rPr>
          <w:rStyle w:val="StyleBoldUnderline"/>
          <w:rFonts w:asciiTheme="majorHAnsi" w:hAnsiTheme="majorHAnsi" w:cstheme="minorHAnsi"/>
        </w:rPr>
        <w:t>. Telecommunications would become nearly impossible after a few hours. Water supplies in most cities would last only for hours as electric pumps stopped. Food would become difficult to obtain within a few days. Most importantly, in a continent-size blackout, systems needed to resupply diesel emergency response generators would be unavailable, meaning the emergency generators fueled by nonrenewable sources would not last more than a few days either. One way to substantially reduce the risk of wide-scale power outages is to modernize and decentralize the North American electric grid.</w:t>
      </w:r>
      <w:r w:rsidRPr="00E6487A">
        <w:rPr>
          <w:rFonts w:asciiTheme="majorHAnsi" w:hAnsiTheme="majorHAnsi" w:cstheme="minorHAnsi"/>
          <w:sz w:val="16"/>
        </w:rPr>
        <w:t xml:space="preserve"> The grid as currently conceived is both interdependent and vulnerable. </w:t>
      </w:r>
      <w:r w:rsidRPr="00E6487A">
        <w:rPr>
          <w:rStyle w:val="StyleBoldUnderline"/>
          <w:rFonts w:asciiTheme="majorHAnsi" w:hAnsiTheme="majorHAnsi" w:cstheme="minorHAnsi"/>
        </w:rPr>
        <w:t>It is not, however, difficult to conceptualize a system far more decentralized and, consequently, less vulnerable to catastrophic long-term outages</w:t>
      </w:r>
      <w:r w:rsidRPr="00E6487A">
        <w:rPr>
          <w:rFonts w:asciiTheme="majorHAnsi" w:hAnsiTheme="majorHAnsi" w:cstheme="minorHAnsi"/>
          <w:sz w:val="16"/>
        </w:rPr>
        <w:t xml:space="preserve">. </w:t>
      </w:r>
      <w:r w:rsidRPr="00E6487A">
        <w:rPr>
          <w:rStyle w:val="StyleBoldUnderline"/>
          <w:rFonts w:asciiTheme="majorHAnsi" w:hAnsiTheme="majorHAnsi" w:cstheme="minorHAnsi"/>
        </w:rPr>
        <w:t>Such a distributed model would enable and encourage widespread integration of smaller power sources closer to end-users – including renewable power options. CUBA OFFERS A CASE STUDY IN THE ABILITY OF DISTRIBUTED GENERATION</w:t>
      </w:r>
      <w:r w:rsidRPr="00E6487A">
        <w:rPr>
          <w:rFonts w:asciiTheme="majorHAnsi" w:hAnsiTheme="majorHAnsi" w:cstheme="minorHAnsi"/>
          <w:sz w:val="16"/>
        </w:rPr>
        <w:t xml:space="preserve"> TO BOOST GRID RESILIENCY AND SECURITY. Throughout the last century, Cuba achieved 95 percent electrification using a centralized grid fueled by a system of large fossil fuel power plants. However, the system was brittle and old – much like the American grid today. </w:t>
      </w:r>
      <w:r w:rsidRPr="00E6487A">
        <w:rPr>
          <w:rStyle w:val="StyleBoldUnderline"/>
          <w:rFonts w:asciiTheme="majorHAnsi" w:hAnsiTheme="majorHAnsi" w:cstheme="minorHAnsi"/>
        </w:rPr>
        <w:t xml:space="preserve">As recently as 2005, structural inefficiencies in the plants and events, including natural disasters, left the Cuban people suffering more than 200 days of blackouts. Yet by 2008, this number had fallen to zero as a result of a massive program to decentralize power distribution across the country. By adding thousands of </w:t>
      </w:r>
      <w:proofErr w:type="spellStart"/>
      <w:r w:rsidRPr="00E6487A">
        <w:rPr>
          <w:rStyle w:val="StyleBoldUnderline"/>
          <w:rFonts w:asciiTheme="majorHAnsi" w:hAnsiTheme="majorHAnsi" w:cstheme="minorHAnsi"/>
        </w:rPr>
        <w:t>microgenerators</w:t>
      </w:r>
      <w:proofErr w:type="spellEnd"/>
      <w:r w:rsidRPr="00E6487A">
        <w:rPr>
          <w:rFonts w:asciiTheme="majorHAnsi" w:hAnsiTheme="majorHAnsi" w:cstheme="minorHAnsi"/>
          <w:sz w:val="16"/>
        </w:rPr>
        <w:t xml:space="preserve"> and backup generators around the country, </w:t>
      </w:r>
      <w:r w:rsidRPr="00E6487A">
        <w:rPr>
          <w:rStyle w:val="StyleBoldUnderline"/>
          <w:rFonts w:asciiTheme="majorHAnsi" w:hAnsiTheme="majorHAnsi" w:cstheme="minorHAnsi"/>
        </w:rPr>
        <w:t>the Cuban government cut its reliance on centralized power plants while simultaneously increasing resilience of the grid in the event of outages. When disasters did strike, the decentralized generation system maintained critical services and islands of operation throughout the country while service was restored</w:t>
      </w:r>
      <w:r w:rsidRPr="00E6487A">
        <w:rPr>
          <w:rFonts w:asciiTheme="majorHAnsi" w:hAnsiTheme="majorHAnsi" w:cstheme="minorHAnsi"/>
          <w:sz w:val="16"/>
        </w:rPr>
        <w:t>. Expanded to a much larger scale</w:t>
      </w:r>
      <w:r w:rsidRPr="00E6487A">
        <w:rPr>
          <w:rStyle w:val="StyleBoldUnderline"/>
          <w:rFonts w:asciiTheme="majorHAnsi" w:hAnsiTheme="majorHAnsi" w:cstheme="minorHAnsi"/>
        </w:rPr>
        <w:t xml:space="preserve">, the type of decentralization Cuba implemented could help to reduce U.S. vulnerability to wide-scale and long duration outages. A large </w:t>
      </w:r>
      <w:r w:rsidRPr="00BA4DE3">
        <w:rPr>
          <w:rStyle w:val="StyleBoldUnderline"/>
          <w:rFonts w:asciiTheme="majorHAnsi" w:hAnsiTheme="majorHAnsi" w:cstheme="minorHAnsi"/>
        </w:rPr>
        <w:t xml:space="preserve">part of the vulnerability of the current power system in the U.S. is caused by centralization – relying on massive power plants and tens of thousands of miles of high-voltage transmission lines to move power from the point of generation to the </w:t>
      </w:r>
      <w:r w:rsidRPr="00BA4DE3">
        <w:rPr>
          <w:rStyle w:val="StyleBoldUnderline"/>
          <w:rFonts w:asciiTheme="majorHAnsi" w:hAnsiTheme="majorHAnsi" w:cstheme="minorHAnsi"/>
        </w:rPr>
        <w:lastRenderedPageBreak/>
        <w:t>point of use</w:t>
      </w:r>
      <w:r w:rsidRPr="00BA4DE3">
        <w:rPr>
          <w:rFonts w:asciiTheme="majorHAnsi" w:hAnsiTheme="majorHAnsi" w:cstheme="minorHAnsi"/>
          <w:sz w:val="16"/>
        </w:rPr>
        <w:t xml:space="preserve">. </w:t>
      </w:r>
      <w:r w:rsidRPr="00BA4DE3">
        <w:rPr>
          <w:rStyle w:val="StyleBoldUnderline"/>
          <w:rFonts w:asciiTheme="majorHAnsi" w:hAnsiTheme="majorHAnsi" w:cstheme="minorHAnsi"/>
        </w:rPr>
        <w:t xml:space="preserve">When a problem arises in one portion, </w:t>
      </w:r>
      <w:r w:rsidRPr="00E6487A">
        <w:rPr>
          <w:rStyle w:val="StyleBoldUnderline"/>
          <w:rFonts w:asciiTheme="majorHAnsi" w:hAnsiTheme="majorHAnsi" w:cstheme="minorHAnsi"/>
          <w:highlight w:val="cyan"/>
        </w:rPr>
        <w:t xml:space="preserve">the interconnected </w:t>
      </w:r>
      <w:r w:rsidRPr="00E6487A">
        <w:rPr>
          <w:rStyle w:val="StyleBoldUnderline"/>
          <w:rFonts w:asciiTheme="majorHAnsi" w:hAnsiTheme="majorHAnsi" w:cstheme="minorHAnsi"/>
        </w:rPr>
        <w:t xml:space="preserve">nature of the </w:t>
      </w:r>
      <w:r w:rsidRPr="00E6487A">
        <w:rPr>
          <w:rStyle w:val="StyleBoldUnderline"/>
          <w:rFonts w:asciiTheme="majorHAnsi" w:hAnsiTheme="majorHAnsi" w:cstheme="minorHAnsi"/>
          <w:highlight w:val="cyan"/>
        </w:rPr>
        <w:t xml:space="preserve">grid creates potential for </w:t>
      </w:r>
      <w:r w:rsidRPr="00E6487A">
        <w:rPr>
          <w:rStyle w:val="StyleBoldUnderline"/>
          <w:rFonts w:asciiTheme="majorHAnsi" w:hAnsiTheme="majorHAnsi" w:cstheme="minorHAnsi"/>
        </w:rPr>
        <w:t xml:space="preserve">the type of </w:t>
      </w:r>
      <w:r w:rsidRPr="00E6487A">
        <w:rPr>
          <w:rStyle w:val="StyleBoldUnderline"/>
          <w:rFonts w:asciiTheme="majorHAnsi" w:hAnsiTheme="majorHAnsi" w:cstheme="minorHAnsi"/>
          <w:highlight w:val="cyan"/>
        </w:rPr>
        <w:t xml:space="preserve">massive outages and cascading failures </w:t>
      </w:r>
      <w:r w:rsidRPr="00E6487A">
        <w:rPr>
          <w:rStyle w:val="StyleBoldUnderline"/>
          <w:rFonts w:asciiTheme="majorHAnsi" w:hAnsiTheme="majorHAnsi" w:cstheme="minorHAnsi"/>
        </w:rPr>
        <w:t>that proved so problematic in 2003. With a distributed grid network, however, smaller assets are deployed around the country. During the 2003 blackout, for instance, Kodak’s factory</w:t>
      </w:r>
      <w:r w:rsidRPr="00E6487A">
        <w:rPr>
          <w:rFonts w:asciiTheme="majorHAnsi" w:hAnsiTheme="majorHAnsi" w:cstheme="minorHAnsi"/>
          <w:sz w:val="16"/>
        </w:rPr>
        <w:t xml:space="preserve"> in Rochester, New York, </w:t>
      </w:r>
      <w:r w:rsidRPr="00E6487A">
        <w:rPr>
          <w:rStyle w:val="StyleBoldUnderline"/>
          <w:rFonts w:asciiTheme="majorHAnsi" w:hAnsiTheme="majorHAnsi" w:cstheme="minorHAnsi"/>
        </w:rPr>
        <w:t xml:space="preserve">escaped unscathed simply by having its own onsite power units. </w:t>
      </w:r>
      <w:r w:rsidRPr="00E6487A">
        <w:rPr>
          <w:rStyle w:val="StyleBoldUnderline"/>
          <w:rFonts w:asciiTheme="majorHAnsi" w:hAnsiTheme="majorHAnsi" w:cstheme="minorHAnsi"/>
          <w:highlight w:val="cyan"/>
        </w:rPr>
        <w:t xml:space="preserve">Ensuring </w:t>
      </w:r>
      <w:r w:rsidRPr="00BA4DE3">
        <w:rPr>
          <w:rStyle w:val="StyleBoldUnderline"/>
          <w:rFonts w:asciiTheme="majorHAnsi" w:hAnsiTheme="majorHAnsi" w:cstheme="minorHAnsi"/>
        </w:rPr>
        <w:t xml:space="preserve">critical institutions and infrastructure, such as military assets, hospitals, police stations, financial institutions, industrial plants, water and sewage systems, can generate </w:t>
      </w:r>
      <w:r w:rsidRPr="00E6487A">
        <w:rPr>
          <w:rStyle w:val="StyleBoldUnderline"/>
          <w:rFonts w:asciiTheme="majorHAnsi" w:hAnsiTheme="majorHAnsi" w:cstheme="minorHAnsi"/>
          <w:highlight w:val="cyan"/>
        </w:rPr>
        <w:t xml:space="preserve">power from renewable sources </w:t>
      </w:r>
      <w:r w:rsidRPr="00BA4DE3">
        <w:rPr>
          <w:rStyle w:val="StyleBoldUnderline"/>
          <w:rFonts w:asciiTheme="majorHAnsi" w:hAnsiTheme="majorHAnsi" w:cstheme="minorHAnsi"/>
        </w:rPr>
        <w:t xml:space="preserve">that </w:t>
      </w:r>
      <w:r w:rsidRPr="00E6487A">
        <w:rPr>
          <w:rStyle w:val="StyleBoldUnderline"/>
          <w:rFonts w:asciiTheme="majorHAnsi" w:hAnsiTheme="majorHAnsi" w:cstheme="minorHAnsi"/>
          <w:highlight w:val="cyan"/>
        </w:rPr>
        <w:t>will be available during a crisis</w:t>
      </w:r>
      <w:r w:rsidRPr="00E6487A">
        <w:rPr>
          <w:rStyle w:val="StyleBoldUnderline"/>
          <w:rFonts w:asciiTheme="majorHAnsi" w:hAnsiTheme="majorHAnsi" w:cstheme="minorHAnsi"/>
        </w:rPr>
        <w:t xml:space="preserve"> is only common sense. </w:t>
      </w:r>
      <w:r w:rsidRPr="00E6487A">
        <w:rPr>
          <w:rFonts w:asciiTheme="majorHAnsi" w:hAnsiTheme="majorHAnsi" w:cstheme="minorHAnsi"/>
          <w:sz w:val="16"/>
        </w:rPr>
        <w:t xml:space="preserve">However, to be economically viable, institutions investing in this type of renewable and localized generation must be able to sell their power back to the grid when not in crisis. </w:t>
      </w:r>
      <w:r w:rsidRPr="00E6487A">
        <w:rPr>
          <w:rStyle w:val="StyleBoldUnderline"/>
          <w:rFonts w:asciiTheme="majorHAnsi" w:hAnsiTheme="majorHAnsi" w:cstheme="minorHAnsi"/>
        </w:rPr>
        <w:t xml:space="preserve">Beyond the benefits of localized power generation in crises, </w:t>
      </w:r>
      <w:r w:rsidRPr="00E6487A">
        <w:rPr>
          <w:rStyle w:val="StyleBoldUnderline"/>
          <w:rFonts w:asciiTheme="majorHAnsi" w:hAnsiTheme="majorHAnsi" w:cstheme="minorHAnsi"/>
          <w:highlight w:val="cyan"/>
        </w:rPr>
        <w:t>a decentralized system can</w:t>
      </w:r>
      <w:r w:rsidRPr="00BA4DE3">
        <w:rPr>
          <w:rStyle w:val="StyleBoldUnderline"/>
          <w:rFonts w:asciiTheme="majorHAnsi" w:hAnsiTheme="majorHAnsi" w:cstheme="minorHAnsi"/>
        </w:rPr>
        <w:t xml:space="preserve"> </w:t>
      </w:r>
      <w:r w:rsidRPr="00E6487A">
        <w:rPr>
          <w:rStyle w:val="StyleBoldUnderline"/>
          <w:rFonts w:asciiTheme="majorHAnsi" w:hAnsiTheme="majorHAnsi" w:cstheme="minorHAnsi"/>
        </w:rPr>
        <w:t xml:space="preserve">help to </w:t>
      </w:r>
      <w:r w:rsidRPr="00E6487A">
        <w:rPr>
          <w:rStyle w:val="StyleBoldUnderline"/>
          <w:rFonts w:asciiTheme="majorHAnsi" w:hAnsiTheme="majorHAnsi" w:cstheme="minorHAnsi"/>
          <w:highlight w:val="cyan"/>
        </w:rPr>
        <w:t xml:space="preserve">prevent crises entirely because, when power is produced closer to end-users, the need is reduced for </w:t>
      </w:r>
      <w:r w:rsidRPr="00E6487A">
        <w:rPr>
          <w:rStyle w:val="StyleBoldUnderline"/>
          <w:rFonts w:asciiTheme="majorHAnsi" w:hAnsiTheme="majorHAnsi" w:cstheme="minorHAnsi"/>
        </w:rPr>
        <w:t xml:space="preserve">high-voltage </w:t>
      </w:r>
      <w:r w:rsidRPr="00E6487A">
        <w:rPr>
          <w:rStyle w:val="StyleBoldUnderline"/>
          <w:rFonts w:asciiTheme="majorHAnsi" w:hAnsiTheme="majorHAnsi" w:cstheme="minorHAnsi"/>
          <w:highlight w:val="cyan"/>
        </w:rPr>
        <w:t xml:space="preserve">transformers and </w:t>
      </w:r>
      <w:r w:rsidRPr="00E6487A">
        <w:rPr>
          <w:rStyle w:val="StyleBoldUnderline"/>
          <w:rFonts w:asciiTheme="majorHAnsi" w:hAnsiTheme="majorHAnsi" w:cstheme="minorHAnsi"/>
        </w:rPr>
        <w:t xml:space="preserve">transmission </w:t>
      </w:r>
      <w:r w:rsidRPr="00E6487A">
        <w:rPr>
          <w:rStyle w:val="StyleBoldUnderline"/>
          <w:rFonts w:asciiTheme="majorHAnsi" w:hAnsiTheme="majorHAnsi" w:cstheme="minorHAnsi"/>
          <w:highlight w:val="cyan"/>
        </w:rPr>
        <w:t>lines</w:t>
      </w:r>
      <w:r w:rsidRPr="00E6487A">
        <w:rPr>
          <w:rStyle w:val="StyleBoldUnderline"/>
          <w:rFonts w:asciiTheme="majorHAnsi" w:hAnsiTheme="majorHAnsi" w:cstheme="minorHAnsi"/>
        </w:rPr>
        <w:t>. A city with thousands of generators – rooftop solar</w:t>
      </w:r>
      <w:r w:rsidRPr="00E6487A">
        <w:rPr>
          <w:rFonts w:asciiTheme="majorHAnsi" w:hAnsiTheme="majorHAnsi" w:cstheme="minorHAnsi"/>
          <w:sz w:val="16"/>
        </w:rPr>
        <w:t xml:space="preserve">, city cogeneration and so forth – </w:t>
      </w:r>
      <w:r w:rsidRPr="00E6487A">
        <w:rPr>
          <w:rStyle w:val="StyleBoldUnderline"/>
          <w:rFonts w:asciiTheme="majorHAnsi" w:hAnsiTheme="majorHAnsi" w:cstheme="minorHAnsi"/>
        </w:rPr>
        <w:t>contributes far less to a cascading failure and is capable of providing “edge” capability to facilitate restoring regional grids after a large scale failure.</w:t>
      </w:r>
    </w:p>
    <w:p w14:paraId="5DCAECE1" w14:textId="77777777" w:rsidR="00E6487A" w:rsidRPr="00E6487A" w:rsidRDefault="00E6487A" w:rsidP="00E6487A">
      <w:pPr>
        <w:rPr>
          <w:rFonts w:asciiTheme="majorHAnsi" w:hAnsiTheme="majorHAnsi"/>
        </w:rPr>
      </w:pPr>
    </w:p>
    <w:p w14:paraId="6E25ACCC" w14:textId="6CD2F8D2" w:rsidR="00E6487A" w:rsidRDefault="00E6487A" w:rsidP="00E6487A">
      <w:pPr>
        <w:pStyle w:val="Heading3"/>
      </w:pPr>
      <w:proofErr w:type="spellStart"/>
      <w:r w:rsidRPr="00E6487A">
        <w:lastRenderedPageBreak/>
        <w:t>Adv</w:t>
      </w:r>
      <w:proofErr w:type="spellEnd"/>
      <w:r w:rsidRPr="00E6487A">
        <w:t xml:space="preserve"> 2</w:t>
      </w:r>
    </w:p>
    <w:p w14:paraId="5681003D" w14:textId="007E47F4" w:rsidR="00DC1BDE" w:rsidRPr="00DC1BDE" w:rsidRDefault="00DC1BDE" w:rsidP="00DC1BDE">
      <w:r>
        <w:t>Advantage 2 is Financial Speculation</w:t>
      </w:r>
    </w:p>
    <w:p w14:paraId="0D4091D1" w14:textId="5EA519E7" w:rsidR="00E6487A" w:rsidRPr="00E6487A" w:rsidRDefault="00E6487A" w:rsidP="00E6487A">
      <w:pPr>
        <w:pStyle w:val="Heading4"/>
      </w:pPr>
      <w:bookmarkStart w:id="0" w:name="_GoBack"/>
      <w:bookmarkEnd w:id="0"/>
      <w:r w:rsidRPr="00E6487A">
        <w:t>Natural gas demand is too low – prices will bottom out as coal replaces natural gas in electricity generation.</w:t>
      </w:r>
    </w:p>
    <w:p w14:paraId="0126C79C" w14:textId="77777777" w:rsidR="00E6487A" w:rsidRPr="00E6487A" w:rsidRDefault="00E6487A" w:rsidP="00E6487A">
      <w:pPr>
        <w:pStyle w:val="Cite8"/>
        <w:rPr>
          <w:rFonts w:asciiTheme="majorHAnsi" w:hAnsiTheme="majorHAnsi"/>
        </w:rPr>
      </w:pPr>
      <w:r w:rsidRPr="00E6487A">
        <w:rPr>
          <w:rStyle w:val="StyleStyleBold12pt"/>
          <w:rFonts w:asciiTheme="majorHAnsi" w:hAnsiTheme="majorHAnsi"/>
        </w:rPr>
        <w:t xml:space="preserve">Bloomberg 1/10 </w:t>
      </w:r>
      <w:r w:rsidRPr="00E6487A">
        <w:rPr>
          <w:rFonts w:asciiTheme="majorHAnsi" w:hAnsiTheme="majorHAnsi"/>
        </w:rPr>
        <w:t xml:space="preserve">“Why Natural Gas Will Stay Cheap in 2013” </w:t>
      </w:r>
      <w:proofErr w:type="spellStart"/>
      <w:r w:rsidRPr="00E6487A">
        <w:rPr>
          <w:rFonts w:asciiTheme="majorHAnsi" w:hAnsiTheme="majorHAnsi"/>
        </w:rPr>
        <w:t>Businessweek</w:t>
      </w:r>
      <w:proofErr w:type="spellEnd"/>
      <w:r w:rsidRPr="00E6487A">
        <w:rPr>
          <w:rFonts w:asciiTheme="majorHAnsi" w:hAnsiTheme="majorHAnsi"/>
        </w:rPr>
        <w:t xml:space="preserve"> http://www.businessweek.com/articles/2013-01-10/why-natural-gas-will-stay-cheap-in-2013</w:t>
      </w:r>
    </w:p>
    <w:p w14:paraId="47C4667E" w14:textId="77777777" w:rsidR="00E6487A" w:rsidRPr="00E6487A" w:rsidRDefault="00E6487A" w:rsidP="00E6487A">
      <w:pPr>
        <w:rPr>
          <w:rFonts w:asciiTheme="majorHAnsi" w:hAnsiTheme="majorHAnsi"/>
          <w:b/>
          <w:sz w:val="26"/>
          <w:u w:val="single"/>
        </w:rPr>
      </w:pPr>
      <w:r w:rsidRPr="00E6487A">
        <w:rPr>
          <w:rFonts w:asciiTheme="majorHAnsi" w:hAnsiTheme="majorHAnsi"/>
          <w:sz w:val="16"/>
        </w:rPr>
        <w:t xml:space="preserve">Six weeks ago, natural gas bulls were riding high. By Thanksgiving, prices had more than doubled since hitting a decade low of $1.90 per million BTUs in April. </w:t>
      </w:r>
      <w:r w:rsidRPr="00E6487A">
        <w:rPr>
          <w:rStyle w:val="StyleBoldUnderline"/>
          <w:rFonts w:asciiTheme="majorHAnsi" w:hAnsiTheme="majorHAnsi"/>
        </w:rPr>
        <w:t>Heading into what was supposed to be a cold winter for the U.S.—at least compared with last year—the consensus view was that natural gas prices would be higher in 2013</w:t>
      </w:r>
      <w:r w:rsidRPr="00E6487A">
        <w:rPr>
          <w:rFonts w:asciiTheme="majorHAnsi" w:hAnsiTheme="majorHAnsi"/>
          <w:sz w:val="16"/>
        </w:rPr>
        <w:t xml:space="preserve">, since about half of all U.S. households heat their homes with natural gas. By the end of December, </w:t>
      </w:r>
      <w:r w:rsidRPr="00E6487A">
        <w:rPr>
          <w:rStyle w:val="StyleBoldUnderline"/>
          <w:rFonts w:asciiTheme="majorHAnsi" w:hAnsiTheme="majorHAnsi"/>
        </w:rPr>
        <w:t>the median forecast of 22 analysts surveyed by Bloomberg was that natural gas would average $3.75 for 2013.</w:t>
      </w:r>
      <w:r w:rsidRPr="00E6487A">
        <w:rPr>
          <w:rFonts w:asciiTheme="majorHAnsi" w:hAnsiTheme="majorHAnsi"/>
          <w:sz w:val="16"/>
        </w:rPr>
        <w:t xml:space="preserve"> A few weeks of warm weather later, and </w:t>
      </w:r>
      <w:r w:rsidRPr="00E6487A">
        <w:rPr>
          <w:rStyle w:val="StyleBoldUnderline"/>
          <w:rFonts w:asciiTheme="majorHAnsi" w:hAnsiTheme="majorHAnsi"/>
        </w:rPr>
        <w:t xml:space="preserve">a lot of those forecasts look way too optimistic. </w:t>
      </w:r>
      <w:r w:rsidRPr="00E6487A">
        <w:rPr>
          <w:rStyle w:val="StyleBoldUnderline"/>
          <w:rFonts w:asciiTheme="majorHAnsi" w:hAnsiTheme="majorHAnsi"/>
          <w:highlight w:val="cyan"/>
        </w:rPr>
        <w:t>Prices have fallen</w:t>
      </w:r>
      <w:r w:rsidRPr="00E6487A">
        <w:rPr>
          <w:rStyle w:val="StyleBoldUnderline"/>
          <w:rFonts w:asciiTheme="majorHAnsi" w:hAnsiTheme="majorHAnsi"/>
        </w:rPr>
        <w:t xml:space="preserve"> more than 20 percent </w:t>
      </w:r>
      <w:r w:rsidRPr="00E6487A">
        <w:rPr>
          <w:rFonts w:asciiTheme="majorHAnsi" w:hAnsiTheme="majorHAnsi"/>
          <w:sz w:val="16"/>
        </w:rPr>
        <w:t xml:space="preserve">since peaking at $3.90 per million BTUs in late November. With the National Weather Service predicting above-normal temperatures over the next 10 days for the eastern third of the U.S., </w:t>
      </w:r>
      <w:r w:rsidRPr="00E6487A">
        <w:rPr>
          <w:rStyle w:val="StyleBoldUnderline"/>
          <w:rFonts w:asciiTheme="majorHAnsi" w:hAnsiTheme="majorHAnsi"/>
          <w:highlight w:val="cyan"/>
        </w:rPr>
        <w:t xml:space="preserve">that </w:t>
      </w:r>
      <w:r w:rsidRPr="00DC1BDE">
        <w:rPr>
          <w:rStyle w:val="StyleBoldUnderline"/>
          <w:rFonts w:asciiTheme="majorHAnsi" w:hAnsiTheme="majorHAnsi"/>
        </w:rPr>
        <w:t xml:space="preserve">downward pressure </w:t>
      </w:r>
      <w:r w:rsidRPr="00E6487A">
        <w:rPr>
          <w:rStyle w:val="StyleBoldUnderline"/>
          <w:rFonts w:asciiTheme="majorHAnsi" w:hAnsiTheme="majorHAnsi"/>
          <w:highlight w:val="cyan"/>
        </w:rPr>
        <w:t>is likely to continue</w:t>
      </w:r>
      <w:r w:rsidRPr="00E6487A">
        <w:rPr>
          <w:rStyle w:val="StyleBoldUnderline"/>
          <w:rFonts w:asciiTheme="majorHAnsi" w:hAnsiTheme="majorHAnsi"/>
        </w:rPr>
        <w:t>. “We’re going to see a lot of guys coming in and changing their forecasts,”</w:t>
      </w:r>
      <w:r w:rsidRPr="00E6487A">
        <w:rPr>
          <w:rFonts w:asciiTheme="majorHAnsi" w:hAnsiTheme="majorHAnsi"/>
          <w:sz w:val="16"/>
        </w:rPr>
        <w:t xml:space="preserve"> says Laurent Key, an energy analyst at </w:t>
      </w:r>
      <w:proofErr w:type="spellStart"/>
      <w:r w:rsidRPr="00E6487A">
        <w:rPr>
          <w:rFonts w:asciiTheme="majorHAnsi" w:hAnsiTheme="majorHAnsi"/>
          <w:sz w:val="16"/>
        </w:rPr>
        <w:t>Societe</w:t>
      </w:r>
      <w:proofErr w:type="spellEnd"/>
      <w:r w:rsidRPr="00E6487A">
        <w:rPr>
          <w:rFonts w:asciiTheme="majorHAnsi" w:hAnsiTheme="majorHAnsi"/>
          <w:sz w:val="16"/>
        </w:rPr>
        <w:t xml:space="preserve"> </w:t>
      </w:r>
      <w:proofErr w:type="spellStart"/>
      <w:r w:rsidRPr="00E6487A">
        <w:rPr>
          <w:rFonts w:asciiTheme="majorHAnsi" w:hAnsiTheme="majorHAnsi"/>
          <w:sz w:val="16"/>
        </w:rPr>
        <w:t>Generale</w:t>
      </w:r>
      <w:proofErr w:type="spellEnd"/>
      <w:r w:rsidRPr="00E6487A">
        <w:rPr>
          <w:rFonts w:asciiTheme="majorHAnsi" w:hAnsiTheme="majorHAnsi"/>
          <w:sz w:val="16"/>
        </w:rPr>
        <w:t xml:space="preserve"> (SCGLY) in New York. </w:t>
      </w:r>
      <w:r w:rsidRPr="00E6487A">
        <w:rPr>
          <w:rStyle w:val="StyleBoldUnderline"/>
          <w:rFonts w:asciiTheme="majorHAnsi" w:hAnsiTheme="majorHAnsi"/>
        </w:rPr>
        <w:t>Key expects prices to bottom out around an average of $3.16 in the second quarter</w:t>
      </w:r>
      <w:r w:rsidRPr="00E6487A">
        <w:rPr>
          <w:rFonts w:asciiTheme="majorHAnsi" w:hAnsiTheme="majorHAnsi"/>
          <w:sz w:val="16"/>
        </w:rPr>
        <w:t xml:space="preserve"> before climbing. “If we end up repeating 2012, </w:t>
      </w:r>
      <w:r w:rsidRPr="00E6487A">
        <w:rPr>
          <w:rStyle w:val="StyleBoldUnderline"/>
          <w:rFonts w:asciiTheme="majorHAnsi" w:hAnsiTheme="majorHAnsi"/>
        </w:rPr>
        <w:t>those expectations need to come down by about a buck</w:t>
      </w:r>
      <w:r w:rsidRPr="00E6487A">
        <w:rPr>
          <w:rFonts w:asciiTheme="majorHAnsi" w:hAnsiTheme="majorHAnsi"/>
          <w:sz w:val="16"/>
        </w:rPr>
        <w:t xml:space="preserve">,” says Scott </w:t>
      </w:r>
      <w:proofErr w:type="spellStart"/>
      <w:r w:rsidRPr="00E6487A">
        <w:rPr>
          <w:rFonts w:asciiTheme="majorHAnsi" w:hAnsiTheme="majorHAnsi"/>
          <w:sz w:val="16"/>
        </w:rPr>
        <w:t>Hanold</w:t>
      </w:r>
      <w:proofErr w:type="spellEnd"/>
      <w:r w:rsidRPr="00E6487A">
        <w:rPr>
          <w:rFonts w:asciiTheme="majorHAnsi" w:hAnsiTheme="majorHAnsi"/>
          <w:sz w:val="16"/>
        </w:rPr>
        <w:t xml:space="preserve">, an energy analyst at RBC Capital Markets (RY) in Minneapolis. Goldman Sachs (GS) just lowered its 2013 price target by 50 cents, from $4.25 per million BTUs, to $3.75, still above the current price of $3.12. Natural gas is notoriously volatile, so prices could surge if the weather turns cold and people crank up their heat, but it’s hard to see that demand making up for what’s already been lost. </w:t>
      </w:r>
      <w:r w:rsidRPr="00E6487A">
        <w:rPr>
          <w:rStyle w:val="Emphasis"/>
          <w:rFonts w:asciiTheme="majorHAnsi" w:hAnsiTheme="majorHAnsi"/>
          <w:highlight w:val="cyan"/>
        </w:rPr>
        <w:t>Even if there is a February freeze</w:t>
      </w:r>
      <w:r w:rsidRPr="00E6487A">
        <w:rPr>
          <w:rStyle w:val="Emphasis"/>
          <w:rFonts w:asciiTheme="majorHAnsi" w:hAnsiTheme="majorHAnsi"/>
        </w:rPr>
        <w:t xml:space="preserve"> across the country, </w:t>
      </w:r>
      <w:r w:rsidRPr="00E6487A">
        <w:rPr>
          <w:rStyle w:val="Emphasis"/>
          <w:rFonts w:asciiTheme="majorHAnsi" w:hAnsiTheme="majorHAnsi"/>
          <w:highlight w:val="cyan"/>
        </w:rPr>
        <w:t>that cold snap</w:t>
      </w:r>
      <w:r w:rsidRPr="00E6487A">
        <w:rPr>
          <w:rStyle w:val="Emphasis"/>
          <w:rFonts w:asciiTheme="majorHAnsi" w:hAnsiTheme="majorHAnsi"/>
        </w:rPr>
        <w:t xml:space="preserve"> probably </w:t>
      </w:r>
      <w:r w:rsidRPr="00E6487A">
        <w:rPr>
          <w:rStyle w:val="Emphasis"/>
          <w:rFonts w:asciiTheme="majorHAnsi" w:hAnsiTheme="majorHAnsi"/>
          <w:highlight w:val="cyan"/>
        </w:rPr>
        <w:t>wouldn’t be sufficient to compensate for a mild December</w:t>
      </w:r>
      <w:r w:rsidRPr="00E6487A">
        <w:rPr>
          <w:rFonts w:asciiTheme="majorHAnsi" w:hAnsiTheme="majorHAnsi"/>
          <w:sz w:val="16"/>
        </w:rPr>
        <w:t xml:space="preserve">, Goldman analyst Johan </w:t>
      </w:r>
      <w:proofErr w:type="spellStart"/>
      <w:r w:rsidRPr="00E6487A">
        <w:rPr>
          <w:rFonts w:asciiTheme="majorHAnsi" w:hAnsiTheme="majorHAnsi"/>
          <w:sz w:val="16"/>
        </w:rPr>
        <w:t>Spetz</w:t>
      </w:r>
      <w:proofErr w:type="spellEnd"/>
      <w:r w:rsidRPr="00E6487A">
        <w:rPr>
          <w:rFonts w:asciiTheme="majorHAnsi" w:hAnsiTheme="majorHAnsi"/>
          <w:sz w:val="16"/>
        </w:rPr>
        <w:t xml:space="preserve"> wrote in a Jan. 7 research note. Bloomberg News reported Wednesday that Mike Fitzpatrick, editor of the Energy </w:t>
      </w:r>
      <w:proofErr w:type="spellStart"/>
      <w:r w:rsidRPr="00E6487A">
        <w:rPr>
          <w:rFonts w:asciiTheme="majorHAnsi" w:hAnsiTheme="majorHAnsi"/>
          <w:sz w:val="16"/>
        </w:rPr>
        <w:t>OverView</w:t>
      </w:r>
      <w:proofErr w:type="spellEnd"/>
      <w:r w:rsidRPr="00E6487A">
        <w:rPr>
          <w:rFonts w:asciiTheme="majorHAnsi" w:hAnsiTheme="majorHAnsi"/>
          <w:sz w:val="16"/>
        </w:rPr>
        <w:t xml:space="preserve"> newsletter, thinks </w:t>
      </w:r>
      <w:r w:rsidRPr="00E6487A">
        <w:rPr>
          <w:rStyle w:val="StyleBoldUnderline"/>
          <w:rFonts w:asciiTheme="majorHAnsi" w:hAnsiTheme="majorHAnsi"/>
        </w:rPr>
        <w:t xml:space="preserve">natural gas </w:t>
      </w:r>
      <w:r w:rsidRPr="00E6487A">
        <w:rPr>
          <w:rStyle w:val="StyleBoldUnderline"/>
          <w:rFonts w:asciiTheme="majorHAnsi" w:hAnsiTheme="majorHAnsi"/>
          <w:highlight w:val="cyan"/>
        </w:rPr>
        <w:t>prices could drop as low as $2.20</w:t>
      </w:r>
      <w:r w:rsidRPr="00E6487A">
        <w:rPr>
          <w:rStyle w:val="StyleBoldUnderline"/>
          <w:rFonts w:asciiTheme="majorHAnsi" w:hAnsiTheme="majorHAnsi"/>
        </w:rPr>
        <w:t xml:space="preserve"> if the weather stays mild</w:t>
      </w:r>
      <w:r w:rsidRPr="00E6487A">
        <w:rPr>
          <w:rFonts w:asciiTheme="majorHAnsi" w:hAnsiTheme="majorHAnsi"/>
          <w:sz w:val="16"/>
        </w:rPr>
        <w:t xml:space="preserve">. The more likely scenario seems to be something akin to what happened last year, when prices fell through the spring and didn’t rise appreciably until people started turning on their air conditioners in May. </w:t>
      </w:r>
      <w:r w:rsidRPr="00E6487A">
        <w:rPr>
          <w:rStyle w:val="StyleBoldUnderline"/>
          <w:rFonts w:asciiTheme="majorHAnsi" w:hAnsiTheme="majorHAnsi"/>
        </w:rPr>
        <w:t xml:space="preserve">Part of </w:t>
      </w:r>
      <w:r w:rsidRPr="00E6487A">
        <w:rPr>
          <w:rStyle w:val="StyleBoldUnderline"/>
          <w:rFonts w:asciiTheme="majorHAnsi" w:hAnsiTheme="majorHAnsi"/>
          <w:highlight w:val="cyan"/>
        </w:rPr>
        <w:t>what helped lift natural gas prices</w:t>
      </w:r>
      <w:r w:rsidRPr="00E6487A">
        <w:rPr>
          <w:rStyle w:val="StyleBoldUnderline"/>
          <w:rFonts w:asciiTheme="majorHAnsi" w:hAnsiTheme="majorHAnsi"/>
        </w:rPr>
        <w:t xml:space="preserve"> off their lows last April </w:t>
      </w:r>
      <w:r w:rsidRPr="00E6487A">
        <w:rPr>
          <w:rStyle w:val="StyleBoldUnderline"/>
          <w:rFonts w:asciiTheme="majorHAnsi" w:hAnsiTheme="majorHAnsi"/>
          <w:highlight w:val="cyan"/>
        </w:rPr>
        <w:t>was increased demand from utilities switching from coal</w:t>
      </w:r>
      <w:r w:rsidRPr="00E6487A">
        <w:rPr>
          <w:rStyle w:val="StyleBoldUnderline"/>
          <w:rFonts w:asciiTheme="majorHAnsi" w:hAnsiTheme="majorHAnsi"/>
        </w:rPr>
        <w:t xml:space="preserve"> to natural gas to generate electricity. </w:t>
      </w:r>
      <w:r w:rsidRPr="00E6487A">
        <w:rPr>
          <w:rStyle w:val="Emphasis"/>
          <w:rFonts w:asciiTheme="majorHAnsi" w:hAnsiTheme="majorHAnsi"/>
        </w:rPr>
        <w:t xml:space="preserve">But </w:t>
      </w:r>
      <w:r w:rsidRPr="00E6487A">
        <w:rPr>
          <w:rStyle w:val="Emphasis"/>
          <w:rFonts w:asciiTheme="majorHAnsi" w:hAnsiTheme="majorHAnsi"/>
          <w:highlight w:val="cyan"/>
        </w:rPr>
        <w:t>that effect might be more muted in 2013</w:t>
      </w:r>
      <w:r w:rsidRPr="00E6487A">
        <w:rPr>
          <w:rStyle w:val="StyleBoldUnderline"/>
          <w:rFonts w:asciiTheme="majorHAnsi" w:hAnsiTheme="majorHAnsi"/>
        </w:rPr>
        <w:t>.</w:t>
      </w:r>
      <w:r w:rsidRPr="00E6487A">
        <w:rPr>
          <w:rFonts w:asciiTheme="majorHAnsi" w:hAnsiTheme="majorHAnsi"/>
          <w:sz w:val="16"/>
        </w:rPr>
        <w:t xml:space="preserve"> After getting crushed by cheap natural gas over the last few years, </w:t>
      </w:r>
      <w:r w:rsidRPr="00DC1BDE">
        <w:rPr>
          <w:rStyle w:val="StyleBoldUnderline"/>
          <w:rFonts w:asciiTheme="majorHAnsi" w:hAnsiTheme="majorHAnsi"/>
        </w:rPr>
        <w:t>coal appears set to recapture some of that market share</w:t>
      </w:r>
      <w:r w:rsidRPr="00E6487A">
        <w:rPr>
          <w:rStyle w:val="StyleBoldUnderline"/>
          <w:rFonts w:asciiTheme="majorHAnsi" w:hAnsiTheme="majorHAnsi"/>
        </w:rPr>
        <w:t xml:space="preserve"> in 2013. “Coal has become more competitive against natural gas,”</w:t>
      </w:r>
      <w:r w:rsidRPr="00E6487A">
        <w:rPr>
          <w:rFonts w:asciiTheme="majorHAnsi" w:hAnsiTheme="majorHAnsi"/>
          <w:sz w:val="16"/>
        </w:rPr>
        <w:t xml:space="preserve"> says Lucas Pipes, an analyst at </w:t>
      </w:r>
      <w:proofErr w:type="spellStart"/>
      <w:r w:rsidRPr="00E6487A">
        <w:rPr>
          <w:rFonts w:asciiTheme="majorHAnsi" w:hAnsiTheme="majorHAnsi"/>
          <w:sz w:val="16"/>
        </w:rPr>
        <w:t>Brean</w:t>
      </w:r>
      <w:proofErr w:type="spellEnd"/>
      <w:r w:rsidRPr="00E6487A">
        <w:rPr>
          <w:rFonts w:asciiTheme="majorHAnsi" w:hAnsiTheme="majorHAnsi"/>
          <w:sz w:val="16"/>
        </w:rPr>
        <w:t xml:space="preserve"> Murray, </w:t>
      </w:r>
      <w:proofErr w:type="spellStart"/>
      <w:r w:rsidRPr="00E6487A">
        <w:rPr>
          <w:rFonts w:asciiTheme="majorHAnsi" w:hAnsiTheme="majorHAnsi"/>
          <w:sz w:val="16"/>
        </w:rPr>
        <w:t>Carret</w:t>
      </w:r>
      <w:proofErr w:type="spellEnd"/>
      <w:r w:rsidRPr="00E6487A">
        <w:rPr>
          <w:rFonts w:asciiTheme="majorHAnsi" w:hAnsiTheme="majorHAnsi"/>
          <w:sz w:val="16"/>
        </w:rPr>
        <w:t xml:space="preserve"> &amp; Co. Coal prices have gotten so cheap that </w:t>
      </w:r>
      <w:r w:rsidRPr="00E6487A">
        <w:rPr>
          <w:rFonts w:asciiTheme="majorHAnsi" w:hAnsiTheme="majorHAnsi"/>
          <w:sz w:val="16"/>
          <w:szCs w:val="16"/>
        </w:rPr>
        <w:t xml:space="preserve">if natural gas rises to just $3.40 this year, Pipes estimates that would cause 50 million tons of coal demand to come on the market as utilities fire up their coal plants. </w:t>
      </w:r>
      <w:r w:rsidRPr="00E6487A">
        <w:rPr>
          <w:rStyle w:val="StyleBoldUnderline"/>
          <w:rFonts w:asciiTheme="majorHAnsi" w:hAnsiTheme="majorHAnsi"/>
        </w:rPr>
        <w:t>The Department of Energy is forecasting that coal will account for 39 percent of all electricity generated in 2013</w:t>
      </w:r>
      <w:r w:rsidRPr="00E6487A">
        <w:rPr>
          <w:rFonts w:asciiTheme="majorHAnsi" w:hAnsiTheme="majorHAnsi"/>
          <w:sz w:val="16"/>
        </w:rPr>
        <w:t xml:space="preserve">, up from 37.6 percent last year. Meanwhile, </w:t>
      </w:r>
      <w:r w:rsidRPr="00E6487A">
        <w:rPr>
          <w:rStyle w:val="Emphasis"/>
          <w:rFonts w:asciiTheme="majorHAnsi" w:hAnsiTheme="majorHAnsi"/>
          <w:highlight w:val="cyan"/>
        </w:rPr>
        <w:t>natural gas’s continued run of increasing its share of the electricity market may be over</w:t>
      </w:r>
      <w:r w:rsidRPr="00E6487A">
        <w:rPr>
          <w:rStyle w:val="Emphasis"/>
          <w:rFonts w:asciiTheme="majorHAnsi" w:hAnsiTheme="majorHAnsi"/>
        </w:rPr>
        <w:t>.</w:t>
      </w:r>
      <w:r w:rsidRPr="00E6487A">
        <w:rPr>
          <w:rFonts w:asciiTheme="majorHAnsi" w:hAnsiTheme="majorHAnsi"/>
          <w:sz w:val="16"/>
        </w:rPr>
        <w:t xml:space="preserve"> The DOE predicts that </w:t>
      </w:r>
      <w:r w:rsidRPr="00E6487A">
        <w:rPr>
          <w:rStyle w:val="StyleBoldUnderline"/>
          <w:rFonts w:asciiTheme="majorHAnsi" w:hAnsiTheme="majorHAnsi"/>
        </w:rPr>
        <w:t>natural gas will lose ground this year and next</w:t>
      </w:r>
      <w:r w:rsidRPr="00E6487A">
        <w:rPr>
          <w:rFonts w:asciiTheme="majorHAnsi" w:hAnsiTheme="majorHAnsi"/>
          <w:sz w:val="16"/>
        </w:rPr>
        <w:t xml:space="preserve">, falling from 30.3 percent of all electricity generated in 2012, to 27.9 percent in 2013, and 27.5 percent in 2014. On top of that, </w:t>
      </w:r>
      <w:r w:rsidRPr="00E6487A">
        <w:rPr>
          <w:rStyle w:val="StyleBoldUnderline"/>
          <w:rFonts w:asciiTheme="majorHAnsi" w:hAnsiTheme="majorHAnsi"/>
        </w:rPr>
        <w:t xml:space="preserve">natural gas </w:t>
      </w:r>
      <w:r w:rsidRPr="00E6487A">
        <w:rPr>
          <w:rStyle w:val="StyleBoldUnderline"/>
          <w:rFonts w:asciiTheme="majorHAnsi" w:hAnsiTheme="majorHAnsi"/>
          <w:highlight w:val="cyan"/>
        </w:rPr>
        <w:t>production is set to rise by 0.5 percent</w:t>
      </w:r>
      <w:r w:rsidRPr="00E6487A">
        <w:rPr>
          <w:rStyle w:val="StyleBoldUnderline"/>
          <w:rFonts w:asciiTheme="majorHAnsi" w:hAnsiTheme="majorHAnsi"/>
        </w:rPr>
        <w:t xml:space="preserve"> this year</w:t>
      </w:r>
      <w:r w:rsidRPr="00E6487A">
        <w:rPr>
          <w:rFonts w:asciiTheme="majorHAnsi" w:hAnsiTheme="majorHAnsi"/>
          <w:sz w:val="16"/>
        </w:rPr>
        <w:t xml:space="preserve">, according to the DOE. After spending the previous 15 months reducing the number of rigs drilling for natural gas, U.S. producers finally started adding to that total in November, spurred perhaps by the prospect of sustained $4 prices. While production has slowed in some places, </w:t>
      </w:r>
      <w:r w:rsidRPr="00E6487A">
        <w:rPr>
          <w:rStyle w:val="StyleBoldUnderline"/>
          <w:rFonts w:asciiTheme="majorHAnsi" w:hAnsiTheme="majorHAnsi"/>
          <w:highlight w:val="cyan"/>
        </w:rPr>
        <w:t>the Marcellus Shale</w:t>
      </w:r>
      <w:r w:rsidRPr="00E6487A">
        <w:rPr>
          <w:rStyle w:val="StyleBoldUnderline"/>
          <w:rFonts w:asciiTheme="majorHAnsi" w:hAnsiTheme="majorHAnsi"/>
        </w:rPr>
        <w:t xml:space="preserve"> in western Pennsylvania </w:t>
      </w:r>
      <w:r w:rsidRPr="00E6487A">
        <w:rPr>
          <w:rStyle w:val="StyleBoldUnderline"/>
          <w:rFonts w:asciiTheme="majorHAnsi" w:hAnsiTheme="majorHAnsi"/>
          <w:highlight w:val="cyan"/>
        </w:rPr>
        <w:t>is still attracting new investment</w:t>
      </w:r>
      <w:r w:rsidRPr="00E6487A">
        <w:rPr>
          <w:rStyle w:val="StyleBoldUnderline"/>
          <w:rFonts w:asciiTheme="majorHAnsi" w:hAnsiTheme="majorHAnsi"/>
        </w:rPr>
        <w:t xml:space="preserve">. “Marcellus is an animal. There are still 1,000 wells that haven’t been put online yet,” says </w:t>
      </w:r>
      <w:proofErr w:type="spellStart"/>
      <w:r w:rsidRPr="00E6487A">
        <w:rPr>
          <w:rStyle w:val="StyleBoldUnderline"/>
          <w:rFonts w:asciiTheme="majorHAnsi" w:hAnsiTheme="majorHAnsi"/>
        </w:rPr>
        <w:t>Hanold</w:t>
      </w:r>
      <w:proofErr w:type="spellEnd"/>
      <w:r w:rsidRPr="00E6487A">
        <w:rPr>
          <w:rStyle w:val="StyleBoldUnderline"/>
          <w:rFonts w:asciiTheme="majorHAnsi" w:hAnsiTheme="majorHAnsi"/>
        </w:rPr>
        <w:t xml:space="preserve">. “That’s going to push production even higher.” Marcellus is also more immune to lower prices. </w:t>
      </w:r>
      <w:r w:rsidRPr="00E6487A">
        <w:rPr>
          <w:rFonts w:asciiTheme="majorHAnsi" w:hAnsiTheme="majorHAnsi"/>
          <w:sz w:val="16"/>
        </w:rPr>
        <w:t xml:space="preserve">The geology is so good, and the royalty rates so low, that producers can drill profitably even at $2 natural gas prices, he says. In the end, </w:t>
      </w:r>
      <w:r w:rsidRPr="00E6487A">
        <w:rPr>
          <w:rStyle w:val="StyleBoldUnderline"/>
          <w:rFonts w:asciiTheme="majorHAnsi" w:hAnsiTheme="majorHAnsi"/>
        </w:rPr>
        <w:t>the fundamental issue that’s kept natural gas prices so low for the last few years—</w:t>
      </w:r>
      <w:r w:rsidRPr="00E6487A">
        <w:rPr>
          <w:rStyle w:val="StyleBoldUnderline"/>
          <w:rFonts w:asciiTheme="majorHAnsi" w:hAnsiTheme="majorHAnsi"/>
          <w:highlight w:val="cyan"/>
        </w:rPr>
        <w:t>too much supply, inadequate demand</w:t>
      </w:r>
      <w:r w:rsidRPr="00DC1BDE">
        <w:rPr>
          <w:rStyle w:val="StyleBoldUnderline"/>
          <w:rFonts w:asciiTheme="majorHAnsi" w:hAnsiTheme="majorHAnsi"/>
        </w:rPr>
        <w:t xml:space="preserve">—appears here </w:t>
      </w:r>
      <w:r w:rsidRPr="00DC1BDE">
        <w:rPr>
          <w:rStyle w:val="StyleBoldUnderline"/>
          <w:rFonts w:asciiTheme="majorHAnsi" w:hAnsiTheme="majorHAnsi"/>
        </w:rPr>
        <w:lastRenderedPageBreak/>
        <w:t>to stay for the foreseeable future.</w:t>
      </w:r>
      <w:r w:rsidRPr="00E6487A">
        <w:rPr>
          <w:rStyle w:val="StyleBoldUnderline"/>
          <w:rFonts w:asciiTheme="majorHAnsi" w:hAnsiTheme="majorHAnsi"/>
        </w:rPr>
        <w:t xml:space="preserve"> ”Natural gas prices will be dead for at least two more years,”</w:t>
      </w:r>
      <w:r w:rsidRPr="00E6487A">
        <w:rPr>
          <w:rFonts w:asciiTheme="majorHAnsi" w:hAnsiTheme="majorHAnsi"/>
          <w:sz w:val="16"/>
        </w:rPr>
        <w:t xml:space="preserve"> says </w:t>
      </w:r>
      <w:proofErr w:type="spellStart"/>
      <w:r w:rsidRPr="00E6487A">
        <w:rPr>
          <w:rFonts w:asciiTheme="majorHAnsi" w:hAnsiTheme="majorHAnsi"/>
          <w:sz w:val="16"/>
        </w:rPr>
        <w:t>Fadel</w:t>
      </w:r>
      <w:proofErr w:type="spellEnd"/>
      <w:r w:rsidRPr="00E6487A">
        <w:rPr>
          <w:rFonts w:asciiTheme="majorHAnsi" w:hAnsiTheme="majorHAnsi"/>
          <w:sz w:val="16"/>
        </w:rPr>
        <w:t xml:space="preserve"> </w:t>
      </w:r>
      <w:proofErr w:type="spellStart"/>
      <w:r w:rsidRPr="00E6487A">
        <w:rPr>
          <w:rFonts w:asciiTheme="majorHAnsi" w:hAnsiTheme="majorHAnsi"/>
          <w:sz w:val="16"/>
        </w:rPr>
        <w:t>Gheit</w:t>
      </w:r>
      <w:proofErr w:type="spellEnd"/>
      <w:r w:rsidRPr="00E6487A">
        <w:rPr>
          <w:rFonts w:asciiTheme="majorHAnsi" w:hAnsiTheme="majorHAnsi"/>
          <w:sz w:val="16"/>
        </w:rPr>
        <w:t xml:space="preserve">, a senior oil and gas analyst at Oppenheimer (OPY). </w:t>
      </w:r>
      <w:r w:rsidRPr="00E6487A">
        <w:rPr>
          <w:rStyle w:val="StyleBoldUnderline"/>
          <w:rFonts w:asciiTheme="majorHAnsi" w:hAnsiTheme="majorHAnsi"/>
        </w:rPr>
        <w:t xml:space="preserve">By dead he means well below $4. “The industry shot itself in the foot by </w:t>
      </w:r>
      <w:proofErr w:type="spellStart"/>
      <w:r w:rsidRPr="00E6487A">
        <w:rPr>
          <w:rStyle w:val="StyleBoldUnderline"/>
          <w:rFonts w:asciiTheme="majorHAnsi" w:hAnsiTheme="majorHAnsi"/>
        </w:rPr>
        <w:t>overdrilling</w:t>
      </w:r>
      <w:proofErr w:type="spellEnd"/>
      <w:r w:rsidRPr="00E6487A">
        <w:rPr>
          <w:rStyle w:val="StyleBoldUnderline"/>
          <w:rFonts w:asciiTheme="majorHAnsi" w:hAnsiTheme="majorHAnsi"/>
        </w:rPr>
        <w:t>,” he says. “Now anybody and their brother can get gas out of the ground and into the system.”</w:t>
      </w:r>
    </w:p>
    <w:p w14:paraId="549CB9CE" w14:textId="77777777" w:rsidR="00E6487A" w:rsidRPr="00E6487A" w:rsidRDefault="00E6487A" w:rsidP="00E6487A">
      <w:pPr>
        <w:pStyle w:val="Heading4"/>
      </w:pPr>
      <w:r w:rsidRPr="00E6487A">
        <w:t>We’re on the brink- even gas at $3 will make companies default.</w:t>
      </w:r>
    </w:p>
    <w:p w14:paraId="1B90E476" w14:textId="77777777" w:rsidR="00E6487A" w:rsidRPr="00E6487A" w:rsidRDefault="00E6487A" w:rsidP="00E6487A">
      <w:pPr>
        <w:pStyle w:val="Cite8"/>
        <w:rPr>
          <w:rFonts w:asciiTheme="majorHAnsi" w:hAnsiTheme="majorHAnsi"/>
        </w:rPr>
      </w:pPr>
      <w:proofErr w:type="spellStart"/>
      <w:r w:rsidRPr="00E6487A">
        <w:rPr>
          <w:rStyle w:val="StyleStyleBold12pt"/>
          <w:rFonts w:asciiTheme="majorHAnsi" w:hAnsiTheme="majorHAnsi"/>
        </w:rPr>
        <w:t>Helman</w:t>
      </w:r>
      <w:proofErr w:type="spellEnd"/>
      <w:r w:rsidRPr="00E6487A">
        <w:rPr>
          <w:rStyle w:val="StyleStyleBold12pt"/>
          <w:rFonts w:asciiTheme="majorHAnsi" w:hAnsiTheme="majorHAnsi"/>
        </w:rPr>
        <w:t xml:space="preserve"> 12</w:t>
      </w:r>
      <w:r w:rsidRPr="00E6487A">
        <w:rPr>
          <w:rFonts w:asciiTheme="majorHAnsi" w:hAnsiTheme="majorHAnsi"/>
        </w:rPr>
        <w:t xml:space="preserve"> Christopher, Contributor, Forbes, How Much Is Chesapeake Energy Really Worth? May 22 http://www.forbes.com/sites/christopherhelman/2012/05/22/how-much-is-chesapeake-energy-really-worth/2/</w:t>
      </w:r>
    </w:p>
    <w:p w14:paraId="33560228" w14:textId="77777777" w:rsidR="00E6487A" w:rsidRPr="00E6487A" w:rsidRDefault="00E6487A" w:rsidP="00E6487A">
      <w:pPr>
        <w:rPr>
          <w:rFonts w:asciiTheme="majorHAnsi" w:hAnsiTheme="majorHAnsi"/>
          <w:sz w:val="16"/>
        </w:rPr>
      </w:pPr>
      <w:r w:rsidRPr="00E6487A">
        <w:rPr>
          <w:rFonts w:asciiTheme="majorHAnsi" w:hAnsiTheme="majorHAnsi"/>
          <w:sz w:val="16"/>
        </w:rPr>
        <w:t xml:space="preserve">But the reality is something different. If McClendon could get those prices for those assets right now, he should do it in a heartbeat. But with the industry well aware of Chesapeake’s liquidity issues, no company is going to step up and pay full price for these assets. </w:t>
      </w:r>
      <w:r w:rsidRPr="00E6487A">
        <w:rPr>
          <w:rStyle w:val="StyleBoldUnderline"/>
          <w:rFonts w:asciiTheme="majorHAnsi" w:hAnsiTheme="majorHAnsi"/>
          <w:highlight w:val="cyan"/>
        </w:rPr>
        <w:t>McClendon is</w:t>
      </w:r>
      <w:r w:rsidRPr="00E6487A">
        <w:rPr>
          <w:rStyle w:val="StyleBoldUnderline"/>
          <w:rFonts w:asciiTheme="majorHAnsi" w:hAnsiTheme="majorHAnsi"/>
        </w:rPr>
        <w:t xml:space="preserve"> going to keep finding buyers to take small pieces, </w:t>
      </w:r>
      <w:r w:rsidRPr="00E6487A">
        <w:rPr>
          <w:rStyle w:val="StyleBoldUnderline"/>
          <w:rFonts w:asciiTheme="majorHAnsi" w:hAnsiTheme="majorHAnsi"/>
          <w:highlight w:val="cyan"/>
        </w:rPr>
        <w:t xml:space="preserve">putting </w:t>
      </w:r>
      <w:proofErr w:type="spellStart"/>
      <w:r w:rsidRPr="00E6487A">
        <w:rPr>
          <w:rStyle w:val="StyleBoldUnderline"/>
          <w:rFonts w:asciiTheme="majorHAnsi" w:hAnsiTheme="majorHAnsi"/>
          <w:highlight w:val="cyan"/>
        </w:rPr>
        <w:t>band-aids</w:t>
      </w:r>
      <w:proofErr w:type="spellEnd"/>
      <w:r w:rsidRPr="00E6487A">
        <w:rPr>
          <w:rStyle w:val="StyleBoldUnderline"/>
          <w:rFonts w:asciiTheme="majorHAnsi" w:hAnsiTheme="majorHAnsi"/>
          <w:highlight w:val="cyan"/>
        </w:rPr>
        <w:t xml:space="preserve"> on his gaping wound</w:t>
      </w:r>
      <w:r w:rsidRPr="00DC1BDE">
        <w:rPr>
          <w:rStyle w:val="StyleBoldUnderline"/>
          <w:rFonts w:asciiTheme="majorHAnsi" w:hAnsiTheme="majorHAnsi"/>
        </w:rPr>
        <w:t xml:space="preserve">, in the hopes that </w:t>
      </w:r>
      <w:proofErr w:type="spellStart"/>
      <w:r w:rsidRPr="00DC1BDE">
        <w:rPr>
          <w:rStyle w:val="StyleBoldUnderline"/>
          <w:rFonts w:asciiTheme="majorHAnsi" w:hAnsiTheme="majorHAnsi"/>
        </w:rPr>
        <w:t>nat</w:t>
      </w:r>
      <w:proofErr w:type="spellEnd"/>
      <w:r w:rsidRPr="00DC1BDE">
        <w:rPr>
          <w:rStyle w:val="StyleBoldUnderline"/>
          <w:rFonts w:asciiTheme="majorHAnsi" w:hAnsiTheme="majorHAnsi"/>
        </w:rPr>
        <w:t xml:space="preserve"> gas prices turn around before Chesapeake breaches the covenants on its debt</w:t>
      </w:r>
      <w:r w:rsidRPr="00DC1BDE">
        <w:rPr>
          <w:rFonts w:asciiTheme="majorHAnsi" w:hAnsiTheme="majorHAnsi"/>
          <w:sz w:val="16"/>
        </w:rPr>
        <w:t>. As</w:t>
      </w:r>
      <w:r w:rsidRPr="00E6487A">
        <w:rPr>
          <w:rFonts w:asciiTheme="majorHAnsi" w:hAnsiTheme="majorHAnsi"/>
          <w:sz w:val="16"/>
        </w:rPr>
        <w:t xml:space="preserve"> analysts have pointed out, </w:t>
      </w:r>
      <w:r w:rsidRPr="00E6487A">
        <w:rPr>
          <w:rStyle w:val="StyleBoldUnderline"/>
          <w:rFonts w:asciiTheme="majorHAnsi" w:hAnsiTheme="majorHAnsi"/>
          <w:highlight w:val="cyan"/>
        </w:rPr>
        <w:t>if Chesapeake can’t generate</w:t>
      </w:r>
      <w:r w:rsidRPr="00E6487A">
        <w:rPr>
          <w:rStyle w:val="StyleBoldUnderline"/>
          <w:rFonts w:asciiTheme="majorHAnsi" w:hAnsiTheme="majorHAnsi"/>
        </w:rPr>
        <w:t xml:space="preserve"> </w:t>
      </w:r>
      <w:proofErr w:type="spellStart"/>
      <w:r w:rsidRPr="00E6487A">
        <w:rPr>
          <w:rStyle w:val="StyleBoldUnderline"/>
          <w:rFonts w:asciiTheme="majorHAnsi" w:hAnsiTheme="majorHAnsi"/>
        </w:rPr>
        <w:t>ebitda</w:t>
      </w:r>
      <w:proofErr w:type="spellEnd"/>
      <w:r w:rsidRPr="00E6487A">
        <w:rPr>
          <w:rStyle w:val="StyleBoldUnderline"/>
          <w:rFonts w:asciiTheme="majorHAnsi" w:hAnsiTheme="majorHAnsi"/>
        </w:rPr>
        <w:t xml:space="preserve"> in </w:t>
      </w:r>
      <w:proofErr w:type="gramStart"/>
      <w:r w:rsidRPr="00E6487A">
        <w:rPr>
          <w:rStyle w:val="StyleBoldUnderline"/>
          <w:rFonts w:asciiTheme="majorHAnsi" w:hAnsiTheme="majorHAnsi"/>
        </w:rPr>
        <w:t>an</w:t>
      </w:r>
      <w:proofErr w:type="gramEnd"/>
      <w:r w:rsidRPr="00E6487A">
        <w:rPr>
          <w:rStyle w:val="StyleBoldUnderline"/>
          <w:rFonts w:asciiTheme="majorHAnsi" w:hAnsiTheme="majorHAnsi"/>
        </w:rPr>
        <w:t xml:space="preserve"> trailing 12-month period that is more than </w:t>
      </w:r>
      <w:r w:rsidRPr="00E6487A">
        <w:rPr>
          <w:rStyle w:val="StyleBoldUnderline"/>
          <w:rFonts w:asciiTheme="majorHAnsi" w:hAnsiTheme="majorHAnsi"/>
          <w:highlight w:val="cyan"/>
        </w:rPr>
        <w:t>25% of its $13.2 billion debt</w:t>
      </w:r>
      <w:r w:rsidRPr="00E6487A">
        <w:rPr>
          <w:rStyle w:val="StyleBoldUnderline"/>
          <w:rFonts w:asciiTheme="majorHAnsi" w:hAnsiTheme="majorHAnsi"/>
        </w:rPr>
        <w:t xml:space="preserve"> pile, </w:t>
      </w:r>
      <w:r w:rsidRPr="00E6487A">
        <w:rPr>
          <w:rStyle w:val="StyleBoldUnderline"/>
          <w:rFonts w:asciiTheme="majorHAnsi" w:hAnsiTheme="majorHAnsi"/>
          <w:highlight w:val="cyan"/>
        </w:rPr>
        <w:t>it will</w:t>
      </w:r>
      <w:r w:rsidRPr="00E6487A">
        <w:rPr>
          <w:rStyle w:val="StyleBoldUnderline"/>
          <w:rFonts w:asciiTheme="majorHAnsi" w:hAnsiTheme="majorHAnsi"/>
        </w:rPr>
        <w:t xml:space="preserve"> likely </w:t>
      </w:r>
      <w:r w:rsidRPr="00E6487A">
        <w:rPr>
          <w:rStyle w:val="StyleBoldUnderline"/>
          <w:rFonts w:asciiTheme="majorHAnsi" w:hAnsiTheme="majorHAnsi"/>
          <w:highlight w:val="cyan"/>
        </w:rPr>
        <w:t>trigger a default</w:t>
      </w:r>
      <w:r w:rsidRPr="00E6487A">
        <w:rPr>
          <w:rStyle w:val="StyleBoldUnderline"/>
          <w:rFonts w:asciiTheme="majorHAnsi" w:hAnsiTheme="majorHAnsi"/>
        </w:rPr>
        <w:t>.</w:t>
      </w:r>
      <w:r w:rsidRPr="00E6487A">
        <w:rPr>
          <w:rFonts w:asciiTheme="majorHAnsi" w:hAnsiTheme="majorHAnsi"/>
          <w:sz w:val="16"/>
        </w:rPr>
        <w:t xml:space="preserve"> In today’s presentation Chesapeake figures that at $2 natural gas it would do full-year </w:t>
      </w:r>
      <w:proofErr w:type="spellStart"/>
      <w:r w:rsidRPr="00E6487A">
        <w:rPr>
          <w:rFonts w:asciiTheme="majorHAnsi" w:hAnsiTheme="majorHAnsi"/>
          <w:sz w:val="16"/>
        </w:rPr>
        <w:t>ebitda</w:t>
      </w:r>
      <w:proofErr w:type="spellEnd"/>
      <w:r w:rsidRPr="00E6487A">
        <w:rPr>
          <w:rFonts w:asciiTheme="majorHAnsi" w:hAnsiTheme="majorHAnsi"/>
          <w:sz w:val="16"/>
        </w:rPr>
        <w:t xml:space="preserve"> of $2.7 billion. </w:t>
      </w:r>
      <w:r w:rsidRPr="00E6487A">
        <w:rPr>
          <w:rStyle w:val="StyleBoldUnderline"/>
          <w:rFonts w:asciiTheme="majorHAnsi" w:hAnsiTheme="majorHAnsi"/>
          <w:highlight w:val="cyan"/>
        </w:rPr>
        <w:t>At $3 gas it would make</w:t>
      </w:r>
      <w:r w:rsidRPr="00E6487A">
        <w:rPr>
          <w:rStyle w:val="StyleBoldUnderline"/>
          <w:rFonts w:asciiTheme="majorHAnsi" w:hAnsiTheme="majorHAnsi"/>
        </w:rPr>
        <w:t xml:space="preserve"> $3.25 billion, still </w:t>
      </w:r>
      <w:r w:rsidRPr="00E6487A">
        <w:rPr>
          <w:rStyle w:val="StyleBoldUnderline"/>
          <w:rFonts w:asciiTheme="majorHAnsi" w:hAnsiTheme="majorHAnsi"/>
          <w:highlight w:val="cyan"/>
        </w:rPr>
        <w:t>less than it needs</w:t>
      </w:r>
      <w:r w:rsidRPr="00E6487A">
        <w:rPr>
          <w:rStyle w:val="StyleBoldUnderline"/>
          <w:rFonts w:asciiTheme="majorHAnsi" w:hAnsiTheme="majorHAnsi"/>
        </w:rPr>
        <w:t xml:space="preserve"> to stay within covenants</w:t>
      </w:r>
      <w:r w:rsidRPr="00E6487A">
        <w:rPr>
          <w:rFonts w:asciiTheme="majorHAnsi" w:hAnsiTheme="majorHAnsi"/>
          <w:sz w:val="16"/>
        </w:rPr>
        <w:t>. Gas today is $2.70 for the front end of the strip and $3.20 a year from now. It doesn’t matter what you think assets are worth in dreamland when creditors take over. To keep the game going McClendon needs to sell something, anything, as soon as possible. As a gas trader told me the other day: “</w:t>
      </w:r>
      <w:r w:rsidRPr="00E6487A">
        <w:rPr>
          <w:rStyle w:val="StyleBoldUnderline"/>
          <w:rFonts w:asciiTheme="majorHAnsi" w:hAnsiTheme="majorHAnsi"/>
        </w:rPr>
        <w:t>Chesapeake is in that horrible stage of corporate crisis where you have your choice of getting your face ripped off by one or more of (</w:t>
      </w:r>
      <w:proofErr w:type="spellStart"/>
      <w:r w:rsidRPr="00E6487A">
        <w:rPr>
          <w:rStyle w:val="StyleBoldUnderline"/>
          <w:rFonts w:asciiTheme="majorHAnsi" w:hAnsiTheme="majorHAnsi"/>
        </w:rPr>
        <w:t>i</w:t>
      </w:r>
      <w:proofErr w:type="spellEnd"/>
      <w:r w:rsidRPr="00E6487A">
        <w:rPr>
          <w:rStyle w:val="StyleBoldUnderline"/>
          <w:rFonts w:asciiTheme="majorHAnsi" w:hAnsiTheme="majorHAnsi"/>
        </w:rPr>
        <w:t>) the asset sale market, (ii) the corporate M&amp;A market, (iii) the debt market</w:t>
      </w:r>
      <w:r w:rsidRPr="00E6487A">
        <w:rPr>
          <w:rFonts w:asciiTheme="majorHAnsi" w:hAnsiTheme="majorHAnsi"/>
          <w:sz w:val="16"/>
        </w:rPr>
        <w:t>. It’s amazing to watch the market punish someone that they don’t like/trust.”</w:t>
      </w:r>
    </w:p>
    <w:p w14:paraId="061F798E" w14:textId="77777777" w:rsidR="00E6487A" w:rsidRPr="00E6487A" w:rsidRDefault="00E6487A" w:rsidP="00E6487A">
      <w:pPr>
        <w:pStyle w:val="Heading4"/>
      </w:pPr>
      <w:r w:rsidRPr="00E6487A">
        <w:t xml:space="preserve">Bubble bursting makes energy prices skyrocket- companies will cook the book and go bankrupt, gutting natural gas supply immediately. </w:t>
      </w:r>
    </w:p>
    <w:p w14:paraId="0086E4AD" w14:textId="77777777" w:rsidR="00E6487A" w:rsidRPr="00E6487A" w:rsidRDefault="00E6487A" w:rsidP="00E6487A">
      <w:pPr>
        <w:rPr>
          <w:rFonts w:asciiTheme="majorHAnsi" w:hAnsiTheme="majorHAnsi"/>
        </w:rPr>
      </w:pPr>
      <w:r w:rsidRPr="00E6487A">
        <w:rPr>
          <w:rStyle w:val="StyleStyleBold12pt"/>
          <w:rFonts w:asciiTheme="majorHAnsi" w:hAnsiTheme="majorHAnsi"/>
        </w:rPr>
        <w:t xml:space="preserve">Santos 12 </w:t>
      </w:r>
      <w:r w:rsidRPr="00E6487A">
        <w:rPr>
          <w:rFonts w:asciiTheme="majorHAnsi" w:hAnsiTheme="majorHAnsi"/>
          <w:sz w:val="16"/>
          <w:szCs w:val="16"/>
        </w:rPr>
        <w:t>Paulo Santos is a Portuguese independent trader, analyst and algorithmic trading expert, having worked for both sell side (brokerage) and buy side (fund management) institutions. Paulo has been trading professionally for about 16 years and also launched www.thinkfn.com in 2004. “Shale Gas Bust Implications” May 10 http://seekingalpha.com/article/577451-shale-gas-bust-implications</w:t>
      </w:r>
    </w:p>
    <w:p w14:paraId="51FF7B24" w14:textId="77777777" w:rsidR="00E6487A" w:rsidRPr="00E6487A" w:rsidRDefault="00E6487A" w:rsidP="00E6487A">
      <w:pPr>
        <w:rPr>
          <w:rFonts w:asciiTheme="majorHAnsi" w:hAnsiTheme="majorHAnsi"/>
          <w:sz w:val="16"/>
        </w:rPr>
      </w:pPr>
      <w:r w:rsidRPr="00E6487A">
        <w:rPr>
          <w:rFonts w:asciiTheme="majorHAnsi" w:hAnsiTheme="majorHAnsi"/>
          <w:sz w:val="16"/>
        </w:rPr>
        <w:t xml:space="preserve">Mark Anthony and I have been having divergences regarding dispatch switching. Dispatch switching happens when natural gas-fired power plants get dispatched to produce electricity ahead of coal-fired power plants, due to natural gas (UNG) presently being cheaper than coal (KOL) on a per energy unit basis, also taking into account natural gas' greater efficiency. Dispatch switching and the huge natural gas increase in consumption for power generation it drives, is at the basis of my short-term prediction that natural gas would gain in price throughout 2012 - as indeed has been the case. Still, </w:t>
      </w:r>
      <w:r w:rsidRPr="00DC1BDE">
        <w:rPr>
          <w:rFonts w:asciiTheme="majorHAnsi" w:hAnsiTheme="majorHAnsi"/>
          <w:sz w:val="16"/>
        </w:rPr>
        <w:t xml:space="preserve">Tuesday Mark Anthony published an article on the shale gas controversy, and I must say I agree with this article's conclusions. Namely that </w:t>
      </w:r>
      <w:r w:rsidRPr="00DC1BDE">
        <w:rPr>
          <w:rStyle w:val="StyleBoldUnderline"/>
          <w:rFonts w:asciiTheme="majorHAnsi" w:hAnsiTheme="majorHAnsi"/>
        </w:rPr>
        <w:t>most dry shale gas wells are probably uneconomic at the current prices.</w:t>
      </w:r>
      <w:r w:rsidRPr="00DC1BDE">
        <w:rPr>
          <w:rFonts w:asciiTheme="majorHAnsi" w:hAnsiTheme="majorHAnsi"/>
          <w:sz w:val="16"/>
        </w:rPr>
        <w:t xml:space="preserve"> It's my belief that the ve</w:t>
      </w:r>
      <w:r w:rsidRPr="00E6487A">
        <w:rPr>
          <w:rFonts w:asciiTheme="majorHAnsi" w:hAnsiTheme="majorHAnsi"/>
          <w:sz w:val="16"/>
        </w:rPr>
        <w:t xml:space="preserve">ry </w:t>
      </w:r>
      <w:r w:rsidRPr="00E6487A">
        <w:rPr>
          <w:rStyle w:val="StyleBoldUnderline"/>
          <w:rFonts w:asciiTheme="majorHAnsi" w:hAnsiTheme="majorHAnsi"/>
          <w:highlight w:val="cyan"/>
        </w:rPr>
        <w:t>high</w:t>
      </w:r>
      <w:r w:rsidRPr="00E6487A">
        <w:rPr>
          <w:rStyle w:val="StyleBoldUnderline"/>
          <w:rFonts w:asciiTheme="majorHAnsi" w:hAnsiTheme="majorHAnsi"/>
        </w:rPr>
        <w:t xml:space="preserve"> initial </w:t>
      </w:r>
      <w:r w:rsidRPr="00E6487A">
        <w:rPr>
          <w:rStyle w:val="StyleBoldUnderline"/>
          <w:rFonts w:asciiTheme="majorHAnsi" w:hAnsiTheme="majorHAnsi"/>
          <w:highlight w:val="cyan"/>
        </w:rPr>
        <w:t>production rates</w:t>
      </w:r>
      <w:r w:rsidRPr="00E6487A">
        <w:rPr>
          <w:rFonts w:asciiTheme="majorHAnsi" w:hAnsiTheme="majorHAnsi"/>
          <w:sz w:val="16"/>
        </w:rPr>
        <w:t xml:space="preserve">, together with the fact that EUR (Estimated Ultimate Recovery) can only be derived from a model, </w:t>
      </w:r>
      <w:r w:rsidRPr="00E6487A">
        <w:rPr>
          <w:rStyle w:val="StyleBoldUnderline"/>
          <w:rFonts w:asciiTheme="majorHAnsi" w:hAnsiTheme="majorHAnsi"/>
          <w:highlight w:val="cyan"/>
        </w:rPr>
        <w:t>have led to a</w:t>
      </w:r>
      <w:r w:rsidRPr="00E6487A">
        <w:rPr>
          <w:rStyle w:val="StyleBoldUnderline"/>
          <w:rFonts w:asciiTheme="majorHAnsi" w:hAnsiTheme="majorHAnsi"/>
        </w:rPr>
        <w:t xml:space="preserve"> classic </w:t>
      </w:r>
      <w:r w:rsidRPr="00E6487A">
        <w:rPr>
          <w:rStyle w:val="StyleBoldUnderline"/>
          <w:rFonts w:asciiTheme="majorHAnsi" w:hAnsiTheme="majorHAnsi"/>
          <w:highlight w:val="cyan"/>
        </w:rPr>
        <w:t>bubble</w:t>
      </w:r>
      <w:r w:rsidRPr="00E6487A">
        <w:rPr>
          <w:rFonts w:asciiTheme="majorHAnsi" w:hAnsiTheme="majorHAnsi"/>
          <w:sz w:val="16"/>
        </w:rPr>
        <w:t xml:space="preserve">. </w:t>
      </w:r>
      <w:r w:rsidRPr="00E6487A">
        <w:rPr>
          <w:rStyle w:val="StyleBoldUnderline"/>
          <w:rFonts w:asciiTheme="majorHAnsi" w:hAnsiTheme="majorHAnsi"/>
        </w:rPr>
        <w:t xml:space="preserve">This bubble comes from the fact that if the EUR model is wrong, producers can book large upfront profits in the initial production. Also, in spite of the production quickly depleting, these same </w:t>
      </w:r>
      <w:r w:rsidRPr="00E6487A">
        <w:rPr>
          <w:rStyle w:val="StyleBoldUnderline"/>
          <w:rFonts w:asciiTheme="majorHAnsi" w:hAnsiTheme="majorHAnsi"/>
          <w:highlight w:val="cyan"/>
        </w:rPr>
        <w:t>producers can go on opening new wells and book profits on those</w:t>
      </w:r>
      <w:r w:rsidRPr="00E6487A">
        <w:rPr>
          <w:rStyle w:val="StyleBoldUnderline"/>
          <w:rFonts w:asciiTheme="majorHAnsi" w:hAnsiTheme="majorHAnsi"/>
        </w:rPr>
        <w:t xml:space="preserve">, too, </w:t>
      </w:r>
      <w:r w:rsidRPr="00E6487A">
        <w:rPr>
          <w:rStyle w:val="StyleBoldUnderline"/>
          <w:rFonts w:asciiTheme="majorHAnsi" w:hAnsiTheme="majorHAnsi"/>
          <w:highlight w:val="cyan"/>
        </w:rPr>
        <w:t>even if they are building up an unsustainable economic position</w:t>
      </w:r>
      <w:r w:rsidRPr="00E6487A">
        <w:rPr>
          <w:rStyle w:val="StyleBoldUnderline"/>
          <w:rFonts w:asciiTheme="majorHAnsi" w:hAnsiTheme="majorHAnsi"/>
        </w:rPr>
        <w:t xml:space="preserve"> in the aggregate.</w:t>
      </w:r>
      <w:r w:rsidRPr="00E6487A">
        <w:rPr>
          <w:rFonts w:asciiTheme="majorHAnsi" w:hAnsiTheme="majorHAnsi"/>
          <w:sz w:val="16"/>
        </w:rPr>
        <w:t xml:space="preserve"> So what consequences can we expect from this insight (</w:t>
      </w:r>
      <w:r w:rsidRPr="00E6487A">
        <w:rPr>
          <w:rStyle w:val="StyleBoldUnderline"/>
          <w:rFonts w:asciiTheme="majorHAnsi" w:hAnsiTheme="majorHAnsi"/>
        </w:rPr>
        <w:t xml:space="preserve">that shale gas </w:t>
      </w:r>
      <w:r w:rsidRPr="00DC1BDE">
        <w:rPr>
          <w:rStyle w:val="StyleBoldUnderline"/>
          <w:rFonts w:asciiTheme="majorHAnsi" w:hAnsiTheme="majorHAnsi"/>
        </w:rPr>
        <w:t>wells are uneconomic at the current prices</w:t>
      </w:r>
      <w:r w:rsidRPr="00DC1BDE">
        <w:rPr>
          <w:rFonts w:asciiTheme="majorHAnsi" w:hAnsiTheme="majorHAnsi"/>
          <w:sz w:val="16"/>
        </w:rPr>
        <w:t>)? Several:</w:t>
      </w:r>
      <w:r w:rsidRPr="00DC1BDE">
        <w:rPr>
          <w:rStyle w:val="StyleBoldUnderline"/>
          <w:rFonts w:asciiTheme="majorHAnsi" w:hAnsiTheme="majorHAnsi"/>
        </w:rPr>
        <w:t xml:space="preserve"> Producers with high exposure to dry shale gas will have solvency risk</w:t>
      </w:r>
      <w:r w:rsidRPr="00E6487A">
        <w:rPr>
          <w:rStyle w:val="StyleBoldUnderline"/>
          <w:rFonts w:asciiTheme="majorHAnsi" w:hAnsiTheme="majorHAnsi"/>
        </w:rPr>
        <w:t xml:space="preserve"> </w:t>
      </w:r>
      <w:r w:rsidRPr="00E6487A">
        <w:rPr>
          <w:rFonts w:asciiTheme="majorHAnsi" w:hAnsiTheme="majorHAnsi"/>
          <w:sz w:val="16"/>
        </w:rPr>
        <w:t xml:space="preserve">This will happen because these </w:t>
      </w:r>
      <w:r w:rsidRPr="00E6487A">
        <w:rPr>
          <w:rStyle w:val="StyleBoldUnderline"/>
          <w:rFonts w:asciiTheme="majorHAnsi" w:hAnsiTheme="majorHAnsi"/>
          <w:highlight w:val="cyan"/>
        </w:rPr>
        <w:t>producers will already have undertaken the large investments</w:t>
      </w:r>
      <w:r w:rsidRPr="00E6487A">
        <w:rPr>
          <w:rStyle w:val="StyleBoldUnderline"/>
          <w:rFonts w:asciiTheme="majorHAnsi" w:hAnsiTheme="majorHAnsi"/>
        </w:rPr>
        <w:t xml:space="preserve"> needed to drill the wells, </w:t>
      </w:r>
      <w:r w:rsidRPr="00E6487A">
        <w:rPr>
          <w:rStyle w:val="StyleBoldUnderline"/>
          <w:rFonts w:asciiTheme="majorHAnsi" w:hAnsiTheme="majorHAnsi"/>
          <w:highlight w:val="cyan"/>
        </w:rPr>
        <w:t>and will be heavily indebted</w:t>
      </w:r>
      <w:r w:rsidRPr="00E6487A">
        <w:rPr>
          <w:rFonts w:asciiTheme="majorHAnsi" w:hAnsiTheme="majorHAnsi"/>
          <w:sz w:val="16"/>
          <w:highlight w:val="cyan"/>
        </w:rPr>
        <w:t>.</w:t>
      </w:r>
      <w:r w:rsidRPr="00E6487A">
        <w:rPr>
          <w:rFonts w:asciiTheme="majorHAnsi" w:hAnsiTheme="majorHAnsi"/>
          <w:sz w:val="16"/>
        </w:rPr>
        <w:t xml:space="preserve"> These companies will already have gone through the initial production phase that makes the financials seem better than they really are. </w:t>
      </w:r>
      <w:r w:rsidRPr="00E6487A">
        <w:rPr>
          <w:rStyle w:val="StyleBoldUnderline"/>
          <w:rFonts w:asciiTheme="majorHAnsi" w:hAnsiTheme="majorHAnsi"/>
        </w:rPr>
        <w:t xml:space="preserve">As these producers slow down their drilling, the depletion rates will shine through the profit and loss. </w:t>
      </w:r>
      <w:r w:rsidRPr="00E6487A">
        <w:rPr>
          <w:rStyle w:val="StyleBoldUnderline"/>
          <w:rFonts w:asciiTheme="majorHAnsi" w:hAnsiTheme="majorHAnsi"/>
          <w:highlight w:val="cyan"/>
        </w:rPr>
        <w:t>The debt will quickly show itself to be unsustainable</w:t>
      </w:r>
      <w:r w:rsidRPr="00E6487A">
        <w:rPr>
          <w:rFonts w:asciiTheme="majorHAnsi" w:hAnsiTheme="majorHAnsi"/>
          <w:sz w:val="16"/>
        </w:rPr>
        <w:t xml:space="preserve">, even if it looked well within the capacity of the company to service it before, when the P&amp;L was inflated by the initial production of many new wells. Companies that might be facing this destiny are </w:t>
      </w:r>
      <w:proofErr w:type="spellStart"/>
      <w:r w:rsidRPr="00E6487A">
        <w:rPr>
          <w:rFonts w:asciiTheme="majorHAnsi" w:hAnsiTheme="majorHAnsi"/>
          <w:sz w:val="16"/>
        </w:rPr>
        <w:t>Cheasapeake</w:t>
      </w:r>
      <w:proofErr w:type="spellEnd"/>
      <w:r w:rsidRPr="00E6487A">
        <w:rPr>
          <w:rFonts w:asciiTheme="majorHAnsi" w:hAnsiTheme="majorHAnsi"/>
          <w:sz w:val="16"/>
        </w:rPr>
        <w:t xml:space="preserve"> (CHK), Quicksilver Resources (KWK), and any other whose business is slanted toward shale gas. </w:t>
      </w:r>
      <w:r w:rsidRPr="00E6487A">
        <w:rPr>
          <w:rStyle w:val="StyleBoldUnderline"/>
          <w:rFonts w:asciiTheme="majorHAnsi" w:hAnsiTheme="majorHAnsi"/>
          <w:highlight w:val="cyan"/>
        </w:rPr>
        <w:t xml:space="preserve">Can bankruptcy be avoided? Maybe, if natural gas rallies enough so that residual production gains so much in value that it manages </w:t>
      </w:r>
      <w:r w:rsidRPr="00E6487A">
        <w:rPr>
          <w:rStyle w:val="StyleBoldUnderline"/>
          <w:rFonts w:asciiTheme="majorHAnsi" w:hAnsiTheme="majorHAnsi"/>
          <w:highlight w:val="cyan"/>
        </w:rPr>
        <w:lastRenderedPageBreak/>
        <w:t xml:space="preserve">to service the </w:t>
      </w:r>
      <w:proofErr w:type="gramStart"/>
      <w:r w:rsidRPr="00E6487A">
        <w:rPr>
          <w:rStyle w:val="StyleBoldUnderline"/>
          <w:rFonts w:asciiTheme="majorHAnsi" w:hAnsiTheme="majorHAnsi"/>
          <w:highlight w:val="cyan"/>
        </w:rPr>
        <w:t>debt mountains</w:t>
      </w:r>
      <w:proofErr w:type="gramEnd"/>
      <w:r w:rsidRPr="00E6487A">
        <w:rPr>
          <w:rStyle w:val="StyleBoldUnderline"/>
          <w:rFonts w:asciiTheme="majorHAnsi" w:hAnsiTheme="majorHAnsi"/>
          <w:highlight w:val="cyan"/>
        </w:rPr>
        <w:t>.</w:t>
      </w:r>
      <w:r w:rsidRPr="00E6487A">
        <w:rPr>
          <w:rFonts w:asciiTheme="majorHAnsi" w:hAnsiTheme="majorHAnsi"/>
          <w:sz w:val="16"/>
        </w:rPr>
        <w:t xml:space="preserve"> </w:t>
      </w:r>
      <w:r w:rsidRPr="00E6487A">
        <w:rPr>
          <w:rStyle w:val="StyleBoldUnderline"/>
          <w:rFonts w:asciiTheme="majorHAnsi" w:hAnsiTheme="majorHAnsi"/>
          <w:highlight w:val="cyan"/>
        </w:rPr>
        <w:t xml:space="preserve">Natural gas prices go higher </w:t>
      </w:r>
      <w:proofErr w:type="gramStart"/>
      <w:r w:rsidRPr="00E6487A">
        <w:rPr>
          <w:rStyle w:val="StyleBoldUnderline"/>
          <w:rFonts w:asciiTheme="majorHAnsi" w:hAnsiTheme="majorHAnsi"/>
        </w:rPr>
        <w:t>As</w:t>
      </w:r>
      <w:proofErr w:type="gramEnd"/>
      <w:r w:rsidRPr="00E6487A">
        <w:rPr>
          <w:rStyle w:val="StyleBoldUnderline"/>
          <w:rFonts w:asciiTheme="majorHAnsi" w:hAnsiTheme="majorHAnsi"/>
        </w:rPr>
        <w:t xml:space="preserve"> the market and the companies themselves get aware of the economics on dry shale gas, </w:t>
      </w:r>
      <w:r w:rsidRPr="00E6487A">
        <w:rPr>
          <w:rStyle w:val="StyleBoldUnderline"/>
          <w:rFonts w:asciiTheme="majorHAnsi" w:hAnsiTheme="majorHAnsi"/>
          <w:highlight w:val="cyan"/>
        </w:rPr>
        <w:t>its exploration will be severely curtailed</w:t>
      </w:r>
      <w:r w:rsidRPr="00E6487A">
        <w:rPr>
          <w:rFonts w:asciiTheme="majorHAnsi" w:hAnsiTheme="majorHAnsi"/>
          <w:sz w:val="16"/>
        </w:rPr>
        <w:t xml:space="preserve">. This is happening already, with rigs being pulled from natural gas and being directed toward oil or wet prospects. Since shale wells deplete rapidly, it won't take long for the drop in production to show in aggregate numbers. </w:t>
      </w:r>
      <w:r w:rsidRPr="00E6487A">
        <w:rPr>
          <w:rStyle w:val="StyleBoldUnderline"/>
          <w:rFonts w:asciiTheme="majorHAnsi" w:hAnsiTheme="majorHAnsi"/>
          <w:highlight w:val="cyan"/>
        </w:rPr>
        <w:t xml:space="preserve">The smaller supplies </w:t>
      </w:r>
      <w:r w:rsidRPr="00E6487A">
        <w:rPr>
          <w:rStyle w:val="StyleBoldUnderline"/>
          <w:rFonts w:asciiTheme="majorHAnsi" w:hAnsiTheme="majorHAnsi"/>
        </w:rPr>
        <w:t>together with the notion that shale isn't the miracle it seemed,</w:t>
      </w:r>
      <w:r w:rsidRPr="00E6487A">
        <w:rPr>
          <w:rStyle w:val="StyleBoldUnderline"/>
          <w:rFonts w:asciiTheme="majorHAnsi" w:hAnsiTheme="majorHAnsi"/>
          <w:highlight w:val="cyan"/>
        </w:rPr>
        <w:t xml:space="preserve"> will </w:t>
      </w:r>
      <w:r w:rsidRPr="00E6487A">
        <w:rPr>
          <w:rStyle w:val="StyleBoldUnderline"/>
          <w:rFonts w:asciiTheme="majorHAnsi" w:hAnsiTheme="majorHAnsi"/>
        </w:rPr>
        <w:t>quickly</w:t>
      </w:r>
      <w:r w:rsidRPr="00E6487A">
        <w:rPr>
          <w:rStyle w:val="StyleBoldUnderline"/>
          <w:rFonts w:asciiTheme="majorHAnsi" w:hAnsiTheme="majorHAnsi"/>
          <w:highlight w:val="cyan"/>
        </w:rPr>
        <w:t xml:space="preserve"> lead to higher </w:t>
      </w:r>
      <w:r w:rsidRPr="00DC1BDE">
        <w:rPr>
          <w:rStyle w:val="StyleBoldUnderline"/>
          <w:rFonts w:asciiTheme="majorHAnsi" w:hAnsiTheme="majorHAnsi"/>
        </w:rPr>
        <w:t xml:space="preserve">natural gas </w:t>
      </w:r>
      <w:r w:rsidRPr="00E6487A">
        <w:rPr>
          <w:rStyle w:val="StyleBoldUnderline"/>
          <w:rFonts w:asciiTheme="majorHAnsi" w:hAnsiTheme="majorHAnsi"/>
          <w:highlight w:val="cyan"/>
        </w:rPr>
        <w:t>prices</w:t>
      </w:r>
      <w:r w:rsidRPr="00E6487A">
        <w:rPr>
          <w:rFonts w:asciiTheme="majorHAnsi" w:hAnsiTheme="majorHAnsi"/>
          <w:sz w:val="16"/>
        </w:rPr>
        <w:t xml:space="preserve">. In the short term, natural gas being so cheap will also lead to dispatch switching in the power generation market, leading to short-term upside pressure on natural gas, but the shale gas effect will be longer term. In terms of investment, natural gas going up presents two problems. One is that to invest in natural gas producers, one would have to weed out the ones with too much shale gas exposure. Two, is that </w:t>
      </w:r>
      <w:r w:rsidRPr="00E6487A">
        <w:rPr>
          <w:rStyle w:val="StyleBoldUnderline"/>
          <w:rFonts w:asciiTheme="majorHAnsi" w:hAnsiTheme="majorHAnsi"/>
          <w:highlight w:val="cyan"/>
        </w:rPr>
        <w:t xml:space="preserve">with </w:t>
      </w:r>
      <w:r w:rsidRPr="00DC1BDE">
        <w:rPr>
          <w:rStyle w:val="StyleBoldUnderline"/>
          <w:rFonts w:asciiTheme="majorHAnsi" w:hAnsiTheme="majorHAnsi"/>
        </w:rPr>
        <w:t xml:space="preserve">the </w:t>
      </w:r>
      <w:r w:rsidRPr="00E6487A">
        <w:rPr>
          <w:rStyle w:val="StyleBoldUnderline"/>
          <w:rFonts w:asciiTheme="majorHAnsi" w:hAnsiTheme="majorHAnsi"/>
          <w:highlight w:val="cyan"/>
        </w:rPr>
        <w:t xml:space="preserve">bankruptcy </w:t>
      </w:r>
      <w:r w:rsidRPr="00DC1BDE">
        <w:rPr>
          <w:rStyle w:val="StyleBoldUnderline"/>
          <w:rFonts w:asciiTheme="majorHAnsi" w:hAnsiTheme="majorHAnsi"/>
        </w:rPr>
        <w:t xml:space="preserve">of some shale gas players, </w:t>
      </w:r>
      <w:r w:rsidRPr="00E6487A">
        <w:rPr>
          <w:rStyle w:val="StyleBoldUnderline"/>
          <w:rFonts w:asciiTheme="majorHAnsi" w:hAnsiTheme="majorHAnsi"/>
          <w:highlight w:val="cyan"/>
        </w:rPr>
        <w:t>the whole sector might be engulfed in negative speculation</w:t>
      </w:r>
      <w:r w:rsidRPr="00E6487A">
        <w:rPr>
          <w:rStyle w:val="StyleBoldUnderline"/>
          <w:rFonts w:asciiTheme="majorHAnsi" w:hAnsiTheme="majorHAnsi"/>
        </w:rPr>
        <w:t>.</w:t>
      </w:r>
      <w:r w:rsidRPr="00E6487A">
        <w:rPr>
          <w:rFonts w:asciiTheme="majorHAnsi" w:hAnsiTheme="majorHAnsi"/>
          <w:sz w:val="16"/>
        </w:rPr>
        <w:t xml:space="preserve"> That would be a time to buy. Coal is favored Since natural gas competes with coal in its main usage - power generation (93% of the coal produced in the U.S. goes toward this usage), natural gas rising will first eliminate the present dispatch switching from coal to natural gas, increasing coal volumes. Then, </w:t>
      </w:r>
      <w:r w:rsidRPr="00DC1BDE">
        <w:rPr>
          <w:rStyle w:val="StyleBoldUnderline"/>
          <w:rFonts w:asciiTheme="majorHAnsi" w:hAnsiTheme="majorHAnsi"/>
        </w:rPr>
        <w:t xml:space="preserve">as natural gas continues higher, </w:t>
      </w:r>
      <w:r w:rsidRPr="00E6487A">
        <w:rPr>
          <w:rStyle w:val="StyleBoldUnderline"/>
          <w:rFonts w:asciiTheme="majorHAnsi" w:hAnsiTheme="majorHAnsi"/>
          <w:highlight w:val="cyan"/>
        </w:rPr>
        <w:t>coal prices will follow</w:t>
      </w:r>
      <w:r w:rsidRPr="00E6487A">
        <w:rPr>
          <w:rFonts w:asciiTheme="majorHAnsi" w:hAnsiTheme="majorHAnsi"/>
          <w:sz w:val="16"/>
        </w:rPr>
        <w:t xml:space="preserve"> to some extent, increasing the coal mining industry's profits. This means that over the medium term, most of the quoted coal players should be good buys. I would emphasize coal players with exposure to Powder River Basin. PRB coal is usually sub-</w:t>
      </w:r>
      <w:proofErr w:type="spellStart"/>
      <w:r w:rsidRPr="00E6487A">
        <w:rPr>
          <w:rFonts w:asciiTheme="majorHAnsi" w:hAnsiTheme="majorHAnsi"/>
          <w:sz w:val="16"/>
        </w:rPr>
        <w:t>betuminous</w:t>
      </w:r>
      <w:proofErr w:type="spellEnd"/>
      <w:r w:rsidRPr="00E6487A">
        <w:rPr>
          <w:rFonts w:asciiTheme="majorHAnsi" w:hAnsiTheme="majorHAnsi"/>
          <w:sz w:val="16"/>
        </w:rPr>
        <w:t xml:space="preserve">, with a slightly lower energy content than Appalachian coal, however it's also much cheaper to mine, and much cheaper per energy content. This means PRB coal is more competitive versus natural gas and its producers are safer because of it. Cloud Peak Energy (CLD) is a pure PRB </w:t>
      </w:r>
      <w:proofErr w:type="gramStart"/>
      <w:r w:rsidRPr="00E6487A">
        <w:rPr>
          <w:rFonts w:asciiTheme="majorHAnsi" w:hAnsiTheme="majorHAnsi"/>
          <w:sz w:val="16"/>
        </w:rPr>
        <w:t>producer,</w:t>
      </w:r>
      <w:proofErr w:type="gramEnd"/>
      <w:r w:rsidRPr="00E6487A">
        <w:rPr>
          <w:rFonts w:asciiTheme="majorHAnsi" w:hAnsiTheme="majorHAnsi"/>
          <w:sz w:val="16"/>
        </w:rPr>
        <w:t xml:space="preserve"> Arch Coal (ACI) also has a significant exposure to PRB (76.6% of coal tonnage, in Q1 2012). Nuclear is favored For the same reason as coal, companies with a large component of nuclear generation are favored by natural gas going up. Their generation costs will remain stable, while </w:t>
      </w:r>
      <w:r w:rsidRPr="00E6487A">
        <w:rPr>
          <w:rStyle w:val="StyleBoldUnderline"/>
          <w:rFonts w:asciiTheme="majorHAnsi" w:hAnsiTheme="majorHAnsi"/>
          <w:highlight w:val="cyan"/>
        </w:rPr>
        <w:t>power prices will head higher</w:t>
      </w:r>
      <w:r w:rsidRPr="00DC1BDE">
        <w:rPr>
          <w:rStyle w:val="StyleBoldUnderline"/>
          <w:rFonts w:asciiTheme="majorHAnsi" w:hAnsiTheme="majorHAnsi"/>
        </w:rPr>
        <w:t xml:space="preserve"> with natural gas</w:t>
      </w:r>
      <w:r w:rsidRPr="00DC1BDE">
        <w:rPr>
          <w:rFonts w:asciiTheme="majorHAnsi" w:hAnsiTheme="majorHAnsi"/>
          <w:sz w:val="16"/>
        </w:rPr>
        <w:t>. This</w:t>
      </w:r>
      <w:r w:rsidRPr="00E6487A">
        <w:rPr>
          <w:rFonts w:asciiTheme="majorHAnsi" w:hAnsiTheme="majorHAnsi"/>
          <w:sz w:val="16"/>
        </w:rPr>
        <w:t xml:space="preserve"> will remove the recent margin pressure from plunging natural gas and power prices. Two companies with significant nuclear exposure, attractive valuations and high dividend yields to boot are Exelon (EXC) and Public Service Enterprise Group (PEG).</w:t>
      </w:r>
    </w:p>
    <w:p w14:paraId="6C3CD88E" w14:textId="138F015B" w:rsidR="00E6487A" w:rsidRPr="00E6487A" w:rsidRDefault="00E6487A" w:rsidP="00E6487A">
      <w:pPr>
        <w:pStyle w:val="Heading4"/>
      </w:pPr>
      <w:r w:rsidRPr="00E6487A">
        <w:t>Enron</w:t>
      </w:r>
      <w:r w:rsidR="00DC1BDE">
        <w:t xml:space="preserve"> proves –</w:t>
      </w:r>
      <w:r w:rsidRPr="00E6487A">
        <w:t xml:space="preserve"> shortage empirically caused higher energy prices and cost billions of dollars</w:t>
      </w:r>
    </w:p>
    <w:p w14:paraId="754CA7E2" w14:textId="77777777" w:rsidR="00E6487A" w:rsidRPr="00E6487A" w:rsidRDefault="00E6487A" w:rsidP="00E6487A">
      <w:pPr>
        <w:pStyle w:val="Cite8"/>
        <w:rPr>
          <w:rFonts w:asciiTheme="majorHAnsi" w:hAnsiTheme="majorHAnsi" w:cstheme="minorHAnsi"/>
        </w:rPr>
      </w:pPr>
      <w:r w:rsidRPr="00E6487A">
        <w:rPr>
          <w:rStyle w:val="StyleStyleBold12pt"/>
          <w:rFonts w:asciiTheme="majorHAnsi" w:hAnsiTheme="majorHAnsi" w:cstheme="minorHAnsi"/>
        </w:rPr>
        <w:t xml:space="preserve">Hildyard et al 12 </w:t>
      </w:r>
      <w:r w:rsidRPr="00E6487A">
        <w:rPr>
          <w:rFonts w:asciiTheme="majorHAnsi" w:hAnsiTheme="majorHAnsi" w:cstheme="minorHAnsi"/>
        </w:rPr>
        <w:t xml:space="preserve">Nicholas, The Corner House, Larry </w:t>
      </w:r>
      <w:proofErr w:type="spellStart"/>
      <w:r w:rsidRPr="00E6487A">
        <w:rPr>
          <w:rFonts w:asciiTheme="majorHAnsi" w:hAnsiTheme="majorHAnsi" w:cstheme="minorHAnsi"/>
        </w:rPr>
        <w:t>Lohmann</w:t>
      </w:r>
      <w:proofErr w:type="spellEnd"/>
      <w:r w:rsidRPr="00E6487A">
        <w:rPr>
          <w:rFonts w:asciiTheme="majorHAnsi" w:hAnsiTheme="majorHAnsi" w:cstheme="minorHAnsi"/>
        </w:rPr>
        <w:t xml:space="preserve"> and Sarah Sexton.12 Energy Security For Whom? </w:t>
      </w:r>
      <w:proofErr w:type="gramStart"/>
      <w:r w:rsidRPr="00E6487A">
        <w:rPr>
          <w:rFonts w:asciiTheme="majorHAnsi" w:hAnsiTheme="majorHAnsi" w:cstheme="minorHAnsi"/>
        </w:rPr>
        <w:t>For What?</w:t>
      </w:r>
      <w:proofErr w:type="gramEnd"/>
      <w:r w:rsidRPr="00E6487A">
        <w:rPr>
          <w:rFonts w:asciiTheme="majorHAnsi" w:hAnsiTheme="majorHAnsi" w:cstheme="minorHAnsi"/>
        </w:rPr>
        <w:t xml:space="preserve"> February 2012</w:t>
      </w:r>
    </w:p>
    <w:p w14:paraId="18D18350" w14:textId="77777777" w:rsidR="00E6487A" w:rsidRPr="00E6487A" w:rsidRDefault="00E6487A" w:rsidP="00E6487A">
      <w:pPr>
        <w:rPr>
          <w:rFonts w:asciiTheme="majorHAnsi" w:hAnsiTheme="majorHAnsi" w:cstheme="minorHAnsi"/>
          <w:sz w:val="16"/>
        </w:rPr>
      </w:pPr>
      <w:r w:rsidRPr="00E6487A">
        <w:rPr>
          <w:rStyle w:val="StyleBoldUnderline"/>
          <w:rFonts w:asciiTheme="majorHAnsi" w:hAnsiTheme="majorHAnsi" w:cstheme="minorHAnsi"/>
          <w:highlight w:val="cyan"/>
        </w:rPr>
        <w:t xml:space="preserve">Market manipulation and </w:t>
      </w:r>
      <w:r w:rsidRPr="00E6487A">
        <w:rPr>
          <w:rStyle w:val="Emphasis"/>
          <w:rFonts w:asciiTheme="majorHAnsi" w:hAnsiTheme="majorHAnsi" w:cstheme="minorHAnsi"/>
          <w:highlight w:val="cyan"/>
        </w:rPr>
        <w:t>outright criminality</w:t>
      </w:r>
      <w:r w:rsidRPr="00E6487A">
        <w:rPr>
          <w:rStyle w:val="StyleBoldUnderline"/>
          <w:rFonts w:asciiTheme="majorHAnsi" w:hAnsiTheme="majorHAnsi" w:cstheme="minorHAnsi"/>
          <w:highlight w:val="cyan"/>
        </w:rPr>
        <w:t xml:space="preserve"> are frequent features of the increased use of financial markets to ramp up profits</w:t>
      </w:r>
      <w:r w:rsidRPr="00E6487A">
        <w:rPr>
          <w:rFonts w:asciiTheme="majorHAnsi" w:hAnsiTheme="majorHAnsi" w:cstheme="minorHAnsi"/>
          <w:sz w:val="16"/>
        </w:rPr>
        <w:t xml:space="preserve">. </w:t>
      </w:r>
      <w:r w:rsidRPr="00E6487A">
        <w:rPr>
          <w:rStyle w:val="StyleBoldUnderline"/>
          <w:rFonts w:asciiTheme="majorHAnsi" w:hAnsiTheme="majorHAnsi" w:cstheme="minorHAnsi"/>
        </w:rPr>
        <w:t>The most notorious example is Enron,</w:t>
      </w:r>
      <w:r w:rsidRPr="00E6487A">
        <w:rPr>
          <w:rFonts w:asciiTheme="majorHAnsi" w:hAnsiTheme="majorHAnsi" w:cstheme="minorHAnsi"/>
          <w:sz w:val="16"/>
        </w:rPr>
        <w:t xml:space="preserve"> the US energy multinational that went spectacularly bust in December 2001 after its bets went sour and billions of dollars of losses came to light. The European Commission believes that such </w:t>
      </w:r>
      <w:r w:rsidRPr="00E6487A">
        <w:rPr>
          <w:rStyle w:val="StyleBoldUnderline"/>
          <w:rFonts w:asciiTheme="majorHAnsi" w:hAnsiTheme="majorHAnsi" w:cstheme="minorHAnsi"/>
          <w:highlight w:val="cyan"/>
        </w:rPr>
        <w:t xml:space="preserve">speculation has led to higher energy prices, costing the consumer </w:t>
      </w:r>
      <w:r w:rsidRPr="00E6487A">
        <w:rPr>
          <w:rStyle w:val="Emphasis"/>
          <w:rFonts w:asciiTheme="majorHAnsi" w:hAnsiTheme="majorHAnsi" w:cstheme="minorHAnsi"/>
          <w:highlight w:val="cyan"/>
        </w:rPr>
        <w:t>billions of dollars</w:t>
      </w:r>
      <w:r w:rsidRPr="00E6487A">
        <w:rPr>
          <w:rFonts w:asciiTheme="majorHAnsi" w:hAnsiTheme="majorHAnsi" w:cstheme="minorHAnsi"/>
          <w:sz w:val="16"/>
        </w:rPr>
        <w:t xml:space="preserve">.83 </w:t>
      </w:r>
      <w:r w:rsidRPr="00E6487A">
        <w:rPr>
          <w:rStyle w:val="StyleBoldUnderline"/>
          <w:rFonts w:asciiTheme="majorHAnsi" w:hAnsiTheme="majorHAnsi" w:cstheme="minorHAnsi"/>
        </w:rPr>
        <w:t>Enron and other energy traders also got power plants to shut down their power generation in order to push prices up, causing a wave of power cuts</w:t>
      </w:r>
      <w:r w:rsidRPr="00E6487A">
        <w:rPr>
          <w:rFonts w:asciiTheme="majorHAnsi" w:hAnsiTheme="majorHAnsi" w:cstheme="minorHAnsi"/>
          <w:sz w:val="16"/>
        </w:rPr>
        <w:t xml:space="preserve"> that affected Californians in 2000 (see Box: “Fat Boy, Get Shorty, Death Star”, pp.5051).84 </w:t>
      </w:r>
      <w:r w:rsidRPr="00E6487A">
        <w:rPr>
          <w:rStyle w:val="StyleBoldUnderline"/>
          <w:rFonts w:asciiTheme="majorHAnsi" w:hAnsiTheme="majorHAnsi" w:cstheme="minorHAnsi"/>
        </w:rPr>
        <w:t xml:space="preserve">Such outages, however, are frequently cited in energy security stories as an illustration of fossil fuel supplies running out. Although derivative-based energy trading in the US shrank dramatically in the wake of the Enron scandal, </w:t>
      </w:r>
      <w:r w:rsidRPr="00E6487A">
        <w:rPr>
          <w:rStyle w:val="StyleBoldUnderline"/>
          <w:rFonts w:asciiTheme="majorHAnsi" w:hAnsiTheme="majorHAnsi" w:cstheme="minorHAnsi"/>
          <w:highlight w:val="cyan"/>
        </w:rPr>
        <w:t xml:space="preserve">the </w:t>
      </w:r>
      <w:r w:rsidRPr="00E6487A">
        <w:rPr>
          <w:rStyle w:val="Emphasis"/>
          <w:rFonts w:asciiTheme="majorHAnsi" w:hAnsiTheme="majorHAnsi" w:cstheme="minorHAnsi"/>
          <w:highlight w:val="cyan"/>
        </w:rPr>
        <w:t>practices still continue</w:t>
      </w:r>
      <w:r w:rsidRPr="00E6487A">
        <w:rPr>
          <w:rFonts w:asciiTheme="majorHAnsi" w:hAnsiTheme="majorHAnsi" w:cstheme="minorHAnsi"/>
          <w:sz w:val="16"/>
        </w:rPr>
        <w:t>.</w:t>
      </w:r>
    </w:p>
    <w:p w14:paraId="05EBB9BD" w14:textId="77777777" w:rsidR="00E6487A" w:rsidRPr="00E6487A" w:rsidRDefault="00E6487A" w:rsidP="00E6487A">
      <w:pPr>
        <w:pStyle w:val="Heading4"/>
      </w:pPr>
      <w:r w:rsidRPr="00E6487A">
        <w:t xml:space="preserve">As companies </w:t>
      </w:r>
      <w:proofErr w:type="spellStart"/>
      <w:r w:rsidRPr="00E6487A">
        <w:t>financialize</w:t>
      </w:r>
      <w:proofErr w:type="spellEnd"/>
      <w:r w:rsidRPr="00E6487A">
        <w:t xml:space="preserve"> their debt -- they are creating the conditions for another recession – high energy means consumers can’t pay mortgages and can’t pay for food</w:t>
      </w:r>
    </w:p>
    <w:p w14:paraId="3F4133CB" w14:textId="77777777" w:rsidR="00E6487A" w:rsidRPr="00E6487A" w:rsidRDefault="00E6487A" w:rsidP="00E6487A">
      <w:pPr>
        <w:pStyle w:val="Cite8"/>
        <w:rPr>
          <w:rFonts w:asciiTheme="majorHAnsi" w:hAnsiTheme="majorHAnsi" w:cstheme="minorHAnsi"/>
        </w:rPr>
      </w:pPr>
      <w:r w:rsidRPr="00E6487A">
        <w:rPr>
          <w:rStyle w:val="StyleStyleBold12pt"/>
          <w:rFonts w:asciiTheme="majorHAnsi" w:hAnsiTheme="majorHAnsi" w:cstheme="minorHAnsi"/>
        </w:rPr>
        <w:t>Lipson 11</w:t>
      </w:r>
      <w:r w:rsidRPr="00E6487A">
        <w:rPr>
          <w:rFonts w:asciiTheme="majorHAnsi" w:hAnsiTheme="majorHAnsi" w:cstheme="minorHAnsi"/>
        </w:rPr>
        <w:t xml:space="preserve"> Daniel N. Assistant Professor of Political Science and International Relations at SUNY New </w:t>
      </w:r>
      <w:proofErr w:type="spellStart"/>
      <w:r w:rsidRPr="00E6487A">
        <w:rPr>
          <w:rFonts w:asciiTheme="majorHAnsi" w:hAnsiTheme="majorHAnsi" w:cstheme="minorHAnsi"/>
        </w:rPr>
        <w:t>Paltz</w:t>
      </w:r>
      <w:proofErr w:type="spellEnd"/>
      <w:r w:rsidRPr="00E6487A">
        <w:rPr>
          <w:rFonts w:asciiTheme="majorHAnsi" w:hAnsiTheme="majorHAnsi" w:cstheme="minorHAnsi"/>
        </w:rPr>
        <w:t xml:space="preserve">, </w:t>
      </w:r>
      <w:r w:rsidRPr="00E6487A">
        <w:rPr>
          <w:rFonts w:asciiTheme="majorHAnsi" w:hAnsiTheme="majorHAnsi" w:cstheme="minorHAnsi"/>
          <w:i/>
        </w:rPr>
        <w:t>New Political Science</w:t>
      </w:r>
      <w:r w:rsidRPr="00E6487A">
        <w:rPr>
          <w:rFonts w:asciiTheme="majorHAnsi" w:hAnsiTheme="majorHAnsi" w:cstheme="minorHAnsi"/>
        </w:rPr>
        <w:t xml:space="preserve"> Volume 33, Issue 4, pages 555-575</w:t>
      </w:r>
    </w:p>
    <w:p w14:paraId="436CCC10" w14:textId="77777777" w:rsidR="00E6487A" w:rsidRPr="00E6487A" w:rsidRDefault="00E6487A" w:rsidP="00E6487A">
      <w:pPr>
        <w:rPr>
          <w:rFonts w:asciiTheme="majorHAnsi" w:hAnsiTheme="majorHAnsi" w:cstheme="minorHAnsi"/>
          <w:sz w:val="16"/>
        </w:rPr>
      </w:pPr>
      <w:r w:rsidRPr="00E6487A">
        <w:rPr>
          <w:rFonts w:asciiTheme="majorHAnsi" w:hAnsiTheme="majorHAnsi" w:cstheme="minorHAnsi"/>
          <w:sz w:val="16"/>
        </w:rPr>
        <w:t xml:space="preserve">At the macro level, home construction and sales were two sectors that kept economic growth going a little bit longer over the previous decade. Americans were being assured that purchasing a home would be the best investment they could make. Banks were extraordinarily lax in approving home mortgages that were far too expensive for buyers to afford. And mega-banks were able to reap profits by chopping up mortgages into securities and hiding high-risk mortgages in newly authorized derivatives and securities that were being approved by ratings agencies as being safe investments. In short, </w:t>
      </w:r>
      <w:r w:rsidRPr="00E6487A">
        <w:rPr>
          <w:rStyle w:val="StyleBoldUnderline"/>
          <w:rFonts w:asciiTheme="majorHAnsi" w:hAnsiTheme="majorHAnsi" w:cstheme="minorHAnsi"/>
        </w:rPr>
        <w:t xml:space="preserve">increasingly </w:t>
      </w:r>
      <w:r w:rsidRPr="00E6487A">
        <w:rPr>
          <w:rStyle w:val="StyleBoldUnderline"/>
          <w:rFonts w:asciiTheme="majorHAnsi" w:hAnsiTheme="majorHAnsi" w:cstheme="minorHAnsi"/>
          <w:highlight w:val="cyan"/>
        </w:rPr>
        <w:t>risky financial deregulatory moves were being promoted</w:t>
      </w:r>
      <w:r w:rsidRPr="00E6487A">
        <w:rPr>
          <w:rStyle w:val="StyleBoldUnderline"/>
          <w:rFonts w:asciiTheme="majorHAnsi" w:hAnsiTheme="majorHAnsi" w:cstheme="minorHAnsi"/>
        </w:rPr>
        <w:t xml:space="preserve"> as a way </w:t>
      </w:r>
      <w:r w:rsidRPr="00E6487A">
        <w:rPr>
          <w:rStyle w:val="StyleBoldUnderline"/>
          <w:rFonts w:asciiTheme="majorHAnsi" w:hAnsiTheme="majorHAnsi" w:cstheme="minorHAnsi"/>
          <w:highlight w:val="cyan"/>
        </w:rPr>
        <w:t>to keep increasing profits of major corporations</w:t>
      </w:r>
      <w:r w:rsidRPr="00E6487A">
        <w:rPr>
          <w:rStyle w:val="StyleBoldUnderline"/>
          <w:rFonts w:asciiTheme="majorHAnsi" w:hAnsiTheme="majorHAnsi" w:cstheme="minorHAnsi"/>
        </w:rPr>
        <w:t xml:space="preserve">, and this deregulation was being touted as a way to help Americans invest in their own financial future </w:t>
      </w:r>
      <w:r w:rsidRPr="00EE6E6B">
        <w:rPr>
          <w:rStyle w:val="StyleBoldUnderline"/>
          <w:rFonts w:asciiTheme="majorHAnsi" w:hAnsiTheme="majorHAnsi" w:cstheme="minorHAnsi"/>
        </w:rPr>
        <w:t xml:space="preserve">and increase </w:t>
      </w:r>
      <w:r w:rsidRPr="00EE6E6B">
        <w:rPr>
          <w:rStyle w:val="StyleBoldUnderline"/>
          <w:rFonts w:asciiTheme="majorHAnsi" w:hAnsiTheme="majorHAnsi" w:cstheme="minorHAnsi"/>
        </w:rPr>
        <w:lastRenderedPageBreak/>
        <w:t xml:space="preserve">the gross domestic product at the same time. But according to peak oil experts, it was all a ticking time bomb because it was merely postponing the bad news: that the </w:t>
      </w:r>
      <w:r w:rsidRPr="00E6487A">
        <w:rPr>
          <w:rStyle w:val="StyleBoldUnderline"/>
          <w:rFonts w:asciiTheme="majorHAnsi" w:hAnsiTheme="majorHAnsi" w:cstheme="minorHAnsi"/>
          <w:highlight w:val="cyan"/>
        </w:rPr>
        <w:t xml:space="preserve">debt </w:t>
      </w:r>
      <w:r w:rsidRPr="00EE6E6B">
        <w:rPr>
          <w:rStyle w:val="StyleBoldUnderline"/>
          <w:rFonts w:asciiTheme="majorHAnsi" w:hAnsiTheme="majorHAnsi" w:cstheme="minorHAnsi"/>
        </w:rPr>
        <w:t>being shouldered</w:t>
      </w:r>
      <w:r w:rsidRPr="00E6487A">
        <w:rPr>
          <w:rStyle w:val="StyleBoldUnderline"/>
          <w:rFonts w:asciiTheme="majorHAnsi" w:hAnsiTheme="majorHAnsi" w:cstheme="minorHAnsi"/>
        </w:rPr>
        <w:t xml:space="preserve"> by home owners and </w:t>
      </w:r>
      <w:r w:rsidRPr="00E6487A">
        <w:rPr>
          <w:rStyle w:val="StyleBoldUnderline"/>
          <w:rFonts w:asciiTheme="majorHAnsi" w:hAnsiTheme="majorHAnsi" w:cstheme="minorHAnsi"/>
          <w:highlight w:val="cyan"/>
        </w:rPr>
        <w:t>by financial institutions would only grow,</w:t>
      </w:r>
      <w:r w:rsidRPr="00E6487A">
        <w:rPr>
          <w:rStyle w:val="StyleBoldUnderline"/>
          <w:rFonts w:asciiTheme="majorHAnsi" w:hAnsiTheme="majorHAnsi" w:cstheme="minorHAnsi"/>
        </w:rPr>
        <w:t xml:space="preserve"> especially </w:t>
      </w:r>
      <w:r w:rsidRPr="00E6487A">
        <w:rPr>
          <w:rStyle w:val="StyleBoldUnderline"/>
          <w:rFonts w:asciiTheme="majorHAnsi" w:hAnsiTheme="majorHAnsi" w:cstheme="minorHAnsi"/>
          <w:highlight w:val="cyan"/>
        </w:rPr>
        <w:t>as energy costs inched higher</w:t>
      </w:r>
      <w:r w:rsidRPr="00E6487A">
        <w:rPr>
          <w:rStyle w:val="StyleBoldUnderline"/>
          <w:rFonts w:asciiTheme="majorHAnsi" w:hAnsiTheme="majorHAnsi" w:cstheme="minorHAnsi"/>
        </w:rPr>
        <w:t xml:space="preserve">. </w:t>
      </w:r>
      <w:r w:rsidRPr="00E6487A">
        <w:rPr>
          <w:rFonts w:asciiTheme="majorHAnsi" w:hAnsiTheme="majorHAnsi" w:cstheme="minorHAnsi"/>
          <w:sz w:val="16"/>
        </w:rPr>
        <w:t xml:space="preserve">At the micro-level, </w:t>
      </w:r>
      <w:r w:rsidRPr="00E6487A">
        <w:rPr>
          <w:rStyle w:val="StyleBoldUnderline"/>
          <w:rFonts w:asciiTheme="majorHAnsi" w:hAnsiTheme="majorHAnsi" w:cstheme="minorHAnsi"/>
          <w:highlight w:val="cyan"/>
        </w:rPr>
        <w:t xml:space="preserve">consumers have a difficult time making mortgage payments and heating their homes </w:t>
      </w:r>
      <w:r w:rsidRPr="00EE6E6B">
        <w:rPr>
          <w:rStyle w:val="StyleBoldUnderline"/>
          <w:rFonts w:asciiTheme="majorHAnsi" w:hAnsiTheme="majorHAnsi" w:cstheme="minorHAnsi"/>
        </w:rPr>
        <w:t>as energy prices (and the ensuing cost of food) rise. As we can see as of spring 2011, inflation is beginning to increase as prices rise (primarily</w:t>
      </w:r>
      <w:r w:rsidRPr="00E6487A">
        <w:rPr>
          <w:rStyle w:val="StyleBoldUnderline"/>
          <w:rFonts w:asciiTheme="majorHAnsi" w:hAnsiTheme="majorHAnsi" w:cstheme="minorHAnsi"/>
        </w:rPr>
        <w:t xml:space="preserve"> because of rises in energy costs) for most goods and services.</w:t>
      </w:r>
      <w:r w:rsidRPr="00E6487A">
        <w:rPr>
          <w:rFonts w:asciiTheme="majorHAnsi" w:hAnsiTheme="majorHAnsi" w:cstheme="minorHAnsi"/>
          <w:sz w:val="16"/>
        </w:rPr>
        <w:t xml:space="preserve"> </w:t>
      </w:r>
    </w:p>
    <w:p w14:paraId="37AE391C" w14:textId="77777777" w:rsidR="00E6487A" w:rsidRPr="00E6487A" w:rsidRDefault="00E6487A" w:rsidP="00E6487A">
      <w:pPr>
        <w:pStyle w:val="Heading4"/>
      </w:pPr>
      <w:r w:rsidRPr="00E6487A">
        <w:t>Rising energy prices cause resource wars, inhumane austerity measures, famine, pandemics and turn America into Detroit</w:t>
      </w:r>
    </w:p>
    <w:p w14:paraId="31D1CB94" w14:textId="77777777" w:rsidR="00E6487A" w:rsidRPr="00E6487A" w:rsidRDefault="00E6487A" w:rsidP="00E6487A">
      <w:pPr>
        <w:rPr>
          <w:rFonts w:asciiTheme="majorHAnsi" w:eastAsia="Calibri" w:hAnsiTheme="majorHAnsi" w:cs="Times New Roman"/>
          <w:sz w:val="16"/>
        </w:rPr>
      </w:pPr>
      <w:r w:rsidRPr="00E6487A">
        <w:rPr>
          <w:rStyle w:val="StyleStyleBold12pt"/>
          <w:rFonts w:asciiTheme="majorHAnsi" w:hAnsiTheme="majorHAnsi"/>
        </w:rPr>
        <w:t xml:space="preserve">Lipson 11 </w:t>
      </w:r>
      <w:r w:rsidRPr="00E6487A">
        <w:rPr>
          <w:rFonts w:asciiTheme="majorHAnsi" w:eastAsia="Calibri" w:hAnsiTheme="majorHAnsi" w:cs="Times New Roman"/>
          <w:sz w:val="16"/>
        </w:rPr>
        <w:t xml:space="preserve">Daniel N. Assistant Professor of Political Science and International Relations at SUNY New </w:t>
      </w:r>
      <w:proofErr w:type="spellStart"/>
      <w:r w:rsidRPr="00E6487A">
        <w:rPr>
          <w:rFonts w:asciiTheme="majorHAnsi" w:eastAsia="Calibri" w:hAnsiTheme="majorHAnsi" w:cs="Times New Roman"/>
          <w:sz w:val="16"/>
        </w:rPr>
        <w:t>Paltz</w:t>
      </w:r>
      <w:proofErr w:type="spellEnd"/>
      <w:r w:rsidRPr="00E6487A">
        <w:rPr>
          <w:rFonts w:asciiTheme="majorHAnsi" w:eastAsia="Calibri" w:hAnsiTheme="majorHAnsi" w:cs="Times New Roman"/>
          <w:sz w:val="16"/>
        </w:rPr>
        <w:t>, New Political Science Volume 33, Issue 4, pages 555-575</w:t>
      </w:r>
    </w:p>
    <w:p w14:paraId="587BAF87" w14:textId="77777777" w:rsidR="00E6487A" w:rsidRPr="00E6487A" w:rsidRDefault="00E6487A" w:rsidP="00E6487A">
      <w:pPr>
        <w:rPr>
          <w:rFonts w:asciiTheme="majorHAnsi" w:hAnsiTheme="majorHAnsi"/>
          <w:sz w:val="16"/>
          <w:szCs w:val="16"/>
        </w:rPr>
      </w:pPr>
      <w:r w:rsidRPr="00E6487A">
        <w:rPr>
          <w:rStyle w:val="StyleBoldUnderline"/>
          <w:rFonts w:asciiTheme="majorHAnsi" w:hAnsiTheme="majorHAnsi" w:cs="Times New Roman"/>
        </w:rPr>
        <w:t xml:space="preserve">Peak oil experts predict that volatile but sharply </w:t>
      </w:r>
      <w:r w:rsidRPr="00E6487A">
        <w:rPr>
          <w:rStyle w:val="StyleBoldUnderline"/>
          <w:rFonts w:asciiTheme="majorHAnsi" w:hAnsiTheme="majorHAnsi" w:cs="Times New Roman"/>
          <w:highlight w:val="cyan"/>
        </w:rPr>
        <w:t>rising energy costs</w:t>
      </w:r>
      <w:r w:rsidRPr="00E6487A">
        <w:rPr>
          <w:rStyle w:val="StyleBoldUnderline"/>
          <w:rFonts w:asciiTheme="majorHAnsi" w:hAnsiTheme="majorHAnsi" w:cs="Times New Roman"/>
        </w:rPr>
        <w:t xml:space="preserve"> along with supply disruptions will </w:t>
      </w:r>
      <w:r w:rsidRPr="00E6487A">
        <w:rPr>
          <w:rStyle w:val="StyleBoldUnderline"/>
          <w:rFonts w:asciiTheme="majorHAnsi" w:hAnsiTheme="majorHAnsi" w:cs="Times New Roman"/>
          <w:highlight w:val="cyan"/>
        </w:rPr>
        <w:t xml:space="preserve">make it </w:t>
      </w:r>
      <w:r w:rsidRPr="00E6487A">
        <w:rPr>
          <w:rStyle w:val="StyleBoldUnderline"/>
          <w:rFonts w:asciiTheme="majorHAnsi" w:hAnsiTheme="majorHAnsi" w:cs="Times New Roman"/>
        </w:rPr>
        <w:t xml:space="preserve">increasingly </w:t>
      </w:r>
      <w:r w:rsidRPr="00E6487A">
        <w:rPr>
          <w:rStyle w:val="StyleBoldUnderline"/>
          <w:rFonts w:asciiTheme="majorHAnsi" w:hAnsiTheme="majorHAnsi" w:cs="Times New Roman"/>
          <w:highlight w:val="cyan"/>
        </w:rPr>
        <w:t xml:space="preserve">difficult </w:t>
      </w:r>
      <w:r w:rsidRPr="00EE6E6B">
        <w:rPr>
          <w:rStyle w:val="StyleBoldUnderline"/>
          <w:rFonts w:asciiTheme="majorHAnsi" w:hAnsiTheme="majorHAnsi" w:cs="Times New Roman"/>
        </w:rPr>
        <w:t xml:space="preserve">for governments </w:t>
      </w:r>
      <w:r w:rsidRPr="00E6487A">
        <w:rPr>
          <w:rStyle w:val="StyleBoldUnderline"/>
          <w:rFonts w:asciiTheme="majorHAnsi" w:hAnsiTheme="majorHAnsi" w:cs="Times New Roman"/>
          <w:highlight w:val="cyan"/>
        </w:rPr>
        <w:t>to maintain infrastructure and service debt.</w:t>
      </w:r>
      <w:r w:rsidRPr="00E6487A">
        <w:rPr>
          <w:rStyle w:val="StyleBoldUnderline"/>
          <w:rFonts w:asciiTheme="majorHAnsi" w:hAnsiTheme="majorHAnsi" w:cs="Times New Roman"/>
        </w:rPr>
        <w:t xml:space="preserve"> </w:t>
      </w:r>
      <w:r w:rsidRPr="00E6487A">
        <w:rPr>
          <w:rStyle w:val="StyleBoldUnderline"/>
          <w:rFonts w:asciiTheme="majorHAnsi" w:hAnsiTheme="majorHAnsi" w:cs="Times New Roman"/>
          <w:highlight w:val="cyan"/>
        </w:rPr>
        <w:t xml:space="preserve">Feeding the </w:t>
      </w:r>
      <w:r w:rsidRPr="00EE6E6B">
        <w:rPr>
          <w:rStyle w:val="StyleBoldUnderline"/>
          <w:rFonts w:asciiTheme="majorHAnsi" w:hAnsiTheme="majorHAnsi" w:cs="Times New Roman"/>
        </w:rPr>
        <w:t xml:space="preserve">growing global </w:t>
      </w:r>
      <w:r w:rsidRPr="00E6487A">
        <w:rPr>
          <w:rStyle w:val="StyleBoldUnderline"/>
          <w:rFonts w:asciiTheme="majorHAnsi" w:hAnsiTheme="majorHAnsi" w:cs="Times New Roman"/>
          <w:highlight w:val="cyan"/>
        </w:rPr>
        <w:t>population will become increasingly difficult</w:t>
      </w:r>
      <w:r w:rsidRPr="00E6487A">
        <w:rPr>
          <w:rStyle w:val="StyleBoldUnderline"/>
          <w:rFonts w:asciiTheme="majorHAnsi" w:hAnsiTheme="majorHAnsi" w:cs="Times New Roman"/>
        </w:rPr>
        <w:t xml:space="preserve"> as the costs of fertilizers and pesticides and other key ingredients of industrial agriculture—combined with the operational and transportation energy costs required—rise and as industrial farming and urban sprawl continue to erode needed soil. </w:t>
      </w:r>
      <w:r w:rsidRPr="00EE6E6B">
        <w:rPr>
          <w:rStyle w:val="StyleBoldUnderline"/>
          <w:rFonts w:asciiTheme="majorHAnsi" w:hAnsiTheme="majorHAnsi" w:cs="Times New Roman"/>
        </w:rPr>
        <w:t xml:space="preserve">Even </w:t>
      </w:r>
      <w:r w:rsidRPr="00E6487A">
        <w:rPr>
          <w:rStyle w:val="StyleBoldUnderline"/>
          <w:rFonts w:asciiTheme="majorHAnsi" w:hAnsiTheme="majorHAnsi" w:cs="Times New Roman"/>
          <w:highlight w:val="cyan"/>
        </w:rPr>
        <w:t>the stability of the electrical grid</w:t>
      </w:r>
      <w:r w:rsidRPr="00E6487A">
        <w:rPr>
          <w:rStyle w:val="StyleBoldUnderline"/>
          <w:rFonts w:asciiTheme="majorHAnsi" w:hAnsiTheme="majorHAnsi" w:cs="Times New Roman"/>
        </w:rPr>
        <w:t xml:space="preserve"> and telecommunications grids required for the functioning of modern society </w:t>
      </w:r>
      <w:r w:rsidRPr="00E6487A">
        <w:rPr>
          <w:rStyle w:val="StyleBoldUnderline"/>
          <w:rFonts w:asciiTheme="majorHAnsi" w:hAnsiTheme="majorHAnsi" w:cs="Times New Roman"/>
          <w:highlight w:val="cyan"/>
        </w:rPr>
        <w:t xml:space="preserve">are at risk of </w:t>
      </w:r>
      <w:r w:rsidRPr="00EE6E6B">
        <w:rPr>
          <w:rStyle w:val="StyleBoldUnderline"/>
          <w:rFonts w:asciiTheme="majorHAnsi" w:hAnsiTheme="majorHAnsi" w:cs="Times New Roman"/>
        </w:rPr>
        <w:t xml:space="preserve">increased disruptions and even </w:t>
      </w:r>
      <w:r w:rsidRPr="00E6487A">
        <w:rPr>
          <w:rStyle w:val="StyleBoldUnderline"/>
          <w:rFonts w:asciiTheme="majorHAnsi" w:hAnsiTheme="majorHAnsi" w:cs="Times New Roman"/>
          <w:highlight w:val="cyan"/>
        </w:rPr>
        <w:t>shutdowns</w:t>
      </w:r>
      <w:r w:rsidRPr="00E6487A">
        <w:rPr>
          <w:rStyle w:val="StyleBoldUnderline"/>
          <w:rFonts w:asciiTheme="majorHAnsi" w:hAnsiTheme="majorHAnsi" w:cs="Times New Roman"/>
        </w:rPr>
        <w:t xml:space="preserve"> if the companies/governments running this infrastructure are unable to adjust to the rising costs of maintaining this infrastructure. When combined with the economic havoc wrought by the inter-related climate crisis, depletion of so many other essential resources, environmental degradation, the government's </w:t>
      </w:r>
      <w:r w:rsidRPr="00EE6E6B">
        <w:rPr>
          <w:rStyle w:val="StyleBoldUnderline"/>
          <w:rFonts w:asciiTheme="majorHAnsi" w:hAnsiTheme="majorHAnsi" w:cs="Times New Roman"/>
        </w:rPr>
        <w:t>failure to invest in infrastructure, and economic austerity due to government debt crises, the perfect storm has arrived.</w:t>
      </w:r>
      <w:r w:rsidRPr="00EE6E6B">
        <w:rPr>
          <w:rFonts w:asciiTheme="majorHAnsi" w:hAnsiTheme="majorHAnsi"/>
          <w:sz w:val="16"/>
        </w:rPr>
        <w:t xml:space="preserve"> Over the coming generation, </w:t>
      </w:r>
      <w:r w:rsidRPr="00EE6E6B">
        <w:rPr>
          <w:rStyle w:val="StyleBoldUnderline"/>
          <w:rFonts w:asciiTheme="majorHAnsi" w:hAnsiTheme="majorHAnsi" w:cs="Times New Roman"/>
        </w:rPr>
        <w:t>peak oil experts envision a range of scenarios</w:t>
      </w:r>
      <w:r w:rsidRPr="00E6487A">
        <w:rPr>
          <w:rStyle w:val="StyleBoldUnderline"/>
          <w:rFonts w:asciiTheme="majorHAnsi" w:hAnsiTheme="majorHAnsi" w:cs="Times New Roman"/>
        </w:rPr>
        <w:t xml:space="preserve"> unfolding</w:t>
      </w:r>
      <w:r w:rsidRPr="00E6487A">
        <w:rPr>
          <w:rFonts w:asciiTheme="majorHAnsi" w:hAnsiTheme="majorHAnsi"/>
          <w:sz w:val="16"/>
        </w:rPr>
        <w:t xml:space="preserve">. Under the most </w:t>
      </w:r>
      <w:proofErr w:type="spellStart"/>
      <w:r w:rsidRPr="00E6487A">
        <w:rPr>
          <w:rFonts w:asciiTheme="majorHAnsi" w:hAnsiTheme="majorHAnsi"/>
          <w:sz w:val="16"/>
        </w:rPr>
        <w:t>dystopic</w:t>
      </w:r>
      <w:proofErr w:type="spellEnd"/>
      <w:r w:rsidRPr="00E6487A">
        <w:rPr>
          <w:rFonts w:asciiTheme="majorHAnsi" w:hAnsiTheme="majorHAnsi"/>
          <w:sz w:val="16"/>
        </w:rPr>
        <w:t xml:space="preserve">, right-wing scenario, </w:t>
      </w:r>
      <w:r w:rsidRPr="00E6487A">
        <w:rPr>
          <w:rStyle w:val="StyleBoldUnderline"/>
          <w:rFonts w:asciiTheme="majorHAnsi" w:hAnsiTheme="majorHAnsi" w:cs="Times New Roman"/>
        </w:rPr>
        <w:t>t</w:t>
      </w:r>
      <w:r w:rsidRPr="00E6487A">
        <w:rPr>
          <w:rStyle w:val="StyleBoldUnderline"/>
          <w:rFonts w:asciiTheme="majorHAnsi" w:hAnsiTheme="majorHAnsi" w:cs="Times New Roman"/>
          <w:highlight w:val="cyan"/>
        </w:rPr>
        <w:t xml:space="preserve">he US </w:t>
      </w:r>
      <w:r w:rsidRPr="00EE6E6B">
        <w:rPr>
          <w:rStyle w:val="StyleBoldUnderline"/>
          <w:rFonts w:asciiTheme="majorHAnsi" w:hAnsiTheme="majorHAnsi" w:cs="Times New Roman"/>
        </w:rPr>
        <w:t xml:space="preserve">federal government </w:t>
      </w:r>
      <w:r w:rsidRPr="00E6487A">
        <w:rPr>
          <w:rStyle w:val="StyleBoldUnderline"/>
          <w:rFonts w:asciiTheme="majorHAnsi" w:hAnsiTheme="majorHAnsi" w:cs="Times New Roman"/>
          <w:highlight w:val="cyan"/>
        </w:rPr>
        <w:t xml:space="preserve">would engage in </w:t>
      </w:r>
      <w:r w:rsidRPr="00EE6E6B">
        <w:rPr>
          <w:rStyle w:val="StyleBoldUnderline"/>
          <w:rFonts w:asciiTheme="majorHAnsi" w:hAnsiTheme="majorHAnsi" w:cs="Times New Roman"/>
        </w:rPr>
        <w:t xml:space="preserve">even more aggressive </w:t>
      </w:r>
      <w:r w:rsidRPr="00E6487A">
        <w:rPr>
          <w:rStyle w:val="StyleBoldUnderline"/>
          <w:rFonts w:asciiTheme="majorHAnsi" w:hAnsiTheme="majorHAnsi" w:cs="Times New Roman"/>
          <w:highlight w:val="cyan"/>
        </w:rPr>
        <w:t xml:space="preserve">resource wars and become </w:t>
      </w:r>
      <w:r w:rsidRPr="00EE6E6B">
        <w:rPr>
          <w:rStyle w:val="StyleBoldUnderline"/>
          <w:rFonts w:asciiTheme="majorHAnsi" w:hAnsiTheme="majorHAnsi" w:cs="Times New Roman"/>
        </w:rPr>
        <w:t xml:space="preserve">even more </w:t>
      </w:r>
      <w:r w:rsidRPr="00E6487A">
        <w:rPr>
          <w:rStyle w:val="StyleBoldUnderline"/>
          <w:rFonts w:asciiTheme="majorHAnsi" w:hAnsiTheme="majorHAnsi" w:cs="Times New Roman"/>
          <w:highlight w:val="cyan"/>
        </w:rPr>
        <w:t xml:space="preserve">repressive </w:t>
      </w:r>
      <w:r w:rsidRPr="00EE6E6B">
        <w:rPr>
          <w:rStyle w:val="StyleBoldUnderline"/>
          <w:rFonts w:asciiTheme="majorHAnsi" w:hAnsiTheme="majorHAnsi" w:cs="Times New Roman"/>
        </w:rPr>
        <w:t>in stamping out dissent</w:t>
      </w:r>
      <w:r w:rsidRPr="00E6487A">
        <w:rPr>
          <w:rStyle w:val="StyleBoldUnderline"/>
          <w:rFonts w:asciiTheme="majorHAnsi" w:hAnsiTheme="majorHAnsi" w:cs="Times New Roman"/>
        </w:rPr>
        <w:t xml:space="preserve">. </w:t>
      </w:r>
      <w:r w:rsidRPr="00E6487A">
        <w:rPr>
          <w:rStyle w:val="StyleBoldUnderline"/>
          <w:rFonts w:asciiTheme="majorHAnsi" w:hAnsiTheme="majorHAnsi" w:cs="Times New Roman"/>
          <w:highlight w:val="cyan"/>
        </w:rPr>
        <w:t xml:space="preserve">Austerity </w:t>
      </w:r>
      <w:r w:rsidRPr="00EE6E6B">
        <w:rPr>
          <w:rStyle w:val="StyleBoldUnderline"/>
          <w:rFonts w:asciiTheme="majorHAnsi" w:hAnsiTheme="majorHAnsi" w:cs="Times New Roman"/>
        </w:rPr>
        <w:t xml:space="preserve">measures </w:t>
      </w:r>
      <w:r w:rsidRPr="00E6487A">
        <w:rPr>
          <w:rStyle w:val="StyleBoldUnderline"/>
          <w:rFonts w:asciiTheme="majorHAnsi" w:hAnsiTheme="majorHAnsi" w:cs="Times New Roman"/>
          <w:highlight w:val="cyan"/>
        </w:rPr>
        <w:t xml:space="preserve">would become </w:t>
      </w:r>
      <w:r w:rsidRPr="00EE6E6B">
        <w:rPr>
          <w:rStyle w:val="StyleBoldUnderline"/>
          <w:rFonts w:asciiTheme="majorHAnsi" w:hAnsiTheme="majorHAnsi" w:cs="Times New Roman"/>
        </w:rPr>
        <w:t xml:space="preserve">more </w:t>
      </w:r>
      <w:r w:rsidRPr="00E6487A">
        <w:rPr>
          <w:rStyle w:val="StyleBoldUnderline"/>
          <w:rFonts w:asciiTheme="majorHAnsi" w:hAnsiTheme="majorHAnsi" w:cs="Times New Roman"/>
          <w:highlight w:val="cyan"/>
        </w:rPr>
        <w:t>drastic, and government would pursue other increasingly risky measures of energy extraction and starving-the-beast fiscal policies in its desperate and doomed effort to restore economic growth</w:t>
      </w:r>
      <w:r w:rsidRPr="00E6487A">
        <w:rPr>
          <w:rFonts w:asciiTheme="majorHAnsi" w:hAnsiTheme="majorHAnsi"/>
          <w:sz w:val="16"/>
        </w:rPr>
        <w:t xml:space="preserve"> (as measured by GDP). The less devastating path (as envisioned by </w:t>
      </w:r>
      <w:proofErr w:type="spellStart"/>
      <w:r w:rsidRPr="00E6487A">
        <w:rPr>
          <w:rFonts w:asciiTheme="majorHAnsi" w:hAnsiTheme="majorHAnsi"/>
          <w:sz w:val="16"/>
        </w:rPr>
        <w:t>Heinberg</w:t>
      </w:r>
      <w:proofErr w:type="spellEnd"/>
      <w:r w:rsidRPr="00E6487A">
        <w:rPr>
          <w:rFonts w:asciiTheme="majorHAnsi" w:hAnsiTheme="majorHAnsi"/>
          <w:sz w:val="16"/>
        </w:rPr>
        <w:t xml:space="preserve">, Gilding, Kunstler, and others) would be for citizens and lawmakers to acknowledge that continued GDP growth is not attainable and to instead prepare for contraction and transition to a steady-state economy via planned </w:t>
      </w:r>
      <w:proofErr w:type="spellStart"/>
      <w:r w:rsidRPr="00E6487A">
        <w:rPr>
          <w:rFonts w:asciiTheme="majorHAnsi" w:hAnsiTheme="majorHAnsi"/>
          <w:sz w:val="16"/>
        </w:rPr>
        <w:t>relocalization</w:t>
      </w:r>
      <w:proofErr w:type="spellEnd"/>
      <w:r w:rsidRPr="00E6487A">
        <w:rPr>
          <w:rFonts w:asciiTheme="majorHAnsi" w:hAnsiTheme="majorHAnsi"/>
          <w:sz w:val="16"/>
        </w:rPr>
        <w:t xml:space="preserve">. Over the course of the coming century, peak oil experts predict that substantial economic, societal, and governmental </w:t>
      </w:r>
      <w:proofErr w:type="spellStart"/>
      <w:r w:rsidRPr="00E6487A">
        <w:rPr>
          <w:rFonts w:asciiTheme="majorHAnsi" w:hAnsiTheme="majorHAnsi"/>
          <w:sz w:val="16"/>
        </w:rPr>
        <w:t>relocalization</w:t>
      </w:r>
      <w:proofErr w:type="spellEnd"/>
      <w:r w:rsidRPr="00E6487A">
        <w:rPr>
          <w:rFonts w:asciiTheme="majorHAnsi" w:hAnsiTheme="majorHAnsi"/>
          <w:sz w:val="16"/>
        </w:rPr>
        <w:t xml:space="preserve"> is inevitable. This is, of course, the precise opposite of the modern trend of globalization.86 </w:t>
      </w:r>
      <w:proofErr w:type="gramStart"/>
      <w:r w:rsidRPr="00E6487A">
        <w:rPr>
          <w:rFonts w:asciiTheme="majorHAnsi" w:hAnsiTheme="majorHAnsi"/>
          <w:sz w:val="16"/>
        </w:rPr>
        <w:t>It</w:t>
      </w:r>
      <w:proofErr w:type="gramEnd"/>
      <w:r w:rsidRPr="00E6487A">
        <w:rPr>
          <w:rFonts w:asciiTheme="majorHAnsi" w:hAnsiTheme="majorHAnsi"/>
          <w:sz w:val="16"/>
        </w:rPr>
        <w:t xml:space="preserve"> entails going back to the basics of life in earlier American history. Food will increasingly be grown the old-fashioned way: far more will be grown through solar power, and far less will be grown through fossil-fuel-based industrial agriculture. Towns will need to become resilient by reinvesting in local production of the basic functions any community needs. Instead of relying so heavily on a complex network of global extraction and production of goods via coal-powered factories in Asia that are shipped by diesel-powered cargo ships half-way across the world and then driven by gas-guzzling tractor trucks to big-box stores (or shipped via online purchases directly to the consumers' suburban homes), the US will have to adapt to the new reality by recreating local credit unions, insurance companies, municipal utilities, blacksmiths, tailors, farms powered by animal-based plowing, slaughterhouses, farmers' markets, and other essential services, all in compact, walkable neighborhoods and towns. In short, all levels of government and society would be wise to be taking part in the “Transition Town” initiatives, which focus on rebuilding resilient communities.87 Most peak oil experts do not naïvely embrace</w:t>
      </w:r>
      <w:r w:rsidRPr="00E6487A">
        <w:rPr>
          <w:rStyle w:val="StyleBoldUnderline"/>
          <w:rFonts w:asciiTheme="majorHAnsi" w:hAnsiTheme="majorHAnsi" w:cs="Times New Roman"/>
        </w:rPr>
        <w:t xml:space="preserve"> </w:t>
      </w:r>
      <w:proofErr w:type="spellStart"/>
      <w:r w:rsidRPr="00E6487A">
        <w:rPr>
          <w:rFonts w:asciiTheme="majorHAnsi" w:hAnsiTheme="majorHAnsi"/>
          <w:sz w:val="16"/>
        </w:rPr>
        <w:t>relocalization</w:t>
      </w:r>
      <w:proofErr w:type="spellEnd"/>
      <w:r w:rsidRPr="00E6487A">
        <w:rPr>
          <w:rFonts w:asciiTheme="majorHAnsi" w:hAnsiTheme="majorHAnsi"/>
          <w:sz w:val="16"/>
        </w:rPr>
        <w:t xml:space="preserve"> as some idyllic pastoral vision. To the contrary, most envision it as the inevitable and brutal result of ecological limits to growth after the end of the age of cheap and plentiful fossil fuels. The high material standard of living Americans know today is a product of “the one-time-only process of extracting and burning hundreds of millions of years' worth of chemically stored sunlight.”88 </w:t>
      </w:r>
      <w:r w:rsidRPr="00E6487A">
        <w:rPr>
          <w:rStyle w:val="StyleBoldUnderline"/>
          <w:rFonts w:asciiTheme="majorHAnsi" w:hAnsiTheme="majorHAnsi" w:cs="Times New Roman"/>
        </w:rPr>
        <w:t xml:space="preserve">During the ensuing era of severe economic contraction, </w:t>
      </w:r>
      <w:r w:rsidRPr="00EE6E6B">
        <w:rPr>
          <w:rStyle w:val="StyleBoldUnderline"/>
          <w:rFonts w:asciiTheme="majorHAnsi" w:hAnsiTheme="majorHAnsi" w:cs="Times New Roman"/>
        </w:rPr>
        <w:t xml:space="preserve">one can </w:t>
      </w:r>
      <w:r w:rsidRPr="00E6487A">
        <w:rPr>
          <w:rStyle w:val="StyleBoldUnderline"/>
          <w:rFonts w:asciiTheme="majorHAnsi" w:hAnsiTheme="majorHAnsi" w:cs="Times New Roman"/>
          <w:highlight w:val="cyan"/>
        </w:rPr>
        <w:t xml:space="preserve">expect to see </w:t>
      </w:r>
      <w:r w:rsidRPr="00EE6E6B">
        <w:rPr>
          <w:rStyle w:val="StyleBoldUnderline"/>
          <w:rFonts w:asciiTheme="majorHAnsi" w:hAnsiTheme="majorHAnsi" w:cs="Times New Roman"/>
        </w:rPr>
        <w:t xml:space="preserve">greater </w:t>
      </w:r>
      <w:r w:rsidRPr="00E6487A">
        <w:rPr>
          <w:rStyle w:val="StyleBoldUnderline"/>
          <w:rFonts w:asciiTheme="majorHAnsi" w:hAnsiTheme="majorHAnsi" w:cs="Times New Roman"/>
          <w:highlight w:val="cyan"/>
        </w:rPr>
        <w:t xml:space="preserve">trampling of </w:t>
      </w:r>
      <w:r w:rsidRPr="00EE6E6B">
        <w:rPr>
          <w:rStyle w:val="StyleBoldUnderline"/>
          <w:rFonts w:asciiTheme="majorHAnsi" w:hAnsiTheme="majorHAnsi" w:cs="Times New Roman"/>
        </w:rPr>
        <w:t xml:space="preserve">the </w:t>
      </w:r>
      <w:r w:rsidRPr="00E6487A">
        <w:rPr>
          <w:rStyle w:val="StyleBoldUnderline"/>
          <w:rFonts w:asciiTheme="majorHAnsi" w:hAnsiTheme="majorHAnsi" w:cs="Times New Roman"/>
          <w:highlight w:val="cyan"/>
        </w:rPr>
        <w:t>rights of people inhabiting land with precious natural resources</w:t>
      </w:r>
      <w:r w:rsidRPr="00EE6E6B">
        <w:rPr>
          <w:rStyle w:val="StyleBoldUnderline"/>
          <w:rFonts w:asciiTheme="majorHAnsi" w:hAnsiTheme="majorHAnsi" w:cs="Times New Roman"/>
        </w:rPr>
        <w:t>. One can expect to see significant global population decline (via worsening</w:t>
      </w:r>
      <w:r w:rsidRPr="00E6487A">
        <w:rPr>
          <w:rStyle w:val="StyleBoldUnderline"/>
          <w:rFonts w:asciiTheme="majorHAnsi" w:hAnsiTheme="majorHAnsi" w:cs="Times New Roman"/>
        </w:rPr>
        <w:t xml:space="preserve"> </w:t>
      </w:r>
      <w:r w:rsidRPr="00E6487A">
        <w:rPr>
          <w:rStyle w:val="StyleBoldUnderline"/>
          <w:rFonts w:asciiTheme="majorHAnsi" w:hAnsiTheme="majorHAnsi" w:cs="Times New Roman"/>
          <w:highlight w:val="cyan"/>
        </w:rPr>
        <w:t xml:space="preserve">famine, pandemics, drought, civil wars, resource wars, natural disasters, </w:t>
      </w:r>
      <w:r w:rsidRPr="00E6487A">
        <w:rPr>
          <w:rFonts w:asciiTheme="majorHAnsi" w:hAnsiTheme="majorHAnsi"/>
        </w:rPr>
        <w:t>and so forth)</w:t>
      </w:r>
      <w:r w:rsidRPr="00E6487A">
        <w:rPr>
          <w:rFonts w:asciiTheme="majorHAnsi" w:hAnsiTheme="majorHAnsi"/>
          <w:sz w:val="16"/>
        </w:rPr>
        <w:t>. In short, peak oil/limits-to-</w:t>
      </w:r>
      <w:r w:rsidRPr="003B1C67">
        <w:rPr>
          <w:rFonts w:asciiTheme="majorHAnsi" w:hAnsiTheme="majorHAnsi"/>
          <w:sz w:val="16"/>
        </w:rPr>
        <w:lastRenderedPageBreak/>
        <w:t xml:space="preserve">growth theory provides a common denominator to explain how the terrain of the politics of rights is transforming and may continue to transform. </w:t>
      </w:r>
      <w:r w:rsidRPr="003B1C67">
        <w:rPr>
          <w:rStyle w:val="StyleBoldUnderline"/>
          <w:rFonts w:asciiTheme="majorHAnsi" w:hAnsiTheme="majorHAnsi" w:cs="Times New Roman"/>
        </w:rPr>
        <w:t xml:space="preserve">It predicts growing </w:t>
      </w:r>
      <w:r w:rsidRPr="00E6487A">
        <w:rPr>
          <w:rStyle w:val="StyleBoldUnderline"/>
          <w:rFonts w:asciiTheme="majorHAnsi" w:hAnsiTheme="majorHAnsi" w:cs="Times New Roman"/>
          <w:highlight w:val="cyan"/>
        </w:rPr>
        <w:t>conflicts over the civil, human, and economic rights of people daring to stand in the way of increasingly risky military, economic, and political leaders' doomed efforts to prolong the twilight of cheap natural resource acquisition</w:t>
      </w:r>
      <w:r w:rsidRPr="00E6487A">
        <w:rPr>
          <w:rFonts w:asciiTheme="majorHAnsi" w:hAnsiTheme="majorHAnsi"/>
          <w:sz w:val="16"/>
        </w:rPr>
        <w:t xml:space="preserve">. Peak oil experts differ from anarchist theorists in that they view </w:t>
      </w:r>
      <w:proofErr w:type="spellStart"/>
      <w:r w:rsidRPr="00E6487A">
        <w:rPr>
          <w:rFonts w:asciiTheme="majorHAnsi" w:hAnsiTheme="majorHAnsi"/>
          <w:sz w:val="16"/>
        </w:rPr>
        <w:t>relocalization</w:t>
      </w:r>
      <w:proofErr w:type="spellEnd"/>
      <w:r w:rsidRPr="00E6487A">
        <w:rPr>
          <w:rFonts w:asciiTheme="majorHAnsi" w:hAnsiTheme="majorHAnsi"/>
          <w:sz w:val="16"/>
        </w:rPr>
        <w:t xml:space="preserve"> as occurring inevitably via the market forces of supply and demand rather than as occurring only as a product of utopian consciousness-raising. </w:t>
      </w:r>
      <w:r w:rsidRPr="00EE6E6B">
        <w:rPr>
          <w:rStyle w:val="StyleBoldUnderline"/>
        </w:rPr>
        <w:t xml:space="preserve">The depopulation, deindustrialization, and in general deterioration of the city of Detroit provides a template of </w:t>
      </w:r>
      <w:r w:rsidRPr="00EE6E6B">
        <w:rPr>
          <w:rStyle w:val="StyleBoldUnderline"/>
          <w:rFonts w:asciiTheme="majorHAnsi" w:hAnsiTheme="majorHAnsi" w:cs="Times New Roman"/>
        </w:rPr>
        <w:t xml:space="preserve">the </w:t>
      </w:r>
      <w:proofErr w:type="spellStart"/>
      <w:r w:rsidRPr="00EE6E6B">
        <w:rPr>
          <w:rStyle w:val="StyleBoldUnderline"/>
          <w:rFonts w:asciiTheme="majorHAnsi" w:hAnsiTheme="majorHAnsi" w:cs="Times New Roman"/>
        </w:rPr>
        <w:t>dystopic</w:t>
      </w:r>
      <w:proofErr w:type="spellEnd"/>
      <w:r w:rsidRPr="00EE6E6B">
        <w:rPr>
          <w:rStyle w:val="StyleBoldUnderline"/>
          <w:rFonts w:asciiTheme="majorHAnsi" w:hAnsiTheme="majorHAnsi" w:cs="Times New Roman"/>
        </w:rPr>
        <w:t xml:space="preserve"> path that peak oil analysts fear might continue to unfold across much</w:t>
      </w:r>
      <w:r w:rsidRPr="00E6487A">
        <w:rPr>
          <w:rStyle w:val="StyleBoldUnderline"/>
          <w:rFonts w:asciiTheme="majorHAnsi" w:hAnsiTheme="majorHAnsi" w:cs="Times New Roman"/>
        </w:rPr>
        <w:t xml:space="preserve"> of the country if the country continues to operate with its head in the sand. Here I am referring to the high levels of </w:t>
      </w:r>
      <w:r w:rsidRPr="00E6487A">
        <w:rPr>
          <w:rStyle w:val="StyleBoldUnderline"/>
          <w:rFonts w:asciiTheme="majorHAnsi" w:hAnsiTheme="majorHAnsi" w:cs="Times New Roman"/>
          <w:highlight w:val="cyan"/>
        </w:rPr>
        <w:t>violent crime,</w:t>
      </w:r>
      <w:r w:rsidRPr="00E6487A">
        <w:rPr>
          <w:rStyle w:val="StyleBoldUnderline"/>
          <w:rFonts w:asciiTheme="majorHAnsi" w:hAnsiTheme="majorHAnsi" w:cs="Times New Roman"/>
        </w:rPr>
        <w:t xml:space="preserve"> the </w:t>
      </w:r>
      <w:r w:rsidRPr="00E6487A">
        <w:rPr>
          <w:rStyle w:val="StyleBoldUnderline"/>
          <w:rFonts w:asciiTheme="majorHAnsi" w:hAnsiTheme="majorHAnsi" w:cs="Times New Roman"/>
          <w:highlight w:val="cyan"/>
        </w:rPr>
        <w:t>racist scapegoating</w:t>
      </w:r>
      <w:r w:rsidRPr="00E6487A">
        <w:rPr>
          <w:rStyle w:val="StyleBoldUnderline"/>
          <w:rFonts w:asciiTheme="majorHAnsi" w:hAnsiTheme="majorHAnsi" w:cs="Times New Roman"/>
        </w:rPr>
        <w:t xml:space="preserve"> and racial </w:t>
      </w:r>
      <w:r w:rsidRPr="00E6487A">
        <w:rPr>
          <w:rStyle w:val="StyleBoldUnderline"/>
          <w:rFonts w:asciiTheme="majorHAnsi" w:hAnsiTheme="majorHAnsi" w:cs="Times New Roman"/>
          <w:highlight w:val="cyan"/>
        </w:rPr>
        <w:t>subordination</w:t>
      </w:r>
      <w:r w:rsidRPr="00E6487A">
        <w:rPr>
          <w:rStyle w:val="StyleBoldUnderline"/>
          <w:rFonts w:asciiTheme="majorHAnsi" w:hAnsiTheme="majorHAnsi" w:cs="Times New Roman"/>
        </w:rPr>
        <w:t xml:space="preserve">, the </w:t>
      </w:r>
      <w:proofErr w:type="spellStart"/>
      <w:r w:rsidRPr="00E6487A">
        <w:rPr>
          <w:rStyle w:val="StyleBoldUnderline"/>
          <w:rFonts w:asciiTheme="majorHAnsi" w:hAnsiTheme="majorHAnsi" w:cs="Times New Roman"/>
          <w:highlight w:val="cyan"/>
        </w:rPr>
        <w:t>hypersegregation</w:t>
      </w:r>
      <w:proofErr w:type="spellEnd"/>
      <w:r w:rsidRPr="00E6487A">
        <w:rPr>
          <w:rStyle w:val="StyleBoldUnderline"/>
          <w:rFonts w:asciiTheme="majorHAnsi" w:hAnsiTheme="majorHAnsi" w:cs="Times New Roman"/>
        </w:rPr>
        <w:t xml:space="preserve">, </w:t>
      </w:r>
      <w:r w:rsidRPr="00E6487A">
        <w:rPr>
          <w:rStyle w:val="StyleBoldUnderline"/>
          <w:rFonts w:asciiTheme="majorHAnsi" w:hAnsiTheme="majorHAnsi" w:cs="Times New Roman"/>
          <w:highlight w:val="cyan"/>
        </w:rPr>
        <w:t>the increasingly militarized police state, the lack of employment opportunities,</w:t>
      </w:r>
      <w:r w:rsidRPr="00E6487A">
        <w:rPr>
          <w:rStyle w:val="StyleBoldUnderline"/>
          <w:rFonts w:asciiTheme="majorHAnsi" w:hAnsiTheme="majorHAnsi" w:cs="Times New Roman"/>
        </w:rPr>
        <w:t xml:space="preserve"> the austerity measures accompanying the shrinking tax base, </w:t>
      </w:r>
      <w:r w:rsidRPr="00EE6E6B">
        <w:rPr>
          <w:rStyle w:val="StyleBoldUnderline"/>
          <w:rFonts w:asciiTheme="majorHAnsi" w:hAnsiTheme="majorHAnsi" w:cs="Times New Roman"/>
        </w:rPr>
        <w:t>the “feral” houses in abandoned neighborhoods, and in general an urban core that resembles a bombed-out city in</w:t>
      </w:r>
      <w:r w:rsidRPr="00E6487A">
        <w:rPr>
          <w:rStyle w:val="StyleBoldUnderline"/>
          <w:rFonts w:asciiTheme="majorHAnsi" w:hAnsiTheme="majorHAnsi" w:cs="Times New Roman"/>
        </w:rPr>
        <w:t xml:space="preserve"> the aftermath of war.</w:t>
      </w:r>
      <w:r w:rsidRPr="00E6487A">
        <w:rPr>
          <w:rFonts w:asciiTheme="majorHAnsi" w:hAnsiTheme="majorHAnsi"/>
          <w:sz w:val="16"/>
        </w:rPr>
        <w:t xml:space="preserve"> The counter-trends taking place in Detroit—including the “shrinking cities” movement, the consolidation of neighborhoods and reinvestment in dense and walkable neighborhoods, the transformation of abandoned neighborhoods into green spaces (community gardens, urban farms, wetlands, and parks), and in general a concerted urban planning initiative rooted in an acceptance of economic contraction and partial </w:t>
      </w:r>
      <w:proofErr w:type="spellStart"/>
      <w:r w:rsidRPr="00E6487A">
        <w:rPr>
          <w:rFonts w:asciiTheme="majorHAnsi" w:hAnsiTheme="majorHAnsi"/>
          <w:sz w:val="16"/>
        </w:rPr>
        <w:t>relocalization</w:t>
      </w:r>
      <w:proofErr w:type="spellEnd"/>
      <w:r w:rsidRPr="00E6487A">
        <w:rPr>
          <w:rFonts w:asciiTheme="majorHAnsi" w:hAnsiTheme="majorHAnsi"/>
          <w:sz w:val="16"/>
        </w:rPr>
        <w:t xml:space="preserve">—provide a case study that peak oil experts might find promising. Some trends toward </w:t>
      </w:r>
      <w:proofErr w:type="spellStart"/>
      <w:r w:rsidRPr="00E6487A">
        <w:rPr>
          <w:rFonts w:asciiTheme="majorHAnsi" w:hAnsiTheme="majorHAnsi"/>
          <w:sz w:val="16"/>
        </w:rPr>
        <w:t>relocalization</w:t>
      </w:r>
      <w:proofErr w:type="spellEnd"/>
      <w:r w:rsidRPr="00E6487A">
        <w:rPr>
          <w:rFonts w:asciiTheme="majorHAnsi" w:hAnsiTheme="majorHAnsi"/>
          <w:sz w:val="16"/>
        </w:rPr>
        <w:t xml:space="preserve"> are already happening across the United States. Farmers' markets are growing in popularity, and not just in gentrified neighborhoods. Interest in small-scale organic farming has risen dramatically over the past decade. And housing prices have spiked in the most walkable neighborhoods of progressive cities and towns, indicating a growing demand for the lifestyle made possible by walkable neighborhoods. That said</w:t>
      </w:r>
      <w:proofErr w:type="gramStart"/>
      <w:r w:rsidRPr="00E6487A">
        <w:rPr>
          <w:rFonts w:asciiTheme="majorHAnsi" w:hAnsiTheme="majorHAnsi"/>
          <w:sz w:val="16"/>
        </w:rPr>
        <w:t>,</w:t>
      </w:r>
      <w:proofErr w:type="gramEnd"/>
      <w:r w:rsidRPr="00E6487A">
        <w:rPr>
          <w:rFonts w:asciiTheme="majorHAnsi" w:hAnsiTheme="majorHAnsi"/>
          <w:sz w:val="16"/>
        </w:rPr>
        <w:t xml:space="preserve"> so much of the path being followed by the national and state governments is diametrically opposed to the peak oil remedy. For example, the </w:t>
      </w:r>
      <w:r w:rsidRPr="00E6487A">
        <w:rPr>
          <w:rFonts w:asciiTheme="majorHAnsi" w:hAnsiTheme="majorHAnsi"/>
          <w:sz w:val="16"/>
          <w:szCs w:val="16"/>
        </w:rPr>
        <w:t xml:space="preserve">federal government's subsidies to agribusiness and to the oil industry continue (though the fate of both subsidies remains uncertain as the federal government continues to pursue austerity measures ostensibly in the name of reducing the mounting budget debt in the aftermath of the 2011 compromise to raise the debt ceiling). President Obama and Congressional Democrats have begun to push more aggressively for expanded offshore drilling, coal mining, uranium mining, and natural gas </w:t>
      </w:r>
      <w:proofErr w:type="spellStart"/>
      <w:r w:rsidRPr="00E6487A">
        <w:rPr>
          <w:rFonts w:asciiTheme="majorHAnsi" w:hAnsiTheme="majorHAnsi"/>
          <w:sz w:val="16"/>
          <w:szCs w:val="16"/>
        </w:rPr>
        <w:t>hydrofracking</w:t>
      </w:r>
      <w:proofErr w:type="spellEnd"/>
      <w:r w:rsidRPr="00E6487A">
        <w:rPr>
          <w:rFonts w:asciiTheme="majorHAnsi" w:hAnsiTheme="majorHAnsi"/>
          <w:sz w:val="16"/>
          <w:szCs w:val="16"/>
        </w:rPr>
        <w:t xml:space="preserve"> as leaders perceive pressure from the voters to lower gas prices</w:t>
      </w:r>
    </w:p>
    <w:p w14:paraId="38918540" w14:textId="660FE7A2" w:rsidR="00E6487A" w:rsidRPr="00E6487A" w:rsidRDefault="00E6487A" w:rsidP="00E6487A">
      <w:pPr>
        <w:pStyle w:val="Heading4"/>
      </w:pPr>
      <w:r w:rsidRPr="00E6487A">
        <w:t>Resource wars cause prolif and nuclear war.</w:t>
      </w:r>
    </w:p>
    <w:p w14:paraId="41B1B62D" w14:textId="77777777" w:rsidR="00E6487A" w:rsidRPr="00E6487A" w:rsidRDefault="00E6487A" w:rsidP="00E6487A">
      <w:pPr>
        <w:pStyle w:val="Cite8"/>
        <w:rPr>
          <w:rFonts w:asciiTheme="majorHAnsi" w:hAnsiTheme="majorHAnsi" w:cstheme="minorHAnsi"/>
        </w:rPr>
      </w:pPr>
      <w:r w:rsidRPr="00E6487A">
        <w:rPr>
          <w:rStyle w:val="StyleStyleBold12pt"/>
          <w:rFonts w:asciiTheme="majorHAnsi" w:hAnsiTheme="majorHAnsi" w:cstheme="minorHAnsi"/>
        </w:rPr>
        <w:t>Wooldridge 9</w:t>
      </w:r>
      <w:r w:rsidRPr="00E6487A">
        <w:rPr>
          <w:rFonts w:asciiTheme="majorHAnsi" w:hAnsiTheme="majorHAnsi" w:cstheme="minorHAnsi"/>
        </w:rPr>
        <w:t xml:space="preserve"> political writer and former lecturer at Cornell University (Frosty, “Humanity galloping toward its greatest crisis in the 21st century” http://www.australia.to/index.php?option=com_content&amp;view=article&amp;id=10042:humanity-galloping-toward-its-greatest-crisis-in-the-21st-century&amp;catid=125:frosty-wooldridge&amp;Itemid=244)</w:t>
      </w:r>
    </w:p>
    <w:p w14:paraId="59A6B297" w14:textId="77777777" w:rsidR="00E6487A" w:rsidRPr="00E6487A" w:rsidRDefault="00E6487A" w:rsidP="00E6487A">
      <w:pPr>
        <w:rPr>
          <w:rStyle w:val="StyleBoldUnderline"/>
          <w:rFonts w:asciiTheme="majorHAnsi" w:hAnsiTheme="majorHAnsi" w:cstheme="minorHAnsi"/>
        </w:rPr>
      </w:pPr>
      <w:r w:rsidRPr="00E6487A">
        <w:rPr>
          <w:rFonts w:asciiTheme="majorHAnsi" w:hAnsiTheme="majorHAnsi" w:cstheme="minorHAnsi"/>
          <w:sz w:val="16"/>
        </w:rPr>
        <w:t xml:space="preserve">It is clear that most </w:t>
      </w:r>
      <w:r w:rsidRPr="00E6487A">
        <w:rPr>
          <w:rStyle w:val="StyleBoldUnderline"/>
          <w:rFonts w:asciiTheme="majorHAnsi" w:hAnsiTheme="majorHAnsi" w:cstheme="minorHAnsi"/>
        </w:rPr>
        <w:t>politicians and most citizens do not recognize that returning to “more of the same” is a recipe for promoting the first collapse of a global civilization</w:t>
      </w:r>
      <w:r w:rsidRPr="00E6487A">
        <w:rPr>
          <w:rFonts w:asciiTheme="majorHAnsi" w:hAnsiTheme="majorHAnsi" w:cstheme="minorHAnsi"/>
          <w:sz w:val="16"/>
        </w:rPr>
        <w:t xml:space="preserve">. The required changes in energy technology, which would benefit not only the environment but also national security, public health, and the economy, would demand a World War II type mobilization -- and even that might not prevent a global climate disaster. Without transitioning away from use of fossil fuels, humanity will move further into </w:t>
      </w:r>
      <w:r w:rsidRPr="00E6487A">
        <w:rPr>
          <w:rStyle w:val="StyleBoldUnderline"/>
          <w:rFonts w:asciiTheme="majorHAnsi" w:hAnsiTheme="majorHAnsi" w:cstheme="minorHAnsi"/>
          <w:highlight w:val="cyan"/>
        </w:rPr>
        <w:t>an era of resource wars</w:t>
      </w:r>
      <w:r w:rsidRPr="00E6487A">
        <w:rPr>
          <w:rStyle w:val="StyleBoldUnderline"/>
          <w:rFonts w:asciiTheme="majorHAnsi" w:hAnsiTheme="majorHAnsi" w:cstheme="minorHAnsi"/>
        </w:rPr>
        <w:t xml:space="preserve"> (remember, </w:t>
      </w:r>
      <w:proofErr w:type="spellStart"/>
      <w:r w:rsidRPr="00E6487A">
        <w:rPr>
          <w:rStyle w:val="StyleBoldUnderline"/>
          <w:rFonts w:asciiTheme="majorHAnsi" w:hAnsiTheme="majorHAnsi" w:cstheme="minorHAnsi"/>
        </w:rPr>
        <w:t>Africom</w:t>
      </w:r>
      <w:proofErr w:type="spellEnd"/>
      <w:r w:rsidRPr="00E6487A">
        <w:rPr>
          <w:rStyle w:val="StyleBoldUnderline"/>
          <w:rFonts w:asciiTheme="majorHAnsi" w:hAnsiTheme="majorHAnsi" w:cstheme="minorHAnsi"/>
        </w:rPr>
        <w:t xml:space="preserve"> </w:t>
      </w:r>
      <w:r w:rsidRPr="00E6487A">
        <w:rPr>
          <w:rStyle w:val="StyleBoldUnderline"/>
          <w:rFonts w:asciiTheme="majorHAnsi" w:hAnsiTheme="majorHAnsi" w:cstheme="minorHAnsi"/>
          <w:highlight w:val="cyan"/>
        </w:rPr>
        <w:t xml:space="preserve">has been added to the Pentagon’s structure </w:t>
      </w:r>
      <w:r w:rsidRPr="00E6487A">
        <w:rPr>
          <w:rStyle w:val="StyleBoldUnderline"/>
          <w:rFonts w:asciiTheme="majorHAnsi" w:hAnsiTheme="majorHAnsi" w:cstheme="minorHAnsi"/>
        </w:rPr>
        <w:t xml:space="preserve">-- and China has noticed), clearly with intent to protect US “interests” in petroleum reserves. </w:t>
      </w:r>
      <w:r w:rsidRPr="00E6487A">
        <w:rPr>
          <w:rStyle w:val="StyleBoldUnderline"/>
          <w:rFonts w:asciiTheme="majorHAnsi" w:hAnsiTheme="majorHAnsi" w:cstheme="minorHAnsi"/>
          <w:highlight w:val="cyan"/>
        </w:rPr>
        <w:t xml:space="preserve">The consequences of more resource wars, </w:t>
      </w:r>
      <w:r w:rsidRPr="00E6487A">
        <w:rPr>
          <w:rStyle w:val="StyleBoldUnderline"/>
          <w:rFonts w:asciiTheme="majorHAnsi" w:hAnsiTheme="majorHAnsi" w:cstheme="minorHAnsi"/>
        </w:rPr>
        <w:t xml:space="preserve">many </w:t>
      </w:r>
      <w:r w:rsidRPr="00E6487A">
        <w:rPr>
          <w:rStyle w:val="StyleBoldUnderline"/>
          <w:rFonts w:asciiTheme="majorHAnsi" w:hAnsiTheme="majorHAnsi" w:cstheme="minorHAnsi"/>
          <w:highlight w:val="cyan"/>
        </w:rPr>
        <w:t>likely triggered</w:t>
      </w:r>
      <w:r w:rsidRPr="00E6487A">
        <w:rPr>
          <w:rStyle w:val="StyleBoldUnderline"/>
          <w:rFonts w:asciiTheme="majorHAnsi" w:hAnsiTheme="majorHAnsi" w:cstheme="minorHAnsi"/>
        </w:rPr>
        <w:t xml:space="preserve"> over water supplies stressed by </w:t>
      </w:r>
      <w:r w:rsidRPr="00E6487A">
        <w:rPr>
          <w:rStyle w:val="StyleBoldUnderline"/>
          <w:rFonts w:asciiTheme="majorHAnsi" w:hAnsiTheme="majorHAnsi" w:cstheme="minorHAnsi"/>
          <w:highlight w:val="cyan"/>
        </w:rPr>
        <w:t>climate disruption, are likely to include increased unrest</w:t>
      </w:r>
      <w:r w:rsidRPr="00E6487A">
        <w:rPr>
          <w:rStyle w:val="StyleBoldUnderline"/>
          <w:rFonts w:asciiTheme="majorHAnsi" w:hAnsiTheme="majorHAnsi" w:cstheme="minorHAnsi"/>
        </w:rPr>
        <w:t xml:space="preserve"> in poor nations, a </w:t>
      </w:r>
      <w:r w:rsidRPr="00E6487A">
        <w:rPr>
          <w:rStyle w:val="StyleBoldUnderline"/>
          <w:rFonts w:asciiTheme="majorHAnsi" w:hAnsiTheme="majorHAnsi" w:cstheme="minorHAnsi"/>
          <w:highlight w:val="cyan"/>
        </w:rPr>
        <w:t xml:space="preserve">proliferation </w:t>
      </w:r>
      <w:r w:rsidRPr="00E6487A">
        <w:rPr>
          <w:rStyle w:val="StyleBoldUnderline"/>
          <w:rFonts w:asciiTheme="majorHAnsi" w:hAnsiTheme="majorHAnsi" w:cstheme="minorHAnsi"/>
        </w:rPr>
        <w:t xml:space="preserve">of weapons of mass destruction, </w:t>
      </w:r>
      <w:r w:rsidRPr="00E6487A">
        <w:rPr>
          <w:rStyle w:val="StyleBoldUnderline"/>
          <w:rFonts w:asciiTheme="majorHAnsi" w:hAnsiTheme="majorHAnsi" w:cstheme="minorHAnsi"/>
          <w:highlight w:val="cyan"/>
        </w:rPr>
        <w:t xml:space="preserve">widening inequity </w:t>
      </w:r>
      <w:r w:rsidRPr="00E6487A">
        <w:rPr>
          <w:rStyle w:val="StyleBoldUnderline"/>
          <w:rFonts w:asciiTheme="majorHAnsi" w:hAnsiTheme="majorHAnsi" w:cstheme="minorHAnsi"/>
        </w:rPr>
        <w:t xml:space="preserve">within and between nations, </w:t>
      </w:r>
      <w:r w:rsidRPr="00E6487A">
        <w:rPr>
          <w:rStyle w:val="StyleBoldUnderline"/>
          <w:rFonts w:asciiTheme="majorHAnsi" w:hAnsiTheme="majorHAnsi" w:cstheme="minorHAnsi"/>
          <w:highlight w:val="cyan"/>
        </w:rPr>
        <w:t xml:space="preserve">and </w:t>
      </w:r>
      <w:r w:rsidRPr="00E6487A">
        <w:rPr>
          <w:rStyle w:val="StyleBoldUnderline"/>
          <w:rFonts w:asciiTheme="majorHAnsi" w:hAnsiTheme="majorHAnsi" w:cstheme="minorHAnsi"/>
        </w:rPr>
        <w:t xml:space="preserve">in the worst (and not unlikely) case, a </w:t>
      </w:r>
      <w:r w:rsidRPr="00E6487A">
        <w:rPr>
          <w:rStyle w:val="StyleBoldUnderline"/>
          <w:rFonts w:asciiTheme="majorHAnsi" w:hAnsiTheme="majorHAnsi" w:cstheme="minorHAnsi"/>
          <w:highlight w:val="cyan"/>
        </w:rPr>
        <w:t>nuclear war ending civilization</w:t>
      </w:r>
      <w:r w:rsidRPr="00E6487A">
        <w:rPr>
          <w:rStyle w:val="StyleBoldUnderline"/>
          <w:rFonts w:asciiTheme="majorHAnsi" w:hAnsiTheme="majorHAnsi" w:cstheme="minorHAnsi"/>
        </w:rPr>
        <w:t>.</w:t>
      </w:r>
    </w:p>
    <w:p w14:paraId="7ED72DCE" w14:textId="77777777" w:rsidR="00E6487A" w:rsidRPr="00E6487A" w:rsidRDefault="00E6487A" w:rsidP="00E6487A">
      <w:pPr>
        <w:pStyle w:val="Heading4"/>
      </w:pPr>
      <w:r w:rsidRPr="00E6487A">
        <w:t xml:space="preserve">Increasing solar power forces utilities to buy more natural gas to supplement intermittency. </w:t>
      </w:r>
    </w:p>
    <w:p w14:paraId="200540E2" w14:textId="77777777" w:rsidR="00E6487A" w:rsidRPr="00E6487A" w:rsidRDefault="00E6487A" w:rsidP="00E6487A">
      <w:pPr>
        <w:pStyle w:val="Cite8"/>
        <w:rPr>
          <w:rFonts w:asciiTheme="majorHAnsi" w:hAnsiTheme="majorHAnsi"/>
        </w:rPr>
      </w:pPr>
      <w:r w:rsidRPr="00E6487A">
        <w:rPr>
          <w:rStyle w:val="StyleStyleBold12pt"/>
          <w:rFonts w:asciiTheme="majorHAnsi" w:hAnsiTheme="majorHAnsi"/>
        </w:rPr>
        <w:t xml:space="preserve">Miller 13 </w:t>
      </w:r>
      <w:r w:rsidRPr="00E6487A">
        <w:rPr>
          <w:rFonts w:asciiTheme="majorHAnsi" w:hAnsiTheme="majorHAnsi"/>
        </w:rPr>
        <w:t>John Miller Energy Consultant and Professional Engineer. “Why Expanded Alternative Energy Increases the Need for Natural Gas” Jan 29 http://theenergycollective.com/jemillerep/178096/expanded-wind-and-solar-power-increase-need-natural-gas</w:t>
      </w:r>
    </w:p>
    <w:p w14:paraId="0496DA20" w14:textId="77777777" w:rsidR="00E6487A" w:rsidRPr="00E6487A" w:rsidRDefault="00E6487A" w:rsidP="00E6487A">
      <w:pPr>
        <w:rPr>
          <w:rStyle w:val="StyleBoldUnderline"/>
          <w:rFonts w:asciiTheme="majorHAnsi" w:hAnsiTheme="majorHAnsi"/>
        </w:rPr>
      </w:pPr>
      <w:r w:rsidRPr="00E6487A">
        <w:rPr>
          <w:rFonts w:asciiTheme="majorHAnsi" w:hAnsiTheme="majorHAnsi"/>
          <w:sz w:val="16"/>
        </w:rPr>
        <w:t xml:space="preserve">Wind and Solar Power Impacts on Power Grid Stabilities – </w:t>
      </w:r>
      <w:r w:rsidRPr="00E6487A">
        <w:rPr>
          <w:rStyle w:val="StyleBoldUnderline"/>
          <w:rFonts w:asciiTheme="majorHAnsi" w:hAnsiTheme="majorHAnsi"/>
        </w:rPr>
        <w:t>Power grid supply-demand balances are normally controlled by adjusting the level of power generation supply in response to demand changes.</w:t>
      </w:r>
      <w:r w:rsidRPr="00E6487A">
        <w:rPr>
          <w:rFonts w:asciiTheme="majorHAnsi" w:hAnsiTheme="majorHAnsi"/>
          <w:sz w:val="16"/>
        </w:rPr>
        <w:t xml:space="preserve">  With the exception of a few industrial or public utility ‘interruptible’ customers and available hydropower pumped storage, </w:t>
      </w:r>
      <w:r w:rsidRPr="00E6487A">
        <w:rPr>
          <w:rStyle w:val="StyleBoldUnderline"/>
          <w:rFonts w:asciiTheme="majorHAnsi" w:hAnsiTheme="majorHAnsi"/>
        </w:rPr>
        <w:t xml:space="preserve">most power grids can only maintain supply-demand balances by adjusting power generation supply. Although wind and </w:t>
      </w:r>
      <w:r w:rsidRPr="00E6487A">
        <w:rPr>
          <w:rStyle w:val="StyleBoldUnderline"/>
          <w:rFonts w:asciiTheme="majorHAnsi" w:hAnsiTheme="majorHAnsi"/>
          <w:highlight w:val="cyan"/>
        </w:rPr>
        <w:t>solar</w:t>
      </w:r>
      <w:r w:rsidRPr="00E6487A">
        <w:rPr>
          <w:rStyle w:val="StyleBoldUnderline"/>
          <w:rFonts w:asciiTheme="majorHAnsi" w:hAnsiTheme="majorHAnsi"/>
        </w:rPr>
        <w:t xml:space="preserve"> are technically power generation sources, these variable-</w:t>
      </w:r>
      <w:r w:rsidRPr="00E6487A">
        <w:rPr>
          <w:rStyle w:val="StyleBoldUnderline"/>
          <w:rFonts w:asciiTheme="majorHAnsi" w:hAnsiTheme="majorHAnsi"/>
          <w:highlight w:val="cyan"/>
        </w:rPr>
        <w:lastRenderedPageBreak/>
        <w:t>unpredictable supply sources add</w:t>
      </w:r>
      <w:r w:rsidRPr="00E6487A">
        <w:rPr>
          <w:rStyle w:val="StyleBoldUnderline"/>
          <w:rFonts w:asciiTheme="majorHAnsi" w:hAnsiTheme="majorHAnsi"/>
        </w:rPr>
        <w:t xml:space="preserve"> significantly </w:t>
      </w:r>
      <w:r w:rsidRPr="00E6487A">
        <w:rPr>
          <w:rStyle w:val="StyleBoldUnderline"/>
          <w:rFonts w:asciiTheme="majorHAnsi" w:hAnsiTheme="majorHAnsi"/>
          <w:highlight w:val="cyan"/>
        </w:rPr>
        <w:t>to the volatility</w:t>
      </w:r>
      <w:r w:rsidRPr="00E6487A">
        <w:rPr>
          <w:rStyle w:val="StyleBoldUnderline"/>
          <w:rFonts w:asciiTheme="majorHAnsi" w:hAnsiTheme="majorHAnsi"/>
        </w:rPr>
        <w:t xml:space="preserve"> and difficulty </w:t>
      </w:r>
      <w:r w:rsidRPr="00E6487A">
        <w:rPr>
          <w:rStyle w:val="StyleBoldUnderline"/>
          <w:rFonts w:asciiTheme="majorHAnsi" w:hAnsiTheme="majorHAnsi"/>
          <w:highlight w:val="cyan"/>
        </w:rPr>
        <w:t>in</w:t>
      </w:r>
      <w:r w:rsidRPr="00E6487A">
        <w:rPr>
          <w:rStyle w:val="StyleBoldUnderline"/>
          <w:rFonts w:asciiTheme="majorHAnsi" w:hAnsiTheme="majorHAnsi"/>
        </w:rPr>
        <w:t xml:space="preserve"> properly </w:t>
      </w:r>
      <w:r w:rsidRPr="00E6487A">
        <w:rPr>
          <w:rStyle w:val="StyleBoldUnderline"/>
          <w:rFonts w:asciiTheme="majorHAnsi" w:hAnsiTheme="majorHAnsi"/>
          <w:highlight w:val="cyan"/>
        </w:rPr>
        <w:t>controlling power grid supply-demand balances</w:t>
      </w:r>
      <w:r w:rsidRPr="00E6487A">
        <w:rPr>
          <w:rStyle w:val="StyleBoldUnderline"/>
          <w:rFonts w:asciiTheme="majorHAnsi" w:hAnsiTheme="majorHAnsi"/>
        </w:rPr>
        <w:t>.</w:t>
      </w:r>
      <w:r w:rsidRPr="00E6487A">
        <w:rPr>
          <w:rFonts w:asciiTheme="majorHAnsi" w:hAnsiTheme="majorHAnsi"/>
          <w:sz w:val="16"/>
        </w:rPr>
        <w:t xml:space="preserve"> </w:t>
      </w:r>
      <w:r w:rsidRPr="00E6487A">
        <w:rPr>
          <w:rStyle w:val="StyleBoldUnderline"/>
          <w:rFonts w:asciiTheme="majorHAnsi" w:hAnsiTheme="majorHAnsi"/>
        </w:rPr>
        <w:t xml:space="preserve">Unlike most power generation facilities that are fully </w:t>
      </w:r>
      <w:proofErr w:type="spellStart"/>
      <w:r w:rsidRPr="00E6487A">
        <w:rPr>
          <w:rStyle w:val="StyleBoldUnderline"/>
          <w:rFonts w:asciiTheme="majorHAnsi" w:hAnsiTheme="majorHAnsi"/>
        </w:rPr>
        <w:t>dispatchable</w:t>
      </w:r>
      <w:proofErr w:type="spellEnd"/>
      <w:r w:rsidRPr="00E6487A">
        <w:rPr>
          <w:rFonts w:asciiTheme="majorHAnsi" w:hAnsiTheme="majorHAnsi"/>
          <w:sz w:val="16"/>
        </w:rPr>
        <w:t xml:space="preserve"> (can be scheduled, started up, shutdown and adjusted as demand requires), </w:t>
      </w:r>
      <w:r w:rsidRPr="00E6487A">
        <w:rPr>
          <w:rStyle w:val="StyleBoldUnderline"/>
          <w:rFonts w:asciiTheme="majorHAnsi" w:hAnsiTheme="majorHAnsi"/>
        </w:rPr>
        <w:t>non-</w:t>
      </w:r>
      <w:proofErr w:type="spellStart"/>
      <w:r w:rsidRPr="00E6487A">
        <w:rPr>
          <w:rStyle w:val="StyleBoldUnderline"/>
          <w:rFonts w:asciiTheme="majorHAnsi" w:hAnsiTheme="majorHAnsi"/>
        </w:rPr>
        <w:t>dispatchable</w:t>
      </w:r>
      <w:proofErr w:type="spellEnd"/>
      <w:r w:rsidRPr="00E6487A">
        <w:rPr>
          <w:rStyle w:val="StyleBoldUnderline"/>
          <w:rFonts w:asciiTheme="majorHAnsi" w:hAnsiTheme="majorHAnsi"/>
        </w:rPr>
        <w:t xml:space="preserve"> or variable </w:t>
      </w:r>
      <w:r w:rsidRPr="00EE6E6B">
        <w:rPr>
          <w:rStyle w:val="StyleBoldUnderline"/>
          <w:rFonts w:asciiTheme="majorHAnsi" w:hAnsiTheme="majorHAnsi"/>
        </w:rPr>
        <w:t>wind and solar power cannot be scheduled or readily adjusted as system demand requires.</w:t>
      </w:r>
      <w:r w:rsidRPr="00EE6E6B">
        <w:rPr>
          <w:rFonts w:asciiTheme="majorHAnsi" w:hAnsiTheme="majorHAnsi"/>
          <w:sz w:val="16"/>
        </w:rPr>
        <w:t xml:space="preserve"> The level of wind and solar power generation is conditional upon the weather and time of day. </w:t>
      </w:r>
      <w:r w:rsidRPr="00EE6E6B">
        <w:rPr>
          <w:rStyle w:val="StyleBoldUnderline"/>
          <w:rFonts w:asciiTheme="majorHAnsi" w:hAnsiTheme="majorHAnsi"/>
        </w:rPr>
        <w:t>While solar power is generally more predictable than wind power</w:t>
      </w:r>
      <w:r w:rsidRPr="00E6487A">
        <w:rPr>
          <w:rStyle w:val="StyleBoldUnderline"/>
          <w:rFonts w:asciiTheme="majorHAnsi" w:hAnsiTheme="majorHAnsi"/>
        </w:rPr>
        <w:t xml:space="preserve">, it obviously cannot operate at night </w:t>
      </w:r>
      <w:r w:rsidRPr="00E6487A">
        <w:rPr>
          <w:rFonts w:asciiTheme="majorHAnsi" w:hAnsiTheme="majorHAnsi"/>
          <w:sz w:val="16"/>
        </w:rPr>
        <w:t xml:space="preserve">and wind can (part-time). </w:t>
      </w:r>
      <w:r w:rsidRPr="00E6487A">
        <w:rPr>
          <w:rStyle w:val="StyleBoldUnderline"/>
          <w:rFonts w:asciiTheme="majorHAnsi" w:hAnsiTheme="majorHAnsi"/>
        </w:rPr>
        <w:t>These performance differences have obvious advantages towards displacing fossil fuels, but also have the major disadvantage of making the control of power grid supply-demand much more difficult</w:t>
      </w:r>
      <w:r w:rsidRPr="00E6487A">
        <w:rPr>
          <w:rFonts w:asciiTheme="majorHAnsi" w:hAnsiTheme="majorHAnsi"/>
          <w:sz w:val="16"/>
        </w:rPr>
        <w:t xml:space="preserve"> (depending on the percentage or level of ‘penetration’ into a given grid’s total power mix-supply). Due to the unpredictable or non-</w:t>
      </w:r>
      <w:proofErr w:type="spellStart"/>
      <w:r w:rsidRPr="00E6487A">
        <w:rPr>
          <w:rFonts w:asciiTheme="majorHAnsi" w:hAnsiTheme="majorHAnsi"/>
          <w:sz w:val="16"/>
        </w:rPr>
        <w:t>dispatchable</w:t>
      </w:r>
      <w:proofErr w:type="spellEnd"/>
      <w:r w:rsidRPr="00E6487A">
        <w:rPr>
          <w:rFonts w:asciiTheme="majorHAnsi" w:hAnsiTheme="majorHAnsi"/>
          <w:sz w:val="16"/>
        </w:rPr>
        <w:t xml:space="preserve"> nature of wind and solar, these power generation sources are commonly referred to as ‘negative demands’. </w:t>
      </w:r>
      <w:r w:rsidRPr="00E6487A">
        <w:rPr>
          <w:rStyle w:val="StyleBoldUnderline"/>
          <w:rFonts w:asciiTheme="majorHAnsi" w:hAnsiTheme="majorHAnsi"/>
        </w:rPr>
        <w:t xml:space="preserve">Since heavy cloud cover and too high/low winds cannot be predicted with a high level of certainty, wind and </w:t>
      </w:r>
      <w:r w:rsidRPr="00E6487A">
        <w:rPr>
          <w:rStyle w:val="StyleBoldUnderline"/>
          <w:rFonts w:asciiTheme="majorHAnsi" w:hAnsiTheme="majorHAnsi"/>
          <w:highlight w:val="cyan"/>
        </w:rPr>
        <w:t xml:space="preserve">solar power must be fully backed up with </w:t>
      </w:r>
      <w:r w:rsidRPr="00EE6E6B">
        <w:rPr>
          <w:rStyle w:val="StyleBoldUnderline"/>
          <w:rFonts w:asciiTheme="majorHAnsi" w:hAnsiTheme="majorHAnsi"/>
        </w:rPr>
        <w:t xml:space="preserve">peaking power supply capacity such as </w:t>
      </w:r>
      <w:r w:rsidRPr="00E6487A">
        <w:rPr>
          <w:rStyle w:val="StyleBoldUnderline"/>
          <w:rFonts w:asciiTheme="majorHAnsi" w:hAnsiTheme="majorHAnsi"/>
          <w:highlight w:val="cyan"/>
        </w:rPr>
        <w:t>natural gas</w:t>
      </w:r>
      <w:r w:rsidRPr="00E6487A">
        <w:rPr>
          <w:rStyle w:val="StyleBoldUnderline"/>
          <w:rFonts w:asciiTheme="majorHAnsi" w:hAnsiTheme="majorHAnsi"/>
        </w:rPr>
        <w:t>.</w:t>
      </w:r>
      <w:r w:rsidRPr="00E6487A">
        <w:rPr>
          <w:rFonts w:asciiTheme="majorHAnsi" w:hAnsiTheme="majorHAnsi"/>
          <w:sz w:val="16"/>
        </w:rPr>
        <w:t xml:space="preserve"> Similar to adjusting and balancing power grid’s supply-demand when ‘on-demand’ customers significantly change their power usage (without notification or constraints</w:t>
      </w:r>
      <w:r w:rsidRPr="00EE6E6B">
        <w:rPr>
          <w:rFonts w:asciiTheme="majorHAnsi" w:hAnsiTheme="majorHAnsi"/>
          <w:sz w:val="16"/>
        </w:rPr>
        <w:t xml:space="preserve">), </w:t>
      </w:r>
      <w:r w:rsidRPr="00EE6E6B">
        <w:rPr>
          <w:rStyle w:val="StyleBoldUnderline"/>
          <w:rFonts w:asciiTheme="majorHAnsi" w:hAnsiTheme="majorHAnsi"/>
        </w:rPr>
        <w:t>the loss or gain of wind and solar power must be similarly controlled by adjusting (natural gas) peaking power generation capacities.</w:t>
      </w:r>
      <w:r w:rsidRPr="00E6487A">
        <w:rPr>
          <w:rStyle w:val="StyleBoldUnderline"/>
          <w:rFonts w:asciiTheme="majorHAnsi" w:hAnsiTheme="majorHAnsi"/>
        </w:rPr>
        <w:t xml:space="preserve"> </w:t>
      </w:r>
      <w:r w:rsidRPr="00E6487A">
        <w:rPr>
          <w:rStyle w:val="StyleBoldUnderline"/>
          <w:rFonts w:asciiTheme="majorHAnsi" w:hAnsiTheme="majorHAnsi"/>
          <w:highlight w:val="cyan"/>
        </w:rPr>
        <w:t>Expanded</w:t>
      </w:r>
      <w:r w:rsidRPr="00E6487A">
        <w:rPr>
          <w:rStyle w:val="StyleBoldUnderline"/>
          <w:rFonts w:asciiTheme="majorHAnsi" w:hAnsiTheme="majorHAnsi"/>
        </w:rPr>
        <w:t xml:space="preserve"> Wind and </w:t>
      </w:r>
      <w:r w:rsidRPr="00E6487A">
        <w:rPr>
          <w:rStyle w:val="StyleBoldUnderline"/>
          <w:rFonts w:asciiTheme="majorHAnsi" w:hAnsiTheme="majorHAnsi"/>
          <w:highlight w:val="cyan"/>
        </w:rPr>
        <w:t>Solar Power Requires Increasing Levels of Natural Gas Peaking Power</w:t>
      </w:r>
      <w:r w:rsidRPr="00E6487A">
        <w:rPr>
          <w:rStyle w:val="StyleBoldUnderline"/>
          <w:rFonts w:asciiTheme="majorHAnsi" w:hAnsiTheme="majorHAnsi"/>
        </w:rPr>
        <w:t xml:space="preserve"> – </w:t>
      </w:r>
      <w:r w:rsidRPr="00E6487A">
        <w:rPr>
          <w:rStyle w:val="StyleBoldUnderline"/>
          <w:rFonts w:asciiTheme="majorHAnsi" w:hAnsiTheme="majorHAnsi"/>
          <w:highlight w:val="cyan"/>
        </w:rPr>
        <w:t>Coal and nuclear power is</w:t>
      </w:r>
      <w:r w:rsidRPr="00E6487A">
        <w:rPr>
          <w:rStyle w:val="StyleBoldUnderline"/>
          <w:rFonts w:asciiTheme="majorHAnsi" w:hAnsiTheme="majorHAnsi"/>
        </w:rPr>
        <w:t xml:space="preserve"> </w:t>
      </w:r>
      <w:r w:rsidRPr="00EE6E6B">
        <w:rPr>
          <w:rStyle w:val="StyleBoldUnderline"/>
          <w:rFonts w:asciiTheme="majorHAnsi" w:hAnsiTheme="majorHAnsi"/>
        </w:rPr>
        <w:t xml:space="preserve">normally only available </w:t>
      </w:r>
      <w:r w:rsidRPr="00E6487A">
        <w:rPr>
          <w:rStyle w:val="StyleBoldUnderline"/>
          <w:rFonts w:asciiTheme="majorHAnsi" w:hAnsiTheme="majorHAnsi"/>
          <w:highlight w:val="cyan"/>
        </w:rPr>
        <w:t>for</w:t>
      </w:r>
      <w:r w:rsidRPr="00E6487A">
        <w:rPr>
          <w:rStyle w:val="StyleBoldUnderline"/>
          <w:rFonts w:asciiTheme="majorHAnsi" w:hAnsiTheme="majorHAnsi"/>
        </w:rPr>
        <w:t xml:space="preserve"> relatively </w:t>
      </w:r>
      <w:r w:rsidRPr="00E6487A">
        <w:rPr>
          <w:rStyle w:val="StyleBoldUnderline"/>
          <w:rFonts w:asciiTheme="majorHAnsi" w:hAnsiTheme="majorHAnsi"/>
          <w:highlight w:val="cyan"/>
        </w:rPr>
        <w:t xml:space="preserve">constant </w:t>
      </w:r>
      <w:proofErr w:type="spellStart"/>
      <w:r w:rsidRPr="00E6487A">
        <w:rPr>
          <w:rStyle w:val="StyleBoldUnderline"/>
          <w:rFonts w:asciiTheme="majorHAnsi" w:hAnsiTheme="majorHAnsi"/>
          <w:highlight w:val="cyan"/>
        </w:rPr>
        <w:t>baseload</w:t>
      </w:r>
      <w:proofErr w:type="spellEnd"/>
      <w:r w:rsidRPr="00E6487A">
        <w:rPr>
          <w:rStyle w:val="StyleBoldUnderline"/>
          <w:rFonts w:asciiTheme="majorHAnsi" w:hAnsiTheme="majorHAnsi"/>
          <w:highlight w:val="cyan"/>
        </w:rPr>
        <w:t xml:space="preserve"> power capacity</w:t>
      </w:r>
      <w:r w:rsidRPr="00E6487A">
        <w:rPr>
          <w:rFonts w:asciiTheme="majorHAnsi" w:hAnsiTheme="majorHAnsi"/>
          <w:sz w:val="16"/>
        </w:rPr>
        <w:t xml:space="preserve">, which is planned and scheduled to minimize rate change frequencies and magnitudes. Besides maximizing </w:t>
      </w:r>
      <w:proofErr w:type="spellStart"/>
      <w:r w:rsidRPr="00E6487A">
        <w:rPr>
          <w:rFonts w:asciiTheme="majorHAnsi" w:hAnsiTheme="majorHAnsi"/>
          <w:sz w:val="16"/>
        </w:rPr>
        <w:t>baseload</w:t>
      </w:r>
      <w:proofErr w:type="spellEnd"/>
      <w:r w:rsidRPr="00E6487A">
        <w:rPr>
          <w:rFonts w:asciiTheme="majorHAnsi" w:hAnsiTheme="majorHAnsi"/>
          <w:sz w:val="16"/>
        </w:rPr>
        <w:t xml:space="preserve"> power generation efficiency, </w:t>
      </w:r>
      <w:r w:rsidRPr="00E6487A">
        <w:rPr>
          <w:rStyle w:val="StyleBoldUnderline"/>
          <w:rFonts w:asciiTheme="majorHAnsi" w:hAnsiTheme="majorHAnsi"/>
        </w:rPr>
        <w:t xml:space="preserve">coal power operating flexibility is further </w:t>
      </w:r>
      <w:r w:rsidRPr="00EE6E6B">
        <w:rPr>
          <w:rStyle w:val="StyleBoldUnderline"/>
          <w:rFonts w:asciiTheme="majorHAnsi" w:hAnsiTheme="majorHAnsi"/>
        </w:rPr>
        <w:t>limited by the need to strictly control plant stack emissions.</w:t>
      </w:r>
      <w:r w:rsidRPr="00EE6E6B">
        <w:rPr>
          <w:rFonts w:asciiTheme="majorHAnsi" w:hAnsiTheme="majorHAnsi"/>
          <w:sz w:val="16"/>
        </w:rPr>
        <w:t xml:space="preserve"> </w:t>
      </w:r>
      <w:r w:rsidRPr="00EE6E6B">
        <w:rPr>
          <w:rStyle w:val="StyleBoldUnderline"/>
          <w:rFonts w:asciiTheme="majorHAnsi" w:hAnsiTheme="majorHAnsi"/>
        </w:rPr>
        <w:t xml:space="preserve">Due to these operating constraints coal and nuclear power plants are </w:t>
      </w:r>
      <w:r w:rsidRPr="00EE6E6B">
        <w:rPr>
          <w:rStyle w:val="Emphasis"/>
        </w:rPr>
        <w:t>not suitable sources as peaking or backup power to variable wind and solar power.</w:t>
      </w:r>
      <w:r w:rsidRPr="00EE6E6B">
        <w:rPr>
          <w:rStyle w:val="StyleBoldUnderline"/>
          <w:rFonts w:asciiTheme="majorHAnsi" w:hAnsiTheme="majorHAnsi"/>
        </w:rPr>
        <w:t xml:space="preserve"> </w:t>
      </w:r>
      <w:r w:rsidRPr="00EE6E6B">
        <w:rPr>
          <w:rFonts w:asciiTheme="majorHAnsi" w:hAnsiTheme="majorHAnsi"/>
          <w:sz w:val="16"/>
        </w:rPr>
        <w:t>Wind and solar power have average capacity factors of 33% and 20-25% respectively. This means during a given period</w:t>
      </w:r>
      <w:r w:rsidRPr="00E6487A">
        <w:rPr>
          <w:rFonts w:asciiTheme="majorHAnsi" w:hAnsiTheme="majorHAnsi"/>
          <w:sz w:val="16"/>
        </w:rPr>
        <w:t xml:space="preserve"> of time (day, week, etc.), renewable wind/solar is only capable of supplying full design power generation capacity to the grid on-average about 20-33% of the time. </w:t>
      </w:r>
      <w:r w:rsidRPr="00E6487A">
        <w:rPr>
          <w:rStyle w:val="StyleBoldUnderline"/>
          <w:rFonts w:asciiTheme="majorHAnsi" w:hAnsiTheme="majorHAnsi"/>
        </w:rPr>
        <w:t>Since wind and solar are variable and unpredictable, peaking power must be on-line 100% of the time. Peaking power must be on-line at some minimum rate and available to quickly adjust to variable renewables power supply changes</w:t>
      </w:r>
      <w:r w:rsidRPr="00E6487A">
        <w:rPr>
          <w:rFonts w:asciiTheme="majorHAnsi" w:hAnsiTheme="majorHAnsi"/>
          <w:sz w:val="16"/>
        </w:rPr>
        <w:t xml:space="preserve"> as required to continuously control power grids supply-demand balances within operating safety limits. </w:t>
      </w:r>
      <w:r w:rsidRPr="00E6487A">
        <w:rPr>
          <w:rStyle w:val="StyleBoldUnderline"/>
          <w:rFonts w:asciiTheme="majorHAnsi" w:hAnsiTheme="majorHAnsi"/>
          <w:highlight w:val="cyan"/>
        </w:rPr>
        <w:t xml:space="preserve">Natural gas is an excellent source of both peaking and </w:t>
      </w:r>
      <w:proofErr w:type="spellStart"/>
      <w:r w:rsidRPr="00E6487A">
        <w:rPr>
          <w:rStyle w:val="StyleBoldUnderline"/>
          <w:rFonts w:asciiTheme="majorHAnsi" w:hAnsiTheme="majorHAnsi"/>
          <w:highlight w:val="cyan"/>
        </w:rPr>
        <w:t>baseload</w:t>
      </w:r>
      <w:proofErr w:type="spellEnd"/>
      <w:r w:rsidRPr="00E6487A">
        <w:rPr>
          <w:rStyle w:val="StyleBoldUnderline"/>
          <w:rFonts w:asciiTheme="majorHAnsi" w:hAnsiTheme="majorHAnsi"/>
          <w:highlight w:val="cyan"/>
        </w:rPr>
        <w:t xml:space="preserve"> electric power supply.</w:t>
      </w:r>
      <w:r w:rsidRPr="00E6487A">
        <w:rPr>
          <w:rStyle w:val="StyleBoldUnderline"/>
          <w:rFonts w:asciiTheme="majorHAnsi" w:hAnsiTheme="majorHAnsi"/>
        </w:rPr>
        <w:t xml:space="preserve"> Due to its high capacity factor (87%), high efficiency and relatively low fuel cost and emissions, natural gas power supplies power grids reliably and cost effectively compared to other currently available peaking power alternatives (petroleum, biogas, etc.). </w:t>
      </w:r>
      <w:r w:rsidRPr="00E6487A">
        <w:rPr>
          <w:rStyle w:val="StyleBoldUnderline"/>
          <w:rFonts w:asciiTheme="majorHAnsi" w:hAnsiTheme="majorHAnsi"/>
          <w:highlight w:val="cyan"/>
        </w:rPr>
        <w:t>These factors make natural gas peaking power the ideal backup for increasing penetration levels of</w:t>
      </w:r>
      <w:r w:rsidRPr="00E6487A">
        <w:rPr>
          <w:rStyle w:val="StyleBoldUnderline"/>
          <w:rFonts w:asciiTheme="majorHAnsi" w:hAnsiTheme="majorHAnsi"/>
        </w:rPr>
        <w:t xml:space="preserve"> wind and </w:t>
      </w:r>
      <w:r w:rsidRPr="00E6487A">
        <w:rPr>
          <w:rStyle w:val="StyleBoldUnderline"/>
          <w:rFonts w:asciiTheme="majorHAnsi" w:hAnsiTheme="majorHAnsi"/>
          <w:highlight w:val="cyan"/>
        </w:rPr>
        <w:t>solar power supply</w:t>
      </w:r>
      <w:r w:rsidRPr="00E6487A">
        <w:rPr>
          <w:rStyle w:val="StyleBoldUnderline"/>
          <w:rFonts w:asciiTheme="majorHAnsi" w:hAnsiTheme="majorHAnsi"/>
        </w:rPr>
        <w:t>.</w:t>
      </w:r>
      <w:r w:rsidRPr="00E6487A">
        <w:rPr>
          <w:rFonts w:asciiTheme="majorHAnsi" w:hAnsiTheme="majorHAnsi"/>
          <w:sz w:val="16"/>
        </w:rPr>
        <w:t xml:space="preserve"> Since variable wind and solar power cannot be used to displace constant-</w:t>
      </w:r>
      <w:proofErr w:type="spellStart"/>
      <w:r w:rsidRPr="00E6487A">
        <w:rPr>
          <w:rFonts w:asciiTheme="majorHAnsi" w:hAnsiTheme="majorHAnsi"/>
          <w:sz w:val="16"/>
        </w:rPr>
        <w:t>baseload</w:t>
      </w:r>
      <w:proofErr w:type="spellEnd"/>
      <w:r w:rsidRPr="00E6487A">
        <w:rPr>
          <w:rFonts w:asciiTheme="majorHAnsi" w:hAnsiTheme="majorHAnsi"/>
          <w:sz w:val="16"/>
        </w:rPr>
        <w:t xml:space="preserve"> power such as coal, these variable power sources are only capable of displacing natural gas peaking power capacity and associated fuel consumption. Power Storage and Interruptible Demand Options – Current options to either storing electric power or reducing demand are relatively limited. Hydropower pumped storage is the only industrial available option for reasonably and efficiently storing and supplying on-demand power to connected grids. Another available option is ‘</w:t>
      </w:r>
      <w:proofErr w:type="spellStart"/>
      <w:r w:rsidRPr="00E6487A">
        <w:rPr>
          <w:rFonts w:asciiTheme="majorHAnsi" w:hAnsiTheme="majorHAnsi"/>
          <w:sz w:val="16"/>
        </w:rPr>
        <w:t>interruptable</w:t>
      </w:r>
      <w:proofErr w:type="spellEnd"/>
      <w:r w:rsidRPr="00E6487A">
        <w:rPr>
          <w:rFonts w:asciiTheme="majorHAnsi" w:hAnsiTheme="majorHAnsi"/>
          <w:sz w:val="16"/>
        </w:rPr>
        <w:t xml:space="preserve">’ Industrial and Public utilities customers. Some Industrial customers can reduce their power consumption significantly on short notice by either reducing operations (throughput-production) or switching to backup (onsite) power. Some Public utilities such as waste or fresh water treatment plants are also built to operate with </w:t>
      </w:r>
      <w:proofErr w:type="spellStart"/>
      <w:r w:rsidRPr="00E6487A">
        <w:rPr>
          <w:rFonts w:asciiTheme="majorHAnsi" w:hAnsiTheme="majorHAnsi"/>
          <w:sz w:val="16"/>
        </w:rPr>
        <w:t>interruptable</w:t>
      </w:r>
      <w:proofErr w:type="spellEnd"/>
      <w:r w:rsidRPr="00E6487A">
        <w:rPr>
          <w:rFonts w:asciiTheme="majorHAnsi" w:hAnsiTheme="majorHAnsi"/>
          <w:sz w:val="16"/>
        </w:rPr>
        <w:t xml:space="preserve"> power supply contracts. This capability is achieved by building larger capacity water treatment facilities that can meet total customer demand by operating part-time at higher rates, and installing storage for receiving waste or supplying fresh water to customers during periods of power interruption. </w:t>
      </w:r>
      <w:proofErr w:type="spellStart"/>
      <w:r w:rsidRPr="00E6487A">
        <w:rPr>
          <w:rFonts w:asciiTheme="majorHAnsi" w:hAnsiTheme="majorHAnsi"/>
          <w:sz w:val="16"/>
        </w:rPr>
        <w:t>Interruptable</w:t>
      </w:r>
      <w:proofErr w:type="spellEnd"/>
      <w:r w:rsidRPr="00E6487A">
        <w:rPr>
          <w:rFonts w:asciiTheme="majorHAnsi" w:hAnsiTheme="majorHAnsi"/>
          <w:sz w:val="16"/>
        </w:rPr>
        <w:t xml:space="preserve"> customers, of course, are normally compensated with lower power costs than non-</w:t>
      </w:r>
      <w:proofErr w:type="spellStart"/>
      <w:r w:rsidRPr="00E6487A">
        <w:rPr>
          <w:rFonts w:asciiTheme="majorHAnsi" w:hAnsiTheme="majorHAnsi"/>
          <w:sz w:val="16"/>
        </w:rPr>
        <w:t>interruptable</w:t>
      </w:r>
      <w:proofErr w:type="spellEnd"/>
      <w:r w:rsidRPr="00E6487A">
        <w:rPr>
          <w:rFonts w:asciiTheme="majorHAnsi" w:hAnsiTheme="majorHAnsi"/>
          <w:sz w:val="16"/>
        </w:rPr>
        <w:t xml:space="preserve"> customers. Although hydropower pumped storage is the only industrial available power storage option available today, future develops are possible and are definitely needed for significantly expanding variable wind and solar power penetrations into existing power grids. Possible power storage options such as various thermal or chemical energy conversion, capacitor/battery, static potential energy, compressed air, dynamic mechanical, etc. must be developed. New future energy storage systems, however, must reasonably compete with or exceed the energy efficiency and costs of proven hydropower pumped storage technology. Adjustable Wind and Solar Power Generation – While wind and solar power cannot be increased once maximum generation is achieved with available wind/sun, these renewable supplies can be reduced and adjusted to lower power generation levels to help stabilize local power grid supply-demand balances. State-of-art wind turbine blade pitches can be readily adjusted to reduce power outputs and solar PV panel arrays can be adjusted to reduce power generation. Most countries, however, put priority on maximizing renewable wind and solar power generation </w:t>
      </w:r>
      <w:r w:rsidRPr="00EE6E6B">
        <w:rPr>
          <w:rFonts w:asciiTheme="majorHAnsi" w:hAnsiTheme="majorHAnsi"/>
          <w:sz w:val="16"/>
        </w:rPr>
        <w:t xml:space="preserve">into connected grids. In the U.S. the level of wind and solar power penetrations is relatively small. Refer to the following table. </w:t>
      </w:r>
      <w:proofErr w:type="gramStart"/>
      <w:r w:rsidRPr="00EE6E6B">
        <w:rPr>
          <w:rFonts w:asciiTheme="majorHAnsi" w:hAnsiTheme="majorHAnsi"/>
          <w:sz w:val="16"/>
        </w:rPr>
        <w:t>EIA MER data.</w:t>
      </w:r>
      <w:proofErr w:type="gramEnd"/>
      <w:r w:rsidRPr="00EE6E6B">
        <w:rPr>
          <w:rFonts w:asciiTheme="majorHAnsi" w:hAnsiTheme="majorHAnsi"/>
          <w:sz w:val="16"/>
        </w:rPr>
        <w:t xml:space="preserve"> Note: Almost 90% of </w:t>
      </w:r>
      <w:proofErr w:type="spellStart"/>
      <w:r w:rsidRPr="00EE6E6B">
        <w:rPr>
          <w:rFonts w:asciiTheme="majorHAnsi" w:hAnsiTheme="majorHAnsi"/>
          <w:sz w:val="16"/>
        </w:rPr>
        <w:t>dispatchable</w:t>
      </w:r>
      <w:proofErr w:type="spellEnd"/>
      <w:r w:rsidRPr="00EE6E6B">
        <w:rPr>
          <w:rFonts w:asciiTheme="majorHAnsi" w:hAnsiTheme="majorHAnsi"/>
          <w:sz w:val="16"/>
        </w:rPr>
        <w:t xml:space="preserve"> renewable power generation is supplied by </w:t>
      </w:r>
      <w:r w:rsidRPr="00EE6E6B">
        <w:rPr>
          <w:rFonts w:asciiTheme="majorHAnsi" w:hAnsiTheme="majorHAnsi"/>
          <w:sz w:val="16"/>
        </w:rPr>
        <w:lastRenderedPageBreak/>
        <w:t xml:space="preserve">hydropower. Even though the level of U.S. </w:t>
      </w:r>
      <w:proofErr w:type="spellStart"/>
      <w:r w:rsidRPr="00EE6E6B">
        <w:rPr>
          <w:rFonts w:asciiTheme="majorHAnsi" w:hAnsiTheme="majorHAnsi"/>
          <w:sz w:val="16"/>
        </w:rPr>
        <w:t>wind+solar</w:t>
      </w:r>
      <w:proofErr w:type="spellEnd"/>
      <w:r w:rsidRPr="00EE6E6B">
        <w:rPr>
          <w:rFonts w:asciiTheme="majorHAnsi" w:hAnsiTheme="majorHAnsi"/>
          <w:sz w:val="16"/>
        </w:rPr>
        <w:t xml:space="preserve"> power has increased by 640% since 2005, today these renewables still only account for 3.5% of total net power generation. </w:t>
      </w:r>
      <w:proofErr w:type="spellStart"/>
      <w:r w:rsidRPr="00EE6E6B">
        <w:rPr>
          <w:rFonts w:asciiTheme="majorHAnsi" w:hAnsiTheme="majorHAnsi"/>
          <w:sz w:val="16"/>
        </w:rPr>
        <w:t>Baseload</w:t>
      </w:r>
      <w:proofErr w:type="spellEnd"/>
      <w:r w:rsidRPr="00EE6E6B">
        <w:rPr>
          <w:rFonts w:asciiTheme="majorHAnsi" w:hAnsiTheme="majorHAnsi"/>
          <w:sz w:val="16"/>
        </w:rPr>
        <w:t xml:space="preserve"> coal power has decreased from 51% in 2005 to 38% today. Nearly all of this reduced coal power generation has been replaced by natural gas. Variable </w:t>
      </w:r>
      <w:proofErr w:type="spellStart"/>
      <w:r w:rsidRPr="00EE6E6B">
        <w:rPr>
          <w:rFonts w:asciiTheme="majorHAnsi" w:hAnsiTheme="majorHAnsi"/>
          <w:sz w:val="16"/>
        </w:rPr>
        <w:t>wind+solar</w:t>
      </w:r>
      <w:proofErr w:type="spellEnd"/>
      <w:r w:rsidRPr="00EE6E6B">
        <w:rPr>
          <w:rFonts w:asciiTheme="majorHAnsi" w:hAnsiTheme="majorHAnsi"/>
          <w:sz w:val="16"/>
        </w:rPr>
        <w:t xml:space="preserve"> power have reduced the need for total natural gas (peaking) power by about 10% 2012. </w:t>
      </w:r>
      <w:r w:rsidRPr="00EE6E6B">
        <w:rPr>
          <w:rStyle w:val="StyleBoldUnderline"/>
          <w:rFonts w:asciiTheme="majorHAnsi" w:hAnsiTheme="majorHAnsi"/>
        </w:rPr>
        <w:t>Germany, the world’s leader in wind and solar power, has increased these variable power sources to levels that are causing increasing regional power grid reliability issues. Rather than building or ensuring adequate local peaking power is available to maintain in-country power grid stability, Germany has the advantage (or has taken advantage) of their neighbors</w:t>
      </w:r>
      <w:r w:rsidRPr="00E6487A">
        <w:rPr>
          <w:rStyle w:val="StyleBoldUnderline"/>
          <w:rFonts w:asciiTheme="majorHAnsi" w:hAnsiTheme="majorHAnsi"/>
        </w:rPr>
        <w:t xml:space="preserve"> who are integrated into regional EU power grids. </w:t>
      </w:r>
      <w:r w:rsidRPr="00E6487A">
        <w:rPr>
          <w:rFonts w:asciiTheme="majorHAnsi" w:hAnsiTheme="majorHAnsi"/>
          <w:sz w:val="16"/>
        </w:rPr>
        <w:t xml:space="preserve">Rather than adjusting peaking power within Germany, the Germans are exporting their excess, variable power to adjacent countries. </w:t>
      </w:r>
      <w:r w:rsidRPr="00E6487A">
        <w:rPr>
          <w:rStyle w:val="StyleBoldUnderline"/>
          <w:rFonts w:asciiTheme="majorHAnsi" w:hAnsiTheme="majorHAnsi"/>
        </w:rPr>
        <w:t xml:space="preserve">This forces Germany’s neighbor countries to reduce their peak, intermediate and </w:t>
      </w:r>
      <w:proofErr w:type="spellStart"/>
      <w:r w:rsidRPr="00E6487A">
        <w:rPr>
          <w:rStyle w:val="StyleBoldUnderline"/>
          <w:rFonts w:asciiTheme="majorHAnsi" w:hAnsiTheme="majorHAnsi"/>
        </w:rPr>
        <w:t>baseload</w:t>
      </w:r>
      <w:proofErr w:type="spellEnd"/>
      <w:r w:rsidRPr="00E6487A">
        <w:rPr>
          <w:rStyle w:val="StyleBoldUnderline"/>
          <w:rFonts w:asciiTheme="majorHAnsi" w:hAnsiTheme="majorHAnsi"/>
        </w:rPr>
        <w:t xml:space="preserve"> power generation.</w:t>
      </w:r>
      <w:r w:rsidRPr="00E6487A">
        <w:rPr>
          <w:rFonts w:asciiTheme="majorHAnsi" w:hAnsiTheme="majorHAnsi"/>
          <w:sz w:val="16"/>
        </w:rPr>
        <w:t xml:space="preserve"> Although these variable, unscheduled exports are generally delivered at below market average prices, the lower costs do not necessarily take into account the full impacts of uncontrollable ‘negative demand’ impact levels on overall EU regional power grids performances. In conclusion – Renewable wind and solar power are clearly among the strongest options to replacing fossil fuels power generation. The penetration of these variable power generation technologies is constrained by costs and the available backup peaking power sources such as natural gas.   Until reliable backup-peaking power options including adequate industrial scale power storage is developed or substantially increased levels of </w:t>
      </w:r>
      <w:proofErr w:type="spellStart"/>
      <w:r w:rsidRPr="00E6487A">
        <w:rPr>
          <w:rFonts w:asciiTheme="majorHAnsi" w:hAnsiTheme="majorHAnsi"/>
          <w:sz w:val="16"/>
        </w:rPr>
        <w:t>interruptable</w:t>
      </w:r>
      <w:proofErr w:type="spellEnd"/>
      <w:r w:rsidRPr="00E6487A">
        <w:rPr>
          <w:rFonts w:asciiTheme="majorHAnsi" w:hAnsiTheme="majorHAnsi"/>
          <w:sz w:val="16"/>
        </w:rPr>
        <w:t xml:space="preserve"> power demand is made available,</w:t>
      </w:r>
      <w:r w:rsidRPr="00E6487A">
        <w:rPr>
          <w:rStyle w:val="StyleBoldUnderline"/>
          <w:rFonts w:asciiTheme="majorHAnsi" w:hAnsiTheme="majorHAnsi"/>
        </w:rPr>
        <w:t xml:space="preserve"> </w:t>
      </w:r>
      <w:r w:rsidRPr="00E6487A">
        <w:rPr>
          <w:rStyle w:val="StyleBoldUnderline"/>
          <w:rFonts w:asciiTheme="majorHAnsi" w:hAnsiTheme="majorHAnsi"/>
          <w:highlight w:val="cyan"/>
        </w:rPr>
        <w:t xml:space="preserve">up to 100% backup power from reliable sources such as natural gas peaking plants will continue be required to support significant levels of </w:t>
      </w:r>
      <w:r w:rsidRPr="00E6487A">
        <w:rPr>
          <w:rStyle w:val="StyleBoldUnderline"/>
          <w:rFonts w:asciiTheme="majorHAnsi" w:hAnsiTheme="majorHAnsi"/>
        </w:rPr>
        <w:t xml:space="preserve">variable wind and </w:t>
      </w:r>
      <w:r w:rsidRPr="00E6487A">
        <w:rPr>
          <w:rStyle w:val="StyleBoldUnderline"/>
          <w:rFonts w:asciiTheme="majorHAnsi" w:hAnsiTheme="majorHAnsi"/>
          <w:highlight w:val="cyan"/>
        </w:rPr>
        <w:t xml:space="preserve">solar power </w:t>
      </w:r>
      <w:r w:rsidRPr="00EE6E6B">
        <w:rPr>
          <w:rStyle w:val="StyleBoldUnderline"/>
          <w:rFonts w:asciiTheme="majorHAnsi" w:hAnsiTheme="majorHAnsi"/>
        </w:rPr>
        <w:t>in the future.  Required natural gas peaking power backup will continue to increase proportionally to expanded wind and solar power capacity until cost effective alternatives</w:t>
      </w:r>
      <w:r w:rsidRPr="00E6487A">
        <w:rPr>
          <w:rStyle w:val="StyleBoldUnderline"/>
          <w:rFonts w:asciiTheme="majorHAnsi" w:hAnsiTheme="majorHAnsi"/>
        </w:rPr>
        <w:t xml:space="preserve"> are developed.</w:t>
      </w:r>
    </w:p>
    <w:p w14:paraId="25C0859D" w14:textId="77777777" w:rsidR="00E6487A" w:rsidRPr="00E6487A" w:rsidRDefault="00E6487A" w:rsidP="00E6487A">
      <w:pPr>
        <w:pStyle w:val="Heading4"/>
      </w:pPr>
      <w:r w:rsidRPr="00E6487A">
        <w:t>That solves profitability.</w:t>
      </w:r>
    </w:p>
    <w:p w14:paraId="65D2AA9B" w14:textId="77777777" w:rsidR="00E6487A" w:rsidRPr="00E6487A" w:rsidRDefault="00E6487A" w:rsidP="00E6487A">
      <w:pPr>
        <w:pStyle w:val="Cite8"/>
        <w:rPr>
          <w:rFonts w:asciiTheme="majorHAnsi" w:hAnsiTheme="majorHAnsi"/>
        </w:rPr>
      </w:pPr>
      <w:proofErr w:type="spellStart"/>
      <w:r w:rsidRPr="00E6487A">
        <w:rPr>
          <w:rStyle w:val="StyleStyleBold12pt"/>
          <w:rFonts w:asciiTheme="majorHAnsi" w:hAnsiTheme="majorHAnsi"/>
        </w:rPr>
        <w:t>Tverber</w:t>
      </w:r>
      <w:proofErr w:type="spellEnd"/>
      <w:r w:rsidRPr="00E6487A">
        <w:rPr>
          <w:rStyle w:val="StyleStyleBold12pt"/>
          <w:rFonts w:asciiTheme="majorHAnsi" w:hAnsiTheme="majorHAnsi"/>
        </w:rPr>
        <w:t xml:space="preserve"> 12 </w:t>
      </w:r>
      <w:r w:rsidRPr="00E6487A">
        <w:rPr>
          <w:rFonts w:asciiTheme="majorHAnsi" w:hAnsiTheme="majorHAnsi"/>
        </w:rPr>
        <w:t xml:space="preserve">Gail </w:t>
      </w:r>
      <w:proofErr w:type="spellStart"/>
      <w:r w:rsidRPr="00E6487A">
        <w:rPr>
          <w:rFonts w:asciiTheme="majorHAnsi" w:hAnsiTheme="majorHAnsi"/>
        </w:rPr>
        <w:t>Tverberg</w:t>
      </w:r>
      <w:proofErr w:type="spellEnd"/>
      <w:r w:rsidRPr="00E6487A">
        <w:rPr>
          <w:rFonts w:asciiTheme="majorHAnsi" w:hAnsiTheme="majorHAnsi"/>
        </w:rPr>
        <w:t xml:space="preserve"> has an M. S. from the University of Illinois, Chicago in Mathematics, and is a Fellow of the Casualty Actuarial Society and a Member of the American Academy of Actuaries. “Why Natural Gas </w:t>
      </w:r>
      <w:proofErr w:type="gramStart"/>
      <w:r w:rsidRPr="00E6487A">
        <w:rPr>
          <w:rFonts w:asciiTheme="majorHAnsi" w:hAnsiTheme="majorHAnsi"/>
        </w:rPr>
        <w:t>Won’t</w:t>
      </w:r>
      <w:proofErr w:type="gramEnd"/>
      <w:r w:rsidRPr="00E6487A">
        <w:rPr>
          <w:rFonts w:asciiTheme="majorHAnsi" w:hAnsiTheme="majorHAnsi"/>
        </w:rPr>
        <w:t xml:space="preserve"> Save the World” Oct 21 http://oilprice.com/Energy/Natural-Gas/Why-Natural-Gas-Wont-Save-the-World.html</w:t>
      </w:r>
    </w:p>
    <w:p w14:paraId="5DE7DC97" w14:textId="77777777" w:rsidR="00E6487A" w:rsidRPr="00E6487A" w:rsidRDefault="00E6487A" w:rsidP="00E6487A">
      <w:pPr>
        <w:rPr>
          <w:rStyle w:val="StyleBoldUnderline"/>
          <w:rFonts w:asciiTheme="majorHAnsi" w:hAnsiTheme="majorHAnsi"/>
        </w:rPr>
      </w:pPr>
      <w:r w:rsidRPr="00EE6E6B">
        <w:rPr>
          <w:rStyle w:val="StyleBoldUnderline"/>
          <w:rFonts w:asciiTheme="majorHAnsi" w:hAnsiTheme="majorHAnsi"/>
        </w:rPr>
        <w:t>Exactly what price is needed for shale gas to be profitable is subject to debate</w:t>
      </w:r>
      <w:r w:rsidRPr="00EE6E6B">
        <w:rPr>
          <w:rFonts w:asciiTheme="majorHAnsi" w:hAnsiTheme="majorHAnsi"/>
          <w:sz w:val="16"/>
        </w:rPr>
        <w:t>. Shale gas requires the payment of huge up-front costs. Once they are drilled and “</w:t>
      </w:r>
      <w:proofErr w:type="spellStart"/>
      <w:r w:rsidRPr="00EE6E6B">
        <w:rPr>
          <w:rFonts w:asciiTheme="majorHAnsi" w:hAnsiTheme="majorHAnsi"/>
          <w:sz w:val="16"/>
        </w:rPr>
        <w:t>fracked</w:t>
      </w:r>
      <w:proofErr w:type="spellEnd"/>
      <w:r w:rsidRPr="00EE6E6B">
        <w:rPr>
          <w:rFonts w:asciiTheme="majorHAnsi" w:hAnsiTheme="majorHAnsi"/>
          <w:sz w:val="16"/>
        </w:rPr>
        <w:t>,” they will produce for a long period. Company models assume that they will last as long as 40 years, but geologist Arthur Berman of The Oil Drum claims substantial numbers are closed down in as few as six years</w:t>
      </w:r>
      <w:r w:rsidRPr="00E6487A">
        <w:rPr>
          <w:rFonts w:asciiTheme="majorHAnsi" w:hAnsiTheme="majorHAnsi"/>
          <w:sz w:val="16"/>
        </w:rPr>
        <w:t xml:space="preserve">, because they are not producing enough natural gas to justify their ongoing costs. There is also a question as to whether the best locations are drilled first. Logically a person would expect shale-gas to be quite a bit more expensive to produce than other natural gas because it is trapped in much smaller pores, and much more force is required to </w:t>
      </w:r>
      <w:proofErr w:type="gramStart"/>
      <w:r w:rsidRPr="00E6487A">
        <w:rPr>
          <w:rFonts w:asciiTheme="majorHAnsi" w:hAnsiTheme="majorHAnsi"/>
          <w:sz w:val="16"/>
        </w:rPr>
        <w:t>extracted</w:t>
      </w:r>
      <w:proofErr w:type="gramEnd"/>
      <w:r w:rsidRPr="00E6487A">
        <w:rPr>
          <w:rFonts w:asciiTheme="majorHAnsi" w:hAnsiTheme="majorHAnsi"/>
          <w:sz w:val="16"/>
        </w:rPr>
        <w:t xml:space="preserve"> it. In terms of the resource triangle that I sometimes show (Figure 8, below), it epitomizes the low quality, hard to extract resource near the bottom of the triangle that is available in abundance. We usually start at the top of the resource triangle, and extract the easiest and cheapest to extract first. Figure 8. </w:t>
      </w:r>
      <w:proofErr w:type="gramStart"/>
      <w:r w:rsidRPr="00E6487A">
        <w:rPr>
          <w:rFonts w:asciiTheme="majorHAnsi" w:hAnsiTheme="majorHAnsi"/>
          <w:sz w:val="16"/>
        </w:rPr>
        <w:t>Author’s illustration of impacts of declining resource quality.</w:t>
      </w:r>
      <w:proofErr w:type="gramEnd"/>
      <w:r w:rsidRPr="00E6487A">
        <w:rPr>
          <w:rFonts w:asciiTheme="majorHAnsi" w:hAnsiTheme="majorHAnsi"/>
          <w:sz w:val="16"/>
        </w:rPr>
        <w:t xml:space="preserve"> Berman claims that </w:t>
      </w:r>
      <w:r w:rsidRPr="00E6487A">
        <w:rPr>
          <w:rFonts w:asciiTheme="majorHAnsi" w:hAnsiTheme="majorHAnsi"/>
          <w:sz w:val="16"/>
          <w:szCs w:val="16"/>
        </w:rPr>
        <w:t>prices $8.68 or higher per million Btu are needed for profitability of Haynesville Shale, and nearly as high prices are needed to justify drilling other US shale plays. The current US price is about $3.50 per million Btu, so to be profitable, the price would need to be more than double the current US price.</w:t>
      </w:r>
      <w:r w:rsidRPr="00E6487A">
        <w:rPr>
          <w:rFonts w:asciiTheme="majorHAnsi" w:hAnsiTheme="majorHAnsi"/>
          <w:sz w:val="16"/>
        </w:rPr>
        <w:t xml:space="preserve"> Prices for natural gas in Europe are much higher, averaging $11.08 per million Btu in September 2012, but shale gas extraction costs may be higher there as well. The US Energy Information Administration admits it doesn’t know how the economics will work out, and gives a range of projected prices. </w:t>
      </w:r>
      <w:r w:rsidRPr="00E6487A">
        <w:rPr>
          <w:rStyle w:val="StyleBoldUnderline"/>
          <w:rFonts w:asciiTheme="majorHAnsi" w:hAnsiTheme="majorHAnsi"/>
        </w:rPr>
        <w:t xml:space="preserve">It is clear from the actions of the natural gas industry that </w:t>
      </w:r>
      <w:r w:rsidRPr="00E6487A">
        <w:rPr>
          <w:rStyle w:val="StyleBoldUnderline"/>
          <w:rFonts w:asciiTheme="majorHAnsi" w:hAnsiTheme="majorHAnsi"/>
          <w:highlight w:val="cyan"/>
        </w:rPr>
        <w:t>current prices are a problem</w:t>
      </w:r>
      <w:r w:rsidRPr="00E6487A">
        <w:rPr>
          <w:rFonts w:asciiTheme="majorHAnsi" w:hAnsiTheme="majorHAnsi"/>
          <w:sz w:val="16"/>
        </w:rPr>
        <w:t xml:space="preserve">. According to Baker Hughes, the number of drilling rigs engaged in natural gas drilling has dropped from 936 one year ago to 422, for the week ended October 12, 2012. Backup for Renewables </w:t>
      </w:r>
      <w:r w:rsidRPr="00E6487A">
        <w:rPr>
          <w:rStyle w:val="StyleBoldUnderline"/>
          <w:rFonts w:asciiTheme="majorHAnsi" w:hAnsiTheme="majorHAnsi"/>
          <w:highlight w:val="cyan"/>
        </w:rPr>
        <w:t>One area where natural gas excels is as a back up for intermittent renewable energy</w:t>
      </w:r>
      <w:r w:rsidRPr="00E6487A">
        <w:rPr>
          <w:rStyle w:val="StyleBoldUnderline"/>
          <w:rFonts w:asciiTheme="majorHAnsi" w:hAnsiTheme="majorHAnsi"/>
        </w:rPr>
        <w:t xml:space="preserve">, since it can ramp up and down quickly. So </w:t>
      </w:r>
      <w:r w:rsidRPr="00E6487A">
        <w:rPr>
          <w:rStyle w:val="StyleBoldUnderline"/>
          <w:rFonts w:asciiTheme="majorHAnsi" w:hAnsiTheme="majorHAnsi"/>
          <w:highlight w:val="cyan"/>
        </w:rPr>
        <w:t>this is one area where a person might expect growth</w:t>
      </w:r>
      <w:r w:rsidRPr="00E6487A">
        <w:rPr>
          <w:rStyle w:val="StyleBoldUnderline"/>
          <w:rFonts w:asciiTheme="majorHAnsi" w:hAnsiTheme="majorHAnsi"/>
        </w:rPr>
        <w:t xml:space="preserve">. Such a possibility is not certain, </w:t>
      </w:r>
      <w:r w:rsidRPr="00EE6E6B">
        <w:rPr>
          <w:rStyle w:val="StyleBoldUnderline"/>
          <w:rFonts w:asciiTheme="majorHAnsi" w:hAnsiTheme="majorHAnsi"/>
        </w:rPr>
        <w:t xml:space="preserve">though: 1. How much will intermittent renewables continue to ramp up? </w:t>
      </w:r>
      <w:r w:rsidRPr="00E6487A">
        <w:rPr>
          <w:rStyle w:val="StyleBoldUnderline"/>
          <w:rFonts w:asciiTheme="majorHAnsi" w:hAnsiTheme="majorHAnsi"/>
          <w:highlight w:val="cyan"/>
        </w:rPr>
        <w:t xml:space="preserve">Governments are getting poorer, and have </w:t>
      </w:r>
      <w:proofErr w:type="gramStart"/>
      <w:r w:rsidRPr="00E6487A">
        <w:rPr>
          <w:rStyle w:val="StyleBoldUnderline"/>
          <w:rFonts w:asciiTheme="majorHAnsi" w:hAnsiTheme="majorHAnsi"/>
          <w:highlight w:val="cyan"/>
        </w:rPr>
        <w:t>less</w:t>
      </w:r>
      <w:proofErr w:type="gramEnd"/>
      <w:r w:rsidRPr="00E6487A">
        <w:rPr>
          <w:rStyle w:val="StyleBoldUnderline"/>
          <w:rFonts w:asciiTheme="majorHAnsi" w:hAnsiTheme="majorHAnsi"/>
          <w:highlight w:val="cyan"/>
        </w:rPr>
        <w:t xml:space="preserve"> funds available to subsidize them</w:t>
      </w:r>
      <w:r w:rsidRPr="00E6487A">
        <w:rPr>
          <w:rStyle w:val="StyleBoldUnderline"/>
          <w:rFonts w:asciiTheme="majorHAnsi" w:hAnsiTheme="majorHAnsi"/>
        </w:rPr>
        <w:t>. They do not compete well on when they go head to head with fossil fuels, nuclear, and hydroelectric.</w:t>
      </w:r>
    </w:p>
    <w:p w14:paraId="49F7514E" w14:textId="77777777" w:rsidR="00E6487A" w:rsidRPr="00E6487A" w:rsidRDefault="00E6487A" w:rsidP="00E6487A">
      <w:pPr>
        <w:pStyle w:val="Heading4"/>
      </w:pPr>
      <w:r w:rsidRPr="00E6487A">
        <w:t xml:space="preserve">Distributed generation is </w:t>
      </w:r>
      <w:proofErr w:type="gramStart"/>
      <w:r w:rsidRPr="00E6487A">
        <w:t>key</w:t>
      </w:r>
      <w:proofErr w:type="gramEnd"/>
      <w:r w:rsidRPr="00E6487A">
        <w:t xml:space="preserve"> to stabilize the grid and spur natural gas usage.</w:t>
      </w:r>
    </w:p>
    <w:p w14:paraId="2FF70BC8" w14:textId="77777777" w:rsidR="00E6487A" w:rsidRPr="00E6487A" w:rsidRDefault="00E6487A" w:rsidP="00E6487A">
      <w:pPr>
        <w:pStyle w:val="Cite8"/>
        <w:rPr>
          <w:rFonts w:asciiTheme="majorHAnsi" w:hAnsiTheme="majorHAnsi"/>
        </w:rPr>
      </w:pPr>
      <w:r w:rsidRPr="00E6487A">
        <w:rPr>
          <w:rStyle w:val="StyleStyleBold12pt"/>
          <w:rFonts w:asciiTheme="majorHAnsi" w:hAnsiTheme="majorHAnsi"/>
        </w:rPr>
        <w:t xml:space="preserve">Woolsey et al 10 </w:t>
      </w:r>
      <w:r w:rsidRPr="00E6487A">
        <w:rPr>
          <w:rFonts w:asciiTheme="majorHAnsi" w:hAnsiTheme="majorHAnsi"/>
        </w:rPr>
        <w:t>R. JAMES WOOLSEY was the director of central intelligence from 1993 to 1995 and chairs Woolsey Partners. RACHEL KLEINFELD is the co-founder and CEO of the Truman National Security Project. CHELSEA SEXTON is the founder of the Lightning Rod Foundation. “No Strings Attached: The Case for a Distributed Grid and a Low-Oil Future” World Affairs http://www.worldaffairsjournal.org/article/no-strings-attached-case-distributed-grid-and-low-oil-future</w:t>
      </w:r>
    </w:p>
    <w:p w14:paraId="338BC775" w14:textId="77777777" w:rsidR="00E6487A" w:rsidRPr="00E6487A" w:rsidRDefault="00E6487A" w:rsidP="00E6487A">
      <w:pPr>
        <w:rPr>
          <w:rStyle w:val="StyleBoldUnderline"/>
          <w:rFonts w:asciiTheme="majorHAnsi" w:hAnsiTheme="majorHAnsi"/>
          <w:b w:val="0"/>
          <w:u w:val="none"/>
        </w:rPr>
      </w:pPr>
      <w:r w:rsidRPr="00E6487A">
        <w:rPr>
          <w:rFonts w:asciiTheme="majorHAnsi" w:hAnsiTheme="majorHAnsi"/>
          <w:sz w:val="16"/>
        </w:rPr>
        <w:lastRenderedPageBreak/>
        <w:t xml:space="preserve">With regard to electricity, our investigation has led us to </w:t>
      </w:r>
      <w:r w:rsidRPr="00EE6E6B">
        <w:rPr>
          <w:rFonts w:asciiTheme="majorHAnsi" w:hAnsiTheme="majorHAnsi"/>
          <w:sz w:val="16"/>
        </w:rPr>
        <w:t xml:space="preserve">conclude that </w:t>
      </w:r>
      <w:r w:rsidRPr="00EE6E6B">
        <w:rPr>
          <w:rStyle w:val="StyleBoldUnderline"/>
          <w:rFonts w:asciiTheme="majorHAnsi" w:hAnsiTheme="majorHAnsi"/>
        </w:rPr>
        <w:t>distributed generation</w:t>
      </w:r>
      <w:r w:rsidRPr="00EE6E6B">
        <w:rPr>
          <w:rFonts w:asciiTheme="majorHAnsi" w:hAnsiTheme="majorHAnsi"/>
          <w:sz w:val="16"/>
        </w:rPr>
        <w:t xml:space="preserve">—including </w:t>
      </w:r>
      <w:r w:rsidRPr="00EE6E6B">
        <w:rPr>
          <w:rStyle w:val="StyleBoldUnderline"/>
          <w:rFonts w:asciiTheme="majorHAnsi" w:hAnsiTheme="majorHAnsi"/>
        </w:rPr>
        <w:t>a disaggregated grid that produces electricity close to where it is consumed and that can “island” to support small communities while securing itself from cascading grid failure—is key to solving the complex mix of energy problems</w:t>
      </w:r>
      <w:r w:rsidRPr="00E6487A">
        <w:rPr>
          <w:rStyle w:val="StyleBoldUnderline"/>
          <w:rFonts w:asciiTheme="majorHAnsi" w:hAnsiTheme="majorHAnsi"/>
        </w:rPr>
        <w:t xml:space="preserve"> we face. Such </w:t>
      </w:r>
      <w:r w:rsidRPr="00E6487A">
        <w:rPr>
          <w:rStyle w:val="StyleBoldUnderline"/>
          <w:rFonts w:asciiTheme="majorHAnsi" w:hAnsiTheme="majorHAnsi"/>
          <w:highlight w:val="cyan"/>
        </w:rPr>
        <w:t>distributed generation would rely</w:t>
      </w:r>
      <w:r w:rsidRPr="00E6487A">
        <w:rPr>
          <w:rStyle w:val="StyleBoldUnderline"/>
          <w:rFonts w:asciiTheme="majorHAnsi" w:hAnsiTheme="majorHAnsi"/>
        </w:rPr>
        <w:t xml:space="preserve"> more heavily </w:t>
      </w:r>
      <w:r w:rsidRPr="00E6487A">
        <w:rPr>
          <w:rStyle w:val="StyleBoldUnderline"/>
          <w:rFonts w:asciiTheme="majorHAnsi" w:hAnsiTheme="majorHAnsi"/>
          <w:highlight w:val="cyan"/>
        </w:rPr>
        <w:t>on local</w:t>
      </w:r>
      <w:r w:rsidRPr="00E6487A">
        <w:rPr>
          <w:rStyle w:val="StyleBoldUnderline"/>
          <w:rFonts w:asciiTheme="majorHAnsi" w:hAnsiTheme="majorHAnsi"/>
        </w:rPr>
        <w:t xml:space="preserve"> facilities producing energy from renewables such as </w:t>
      </w:r>
      <w:r w:rsidRPr="00E6487A">
        <w:rPr>
          <w:rStyle w:val="StyleBoldUnderline"/>
          <w:rFonts w:asciiTheme="majorHAnsi" w:hAnsiTheme="majorHAnsi"/>
          <w:highlight w:val="cyan"/>
        </w:rPr>
        <w:t>solar,</w:t>
      </w:r>
      <w:r w:rsidRPr="00E6487A">
        <w:rPr>
          <w:rStyle w:val="StyleBoldUnderline"/>
          <w:rFonts w:asciiTheme="majorHAnsi" w:hAnsiTheme="majorHAnsi"/>
        </w:rPr>
        <w:t xml:space="preserve"> wind, and geothermal power, </w:t>
      </w:r>
      <w:r w:rsidRPr="00E6487A">
        <w:rPr>
          <w:rStyle w:val="StyleBoldUnderline"/>
          <w:rFonts w:asciiTheme="majorHAnsi" w:hAnsiTheme="majorHAnsi"/>
          <w:highlight w:val="cyan"/>
        </w:rPr>
        <w:t xml:space="preserve">with a significant role for natural gas as a </w:t>
      </w:r>
      <w:proofErr w:type="spellStart"/>
      <w:r w:rsidRPr="00E6487A">
        <w:rPr>
          <w:rStyle w:val="StyleBoldUnderline"/>
          <w:rFonts w:asciiTheme="majorHAnsi" w:hAnsiTheme="majorHAnsi"/>
          <w:highlight w:val="cyan"/>
        </w:rPr>
        <w:t>baseload</w:t>
      </w:r>
      <w:proofErr w:type="spellEnd"/>
      <w:r w:rsidRPr="00E6487A">
        <w:rPr>
          <w:rStyle w:val="StyleBoldUnderline"/>
          <w:rFonts w:asciiTheme="majorHAnsi" w:hAnsiTheme="majorHAnsi"/>
          <w:highlight w:val="cyan"/>
        </w:rPr>
        <w:t xml:space="preserve"> that could</w:t>
      </w:r>
      <w:r w:rsidRPr="00E6487A">
        <w:rPr>
          <w:rStyle w:val="StyleBoldUnderline"/>
          <w:rFonts w:asciiTheme="majorHAnsi" w:hAnsiTheme="majorHAnsi"/>
        </w:rPr>
        <w:t xml:space="preserve"> “firm” or </w:t>
      </w:r>
      <w:r w:rsidRPr="00E6487A">
        <w:rPr>
          <w:rStyle w:val="StyleBoldUnderline"/>
          <w:rFonts w:asciiTheme="majorHAnsi" w:hAnsiTheme="majorHAnsi"/>
          <w:highlight w:val="cyan"/>
        </w:rPr>
        <w:t>supplement the</w:t>
      </w:r>
      <w:r w:rsidRPr="00E6487A">
        <w:rPr>
          <w:rStyle w:val="StyleBoldUnderline"/>
          <w:rFonts w:asciiTheme="majorHAnsi" w:hAnsiTheme="majorHAnsi"/>
        </w:rPr>
        <w:t xml:space="preserve"> other, </w:t>
      </w:r>
      <w:r w:rsidRPr="00E6487A">
        <w:rPr>
          <w:rStyle w:val="StyleBoldUnderline"/>
          <w:rFonts w:asciiTheme="majorHAnsi" w:hAnsiTheme="majorHAnsi"/>
          <w:highlight w:val="cyan"/>
        </w:rPr>
        <w:t>intermittent sources</w:t>
      </w:r>
      <w:r w:rsidRPr="00E6487A">
        <w:rPr>
          <w:rFonts w:asciiTheme="majorHAnsi" w:hAnsiTheme="majorHAnsi"/>
          <w:sz w:val="16"/>
        </w:rPr>
        <w:t xml:space="preserve">. America operates from two almost completely disconnected energy systems: a transportation network that is ninety-six percent fueled by oil, and </w:t>
      </w:r>
      <w:r w:rsidRPr="00E6487A">
        <w:rPr>
          <w:rStyle w:val="StyleBoldUnderline"/>
          <w:rFonts w:asciiTheme="majorHAnsi" w:hAnsiTheme="majorHAnsi"/>
        </w:rPr>
        <w:t>a largely coal-based electrical grid in which oil plays a measly two percent role</w:t>
      </w:r>
      <w:r w:rsidRPr="00E6487A">
        <w:rPr>
          <w:rFonts w:asciiTheme="majorHAnsi" w:hAnsiTheme="majorHAnsi"/>
          <w:sz w:val="16"/>
        </w:rPr>
        <w:t xml:space="preserve">. To substitute domestic energy sources for oil wherever possible, we must reconnect electricity and transportation. This can make a major contribution to substituting locally generated electricity and domestic fuel as substitutes for oil. We suggest a shift toward plug-in vehicles complemented by efficiency improvements to remaining internal combustion engines. We also suggest using advanced biofuels, and moving trucks and “fleet” vehicles to natural gas where electrification is less efficient. These changes are relatively simple to make, and some can be accomplished with minor modifications to today’s vehicle fleet and changes in the manufacturing processes—and all within our existing infrastructure. They do not require waiting for major changes or technological breakthroughs. The Electrical </w:t>
      </w:r>
      <w:proofErr w:type="gramStart"/>
      <w:r w:rsidRPr="00E6487A">
        <w:rPr>
          <w:rFonts w:asciiTheme="majorHAnsi" w:hAnsiTheme="majorHAnsi"/>
          <w:sz w:val="16"/>
        </w:rPr>
        <w:t>Grid .</w:t>
      </w:r>
      <w:proofErr w:type="gramEnd"/>
      <w:r w:rsidRPr="00E6487A">
        <w:rPr>
          <w:rFonts w:asciiTheme="majorHAnsi" w:hAnsiTheme="majorHAnsi"/>
          <w:sz w:val="16"/>
        </w:rPr>
        <w:t xml:space="preserve"> Considered from Patton’s perspective, </w:t>
      </w:r>
      <w:r w:rsidRPr="00E6487A">
        <w:rPr>
          <w:rStyle w:val="StyleBoldUnderline"/>
          <w:rFonts w:asciiTheme="majorHAnsi" w:hAnsiTheme="majorHAnsi"/>
        </w:rPr>
        <w:t xml:space="preserve">our electrical grid is the security equivalent of a house left with the door unlocked, the windows open, and millions of dollars of jewelry and home entertainment equipment strewn about for the taking. If anyone wished to launch a national blackout, they could </w:t>
      </w:r>
      <w:r w:rsidRPr="00EE6E6B">
        <w:rPr>
          <w:rStyle w:val="StyleBoldUnderline"/>
          <w:rFonts w:asciiTheme="majorHAnsi" w:hAnsiTheme="majorHAnsi"/>
        </w:rPr>
        <w:t>coordinate attacks in a few rural grassy fields, where major transformers are located. If enemies didn’t want to bother with the travel, our grid is laughably open to cyber attack. And when the electrical grid fails, it is not only the lights that go out. Our grid vulnerability means that should a failure occur, our water, sewage, phone, and transportation systems, not to mention our medical and most of our basic economic functions, would cease within days to weeks.</w:t>
      </w:r>
      <w:r w:rsidRPr="00EE6E6B">
        <w:rPr>
          <w:rFonts w:asciiTheme="majorHAnsi" w:hAnsiTheme="majorHAnsi"/>
          <w:sz w:val="16"/>
        </w:rPr>
        <w:t xml:space="preserve"> </w:t>
      </w:r>
      <w:r w:rsidRPr="00EE6E6B">
        <w:rPr>
          <w:rStyle w:val="StyleBoldUnderline"/>
          <w:rFonts w:asciiTheme="majorHAnsi" w:hAnsiTheme="majorHAnsi"/>
        </w:rPr>
        <w:t xml:space="preserve">Patton’s first move would be to make the grid much more resilient, so it can “island” into micro-grids in the event of an outage, preventing a single failure from cascading into a catastrophe. </w:t>
      </w:r>
      <w:r w:rsidRPr="00E6487A">
        <w:rPr>
          <w:rStyle w:val="StyleBoldUnderline"/>
          <w:rFonts w:asciiTheme="majorHAnsi" w:hAnsiTheme="majorHAnsi"/>
          <w:highlight w:val="cyan"/>
        </w:rPr>
        <w:t>The vast majority of homes and businesses would stay connected to the grid</w:t>
      </w:r>
      <w:r w:rsidRPr="00E6487A">
        <w:rPr>
          <w:rStyle w:val="StyleBoldUnderline"/>
          <w:rFonts w:asciiTheme="majorHAnsi" w:hAnsiTheme="majorHAnsi"/>
        </w:rPr>
        <w:t>, but would harness solar</w:t>
      </w:r>
      <w:r w:rsidRPr="00E6487A">
        <w:rPr>
          <w:rFonts w:asciiTheme="majorHAnsi" w:hAnsiTheme="majorHAnsi"/>
          <w:sz w:val="16"/>
        </w:rPr>
        <w:t xml:space="preserve">, wind, geothermal, and other local renewable energy sources </w:t>
      </w:r>
      <w:r w:rsidRPr="00E6487A">
        <w:rPr>
          <w:rStyle w:val="StyleBoldUnderline"/>
          <w:rFonts w:asciiTheme="majorHAnsi" w:hAnsiTheme="majorHAnsi"/>
        </w:rPr>
        <w:t>for an important share of their power needs</w:t>
      </w:r>
      <w:r w:rsidRPr="00E6487A">
        <w:rPr>
          <w:rFonts w:asciiTheme="majorHAnsi" w:hAnsiTheme="majorHAnsi"/>
          <w:sz w:val="16"/>
        </w:rPr>
        <w:t xml:space="preserve">. New policies would force utilities to allow a power payback system (i.e., a feed-in tariff), enabling individuals and commercial enterprises to sell the electricity they generate in excess of their own needs back to the grid and earn money on their investment. We would still have a national grid transferring bulk electric power over transmission lines on steel towers and via large transformers. </w:t>
      </w:r>
      <w:r w:rsidRPr="00E6487A">
        <w:rPr>
          <w:rStyle w:val="StyleBoldUnderline"/>
          <w:rFonts w:asciiTheme="majorHAnsi" w:hAnsiTheme="majorHAnsi"/>
        </w:rPr>
        <w:t>We would simply build into our existing distribution grid the capability to island and separate when need be.</w:t>
      </w:r>
      <w:r w:rsidRPr="00E6487A">
        <w:rPr>
          <w:rFonts w:asciiTheme="majorHAnsi" w:hAnsiTheme="majorHAnsi"/>
          <w:sz w:val="16"/>
        </w:rPr>
        <w:t xml:space="preserve"> (If the </w:t>
      </w:r>
      <w:r w:rsidRPr="00EE6E6B">
        <w:rPr>
          <w:rFonts w:asciiTheme="majorHAnsi" w:hAnsiTheme="majorHAnsi"/>
          <w:sz w:val="16"/>
        </w:rPr>
        <w:t xml:space="preserve">transmission lines are analogous to freeways, the distribution lines on telephones are the on- and off-ramps and local streets and roads.) </w:t>
      </w:r>
      <w:r w:rsidRPr="00EE6E6B">
        <w:rPr>
          <w:rStyle w:val="StyleBoldUnderline"/>
          <w:rFonts w:asciiTheme="majorHAnsi" w:hAnsiTheme="majorHAnsi"/>
        </w:rPr>
        <w:t>Neighborhoods or towns would have the ability to cut themselves off from the rest of the grid if a major share of it were taken down by anything from a terrorist attack to falling tree branches. Micro-grids could provide many households, schools, and businesses with</w:t>
      </w:r>
      <w:r w:rsidRPr="00E6487A">
        <w:rPr>
          <w:rStyle w:val="StyleBoldUnderline"/>
          <w:rFonts w:asciiTheme="majorHAnsi" w:hAnsiTheme="majorHAnsi"/>
        </w:rPr>
        <w:t xml:space="preserve"> enough power to function during even a long-term emergency, rather than forcing populations to face the cascading total failure of lighting, plumbing, refrigeration, heating, and other infrastructure that an attack would cause today. By building resilience into our current grid, we could have both the benefits of a national grid system and the flexibility of distributed, independent generating capacity.</w:t>
      </w:r>
      <w:r w:rsidRPr="00E6487A">
        <w:rPr>
          <w:rFonts w:asciiTheme="majorHAnsi" w:hAnsiTheme="majorHAnsi"/>
          <w:sz w:val="16"/>
        </w:rPr>
        <w:t xml:space="preserve"> </w:t>
      </w:r>
      <w:r w:rsidRPr="00E6487A">
        <w:rPr>
          <w:rStyle w:val="StyleBoldUnderline"/>
          <w:rFonts w:asciiTheme="majorHAnsi" w:hAnsiTheme="majorHAnsi"/>
          <w:highlight w:val="cyan"/>
        </w:rPr>
        <w:t>Distributed generation</w:t>
      </w:r>
      <w:r w:rsidRPr="00E6487A">
        <w:rPr>
          <w:rStyle w:val="StyleBoldUnderline"/>
          <w:rFonts w:asciiTheme="majorHAnsi" w:hAnsiTheme="majorHAnsi"/>
        </w:rPr>
        <w:t xml:space="preserve"> at this scale, however, </w:t>
      </w:r>
      <w:r w:rsidRPr="00E6487A">
        <w:rPr>
          <w:rStyle w:val="StyleBoldUnderline"/>
          <w:rFonts w:asciiTheme="majorHAnsi" w:hAnsiTheme="majorHAnsi"/>
          <w:highlight w:val="cyan"/>
        </w:rPr>
        <w:t>cannot be fueled by renewable energy sources alone</w:t>
      </w:r>
      <w:r w:rsidRPr="00E6487A">
        <w:rPr>
          <w:rFonts w:asciiTheme="majorHAnsi" w:hAnsiTheme="majorHAnsi"/>
          <w:sz w:val="16"/>
        </w:rPr>
        <w:t xml:space="preserve">. Even if we could vastly re-scale distributed renewable sources quickly, wind </w:t>
      </w:r>
      <w:r w:rsidRPr="00E6487A">
        <w:rPr>
          <w:rStyle w:val="StyleBoldUnderline"/>
          <w:rFonts w:asciiTheme="majorHAnsi" w:hAnsiTheme="majorHAnsi"/>
        </w:rPr>
        <w:t>and solar power are too intermittent</w:t>
      </w:r>
      <w:r w:rsidRPr="00E6487A">
        <w:rPr>
          <w:rFonts w:asciiTheme="majorHAnsi" w:hAnsiTheme="majorHAnsi"/>
          <w:sz w:val="16"/>
        </w:rPr>
        <w:t xml:space="preserve">. Too much wind or too little, cloudy days, and other </w:t>
      </w:r>
      <w:r w:rsidRPr="00E6487A">
        <w:rPr>
          <w:rStyle w:val="StyleBoldUnderline"/>
          <w:rFonts w:asciiTheme="majorHAnsi" w:hAnsiTheme="majorHAnsi"/>
        </w:rPr>
        <w:t>oscillations cause fluctuations that must be evened out and supplemented with additional power in order to flow easily through the grid.</w:t>
      </w:r>
      <w:r w:rsidRPr="00E6487A">
        <w:rPr>
          <w:rFonts w:asciiTheme="majorHAnsi" w:hAnsiTheme="majorHAnsi"/>
          <w:sz w:val="16"/>
        </w:rPr>
        <w:t xml:space="preserve"> Nuclear power could, theoretically, play this steadying role, forming the </w:t>
      </w:r>
      <w:proofErr w:type="spellStart"/>
      <w:r w:rsidRPr="00E6487A">
        <w:rPr>
          <w:rFonts w:asciiTheme="majorHAnsi" w:hAnsiTheme="majorHAnsi"/>
          <w:sz w:val="16"/>
        </w:rPr>
        <w:t>baseload</w:t>
      </w:r>
      <w:proofErr w:type="spellEnd"/>
      <w:r w:rsidRPr="00E6487A">
        <w:rPr>
          <w:rFonts w:asciiTheme="majorHAnsi" w:hAnsiTheme="majorHAnsi"/>
          <w:sz w:val="16"/>
        </w:rPr>
        <w:t xml:space="preserve"> power source for a distributed generation future. It would, however, require overcoming a number of obstacles, the most important of which, from Patton’s perspective, is the threat of nuclear proliferation. In a number of countries, domestic producers of nuclear power plants are certain to try to export this technology. Today’s main nuclear energy technology requires the use of light water reactors, which, at the scale needed to enable electricity generation, put the country that possesses such technology just a few cycles away from having weapons-grade fissile material. Coal is another obvious candidate as a </w:t>
      </w:r>
      <w:proofErr w:type="spellStart"/>
      <w:r w:rsidRPr="00E6487A">
        <w:rPr>
          <w:rFonts w:asciiTheme="majorHAnsi" w:hAnsiTheme="majorHAnsi"/>
          <w:sz w:val="16"/>
        </w:rPr>
        <w:t>baseload</w:t>
      </w:r>
      <w:proofErr w:type="spellEnd"/>
      <w:r w:rsidRPr="00E6487A">
        <w:rPr>
          <w:rFonts w:asciiTheme="majorHAnsi" w:hAnsiTheme="majorHAnsi"/>
          <w:sz w:val="16"/>
        </w:rPr>
        <w:t xml:space="preserve"> fuel, but here </w:t>
      </w:r>
      <w:r w:rsidRPr="00E6487A">
        <w:rPr>
          <w:rFonts w:asciiTheme="majorHAnsi" w:hAnsiTheme="majorHAnsi"/>
          <w:sz w:val="16"/>
        </w:rPr>
        <w:lastRenderedPageBreak/>
        <w:t xml:space="preserve">Carson’s concerns come to the foreground. Coal accounts for nearly forty percent of our current carbon dioxide emissions, not to mention the noxious chemicals, mercury, and mountaintop destruction caused by mining and burning coal. Carson, a scientist by training, knows that carbon sequestration technology may, someday, reduce these side effects. But the technology isn’t yet practical or affordable. It can take years to get through the litigation and permitting for a new transmission line, and building a nationwide pipeline system to transmit carbon dioxide (from where it is released to the salt caverns or saltwater aquifers where it may be sequestered) would rival the work that went into our current oil and gas pipeline network. Considering the problems of coal, and her own worries about nuclear waste, Carson would likely conclude that </w:t>
      </w:r>
      <w:r w:rsidRPr="00E6487A">
        <w:rPr>
          <w:rStyle w:val="StyleBoldUnderline"/>
          <w:rFonts w:asciiTheme="majorHAnsi" w:hAnsiTheme="majorHAnsi"/>
          <w:highlight w:val="cyan"/>
        </w:rPr>
        <w:t>natural gas is</w:t>
      </w:r>
      <w:r w:rsidRPr="00E6487A">
        <w:rPr>
          <w:rStyle w:val="StyleBoldUnderline"/>
          <w:rFonts w:asciiTheme="majorHAnsi" w:hAnsiTheme="majorHAnsi"/>
        </w:rPr>
        <w:t xml:space="preserve"> definitely </w:t>
      </w:r>
      <w:r w:rsidRPr="00E6487A">
        <w:rPr>
          <w:rStyle w:val="StyleBoldUnderline"/>
          <w:rFonts w:asciiTheme="majorHAnsi" w:hAnsiTheme="majorHAnsi"/>
          <w:highlight w:val="cyan"/>
        </w:rPr>
        <w:t>the least of</w:t>
      </w:r>
      <w:r w:rsidRPr="00E6487A">
        <w:rPr>
          <w:rStyle w:val="StyleBoldUnderline"/>
          <w:rFonts w:asciiTheme="majorHAnsi" w:hAnsiTheme="majorHAnsi"/>
        </w:rPr>
        <w:t xml:space="preserve"> multiple </w:t>
      </w:r>
      <w:r w:rsidRPr="00E6487A">
        <w:rPr>
          <w:rStyle w:val="StyleBoldUnderline"/>
          <w:rFonts w:asciiTheme="majorHAnsi" w:hAnsiTheme="majorHAnsi"/>
          <w:highlight w:val="cyan"/>
        </w:rPr>
        <w:t xml:space="preserve">evils when it comes to the required source of </w:t>
      </w:r>
      <w:proofErr w:type="spellStart"/>
      <w:r w:rsidRPr="00E6487A">
        <w:rPr>
          <w:rStyle w:val="StyleBoldUnderline"/>
          <w:rFonts w:asciiTheme="majorHAnsi" w:hAnsiTheme="majorHAnsi"/>
          <w:highlight w:val="cyan"/>
        </w:rPr>
        <w:t>baseload</w:t>
      </w:r>
      <w:proofErr w:type="spellEnd"/>
      <w:r w:rsidRPr="00E6487A">
        <w:rPr>
          <w:rStyle w:val="StyleBoldUnderline"/>
          <w:rFonts w:asciiTheme="majorHAnsi" w:hAnsiTheme="majorHAnsi"/>
          <w:highlight w:val="cyan"/>
        </w:rPr>
        <w:t xml:space="preserve"> power for a distributed generation future</w:t>
      </w:r>
      <w:r w:rsidRPr="00E6487A">
        <w:rPr>
          <w:rStyle w:val="StyleBoldUnderline"/>
          <w:rFonts w:asciiTheme="majorHAnsi" w:hAnsiTheme="majorHAnsi"/>
        </w:rPr>
        <w:t>.</w:t>
      </w:r>
      <w:r w:rsidRPr="00E6487A">
        <w:rPr>
          <w:rFonts w:asciiTheme="majorHAnsi" w:hAnsiTheme="majorHAnsi"/>
          <w:sz w:val="16"/>
        </w:rPr>
        <w:t xml:space="preserve"> </w:t>
      </w:r>
      <w:r w:rsidRPr="00E6487A">
        <w:rPr>
          <w:rStyle w:val="StyleBoldUnderline"/>
          <w:rFonts w:asciiTheme="majorHAnsi" w:hAnsiTheme="majorHAnsi"/>
        </w:rPr>
        <w:t xml:space="preserve">Natural gas does emit carbon dioxide, but for efficient generators, only at about a third of the rate of the average coal plant. And because natural gas shale deposits are distributed across much of the country, and new gas </w:t>
      </w:r>
      <w:r w:rsidRPr="00EE6E6B">
        <w:rPr>
          <w:rStyle w:val="StyleBoldUnderline"/>
          <w:rFonts w:asciiTheme="majorHAnsi" w:hAnsiTheme="majorHAnsi"/>
        </w:rPr>
        <w:t xml:space="preserve">plants can be made to be very small, distributing this source of fuel adds to our resilience. </w:t>
      </w:r>
      <w:r w:rsidRPr="00EE6E6B">
        <w:rPr>
          <w:rFonts w:asciiTheme="majorHAnsi" w:hAnsiTheme="majorHAnsi"/>
          <w:sz w:val="16"/>
        </w:rPr>
        <w:t xml:space="preserve">One downside to this option is that the abundance of new gas deposits in the United States </w:t>
      </w:r>
      <w:proofErr w:type="gramStart"/>
      <w:r w:rsidRPr="00EE6E6B">
        <w:rPr>
          <w:rFonts w:asciiTheme="majorHAnsi" w:hAnsiTheme="majorHAnsi"/>
          <w:sz w:val="16"/>
        </w:rPr>
        <w:t>have</w:t>
      </w:r>
      <w:proofErr w:type="gramEnd"/>
      <w:r w:rsidRPr="00EE6E6B">
        <w:rPr>
          <w:rFonts w:asciiTheme="majorHAnsi" w:hAnsiTheme="majorHAnsi"/>
          <w:sz w:val="16"/>
        </w:rPr>
        <w:t xml:space="preserve"> been found in shale rock. To extract the gas from the rock requires massive blasts of three to four million gallons of chemically treated water per well—a </w:t>
      </w:r>
      <w:proofErr w:type="spellStart"/>
      <w:r w:rsidRPr="00EE6E6B">
        <w:rPr>
          <w:rFonts w:asciiTheme="majorHAnsi" w:hAnsiTheme="majorHAnsi"/>
          <w:sz w:val="16"/>
        </w:rPr>
        <w:t>hydrofracturing</w:t>
      </w:r>
      <w:proofErr w:type="spellEnd"/>
      <w:r w:rsidRPr="00EE6E6B">
        <w:rPr>
          <w:rFonts w:asciiTheme="majorHAnsi" w:hAnsiTheme="majorHAnsi"/>
          <w:sz w:val="16"/>
        </w:rPr>
        <w:t xml:space="preserve"> process sometimes called “fracking.” Right now, the environmental costs could be significant. Carson hopes, however, that </w:t>
      </w:r>
      <w:r w:rsidRPr="00EE6E6B">
        <w:rPr>
          <w:rStyle w:val="StyleBoldUnderline"/>
          <w:rFonts w:asciiTheme="majorHAnsi" w:hAnsiTheme="majorHAnsi"/>
        </w:rPr>
        <w:t>technological innovation and a cooperative spirit on the part of industry would make gas superior to the coal and nuclear alternatives.</w:t>
      </w:r>
      <w:r w:rsidRPr="00EE6E6B">
        <w:rPr>
          <w:rFonts w:asciiTheme="majorHAnsi" w:hAnsiTheme="majorHAnsi"/>
          <w:sz w:val="16"/>
        </w:rPr>
        <w:t xml:space="preserve"> Meanwhile, she would want to ameliorate the disadvantages of gas by getting the most out of every cubic foot. For instance, waste heat from burning gas can be captured and used to heat water and generate steam (known as combined heat and power, or co-gen). In New York, for instance, Con Edison uses such steam power to heat more than one hundred thousand buildings, and the same technique supplies about one third of Denmark’s electricity. Carson would also work </w:t>
      </w:r>
      <w:r w:rsidRPr="00EE6E6B">
        <w:rPr>
          <w:rStyle w:val="StyleBoldUnderline"/>
          <w:rFonts w:asciiTheme="majorHAnsi" w:hAnsiTheme="majorHAnsi"/>
        </w:rPr>
        <w:t xml:space="preserve">to expand </w:t>
      </w:r>
      <w:r w:rsidRPr="008B4C8F">
        <w:rPr>
          <w:rStyle w:val="StyleBoldUnderline"/>
          <w:rFonts w:asciiTheme="majorHAnsi" w:hAnsiTheme="majorHAnsi"/>
        </w:rPr>
        <w:t>renewable energy as rapidly as possible</w:t>
      </w:r>
      <w:r w:rsidRPr="008B4C8F">
        <w:rPr>
          <w:rFonts w:asciiTheme="majorHAnsi" w:hAnsiTheme="majorHAnsi"/>
          <w:sz w:val="16"/>
        </w:rPr>
        <w:t xml:space="preserve">, so that </w:t>
      </w:r>
      <w:r w:rsidRPr="008B4C8F">
        <w:rPr>
          <w:rStyle w:val="StyleBoldUnderline"/>
          <w:rFonts w:asciiTheme="majorHAnsi" w:hAnsiTheme="majorHAnsi"/>
        </w:rPr>
        <w:t>we would only have to extract a minimal amount of gas. Large</w:t>
      </w:r>
      <w:r w:rsidRPr="00874F5D">
        <w:rPr>
          <w:rStyle w:val="StyleBoldUnderline"/>
          <w:rFonts w:asciiTheme="majorHAnsi" w:hAnsiTheme="majorHAnsi"/>
        </w:rPr>
        <w:t xml:space="preserve"> solar plants and wind farms can be quite efficient at generating electricity, but </w:t>
      </w:r>
      <w:r w:rsidRPr="00E6487A">
        <w:rPr>
          <w:rStyle w:val="StyleBoldUnderline"/>
          <w:rFonts w:asciiTheme="majorHAnsi" w:hAnsiTheme="majorHAnsi"/>
          <w:highlight w:val="cyan"/>
        </w:rPr>
        <w:t>rapid expansion of renewables is more likely to come from small</w:t>
      </w:r>
      <w:r w:rsidRPr="00E6487A">
        <w:rPr>
          <w:rStyle w:val="StyleBoldUnderline"/>
          <w:rFonts w:asciiTheme="majorHAnsi" w:hAnsiTheme="majorHAnsi"/>
        </w:rPr>
        <w:t xml:space="preserve"> and medium-sized commercial </w:t>
      </w:r>
      <w:r w:rsidRPr="00E6487A">
        <w:rPr>
          <w:rStyle w:val="StyleBoldUnderline"/>
          <w:rFonts w:asciiTheme="majorHAnsi" w:hAnsiTheme="majorHAnsi"/>
          <w:highlight w:val="cyan"/>
        </w:rPr>
        <w:t>facilities</w:t>
      </w:r>
      <w:r w:rsidRPr="00E6487A">
        <w:rPr>
          <w:rStyle w:val="StyleBoldUnderline"/>
          <w:rFonts w:asciiTheme="majorHAnsi" w:hAnsiTheme="majorHAnsi"/>
        </w:rPr>
        <w:t xml:space="preserve"> with capabilities of less than twenty </w:t>
      </w:r>
      <w:r w:rsidRPr="00874F5D">
        <w:rPr>
          <w:rStyle w:val="StyleBoldUnderline"/>
          <w:rFonts w:asciiTheme="majorHAnsi" w:hAnsiTheme="majorHAnsi"/>
        </w:rPr>
        <w:t>megawatts.</w:t>
      </w:r>
      <w:r w:rsidRPr="00874F5D">
        <w:rPr>
          <w:rFonts w:asciiTheme="majorHAnsi" w:hAnsiTheme="majorHAnsi"/>
          <w:sz w:val="16"/>
        </w:rPr>
        <w:t xml:space="preserve"> </w:t>
      </w:r>
      <w:r w:rsidRPr="00874F5D">
        <w:rPr>
          <w:rStyle w:val="StyleBoldUnderline"/>
          <w:rFonts w:asciiTheme="majorHAnsi" w:hAnsiTheme="majorHAnsi"/>
        </w:rPr>
        <w:t xml:space="preserve">To be commercially viable and create a market, </w:t>
      </w:r>
      <w:r w:rsidRPr="00E6487A">
        <w:rPr>
          <w:rStyle w:val="StyleBoldUnderline"/>
          <w:rFonts w:asciiTheme="majorHAnsi" w:hAnsiTheme="majorHAnsi"/>
          <w:highlight w:val="cyan"/>
        </w:rPr>
        <w:t>utilities would need to allow entrepreneurs who install renewable energy platforms at a small commercial scale to sell their electricity back to the grid.</w:t>
      </w:r>
      <w:r w:rsidRPr="00E6487A">
        <w:rPr>
          <w:rStyle w:val="StyleBoldUnderline"/>
          <w:rFonts w:asciiTheme="majorHAnsi" w:hAnsiTheme="majorHAnsi"/>
        </w:rPr>
        <w:t xml:space="preserve"> </w:t>
      </w:r>
      <w:r w:rsidRPr="00874F5D">
        <w:rPr>
          <w:rStyle w:val="StyleBoldUnderline"/>
          <w:rFonts w:asciiTheme="majorHAnsi" w:hAnsiTheme="majorHAnsi"/>
        </w:rPr>
        <w:t>This change requires small infrastructure adjustments and a large legislative hurdle: the establishment of a power payback rule</w:t>
      </w:r>
      <w:r w:rsidRPr="00874F5D">
        <w:rPr>
          <w:rFonts w:asciiTheme="majorHAnsi" w:hAnsiTheme="majorHAnsi"/>
          <w:sz w:val="16"/>
        </w:rPr>
        <w:t>—sometimes known as a feed-in tariff—</w:t>
      </w:r>
      <w:r w:rsidRPr="00874F5D">
        <w:rPr>
          <w:rStyle w:val="StyleBoldUnderline"/>
          <w:rFonts w:asciiTheme="majorHAnsi" w:hAnsiTheme="majorHAnsi"/>
        </w:rPr>
        <w:t>requiring utilities to pay businesses, farms, and households for the electricity they produce and feed into the grid. Utilities and most public utility commissions—often mired in their ways, with little incentive to change—have opposed such energy entrepreneurship.</w:t>
      </w:r>
      <w:r w:rsidRPr="00874F5D">
        <w:rPr>
          <w:rFonts w:asciiTheme="majorHAnsi" w:hAnsiTheme="majorHAnsi"/>
          <w:sz w:val="16"/>
        </w:rPr>
        <w:t xml:space="preserve"> But Germany and forty other</w:t>
      </w:r>
      <w:r w:rsidRPr="00E6487A">
        <w:rPr>
          <w:rFonts w:asciiTheme="majorHAnsi" w:hAnsiTheme="majorHAnsi"/>
          <w:sz w:val="16"/>
        </w:rPr>
        <w:t xml:space="preserve"> countries have made this financing system work well</w:t>
      </w:r>
    </w:p>
    <w:p w14:paraId="146F9824" w14:textId="77777777" w:rsidR="00E6487A" w:rsidRPr="00E6487A" w:rsidRDefault="00E6487A" w:rsidP="00E6487A">
      <w:pPr>
        <w:rPr>
          <w:rStyle w:val="StyleBoldUnderline"/>
          <w:rFonts w:asciiTheme="majorHAnsi" w:hAnsiTheme="majorHAnsi"/>
        </w:rPr>
      </w:pPr>
    </w:p>
    <w:p w14:paraId="4CEE5452" w14:textId="77777777" w:rsidR="00E6487A" w:rsidRPr="00E6487A" w:rsidRDefault="00E6487A" w:rsidP="00B329CB">
      <w:pPr>
        <w:pStyle w:val="Heading3"/>
        <w:rPr>
          <w:rFonts w:cstheme="minorHAnsi"/>
        </w:rPr>
      </w:pPr>
    </w:p>
    <w:p w14:paraId="27397DF0" w14:textId="77777777" w:rsidR="00B329CB" w:rsidRPr="00E6487A" w:rsidRDefault="00B329CB" w:rsidP="00B329CB">
      <w:pPr>
        <w:pStyle w:val="Heading3"/>
      </w:pPr>
      <w:r w:rsidRPr="00E6487A">
        <w:lastRenderedPageBreak/>
        <w:t>Solvency</w:t>
      </w:r>
    </w:p>
    <w:p w14:paraId="31D91CF1" w14:textId="18D94AA5" w:rsidR="00307F50" w:rsidRPr="00E6487A" w:rsidRDefault="00307F50" w:rsidP="00307F50">
      <w:pPr>
        <w:pStyle w:val="tag"/>
        <w:rPr>
          <w:rFonts w:asciiTheme="majorHAnsi" w:hAnsiTheme="majorHAnsi"/>
        </w:rPr>
      </w:pPr>
      <w:r w:rsidRPr="00E6487A">
        <w:rPr>
          <w:rFonts w:asciiTheme="majorHAnsi" w:hAnsiTheme="majorHAnsi"/>
        </w:rPr>
        <w:t xml:space="preserve">Cash grants </w:t>
      </w:r>
      <w:r w:rsidR="007D3723" w:rsidRPr="00E6487A">
        <w:rPr>
          <w:rFonts w:asciiTheme="majorHAnsi" w:hAnsiTheme="majorHAnsi"/>
        </w:rPr>
        <w:t xml:space="preserve">are the </w:t>
      </w:r>
      <w:r w:rsidRPr="00E6487A">
        <w:rPr>
          <w:rFonts w:asciiTheme="majorHAnsi" w:hAnsiTheme="majorHAnsi"/>
        </w:rPr>
        <w:t>most effective mech</w:t>
      </w:r>
      <w:r w:rsidR="007D3723" w:rsidRPr="00E6487A">
        <w:rPr>
          <w:rFonts w:asciiTheme="majorHAnsi" w:hAnsiTheme="majorHAnsi"/>
        </w:rPr>
        <w:t>anism.</w:t>
      </w:r>
    </w:p>
    <w:p w14:paraId="71381C1E" w14:textId="77777777" w:rsidR="00307F50" w:rsidRPr="00E6487A" w:rsidRDefault="00307F50" w:rsidP="008618DE">
      <w:pPr>
        <w:rPr>
          <w:rFonts w:asciiTheme="majorHAnsi" w:hAnsiTheme="majorHAnsi"/>
        </w:rPr>
      </w:pPr>
      <w:r w:rsidRPr="00E6487A">
        <w:rPr>
          <w:rStyle w:val="StyleStyleBold12pt"/>
          <w:rFonts w:asciiTheme="majorHAnsi" w:hAnsiTheme="majorHAnsi"/>
        </w:rPr>
        <w:t xml:space="preserve">CAP 10 </w:t>
      </w:r>
      <w:r w:rsidRPr="00E6487A">
        <w:rPr>
          <w:rFonts w:asciiTheme="majorHAnsi" w:hAnsiTheme="majorHAnsi"/>
        </w:rPr>
        <w:t>Center for American Progress Will We Bet on a Clean Energy Economy? The Chips Are Down. It’s Time for Congress to Ante Up Bracken Hendricks and Tina Ramos | May 27, 2010 Bracken Hendricks is a Senior Fellow at American Progress and works at the interface of global warming solutions and economic development. http://www.americanprogress.org/issues/green/news/2010/05/27/7796/will-we-bet-on-a-clean-energy-economy/</w:t>
      </w:r>
    </w:p>
    <w:p w14:paraId="353AF516" w14:textId="109BB18C" w:rsidR="00307F50" w:rsidRPr="00E6487A" w:rsidRDefault="00307F50" w:rsidP="00307F50">
      <w:pPr>
        <w:rPr>
          <w:rFonts w:asciiTheme="majorHAnsi" w:hAnsiTheme="majorHAnsi"/>
        </w:rPr>
      </w:pPr>
      <w:r w:rsidRPr="00E6487A">
        <w:rPr>
          <w:rFonts w:asciiTheme="majorHAnsi" w:hAnsiTheme="majorHAnsi"/>
          <w:sz w:val="16"/>
        </w:rPr>
        <w:t xml:space="preserve">The need to incentivize private capital flow into clean energy development is greater than ever and will become more urgent with time. Financing mechanisms and incentives will evolve as the market demand for clean energy evolves. Yet </w:t>
      </w:r>
      <w:r w:rsidRPr="00E6487A">
        <w:rPr>
          <w:rStyle w:val="StyleBoldUnderline"/>
          <w:rFonts w:asciiTheme="majorHAnsi" w:hAnsiTheme="majorHAnsi"/>
          <w:highlight w:val="cyan"/>
        </w:rPr>
        <w:t>the 1603 Grant Program has proven to be the most effective financing mechanism</w:t>
      </w:r>
      <w:r w:rsidRPr="00E6487A">
        <w:rPr>
          <w:rFonts w:asciiTheme="majorHAnsi" w:hAnsiTheme="majorHAnsi"/>
          <w:sz w:val="16"/>
        </w:rPr>
        <w:t xml:space="preserve"> right now for filling this critical gap as the economic recovery sets in. </w:t>
      </w:r>
      <w:r w:rsidRPr="00E6487A">
        <w:rPr>
          <w:rStyle w:val="StyleBoldUnderline"/>
          <w:rFonts w:asciiTheme="majorHAnsi" w:hAnsiTheme="majorHAnsi"/>
        </w:rPr>
        <w:t xml:space="preserve">Exchanging investment risk for upfront </w:t>
      </w:r>
      <w:r w:rsidRPr="00E6487A">
        <w:rPr>
          <w:rStyle w:val="StyleBoldUnderline"/>
          <w:rFonts w:asciiTheme="majorHAnsi" w:hAnsiTheme="majorHAnsi"/>
          <w:highlight w:val="cyan"/>
        </w:rPr>
        <w:t>cash grants</w:t>
      </w:r>
      <w:r w:rsidRPr="00E6487A">
        <w:rPr>
          <w:rStyle w:val="StyleBoldUnderline"/>
          <w:rFonts w:asciiTheme="majorHAnsi" w:hAnsiTheme="majorHAnsi"/>
        </w:rPr>
        <w:t xml:space="preserve"> to </w:t>
      </w:r>
      <w:r w:rsidRPr="00E6487A">
        <w:rPr>
          <w:rStyle w:val="StyleBoldUnderline"/>
          <w:rFonts w:asciiTheme="majorHAnsi" w:hAnsiTheme="majorHAnsi"/>
          <w:highlight w:val="cyan"/>
        </w:rPr>
        <w:t>cover 30 percent of the clean energy project costs makes investing</w:t>
      </w:r>
      <w:r w:rsidRPr="00E6487A">
        <w:rPr>
          <w:rStyle w:val="StyleBoldUnderline"/>
          <w:rFonts w:asciiTheme="majorHAnsi" w:hAnsiTheme="majorHAnsi"/>
        </w:rPr>
        <w:t xml:space="preserve"> in the development of clean energy projects </w:t>
      </w:r>
      <w:r w:rsidRPr="00E6487A">
        <w:rPr>
          <w:rStyle w:val="StyleBoldUnderline"/>
          <w:rFonts w:asciiTheme="majorHAnsi" w:hAnsiTheme="majorHAnsi"/>
          <w:highlight w:val="cyan"/>
        </w:rPr>
        <w:t>attractive</w:t>
      </w:r>
      <w:r w:rsidRPr="00E6487A">
        <w:rPr>
          <w:rStyle w:val="StyleBoldUnderline"/>
          <w:rFonts w:asciiTheme="majorHAnsi" w:hAnsiTheme="majorHAnsi"/>
        </w:rPr>
        <w:t xml:space="preserve"> to investors and is the right boost for the nascent clean energy industry</w:t>
      </w:r>
      <w:r w:rsidRPr="00E6487A">
        <w:rPr>
          <w:rFonts w:asciiTheme="majorHAnsi" w:hAnsiTheme="majorHAnsi"/>
          <w:sz w:val="16"/>
        </w:rPr>
        <w:t xml:space="preserve">. Further, </w:t>
      </w:r>
      <w:r w:rsidRPr="00E6487A">
        <w:rPr>
          <w:rStyle w:val="StyleBoldUnderline"/>
          <w:rFonts w:asciiTheme="majorHAnsi" w:hAnsiTheme="majorHAnsi"/>
        </w:rPr>
        <w:t xml:space="preserve">because it is delivered by Treasury and not through the tax code, the Section </w:t>
      </w:r>
      <w:r w:rsidRPr="00E6487A">
        <w:rPr>
          <w:rStyle w:val="StyleBoldUnderline"/>
          <w:rFonts w:asciiTheme="majorHAnsi" w:hAnsiTheme="majorHAnsi"/>
          <w:highlight w:val="cyan"/>
        </w:rPr>
        <w:t>1603</w:t>
      </w:r>
      <w:r w:rsidRPr="00E6487A">
        <w:rPr>
          <w:rStyle w:val="StyleBoldUnderline"/>
          <w:rFonts w:asciiTheme="majorHAnsi" w:hAnsiTheme="majorHAnsi"/>
        </w:rPr>
        <w:t xml:space="preserve"> cash grant also </w:t>
      </w:r>
      <w:r w:rsidRPr="00E6487A">
        <w:rPr>
          <w:rStyle w:val="StyleBoldUnderline"/>
          <w:rFonts w:asciiTheme="majorHAnsi" w:hAnsiTheme="majorHAnsi"/>
          <w:highlight w:val="cyan"/>
        </w:rPr>
        <w:t>provides</w:t>
      </w:r>
      <w:r w:rsidRPr="00E6487A">
        <w:rPr>
          <w:rStyle w:val="StyleBoldUnderline"/>
          <w:rFonts w:asciiTheme="majorHAnsi" w:hAnsiTheme="majorHAnsi"/>
        </w:rPr>
        <w:t xml:space="preserve"> greater </w:t>
      </w:r>
      <w:r w:rsidRPr="00E6487A">
        <w:rPr>
          <w:rStyle w:val="StyleBoldUnderline"/>
          <w:rFonts w:asciiTheme="majorHAnsi" w:hAnsiTheme="majorHAnsi"/>
          <w:highlight w:val="cyan"/>
        </w:rPr>
        <w:t>transparency and accountability making it</w:t>
      </w:r>
      <w:r w:rsidRPr="00E6487A">
        <w:rPr>
          <w:rStyle w:val="StyleBoldUnderline"/>
          <w:rFonts w:asciiTheme="majorHAnsi" w:hAnsiTheme="majorHAnsi"/>
        </w:rPr>
        <w:t xml:space="preserve"> even </w:t>
      </w:r>
      <w:r w:rsidRPr="00E6487A">
        <w:rPr>
          <w:rStyle w:val="StyleBoldUnderline"/>
          <w:rFonts w:asciiTheme="majorHAnsi" w:hAnsiTheme="majorHAnsi"/>
          <w:highlight w:val="cyan"/>
        </w:rPr>
        <w:t>more effective government spending than</w:t>
      </w:r>
      <w:r w:rsidRPr="00E6487A">
        <w:rPr>
          <w:rStyle w:val="StyleBoldUnderline"/>
          <w:rFonts w:asciiTheme="majorHAnsi" w:hAnsiTheme="majorHAnsi"/>
        </w:rPr>
        <w:t xml:space="preserve"> most </w:t>
      </w:r>
      <w:r w:rsidRPr="00E6487A">
        <w:rPr>
          <w:rStyle w:val="StyleBoldUnderline"/>
          <w:rFonts w:asciiTheme="majorHAnsi" w:hAnsiTheme="majorHAnsi"/>
          <w:highlight w:val="cyan"/>
        </w:rPr>
        <w:t>other energy subsidies</w:t>
      </w:r>
      <w:r w:rsidRPr="00E6487A">
        <w:rPr>
          <w:rStyle w:val="StyleBoldUnderline"/>
          <w:rFonts w:asciiTheme="majorHAnsi" w:hAnsiTheme="majorHAnsi"/>
        </w:rPr>
        <w:t>.</w:t>
      </w:r>
    </w:p>
    <w:p w14:paraId="5250B6F2" w14:textId="58E1240D" w:rsidR="00192C1B" w:rsidRPr="00E6487A" w:rsidRDefault="00EF0334" w:rsidP="00EF0334">
      <w:pPr>
        <w:pStyle w:val="tag"/>
        <w:rPr>
          <w:rFonts w:asciiTheme="majorHAnsi" w:hAnsiTheme="majorHAnsi"/>
        </w:rPr>
      </w:pPr>
      <w:r w:rsidRPr="00E6487A">
        <w:rPr>
          <w:rFonts w:asciiTheme="majorHAnsi" w:hAnsiTheme="majorHAnsi"/>
        </w:rPr>
        <w:t>Requiring just compensation would incentivize customer generators.</w:t>
      </w:r>
    </w:p>
    <w:p w14:paraId="7D87335C" w14:textId="77777777" w:rsidR="00192C1B" w:rsidRPr="00E6487A" w:rsidRDefault="00192C1B" w:rsidP="00192C1B">
      <w:pPr>
        <w:rPr>
          <w:rFonts w:asciiTheme="majorHAnsi" w:hAnsiTheme="majorHAnsi"/>
        </w:rPr>
      </w:pPr>
      <w:r w:rsidRPr="00E6487A">
        <w:rPr>
          <w:rStyle w:val="StyleStyleBold12pt"/>
          <w:rFonts w:asciiTheme="majorHAnsi" w:hAnsiTheme="majorHAnsi"/>
        </w:rPr>
        <w:t>Baker-</w:t>
      </w:r>
      <w:proofErr w:type="spellStart"/>
      <w:r w:rsidRPr="00E6487A">
        <w:rPr>
          <w:rStyle w:val="StyleStyleBold12pt"/>
          <w:rFonts w:asciiTheme="majorHAnsi" w:hAnsiTheme="majorHAnsi"/>
        </w:rPr>
        <w:t>Branstetter</w:t>
      </w:r>
      <w:proofErr w:type="spellEnd"/>
      <w:r w:rsidRPr="00E6487A">
        <w:rPr>
          <w:rStyle w:val="StyleStyleBold12pt"/>
          <w:rFonts w:asciiTheme="majorHAnsi" w:hAnsiTheme="majorHAnsi"/>
        </w:rPr>
        <w:t xml:space="preserve"> 11</w:t>
      </w:r>
      <w:r w:rsidRPr="00E6487A">
        <w:rPr>
          <w:rFonts w:asciiTheme="majorHAnsi" w:hAnsiTheme="majorHAnsi"/>
        </w:rPr>
        <w:t xml:space="preserve"> </w:t>
      </w:r>
      <w:r w:rsidRPr="00E6487A">
        <w:rPr>
          <w:rFonts w:asciiTheme="majorHAnsi" w:eastAsia="Calibri" w:hAnsiTheme="majorHAnsi" w:cs="Times New Roman"/>
          <w:sz w:val="16"/>
        </w:rPr>
        <w:t xml:space="preserve">(Shannon, “ARTICLE: DISTRIBUTED RENEWABLE GENERATION: THE TRIFECTA OF ENERGY SOLUTIONS TO CURB CARBON EMISSIONS, REDUCE POLLUTANTS, AND EMPOWER RATEPAYERS”. </w:t>
      </w:r>
      <w:proofErr w:type="gramStart"/>
      <w:r w:rsidRPr="00E6487A">
        <w:rPr>
          <w:rFonts w:asciiTheme="majorHAnsi" w:eastAsia="Calibri" w:hAnsiTheme="majorHAnsi" w:cs="Times New Roman"/>
          <w:sz w:val="16"/>
        </w:rPr>
        <w:t>Villanova Environmental Law Journal.</w:t>
      </w:r>
      <w:proofErr w:type="gramEnd"/>
      <w:r w:rsidRPr="00E6487A">
        <w:rPr>
          <w:rFonts w:asciiTheme="majorHAnsi" w:eastAsia="Calibri" w:hAnsiTheme="majorHAnsi" w:cs="Times New Roman"/>
          <w:sz w:val="16"/>
        </w:rPr>
        <w:t xml:space="preserve"> Shannon Baker-</w:t>
      </w:r>
      <w:proofErr w:type="spellStart"/>
      <w:r w:rsidRPr="00E6487A">
        <w:rPr>
          <w:rFonts w:asciiTheme="majorHAnsi" w:eastAsia="Calibri" w:hAnsiTheme="majorHAnsi" w:cs="Times New Roman"/>
          <w:sz w:val="16"/>
        </w:rPr>
        <w:t>Branstetter</w:t>
      </w:r>
      <w:proofErr w:type="spellEnd"/>
      <w:r w:rsidRPr="00E6487A">
        <w:rPr>
          <w:rFonts w:asciiTheme="majorHAnsi" w:eastAsia="Calibri" w:hAnsiTheme="majorHAnsi" w:cs="Times New Roman"/>
          <w:sz w:val="16"/>
        </w:rPr>
        <w:t xml:space="preserve"> serves as policy counsel for Consumers Union and is a member of the California Bar. She earned her undergraduate degree from Yale University, Master's in Public Policy from the University of California, Los Angeles, and J.D. from Georgetown University Law Center.) Lexis. </w:t>
      </w:r>
    </w:p>
    <w:p w14:paraId="1D7ADF73" w14:textId="037088C2" w:rsidR="00192C1B" w:rsidRPr="00E6487A" w:rsidRDefault="00192C1B" w:rsidP="00192C1B">
      <w:pPr>
        <w:rPr>
          <w:rFonts w:asciiTheme="majorHAnsi" w:hAnsiTheme="majorHAnsi"/>
          <w:sz w:val="16"/>
        </w:rPr>
      </w:pPr>
      <w:r w:rsidRPr="00E6487A">
        <w:rPr>
          <w:rStyle w:val="StyleBoldUnderline"/>
          <w:rFonts w:asciiTheme="majorHAnsi" w:hAnsiTheme="majorHAnsi"/>
        </w:rPr>
        <w:t>Congress should institute minimum federal standards for net metering to set a floor of protection for customer-generators</w:t>
      </w:r>
      <w:r w:rsidRPr="00E6487A">
        <w:rPr>
          <w:rFonts w:asciiTheme="majorHAnsi" w:hAnsiTheme="majorHAnsi"/>
          <w:sz w:val="16"/>
        </w:rPr>
        <w:t xml:space="preserve">. </w:t>
      </w:r>
      <w:r w:rsidRPr="00E6487A">
        <w:rPr>
          <w:rStyle w:val="StyleBoldUnderline"/>
          <w:rFonts w:asciiTheme="majorHAnsi" w:hAnsiTheme="majorHAnsi"/>
        </w:rPr>
        <w:t>Non-discrimination, streamlined requirements, and "full credit" for all kilowatt-hours produced would remove the hurdles some utilities and states have placed before would-be customer-generators</w:t>
      </w:r>
      <w:r w:rsidRPr="00E6487A">
        <w:rPr>
          <w:rFonts w:asciiTheme="majorHAnsi" w:hAnsiTheme="majorHAnsi"/>
          <w:sz w:val="16"/>
        </w:rPr>
        <w:t>. Net metering that uses non-monetary transactions to credit kilowatt-hours and does not reimburse the customer-generator for net excess generation is certainly more administratively efficient and palatable to IOUs. However, customer</w:t>
      </w:r>
      <w:r w:rsidRPr="00E6487A">
        <w:rPr>
          <w:rStyle w:val="StyleBoldUnderline"/>
          <w:rFonts w:asciiTheme="majorHAnsi" w:hAnsiTheme="majorHAnsi"/>
        </w:rPr>
        <w:t xml:space="preserve">-generators should not be forced to give their net excess generation to the utility for free when the utility resells the power at market rate. </w:t>
      </w:r>
      <w:r w:rsidRPr="00E6487A">
        <w:rPr>
          <w:rStyle w:val="StyleBoldUnderline"/>
          <w:rFonts w:asciiTheme="majorHAnsi" w:hAnsiTheme="majorHAnsi"/>
          <w:highlight w:val="cyan"/>
        </w:rPr>
        <w:t>Revenue streams to customer-generators for net excess generation are an important incentive for DRG</w:t>
      </w:r>
      <w:r w:rsidRPr="00E6487A">
        <w:rPr>
          <w:rFonts w:asciiTheme="majorHAnsi" w:hAnsiTheme="majorHAnsi"/>
          <w:sz w:val="16"/>
          <w:highlight w:val="cyan"/>
        </w:rPr>
        <w:t>,</w:t>
      </w:r>
      <w:r w:rsidRPr="00E6487A">
        <w:rPr>
          <w:rFonts w:asciiTheme="majorHAnsi" w:hAnsiTheme="majorHAnsi"/>
          <w:sz w:val="16"/>
        </w:rPr>
        <w:t xml:space="preserve"> and</w:t>
      </w:r>
      <w:r w:rsidRPr="00E6487A">
        <w:rPr>
          <w:rFonts w:asciiTheme="majorHAnsi" w:hAnsiTheme="majorHAnsi"/>
          <w:sz w:val="16"/>
          <w:highlight w:val="cyan"/>
        </w:rPr>
        <w:t xml:space="preserve"> </w:t>
      </w:r>
      <w:r w:rsidRPr="00E6487A">
        <w:rPr>
          <w:rStyle w:val="StyleBoldUnderline"/>
          <w:rFonts w:asciiTheme="majorHAnsi" w:hAnsiTheme="majorHAnsi"/>
          <w:highlight w:val="cyan"/>
        </w:rPr>
        <w:t>the federal government should require that customer-generators receive just compensation</w:t>
      </w:r>
      <w:r w:rsidRPr="00E6487A">
        <w:rPr>
          <w:rStyle w:val="StyleBoldUnderline"/>
          <w:rFonts w:asciiTheme="majorHAnsi" w:hAnsiTheme="majorHAnsi"/>
        </w:rPr>
        <w:t xml:space="preserve"> for the excess power they place on the grid</w:t>
      </w:r>
      <w:r w:rsidRPr="00E6487A">
        <w:rPr>
          <w:rFonts w:asciiTheme="majorHAnsi" w:hAnsiTheme="majorHAnsi"/>
          <w:sz w:val="16"/>
        </w:rPr>
        <w:t xml:space="preserve">. </w:t>
      </w:r>
      <w:r w:rsidRPr="00E6487A">
        <w:rPr>
          <w:rStyle w:val="StyleBoldUnderline"/>
          <w:rFonts w:asciiTheme="majorHAnsi" w:hAnsiTheme="majorHAnsi"/>
        </w:rPr>
        <w:t>State PUCs can further delineate "full credit" and "just compensation" on a utility-by-utility basis, but Congress should mandate the standard that customer-generators must receive at the maximum value for excess generation that does not burden other customer classes.</w:t>
      </w:r>
    </w:p>
    <w:p w14:paraId="40F43B29" w14:textId="62C7D336" w:rsidR="00192C1B" w:rsidRPr="00E6487A" w:rsidRDefault="00EF0334" w:rsidP="00192C1B">
      <w:pPr>
        <w:pStyle w:val="tag"/>
        <w:rPr>
          <w:rFonts w:asciiTheme="majorHAnsi" w:hAnsiTheme="majorHAnsi"/>
        </w:rPr>
      </w:pPr>
      <w:r w:rsidRPr="00E6487A">
        <w:rPr>
          <w:rFonts w:asciiTheme="majorHAnsi" w:hAnsiTheme="majorHAnsi"/>
        </w:rPr>
        <w:t>Utility refusal to pay customer generators sufficiently is a barrier</w:t>
      </w:r>
      <w:r w:rsidR="00192C1B" w:rsidRPr="00E6487A">
        <w:rPr>
          <w:rFonts w:asciiTheme="majorHAnsi" w:hAnsiTheme="majorHAnsi"/>
        </w:rPr>
        <w:t>.</w:t>
      </w:r>
    </w:p>
    <w:p w14:paraId="15376C71" w14:textId="77777777" w:rsidR="00192C1B" w:rsidRPr="00E6487A" w:rsidRDefault="00192C1B" w:rsidP="00192C1B">
      <w:pPr>
        <w:rPr>
          <w:rFonts w:asciiTheme="majorHAnsi" w:hAnsiTheme="majorHAnsi"/>
        </w:rPr>
      </w:pPr>
      <w:proofErr w:type="spellStart"/>
      <w:proofErr w:type="gramStart"/>
      <w:r w:rsidRPr="00E6487A">
        <w:rPr>
          <w:rStyle w:val="StyleStyleBold12pt"/>
          <w:rFonts w:asciiTheme="majorHAnsi" w:hAnsiTheme="majorHAnsi"/>
        </w:rPr>
        <w:t>Ferrey</w:t>
      </w:r>
      <w:proofErr w:type="spellEnd"/>
      <w:r w:rsidRPr="00E6487A">
        <w:rPr>
          <w:rStyle w:val="StyleStyleBold12pt"/>
          <w:rFonts w:asciiTheme="majorHAnsi" w:hAnsiTheme="majorHAnsi"/>
        </w:rPr>
        <w:t xml:space="preserve"> 4</w:t>
      </w:r>
      <w:r w:rsidRPr="00E6487A">
        <w:rPr>
          <w:rFonts w:asciiTheme="majorHAnsi" w:hAnsiTheme="majorHAnsi"/>
        </w:rPr>
        <w:t xml:space="preserve">   * Steven, Professor of Law, Suffolk University Law School.</w:t>
      </w:r>
      <w:proofErr w:type="gramEnd"/>
      <w:r w:rsidRPr="00E6487A">
        <w:rPr>
          <w:rFonts w:asciiTheme="majorHAnsi" w:hAnsiTheme="majorHAnsi"/>
        </w:rPr>
        <w:t xml:space="preserve"> New York University Environmental Law Journal, 12 N.Y.U. </w:t>
      </w:r>
      <w:proofErr w:type="spellStart"/>
      <w:r w:rsidRPr="00E6487A">
        <w:rPr>
          <w:rFonts w:asciiTheme="majorHAnsi" w:hAnsiTheme="majorHAnsi"/>
        </w:rPr>
        <w:t>Envtl</w:t>
      </w:r>
      <w:proofErr w:type="spellEnd"/>
      <w:r w:rsidRPr="00E6487A">
        <w:rPr>
          <w:rFonts w:asciiTheme="majorHAnsi" w:hAnsiTheme="majorHAnsi"/>
        </w:rPr>
        <w:t>. L.J. 507</w:t>
      </w:r>
    </w:p>
    <w:p w14:paraId="63A137C7" w14:textId="0F3B3E71" w:rsidR="00B329CB" w:rsidRPr="00E6487A" w:rsidRDefault="00192C1B" w:rsidP="00B329CB">
      <w:pPr>
        <w:rPr>
          <w:rFonts w:asciiTheme="majorHAnsi" w:hAnsiTheme="majorHAnsi"/>
          <w:sz w:val="16"/>
        </w:rPr>
      </w:pPr>
      <w:r w:rsidRPr="00E6487A">
        <w:rPr>
          <w:rFonts w:asciiTheme="majorHAnsi" w:hAnsiTheme="majorHAnsi"/>
          <w:sz w:val="16"/>
        </w:rPr>
        <w:t xml:space="preserve">The Congressional impetus for Title II of PURPA - authorizing QFs - was to encourage conservation of energy, optimization of efficient use of electric utility facilities and resources, and equitable electric rates to consumers. </w:t>
      </w:r>
      <w:r w:rsidRPr="00E6487A">
        <w:rPr>
          <w:rStyle w:val="StyleBoldUnderline"/>
          <w:rFonts w:asciiTheme="majorHAnsi" w:hAnsiTheme="majorHAnsi"/>
        </w:rPr>
        <w:t xml:space="preserve">Congress' goal was to accomplish greater diversity in the supply of electric power </w:t>
      </w:r>
      <w:r w:rsidRPr="00E6487A">
        <w:rPr>
          <w:rStyle w:val="Emphasis"/>
          <w:rFonts w:asciiTheme="majorHAnsi" w:hAnsiTheme="majorHAnsi"/>
        </w:rPr>
        <w:t>by providing incentives for development of small</w:t>
      </w:r>
      <w:r w:rsidRPr="00E6487A">
        <w:rPr>
          <w:rFonts w:asciiTheme="majorHAnsi" w:hAnsiTheme="majorHAnsi"/>
          <w:sz w:val="16"/>
        </w:rPr>
        <w:t xml:space="preserve"> [*541] </w:t>
      </w:r>
      <w:r w:rsidRPr="00E6487A">
        <w:rPr>
          <w:rStyle w:val="Emphasis"/>
          <w:rFonts w:asciiTheme="majorHAnsi" w:hAnsiTheme="majorHAnsi"/>
        </w:rPr>
        <w:t>alternative power and cogeneration resources</w:t>
      </w:r>
      <w:r w:rsidRPr="00E6487A">
        <w:rPr>
          <w:rFonts w:asciiTheme="majorHAnsi" w:hAnsiTheme="majorHAnsi"/>
          <w:sz w:val="16"/>
        </w:rPr>
        <w:t xml:space="preserve">. 159 </w:t>
      </w:r>
      <w:r w:rsidRPr="00E6487A">
        <w:rPr>
          <w:rStyle w:val="StyleBoldUnderline"/>
          <w:rFonts w:asciiTheme="majorHAnsi" w:hAnsiTheme="majorHAnsi"/>
          <w:highlight w:val="cyan"/>
        </w:rPr>
        <w:t>Congress perceived</w:t>
      </w:r>
      <w:r w:rsidRPr="00E6487A">
        <w:rPr>
          <w:rStyle w:val="StyleBoldUnderline"/>
          <w:rFonts w:asciiTheme="majorHAnsi" w:hAnsiTheme="majorHAnsi"/>
        </w:rPr>
        <w:t xml:space="preserve"> both </w:t>
      </w:r>
      <w:proofErr w:type="gramStart"/>
      <w:r w:rsidRPr="00E6487A">
        <w:rPr>
          <w:rStyle w:val="StyleBoldUnderline"/>
          <w:rFonts w:asciiTheme="majorHAnsi" w:hAnsiTheme="majorHAnsi"/>
          <w:highlight w:val="cyan"/>
        </w:rPr>
        <w:t>a reluctance</w:t>
      </w:r>
      <w:proofErr w:type="gramEnd"/>
      <w:r w:rsidRPr="00E6487A">
        <w:rPr>
          <w:rStyle w:val="StyleBoldUnderline"/>
          <w:rFonts w:asciiTheme="majorHAnsi" w:hAnsiTheme="majorHAnsi"/>
        </w:rPr>
        <w:t xml:space="preserve"> among electric utilities </w:t>
      </w:r>
      <w:r w:rsidRPr="00E6487A">
        <w:rPr>
          <w:rStyle w:val="StyleBoldUnderline"/>
          <w:rFonts w:asciiTheme="majorHAnsi" w:hAnsiTheme="majorHAnsi"/>
          <w:highlight w:val="cyan"/>
        </w:rPr>
        <w:t>to transact business</w:t>
      </w:r>
      <w:r w:rsidRPr="00E6487A">
        <w:rPr>
          <w:rStyle w:val="StyleBoldUnderline"/>
          <w:rFonts w:asciiTheme="majorHAnsi" w:hAnsiTheme="majorHAnsi"/>
        </w:rPr>
        <w:t xml:space="preserve"> with alternative power producers and a fear held by </w:t>
      </w:r>
      <w:r w:rsidRPr="00E6487A">
        <w:rPr>
          <w:rStyle w:val="StyleBoldUnderline"/>
          <w:rFonts w:asciiTheme="majorHAnsi" w:hAnsiTheme="majorHAnsi"/>
        </w:rPr>
        <w:lastRenderedPageBreak/>
        <w:t>alternative power developers that they would be regulated as "public utilities" if they sold power</w:t>
      </w:r>
      <w:r w:rsidRPr="00E6487A">
        <w:rPr>
          <w:rFonts w:asciiTheme="majorHAnsi" w:hAnsiTheme="majorHAnsi"/>
          <w:sz w:val="16"/>
        </w:rPr>
        <w:t xml:space="preserve">. 160 </w:t>
      </w:r>
      <w:r w:rsidRPr="00E6487A">
        <w:rPr>
          <w:rStyle w:val="StyleBoldUnderline"/>
          <w:rFonts w:asciiTheme="majorHAnsi" w:hAnsiTheme="majorHAnsi"/>
          <w:highlight w:val="cyan"/>
        </w:rPr>
        <w:t>One of the impediments to self-generation</w:t>
      </w:r>
      <w:r w:rsidRPr="00E6487A">
        <w:rPr>
          <w:rStyle w:val="StyleBoldUnderline"/>
          <w:rFonts w:asciiTheme="majorHAnsi" w:hAnsiTheme="majorHAnsi"/>
        </w:rPr>
        <w:t xml:space="preserve"> projects historically </w:t>
      </w:r>
      <w:r w:rsidRPr="00E6487A">
        <w:rPr>
          <w:rStyle w:val="StyleBoldUnderline"/>
          <w:rFonts w:asciiTheme="majorHAnsi" w:hAnsiTheme="majorHAnsi"/>
          <w:highlight w:val="cyan"/>
        </w:rPr>
        <w:t>was</w:t>
      </w:r>
      <w:r w:rsidRPr="00E6487A">
        <w:rPr>
          <w:rStyle w:val="StyleBoldUnderline"/>
          <w:rFonts w:asciiTheme="majorHAnsi" w:hAnsiTheme="majorHAnsi"/>
        </w:rPr>
        <w:t xml:space="preserve"> that electric </w:t>
      </w:r>
      <w:r w:rsidRPr="00E6487A">
        <w:rPr>
          <w:rStyle w:val="StyleBoldUnderline"/>
          <w:rFonts w:asciiTheme="majorHAnsi" w:hAnsiTheme="majorHAnsi"/>
          <w:highlight w:val="cyan"/>
        </w:rPr>
        <w:t>utilities could</w:t>
      </w:r>
      <w:r w:rsidRPr="00E6487A">
        <w:rPr>
          <w:rStyle w:val="StyleBoldUnderline"/>
          <w:rFonts w:asciiTheme="majorHAnsi" w:hAnsiTheme="majorHAnsi"/>
        </w:rPr>
        <w:t xml:space="preserve"> employ one of several methods to </w:t>
      </w:r>
      <w:r w:rsidRPr="00E6487A">
        <w:rPr>
          <w:rStyle w:val="StyleBoldUnderline"/>
          <w:rFonts w:asciiTheme="majorHAnsi" w:hAnsiTheme="majorHAnsi"/>
          <w:highlight w:val="cyan"/>
        </w:rPr>
        <w:t>discourage</w:t>
      </w:r>
      <w:r w:rsidRPr="00E6487A">
        <w:rPr>
          <w:rStyle w:val="StyleBoldUnderline"/>
          <w:rFonts w:asciiTheme="majorHAnsi" w:hAnsiTheme="majorHAnsi"/>
        </w:rPr>
        <w:t xml:space="preserve"> such </w:t>
      </w:r>
      <w:r w:rsidRPr="00E6487A">
        <w:rPr>
          <w:rStyle w:val="StyleBoldUnderline"/>
          <w:rFonts w:asciiTheme="majorHAnsi" w:hAnsiTheme="majorHAnsi"/>
          <w:highlight w:val="cyan"/>
        </w:rPr>
        <w:t>customer generation</w:t>
      </w:r>
      <w:r w:rsidRPr="00E6487A">
        <w:rPr>
          <w:rStyle w:val="StyleBoldUnderline"/>
          <w:rFonts w:asciiTheme="majorHAnsi" w:hAnsiTheme="majorHAnsi"/>
        </w:rPr>
        <w:t xml:space="preserve">. </w:t>
      </w:r>
      <w:r w:rsidRPr="00E6487A">
        <w:rPr>
          <w:rFonts w:asciiTheme="majorHAnsi" w:hAnsiTheme="majorHAnsi"/>
          <w:sz w:val="16"/>
        </w:rPr>
        <w:t xml:space="preserve">161 First, </w:t>
      </w:r>
      <w:r w:rsidRPr="00E6487A">
        <w:rPr>
          <w:rStyle w:val="StyleBoldUnderline"/>
          <w:rFonts w:asciiTheme="majorHAnsi" w:hAnsiTheme="majorHAnsi"/>
          <w:highlight w:val="cyan"/>
        </w:rPr>
        <w:t>they could cut the retail rates</w:t>
      </w:r>
      <w:r w:rsidRPr="00E6487A">
        <w:rPr>
          <w:rStyle w:val="StyleBoldUnderline"/>
          <w:rFonts w:asciiTheme="majorHAnsi" w:hAnsiTheme="majorHAnsi"/>
        </w:rPr>
        <w:t xml:space="preserve"> that they would otherwise offer such a customer to discourage self-generation. Resultant lower retail revenues could be offset by shifting costs to other consumers, thereby causing other consumers without the option to self-generate to bear the subsidy used to discourage self-generation.</w:t>
      </w:r>
      <w:r w:rsidRPr="00E6487A">
        <w:rPr>
          <w:rFonts w:asciiTheme="majorHAnsi" w:hAnsiTheme="majorHAnsi"/>
          <w:sz w:val="16"/>
        </w:rPr>
        <w:t xml:space="preserve"> Second</w:t>
      </w:r>
      <w:r w:rsidRPr="00E6487A">
        <w:rPr>
          <w:rFonts w:asciiTheme="majorHAnsi" w:hAnsiTheme="majorHAnsi"/>
          <w:sz w:val="16"/>
          <w:highlight w:val="cyan"/>
        </w:rPr>
        <w:t xml:space="preserve">, </w:t>
      </w:r>
      <w:r w:rsidRPr="00E6487A">
        <w:rPr>
          <w:rStyle w:val="StyleBoldUnderline"/>
          <w:rFonts w:asciiTheme="majorHAnsi" w:hAnsiTheme="majorHAnsi"/>
          <w:highlight w:val="cyan"/>
        </w:rPr>
        <w:t>utilities could impose discouraging rates</w:t>
      </w:r>
      <w:r w:rsidRPr="00E6487A">
        <w:rPr>
          <w:rStyle w:val="StyleBoldUnderline"/>
          <w:rFonts w:asciiTheme="majorHAnsi" w:hAnsiTheme="majorHAnsi"/>
        </w:rPr>
        <w:t xml:space="preserve">, terms, and conditions on stand-by and back-up power requirements for self-generating entities. </w:t>
      </w:r>
      <w:r w:rsidRPr="00E6487A">
        <w:rPr>
          <w:rStyle w:val="StyleBoldUnderline"/>
          <w:rFonts w:asciiTheme="majorHAnsi" w:hAnsiTheme="majorHAnsi"/>
          <w:highlight w:val="cyan"/>
        </w:rPr>
        <w:t>This could make it prohibitively expensive to self-generate</w:t>
      </w:r>
      <w:r w:rsidRPr="00E6487A">
        <w:rPr>
          <w:rStyle w:val="StyleBoldUnderline"/>
          <w:rFonts w:asciiTheme="majorHAnsi" w:hAnsiTheme="majorHAnsi"/>
        </w:rPr>
        <w:t>. With deregulation, a third tool presented itself: Exit fees could be proposed to discourage exodus from the conventional system</w:t>
      </w:r>
      <w:r w:rsidRPr="00E6487A">
        <w:rPr>
          <w:rFonts w:asciiTheme="majorHAnsi" w:hAnsiTheme="majorHAnsi"/>
          <w:sz w:val="16"/>
        </w:rPr>
        <w:t>. 162</w:t>
      </w:r>
    </w:p>
    <w:p w14:paraId="7FA74BB2" w14:textId="77777777" w:rsidR="006F7382" w:rsidRPr="00E6487A" w:rsidRDefault="006F7382" w:rsidP="006F7382">
      <w:pPr>
        <w:pStyle w:val="tag"/>
        <w:rPr>
          <w:rFonts w:asciiTheme="majorHAnsi" w:hAnsiTheme="majorHAnsi"/>
        </w:rPr>
      </w:pPr>
      <w:r w:rsidRPr="00E6487A">
        <w:rPr>
          <w:rFonts w:asciiTheme="majorHAnsi" w:hAnsiTheme="majorHAnsi"/>
        </w:rPr>
        <w:t>Oversupply of solar panels now.</w:t>
      </w:r>
    </w:p>
    <w:p w14:paraId="500FE246" w14:textId="77777777" w:rsidR="006F7382" w:rsidRPr="00E6487A" w:rsidRDefault="006F7382" w:rsidP="006F7382">
      <w:pPr>
        <w:pStyle w:val="Cite8"/>
        <w:rPr>
          <w:rFonts w:asciiTheme="majorHAnsi" w:hAnsiTheme="majorHAnsi"/>
        </w:rPr>
      </w:pPr>
      <w:r w:rsidRPr="00E6487A">
        <w:rPr>
          <w:rStyle w:val="StyleStyleBold12pt"/>
          <w:rFonts w:asciiTheme="majorHAnsi" w:hAnsiTheme="majorHAnsi"/>
        </w:rPr>
        <w:t>Forbes 12</w:t>
      </w:r>
      <w:r w:rsidRPr="00E6487A">
        <w:rPr>
          <w:rFonts w:asciiTheme="majorHAnsi" w:hAnsiTheme="majorHAnsi"/>
        </w:rPr>
        <w:t xml:space="preserve"> “Report: Solar Panel Supply Will Far Exceed Demand Beyond 2012” 6/27 http://www.forbes.com/sites/uciliawang/2012/06/27/report-solar-panel-production-will-far-exceed-demand-beyond-2012/</w:t>
      </w:r>
    </w:p>
    <w:p w14:paraId="20E7920C" w14:textId="77777777" w:rsidR="006F7382" w:rsidRPr="00E6487A" w:rsidRDefault="006F7382" w:rsidP="006F7382">
      <w:pPr>
        <w:rPr>
          <w:rFonts w:asciiTheme="majorHAnsi" w:hAnsiTheme="majorHAnsi"/>
          <w:sz w:val="16"/>
        </w:rPr>
      </w:pPr>
      <w:r w:rsidRPr="00E6487A">
        <w:rPr>
          <w:rStyle w:val="StyleBoldUnderline"/>
          <w:rFonts w:asciiTheme="majorHAnsi" w:hAnsiTheme="majorHAnsi"/>
        </w:rPr>
        <w:t xml:space="preserve">Solar </w:t>
      </w:r>
      <w:r w:rsidRPr="00E6487A">
        <w:rPr>
          <w:rStyle w:val="StyleBoldUnderline"/>
          <w:rFonts w:asciiTheme="majorHAnsi" w:hAnsiTheme="majorHAnsi"/>
          <w:highlight w:val="cyan"/>
        </w:rPr>
        <w:t>panel makers are</w:t>
      </w:r>
      <w:r w:rsidRPr="00E6487A">
        <w:rPr>
          <w:rStyle w:val="StyleBoldUnderline"/>
          <w:rFonts w:asciiTheme="majorHAnsi" w:hAnsiTheme="majorHAnsi"/>
        </w:rPr>
        <w:t xml:space="preserve"> on track </w:t>
      </w:r>
      <w:r w:rsidRPr="00E6487A">
        <w:rPr>
          <w:rStyle w:val="StyleBoldUnderline"/>
          <w:rFonts w:asciiTheme="majorHAnsi" w:hAnsiTheme="majorHAnsi"/>
          <w:highlight w:val="cyan"/>
        </w:rPr>
        <w:t>to deliver</w:t>
      </w:r>
      <w:r w:rsidRPr="00E6487A">
        <w:rPr>
          <w:rStyle w:val="StyleBoldUnderline"/>
          <w:rFonts w:asciiTheme="majorHAnsi" w:hAnsiTheme="majorHAnsi"/>
        </w:rPr>
        <w:t xml:space="preserve"> 59 </w:t>
      </w:r>
      <w:proofErr w:type="spellStart"/>
      <w:r w:rsidRPr="00E6487A">
        <w:rPr>
          <w:rStyle w:val="StyleBoldUnderline"/>
          <w:rFonts w:asciiTheme="majorHAnsi" w:hAnsiTheme="majorHAnsi"/>
        </w:rPr>
        <w:t>gigawatts</w:t>
      </w:r>
      <w:proofErr w:type="spellEnd"/>
      <w:r w:rsidRPr="00E6487A">
        <w:rPr>
          <w:rStyle w:val="StyleBoldUnderline"/>
          <w:rFonts w:asciiTheme="majorHAnsi" w:hAnsiTheme="majorHAnsi"/>
        </w:rPr>
        <w:t xml:space="preserve"> of their </w:t>
      </w:r>
      <w:r w:rsidRPr="00E6487A">
        <w:rPr>
          <w:rStyle w:val="StyleBoldUnderline"/>
          <w:rFonts w:asciiTheme="majorHAnsi" w:hAnsiTheme="majorHAnsi"/>
          <w:highlight w:val="cyan"/>
        </w:rPr>
        <w:t>products worldwide</w:t>
      </w:r>
      <w:r w:rsidRPr="00E6487A">
        <w:rPr>
          <w:rStyle w:val="StyleBoldUnderline"/>
          <w:rFonts w:asciiTheme="majorHAnsi" w:hAnsiTheme="majorHAnsi"/>
        </w:rPr>
        <w:t xml:space="preserve"> this year when </w:t>
      </w:r>
      <w:r w:rsidRPr="00E6487A">
        <w:rPr>
          <w:rStyle w:val="StyleBoldUnderline"/>
          <w:rFonts w:asciiTheme="majorHAnsi" w:hAnsiTheme="majorHAnsi"/>
          <w:highlight w:val="cyan"/>
        </w:rPr>
        <w:t>demand will</w:t>
      </w:r>
      <w:r w:rsidRPr="00E6487A">
        <w:rPr>
          <w:rStyle w:val="StyleBoldUnderline"/>
          <w:rFonts w:asciiTheme="majorHAnsi" w:hAnsiTheme="majorHAnsi"/>
        </w:rPr>
        <w:t xml:space="preserve"> likely </w:t>
      </w:r>
      <w:r w:rsidRPr="00E6487A">
        <w:rPr>
          <w:rStyle w:val="StyleBoldUnderline"/>
          <w:rFonts w:asciiTheme="majorHAnsi" w:hAnsiTheme="majorHAnsi"/>
          <w:highlight w:val="cyan"/>
        </w:rPr>
        <w:t xml:space="preserve">hit 30 </w:t>
      </w:r>
      <w:proofErr w:type="spellStart"/>
      <w:r w:rsidRPr="00E6487A">
        <w:rPr>
          <w:rStyle w:val="StyleBoldUnderline"/>
          <w:rFonts w:asciiTheme="majorHAnsi" w:hAnsiTheme="majorHAnsi"/>
          <w:highlight w:val="cyan"/>
        </w:rPr>
        <w:t>gigawatts</w:t>
      </w:r>
      <w:proofErr w:type="spellEnd"/>
      <w:r w:rsidRPr="00E6487A">
        <w:rPr>
          <w:rFonts w:asciiTheme="majorHAnsi" w:hAnsiTheme="majorHAnsi"/>
          <w:sz w:val="16"/>
        </w:rPr>
        <w:t xml:space="preserve">, according to a report released by GTM Research Wednesday. To re-establish a healthy balance of supply and demand, an estimated 21 </w:t>
      </w:r>
      <w:proofErr w:type="spellStart"/>
      <w:r w:rsidRPr="00E6487A">
        <w:rPr>
          <w:rFonts w:asciiTheme="majorHAnsi" w:hAnsiTheme="majorHAnsi"/>
          <w:sz w:val="16"/>
        </w:rPr>
        <w:t>gigawatts</w:t>
      </w:r>
      <w:proofErr w:type="spellEnd"/>
      <w:r w:rsidRPr="00E6487A">
        <w:rPr>
          <w:rFonts w:asciiTheme="majorHAnsi" w:hAnsiTheme="majorHAnsi"/>
          <w:sz w:val="16"/>
        </w:rPr>
        <w:t xml:space="preserve"> of existing factories will close by 2015, said </w:t>
      </w:r>
      <w:proofErr w:type="spellStart"/>
      <w:r w:rsidRPr="00E6487A">
        <w:rPr>
          <w:rFonts w:asciiTheme="majorHAnsi" w:hAnsiTheme="majorHAnsi"/>
          <w:sz w:val="16"/>
        </w:rPr>
        <w:t>Shyam</w:t>
      </w:r>
      <w:proofErr w:type="spellEnd"/>
      <w:r w:rsidRPr="00E6487A">
        <w:rPr>
          <w:rFonts w:asciiTheme="majorHAnsi" w:hAnsiTheme="majorHAnsi"/>
          <w:sz w:val="16"/>
        </w:rPr>
        <w:t xml:space="preserve"> Mehta, author of the report. </w:t>
      </w:r>
      <w:r w:rsidRPr="00E6487A">
        <w:rPr>
          <w:rStyle w:val="StyleBoldUnderline"/>
          <w:rFonts w:asciiTheme="majorHAnsi" w:hAnsiTheme="majorHAnsi"/>
        </w:rPr>
        <w:t xml:space="preserve">The </w:t>
      </w:r>
      <w:r w:rsidRPr="00E6487A">
        <w:rPr>
          <w:rStyle w:val="StyleBoldUnderline"/>
          <w:rFonts w:asciiTheme="majorHAnsi" w:hAnsiTheme="majorHAnsi"/>
          <w:highlight w:val="cyan"/>
        </w:rPr>
        <w:t>oversupply</w:t>
      </w:r>
      <w:r w:rsidRPr="00E6487A">
        <w:rPr>
          <w:rStyle w:val="StyleBoldUnderline"/>
          <w:rFonts w:asciiTheme="majorHAnsi" w:hAnsiTheme="majorHAnsi"/>
        </w:rPr>
        <w:t xml:space="preserve"> problem </w:t>
      </w:r>
      <w:r w:rsidRPr="00E6487A">
        <w:rPr>
          <w:rStyle w:val="StyleBoldUnderline"/>
          <w:rFonts w:asciiTheme="majorHAnsi" w:hAnsiTheme="majorHAnsi"/>
          <w:highlight w:val="cyan"/>
        </w:rPr>
        <w:t>began</w:t>
      </w:r>
      <w:r w:rsidRPr="00E6487A">
        <w:rPr>
          <w:rStyle w:val="StyleBoldUnderline"/>
          <w:rFonts w:asciiTheme="majorHAnsi" w:hAnsiTheme="majorHAnsi"/>
        </w:rPr>
        <w:t xml:space="preserve"> to surface </w:t>
      </w:r>
      <w:r w:rsidRPr="00E6487A">
        <w:rPr>
          <w:rStyle w:val="StyleBoldUnderline"/>
          <w:rFonts w:asciiTheme="majorHAnsi" w:hAnsiTheme="majorHAnsi"/>
          <w:highlight w:val="cyan"/>
        </w:rPr>
        <w:t>in</w:t>
      </w:r>
      <w:r w:rsidRPr="00E6487A">
        <w:rPr>
          <w:rStyle w:val="StyleBoldUnderline"/>
          <w:rFonts w:asciiTheme="majorHAnsi" w:hAnsiTheme="majorHAnsi"/>
        </w:rPr>
        <w:t xml:space="preserve"> early </w:t>
      </w:r>
      <w:r w:rsidRPr="00E6487A">
        <w:rPr>
          <w:rStyle w:val="StyleBoldUnderline"/>
          <w:rFonts w:asciiTheme="majorHAnsi" w:hAnsiTheme="majorHAnsi"/>
          <w:highlight w:val="cyan"/>
        </w:rPr>
        <w:t>2011</w:t>
      </w:r>
      <w:r w:rsidRPr="00E6487A">
        <w:rPr>
          <w:rStyle w:val="StyleBoldUnderline"/>
          <w:rFonts w:asciiTheme="majorHAnsi" w:hAnsiTheme="majorHAnsi"/>
        </w:rPr>
        <w:t xml:space="preserve"> and led to a near 50% drop in wholesale solar panel prices last year</w:t>
      </w:r>
      <w:r w:rsidRPr="00E6487A">
        <w:rPr>
          <w:rFonts w:asciiTheme="majorHAnsi" w:hAnsiTheme="majorHAnsi"/>
          <w:sz w:val="16"/>
        </w:rPr>
        <w:t xml:space="preserve">. Lower government subsidies and worries about the financial health of Europe – the largest solar market – tempered demand for solar equipment last year. Emerging markets such as the Japan, China and India should see a big jump in solar panel installations this year. The U.S. also could experience a 75% growth in 2012. But </w:t>
      </w:r>
      <w:r w:rsidRPr="00E6487A">
        <w:rPr>
          <w:rStyle w:val="StyleBoldUnderline"/>
          <w:rFonts w:asciiTheme="majorHAnsi" w:hAnsiTheme="majorHAnsi"/>
        </w:rPr>
        <w:t>all these increases aren’t going to be enough to make use of most of the solar panels that will be rolling off assembly lines</w:t>
      </w:r>
      <w:r w:rsidRPr="00E6487A">
        <w:rPr>
          <w:rFonts w:asciiTheme="majorHAnsi" w:hAnsiTheme="majorHAnsi"/>
          <w:sz w:val="16"/>
        </w:rPr>
        <w:t>, especially when some manufacturers have built new factories over the past year and a half or plan to add more production lines in the next few years.</w:t>
      </w:r>
    </w:p>
    <w:p w14:paraId="25062ACB" w14:textId="77777777" w:rsidR="00E70AF8" w:rsidRPr="00E6487A" w:rsidRDefault="00E70AF8" w:rsidP="004F77DC">
      <w:pPr>
        <w:pStyle w:val="Heading4"/>
      </w:pPr>
      <w:r w:rsidRPr="00E6487A">
        <w:t xml:space="preserve">285,000 acres set aside for centralized solar now. </w:t>
      </w:r>
    </w:p>
    <w:p w14:paraId="78A47A05" w14:textId="4726DB40" w:rsidR="00E70AF8" w:rsidRPr="00E6487A" w:rsidRDefault="00E70AF8" w:rsidP="00E70AF8">
      <w:pPr>
        <w:rPr>
          <w:rFonts w:asciiTheme="majorHAnsi" w:hAnsiTheme="majorHAnsi"/>
        </w:rPr>
      </w:pPr>
      <w:proofErr w:type="spellStart"/>
      <w:r w:rsidRPr="00E6487A">
        <w:rPr>
          <w:rStyle w:val="StyleStyleBold12pt"/>
          <w:rFonts w:asciiTheme="majorHAnsi" w:hAnsiTheme="majorHAnsi"/>
        </w:rPr>
        <w:t>Dearen</w:t>
      </w:r>
      <w:proofErr w:type="spellEnd"/>
      <w:r w:rsidRPr="00E6487A">
        <w:rPr>
          <w:rFonts w:asciiTheme="majorHAnsi" w:hAnsiTheme="majorHAnsi"/>
        </w:rPr>
        <w:t>, Associated Press,</w:t>
      </w:r>
      <w:r w:rsidRPr="00E6487A">
        <w:rPr>
          <w:rStyle w:val="StyleStyleBold12pt"/>
          <w:rFonts w:asciiTheme="majorHAnsi" w:hAnsiTheme="majorHAnsi"/>
        </w:rPr>
        <w:t xml:space="preserve"> 10/</w:t>
      </w:r>
      <w:r w:rsidR="004F77DC" w:rsidRPr="00E6487A">
        <w:rPr>
          <w:rStyle w:val="StyleStyleBold12pt"/>
          <w:rFonts w:asciiTheme="majorHAnsi" w:hAnsiTheme="majorHAnsi"/>
        </w:rPr>
        <w:t>13</w:t>
      </w:r>
      <w:r w:rsidRPr="00E6487A">
        <w:rPr>
          <w:rFonts w:asciiTheme="majorHAnsi" w:hAnsiTheme="majorHAnsi"/>
        </w:rPr>
        <w:t xml:space="preserve"> (Jason, “U.S. approves land set-aside for large solar power plants” Philadelphia Inquirer. Web, </w:t>
      </w:r>
      <w:proofErr w:type="spellStart"/>
      <w:r w:rsidRPr="00E6487A">
        <w:rPr>
          <w:rFonts w:asciiTheme="majorHAnsi" w:hAnsiTheme="majorHAnsi"/>
        </w:rPr>
        <w:t>Acc</w:t>
      </w:r>
      <w:proofErr w:type="spellEnd"/>
      <w:r w:rsidRPr="00E6487A">
        <w:rPr>
          <w:rFonts w:asciiTheme="majorHAnsi" w:hAnsiTheme="majorHAnsi"/>
        </w:rPr>
        <w:t xml:space="preserve"> 10/28/2012) http://articles.philly.com/2012-10-13/news/34432092_1_solar-energy-zones-solar-projects-solar-power-plants</w:t>
      </w:r>
    </w:p>
    <w:p w14:paraId="58EA0E92" w14:textId="77777777" w:rsidR="00E70AF8" w:rsidRPr="00E6487A" w:rsidRDefault="00E70AF8" w:rsidP="00E70AF8">
      <w:pPr>
        <w:rPr>
          <w:rFonts w:asciiTheme="majorHAnsi" w:hAnsiTheme="majorHAnsi"/>
          <w:sz w:val="16"/>
        </w:rPr>
      </w:pPr>
      <w:r w:rsidRPr="00E6487A">
        <w:rPr>
          <w:rFonts w:asciiTheme="majorHAnsi" w:hAnsiTheme="majorHAnsi"/>
          <w:sz w:val="16"/>
        </w:rPr>
        <w:t xml:space="preserve">SAN FRANCISCO - </w:t>
      </w:r>
      <w:r w:rsidRPr="00E6487A">
        <w:rPr>
          <w:rStyle w:val="TitleChar"/>
          <w:rFonts w:asciiTheme="majorHAnsi" w:hAnsiTheme="majorHAnsi"/>
        </w:rPr>
        <w:t xml:space="preserve">Federal </w:t>
      </w:r>
      <w:r w:rsidRPr="00E6487A">
        <w:rPr>
          <w:rStyle w:val="TitleChar"/>
          <w:rFonts w:asciiTheme="majorHAnsi" w:hAnsiTheme="majorHAnsi"/>
          <w:highlight w:val="yellow"/>
        </w:rPr>
        <w:t>officials</w:t>
      </w:r>
      <w:r w:rsidRPr="00E6487A">
        <w:rPr>
          <w:rStyle w:val="TitleChar"/>
          <w:rFonts w:asciiTheme="majorHAnsi" w:hAnsiTheme="majorHAnsi"/>
        </w:rPr>
        <w:t xml:space="preserve"> on Friday </w:t>
      </w:r>
      <w:r w:rsidRPr="00E6487A">
        <w:rPr>
          <w:rStyle w:val="TitleChar"/>
          <w:rFonts w:asciiTheme="majorHAnsi" w:hAnsiTheme="majorHAnsi"/>
          <w:highlight w:val="yellow"/>
        </w:rPr>
        <w:t xml:space="preserve">approved </w:t>
      </w:r>
      <w:r w:rsidRPr="00E6487A">
        <w:rPr>
          <w:rStyle w:val="TitleChar"/>
          <w:rFonts w:asciiTheme="majorHAnsi" w:hAnsiTheme="majorHAnsi"/>
        </w:rPr>
        <w:t xml:space="preserve">a plan that sets aside </w:t>
      </w:r>
      <w:r w:rsidRPr="00E6487A">
        <w:rPr>
          <w:rStyle w:val="TitleChar"/>
          <w:rFonts w:asciiTheme="majorHAnsi" w:hAnsiTheme="majorHAnsi"/>
          <w:highlight w:val="yellow"/>
        </w:rPr>
        <w:t xml:space="preserve">285,000 acres </w:t>
      </w:r>
      <w:r w:rsidRPr="00E6487A">
        <w:rPr>
          <w:rStyle w:val="TitleChar"/>
          <w:rFonts w:asciiTheme="majorHAnsi" w:hAnsiTheme="majorHAnsi"/>
        </w:rPr>
        <w:t xml:space="preserve">of public land for the development of large-scale </w:t>
      </w:r>
      <w:r w:rsidRPr="00E6487A">
        <w:rPr>
          <w:rStyle w:val="TitleChar"/>
          <w:rFonts w:asciiTheme="majorHAnsi" w:hAnsiTheme="majorHAnsi"/>
          <w:highlight w:val="yellow"/>
        </w:rPr>
        <w:t xml:space="preserve">solar power </w:t>
      </w:r>
      <w:r w:rsidRPr="00E6487A">
        <w:rPr>
          <w:rStyle w:val="TitleChar"/>
          <w:rFonts w:asciiTheme="majorHAnsi" w:hAnsiTheme="majorHAnsi"/>
        </w:rPr>
        <w:t>plants</w:t>
      </w:r>
      <w:r w:rsidRPr="00E6487A">
        <w:rPr>
          <w:rFonts w:asciiTheme="majorHAnsi" w:hAnsiTheme="majorHAnsi"/>
          <w:sz w:val="16"/>
        </w:rPr>
        <w:t>, cementing a new government approach to renewable energy development in the West after years of delays and false starts.</w:t>
      </w:r>
      <w:r w:rsidRPr="00E6487A">
        <w:rPr>
          <w:rFonts w:asciiTheme="majorHAnsi" w:hAnsiTheme="majorHAnsi"/>
          <w:sz w:val="12"/>
        </w:rPr>
        <w:t>¶</w:t>
      </w:r>
      <w:r w:rsidRPr="00E6487A">
        <w:rPr>
          <w:rFonts w:asciiTheme="majorHAnsi" w:hAnsiTheme="majorHAnsi"/>
          <w:sz w:val="16"/>
        </w:rPr>
        <w:t xml:space="preserve"> At a news conference in Las Vegas, Interior Secretary </w:t>
      </w:r>
      <w:r w:rsidRPr="00E6487A">
        <w:rPr>
          <w:rStyle w:val="Emphasis"/>
          <w:rFonts w:asciiTheme="majorHAnsi" w:hAnsiTheme="majorHAnsi"/>
        </w:rPr>
        <w:t xml:space="preserve">Ken </w:t>
      </w:r>
      <w:r w:rsidRPr="00E6487A">
        <w:rPr>
          <w:rStyle w:val="Emphasis"/>
          <w:rFonts w:asciiTheme="majorHAnsi" w:hAnsiTheme="majorHAnsi"/>
          <w:highlight w:val="yellow"/>
        </w:rPr>
        <w:t xml:space="preserve">Salazar called the new plan a "road map . . . that will lead to faster, </w:t>
      </w:r>
      <w:r w:rsidRPr="00E6487A">
        <w:rPr>
          <w:rStyle w:val="Emphasis"/>
          <w:rFonts w:asciiTheme="majorHAnsi" w:hAnsiTheme="majorHAnsi"/>
        </w:rPr>
        <w:t xml:space="preserve">smarter utility-scale solar </w:t>
      </w:r>
      <w:r w:rsidRPr="00E6487A">
        <w:rPr>
          <w:rStyle w:val="Emphasis"/>
          <w:rFonts w:asciiTheme="majorHAnsi" w:hAnsiTheme="majorHAnsi"/>
          <w:highlight w:val="yellow"/>
        </w:rPr>
        <w:t>development on public land</w:t>
      </w:r>
      <w:r w:rsidRPr="00E6487A">
        <w:rPr>
          <w:rStyle w:val="Emphasis"/>
          <w:rFonts w:asciiTheme="majorHAnsi" w:hAnsiTheme="majorHAnsi"/>
        </w:rPr>
        <w:t>s</w:t>
      </w:r>
      <w:r w:rsidRPr="00E6487A">
        <w:rPr>
          <w:rFonts w:asciiTheme="majorHAnsi" w:hAnsiTheme="majorHAnsi"/>
          <w:sz w:val="16"/>
        </w:rPr>
        <w:t>."</w:t>
      </w:r>
      <w:r w:rsidRPr="00E6487A">
        <w:rPr>
          <w:rFonts w:asciiTheme="majorHAnsi" w:hAnsiTheme="majorHAnsi"/>
          <w:sz w:val="12"/>
        </w:rPr>
        <w:t>¶</w:t>
      </w:r>
      <w:r w:rsidRPr="00E6487A">
        <w:rPr>
          <w:rFonts w:asciiTheme="majorHAnsi" w:hAnsiTheme="majorHAnsi"/>
          <w:sz w:val="16"/>
        </w:rPr>
        <w:t xml:space="preserve"> </w:t>
      </w:r>
      <w:proofErr w:type="gramStart"/>
      <w:r w:rsidRPr="00E6487A">
        <w:rPr>
          <w:rFonts w:asciiTheme="majorHAnsi" w:hAnsiTheme="majorHAnsi"/>
          <w:sz w:val="16"/>
        </w:rPr>
        <w:t>The</w:t>
      </w:r>
      <w:proofErr w:type="gramEnd"/>
      <w:r w:rsidRPr="00E6487A">
        <w:rPr>
          <w:rFonts w:asciiTheme="majorHAnsi" w:hAnsiTheme="majorHAnsi"/>
          <w:sz w:val="16"/>
        </w:rPr>
        <w:t xml:space="preserve"> plan replaces the department's previous first-come, first-served system of approving solar projects, which let developers choose where they wanted to build utility-scale solar sites and allowed for land speculation.</w:t>
      </w:r>
      <w:r w:rsidRPr="00E6487A">
        <w:rPr>
          <w:rFonts w:asciiTheme="majorHAnsi" w:hAnsiTheme="majorHAnsi"/>
          <w:sz w:val="12"/>
        </w:rPr>
        <w:t>¶</w:t>
      </w:r>
      <w:r w:rsidRPr="00E6487A">
        <w:rPr>
          <w:rFonts w:asciiTheme="majorHAnsi" w:hAnsiTheme="majorHAnsi"/>
          <w:sz w:val="16"/>
        </w:rPr>
        <w:t xml:space="preserve"> The department no longer will decide projects on case-by-case basis as it had since 2005, when solar developers began filing applications. Instead, </w:t>
      </w:r>
      <w:r w:rsidRPr="00E6487A">
        <w:rPr>
          <w:rStyle w:val="TitleChar"/>
          <w:rFonts w:asciiTheme="majorHAnsi" w:hAnsiTheme="majorHAnsi"/>
        </w:rPr>
        <w:t>the department will direct development to land it has identified as having fewer wildlife and natural-resource obstacles.</w:t>
      </w:r>
      <w:r w:rsidRPr="00E6487A">
        <w:rPr>
          <w:rStyle w:val="TitleChar"/>
          <w:rFonts w:asciiTheme="majorHAnsi" w:hAnsiTheme="majorHAnsi"/>
          <w:b w:val="0"/>
          <w:sz w:val="12"/>
          <w:u w:val="none"/>
        </w:rPr>
        <w:t>¶</w:t>
      </w:r>
      <w:r w:rsidRPr="00E6487A">
        <w:rPr>
          <w:rStyle w:val="TitleChar"/>
          <w:rFonts w:asciiTheme="majorHAnsi" w:hAnsiTheme="majorHAnsi"/>
        </w:rPr>
        <w:t xml:space="preserve"> The government is establishing 17 new "solar energy zones" on 285,000 acres in six states</w:t>
      </w:r>
      <w:r w:rsidRPr="00E6487A">
        <w:rPr>
          <w:rFonts w:asciiTheme="majorHAnsi" w:hAnsiTheme="majorHAnsi"/>
          <w:sz w:val="16"/>
        </w:rPr>
        <w:t>: California, Nevada, Arizona, Utah, Colorado, and New Mexico. Most of the land - 153,627 acres - is in Southern California.</w:t>
      </w:r>
      <w:r w:rsidRPr="00E6487A">
        <w:rPr>
          <w:rFonts w:asciiTheme="majorHAnsi" w:hAnsiTheme="majorHAnsi"/>
          <w:sz w:val="12"/>
        </w:rPr>
        <w:t>¶</w:t>
      </w:r>
      <w:r w:rsidRPr="00E6487A">
        <w:rPr>
          <w:rFonts w:asciiTheme="majorHAnsi" w:hAnsiTheme="majorHAnsi"/>
          <w:sz w:val="16"/>
        </w:rPr>
        <w:t xml:space="preserve"> </w:t>
      </w:r>
      <w:r w:rsidRPr="00E6487A">
        <w:rPr>
          <w:rStyle w:val="Emphasis"/>
          <w:rFonts w:asciiTheme="majorHAnsi" w:hAnsiTheme="majorHAnsi"/>
        </w:rPr>
        <w:t xml:space="preserve">The </w:t>
      </w:r>
      <w:r w:rsidRPr="00E6487A">
        <w:rPr>
          <w:rStyle w:val="Emphasis"/>
          <w:rFonts w:asciiTheme="majorHAnsi" w:hAnsiTheme="majorHAnsi"/>
          <w:highlight w:val="yellow"/>
        </w:rPr>
        <w:t xml:space="preserve">Obama </w:t>
      </w:r>
      <w:r w:rsidRPr="00E6487A">
        <w:rPr>
          <w:rStyle w:val="Emphasis"/>
          <w:rFonts w:asciiTheme="majorHAnsi" w:hAnsiTheme="majorHAnsi"/>
        </w:rPr>
        <w:t xml:space="preserve">administration </w:t>
      </w:r>
      <w:r w:rsidRPr="00E6487A">
        <w:rPr>
          <w:rStyle w:val="Emphasis"/>
          <w:rFonts w:asciiTheme="majorHAnsi" w:hAnsiTheme="majorHAnsi"/>
          <w:highlight w:val="yellow"/>
        </w:rPr>
        <w:t xml:space="preserve">has authorized 10,000 megawatts of solar, wind and geothermal </w:t>
      </w:r>
      <w:r w:rsidRPr="00E6487A">
        <w:rPr>
          <w:rStyle w:val="Emphasis"/>
          <w:rFonts w:asciiTheme="majorHAnsi" w:hAnsiTheme="majorHAnsi"/>
        </w:rPr>
        <w:t>projects that, when built, would provide enough energy to power more than 3.5 million homes,</w:t>
      </w:r>
      <w:r w:rsidRPr="00E6487A">
        <w:rPr>
          <w:rFonts w:asciiTheme="majorHAnsi" w:hAnsiTheme="majorHAnsi"/>
          <w:sz w:val="16"/>
        </w:rPr>
        <w:t xml:space="preserve"> Salazar said.</w:t>
      </w:r>
      <w:r w:rsidRPr="00E6487A">
        <w:rPr>
          <w:rFonts w:asciiTheme="majorHAnsi" w:hAnsiTheme="majorHAnsi"/>
          <w:sz w:val="12"/>
        </w:rPr>
        <w:t>¶</w:t>
      </w:r>
      <w:r w:rsidRPr="00E6487A">
        <w:rPr>
          <w:rFonts w:asciiTheme="majorHAnsi" w:hAnsiTheme="majorHAnsi"/>
          <w:sz w:val="16"/>
        </w:rPr>
        <w:t xml:space="preserve"> </w:t>
      </w:r>
      <w:r w:rsidRPr="00E6487A">
        <w:rPr>
          <w:rStyle w:val="TitleChar"/>
          <w:rFonts w:asciiTheme="majorHAnsi" w:hAnsiTheme="majorHAnsi"/>
        </w:rPr>
        <w:t>The new solar energy zones were chosen because they are near existing power lines, allowing for quick delivery to energy-hungry cities</w:t>
      </w:r>
      <w:r w:rsidRPr="00E6487A">
        <w:rPr>
          <w:rFonts w:asciiTheme="majorHAnsi" w:hAnsiTheme="majorHAnsi"/>
          <w:sz w:val="16"/>
        </w:rPr>
        <w:t>. Also, the chosen sites have fewer of the environmental concerns - such as endangered desert tortoise habitat - that have plagued other projects</w:t>
      </w:r>
    </w:p>
    <w:p w14:paraId="4103B447" w14:textId="77777777" w:rsidR="004C0A13" w:rsidRPr="00E6487A" w:rsidRDefault="004C0A13" w:rsidP="004C0A13">
      <w:pPr>
        <w:pStyle w:val="tag"/>
        <w:rPr>
          <w:rFonts w:asciiTheme="majorHAnsi" w:hAnsiTheme="majorHAnsi" w:cstheme="minorHAnsi"/>
        </w:rPr>
      </w:pPr>
      <w:r w:rsidRPr="00E6487A">
        <w:rPr>
          <w:rFonts w:asciiTheme="majorHAnsi" w:hAnsiTheme="majorHAnsi" w:cstheme="minorHAnsi"/>
        </w:rPr>
        <w:lastRenderedPageBreak/>
        <w:t>Grants empirically helped renewables weather the recession</w:t>
      </w:r>
    </w:p>
    <w:p w14:paraId="4627E155" w14:textId="77777777" w:rsidR="004C0A13" w:rsidRPr="00E6487A" w:rsidRDefault="004C0A13" w:rsidP="004C0A13">
      <w:pPr>
        <w:rPr>
          <w:rFonts w:asciiTheme="majorHAnsi" w:hAnsiTheme="majorHAnsi" w:cstheme="minorHAnsi"/>
        </w:rPr>
      </w:pPr>
      <w:r w:rsidRPr="00E6487A">
        <w:rPr>
          <w:rStyle w:val="StyleStyleBold12pt"/>
          <w:rFonts w:asciiTheme="majorHAnsi" w:hAnsiTheme="majorHAnsi" w:cstheme="minorHAnsi"/>
        </w:rPr>
        <w:t xml:space="preserve">Farrell </w:t>
      </w:r>
      <w:proofErr w:type="gramStart"/>
      <w:r w:rsidRPr="00E6487A">
        <w:rPr>
          <w:rStyle w:val="StyleStyleBold12pt"/>
          <w:rFonts w:asciiTheme="majorHAnsi" w:hAnsiTheme="majorHAnsi" w:cstheme="minorHAnsi"/>
        </w:rPr>
        <w:t>10</w:t>
      </w:r>
      <w:r w:rsidRPr="00E6487A">
        <w:rPr>
          <w:rFonts w:asciiTheme="majorHAnsi" w:hAnsiTheme="majorHAnsi" w:cstheme="minorHAnsi"/>
        </w:rPr>
        <w:t xml:space="preserve">  John</w:t>
      </w:r>
      <w:proofErr w:type="gramEnd"/>
      <w:r w:rsidRPr="00E6487A">
        <w:rPr>
          <w:rFonts w:asciiTheme="majorHAnsi" w:hAnsiTheme="majorHAnsi" w:cstheme="minorHAnsi"/>
        </w:rPr>
        <w:t>, GRIST, How renewable incentives affect project ownership, 11-7, http://grist.org/article/2010-11-17-why-tax-credits-make-lousy-renewable-energy-policy/</w:t>
      </w:r>
    </w:p>
    <w:p w14:paraId="02FC560B" w14:textId="77777777" w:rsidR="004C0A13" w:rsidRPr="00E6487A" w:rsidRDefault="004C0A13" w:rsidP="004C0A13">
      <w:pPr>
        <w:rPr>
          <w:rStyle w:val="StyleBoldUnderline"/>
          <w:rFonts w:asciiTheme="majorHAnsi" w:hAnsiTheme="majorHAnsi" w:cstheme="minorHAnsi"/>
        </w:rPr>
      </w:pPr>
      <w:r w:rsidRPr="00E6487A">
        <w:rPr>
          <w:rFonts w:asciiTheme="majorHAnsi" w:hAnsiTheme="majorHAnsi" w:cstheme="minorHAnsi"/>
          <w:sz w:val="16"/>
        </w:rPr>
        <w:t xml:space="preserve">For two years, solar and wind energy producers seeking federal incentives have been able to take cash grants in lieu of tax credits. </w:t>
      </w:r>
      <w:r w:rsidRPr="00E6487A">
        <w:rPr>
          <w:rStyle w:val="StyleBoldUnderline"/>
          <w:rFonts w:asciiTheme="majorHAnsi" w:hAnsiTheme="majorHAnsi" w:cstheme="minorHAnsi"/>
          <w:highlight w:val="cyan"/>
        </w:rPr>
        <w:t>The</w:t>
      </w:r>
      <w:r w:rsidRPr="00E6487A">
        <w:rPr>
          <w:rStyle w:val="StyleBoldUnderline"/>
          <w:rFonts w:asciiTheme="majorHAnsi" w:hAnsiTheme="majorHAnsi" w:cstheme="minorHAnsi"/>
        </w:rPr>
        <w:t xml:space="preserve"> stimulus act </w:t>
      </w:r>
      <w:r w:rsidRPr="00E6487A">
        <w:rPr>
          <w:rStyle w:val="StyleBoldUnderline"/>
          <w:rFonts w:asciiTheme="majorHAnsi" w:hAnsiTheme="majorHAnsi" w:cstheme="minorHAnsi"/>
          <w:highlight w:val="cyan"/>
        </w:rPr>
        <w:t>program helped keep the renewable energy industry afloat as the</w:t>
      </w:r>
      <w:r w:rsidRPr="00E6487A">
        <w:rPr>
          <w:rStyle w:val="StyleBoldUnderline"/>
          <w:rFonts w:asciiTheme="majorHAnsi" w:hAnsiTheme="majorHAnsi" w:cstheme="minorHAnsi"/>
        </w:rPr>
        <w:t xml:space="preserve"> credit crunch and </w:t>
      </w:r>
      <w:r w:rsidRPr="00E6487A">
        <w:rPr>
          <w:rStyle w:val="StyleBoldUnderline"/>
          <w:rFonts w:asciiTheme="majorHAnsi" w:hAnsiTheme="majorHAnsi" w:cstheme="minorHAnsi"/>
          <w:highlight w:val="cyan"/>
        </w:rPr>
        <w:t>economic downturn dried up the market</w:t>
      </w:r>
      <w:r w:rsidRPr="00E6487A">
        <w:rPr>
          <w:rStyle w:val="StyleBoldUnderline"/>
          <w:rFonts w:asciiTheme="majorHAnsi" w:hAnsiTheme="majorHAnsi" w:cstheme="minorHAnsi"/>
        </w:rPr>
        <w:t xml:space="preserve"> for reselling tax credits to banks and other investors with large tax bills.</w:t>
      </w:r>
      <w:r w:rsidRPr="00E6487A">
        <w:rPr>
          <w:rFonts w:asciiTheme="majorHAnsi" w:hAnsiTheme="majorHAnsi" w:cstheme="minorHAnsi"/>
          <w:sz w:val="16"/>
        </w:rPr>
        <w:t xml:space="preserve"> The cash grant program is set to sunset at the end of this year, but solar and wind energy advocates are hoping it will be extended, for good reason: In fact, </w:t>
      </w:r>
      <w:r w:rsidRPr="00E6487A">
        <w:rPr>
          <w:rStyle w:val="StyleBoldUnderline"/>
          <w:rFonts w:asciiTheme="majorHAnsi" w:hAnsiTheme="majorHAnsi" w:cstheme="minorHAnsi"/>
        </w:rPr>
        <w:t>the tax credits were always an awkward tool</w:t>
      </w:r>
      <w:r w:rsidRPr="00E6487A">
        <w:rPr>
          <w:rFonts w:asciiTheme="majorHAnsi" w:hAnsiTheme="majorHAnsi" w:cstheme="minorHAnsi"/>
          <w:sz w:val="16"/>
        </w:rPr>
        <w:t xml:space="preserve">, some argue. Rhone </w:t>
      </w:r>
      <w:proofErr w:type="spellStart"/>
      <w:r w:rsidRPr="00E6487A">
        <w:rPr>
          <w:rFonts w:asciiTheme="majorHAnsi" w:hAnsiTheme="majorHAnsi" w:cstheme="minorHAnsi"/>
          <w:sz w:val="16"/>
        </w:rPr>
        <w:t>Resch</w:t>
      </w:r>
      <w:proofErr w:type="spellEnd"/>
      <w:r w:rsidRPr="00E6487A">
        <w:rPr>
          <w:rFonts w:asciiTheme="majorHAnsi" w:hAnsiTheme="majorHAnsi" w:cstheme="minorHAnsi"/>
          <w:sz w:val="16"/>
        </w:rPr>
        <w:t xml:space="preserve">, the head of the Solar Energy Industries Association, said that </w:t>
      </w:r>
      <w:r w:rsidRPr="00E6487A">
        <w:rPr>
          <w:rStyle w:val="StyleBoldUnderline"/>
          <w:rFonts w:asciiTheme="majorHAnsi" w:hAnsiTheme="majorHAnsi" w:cstheme="minorHAnsi"/>
          <w:highlight w:val="cyan"/>
        </w:rPr>
        <w:t>many of the companies doing the installations were not making a profit</w:t>
      </w:r>
      <w:r w:rsidRPr="00E6487A">
        <w:rPr>
          <w:rStyle w:val="StyleBoldUnderline"/>
          <w:rFonts w:asciiTheme="majorHAnsi" w:hAnsiTheme="majorHAnsi" w:cstheme="minorHAnsi"/>
        </w:rPr>
        <w:t xml:space="preserve"> either, so these tax credits were sold as “tax equity,” a secondary market, at a loss of 30 to 50 cents on the dollar to the seller</w:t>
      </w:r>
      <w:r w:rsidRPr="00E6487A">
        <w:rPr>
          <w:rFonts w:asciiTheme="majorHAnsi" w:hAnsiTheme="majorHAnsi" w:cstheme="minorHAnsi"/>
          <w:sz w:val="16"/>
        </w:rPr>
        <w:t xml:space="preserve">. [Emphasis mine.] The tax credits were worth 30 percent of a project’s value, so the transaction costs of reselling the credits meant that renewable energy projects without sufficient internal tax liability were 13 to 21 percent more expensive than projects that could use the credits themselves. </w:t>
      </w:r>
      <w:r w:rsidRPr="00E6487A">
        <w:rPr>
          <w:rStyle w:val="StyleBoldUnderline"/>
          <w:rFonts w:asciiTheme="majorHAnsi" w:hAnsiTheme="majorHAnsi" w:cstheme="minorHAnsi"/>
        </w:rPr>
        <w:t xml:space="preserve">This is dumb policy. </w:t>
      </w:r>
      <w:r w:rsidRPr="00E6487A">
        <w:rPr>
          <w:rStyle w:val="StyleBoldUnderline"/>
          <w:rFonts w:asciiTheme="majorHAnsi" w:hAnsiTheme="majorHAnsi" w:cstheme="minorHAnsi"/>
          <w:highlight w:val="cyan"/>
        </w:rPr>
        <w:t>Ratepayers pay a higher price for renewable energy because incentives filter through the tax code</w:t>
      </w:r>
      <w:r w:rsidRPr="00E6487A">
        <w:rPr>
          <w:rStyle w:val="StyleBoldUnderline"/>
          <w:rFonts w:asciiTheme="majorHAnsi" w:hAnsiTheme="majorHAnsi" w:cstheme="minorHAnsi"/>
        </w:rPr>
        <w:t xml:space="preserve"> instead of the general fund</w:t>
      </w:r>
    </w:p>
    <w:p w14:paraId="257DA782" w14:textId="77777777" w:rsidR="004C0A13" w:rsidRPr="00E6487A" w:rsidRDefault="004C0A13" w:rsidP="004C0A13">
      <w:pPr>
        <w:rPr>
          <w:rFonts w:asciiTheme="majorHAnsi" w:hAnsiTheme="majorHAnsi" w:cstheme="minorHAnsi"/>
        </w:rPr>
      </w:pPr>
    </w:p>
    <w:p w14:paraId="608FF2F4" w14:textId="77777777" w:rsidR="004C0A13" w:rsidRPr="00E6487A" w:rsidRDefault="004C0A13" w:rsidP="004C0A13">
      <w:pPr>
        <w:pStyle w:val="Heading4"/>
        <w:rPr>
          <w:rFonts w:cstheme="minorHAnsi"/>
        </w:rPr>
      </w:pPr>
      <w:r w:rsidRPr="00E6487A">
        <w:rPr>
          <w:rFonts w:cstheme="minorHAnsi"/>
        </w:rPr>
        <w:t xml:space="preserve">Installation will take only a few months. </w:t>
      </w:r>
    </w:p>
    <w:p w14:paraId="0D686B7C" w14:textId="77777777" w:rsidR="004C0A13" w:rsidRPr="00E6487A" w:rsidRDefault="004C0A13" w:rsidP="004C0A13">
      <w:pPr>
        <w:rPr>
          <w:rStyle w:val="StyleStyleBold12pt"/>
          <w:rFonts w:asciiTheme="majorHAnsi" w:hAnsiTheme="majorHAnsi" w:cstheme="minorHAnsi"/>
        </w:rPr>
      </w:pPr>
      <w:proofErr w:type="spellStart"/>
      <w:r w:rsidRPr="00E6487A">
        <w:rPr>
          <w:rStyle w:val="StyleStyleBold12pt"/>
          <w:rFonts w:asciiTheme="majorHAnsi" w:hAnsiTheme="majorHAnsi" w:cstheme="minorHAnsi"/>
        </w:rPr>
        <w:t>Pursley</w:t>
      </w:r>
      <w:proofErr w:type="spellEnd"/>
      <w:r w:rsidRPr="00E6487A">
        <w:rPr>
          <w:rStyle w:val="StyleStyleBold12pt"/>
          <w:rFonts w:asciiTheme="majorHAnsi" w:hAnsiTheme="majorHAnsi" w:cstheme="minorHAnsi"/>
        </w:rPr>
        <w:t xml:space="preserve"> and Wiseman 11  </w:t>
      </w:r>
    </w:p>
    <w:p w14:paraId="79F03CA6" w14:textId="77777777" w:rsidR="004C0A13" w:rsidRPr="00E6487A" w:rsidRDefault="004C0A13" w:rsidP="004C0A13">
      <w:pPr>
        <w:rPr>
          <w:rFonts w:asciiTheme="majorHAnsi" w:hAnsiTheme="majorHAnsi" w:cstheme="minorHAnsi"/>
        </w:rPr>
      </w:pPr>
      <w:r w:rsidRPr="00E6487A">
        <w:rPr>
          <w:rFonts w:asciiTheme="majorHAnsi" w:hAnsiTheme="majorHAnsi" w:cstheme="minorHAnsi"/>
        </w:rPr>
        <w:t>Garrick B. Assistant Professor of Law, University of Toledo College of Law. Hannah J. Assistant Professor of Law, University of Tulsa College of Law. Emory Law Journal, 60 Emory L.J. 877</w:t>
      </w:r>
    </w:p>
    <w:p w14:paraId="1053ACE3" w14:textId="77777777" w:rsidR="004C0A13" w:rsidRPr="004C0A13" w:rsidRDefault="004C0A13" w:rsidP="004C0A13">
      <w:pPr>
        <w:rPr>
          <w:rFonts w:asciiTheme="majorHAnsi" w:hAnsiTheme="majorHAnsi" w:cstheme="minorHAnsi"/>
          <w:sz w:val="16"/>
        </w:rPr>
      </w:pPr>
      <w:r w:rsidRPr="00E6487A">
        <w:rPr>
          <w:rStyle w:val="StyleBoldUnderline"/>
          <w:rFonts w:asciiTheme="majorHAnsi" w:hAnsiTheme="majorHAnsi" w:cstheme="minorHAnsi"/>
          <w:highlight w:val="cyan"/>
        </w:rPr>
        <w:t xml:space="preserve">Small-scale renewables </w:t>
      </w:r>
      <w:r w:rsidRPr="00E6487A">
        <w:rPr>
          <w:rStyle w:val="StyleBoldUnderline"/>
          <w:rFonts w:asciiTheme="majorHAnsi" w:hAnsiTheme="majorHAnsi" w:cstheme="minorHAnsi"/>
        </w:rPr>
        <w:t xml:space="preserve">on rooftops, parking garages, factories, and in yards, on the other hand, </w:t>
      </w:r>
      <w:r w:rsidRPr="00E6487A">
        <w:rPr>
          <w:rStyle w:val="StyleBoldUnderline"/>
          <w:rFonts w:asciiTheme="majorHAnsi" w:hAnsiTheme="majorHAnsi" w:cstheme="minorHAnsi"/>
          <w:highlight w:val="cyan"/>
        </w:rPr>
        <w:t xml:space="preserve">are </w:t>
      </w:r>
      <w:r w:rsidRPr="00E6487A">
        <w:rPr>
          <w:rStyle w:val="Emphasis"/>
          <w:rFonts w:asciiTheme="majorHAnsi" w:hAnsiTheme="majorHAnsi" w:cstheme="minorHAnsi"/>
          <w:highlight w:val="cyan"/>
        </w:rPr>
        <w:t xml:space="preserve">an immediate </w:t>
      </w:r>
      <w:r w:rsidRPr="00E6487A">
        <w:rPr>
          <w:rStyle w:val="Emphasis"/>
          <w:rFonts w:asciiTheme="majorHAnsi" w:hAnsiTheme="majorHAnsi" w:cstheme="minorHAnsi"/>
        </w:rPr>
        <w:t xml:space="preserve">and substantial </w:t>
      </w:r>
      <w:r w:rsidRPr="00E6487A">
        <w:rPr>
          <w:rStyle w:val="Emphasis"/>
          <w:rFonts w:asciiTheme="majorHAnsi" w:hAnsiTheme="majorHAnsi" w:cstheme="minorHAnsi"/>
          <w:highlight w:val="cyan"/>
        </w:rPr>
        <w:t>step</w:t>
      </w:r>
      <w:r w:rsidRPr="00E6487A">
        <w:rPr>
          <w:rStyle w:val="StyleBoldUnderline"/>
          <w:rFonts w:asciiTheme="majorHAnsi" w:hAnsiTheme="majorHAnsi" w:cstheme="minorHAnsi"/>
          <w:highlight w:val="cyan"/>
        </w:rPr>
        <w:t xml:space="preserve"> toward increasing renewable energy capacity.</w:t>
      </w:r>
      <w:r w:rsidRPr="004C0A13">
        <w:rPr>
          <w:rFonts w:asciiTheme="majorHAnsi" w:hAnsiTheme="majorHAnsi" w:cstheme="minorHAnsi"/>
          <w:sz w:val="16"/>
          <w:highlight w:val="cyan"/>
        </w:rPr>
        <w:t xml:space="preserve"> </w:t>
      </w:r>
      <w:r w:rsidRPr="00E6487A">
        <w:rPr>
          <w:rStyle w:val="StyleBoldUnderline"/>
          <w:rFonts w:asciiTheme="majorHAnsi" w:hAnsiTheme="majorHAnsi" w:cstheme="minorHAnsi"/>
          <w:highlight w:val="cyan"/>
        </w:rPr>
        <w:t xml:space="preserve">A homeowner </w:t>
      </w:r>
      <w:r w:rsidRPr="00E6487A">
        <w:rPr>
          <w:rStyle w:val="StyleBoldUnderline"/>
          <w:rFonts w:asciiTheme="majorHAnsi" w:hAnsiTheme="majorHAnsi" w:cstheme="minorHAnsi"/>
        </w:rPr>
        <w:t>or business</w:t>
      </w:r>
      <w:r w:rsidRPr="004C0A13">
        <w:rPr>
          <w:rFonts w:asciiTheme="majorHAnsi" w:hAnsiTheme="majorHAnsi" w:cstheme="minorHAnsi"/>
          <w:sz w:val="16"/>
        </w:rPr>
        <w:t xml:space="preserve"> in an area with adequate enabling regulations for small-scale renewable electricity generation </w:t>
      </w:r>
      <w:r w:rsidRPr="00E6487A">
        <w:rPr>
          <w:rStyle w:val="Emphasis"/>
          <w:rFonts w:asciiTheme="majorHAnsi" w:hAnsiTheme="majorHAnsi" w:cstheme="minorHAnsi"/>
          <w:highlight w:val="cyan"/>
        </w:rPr>
        <w:t>can have a system up and running in several months.</w:t>
      </w:r>
      <w:r w:rsidRPr="004C0A13">
        <w:rPr>
          <w:rFonts w:asciiTheme="majorHAnsi" w:hAnsiTheme="majorHAnsi" w:cstheme="minorHAnsi"/>
          <w:sz w:val="16"/>
        </w:rPr>
        <w:t xml:space="preserve"> </w:t>
      </w:r>
      <w:proofErr w:type="gramStart"/>
      <w:r w:rsidRPr="004C0A13">
        <w:rPr>
          <w:rFonts w:asciiTheme="majorHAnsi" w:hAnsiTheme="majorHAnsi" w:cstheme="minorHAnsi"/>
          <w:sz w:val="16"/>
        </w:rPr>
        <w:t>n112</w:t>
      </w:r>
      <w:proofErr w:type="gramEnd"/>
      <w:r w:rsidRPr="004C0A13">
        <w:rPr>
          <w:rFonts w:asciiTheme="majorHAnsi" w:hAnsiTheme="majorHAnsi" w:cstheme="minorHAnsi"/>
          <w:sz w:val="16"/>
        </w:rPr>
        <w:t xml:space="preserve"> </w:t>
      </w:r>
      <w:r w:rsidRPr="00E6487A">
        <w:rPr>
          <w:rStyle w:val="StyleBoldUnderline"/>
          <w:rFonts w:asciiTheme="majorHAnsi" w:hAnsiTheme="majorHAnsi" w:cstheme="minorHAnsi"/>
          <w:highlight w:val="cyan"/>
        </w:rPr>
        <w:t>Distributed generation</w:t>
      </w:r>
      <w:r w:rsidRPr="00E6487A">
        <w:rPr>
          <w:rStyle w:val="StyleBoldUnderline"/>
          <w:rFonts w:asciiTheme="majorHAnsi" w:hAnsiTheme="majorHAnsi" w:cstheme="minorHAnsi"/>
        </w:rPr>
        <w:t xml:space="preserve"> systems may also </w:t>
      </w:r>
      <w:r w:rsidRPr="00E6487A">
        <w:rPr>
          <w:rStyle w:val="StyleBoldUnderline"/>
          <w:rFonts w:asciiTheme="majorHAnsi" w:hAnsiTheme="majorHAnsi" w:cstheme="minorHAnsi"/>
          <w:highlight w:val="cyan"/>
        </w:rPr>
        <w:t>attract less political attention</w:t>
      </w:r>
      <w:r w:rsidRPr="00E6487A">
        <w:rPr>
          <w:rStyle w:val="StyleBoldUnderline"/>
          <w:rFonts w:asciiTheme="majorHAnsi" w:hAnsiTheme="majorHAnsi" w:cstheme="minorHAnsi"/>
        </w:rPr>
        <w:t xml:space="preserve"> than wind and solar farms. Small-scale projects, often initiated by cities, are </w:t>
      </w:r>
      <w:r w:rsidRPr="00E6487A">
        <w:rPr>
          <w:rStyle w:val="StyleBoldUnderline"/>
          <w:rFonts w:asciiTheme="majorHAnsi" w:hAnsiTheme="majorHAnsi" w:cstheme="minorHAnsi"/>
          <w:highlight w:val="cyan"/>
        </w:rPr>
        <w:t>less likely to draw in</w:t>
      </w:r>
      <w:r w:rsidRPr="00E6487A">
        <w:rPr>
          <w:rStyle w:val="StyleBoldUnderline"/>
          <w:rFonts w:asciiTheme="majorHAnsi" w:hAnsiTheme="majorHAnsi" w:cstheme="minorHAnsi"/>
        </w:rPr>
        <w:t xml:space="preserve"> the organized landowners and </w:t>
      </w:r>
      <w:r w:rsidRPr="00E6487A">
        <w:rPr>
          <w:rStyle w:val="StyleBoldUnderline"/>
          <w:rFonts w:asciiTheme="majorHAnsi" w:hAnsiTheme="majorHAnsi" w:cstheme="minorHAnsi"/>
          <w:highlight w:val="cyan"/>
        </w:rPr>
        <w:t>special interest groups</w:t>
      </w:r>
      <w:r w:rsidRPr="00E6487A">
        <w:rPr>
          <w:rStyle w:val="StyleBoldUnderline"/>
          <w:rFonts w:asciiTheme="majorHAnsi" w:hAnsiTheme="majorHAnsi" w:cstheme="minorHAnsi"/>
        </w:rPr>
        <w:t xml:space="preserve"> that tend to successfully block higher profile, large-scale systems.</w:t>
      </w:r>
      <w:r w:rsidRPr="004C0A13">
        <w:rPr>
          <w:rFonts w:asciiTheme="majorHAnsi" w:hAnsiTheme="majorHAnsi" w:cstheme="minorHAnsi"/>
          <w:sz w:val="16"/>
        </w:rPr>
        <w:t xml:space="preserve"> </w:t>
      </w:r>
      <w:proofErr w:type="gramStart"/>
      <w:r w:rsidRPr="004C0A13">
        <w:rPr>
          <w:rFonts w:asciiTheme="majorHAnsi" w:hAnsiTheme="majorHAnsi" w:cstheme="minorHAnsi"/>
          <w:sz w:val="16"/>
        </w:rPr>
        <w:t>n113</w:t>
      </w:r>
      <w:proofErr w:type="gramEnd"/>
      <w:r w:rsidRPr="004C0A13">
        <w:rPr>
          <w:rFonts w:asciiTheme="majorHAnsi" w:hAnsiTheme="majorHAnsi" w:cstheme="minorHAnsi"/>
          <w:sz w:val="16"/>
        </w:rPr>
        <w:t xml:space="preserve"> Indeed, some surveys have shown that the public holds a more favorable attitude toward small-scale renewables, n114 although there are still strong local zoning battles over their placement. </w:t>
      </w:r>
      <w:proofErr w:type="gramStart"/>
      <w:r w:rsidRPr="004C0A13">
        <w:rPr>
          <w:rFonts w:asciiTheme="majorHAnsi" w:hAnsiTheme="majorHAnsi" w:cstheme="minorHAnsi"/>
          <w:sz w:val="16"/>
        </w:rPr>
        <w:t>n115</w:t>
      </w:r>
      <w:proofErr w:type="gramEnd"/>
      <w:r w:rsidRPr="004C0A13">
        <w:rPr>
          <w:rFonts w:asciiTheme="majorHAnsi" w:hAnsiTheme="majorHAnsi" w:cstheme="minorHAnsi"/>
          <w:sz w:val="16"/>
        </w:rPr>
        <w:t xml:space="preserve"> A final benefit of </w:t>
      </w:r>
      <w:r w:rsidRPr="00E6487A">
        <w:rPr>
          <w:rStyle w:val="StyleBoldUnderline"/>
          <w:rFonts w:asciiTheme="majorHAnsi" w:hAnsiTheme="majorHAnsi" w:cstheme="minorHAnsi"/>
        </w:rPr>
        <w:t>distributed generation</w:t>
      </w:r>
      <w:r w:rsidRPr="004C0A13">
        <w:rPr>
          <w:rFonts w:asciiTheme="majorHAnsi" w:hAnsiTheme="majorHAnsi" w:cstheme="minorHAnsi"/>
          <w:sz w:val="16"/>
        </w:rPr>
        <w:t xml:space="preserve"> is that it </w:t>
      </w:r>
      <w:r w:rsidRPr="00E6487A">
        <w:rPr>
          <w:rStyle w:val="StyleBoldUnderline"/>
          <w:rFonts w:asciiTheme="majorHAnsi" w:hAnsiTheme="majorHAnsi" w:cstheme="minorHAnsi"/>
        </w:rPr>
        <w:t xml:space="preserve">could </w:t>
      </w:r>
      <w:r w:rsidRPr="00E6487A">
        <w:rPr>
          <w:rStyle w:val="Emphasis"/>
          <w:rFonts w:asciiTheme="majorHAnsi" w:hAnsiTheme="majorHAnsi" w:cstheme="minorHAnsi"/>
        </w:rPr>
        <w:t>quickly</w:t>
      </w:r>
      <w:r w:rsidRPr="00E6487A">
        <w:rPr>
          <w:rStyle w:val="StyleBoldUnderline"/>
          <w:rFonts w:asciiTheme="majorHAnsi" w:hAnsiTheme="majorHAnsi" w:cstheme="minorHAnsi"/>
        </w:rPr>
        <w:t xml:space="preserve"> reduce America's dependence on fossil fuels.</w:t>
      </w:r>
      <w:r w:rsidRPr="004C0A13">
        <w:rPr>
          <w:rFonts w:asciiTheme="majorHAnsi" w:hAnsiTheme="majorHAnsi" w:cstheme="minorHAnsi"/>
          <w:sz w:val="16"/>
        </w:rPr>
        <w:t xml:space="preserve"> Small-scale renewable generation systems, individually considered, generate relatively low quantities of electricity, but </w:t>
      </w:r>
      <w:r w:rsidRPr="00E6487A">
        <w:rPr>
          <w:rStyle w:val="StyleBoldUnderline"/>
          <w:rFonts w:asciiTheme="majorHAnsi" w:hAnsiTheme="majorHAnsi" w:cstheme="minorHAnsi"/>
        </w:rPr>
        <w:t>their contribution could be large in the aggregate</w:t>
      </w:r>
      <w:r w:rsidRPr="004C0A13">
        <w:rPr>
          <w:rFonts w:asciiTheme="majorHAnsi" w:hAnsiTheme="majorHAnsi" w:cstheme="minorHAnsi"/>
          <w:sz w:val="16"/>
        </w:rPr>
        <w:t xml:space="preserve">. Electrical utilities face a unique challenge due to the characteristics of their product. Electricity cannot yet be effectively and economically stored in large quantities, n116 but it must be instantaneously available when demanded. </w:t>
      </w:r>
      <w:proofErr w:type="gramStart"/>
      <w:r w:rsidRPr="004C0A13">
        <w:rPr>
          <w:rFonts w:asciiTheme="majorHAnsi" w:hAnsiTheme="majorHAnsi" w:cstheme="minorHAnsi"/>
          <w:sz w:val="16"/>
        </w:rPr>
        <w:t>n117</w:t>
      </w:r>
      <w:proofErr w:type="gramEnd"/>
      <w:r w:rsidRPr="004C0A13">
        <w:rPr>
          <w:rFonts w:asciiTheme="majorHAnsi" w:hAnsiTheme="majorHAnsi" w:cstheme="minorHAnsi"/>
          <w:sz w:val="16"/>
        </w:rPr>
        <w:t xml:space="preserve"> Many power plants therefore exist only to meet consumer demand for electricity when demand exceeds the normal base load. These plants power up [*900] during times of "peak" electricity demand n118 such as hot summer days when air conditioners run at maximum capacity. Outside of the peak periods, these "</w:t>
      </w:r>
      <w:proofErr w:type="spellStart"/>
      <w:r w:rsidRPr="004C0A13">
        <w:rPr>
          <w:rFonts w:asciiTheme="majorHAnsi" w:hAnsiTheme="majorHAnsi" w:cstheme="minorHAnsi"/>
          <w:sz w:val="16"/>
        </w:rPr>
        <w:t>peaker</w:t>
      </w:r>
      <w:proofErr w:type="spellEnd"/>
      <w:r w:rsidRPr="004C0A13">
        <w:rPr>
          <w:rFonts w:asciiTheme="majorHAnsi" w:hAnsiTheme="majorHAnsi" w:cstheme="minorHAnsi"/>
          <w:sz w:val="16"/>
        </w:rPr>
        <w:t xml:space="preserve">" plants sit idle or operate at low levels as spinning reserves. </w:t>
      </w:r>
      <w:proofErr w:type="gramStart"/>
      <w:r w:rsidRPr="004C0A13">
        <w:rPr>
          <w:rFonts w:asciiTheme="majorHAnsi" w:hAnsiTheme="majorHAnsi" w:cstheme="minorHAnsi"/>
          <w:sz w:val="16"/>
        </w:rPr>
        <w:t>n119</w:t>
      </w:r>
      <w:proofErr w:type="gramEnd"/>
      <w:r w:rsidRPr="004C0A13">
        <w:rPr>
          <w:rFonts w:asciiTheme="majorHAnsi" w:hAnsiTheme="majorHAnsi" w:cstheme="minorHAnsi"/>
          <w:sz w:val="16"/>
        </w:rPr>
        <w:t xml:space="preserve"> This is where renewables, including distributed renewables, show one of their greatest strengths. </w:t>
      </w:r>
      <w:r w:rsidRPr="00E6487A">
        <w:rPr>
          <w:rStyle w:val="StyleBoldUnderline"/>
          <w:rFonts w:asciiTheme="majorHAnsi" w:hAnsiTheme="majorHAnsi" w:cstheme="minorHAnsi"/>
        </w:rPr>
        <w:t>By providing the additional electricity needed during peak times,</w:t>
      </w:r>
      <w:r w:rsidRPr="004C0A13">
        <w:rPr>
          <w:rFonts w:asciiTheme="majorHAnsi" w:hAnsiTheme="majorHAnsi" w:cstheme="minorHAnsi"/>
          <w:sz w:val="16"/>
        </w:rPr>
        <w:t xml:space="preserve"> n120 </w:t>
      </w:r>
      <w:r w:rsidRPr="00E6487A">
        <w:rPr>
          <w:rStyle w:val="StyleBoldUnderline"/>
          <w:rFonts w:asciiTheme="majorHAnsi" w:hAnsiTheme="majorHAnsi" w:cstheme="minorHAnsi"/>
        </w:rPr>
        <w:t>distributed renewables may have a disproportionately large effect on clean energy production</w:t>
      </w:r>
      <w:r w:rsidRPr="004C0A13">
        <w:rPr>
          <w:rFonts w:asciiTheme="majorHAnsi" w:hAnsiTheme="majorHAnsi" w:cstheme="minorHAnsi"/>
          <w:sz w:val="16"/>
        </w:rPr>
        <w:t xml:space="preserve"> n121 </w:t>
      </w:r>
      <w:r w:rsidRPr="00E6487A">
        <w:rPr>
          <w:rStyle w:val="StyleBoldUnderline"/>
          <w:rFonts w:asciiTheme="majorHAnsi" w:hAnsiTheme="majorHAnsi" w:cstheme="minorHAnsi"/>
        </w:rPr>
        <w:t>and could reduce the need for fossil-fuel-burning peaking plants</w:t>
      </w:r>
      <w:r w:rsidRPr="004C0A13">
        <w:rPr>
          <w:rFonts w:asciiTheme="majorHAnsi" w:hAnsiTheme="majorHAnsi" w:cstheme="minorHAnsi"/>
          <w:sz w:val="16"/>
        </w:rPr>
        <w:t xml:space="preserve">. </w:t>
      </w:r>
      <w:proofErr w:type="gramStart"/>
      <w:r w:rsidRPr="004C0A13">
        <w:rPr>
          <w:rFonts w:asciiTheme="majorHAnsi" w:hAnsiTheme="majorHAnsi" w:cstheme="minorHAnsi"/>
          <w:sz w:val="16"/>
        </w:rPr>
        <w:t>n122</w:t>
      </w:r>
      <w:proofErr w:type="gramEnd"/>
      <w:r w:rsidRPr="004C0A13">
        <w:rPr>
          <w:rFonts w:asciiTheme="majorHAnsi" w:hAnsiTheme="majorHAnsi" w:cstheme="minorHAnsi"/>
          <w:sz w:val="16"/>
        </w:rPr>
        <w:t xml:space="preserve"> </w:t>
      </w:r>
      <w:r w:rsidRPr="00E6487A">
        <w:rPr>
          <w:rStyle w:val="StyleBoldUnderline"/>
          <w:rFonts w:asciiTheme="majorHAnsi" w:hAnsiTheme="majorHAnsi" w:cstheme="minorHAnsi"/>
          <w:highlight w:val="cyan"/>
        </w:rPr>
        <w:t>Distributed renewables,</w:t>
      </w:r>
      <w:r w:rsidRPr="00E6487A">
        <w:rPr>
          <w:rStyle w:val="StyleBoldUnderline"/>
          <w:rFonts w:asciiTheme="majorHAnsi" w:hAnsiTheme="majorHAnsi" w:cstheme="minorHAnsi"/>
        </w:rPr>
        <w:t xml:space="preserve"> considered collectively, offer several unique advantages over centralized utilities. They </w:t>
      </w:r>
      <w:r w:rsidRPr="00E6487A">
        <w:rPr>
          <w:rStyle w:val="StyleBoldUnderline"/>
          <w:rFonts w:asciiTheme="majorHAnsi" w:hAnsiTheme="majorHAnsi" w:cstheme="minorHAnsi"/>
          <w:highlight w:val="cyan"/>
        </w:rPr>
        <w:t xml:space="preserve">can be built and deployed quickly, </w:t>
      </w:r>
      <w:r w:rsidRPr="00E6487A">
        <w:rPr>
          <w:rStyle w:val="StyleBoldUnderline"/>
          <w:rFonts w:asciiTheme="majorHAnsi" w:hAnsiTheme="majorHAnsi" w:cstheme="minorHAnsi"/>
        </w:rPr>
        <w:t>they may not face as much consumer or political opposition</w:t>
      </w:r>
      <w:r w:rsidRPr="004C0A13">
        <w:rPr>
          <w:rFonts w:asciiTheme="majorHAnsi" w:hAnsiTheme="majorHAnsi" w:cstheme="minorHAnsi"/>
          <w:sz w:val="16"/>
        </w:rPr>
        <w:t>, and they reduce the need for fossil-fuel-fired energy. Much effort will be required, however, to move these promising technologies to a point of greater prominence within the energy system.</w:t>
      </w:r>
    </w:p>
    <w:p w14:paraId="7AD44257" w14:textId="77777777" w:rsidR="00B329CB" w:rsidRDefault="00B329CB" w:rsidP="00B329CB">
      <w:pPr>
        <w:rPr>
          <w:rFonts w:asciiTheme="majorHAnsi" w:hAnsiTheme="majorHAnsi" w:cstheme="minorHAnsi"/>
        </w:rPr>
      </w:pPr>
    </w:p>
    <w:p w14:paraId="65B2E21E" w14:textId="77777777" w:rsidR="004C0A13" w:rsidRPr="00E6487A" w:rsidRDefault="004C0A13" w:rsidP="004C0A13">
      <w:pPr>
        <w:pStyle w:val="tag"/>
        <w:rPr>
          <w:rFonts w:asciiTheme="majorHAnsi" w:hAnsiTheme="majorHAnsi" w:cstheme="minorHAnsi"/>
        </w:rPr>
      </w:pPr>
      <w:r w:rsidRPr="00E6487A">
        <w:rPr>
          <w:rFonts w:asciiTheme="majorHAnsi" w:hAnsiTheme="majorHAnsi" w:cstheme="minorHAnsi"/>
        </w:rPr>
        <w:lastRenderedPageBreak/>
        <w:t>Solves Quick</w:t>
      </w:r>
    </w:p>
    <w:p w14:paraId="1A99816D" w14:textId="77777777" w:rsidR="004C0A13" w:rsidRPr="00E6487A" w:rsidRDefault="004C0A13" w:rsidP="004C0A13">
      <w:pPr>
        <w:rPr>
          <w:rFonts w:asciiTheme="majorHAnsi" w:hAnsiTheme="majorHAnsi" w:cstheme="minorHAnsi"/>
        </w:rPr>
      </w:pPr>
      <w:r w:rsidRPr="00E6487A">
        <w:rPr>
          <w:rStyle w:val="StyleStyleBold12pt"/>
          <w:rFonts w:asciiTheme="majorHAnsi" w:hAnsiTheme="majorHAnsi" w:cstheme="minorHAnsi"/>
        </w:rPr>
        <w:t>Farrell 11</w:t>
      </w:r>
      <w:r w:rsidRPr="00E6487A">
        <w:rPr>
          <w:rFonts w:asciiTheme="majorHAnsi" w:hAnsiTheme="majorHAnsi" w:cstheme="minorHAnsi"/>
        </w:rPr>
        <w:t xml:space="preserve"> (John, “Democratizing the Electricity System: A Vision for the 21st Century Grid” The New Rules Project, June 2011)</w:t>
      </w:r>
    </w:p>
    <w:p w14:paraId="0E06F4FD" w14:textId="77777777" w:rsidR="004C0A13" w:rsidRPr="00E6487A" w:rsidRDefault="004C0A13" w:rsidP="004C0A13">
      <w:pPr>
        <w:rPr>
          <w:rStyle w:val="StyleBoldUnderline"/>
          <w:rFonts w:asciiTheme="majorHAnsi" w:hAnsiTheme="majorHAnsi" w:cstheme="minorHAnsi"/>
        </w:rPr>
      </w:pPr>
      <w:r w:rsidRPr="00E6487A">
        <w:rPr>
          <w:rStyle w:val="StyleBoldUnderline"/>
          <w:rFonts w:asciiTheme="majorHAnsi" w:hAnsiTheme="majorHAnsi" w:cstheme="minorHAnsi"/>
          <w:highlight w:val="cyan"/>
        </w:rPr>
        <w:t>D</w:t>
      </w:r>
      <w:r w:rsidRPr="00E6487A">
        <w:rPr>
          <w:rStyle w:val="StyleBoldUnderline"/>
          <w:rFonts w:asciiTheme="majorHAnsi" w:hAnsiTheme="majorHAnsi" w:cstheme="minorHAnsi"/>
        </w:rPr>
        <w:t xml:space="preserve">istributed </w:t>
      </w:r>
      <w:r w:rsidRPr="00E6487A">
        <w:rPr>
          <w:rStyle w:val="StyleBoldUnderline"/>
          <w:rFonts w:asciiTheme="majorHAnsi" w:hAnsiTheme="majorHAnsi" w:cstheme="minorHAnsi"/>
          <w:highlight w:val="cyan"/>
        </w:rPr>
        <w:t>g</w:t>
      </w:r>
      <w:r w:rsidRPr="00E6487A">
        <w:rPr>
          <w:rStyle w:val="StyleBoldUnderline"/>
          <w:rFonts w:asciiTheme="majorHAnsi" w:hAnsiTheme="majorHAnsi" w:cstheme="minorHAnsi"/>
        </w:rPr>
        <w:t xml:space="preserve">eneration </w:t>
      </w:r>
      <w:r w:rsidRPr="00E6487A">
        <w:rPr>
          <w:rStyle w:val="StyleBoldUnderline"/>
          <w:rFonts w:asciiTheme="majorHAnsi" w:hAnsiTheme="majorHAnsi" w:cstheme="minorHAnsi"/>
          <w:highlight w:val="cyan"/>
        </w:rPr>
        <w:t xml:space="preserve">offers a cost-effective and </w:t>
      </w:r>
      <w:r w:rsidRPr="00E6487A">
        <w:rPr>
          <w:rStyle w:val="Emphasis"/>
          <w:rFonts w:asciiTheme="majorHAnsi" w:hAnsiTheme="majorHAnsi" w:cstheme="minorHAnsi"/>
          <w:highlight w:val="cyan"/>
        </w:rPr>
        <w:t>fast-scaling alternative</w:t>
      </w:r>
      <w:r w:rsidRPr="00E6487A">
        <w:rPr>
          <w:rStyle w:val="StyleBoldUnderline"/>
          <w:rFonts w:asciiTheme="majorHAnsi" w:hAnsiTheme="majorHAnsi" w:cstheme="minorHAnsi"/>
          <w:highlight w:val="cyan"/>
        </w:rPr>
        <w:t xml:space="preserve"> to centralized generation</w:t>
      </w:r>
      <w:r w:rsidRPr="00E6487A">
        <w:rPr>
          <w:rStyle w:val="StyleBoldUnderline"/>
          <w:rFonts w:asciiTheme="majorHAnsi" w:hAnsiTheme="majorHAnsi" w:cstheme="minorHAnsi"/>
        </w:rPr>
        <w:t xml:space="preserve"> of electricity, and at a cost competitive with centralized renewable energy development.</w:t>
      </w:r>
      <w:r w:rsidRPr="00E6487A">
        <w:rPr>
          <w:rFonts w:asciiTheme="majorHAnsi" w:hAnsiTheme="majorHAnsi" w:cstheme="minorHAnsi"/>
          <w:sz w:val="14"/>
        </w:rPr>
        <w:t xml:space="preserve"> Most importantly, </w:t>
      </w:r>
      <w:r w:rsidRPr="00E6487A">
        <w:rPr>
          <w:rStyle w:val="StyleBoldUnderline"/>
          <w:rFonts w:asciiTheme="majorHAnsi" w:hAnsiTheme="majorHAnsi" w:cstheme="minorHAnsi"/>
        </w:rPr>
        <w:t>it offers an opportunity to democratize the electricity system, dispersing power generation and its attendant economic benefits</w:t>
      </w:r>
      <w:r w:rsidRPr="00E6487A">
        <w:rPr>
          <w:rFonts w:asciiTheme="majorHAnsi" w:hAnsiTheme="majorHAnsi" w:cstheme="minorHAnsi"/>
          <w:sz w:val="14"/>
        </w:rPr>
        <w:t xml:space="preserve">. </w:t>
      </w:r>
      <w:r w:rsidRPr="00E6487A">
        <w:rPr>
          <w:rStyle w:val="StyleBoldUnderline"/>
          <w:rFonts w:asciiTheme="majorHAnsi" w:hAnsiTheme="majorHAnsi" w:cstheme="minorHAnsi"/>
        </w:rPr>
        <w:t xml:space="preserve">The technical barriers to the transformation are surmountable. </w:t>
      </w:r>
      <w:r w:rsidRPr="00E6487A">
        <w:rPr>
          <w:rStyle w:val="Emphasis"/>
          <w:rFonts w:asciiTheme="majorHAnsi" w:hAnsiTheme="majorHAnsi" w:cstheme="minorHAnsi"/>
          <w:highlight w:val="cyan"/>
        </w:rPr>
        <w:t>In the short run, much more distributed generation can be added to the existing grid system</w:t>
      </w:r>
      <w:r w:rsidRPr="00E6487A">
        <w:rPr>
          <w:rStyle w:val="StyleBoldUnderline"/>
          <w:rFonts w:asciiTheme="majorHAnsi" w:hAnsiTheme="majorHAnsi" w:cstheme="minorHAnsi"/>
        </w:rPr>
        <w:t xml:space="preserve"> without substantial difficulty. In the long run, </w:t>
      </w:r>
      <w:r w:rsidRPr="00E6487A">
        <w:rPr>
          <w:rStyle w:val="StyleBoldUnderline"/>
          <w:rFonts w:asciiTheme="majorHAnsi" w:hAnsiTheme="majorHAnsi" w:cstheme="minorHAnsi"/>
          <w:highlight w:val="cyan"/>
        </w:rPr>
        <w:t xml:space="preserve">new </w:t>
      </w:r>
      <w:r w:rsidRPr="00E6487A">
        <w:rPr>
          <w:rStyle w:val="StyleBoldUnderline"/>
          <w:rFonts w:asciiTheme="majorHAnsi" w:hAnsiTheme="majorHAnsi" w:cstheme="minorHAnsi"/>
        </w:rPr>
        <w:t xml:space="preserve">technical </w:t>
      </w:r>
      <w:r w:rsidRPr="00E6487A">
        <w:rPr>
          <w:rStyle w:val="StyleBoldUnderline"/>
          <w:rFonts w:asciiTheme="majorHAnsi" w:hAnsiTheme="majorHAnsi" w:cstheme="minorHAnsi"/>
          <w:highlight w:val="cyan"/>
        </w:rPr>
        <w:t>expertise and cheaper energy storage will transform the static,</w:t>
      </w:r>
      <w:r w:rsidRPr="00E6487A">
        <w:rPr>
          <w:rStyle w:val="StyleBoldUnderline"/>
          <w:rFonts w:asciiTheme="majorHAnsi" w:hAnsiTheme="majorHAnsi" w:cstheme="minorHAnsi"/>
        </w:rPr>
        <w:t xml:space="preserve"> centralized </w:t>
      </w:r>
      <w:r w:rsidRPr="00E6487A">
        <w:rPr>
          <w:rStyle w:val="StyleBoldUnderline"/>
          <w:rFonts w:asciiTheme="majorHAnsi" w:hAnsiTheme="majorHAnsi" w:cstheme="minorHAnsi"/>
          <w:highlight w:val="cyan"/>
        </w:rPr>
        <w:t>grid into a</w:t>
      </w:r>
      <w:r w:rsidRPr="00E6487A">
        <w:rPr>
          <w:rStyle w:val="StyleBoldUnderline"/>
          <w:rFonts w:asciiTheme="majorHAnsi" w:hAnsiTheme="majorHAnsi" w:cstheme="minorHAnsi"/>
        </w:rPr>
        <w:t xml:space="preserve"> dynamic and primarily </w:t>
      </w:r>
      <w:r w:rsidRPr="00E6487A">
        <w:rPr>
          <w:rStyle w:val="StyleBoldUnderline"/>
          <w:rFonts w:asciiTheme="majorHAnsi" w:hAnsiTheme="majorHAnsi" w:cstheme="minorHAnsi"/>
          <w:highlight w:val="cyan"/>
        </w:rPr>
        <w:t>decentralized</w:t>
      </w:r>
      <w:r w:rsidRPr="00E6487A">
        <w:rPr>
          <w:rStyle w:val="StyleBoldUnderline"/>
          <w:rFonts w:asciiTheme="majorHAnsi" w:hAnsiTheme="majorHAnsi" w:cstheme="minorHAnsi"/>
        </w:rPr>
        <w:t xml:space="preserve"> renewable energy </w:t>
      </w:r>
      <w:r w:rsidRPr="00E6487A">
        <w:rPr>
          <w:rStyle w:val="StyleBoldUnderline"/>
          <w:rFonts w:asciiTheme="majorHAnsi" w:hAnsiTheme="majorHAnsi" w:cstheme="minorHAnsi"/>
          <w:highlight w:val="cyan"/>
        </w:rPr>
        <w:t>system</w:t>
      </w:r>
      <w:r w:rsidRPr="00E6487A">
        <w:rPr>
          <w:rFonts w:asciiTheme="majorHAnsi" w:hAnsiTheme="majorHAnsi" w:cstheme="minorHAnsi"/>
          <w:sz w:val="14"/>
        </w:rPr>
        <w:t xml:space="preserve">. </w:t>
      </w:r>
      <w:r w:rsidRPr="00E6487A">
        <w:rPr>
          <w:rStyle w:val="StyleBoldUnderline"/>
          <w:rFonts w:asciiTheme="majorHAnsi" w:hAnsiTheme="majorHAnsi" w:cstheme="minorHAnsi"/>
        </w:rPr>
        <w:t>While the transformation is a technical one</w:t>
      </w:r>
      <w:r w:rsidRPr="00E6487A">
        <w:rPr>
          <w:rFonts w:asciiTheme="majorHAnsi" w:hAnsiTheme="majorHAnsi" w:cstheme="minorHAnsi"/>
          <w:sz w:val="14"/>
        </w:rPr>
        <w:t xml:space="preserve">, the largest barriers are political. From the federal to the state to the local level, policies shield the legacy electric grid from a democratic transformation. </w:t>
      </w:r>
      <w:r w:rsidRPr="00E6487A">
        <w:rPr>
          <w:rStyle w:val="StyleBoldUnderline"/>
          <w:rFonts w:asciiTheme="majorHAnsi" w:hAnsiTheme="majorHAnsi" w:cstheme="minorHAnsi"/>
          <w:highlight w:val="cyan"/>
        </w:rPr>
        <w:t>New policies are needed to level the playing field for local, distributed generators</w:t>
      </w:r>
      <w:r w:rsidRPr="00E6487A">
        <w:rPr>
          <w:rStyle w:val="StyleBoldUnderline"/>
          <w:rFonts w:asciiTheme="majorHAnsi" w:hAnsiTheme="majorHAnsi" w:cstheme="minorHAnsi"/>
        </w:rPr>
        <w:t>.</w:t>
      </w:r>
      <w:r w:rsidRPr="00E6487A">
        <w:rPr>
          <w:rFonts w:asciiTheme="majorHAnsi" w:hAnsiTheme="majorHAnsi" w:cstheme="minorHAnsi"/>
          <w:sz w:val="14"/>
        </w:rPr>
        <w:t xml:space="preserve"> Rules are needed to change the historic paradigm of a few large-scale, fossil fuel power plants supplying a grid connected by long-distance transmission lines. Rules are also needed to prevent regulators from forcing the same paradigm on inherently distributed renewable energy production. These </w:t>
      </w:r>
      <w:r w:rsidRPr="00E6487A">
        <w:rPr>
          <w:rStyle w:val="StyleBoldUnderline"/>
          <w:rFonts w:asciiTheme="majorHAnsi" w:hAnsiTheme="majorHAnsi" w:cstheme="minorHAnsi"/>
        </w:rPr>
        <w:t>rule changes range from ending perverse and unnecessary incentives for new high-voltage transmission lines to transforming federal incentives to cash and production-based payments to tearing down interconnection barriers to the democratization of the grid.</w:t>
      </w:r>
    </w:p>
    <w:p w14:paraId="3BF13ED7" w14:textId="77777777" w:rsidR="004C0A13" w:rsidRPr="00E6487A" w:rsidRDefault="004C0A13" w:rsidP="004C0A13">
      <w:pPr>
        <w:rPr>
          <w:rFonts w:asciiTheme="majorHAnsi" w:hAnsiTheme="majorHAnsi" w:cstheme="minorHAnsi"/>
        </w:rPr>
      </w:pPr>
    </w:p>
    <w:p w14:paraId="766A43AB" w14:textId="77777777" w:rsidR="004C0A13" w:rsidRPr="00E6487A" w:rsidRDefault="004C0A13" w:rsidP="00B329CB">
      <w:pPr>
        <w:rPr>
          <w:rFonts w:asciiTheme="majorHAnsi" w:hAnsiTheme="majorHAnsi" w:cstheme="minorHAnsi"/>
        </w:rPr>
      </w:pPr>
    </w:p>
    <w:p w14:paraId="3C01FA4B" w14:textId="77777777" w:rsidR="00B329CB" w:rsidRPr="00E6487A" w:rsidRDefault="00B329CB" w:rsidP="00B329CB">
      <w:pPr>
        <w:pStyle w:val="tag"/>
        <w:rPr>
          <w:rFonts w:asciiTheme="majorHAnsi" w:hAnsiTheme="majorHAnsi" w:cstheme="minorHAnsi"/>
        </w:rPr>
      </w:pPr>
      <w:r w:rsidRPr="00E6487A">
        <w:rPr>
          <w:rFonts w:asciiTheme="majorHAnsi" w:hAnsiTheme="majorHAnsi" w:cstheme="minorHAnsi"/>
        </w:rPr>
        <w:t>High electricity demand occurs when there is high solar supply</w:t>
      </w:r>
    </w:p>
    <w:p w14:paraId="32EBF560" w14:textId="77777777" w:rsidR="00B329CB" w:rsidRPr="00E6487A" w:rsidRDefault="00B329CB" w:rsidP="00B329CB">
      <w:pPr>
        <w:rPr>
          <w:rFonts w:asciiTheme="majorHAnsi" w:hAnsiTheme="majorHAnsi" w:cstheme="minorHAnsi"/>
          <w:sz w:val="16"/>
          <w:szCs w:val="16"/>
        </w:rPr>
      </w:pPr>
      <w:r w:rsidRPr="00E6487A">
        <w:rPr>
          <w:rStyle w:val="StyleStyleBold12pt"/>
          <w:rFonts w:asciiTheme="majorHAnsi" w:hAnsiTheme="majorHAnsi" w:cstheme="minorHAnsi"/>
        </w:rPr>
        <w:t xml:space="preserve">Clean </w:t>
      </w:r>
      <w:proofErr w:type="spellStart"/>
      <w:r w:rsidRPr="00E6487A">
        <w:rPr>
          <w:rStyle w:val="StyleStyleBold12pt"/>
          <w:rFonts w:asciiTheme="majorHAnsi" w:hAnsiTheme="majorHAnsi" w:cstheme="minorHAnsi"/>
        </w:rPr>
        <w:t>Technia</w:t>
      </w:r>
      <w:proofErr w:type="spellEnd"/>
      <w:r w:rsidRPr="00E6487A">
        <w:rPr>
          <w:rStyle w:val="StyleStyleBold12pt"/>
          <w:rFonts w:asciiTheme="majorHAnsi" w:hAnsiTheme="majorHAnsi" w:cstheme="minorHAnsi"/>
        </w:rPr>
        <w:t xml:space="preserve"> 12 </w:t>
      </w:r>
      <w:r w:rsidRPr="00E6487A">
        <w:rPr>
          <w:rFonts w:asciiTheme="majorHAnsi" w:hAnsiTheme="majorHAnsi" w:cstheme="minorHAnsi"/>
          <w:sz w:val="16"/>
          <w:szCs w:val="16"/>
        </w:rPr>
        <w:t>“California’s Solar Energy Passes a Milestone” Sept 7 http://cleantechnica.com/2012/09/07/californias-solar-energy-passes-a-milestone/</w:t>
      </w:r>
    </w:p>
    <w:p w14:paraId="21312D75" w14:textId="77777777" w:rsidR="00B329CB" w:rsidRPr="00E6487A" w:rsidRDefault="00B329CB" w:rsidP="00B329CB">
      <w:pPr>
        <w:rPr>
          <w:rFonts w:asciiTheme="majorHAnsi" w:hAnsiTheme="majorHAnsi" w:cstheme="minorHAnsi"/>
          <w:sz w:val="16"/>
        </w:rPr>
      </w:pPr>
      <w:r w:rsidRPr="00E6487A">
        <w:rPr>
          <w:rStyle w:val="StyleBoldUnderline"/>
          <w:rFonts w:asciiTheme="majorHAnsi" w:hAnsiTheme="majorHAnsi" w:cstheme="minorHAnsi"/>
        </w:rPr>
        <w:t xml:space="preserve">During a recent </w:t>
      </w:r>
      <w:proofErr w:type="spellStart"/>
      <w:r w:rsidRPr="00E6487A">
        <w:rPr>
          <w:rStyle w:val="StyleBoldUnderline"/>
          <w:rFonts w:asciiTheme="majorHAnsi" w:hAnsiTheme="majorHAnsi" w:cstheme="minorHAnsi"/>
        </w:rPr>
        <w:t>heatwave</w:t>
      </w:r>
      <w:proofErr w:type="spellEnd"/>
      <w:r w:rsidRPr="00E6487A">
        <w:rPr>
          <w:rStyle w:val="StyleBoldUnderline"/>
          <w:rFonts w:asciiTheme="majorHAnsi" w:hAnsiTheme="majorHAnsi" w:cstheme="minorHAnsi"/>
        </w:rPr>
        <w:t>, California reached a solar energy milestone. Its solar power plants hit over 1,000 MW (1 GW) of electricity generation</w:t>
      </w:r>
      <w:r w:rsidRPr="00E6487A">
        <w:rPr>
          <w:rFonts w:asciiTheme="majorHAnsi" w:hAnsiTheme="majorHAnsi" w:cstheme="minorHAnsi"/>
          <w:sz w:val="16"/>
        </w:rPr>
        <w:t xml:space="preserve">, almost as much as their combined 1,160 MW capacity, </w:t>
      </w:r>
      <w:r w:rsidRPr="00E6487A">
        <w:rPr>
          <w:rStyle w:val="StyleBoldUnderline"/>
          <w:rFonts w:asciiTheme="majorHAnsi" w:hAnsiTheme="majorHAnsi" w:cstheme="minorHAnsi"/>
        </w:rPr>
        <w:t>which is equal to the power production of two large 500-MW gas-fired power stations</w:t>
      </w:r>
      <w:r w:rsidRPr="00E6487A">
        <w:rPr>
          <w:rFonts w:asciiTheme="majorHAnsi" w:hAnsiTheme="majorHAnsi" w:cstheme="minorHAnsi"/>
          <w:sz w:val="16"/>
        </w:rPr>
        <w:t xml:space="preserve">. The power plants reached this milestone on several occasions during the </w:t>
      </w:r>
      <w:proofErr w:type="spellStart"/>
      <w:r w:rsidRPr="00E6487A">
        <w:rPr>
          <w:rFonts w:asciiTheme="majorHAnsi" w:hAnsiTheme="majorHAnsi" w:cstheme="minorHAnsi"/>
          <w:sz w:val="16"/>
        </w:rPr>
        <w:t>heatwave</w:t>
      </w:r>
      <w:proofErr w:type="spellEnd"/>
      <w:r w:rsidRPr="00E6487A">
        <w:rPr>
          <w:rFonts w:asciiTheme="majorHAnsi" w:hAnsiTheme="majorHAnsi" w:cstheme="minorHAnsi"/>
          <w:sz w:val="16"/>
        </w:rPr>
        <w:t xml:space="preserve">. Despite their large size, </w:t>
      </w:r>
      <w:r w:rsidRPr="00E6487A">
        <w:rPr>
          <w:rStyle w:val="StyleBoldUnderline"/>
          <w:rFonts w:asciiTheme="majorHAnsi" w:hAnsiTheme="majorHAnsi" w:cstheme="minorHAnsi"/>
        </w:rPr>
        <w:t>solar panels have the potential to utilize the least land of all types of power plants, due to the fact that they can be integrated into almost anything</w:t>
      </w:r>
      <w:r w:rsidRPr="00E6487A">
        <w:rPr>
          <w:rFonts w:asciiTheme="majorHAnsi" w:hAnsiTheme="majorHAnsi" w:cstheme="minorHAnsi"/>
          <w:sz w:val="16"/>
        </w:rPr>
        <w:t xml:space="preserve">, whether it is on the ground or installed on rooftops which are usually hardly utilized. </w:t>
      </w:r>
      <w:r w:rsidRPr="00E6487A">
        <w:rPr>
          <w:rStyle w:val="Emphasis"/>
          <w:rFonts w:asciiTheme="majorHAnsi" w:hAnsiTheme="majorHAnsi" w:cstheme="minorHAnsi"/>
          <w:highlight w:val="cyan"/>
        </w:rPr>
        <w:t>Electricity demand tends to be higher on sunny days</w:t>
      </w:r>
      <w:r w:rsidRPr="00E6487A">
        <w:rPr>
          <w:rFonts w:asciiTheme="majorHAnsi" w:hAnsiTheme="majorHAnsi" w:cstheme="minorHAnsi"/>
          <w:sz w:val="16"/>
        </w:rPr>
        <w:t xml:space="preserve">, and this is </w:t>
      </w:r>
      <w:r w:rsidRPr="00E6487A">
        <w:rPr>
          <w:rStyle w:val="StyleBoldUnderline"/>
          <w:rFonts w:asciiTheme="majorHAnsi" w:hAnsiTheme="majorHAnsi" w:cstheme="minorHAnsi"/>
        </w:rPr>
        <w:t xml:space="preserve">especially </w:t>
      </w:r>
      <w:r w:rsidRPr="00E6487A">
        <w:rPr>
          <w:rStyle w:val="StyleBoldUnderline"/>
          <w:rFonts w:asciiTheme="majorHAnsi" w:hAnsiTheme="majorHAnsi" w:cstheme="minorHAnsi"/>
          <w:highlight w:val="cyan"/>
        </w:rPr>
        <w:t>due to the power requirements of a</w:t>
      </w:r>
      <w:r w:rsidRPr="00E6487A">
        <w:rPr>
          <w:rStyle w:val="StyleBoldUnderline"/>
          <w:rFonts w:asciiTheme="majorHAnsi" w:hAnsiTheme="majorHAnsi" w:cstheme="minorHAnsi"/>
        </w:rPr>
        <w:t xml:space="preserve">ir </w:t>
      </w:r>
      <w:r w:rsidRPr="00E6487A">
        <w:rPr>
          <w:rStyle w:val="StyleBoldUnderline"/>
          <w:rFonts w:asciiTheme="majorHAnsi" w:hAnsiTheme="majorHAnsi" w:cstheme="minorHAnsi"/>
          <w:highlight w:val="cyan"/>
        </w:rPr>
        <w:t>c</w:t>
      </w:r>
      <w:r w:rsidRPr="00E6487A">
        <w:rPr>
          <w:rStyle w:val="StyleBoldUnderline"/>
          <w:rFonts w:asciiTheme="majorHAnsi" w:hAnsiTheme="majorHAnsi" w:cstheme="minorHAnsi"/>
        </w:rPr>
        <w:t>onditioners, standing fans, and evaporative coolers</w:t>
      </w:r>
      <w:r w:rsidRPr="00E6487A">
        <w:rPr>
          <w:rFonts w:asciiTheme="majorHAnsi" w:hAnsiTheme="majorHAnsi" w:cstheme="minorHAnsi"/>
          <w:sz w:val="16"/>
        </w:rPr>
        <w:t xml:space="preserve">. Generally speaking, </w:t>
      </w:r>
      <w:r w:rsidRPr="00E6487A">
        <w:rPr>
          <w:rStyle w:val="StyleBoldUnderline"/>
          <w:rFonts w:asciiTheme="majorHAnsi" w:hAnsiTheme="majorHAnsi" w:cstheme="minorHAnsi"/>
          <w:highlight w:val="cyan"/>
        </w:rPr>
        <w:t>the sunnier the weather</w:t>
      </w:r>
      <w:r w:rsidRPr="00E6487A">
        <w:rPr>
          <w:rStyle w:val="StyleBoldUnderline"/>
          <w:rFonts w:asciiTheme="majorHAnsi" w:hAnsiTheme="majorHAnsi" w:cstheme="minorHAnsi"/>
        </w:rPr>
        <w:t xml:space="preserve"> is, </w:t>
      </w:r>
      <w:r w:rsidRPr="00E6487A">
        <w:rPr>
          <w:rStyle w:val="StyleBoldUnderline"/>
          <w:rFonts w:asciiTheme="majorHAnsi" w:hAnsiTheme="majorHAnsi" w:cstheme="minorHAnsi"/>
          <w:highlight w:val="cyan"/>
        </w:rPr>
        <w:t>the hotter</w:t>
      </w:r>
      <w:r w:rsidRPr="00E6487A">
        <w:rPr>
          <w:rStyle w:val="StyleBoldUnderline"/>
          <w:rFonts w:asciiTheme="majorHAnsi" w:hAnsiTheme="majorHAnsi" w:cstheme="minorHAnsi"/>
        </w:rPr>
        <w:t xml:space="preserve"> it becomes</w:t>
      </w:r>
      <w:r w:rsidRPr="00E6487A">
        <w:rPr>
          <w:rFonts w:asciiTheme="majorHAnsi" w:hAnsiTheme="majorHAnsi" w:cstheme="minorHAnsi"/>
          <w:sz w:val="16"/>
        </w:rPr>
        <w:t xml:space="preserve"> (not including those times of day in certain places when it simply becomes “hot” due to high humidity). </w:t>
      </w:r>
      <w:r w:rsidRPr="00E6487A">
        <w:rPr>
          <w:rStyle w:val="StyleBoldUnderline"/>
          <w:rFonts w:asciiTheme="majorHAnsi" w:hAnsiTheme="majorHAnsi" w:cstheme="minorHAnsi"/>
        </w:rPr>
        <w:t xml:space="preserve">This is clearly </w:t>
      </w:r>
      <w:r w:rsidRPr="00E6487A">
        <w:rPr>
          <w:rStyle w:val="StyleBoldUnderline"/>
          <w:rFonts w:asciiTheme="majorHAnsi" w:hAnsiTheme="majorHAnsi" w:cstheme="minorHAnsi"/>
          <w:highlight w:val="cyan"/>
        </w:rPr>
        <w:t>a great match for solar</w:t>
      </w:r>
      <w:r w:rsidRPr="00E6487A">
        <w:rPr>
          <w:rStyle w:val="StyleBoldUnderline"/>
          <w:rFonts w:asciiTheme="majorHAnsi" w:hAnsiTheme="majorHAnsi" w:cstheme="minorHAnsi"/>
        </w:rPr>
        <w:t xml:space="preserve">. </w:t>
      </w:r>
      <w:r w:rsidRPr="00E6487A">
        <w:rPr>
          <w:rStyle w:val="StyleBoldUnderline"/>
          <w:rFonts w:asciiTheme="majorHAnsi" w:hAnsiTheme="majorHAnsi" w:cstheme="minorHAnsi"/>
          <w:highlight w:val="cyan"/>
        </w:rPr>
        <w:t>Heat rises, electricity demand rises</w:t>
      </w:r>
      <w:r w:rsidRPr="00E6487A">
        <w:rPr>
          <w:rStyle w:val="StyleBoldUnderline"/>
          <w:rFonts w:asciiTheme="majorHAnsi" w:hAnsiTheme="majorHAnsi" w:cstheme="minorHAnsi"/>
        </w:rPr>
        <w:t xml:space="preserve">, and </w:t>
      </w:r>
      <w:r w:rsidRPr="00E6487A">
        <w:rPr>
          <w:rStyle w:val="StyleBoldUnderline"/>
          <w:rFonts w:asciiTheme="majorHAnsi" w:hAnsiTheme="majorHAnsi" w:cstheme="minorHAnsi"/>
          <w:highlight w:val="cyan"/>
        </w:rPr>
        <w:t>solar electricity is rising at the same time</w:t>
      </w:r>
      <w:r w:rsidRPr="00E6487A">
        <w:rPr>
          <w:rFonts w:asciiTheme="majorHAnsi" w:hAnsiTheme="majorHAnsi" w:cstheme="minorHAnsi"/>
          <w:sz w:val="16"/>
        </w:rPr>
        <w:t xml:space="preserve">. This is one reason solar panels are complemented so nicely by air conditioners (or vice versa). </w:t>
      </w:r>
      <w:r w:rsidRPr="00E6487A">
        <w:rPr>
          <w:rStyle w:val="StyleBoldUnderline"/>
          <w:rFonts w:asciiTheme="majorHAnsi" w:hAnsiTheme="majorHAnsi" w:cstheme="minorHAnsi"/>
        </w:rPr>
        <w:t xml:space="preserve">Typical </w:t>
      </w:r>
      <w:r w:rsidRPr="00E6487A">
        <w:rPr>
          <w:rStyle w:val="StyleBoldUnderline"/>
          <w:rFonts w:asciiTheme="majorHAnsi" w:hAnsiTheme="majorHAnsi" w:cstheme="minorHAnsi"/>
          <w:highlight w:val="cyan"/>
        </w:rPr>
        <w:t>coal-</w:t>
      </w:r>
      <w:r w:rsidRPr="00E6487A">
        <w:rPr>
          <w:rStyle w:val="StyleBoldUnderline"/>
          <w:rFonts w:asciiTheme="majorHAnsi" w:hAnsiTheme="majorHAnsi" w:cstheme="minorHAnsi"/>
        </w:rPr>
        <w:t xml:space="preserve">fired power </w:t>
      </w:r>
      <w:r w:rsidRPr="00E6487A">
        <w:rPr>
          <w:rStyle w:val="StyleBoldUnderline"/>
          <w:rFonts w:asciiTheme="majorHAnsi" w:hAnsiTheme="majorHAnsi" w:cstheme="minorHAnsi"/>
          <w:highlight w:val="cyan"/>
        </w:rPr>
        <w:t>plants are not</w:t>
      </w:r>
      <w:r w:rsidRPr="00E6487A">
        <w:rPr>
          <w:rStyle w:val="StyleBoldUnderline"/>
          <w:rFonts w:asciiTheme="majorHAnsi" w:hAnsiTheme="majorHAnsi" w:cstheme="minorHAnsi"/>
        </w:rPr>
        <w:t xml:space="preserve"> very </w:t>
      </w:r>
      <w:r w:rsidRPr="00E6487A">
        <w:rPr>
          <w:rStyle w:val="StyleBoldUnderline"/>
          <w:rFonts w:asciiTheme="majorHAnsi" w:hAnsiTheme="majorHAnsi" w:cstheme="minorHAnsi"/>
          <w:highlight w:val="cyan"/>
        </w:rPr>
        <w:t>adjustable</w:t>
      </w:r>
      <w:r w:rsidRPr="00E6487A">
        <w:rPr>
          <w:rStyle w:val="StyleBoldUnderline"/>
          <w:rFonts w:asciiTheme="majorHAnsi" w:hAnsiTheme="majorHAnsi" w:cstheme="minorHAnsi"/>
        </w:rPr>
        <w:t xml:space="preserve"> because </w:t>
      </w:r>
      <w:r w:rsidRPr="00E6487A">
        <w:rPr>
          <w:rStyle w:val="StyleBoldUnderline"/>
          <w:rFonts w:asciiTheme="majorHAnsi" w:hAnsiTheme="majorHAnsi" w:cstheme="minorHAnsi"/>
          <w:highlight w:val="cyan"/>
        </w:rPr>
        <w:t>they take a long time to start up</w:t>
      </w:r>
      <w:r w:rsidRPr="00E6487A">
        <w:rPr>
          <w:rStyle w:val="StyleBoldUnderline"/>
          <w:rFonts w:asciiTheme="majorHAnsi" w:hAnsiTheme="majorHAnsi" w:cstheme="minorHAnsi"/>
        </w:rPr>
        <w:t xml:space="preserve"> and shut down</w:t>
      </w:r>
      <w:r w:rsidRPr="00E6487A">
        <w:rPr>
          <w:rFonts w:asciiTheme="majorHAnsi" w:hAnsiTheme="majorHAnsi" w:cstheme="minorHAnsi"/>
          <w:sz w:val="16"/>
        </w:rPr>
        <w:t xml:space="preserve">, so </w:t>
      </w:r>
      <w:r w:rsidRPr="00E6487A">
        <w:rPr>
          <w:rStyle w:val="Emphasis"/>
          <w:rFonts w:asciiTheme="majorHAnsi" w:hAnsiTheme="majorHAnsi" w:cstheme="minorHAnsi"/>
        </w:rPr>
        <w:t>it is difficult for them to increase power production</w:t>
      </w:r>
      <w:r w:rsidRPr="00E6487A">
        <w:rPr>
          <w:rFonts w:asciiTheme="majorHAnsi" w:hAnsiTheme="majorHAnsi" w:cstheme="minorHAnsi"/>
          <w:sz w:val="16"/>
        </w:rPr>
        <w:t xml:space="preserve"> </w:t>
      </w:r>
      <w:r w:rsidRPr="00E6487A">
        <w:rPr>
          <w:rStyle w:val="StyleBoldUnderline"/>
          <w:rFonts w:asciiTheme="majorHAnsi" w:hAnsiTheme="majorHAnsi" w:cstheme="minorHAnsi"/>
        </w:rPr>
        <w:t xml:space="preserve">in time </w:t>
      </w:r>
      <w:r w:rsidRPr="00E6487A">
        <w:rPr>
          <w:rStyle w:val="StyleBoldUnderline"/>
          <w:rFonts w:asciiTheme="majorHAnsi" w:hAnsiTheme="majorHAnsi" w:cstheme="minorHAnsi"/>
          <w:highlight w:val="cyan"/>
        </w:rPr>
        <w:t>to meet increased</w:t>
      </w:r>
      <w:r w:rsidRPr="00E6487A">
        <w:rPr>
          <w:rStyle w:val="StyleBoldUnderline"/>
          <w:rFonts w:asciiTheme="majorHAnsi" w:hAnsiTheme="majorHAnsi" w:cstheme="minorHAnsi"/>
        </w:rPr>
        <w:t xml:space="preserve"> air conditioner </w:t>
      </w:r>
      <w:r w:rsidRPr="00E6487A">
        <w:rPr>
          <w:rStyle w:val="StyleBoldUnderline"/>
          <w:rFonts w:asciiTheme="majorHAnsi" w:hAnsiTheme="majorHAnsi" w:cstheme="minorHAnsi"/>
          <w:highlight w:val="cyan"/>
        </w:rPr>
        <w:t>power consumption in</w:t>
      </w:r>
      <w:r w:rsidRPr="00E6487A">
        <w:rPr>
          <w:rStyle w:val="StyleBoldUnderline"/>
          <w:rFonts w:asciiTheme="majorHAnsi" w:hAnsiTheme="majorHAnsi" w:cstheme="minorHAnsi"/>
        </w:rPr>
        <w:t xml:space="preserve"> such </w:t>
      </w:r>
      <w:proofErr w:type="spellStart"/>
      <w:r w:rsidRPr="00E6487A">
        <w:rPr>
          <w:rStyle w:val="StyleBoldUnderline"/>
          <w:rFonts w:asciiTheme="majorHAnsi" w:hAnsiTheme="majorHAnsi" w:cstheme="minorHAnsi"/>
          <w:highlight w:val="cyan"/>
        </w:rPr>
        <w:t>heatwaves</w:t>
      </w:r>
      <w:proofErr w:type="spellEnd"/>
      <w:r w:rsidRPr="00E6487A">
        <w:rPr>
          <w:rFonts w:asciiTheme="majorHAnsi" w:hAnsiTheme="majorHAnsi" w:cstheme="minorHAnsi"/>
          <w:sz w:val="16"/>
        </w:rPr>
        <w:t>.</w:t>
      </w:r>
    </w:p>
    <w:p w14:paraId="76A9A337" w14:textId="77777777" w:rsidR="00B329CB" w:rsidRPr="00E6487A" w:rsidRDefault="00B329CB" w:rsidP="00B329CB">
      <w:pPr>
        <w:rPr>
          <w:rFonts w:asciiTheme="majorHAnsi" w:hAnsiTheme="majorHAnsi" w:cstheme="minorHAnsi"/>
        </w:rPr>
      </w:pPr>
    </w:p>
    <w:p w14:paraId="64E75A48" w14:textId="77777777" w:rsidR="00B329CB" w:rsidRPr="00E6487A" w:rsidRDefault="00B329CB" w:rsidP="00B329CB">
      <w:pPr>
        <w:pStyle w:val="tag"/>
        <w:rPr>
          <w:rFonts w:asciiTheme="majorHAnsi" w:hAnsiTheme="majorHAnsi" w:cstheme="minorHAnsi"/>
        </w:rPr>
      </w:pPr>
      <w:r w:rsidRPr="00E6487A">
        <w:rPr>
          <w:rFonts w:asciiTheme="majorHAnsi" w:hAnsiTheme="majorHAnsi" w:cstheme="minorHAnsi"/>
        </w:rPr>
        <w:t>Community solar solves the disads to large scale solar.</w:t>
      </w:r>
    </w:p>
    <w:p w14:paraId="1A7F6C2D" w14:textId="77777777" w:rsidR="00B329CB" w:rsidRPr="00E6487A" w:rsidRDefault="00B329CB" w:rsidP="00B329CB">
      <w:pPr>
        <w:rPr>
          <w:rFonts w:asciiTheme="majorHAnsi" w:hAnsiTheme="majorHAnsi" w:cstheme="minorHAnsi"/>
          <w:sz w:val="16"/>
          <w:szCs w:val="16"/>
        </w:rPr>
      </w:pPr>
      <w:r w:rsidRPr="00E6487A">
        <w:rPr>
          <w:rStyle w:val="StyleStyleBold12pt"/>
          <w:rFonts w:asciiTheme="majorHAnsi" w:hAnsiTheme="majorHAnsi" w:cstheme="minorHAnsi"/>
        </w:rPr>
        <w:t xml:space="preserve">Bailey 12 </w:t>
      </w:r>
      <w:r w:rsidRPr="00E6487A">
        <w:rPr>
          <w:rFonts w:asciiTheme="majorHAnsi" w:hAnsiTheme="majorHAnsi" w:cstheme="minorHAnsi"/>
          <w:sz w:val="16"/>
          <w:szCs w:val="16"/>
        </w:rPr>
        <w:t>Insecurity For Community Solar: Three Strategies To Confront An Emerging Tension Between Renewable Energy Investment And Federal Securities Laws Kristin L. Bailey J.D. Candidate, University of Colorado Law School Class of 2012. http://www.jthtl.org/content/articles/V10I1/JTHTLv10i1_Bailey.PDF January 2012 Journal on Telecommunications &amp; High Technology Law</w:t>
      </w:r>
      <w:proofErr w:type="gramStart"/>
      <w:r w:rsidRPr="00E6487A">
        <w:rPr>
          <w:rFonts w:asciiTheme="majorHAnsi" w:hAnsiTheme="majorHAnsi" w:cstheme="minorHAnsi"/>
          <w:sz w:val="16"/>
          <w:szCs w:val="16"/>
        </w:rPr>
        <w:t>;Winter2012</w:t>
      </w:r>
      <w:proofErr w:type="gramEnd"/>
      <w:r w:rsidRPr="00E6487A">
        <w:rPr>
          <w:rFonts w:asciiTheme="majorHAnsi" w:hAnsiTheme="majorHAnsi" w:cstheme="minorHAnsi"/>
          <w:sz w:val="16"/>
          <w:szCs w:val="16"/>
        </w:rPr>
        <w:t>, Vol. 10 Issue 1, p123</w:t>
      </w:r>
    </w:p>
    <w:p w14:paraId="2565C308" w14:textId="77777777" w:rsidR="00B329CB" w:rsidRPr="00E6487A" w:rsidRDefault="00B329CB" w:rsidP="00B329CB">
      <w:pPr>
        <w:rPr>
          <w:rFonts w:asciiTheme="majorHAnsi" w:hAnsiTheme="majorHAnsi" w:cstheme="minorHAnsi"/>
          <w:sz w:val="16"/>
        </w:rPr>
      </w:pPr>
      <w:r w:rsidRPr="00E6487A">
        <w:rPr>
          <w:rFonts w:asciiTheme="majorHAnsi" w:hAnsiTheme="majorHAnsi" w:cstheme="minorHAnsi"/>
          <w:sz w:val="16"/>
        </w:rPr>
        <w:lastRenderedPageBreak/>
        <w:t xml:space="preserve">Community solar is a term with varying definitions, but for purposes of this Note “community solar” will refer to “the ability of multiple users—often lacking the proper on-site solar resource, fiscal capacity or building ownership rights—to purchase a portion of their electricity from a solar facility located off-site.” 10 Other community solar models are variations on this idea, often influenced by state and local law. 11 </w:t>
      </w:r>
      <w:r w:rsidRPr="00E6487A">
        <w:rPr>
          <w:rStyle w:val="StyleBoldUnderline"/>
          <w:rFonts w:asciiTheme="majorHAnsi" w:hAnsiTheme="majorHAnsi" w:cstheme="minorHAnsi"/>
        </w:rPr>
        <w:t>Traditionally, solar installations are placed directly on energy consumers’ rooftops. Under this model, the typical consumer is connected to the grid but only pays the utility company the difference between what the solar panels produce and the consumer’s total usage</w:t>
      </w:r>
      <w:r w:rsidRPr="00E6487A">
        <w:rPr>
          <w:rFonts w:asciiTheme="majorHAnsi" w:hAnsiTheme="majorHAnsi" w:cstheme="minorHAnsi"/>
          <w:sz w:val="16"/>
        </w:rPr>
        <w:t xml:space="preserve">— a practice called “net metering.” </w:t>
      </w:r>
      <w:r w:rsidRPr="00E6487A">
        <w:rPr>
          <w:rStyle w:val="StyleBoldUnderline"/>
          <w:rFonts w:asciiTheme="majorHAnsi" w:hAnsiTheme="majorHAnsi" w:cstheme="minorHAnsi"/>
        </w:rPr>
        <w:t>In contrast, community solar is located off-site. There are multiple benefits unique to community solar.</w:t>
      </w:r>
      <w:r w:rsidRPr="00E6487A">
        <w:rPr>
          <w:rFonts w:asciiTheme="majorHAnsi" w:hAnsiTheme="majorHAnsi" w:cstheme="minorHAnsi"/>
          <w:sz w:val="16"/>
        </w:rPr>
        <w:t xml:space="preserve"> First, </w:t>
      </w:r>
      <w:r w:rsidRPr="00E6487A">
        <w:rPr>
          <w:rStyle w:val="StyleBoldUnderline"/>
          <w:rFonts w:asciiTheme="majorHAnsi" w:hAnsiTheme="majorHAnsi" w:cstheme="minorHAnsi"/>
        </w:rPr>
        <w:t xml:space="preserve">there is no need for consumers to personally clean and maintain the solar panels. If panels are not cleaned and maintained regularly, their efficiency drops. </w:t>
      </w:r>
      <w:r w:rsidRPr="00E6487A">
        <w:rPr>
          <w:rFonts w:asciiTheme="majorHAnsi" w:hAnsiTheme="majorHAnsi" w:cstheme="minorHAnsi"/>
          <w:sz w:val="16"/>
        </w:rPr>
        <w:t xml:space="preserve">Second, </w:t>
      </w:r>
      <w:r w:rsidRPr="00E6487A">
        <w:rPr>
          <w:rStyle w:val="StyleBoldUnderline"/>
          <w:rFonts w:asciiTheme="majorHAnsi" w:hAnsiTheme="majorHAnsi" w:cstheme="minorHAnsi"/>
          <w:highlight w:val="cyan"/>
        </w:rPr>
        <w:t>there is no need to move the panels</w:t>
      </w:r>
      <w:r w:rsidRPr="00E6487A">
        <w:rPr>
          <w:rStyle w:val="StyleBoldUnderline"/>
          <w:rFonts w:asciiTheme="majorHAnsi" w:hAnsiTheme="majorHAnsi" w:cstheme="minorHAnsi"/>
        </w:rPr>
        <w:t xml:space="preserve"> when consumers need to install a new roof.</w:t>
      </w:r>
      <w:r w:rsidRPr="00E6487A">
        <w:rPr>
          <w:rFonts w:asciiTheme="majorHAnsi" w:hAnsiTheme="majorHAnsi" w:cstheme="minorHAnsi"/>
          <w:sz w:val="16"/>
        </w:rPr>
        <w:t xml:space="preserve">  Third, </w:t>
      </w:r>
      <w:r w:rsidRPr="00E6487A">
        <w:rPr>
          <w:rStyle w:val="StyleBoldUnderline"/>
          <w:rFonts w:asciiTheme="majorHAnsi" w:hAnsiTheme="majorHAnsi" w:cstheme="minorHAnsi"/>
        </w:rPr>
        <w:t xml:space="preserve">a group approach can take advantage of economies of scale; </w:t>
      </w:r>
      <w:r w:rsidRPr="00E6487A">
        <w:rPr>
          <w:rStyle w:val="StyleBoldUnderline"/>
          <w:rFonts w:asciiTheme="majorHAnsi" w:hAnsiTheme="majorHAnsi" w:cstheme="minorHAnsi"/>
          <w:highlight w:val="cyan"/>
        </w:rPr>
        <w:t>upfront capital costs</w:t>
      </w:r>
      <w:r w:rsidRPr="00E6487A">
        <w:rPr>
          <w:rStyle w:val="StyleBoldUnderline"/>
          <w:rFonts w:asciiTheme="majorHAnsi" w:hAnsiTheme="majorHAnsi" w:cstheme="minorHAnsi"/>
        </w:rPr>
        <w:t xml:space="preserve">, such as the transformer, and ongoing maintenance costs, like </w:t>
      </w:r>
      <w:r w:rsidRPr="00E6487A">
        <w:rPr>
          <w:rStyle w:val="StyleBoldUnderline"/>
          <w:rFonts w:asciiTheme="majorHAnsi" w:hAnsiTheme="majorHAnsi" w:cstheme="minorHAnsi"/>
          <w:highlight w:val="cyan"/>
        </w:rPr>
        <w:t>cleaning and repairs, can be spread over several purchasers</w:t>
      </w:r>
      <w:r w:rsidRPr="00E6487A">
        <w:rPr>
          <w:rStyle w:val="StyleBoldUnderline"/>
          <w:rFonts w:asciiTheme="majorHAnsi" w:hAnsiTheme="majorHAnsi" w:cstheme="minorHAnsi"/>
        </w:rPr>
        <w:t>, lowering costs per consumer. This, in turn, reduces the solar panels’ payback time.</w:t>
      </w:r>
      <w:r w:rsidRPr="00E6487A">
        <w:rPr>
          <w:rFonts w:asciiTheme="majorHAnsi" w:hAnsiTheme="majorHAnsi" w:cstheme="minorHAnsi"/>
          <w:sz w:val="16"/>
        </w:rPr>
        <w:t xml:space="preserve"> And fourth, under some community solar models, consumers actually purchase and own a panel or a number of solar panels. Therefore, </w:t>
      </w:r>
      <w:r w:rsidRPr="00E6487A">
        <w:rPr>
          <w:rStyle w:val="StyleBoldUnderline"/>
          <w:rFonts w:asciiTheme="majorHAnsi" w:hAnsiTheme="majorHAnsi" w:cstheme="minorHAnsi"/>
          <w:highlight w:val="cyan"/>
        </w:rPr>
        <w:t>they own the means of energy production and are locked into a low energy rate should prices increase</w:t>
      </w:r>
      <w:r w:rsidRPr="00E6487A">
        <w:rPr>
          <w:rStyle w:val="StyleBoldUnderline"/>
          <w:rFonts w:asciiTheme="majorHAnsi" w:hAnsiTheme="majorHAnsi" w:cstheme="minorHAnsi"/>
        </w:rPr>
        <w:t xml:space="preserve"> in the future.</w:t>
      </w:r>
      <w:r w:rsidRPr="00E6487A">
        <w:rPr>
          <w:rFonts w:asciiTheme="majorHAnsi" w:hAnsiTheme="majorHAnsi" w:cstheme="minorHAnsi"/>
          <w:sz w:val="16"/>
        </w:rPr>
        <w:t xml:space="preserve"> In addition, </w:t>
      </w:r>
      <w:r w:rsidRPr="00E6487A">
        <w:rPr>
          <w:rStyle w:val="StyleBoldUnderline"/>
          <w:rFonts w:asciiTheme="majorHAnsi" w:hAnsiTheme="majorHAnsi" w:cstheme="minorHAnsi"/>
          <w:highlight w:val="cyan"/>
        </w:rPr>
        <w:t>homeowners in shady areas</w:t>
      </w:r>
      <w:r w:rsidRPr="00E6487A">
        <w:rPr>
          <w:rStyle w:val="StyleBoldUnderline"/>
          <w:rFonts w:asciiTheme="majorHAnsi" w:hAnsiTheme="majorHAnsi" w:cstheme="minorHAnsi"/>
        </w:rPr>
        <w:t xml:space="preserve">, homeowners whose roofs lack sun exposure, </w:t>
      </w:r>
      <w:r w:rsidRPr="00E6487A">
        <w:rPr>
          <w:rStyle w:val="StyleBoldUnderline"/>
          <w:rFonts w:asciiTheme="majorHAnsi" w:hAnsiTheme="majorHAnsi" w:cstheme="minorHAnsi"/>
          <w:highlight w:val="cyan"/>
        </w:rPr>
        <w:t>or renters</w:t>
      </w:r>
      <w:r w:rsidRPr="00E6487A">
        <w:rPr>
          <w:rStyle w:val="StyleBoldUnderline"/>
          <w:rFonts w:asciiTheme="majorHAnsi" w:hAnsiTheme="majorHAnsi" w:cstheme="minorHAnsi"/>
        </w:rPr>
        <w:t xml:space="preserve"> who do not own their roofs </w:t>
      </w:r>
      <w:r w:rsidRPr="00E6487A">
        <w:rPr>
          <w:rStyle w:val="StyleBoldUnderline"/>
          <w:rFonts w:asciiTheme="majorHAnsi" w:hAnsiTheme="majorHAnsi" w:cstheme="minorHAnsi"/>
          <w:highlight w:val="cyan"/>
        </w:rPr>
        <w:t>can join a community solar array and support solar energy when they otherwise would be prevented by these circumstances</w:t>
      </w:r>
      <w:r w:rsidRPr="00E6487A">
        <w:rPr>
          <w:rStyle w:val="StyleBoldUnderline"/>
          <w:rFonts w:asciiTheme="majorHAnsi" w:hAnsiTheme="majorHAnsi" w:cstheme="minorHAnsi"/>
        </w:rPr>
        <w:t>.</w:t>
      </w:r>
      <w:r w:rsidRPr="00E6487A">
        <w:rPr>
          <w:rFonts w:asciiTheme="majorHAnsi" w:hAnsiTheme="majorHAnsi" w:cstheme="minorHAnsi"/>
          <w:sz w:val="16"/>
        </w:rPr>
        <w:t xml:space="preserve"> Finally, depending on the utility company servicing the area, rebates for solar energy may be available to members or subscribers to a community solar project. For example, Holy Cross Energy in Colorado provides a rebate of $1.50 per watt, up to $9,000, for subscribers to the Clean Energy Collective project described below. 12</w:t>
      </w:r>
    </w:p>
    <w:p w14:paraId="4BF7C4B9" w14:textId="77777777" w:rsidR="00B329CB" w:rsidRPr="00E6487A" w:rsidRDefault="00B329CB" w:rsidP="00B329CB">
      <w:pPr>
        <w:rPr>
          <w:rFonts w:asciiTheme="majorHAnsi" w:hAnsiTheme="majorHAnsi" w:cstheme="minorHAnsi"/>
        </w:rPr>
      </w:pPr>
    </w:p>
    <w:p w14:paraId="264E09C0" w14:textId="77777777" w:rsidR="00B329CB" w:rsidRPr="00E6487A" w:rsidRDefault="00B329CB" w:rsidP="00B329CB">
      <w:pPr>
        <w:pStyle w:val="tag"/>
        <w:rPr>
          <w:rFonts w:asciiTheme="majorHAnsi" w:hAnsiTheme="majorHAnsi" w:cstheme="minorHAnsi"/>
        </w:rPr>
      </w:pPr>
      <w:r w:rsidRPr="00E6487A">
        <w:rPr>
          <w:rFonts w:asciiTheme="majorHAnsi" w:hAnsiTheme="majorHAnsi" w:cstheme="minorHAnsi"/>
        </w:rPr>
        <w:t>Plan solves prolonged blackouts</w:t>
      </w:r>
    </w:p>
    <w:p w14:paraId="1AD8D0A9" w14:textId="77777777" w:rsidR="00B329CB" w:rsidRPr="00E6487A" w:rsidRDefault="00B329CB" w:rsidP="00B329CB">
      <w:pPr>
        <w:rPr>
          <w:rFonts w:asciiTheme="majorHAnsi" w:hAnsiTheme="majorHAnsi" w:cstheme="minorHAnsi"/>
        </w:rPr>
      </w:pPr>
      <w:r w:rsidRPr="00E6487A">
        <w:rPr>
          <w:rStyle w:val="StyleStyleBold12pt"/>
          <w:rFonts w:asciiTheme="majorHAnsi" w:hAnsiTheme="majorHAnsi" w:cstheme="minorHAnsi"/>
        </w:rPr>
        <w:t>CEE 12</w:t>
      </w:r>
      <w:r w:rsidRPr="00E6487A">
        <w:rPr>
          <w:rFonts w:asciiTheme="majorHAnsi" w:hAnsiTheme="majorHAnsi" w:cstheme="minorHAnsi"/>
        </w:rPr>
        <w:t xml:space="preserve"> </w:t>
      </w:r>
    </w:p>
    <w:p w14:paraId="0AC9A8EE" w14:textId="77777777" w:rsidR="00B329CB" w:rsidRPr="00E6487A" w:rsidRDefault="00B329CB" w:rsidP="00B329CB">
      <w:pPr>
        <w:rPr>
          <w:rFonts w:asciiTheme="majorHAnsi" w:hAnsiTheme="majorHAnsi" w:cstheme="minorHAnsi"/>
        </w:rPr>
      </w:pPr>
      <w:r w:rsidRPr="00E6487A">
        <w:rPr>
          <w:rFonts w:asciiTheme="majorHAnsi" w:hAnsiTheme="majorHAnsi" w:cstheme="minorHAnsi"/>
          <w:szCs w:val="16"/>
        </w:rPr>
        <w:t xml:space="preserve">Clean Energy Exchange “Smart Grid sustains social services during blackout” </w:t>
      </w:r>
      <w:proofErr w:type="spellStart"/>
      <w:proofErr w:type="gramStart"/>
      <w:r w:rsidRPr="00E6487A">
        <w:rPr>
          <w:rFonts w:asciiTheme="majorHAnsi" w:hAnsiTheme="majorHAnsi" w:cstheme="minorHAnsi"/>
          <w:szCs w:val="16"/>
        </w:rPr>
        <w:t>july</w:t>
      </w:r>
      <w:proofErr w:type="spellEnd"/>
      <w:proofErr w:type="gramEnd"/>
      <w:r w:rsidRPr="00E6487A">
        <w:rPr>
          <w:rFonts w:asciiTheme="majorHAnsi" w:hAnsiTheme="majorHAnsi" w:cstheme="minorHAnsi"/>
          <w:szCs w:val="16"/>
        </w:rPr>
        <w:t xml:space="preserve"> 9 http://www.thecleanenergyexchange.org/posts/view/smartgrid-sustains-social-services-during-blackout/6fkfnh0tce/</w:t>
      </w:r>
    </w:p>
    <w:p w14:paraId="75627B83" w14:textId="77777777" w:rsidR="00B329CB" w:rsidRPr="00E6487A" w:rsidRDefault="00B329CB" w:rsidP="00B329CB">
      <w:pPr>
        <w:rPr>
          <w:rFonts w:asciiTheme="majorHAnsi" w:hAnsiTheme="majorHAnsi"/>
        </w:rPr>
      </w:pPr>
      <w:r w:rsidRPr="00E6487A">
        <w:rPr>
          <w:rStyle w:val="StyleBoldUnderline"/>
          <w:rFonts w:asciiTheme="majorHAnsi" w:hAnsiTheme="majorHAnsi" w:cstheme="minorHAnsi"/>
        </w:rPr>
        <w:t>Keeping the lights on' can be a challenge during extreme weather and other disasters</w:t>
      </w:r>
      <w:r w:rsidRPr="00E6487A">
        <w:rPr>
          <w:rFonts w:asciiTheme="majorHAnsi" w:hAnsiTheme="majorHAnsi" w:cstheme="minorHAnsi"/>
        </w:rPr>
        <w:t xml:space="preserve"> like those affecting the East Coast of the U.S. this summer, but </w:t>
      </w:r>
      <w:r w:rsidRPr="00E6487A">
        <w:rPr>
          <w:rStyle w:val="StyleBoldUnderline"/>
          <w:rFonts w:asciiTheme="majorHAnsi" w:hAnsiTheme="majorHAnsi" w:cstheme="minorHAnsi"/>
        </w:rPr>
        <w:t>real options may be available to avoid some of the power-related crises</w:t>
      </w:r>
      <w:r w:rsidRPr="00E6487A">
        <w:rPr>
          <w:rFonts w:asciiTheme="majorHAnsi" w:hAnsiTheme="majorHAnsi" w:cstheme="minorHAnsi"/>
        </w:rPr>
        <w:t xml:space="preserve"> that follow upon such events. Leading researchers from Carnegie Mellon University suggest that </w:t>
      </w:r>
      <w:r w:rsidRPr="00E6487A">
        <w:rPr>
          <w:rStyle w:val="StyleBoldUnderline"/>
          <w:rFonts w:asciiTheme="majorHAnsi" w:hAnsiTheme="majorHAnsi" w:cstheme="minorHAnsi"/>
        </w:rPr>
        <w:t xml:space="preserve">rethinking the solution to </w:t>
      </w:r>
      <w:r w:rsidRPr="00E6487A">
        <w:rPr>
          <w:rStyle w:val="StyleBoldUnderline"/>
          <w:rFonts w:asciiTheme="majorHAnsi" w:hAnsiTheme="majorHAnsi" w:cstheme="minorHAnsi"/>
          <w:highlight w:val="cyan"/>
        </w:rPr>
        <w:t>sustaining electric power</w:t>
      </w:r>
      <w:r w:rsidRPr="00E6487A">
        <w:rPr>
          <w:rStyle w:val="StyleBoldUnderline"/>
          <w:rFonts w:asciiTheme="majorHAnsi" w:hAnsiTheme="majorHAnsi" w:cstheme="minorHAnsi"/>
        </w:rPr>
        <w:t xml:space="preserve">--namely, </w:t>
      </w:r>
      <w:r w:rsidRPr="00E6487A">
        <w:rPr>
          <w:rStyle w:val="StyleBoldUnderline"/>
          <w:rFonts w:asciiTheme="majorHAnsi" w:hAnsiTheme="majorHAnsi" w:cstheme="minorHAnsi"/>
          <w:highlight w:val="cyan"/>
        </w:rPr>
        <w:t>starting small--could keep critical services going</w:t>
      </w:r>
      <w:r w:rsidRPr="00E6487A">
        <w:rPr>
          <w:rStyle w:val="StyleBoldUnderline"/>
          <w:rFonts w:asciiTheme="majorHAnsi" w:hAnsiTheme="majorHAnsi" w:cstheme="minorHAnsi"/>
        </w:rPr>
        <w:t>, even when the high-voltage 'grid' is crippled</w:t>
      </w:r>
      <w:r w:rsidRPr="00E6487A">
        <w:rPr>
          <w:rFonts w:asciiTheme="majorHAnsi" w:hAnsiTheme="majorHAnsi" w:cstheme="minorHAnsi"/>
        </w:rPr>
        <w:t xml:space="preserve">. It is worth noting that the U.S. military is already taking steps to protect its power supplies in the event of a massive grid failure by adopting small, local energy technologies, and California Governor Jerry Brown recently announced that he wants 12,000 megawatts of such power supplies in his state. This natural disaster demonstrated that, </w:t>
      </w:r>
      <w:r w:rsidRPr="00E6487A">
        <w:rPr>
          <w:rStyle w:val="StyleBoldUnderline"/>
          <w:rFonts w:asciiTheme="majorHAnsi" w:hAnsiTheme="majorHAnsi" w:cstheme="minorHAnsi"/>
        </w:rPr>
        <w:t>despite ongoing efforts to improve electric power transmission reliability, the risk of prolonged regional blackouts remains a significant concern</w:t>
      </w:r>
      <w:r w:rsidRPr="00E6487A">
        <w:rPr>
          <w:rFonts w:asciiTheme="majorHAnsi" w:hAnsiTheme="majorHAnsi" w:cstheme="minorHAnsi"/>
        </w:rPr>
        <w:t xml:space="preserve">. To combat future widespread and extended power outages, Carnegie Mellon University </w:t>
      </w:r>
      <w:r w:rsidRPr="00E6487A">
        <w:rPr>
          <w:rStyle w:val="StyleBoldUnderline"/>
          <w:rFonts w:asciiTheme="majorHAnsi" w:hAnsiTheme="majorHAnsi" w:cstheme="minorHAnsi"/>
          <w:highlight w:val="cyan"/>
        </w:rPr>
        <w:t>researchers</w:t>
      </w:r>
      <w:r w:rsidRPr="00E6487A">
        <w:rPr>
          <w:rFonts w:asciiTheme="majorHAnsi" w:hAnsiTheme="majorHAnsi" w:cstheme="minorHAnsi"/>
        </w:rPr>
        <w:t xml:space="preserve"> have devised a strategy to </w:t>
      </w:r>
      <w:r w:rsidRPr="00E6487A">
        <w:rPr>
          <w:rStyle w:val="StyleBoldUnderline"/>
          <w:rFonts w:asciiTheme="majorHAnsi" w:hAnsiTheme="majorHAnsi" w:cstheme="minorHAnsi"/>
          <w:highlight w:val="cyan"/>
        </w:rPr>
        <w:t xml:space="preserve">use </w:t>
      </w:r>
      <w:r w:rsidRPr="00E6487A">
        <w:rPr>
          <w:rStyle w:val="StyleBoldUnderline"/>
          <w:rFonts w:asciiTheme="majorHAnsi" w:hAnsiTheme="majorHAnsi" w:cstheme="minorHAnsi"/>
        </w:rPr>
        <w:t xml:space="preserve">local </w:t>
      </w:r>
      <w:r w:rsidRPr="00E6487A">
        <w:rPr>
          <w:rStyle w:val="StyleBoldUnderline"/>
          <w:rFonts w:asciiTheme="majorHAnsi" w:hAnsiTheme="majorHAnsi" w:cstheme="minorHAnsi"/>
          <w:highlight w:val="cyan"/>
        </w:rPr>
        <w:t xml:space="preserve">distributed </w:t>
      </w:r>
      <w:r w:rsidRPr="00E6487A">
        <w:rPr>
          <w:rStyle w:val="StyleBoldUnderline"/>
          <w:rFonts w:asciiTheme="majorHAnsi" w:hAnsiTheme="majorHAnsi" w:cstheme="minorHAnsi"/>
        </w:rPr>
        <w:t xml:space="preserve">electricity </w:t>
      </w:r>
      <w:r w:rsidRPr="00E6487A">
        <w:rPr>
          <w:rStyle w:val="StyleBoldUnderline"/>
          <w:rFonts w:asciiTheme="majorHAnsi" w:hAnsiTheme="majorHAnsi" w:cstheme="minorHAnsi"/>
          <w:highlight w:val="cyan"/>
        </w:rPr>
        <w:t>generation</w:t>
      </w:r>
      <w:r w:rsidRPr="00E6487A">
        <w:rPr>
          <w:rFonts w:asciiTheme="majorHAnsi" w:hAnsiTheme="majorHAnsi" w:cstheme="minorHAnsi"/>
        </w:rPr>
        <w:t xml:space="preserve">, distribution automation, and smart meters </w:t>
      </w:r>
      <w:r w:rsidRPr="00E6487A">
        <w:rPr>
          <w:rStyle w:val="StyleBoldUnderline"/>
          <w:rFonts w:asciiTheme="majorHAnsi" w:hAnsiTheme="majorHAnsi" w:cstheme="minorHAnsi"/>
          <w:highlight w:val="cyan"/>
        </w:rPr>
        <w:t xml:space="preserve">to form </w:t>
      </w:r>
      <w:r w:rsidRPr="00E6487A">
        <w:rPr>
          <w:rStyle w:val="StyleBoldUnderline"/>
          <w:rFonts w:asciiTheme="majorHAnsi" w:hAnsiTheme="majorHAnsi" w:cstheme="minorHAnsi"/>
        </w:rPr>
        <w:t xml:space="preserve">small electricity </w:t>
      </w:r>
      <w:r w:rsidRPr="00E6487A">
        <w:rPr>
          <w:rStyle w:val="StyleBoldUnderline"/>
          <w:rFonts w:asciiTheme="majorHAnsi" w:hAnsiTheme="majorHAnsi" w:cstheme="minorHAnsi"/>
          <w:highlight w:val="cyan"/>
        </w:rPr>
        <w:t xml:space="preserve">"islands" that would support </w:t>
      </w:r>
      <w:r w:rsidRPr="00E6487A">
        <w:rPr>
          <w:rStyle w:val="StyleBoldUnderline"/>
          <w:rFonts w:asciiTheme="majorHAnsi" w:hAnsiTheme="majorHAnsi" w:cstheme="minorHAnsi"/>
        </w:rPr>
        <w:t xml:space="preserve">critical social </w:t>
      </w:r>
      <w:r w:rsidRPr="00E6487A">
        <w:rPr>
          <w:rStyle w:val="StyleBoldUnderline"/>
          <w:rFonts w:asciiTheme="majorHAnsi" w:hAnsiTheme="majorHAnsi" w:cstheme="minorHAnsi"/>
          <w:highlight w:val="cyan"/>
        </w:rPr>
        <w:t>services in the event of a substantial disruption</w:t>
      </w:r>
      <w:r w:rsidRPr="00E6487A">
        <w:rPr>
          <w:rStyle w:val="StyleBoldUnderline"/>
          <w:rFonts w:asciiTheme="majorHAnsi" w:hAnsiTheme="majorHAnsi" w:cstheme="minorHAnsi"/>
        </w:rPr>
        <w:t xml:space="preserve"> resulting from extreme weather, terrorism, or other causes</w:t>
      </w:r>
      <w:r w:rsidRPr="00E6487A">
        <w:rPr>
          <w:rFonts w:asciiTheme="majorHAnsi" w:hAnsiTheme="majorHAnsi" w:cstheme="minorHAnsi"/>
        </w:rPr>
        <w:t xml:space="preserve">. </w:t>
      </w:r>
      <w:r w:rsidRPr="00E6487A">
        <w:rPr>
          <w:rStyle w:val="StyleBoldUnderline"/>
          <w:rFonts w:asciiTheme="majorHAnsi" w:hAnsiTheme="majorHAnsi" w:cstheme="minorHAnsi"/>
          <w:highlight w:val="cyan"/>
        </w:rPr>
        <w:t xml:space="preserve">Distributed generation </w:t>
      </w:r>
      <w:r w:rsidRPr="00E6487A">
        <w:rPr>
          <w:rStyle w:val="StyleBoldUnderline"/>
          <w:rFonts w:asciiTheme="majorHAnsi" w:hAnsiTheme="majorHAnsi" w:cstheme="minorHAnsi"/>
        </w:rPr>
        <w:t xml:space="preserve">(DG) collects and </w:t>
      </w:r>
      <w:r w:rsidRPr="00E6487A">
        <w:rPr>
          <w:rStyle w:val="StyleBoldUnderline"/>
          <w:rFonts w:asciiTheme="majorHAnsi" w:hAnsiTheme="majorHAnsi" w:cstheme="minorHAnsi"/>
          <w:highlight w:val="cyan"/>
        </w:rPr>
        <w:t>distributes electricity from many small energy sources</w:t>
      </w:r>
      <w:r w:rsidRPr="00E6487A">
        <w:rPr>
          <w:rFonts w:asciiTheme="majorHAnsi" w:hAnsiTheme="majorHAnsi" w:cstheme="minorHAnsi"/>
        </w:rPr>
        <w:t xml:space="preserve"> rather than relying on large centralized power facilities. Carnegie Mellon University researchers </w:t>
      </w:r>
      <w:proofErr w:type="spellStart"/>
      <w:r w:rsidRPr="00E6487A">
        <w:rPr>
          <w:rFonts w:asciiTheme="majorHAnsi" w:hAnsiTheme="majorHAnsi" w:cstheme="minorHAnsi"/>
        </w:rPr>
        <w:t>Anu</w:t>
      </w:r>
      <w:proofErr w:type="spellEnd"/>
      <w:r w:rsidRPr="00E6487A">
        <w:rPr>
          <w:rFonts w:asciiTheme="majorHAnsi" w:hAnsiTheme="majorHAnsi" w:cstheme="minorHAnsi"/>
        </w:rPr>
        <w:t xml:space="preserve"> Narayanan and M. Granger Morgan examined the incremental cost of adding DG units and smart meters to a hypothetical community of 5,000 households covering an area of 5 km2. The research was conducted with funding from the John D. and Catherine T. MacArthur Foundation, the Gordon and Betty Moore Foundation, and Carnegie Mellon University. The study, titled "Sustaining Critical Social Services </w:t>
      </w:r>
      <w:r w:rsidRPr="00E6487A">
        <w:rPr>
          <w:rFonts w:asciiTheme="majorHAnsi" w:hAnsiTheme="majorHAnsi" w:cstheme="minorHAnsi"/>
        </w:rPr>
        <w:lastRenderedPageBreak/>
        <w:t xml:space="preserve">During Extended Regional Power Blackouts," appears in the July 2012 issue of Risk Analysis, published by the Society for Risk Analysis. </w:t>
      </w:r>
      <w:r w:rsidRPr="00E6487A">
        <w:rPr>
          <w:rStyle w:val="StyleBoldUnderline"/>
          <w:rFonts w:asciiTheme="majorHAnsi" w:hAnsiTheme="majorHAnsi" w:cstheme="minorHAnsi"/>
        </w:rPr>
        <w:t xml:space="preserve">Under normal operation, large centralized utility generators send electricity along a high-voltage transmission system to a low-voltage distribution system that ultimately delivers power </w:t>
      </w:r>
      <w:r w:rsidRPr="00E6487A">
        <w:rPr>
          <w:rFonts w:asciiTheme="majorHAnsi" w:hAnsiTheme="majorHAnsi" w:cstheme="minorHAnsi"/>
        </w:rPr>
        <w:t xml:space="preserve">to homes, schools, police stations and other local consumers. </w:t>
      </w:r>
      <w:r w:rsidRPr="00E6487A">
        <w:rPr>
          <w:rStyle w:val="StyleBoldUnderline"/>
          <w:rFonts w:asciiTheme="majorHAnsi" w:hAnsiTheme="majorHAnsi" w:cstheme="minorHAnsi"/>
        </w:rPr>
        <w:t>An extreme disturbance such as a hurricane can disrupt the high-voltage transmission system and eliminate power to entire regions</w:t>
      </w:r>
      <w:r w:rsidRPr="00E6487A">
        <w:rPr>
          <w:rFonts w:asciiTheme="majorHAnsi" w:hAnsiTheme="majorHAnsi" w:cstheme="minorHAnsi"/>
        </w:rPr>
        <w:t xml:space="preserve">. Under the Narayanan and Morgan strategy, </w:t>
      </w:r>
      <w:r w:rsidRPr="00E6487A">
        <w:rPr>
          <w:rStyle w:val="StyleBoldUnderline"/>
          <w:rFonts w:asciiTheme="majorHAnsi" w:hAnsiTheme="majorHAnsi" w:cstheme="minorHAnsi"/>
          <w:highlight w:val="cyan"/>
        </w:rPr>
        <w:t xml:space="preserve">electricity circuits would be </w:t>
      </w:r>
      <w:r w:rsidRPr="00E6487A">
        <w:rPr>
          <w:rStyle w:val="StyleBoldUnderline"/>
          <w:rFonts w:asciiTheme="majorHAnsi" w:hAnsiTheme="majorHAnsi" w:cstheme="minorHAnsi"/>
        </w:rPr>
        <w:t xml:space="preserve">manually or automatically </w:t>
      </w:r>
      <w:r w:rsidRPr="00E6487A">
        <w:rPr>
          <w:rStyle w:val="StyleBoldUnderline"/>
          <w:rFonts w:asciiTheme="majorHAnsi" w:hAnsiTheme="majorHAnsi" w:cstheme="minorHAnsi"/>
          <w:highlight w:val="cyan"/>
        </w:rPr>
        <w:t>rerouted to form isolated energy islands powered by local DG units</w:t>
      </w:r>
      <w:r w:rsidRPr="00E6487A">
        <w:rPr>
          <w:rFonts w:asciiTheme="majorHAnsi" w:hAnsiTheme="majorHAnsi" w:cstheme="minorHAnsi"/>
        </w:rPr>
        <w:t>. To achieve a "smart grid" DG system, utility companies would need to install smart meters that can efficiently disconnect non-critical loads, add automated components to reroute electricity circuits, and upgrade fault-handling equipment and control software to ensure the smaller grid's reliability.</w:t>
      </w:r>
    </w:p>
    <w:sectPr w:rsidR="00B329CB" w:rsidRPr="00E6487A" w:rsidSect="00A56052">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Arial Narrow">
    <w:panose1 w:val="020B0606020202030204"/>
    <w:charset w:val="00"/>
    <w:family w:val="swiss"/>
    <w:pitch w:val="variable"/>
    <w:sig w:usb0="00000287" w:usb1="000008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7F7C0670"/>
    <w:multiLevelType w:val="multilevel"/>
    <w:tmpl w:val="43E8857E"/>
    <w:lvl w:ilvl="0">
      <w:start w:val="1"/>
      <w:numFmt w:val="none"/>
      <w:lvlRestart w:val="0"/>
      <w:pStyle w:val="tag"/>
      <w:suff w:val="nothing"/>
      <w:lvlText w:val="%1"/>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upperLetter"/>
      <w:suff w:val="space"/>
      <w:lvlText w:val="%3)"/>
      <w:lvlJc w:val="left"/>
      <w:pPr>
        <w:ind w:left="1080" w:hanging="1080"/>
      </w:pPr>
      <w:rPr>
        <w:rFonts w:hint="default"/>
      </w:rPr>
    </w:lvl>
    <w:lvl w:ilvl="3">
      <w:start w:val="1"/>
      <w:numFmt w:val="lowerRoman"/>
      <w:suff w:val="space"/>
      <w:lvlText w:val="%4"/>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embedSystemFonts/>
  <w:proofState w:spelling="clean" w:grammar="clean"/>
  <w:attachedTemplate r:id="rId1"/>
  <w:linkStyles/>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3207"/>
    <w:rsid w:val="00003E03"/>
    <w:rsid w:val="00012DB5"/>
    <w:rsid w:val="00012F1B"/>
    <w:rsid w:val="00030B71"/>
    <w:rsid w:val="00034C67"/>
    <w:rsid w:val="000469BA"/>
    <w:rsid w:val="00057A40"/>
    <w:rsid w:val="00064624"/>
    <w:rsid w:val="000668AA"/>
    <w:rsid w:val="00075266"/>
    <w:rsid w:val="000756D9"/>
    <w:rsid w:val="00092EFD"/>
    <w:rsid w:val="000B6BED"/>
    <w:rsid w:val="000C11CF"/>
    <w:rsid w:val="000C1CC5"/>
    <w:rsid w:val="000D7BB7"/>
    <w:rsid w:val="000F3D99"/>
    <w:rsid w:val="0010400A"/>
    <w:rsid w:val="00112481"/>
    <w:rsid w:val="001222E5"/>
    <w:rsid w:val="001233E3"/>
    <w:rsid w:val="001359CE"/>
    <w:rsid w:val="00135F28"/>
    <w:rsid w:val="001361D9"/>
    <w:rsid w:val="001479BE"/>
    <w:rsid w:val="001514C7"/>
    <w:rsid w:val="001643D2"/>
    <w:rsid w:val="00184561"/>
    <w:rsid w:val="001855DA"/>
    <w:rsid w:val="00192B37"/>
    <w:rsid w:val="00192C1B"/>
    <w:rsid w:val="00197E6A"/>
    <w:rsid w:val="001A575D"/>
    <w:rsid w:val="001B66CF"/>
    <w:rsid w:val="001B7137"/>
    <w:rsid w:val="001C395A"/>
    <w:rsid w:val="001C5AB3"/>
    <w:rsid w:val="002038FD"/>
    <w:rsid w:val="00210245"/>
    <w:rsid w:val="0022589D"/>
    <w:rsid w:val="00236378"/>
    <w:rsid w:val="002460D7"/>
    <w:rsid w:val="00254CA1"/>
    <w:rsid w:val="002607BC"/>
    <w:rsid w:val="002926AD"/>
    <w:rsid w:val="00296A59"/>
    <w:rsid w:val="002A3BF6"/>
    <w:rsid w:val="002A4CA9"/>
    <w:rsid w:val="002B75C3"/>
    <w:rsid w:val="002C7239"/>
    <w:rsid w:val="002E4BD7"/>
    <w:rsid w:val="002E4ED4"/>
    <w:rsid w:val="0030101A"/>
    <w:rsid w:val="00307F50"/>
    <w:rsid w:val="003160ED"/>
    <w:rsid w:val="003209FC"/>
    <w:rsid w:val="00320D43"/>
    <w:rsid w:val="0034270A"/>
    <w:rsid w:val="00355F87"/>
    <w:rsid w:val="00356B94"/>
    <w:rsid w:val="00356C7E"/>
    <w:rsid w:val="003600F9"/>
    <w:rsid w:val="00362A2D"/>
    <w:rsid w:val="003664A9"/>
    <w:rsid w:val="00373E87"/>
    <w:rsid w:val="00376659"/>
    <w:rsid w:val="003918E0"/>
    <w:rsid w:val="00395A7A"/>
    <w:rsid w:val="003B1C67"/>
    <w:rsid w:val="003D3133"/>
    <w:rsid w:val="003E0318"/>
    <w:rsid w:val="003E18C7"/>
    <w:rsid w:val="0040406E"/>
    <w:rsid w:val="00422935"/>
    <w:rsid w:val="0042531E"/>
    <w:rsid w:val="00426D8B"/>
    <w:rsid w:val="004338EB"/>
    <w:rsid w:val="0043472D"/>
    <w:rsid w:val="00445CC0"/>
    <w:rsid w:val="00467B4F"/>
    <w:rsid w:val="00490241"/>
    <w:rsid w:val="00491E74"/>
    <w:rsid w:val="004A0A27"/>
    <w:rsid w:val="004A7B35"/>
    <w:rsid w:val="004C0A13"/>
    <w:rsid w:val="004C4C3F"/>
    <w:rsid w:val="004D7B6B"/>
    <w:rsid w:val="004E3E57"/>
    <w:rsid w:val="004F77DC"/>
    <w:rsid w:val="005144E5"/>
    <w:rsid w:val="005432B6"/>
    <w:rsid w:val="005506A7"/>
    <w:rsid w:val="00552338"/>
    <w:rsid w:val="00556FA1"/>
    <w:rsid w:val="00567061"/>
    <w:rsid w:val="005843D6"/>
    <w:rsid w:val="00594382"/>
    <w:rsid w:val="005A33B0"/>
    <w:rsid w:val="005B258A"/>
    <w:rsid w:val="005C22DD"/>
    <w:rsid w:val="005D1DC2"/>
    <w:rsid w:val="005F3B50"/>
    <w:rsid w:val="00623207"/>
    <w:rsid w:val="00634A0B"/>
    <w:rsid w:val="006433E0"/>
    <w:rsid w:val="0064439A"/>
    <w:rsid w:val="00652C1D"/>
    <w:rsid w:val="006547F4"/>
    <w:rsid w:val="006977F8"/>
    <w:rsid w:val="006A14F6"/>
    <w:rsid w:val="006A51D6"/>
    <w:rsid w:val="006B7CB5"/>
    <w:rsid w:val="006D1BDC"/>
    <w:rsid w:val="006E4B22"/>
    <w:rsid w:val="006F7382"/>
    <w:rsid w:val="00703BC7"/>
    <w:rsid w:val="007063CA"/>
    <w:rsid w:val="00711C77"/>
    <w:rsid w:val="00720731"/>
    <w:rsid w:val="007207C7"/>
    <w:rsid w:val="007219DA"/>
    <w:rsid w:val="00724BE4"/>
    <w:rsid w:val="007374E4"/>
    <w:rsid w:val="0073774A"/>
    <w:rsid w:val="0074255B"/>
    <w:rsid w:val="00777977"/>
    <w:rsid w:val="007B0549"/>
    <w:rsid w:val="007D3723"/>
    <w:rsid w:val="007F2FEF"/>
    <w:rsid w:val="00813153"/>
    <w:rsid w:val="0082100C"/>
    <w:rsid w:val="00821212"/>
    <w:rsid w:val="00836B9D"/>
    <w:rsid w:val="00846237"/>
    <w:rsid w:val="00850C5C"/>
    <w:rsid w:val="008618DE"/>
    <w:rsid w:val="008659B1"/>
    <w:rsid w:val="0086777D"/>
    <w:rsid w:val="00874F5D"/>
    <w:rsid w:val="0087521B"/>
    <w:rsid w:val="008802B6"/>
    <w:rsid w:val="008837BC"/>
    <w:rsid w:val="00885FFD"/>
    <w:rsid w:val="00896104"/>
    <w:rsid w:val="00896254"/>
    <w:rsid w:val="008A1442"/>
    <w:rsid w:val="008A74FC"/>
    <w:rsid w:val="008B4C8F"/>
    <w:rsid w:val="008C3FB1"/>
    <w:rsid w:val="008C5F99"/>
    <w:rsid w:val="008F77C1"/>
    <w:rsid w:val="00912A22"/>
    <w:rsid w:val="009134C4"/>
    <w:rsid w:val="00913DE9"/>
    <w:rsid w:val="009457A5"/>
    <w:rsid w:val="00946DE2"/>
    <w:rsid w:val="00973589"/>
    <w:rsid w:val="009A24DF"/>
    <w:rsid w:val="009B43DE"/>
    <w:rsid w:val="009C184B"/>
    <w:rsid w:val="009C36EA"/>
    <w:rsid w:val="009C738D"/>
    <w:rsid w:val="009F059C"/>
    <w:rsid w:val="009F5F90"/>
    <w:rsid w:val="00A06146"/>
    <w:rsid w:val="00A0676E"/>
    <w:rsid w:val="00A21638"/>
    <w:rsid w:val="00A374C6"/>
    <w:rsid w:val="00A41630"/>
    <w:rsid w:val="00A4168B"/>
    <w:rsid w:val="00A42B08"/>
    <w:rsid w:val="00A435A8"/>
    <w:rsid w:val="00A56052"/>
    <w:rsid w:val="00A5731A"/>
    <w:rsid w:val="00A62F16"/>
    <w:rsid w:val="00A849A7"/>
    <w:rsid w:val="00A91B5C"/>
    <w:rsid w:val="00AB5323"/>
    <w:rsid w:val="00AC287D"/>
    <w:rsid w:val="00AF1CBD"/>
    <w:rsid w:val="00B03701"/>
    <w:rsid w:val="00B20ADF"/>
    <w:rsid w:val="00B20CE7"/>
    <w:rsid w:val="00B20F3A"/>
    <w:rsid w:val="00B22FB8"/>
    <w:rsid w:val="00B305F2"/>
    <w:rsid w:val="00B30A1F"/>
    <w:rsid w:val="00B329CB"/>
    <w:rsid w:val="00B367F3"/>
    <w:rsid w:val="00B52EA6"/>
    <w:rsid w:val="00B64503"/>
    <w:rsid w:val="00B90E6C"/>
    <w:rsid w:val="00BA4DE3"/>
    <w:rsid w:val="00BB4672"/>
    <w:rsid w:val="00BC77F5"/>
    <w:rsid w:val="00BF5579"/>
    <w:rsid w:val="00C34C2D"/>
    <w:rsid w:val="00C35DAF"/>
    <w:rsid w:val="00C41D4A"/>
    <w:rsid w:val="00C4481C"/>
    <w:rsid w:val="00C44BE1"/>
    <w:rsid w:val="00C62ADC"/>
    <w:rsid w:val="00C80FDB"/>
    <w:rsid w:val="00C87E87"/>
    <w:rsid w:val="00C920D3"/>
    <w:rsid w:val="00CA7766"/>
    <w:rsid w:val="00CB25BC"/>
    <w:rsid w:val="00CC0A03"/>
    <w:rsid w:val="00CC5837"/>
    <w:rsid w:val="00CC5C25"/>
    <w:rsid w:val="00CE51CD"/>
    <w:rsid w:val="00CF0113"/>
    <w:rsid w:val="00CF3C53"/>
    <w:rsid w:val="00CF5C24"/>
    <w:rsid w:val="00D1601D"/>
    <w:rsid w:val="00D4495A"/>
    <w:rsid w:val="00D55B68"/>
    <w:rsid w:val="00D5665C"/>
    <w:rsid w:val="00D97CDC"/>
    <w:rsid w:val="00DB1BE2"/>
    <w:rsid w:val="00DC1BDE"/>
    <w:rsid w:val="00DC4F02"/>
    <w:rsid w:val="00DC52B1"/>
    <w:rsid w:val="00DE6675"/>
    <w:rsid w:val="00E167F0"/>
    <w:rsid w:val="00E30B46"/>
    <w:rsid w:val="00E37312"/>
    <w:rsid w:val="00E466AE"/>
    <w:rsid w:val="00E50308"/>
    <w:rsid w:val="00E642F1"/>
    <w:rsid w:val="00E6475F"/>
    <w:rsid w:val="00E6487A"/>
    <w:rsid w:val="00E70AF8"/>
    <w:rsid w:val="00E758BC"/>
    <w:rsid w:val="00E85867"/>
    <w:rsid w:val="00E9109D"/>
    <w:rsid w:val="00E95C0D"/>
    <w:rsid w:val="00EA4000"/>
    <w:rsid w:val="00EA5C45"/>
    <w:rsid w:val="00ED1D70"/>
    <w:rsid w:val="00EE0D6B"/>
    <w:rsid w:val="00EE3989"/>
    <w:rsid w:val="00EE6E6B"/>
    <w:rsid w:val="00EE7D60"/>
    <w:rsid w:val="00EF0334"/>
    <w:rsid w:val="00EF6899"/>
    <w:rsid w:val="00F2311F"/>
    <w:rsid w:val="00F43FCF"/>
    <w:rsid w:val="00F65532"/>
    <w:rsid w:val="00FB4EA1"/>
    <w:rsid w:val="00FE1417"/>
    <w:rsid w:val="00FE6EC3"/>
    <w:rsid w:val="00FF016A"/>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29FE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6"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491E74"/>
    <w:rPr>
      <w:rFonts w:ascii="Calibri" w:eastAsiaTheme="minorHAnsi" w:hAnsi="Calibri" w:cs="Calibri"/>
      <w:sz w:val="20"/>
      <w:szCs w:val="22"/>
    </w:rPr>
  </w:style>
  <w:style w:type="paragraph" w:styleId="Heading1">
    <w:name w:val="heading 1"/>
    <w:aliases w:val="Pocket"/>
    <w:basedOn w:val="Normal"/>
    <w:next w:val="Normal"/>
    <w:link w:val="Heading1Char"/>
    <w:uiPriority w:val="1"/>
    <w:qFormat/>
    <w:rsid w:val="00491E74"/>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491E74"/>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491E74"/>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 read,small text,Big card,body,Normal Tag"/>
    <w:basedOn w:val="Normal"/>
    <w:next w:val="Normal"/>
    <w:link w:val="Heading4Char"/>
    <w:uiPriority w:val="4"/>
    <w:qFormat/>
    <w:rsid w:val="00491E74"/>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491E7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91E74"/>
  </w:style>
  <w:style w:type="character" w:customStyle="1" w:styleId="Heading1Char">
    <w:name w:val="Heading 1 Char"/>
    <w:aliases w:val="Pocket Char"/>
    <w:basedOn w:val="DefaultParagraphFont"/>
    <w:link w:val="Heading1"/>
    <w:uiPriority w:val="1"/>
    <w:rsid w:val="00491E74"/>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491E74"/>
    <w:rPr>
      <w:rFonts w:ascii="Calibri" w:eastAsiaTheme="majorEastAsia" w:hAnsi="Calibri" w:cstheme="majorBidi"/>
      <w:b/>
      <w:bCs/>
      <w:sz w:val="44"/>
      <w:szCs w:val="26"/>
      <w:u w:val="double"/>
    </w:rPr>
  </w:style>
  <w:style w:type="character" w:customStyle="1" w:styleId="Heading3Char">
    <w:name w:val="Heading 3 Char"/>
    <w:aliases w:val="Block Char"/>
    <w:basedOn w:val="DefaultParagraphFont"/>
    <w:link w:val="Heading3"/>
    <w:uiPriority w:val="3"/>
    <w:rsid w:val="00491E74"/>
    <w:rPr>
      <w:rFonts w:ascii="Calibri" w:eastAsiaTheme="majorEastAsia" w:hAnsi="Calibri" w:cstheme="majorBidi"/>
      <w:b/>
      <w:bCs/>
      <w:sz w:val="32"/>
      <w:szCs w:val="22"/>
      <w:u w:val="single"/>
    </w:rPr>
  </w:style>
  <w:style w:type="character" w:customStyle="1" w:styleId="Heading4Char">
    <w:name w:val="Heading 4 Char"/>
    <w:aliases w:val="Tag Char,no read Char,small text Char,Big card Char,body Char,Normal Tag Char"/>
    <w:basedOn w:val="DefaultParagraphFont"/>
    <w:link w:val="Heading4"/>
    <w:uiPriority w:val="4"/>
    <w:rsid w:val="00491E74"/>
    <w:rPr>
      <w:rFonts w:ascii="Calibri" w:eastAsiaTheme="majorEastAsia" w:hAnsi="Calibri" w:cstheme="majorBidi"/>
      <w:b/>
      <w:bCs/>
      <w:iCs/>
      <w:sz w:val="26"/>
      <w:szCs w:val="22"/>
    </w:rPr>
  </w:style>
  <w:style w:type="character" w:styleId="Emphasis">
    <w:name w:val="Emphasis"/>
    <w:aliases w:val="Evidence,Minimized,minimized,Highlighted,tag2,Size 10,emphasis in card,Underlined,CD Card,ED - Tag,emphasis,Bold Underline,Emphasis!!"/>
    <w:basedOn w:val="DefaultParagraphFont"/>
    <w:uiPriority w:val="7"/>
    <w:qFormat/>
    <w:rsid w:val="00491E74"/>
    <w:rPr>
      <w:rFonts w:ascii="Calibri" w:hAnsi="Calibri" w:cs="Calibri"/>
      <w:b/>
      <w:i w:val="0"/>
      <w:iCs/>
      <w:sz w:val="22"/>
      <w:u w:val="single"/>
      <w:bdr w:val="single" w:sz="18" w:space="0" w:color="auto"/>
    </w:rPr>
  </w:style>
  <w:style w:type="paragraph" w:styleId="NoSpacing">
    <w:name w:val="No Spacing"/>
    <w:uiPriority w:val="1"/>
    <w:rsid w:val="00720731"/>
  </w:style>
  <w:style w:type="character" w:customStyle="1" w:styleId="StyleStyleBold12pt">
    <w:name w:val="Style Style Bold + 12 pt"/>
    <w:aliases w:val="Cite,Style Style Bold + 12pt,Style Style Bold,Style Style + 12 pt,Style Style Bo... +,Old Cite,Style Style Bold + 10 pt"/>
    <w:basedOn w:val="StyleBold"/>
    <w:uiPriority w:val="5"/>
    <w:qFormat/>
    <w:rsid w:val="00491E74"/>
    <w:rPr>
      <w:b/>
      <w:bCs/>
      <w:sz w:val="26"/>
      <w:u w:val="single"/>
    </w:rPr>
  </w:style>
  <w:style w:type="character" w:customStyle="1" w:styleId="StyleBoldUnderline">
    <w:name w:val="Style Bold Underline"/>
    <w:aliases w:val="Intense Emphasis,Underline,apple-style-span + 6 pt,Bold,Kern at 16 pt,Intense Emphasis1,Style,Intense Emphasis11,Intense Emphasis2,HHeading 3 + 12 pt,Citation Char Char Char,Intense Emphasis3,cites Char Ch,Intense Emphasis111,ci,c"/>
    <w:basedOn w:val="DefaultParagraphFont"/>
    <w:uiPriority w:val="6"/>
    <w:qFormat/>
    <w:rsid w:val="00491E74"/>
    <w:rPr>
      <w:b/>
      <w:bCs/>
      <w:sz w:val="24"/>
      <w:u w:val="single"/>
    </w:rPr>
  </w:style>
  <w:style w:type="paragraph" w:styleId="DocumentMap">
    <w:name w:val="Document Map"/>
    <w:basedOn w:val="Normal"/>
    <w:link w:val="DocumentMapChar"/>
    <w:uiPriority w:val="99"/>
    <w:semiHidden/>
    <w:unhideWhenUsed/>
    <w:rsid w:val="00720731"/>
    <w:rPr>
      <w:rFonts w:ascii="Lucida Grande" w:hAnsi="Lucida Grande" w:cs="Lucida Grande"/>
    </w:rPr>
  </w:style>
  <w:style w:type="character" w:customStyle="1" w:styleId="DocumentMapChar">
    <w:name w:val="Document Map Char"/>
    <w:basedOn w:val="DefaultParagraphFont"/>
    <w:link w:val="DocumentMap"/>
    <w:uiPriority w:val="99"/>
    <w:semiHidden/>
    <w:rsid w:val="00720731"/>
    <w:rPr>
      <w:rFonts w:ascii="Lucida Grande" w:hAnsi="Lucida Grande" w:cs="Lucida Grande"/>
    </w:rPr>
  </w:style>
  <w:style w:type="paragraph" w:styleId="ListParagraph">
    <w:name w:val="List Paragraph"/>
    <w:basedOn w:val="Normal"/>
    <w:uiPriority w:val="34"/>
    <w:rsid w:val="00720731"/>
    <w:pPr>
      <w:ind w:left="720"/>
      <w:contextualSpacing/>
    </w:pPr>
  </w:style>
  <w:style w:type="paragraph" w:styleId="Header">
    <w:name w:val="header"/>
    <w:basedOn w:val="Normal"/>
    <w:link w:val="HeaderChar"/>
    <w:uiPriority w:val="99"/>
    <w:rsid w:val="00491E74"/>
    <w:pPr>
      <w:tabs>
        <w:tab w:val="center" w:pos="4680"/>
        <w:tab w:val="right" w:pos="9360"/>
      </w:tabs>
    </w:pPr>
  </w:style>
  <w:style w:type="character" w:customStyle="1" w:styleId="HeaderChar">
    <w:name w:val="Header Char"/>
    <w:basedOn w:val="DefaultParagraphFont"/>
    <w:link w:val="Header"/>
    <w:uiPriority w:val="99"/>
    <w:rsid w:val="00491E74"/>
    <w:rPr>
      <w:rFonts w:ascii="Calibri" w:eastAsiaTheme="minorHAnsi" w:hAnsi="Calibri" w:cs="Calibri"/>
      <w:sz w:val="20"/>
      <w:szCs w:val="22"/>
    </w:rPr>
  </w:style>
  <w:style w:type="paragraph" w:styleId="Footer">
    <w:name w:val="footer"/>
    <w:basedOn w:val="Normal"/>
    <w:link w:val="FooterChar"/>
    <w:uiPriority w:val="99"/>
    <w:rsid w:val="00491E74"/>
    <w:pPr>
      <w:tabs>
        <w:tab w:val="center" w:pos="4680"/>
        <w:tab w:val="right" w:pos="9360"/>
      </w:tabs>
    </w:pPr>
  </w:style>
  <w:style w:type="character" w:customStyle="1" w:styleId="FooterChar">
    <w:name w:val="Footer Char"/>
    <w:basedOn w:val="DefaultParagraphFont"/>
    <w:link w:val="Footer"/>
    <w:uiPriority w:val="99"/>
    <w:rsid w:val="00491E74"/>
    <w:rPr>
      <w:rFonts w:ascii="Calibri" w:eastAsiaTheme="minorHAnsi" w:hAnsi="Calibri" w:cs="Calibri"/>
      <w:sz w:val="20"/>
      <w:szCs w:val="22"/>
    </w:rPr>
  </w:style>
  <w:style w:type="character" w:styleId="PageNumber">
    <w:name w:val="page number"/>
    <w:basedOn w:val="DefaultParagraphFont"/>
    <w:uiPriority w:val="99"/>
    <w:semiHidden/>
    <w:unhideWhenUsed/>
    <w:rsid w:val="00720731"/>
  </w:style>
  <w:style w:type="character" w:styleId="Hyperlink">
    <w:name w:val="Hyperlink"/>
    <w:aliases w:val="heading 1 (block title),Card Text,Important,Read"/>
    <w:basedOn w:val="DefaultParagraphFont"/>
    <w:uiPriority w:val="99"/>
    <w:rsid w:val="00491E74"/>
    <w:rPr>
      <w:color w:val="auto"/>
      <w:u w:val="none"/>
    </w:rPr>
  </w:style>
  <w:style w:type="paragraph" w:customStyle="1" w:styleId="tag">
    <w:name w:val="tag"/>
    <w:basedOn w:val="Normal"/>
    <w:next w:val="Normal"/>
    <w:link w:val="tagChar"/>
    <w:autoRedefine/>
    <w:qFormat/>
    <w:rsid w:val="00720731"/>
    <w:pPr>
      <w:numPr>
        <w:numId w:val="5"/>
      </w:numPr>
      <w:spacing w:before="260"/>
    </w:pPr>
    <w:rPr>
      <w:rFonts w:eastAsia="Cambria" w:cs="Times New Roman"/>
      <w:b/>
      <w:sz w:val="26"/>
      <w:lang w:eastAsia="ja-JP"/>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Heading "/>
    <w:link w:val="tag"/>
    <w:rsid w:val="00720731"/>
    <w:rPr>
      <w:rFonts w:ascii="Arial Narrow" w:eastAsia="Cambria" w:hAnsi="Arial Narrow" w:cs="Times New Roman"/>
      <w:b/>
      <w:sz w:val="26"/>
      <w:lang w:eastAsia="ja-JP"/>
    </w:rPr>
  </w:style>
  <w:style w:type="paragraph" w:customStyle="1" w:styleId="Cite8">
    <w:name w:val="Cite8"/>
    <w:basedOn w:val="Normal"/>
    <w:autoRedefine/>
    <w:qFormat/>
    <w:rsid w:val="00720731"/>
    <w:rPr>
      <w:rFonts w:eastAsia="Calibri" w:cs="Times New Roman"/>
      <w:sz w:val="16"/>
    </w:rPr>
  </w:style>
  <w:style w:type="character" w:customStyle="1" w:styleId="StyleBold">
    <w:name w:val="Style Bold"/>
    <w:basedOn w:val="DefaultParagraphFont"/>
    <w:uiPriority w:val="9"/>
    <w:semiHidden/>
    <w:rsid w:val="00491E74"/>
    <w:rPr>
      <w:b/>
      <w:bCs/>
    </w:rPr>
  </w:style>
  <w:style w:type="character" w:styleId="FollowedHyperlink">
    <w:name w:val="FollowedHyperlink"/>
    <w:basedOn w:val="DefaultParagraphFont"/>
    <w:uiPriority w:val="99"/>
    <w:semiHidden/>
    <w:rsid w:val="00491E74"/>
    <w:rPr>
      <w:color w:val="auto"/>
      <w:u w:val="none"/>
    </w:rPr>
  </w:style>
  <w:style w:type="character" w:customStyle="1" w:styleId="TitleChar">
    <w:name w:val="Title Char"/>
    <w:basedOn w:val="DefaultParagraphFont"/>
    <w:link w:val="Title"/>
    <w:uiPriority w:val="6"/>
    <w:qFormat/>
    <w:rsid w:val="00E70AF8"/>
    <w:rPr>
      <w:b/>
      <w:sz w:val="22"/>
      <w:u w:val="single"/>
    </w:rPr>
  </w:style>
  <w:style w:type="paragraph" w:styleId="Title">
    <w:name w:val="Title"/>
    <w:basedOn w:val="Normal"/>
    <w:next w:val="Normal"/>
    <w:link w:val="TitleChar"/>
    <w:uiPriority w:val="6"/>
    <w:qFormat/>
    <w:rsid w:val="00E70AF8"/>
    <w:pPr>
      <w:pBdr>
        <w:bottom w:val="single" w:sz="8" w:space="4" w:color="4F81BD"/>
      </w:pBdr>
      <w:spacing w:after="300"/>
      <w:contextualSpacing/>
    </w:pPr>
    <w:rPr>
      <w:rFonts w:asciiTheme="minorHAnsi" w:hAnsiTheme="minorHAnsi"/>
      <w:b/>
      <w:sz w:val="22"/>
      <w:u w:val="single"/>
    </w:rPr>
  </w:style>
  <w:style w:type="character" w:customStyle="1" w:styleId="TitleChar1">
    <w:name w:val="Title Char1"/>
    <w:basedOn w:val="DefaultParagraphFont"/>
    <w:uiPriority w:val="10"/>
    <w:rsid w:val="00E70AF8"/>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6"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491E74"/>
    <w:rPr>
      <w:rFonts w:ascii="Calibri" w:eastAsiaTheme="minorHAnsi" w:hAnsi="Calibri" w:cs="Calibri"/>
      <w:sz w:val="20"/>
      <w:szCs w:val="22"/>
    </w:rPr>
  </w:style>
  <w:style w:type="paragraph" w:styleId="Heading1">
    <w:name w:val="heading 1"/>
    <w:aliases w:val="Pocket"/>
    <w:basedOn w:val="Normal"/>
    <w:next w:val="Normal"/>
    <w:link w:val="Heading1Char"/>
    <w:uiPriority w:val="1"/>
    <w:qFormat/>
    <w:rsid w:val="00491E74"/>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491E74"/>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491E74"/>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 read,small text,Big card,body,Normal Tag"/>
    <w:basedOn w:val="Normal"/>
    <w:next w:val="Normal"/>
    <w:link w:val="Heading4Char"/>
    <w:uiPriority w:val="4"/>
    <w:qFormat/>
    <w:rsid w:val="00491E74"/>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491E7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91E74"/>
  </w:style>
  <w:style w:type="character" w:customStyle="1" w:styleId="Heading1Char">
    <w:name w:val="Heading 1 Char"/>
    <w:aliases w:val="Pocket Char"/>
    <w:basedOn w:val="DefaultParagraphFont"/>
    <w:link w:val="Heading1"/>
    <w:uiPriority w:val="1"/>
    <w:rsid w:val="00491E74"/>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491E74"/>
    <w:rPr>
      <w:rFonts w:ascii="Calibri" w:eastAsiaTheme="majorEastAsia" w:hAnsi="Calibri" w:cstheme="majorBidi"/>
      <w:b/>
      <w:bCs/>
      <w:sz w:val="44"/>
      <w:szCs w:val="26"/>
      <w:u w:val="double"/>
    </w:rPr>
  </w:style>
  <w:style w:type="character" w:customStyle="1" w:styleId="Heading3Char">
    <w:name w:val="Heading 3 Char"/>
    <w:aliases w:val="Block Char"/>
    <w:basedOn w:val="DefaultParagraphFont"/>
    <w:link w:val="Heading3"/>
    <w:uiPriority w:val="3"/>
    <w:rsid w:val="00491E74"/>
    <w:rPr>
      <w:rFonts w:ascii="Calibri" w:eastAsiaTheme="majorEastAsia" w:hAnsi="Calibri" w:cstheme="majorBidi"/>
      <w:b/>
      <w:bCs/>
      <w:sz w:val="32"/>
      <w:szCs w:val="22"/>
      <w:u w:val="single"/>
    </w:rPr>
  </w:style>
  <w:style w:type="character" w:customStyle="1" w:styleId="Heading4Char">
    <w:name w:val="Heading 4 Char"/>
    <w:aliases w:val="Tag Char,no read Char,small text Char,Big card Char,body Char,Normal Tag Char"/>
    <w:basedOn w:val="DefaultParagraphFont"/>
    <w:link w:val="Heading4"/>
    <w:uiPriority w:val="4"/>
    <w:rsid w:val="00491E74"/>
    <w:rPr>
      <w:rFonts w:ascii="Calibri" w:eastAsiaTheme="majorEastAsia" w:hAnsi="Calibri" w:cstheme="majorBidi"/>
      <w:b/>
      <w:bCs/>
      <w:iCs/>
      <w:sz w:val="26"/>
      <w:szCs w:val="22"/>
    </w:rPr>
  </w:style>
  <w:style w:type="character" w:styleId="Emphasis">
    <w:name w:val="Emphasis"/>
    <w:aliases w:val="Evidence,Minimized,minimized,Highlighted,tag2,Size 10,emphasis in card,Underlined,CD Card,ED - Tag,emphasis,Bold Underline,Emphasis!!"/>
    <w:basedOn w:val="DefaultParagraphFont"/>
    <w:uiPriority w:val="7"/>
    <w:qFormat/>
    <w:rsid w:val="00491E74"/>
    <w:rPr>
      <w:rFonts w:ascii="Calibri" w:hAnsi="Calibri" w:cs="Calibri"/>
      <w:b/>
      <w:i w:val="0"/>
      <w:iCs/>
      <w:sz w:val="22"/>
      <w:u w:val="single"/>
      <w:bdr w:val="single" w:sz="18" w:space="0" w:color="auto"/>
    </w:rPr>
  </w:style>
  <w:style w:type="paragraph" w:styleId="NoSpacing">
    <w:name w:val="No Spacing"/>
    <w:uiPriority w:val="1"/>
    <w:rsid w:val="00720731"/>
  </w:style>
  <w:style w:type="character" w:customStyle="1" w:styleId="StyleStyleBold12pt">
    <w:name w:val="Style Style Bold + 12 pt"/>
    <w:aliases w:val="Cite,Style Style Bold + 12pt,Style Style Bold,Style Style + 12 pt,Style Style Bo... +,Old Cite,Style Style Bold + 10 pt"/>
    <w:basedOn w:val="StyleBold"/>
    <w:uiPriority w:val="5"/>
    <w:qFormat/>
    <w:rsid w:val="00491E74"/>
    <w:rPr>
      <w:b/>
      <w:bCs/>
      <w:sz w:val="26"/>
      <w:u w:val="single"/>
    </w:rPr>
  </w:style>
  <w:style w:type="character" w:customStyle="1" w:styleId="StyleBoldUnderline">
    <w:name w:val="Style Bold Underline"/>
    <w:aliases w:val="Intense Emphasis,Underline,apple-style-span + 6 pt,Bold,Kern at 16 pt,Intense Emphasis1,Style,Intense Emphasis11,Intense Emphasis2,HHeading 3 + 12 pt,Citation Char Char Char,Intense Emphasis3,cites Char Ch,Intense Emphasis111,ci,c"/>
    <w:basedOn w:val="DefaultParagraphFont"/>
    <w:uiPriority w:val="6"/>
    <w:qFormat/>
    <w:rsid w:val="00491E74"/>
    <w:rPr>
      <w:b/>
      <w:bCs/>
      <w:sz w:val="24"/>
      <w:u w:val="single"/>
    </w:rPr>
  </w:style>
  <w:style w:type="paragraph" w:styleId="DocumentMap">
    <w:name w:val="Document Map"/>
    <w:basedOn w:val="Normal"/>
    <w:link w:val="DocumentMapChar"/>
    <w:uiPriority w:val="99"/>
    <w:semiHidden/>
    <w:unhideWhenUsed/>
    <w:rsid w:val="00720731"/>
    <w:rPr>
      <w:rFonts w:ascii="Lucida Grande" w:hAnsi="Lucida Grande" w:cs="Lucida Grande"/>
    </w:rPr>
  </w:style>
  <w:style w:type="character" w:customStyle="1" w:styleId="DocumentMapChar">
    <w:name w:val="Document Map Char"/>
    <w:basedOn w:val="DefaultParagraphFont"/>
    <w:link w:val="DocumentMap"/>
    <w:uiPriority w:val="99"/>
    <w:semiHidden/>
    <w:rsid w:val="00720731"/>
    <w:rPr>
      <w:rFonts w:ascii="Lucida Grande" w:hAnsi="Lucida Grande" w:cs="Lucida Grande"/>
    </w:rPr>
  </w:style>
  <w:style w:type="paragraph" w:styleId="ListParagraph">
    <w:name w:val="List Paragraph"/>
    <w:basedOn w:val="Normal"/>
    <w:uiPriority w:val="34"/>
    <w:rsid w:val="00720731"/>
    <w:pPr>
      <w:ind w:left="720"/>
      <w:contextualSpacing/>
    </w:pPr>
  </w:style>
  <w:style w:type="paragraph" w:styleId="Header">
    <w:name w:val="header"/>
    <w:basedOn w:val="Normal"/>
    <w:link w:val="HeaderChar"/>
    <w:uiPriority w:val="99"/>
    <w:rsid w:val="00491E74"/>
    <w:pPr>
      <w:tabs>
        <w:tab w:val="center" w:pos="4680"/>
        <w:tab w:val="right" w:pos="9360"/>
      </w:tabs>
    </w:pPr>
  </w:style>
  <w:style w:type="character" w:customStyle="1" w:styleId="HeaderChar">
    <w:name w:val="Header Char"/>
    <w:basedOn w:val="DefaultParagraphFont"/>
    <w:link w:val="Header"/>
    <w:uiPriority w:val="99"/>
    <w:rsid w:val="00491E74"/>
    <w:rPr>
      <w:rFonts w:ascii="Calibri" w:eastAsiaTheme="minorHAnsi" w:hAnsi="Calibri" w:cs="Calibri"/>
      <w:sz w:val="20"/>
      <w:szCs w:val="22"/>
    </w:rPr>
  </w:style>
  <w:style w:type="paragraph" w:styleId="Footer">
    <w:name w:val="footer"/>
    <w:basedOn w:val="Normal"/>
    <w:link w:val="FooterChar"/>
    <w:uiPriority w:val="99"/>
    <w:rsid w:val="00491E74"/>
    <w:pPr>
      <w:tabs>
        <w:tab w:val="center" w:pos="4680"/>
        <w:tab w:val="right" w:pos="9360"/>
      </w:tabs>
    </w:pPr>
  </w:style>
  <w:style w:type="character" w:customStyle="1" w:styleId="FooterChar">
    <w:name w:val="Footer Char"/>
    <w:basedOn w:val="DefaultParagraphFont"/>
    <w:link w:val="Footer"/>
    <w:uiPriority w:val="99"/>
    <w:rsid w:val="00491E74"/>
    <w:rPr>
      <w:rFonts w:ascii="Calibri" w:eastAsiaTheme="minorHAnsi" w:hAnsi="Calibri" w:cs="Calibri"/>
      <w:sz w:val="20"/>
      <w:szCs w:val="22"/>
    </w:rPr>
  </w:style>
  <w:style w:type="character" w:styleId="PageNumber">
    <w:name w:val="page number"/>
    <w:basedOn w:val="DefaultParagraphFont"/>
    <w:uiPriority w:val="99"/>
    <w:semiHidden/>
    <w:unhideWhenUsed/>
    <w:rsid w:val="00720731"/>
  </w:style>
  <w:style w:type="character" w:styleId="Hyperlink">
    <w:name w:val="Hyperlink"/>
    <w:aliases w:val="heading 1 (block title),Card Text,Important,Read"/>
    <w:basedOn w:val="DefaultParagraphFont"/>
    <w:uiPriority w:val="99"/>
    <w:rsid w:val="00491E74"/>
    <w:rPr>
      <w:color w:val="auto"/>
      <w:u w:val="none"/>
    </w:rPr>
  </w:style>
  <w:style w:type="paragraph" w:customStyle="1" w:styleId="tag">
    <w:name w:val="tag"/>
    <w:basedOn w:val="Normal"/>
    <w:next w:val="Normal"/>
    <w:link w:val="tagChar"/>
    <w:autoRedefine/>
    <w:qFormat/>
    <w:rsid w:val="00720731"/>
    <w:pPr>
      <w:numPr>
        <w:numId w:val="5"/>
      </w:numPr>
      <w:spacing w:before="260"/>
    </w:pPr>
    <w:rPr>
      <w:rFonts w:eastAsia="Cambria" w:cs="Times New Roman"/>
      <w:b/>
      <w:sz w:val="26"/>
      <w:lang w:eastAsia="ja-JP"/>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Heading "/>
    <w:link w:val="tag"/>
    <w:rsid w:val="00720731"/>
    <w:rPr>
      <w:rFonts w:ascii="Arial Narrow" w:eastAsia="Cambria" w:hAnsi="Arial Narrow" w:cs="Times New Roman"/>
      <w:b/>
      <w:sz w:val="26"/>
      <w:lang w:eastAsia="ja-JP"/>
    </w:rPr>
  </w:style>
  <w:style w:type="paragraph" w:customStyle="1" w:styleId="Cite8">
    <w:name w:val="Cite8"/>
    <w:basedOn w:val="Normal"/>
    <w:autoRedefine/>
    <w:qFormat/>
    <w:rsid w:val="00720731"/>
    <w:rPr>
      <w:rFonts w:eastAsia="Calibri" w:cs="Times New Roman"/>
      <w:sz w:val="16"/>
    </w:rPr>
  </w:style>
  <w:style w:type="character" w:customStyle="1" w:styleId="StyleBold">
    <w:name w:val="Style Bold"/>
    <w:basedOn w:val="DefaultParagraphFont"/>
    <w:uiPriority w:val="9"/>
    <w:semiHidden/>
    <w:rsid w:val="00491E74"/>
    <w:rPr>
      <w:b/>
      <w:bCs/>
    </w:rPr>
  </w:style>
  <w:style w:type="character" w:styleId="FollowedHyperlink">
    <w:name w:val="FollowedHyperlink"/>
    <w:basedOn w:val="DefaultParagraphFont"/>
    <w:uiPriority w:val="99"/>
    <w:semiHidden/>
    <w:rsid w:val="00491E74"/>
    <w:rPr>
      <w:color w:val="auto"/>
      <w:u w:val="none"/>
    </w:rPr>
  </w:style>
  <w:style w:type="character" w:customStyle="1" w:styleId="TitleChar">
    <w:name w:val="Title Char"/>
    <w:basedOn w:val="DefaultParagraphFont"/>
    <w:link w:val="Title"/>
    <w:uiPriority w:val="6"/>
    <w:qFormat/>
    <w:rsid w:val="00E70AF8"/>
    <w:rPr>
      <w:b/>
      <w:sz w:val="22"/>
      <w:u w:val="single"/>
    </w:rPr>
  </w:style>
  <w:style w:type="paragraph" w:styleId="Title">
    <w:name w:val="Title"/>
    <w:basedOn w:val="Normal"/>
    <w:next w:val="Normal"/>
    <w:link w:val="TitleChar"/>
    <w:uiPriority w:val="6"/>
    <w:qFormat/>
    <w:rsid w:val="00E70AF8"/>
    <w:pPr>
      <w:pBdr>
        <w:bottom w:val="single" w:sz="8" w:space="4" w:color="4F81BD"/>
      </w:pBdr>
      <w:spacing w:after="300"/>
      <w:contextualSpacing/>
    </w:pPr>
    <w:rPr>
      <w:rFonts w:asciiTheme="minorHAnsi" w:hAnsiTheme="minorHAnsi"/>
      <w:b/>
      <w:sz w:val="22"/>
      <w:u w:val="single"/>
    </w:rPr>
  </w:style>
  <w:style w:type="character" w:customStyle="1" w:styleId="TitleChar1">
    <w:name w:val="Title Char1"/>
    <w:basedOn w:val="DefaultParagraphFont"/>
    <w:uiPriority w:val="10"/>
    <w:rsid w:val="00E70AF8"/>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nr.com/politics/story.html?id=571cbbb9-2887-4d81-8542-92e83915f5f8&amp;p=2" TargetMode="External"/><Relationship Id="rId3" Type="http://schemas.microsoft.com/office/2007/relationships/stylesWithEffects" Target="stylesWithEffects.xml"/><Relationship Id="rId7" Type="http://schemas.openxmlformats.org/officeDocument/2006/relationships/hyperlink" Target="http://www.powergenworldwide.com/index/display/articledisplay/6487473242/articles/powergenworldwide/t-and-d/smart-grid/2011/06/Obama-Smart-Grid-plan-calls-for-250mn-in-loan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renewableenergyworld.com/rea/blog/post/2011/06/obama-administration-pushes-for-smart-grid-but-is-the-industry-ready"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dee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55</TotalTime>
  <Pages>26</Pages>
  <Words>16980</Words>
  <Characters>96791</Characters>
  <Application>Microsoft Office Word</Application>
  <DocSecurity>0</DocSecurity>
  <Lines>806</Lines>
  <Paragraphs>227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113544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Clara Purk</dc:creator>
  <cp:lastModifiedBy>Ideen</cp:lastModifiedBy>
  <cp:revision>14</cp:revision>
  <dcterms:created xsi:type="dcterms:W3CDTF">2013-02-09T07:37:00Z</dcterms:created>
  <dcterms:modified xsi:type="dcterms:W3CDTF">2013-02-09T19:21:00Z</dcterms:modified>
</cp:coreProperties>
</file>