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22F2" w:rsidRDefault="00371401" w:rsidP="00371401">
      <w:pPr>
        <w:pStyle w:val="Heading1"/>
      </w:pPr>
      <w:bookmarkStart w:id="0" w:name="_GoBack"/>
      <w:bookmarkEnd w:id="0"/>
      <w:r>
        <w:t>ASU Round 1 vs. Oklahoma CL (Aff)</w:t>
      </w:r>
    </w:p>
    <w:p w:rsidR="00371401" w:rsidRDefault="00371401" w:rsidP="00371401">
      <w:pPr>
        <w:pStyle w:val="Heading2"/>
      </w:pPr>
      <w:r>
        <w:lastRenderedPageBreak/>
        <w:t>1AC</w:t>
      </w:r>
    </w:p>
    <w:p w:rsidR="00371401" w:rsidRDefault="00371401" w:rsidP="00371401">
      <w:pPr>
        <w:pStyle w:val="Heading3"/>
      </w:pPr>
      <w:r>
        <w:lastRenderedPageBreak/>
        <w:t>Plan</w:t>
      </w:r>
    </w:p>
    <w:p w:rsidR="00371401" w:rsidRPr="001975F0" w:rsidRDefault="00371401" w:rsidP="00371401">
      <w:pPr>
        <w:pStyle w:val="Heading4"/>
      </w:pPr>
      <w:r>
        <w:t xml:space="preserve">Plan: </w:t>
      </w:r>
      <w:r w:rsidRPr="00361C40">
        <w:t>The United States Federal Government should provide a twenty-percent investment tax credit for the deployment of domestic nuclear fuel recycling.</w:t>
      </w:r>
    </w:p>
    <w:p w:rsidR="00371401" w:rsidRDefault="00371401" w:rsidP="00371401">
      <w:pPr>
        <w:pStyle w:val="Heading3"/>
      </w:pPr>
      <w:r>
        <w:lastRenderedPageBreak/>
        <w:t>Warming</w:t>
      </w:r>
    </w:p>
    <w:p w:rsidR="00371401" w:rsidRPr="00361C40" w:rsidRDefault="00371401" w:rsidP="00371401">
      <w:pPr>
        <w:pStyle w:val="Heading4"/>
      </w:pPr>
      <w:r>
        <w:t>Observation One: Warming</w:t>
      </w:r>
    </w:p>
    <w:p w:rsidR="00371401" w:rsidRPr="0013680E" w:rsidRDefault="00371401" w:rsidP="00371401">
      <w:pPr>
        <w:pStyle w:val="Heading4"/>
      </w:pPr>
      <w:r>
        <w:t xml:space="preserve">Warming is real and anthropogenic </w:t>
      </w:r>
      <w:r w:rsidRPr="00A93625">
        <w:t>– carbon dioxide increase, polar ice records, melting glaciers, sea level rise</w:t>
      </w:r>
      <w:r>
        <w:t xml:space="preserve"> all prove.</w:t>
      </w:r>
    </w:p>
    <w:p w:rsidR="00371401" w:rsidRDefault="00371401" w:rsidP="00371401">
      <w:r w:rsidRPr="00A93625">
        <w:rPr>
          <w:rStyle w:val="StyleStyleBold12pt"/>
        </w:rPr>
        <w:t>Prothero</w:t>
      </w:r>
      <w:r>
        <w:t xml:space="preserve">, </w:t>
      </w:r>
      <w:r>
        <w:rPr>
          <w:rStyle w:val="StyleStyleBold12pt"/>
        </w:rPr>
        <w:t>’</w:t>
      </w:r>
      <w:r w:rsidRPr="00A93625">
        <w:rPr>
          <w:rStyle w:val="StyleStyleBold12pt"/>
        </w:rPr>
        <w:t>12</w:t>
      </w:r>
      <w:r>
        <w:rPr>
          <w:rStyle w:val="StyleStyleBold12pt"/>
        </w:rPr>
        <w:t xml:space="preserve"> </w:t>
      </w:r>
      <w:r>
        <w:t>(Donald,</w:t>
      </w:r>
      <w:r w:rsidRPr="0013680E">
        <w:t xml:space="preserve"> </w:t>
      </w:r>
      <w:r>
        <w:t>Lecturer in Geobiology at Cal Tech and Professor of Geology at Occidental College, 3-1-12, “How We Know Global Warming is Real and Human Caused," Skeptic, vol 17 no 2, EBSCO)</w:t>
      </w:r>
    </w:p>
    <w:p w:rsidR="00371401" w:rsidRPr="00A93625" w:rsidRDefault="00371401" w:rsidP="00371401"/>
    <w:p w:rsidR="00371401" w:rsidRPr="005B4671" w:rsidRDefault="00371401" w:rsidP="00371401">
      <w:pPr>
        <w:rPr>
          <w:sz w:val="16"/>
        </w:rPr>
      </w:pPr>
      <w:r w:rsidRPr="005B4671">
        <w:rPr>
          <w:sz w:val="16"/>
        </w:rPr>
        <w:t>Converging Lines of Evidence</w:t>
      </w:r>
      <w:r w:rsidRPr="005B4671">
        <w:rPr>
          <w:sz w:val="12"/>
        </w:rPr>
        <w:t>¶</w:t>
      </w:r>
      <w:r w:rsidRPr="005B4671">
        <w:rPr>
          <w:sz w:val="16"/>
        </w:rPr>
        <w:t xml:space="preserve"> </w:t>
      </w:r>
      <w:r w:rsidRPr="005B4671">
        <w:rPr>
          <w:rStyle w:val="TitleChar"/>
        </w:rPr>
        <w:t>How do we know that global warming is real and primarily human caused</w:t>
      </w:r>
      <w:r w:rsidRPr="005B4671">
        <w:rPr>
          <w:sz w:val="16"/>
        </w:rPr>
        <w:t>? There are numerous lines of evidence that converge toward this conclusion.</w:t>
      </w:r>
      <w:r w:rsidRPr="005B4671">
        <w:rPr>
          <w:sz w:val="12"/>
        </w:rPr>
        <w:t>¶</w:t>
      </w:r>
      <w:r w:rsidRPr="005B4671">
        <w:rPr>
          <w:sz w:val="16"/>
        </w:rPr>
        <w:t xml:space="preserve"> 1. </w:t>
      </w:r>
      <w:r w:rsidRPr="005B4671">
        <w:rPr>
          <w:rStyle w:val="TitleChar"/>
        </w:rPr>
        <w:t>Carbon Dioxide Increase.</w:t>
      </w:r>
      <w:r w:rsidRPr="005B4671">
        <w:rPr>
          <w:sz w:val="12"/>
        </w:rPr>
        <w:t>¶</w:t>
      </w:r>
      <w:r w:rsidRPr="005B4671">
        <w:rPr>
          <w:sz w:val="16"/>
        </w:rPr>
        <w:t xml:space="preserve"> </w:t>
      </w:r>
      <w:r w:rsidRPr="005B4671">
        <w:rPr>
          <w:rStyle w:val="TitleChar"/>
          <w:highlight w:val="yellow"/>
        </w:rPr>
        <w:t>Carbon dioxide</w:t>
      </w:r>
      <w:r w:rsidRPr="005B4671">
        <w:rPr>
          <w:sz w:val="16"/>
        </w:rPr>
        <w:t xml:space="preserve"> in our atmosphere </w:t>
      </w:r>
      <w:r w:rsidRPr="005B4671">
        <w:rPr>
          <w:rStyle w:val="TitleChar"/>
          <w:highlight w:val="yellow"/>
        </w:rPr>
        <w:t>has increased at an unprecedented rate</w:t>
      </w:r>
      <w:r w:rsidRPr="005B4671">
        <w:rPr>
          <w:sz w:val="16"/>
        </w:rPr>
        <w:t xml:space="preserve"> in the past 200 years. </w:t>
      </w:r>
      <w:r w:rsidRPr="005B4671">
        <w:rPr>
          <w:rStyle w:val="Emphasis"/>
          <w:highlight w:val="yellow"/>
        </w:rPr>
        <w:t>Not one data set</w:t>
      </w:r>
      <w:r w:rsidRPr="005B4671">
        <w:rPr>
          <w:rStyle w:val="TitleChar"/>
        </w:rPr>
        <w:t xml:space="preserve"> collected over a long enough span of time </w:t>
      </w:r>
      <w:r w:rsidRPr="005B4671">
        <w:rPr>
          <w:rStyle w:val="TitleChar"/>
          <w:highlight w:val="yellow"/>
        </w:rPr>
        <w:t>shows otherwise</w:t>
      </w:r>
      <w:r w:rsidRPr="005B4671">
        <w:rPr>
          <w:sz w:val="16"/>
          <w:highlight w:val="yellow"/>
        </w:rPr>
        <w:t xml:space="preserve">. </w:t>
      </w:r>
      <w:r w:rsidRPr="005B4671">
        <w:rPr>
          <w:rStyle w:val="TitleChar"/>
          <w:highlight w:val="yellow"/>
        </w:rPr>
        <w:t>Mann</w:t>
      </w:r>
      <w:r w:rsidRPr="005B4671">
        <w:rPr>
          <w:sz w:val="16"/>
        </w:rPr>
        <w:t xml:space="preserve"> et al. (1999) </w:t>
      </w:r>
      <w:r w:rsidRPr="005B4671">
        <w:rPr>
          <w:rStyle w:val="TitleChar"/>
          <w:highlight w:val="yellow"/>
        </w:rPr>
        <w:t>compiled</w:t>
      </w:r>
      <w:r w:rsidRPr="005B4671">
        <w:rPr>
          <w:rStyle w:val="TitleChar"/>
        </w:rPr>
        <w:t xml:space="preserve"> the past 900 years' worth of temperature </w:t>
      </w:r>
      <w:r w:rsidRPr="005B4671">
        <w:rPr>
          <w:rStyle w:val="TitleChar"/>
          <w:highlight w:val="yellow"/>
        </w:rPr>
        <w:t>data from tree rings, ice cores, corals, and direct measurements</w:t>
      </w:r>
      <w:r w:rsidRPr="005B4671">
        <w:rPr>
          <w:rStyle w:val="TitleChar"/>
        </w:rPr>
        <w:t xml:space="preserve"> in the past few centuries, and </w:t>
      </w:r>
      <w:r w:rsidRPr="005B4671">
        <w:rPr>
          <w:rStyle w:val="Emphasis"/>
          <w:highlight w:val="yellow"/>
        </w:rPr>
        <w:t>the sudden increase of temperature</w:t>
      </w:r>
      <w:r w:rsidRPr="005B4671">
        <w:rPr>
          <w:rStyle w:val="TitleChar"/>
        </w:rPr>
        <w:t xml:space="preserve"> of the past century </w:t>
      </w:r>
      <w:r w:rsidRPr="005B4671">
        <w:rPr>
          <w:rStyle w:val="TitleChar"/>
          <w:highlight w:val="yellow"/>
        </w:rPr>
        <w:t>stands out like a sore thumb</w:t>
      </w:r>
      <w:r w:rsidRPr="005B4671">
        <w:rPr>
          <w:sz w:val="16"/>
        </w:rPr>
        <w:t xml:space="preserve">. This famous graph is now known as the "hockey stick" because it is long and straight through most of its length, then bends sharply upward at the end like the blade of a hockey stick. Other graphs show that </w:t>
      </w:r>
      <w:r w:rsidRPr="005B4671">
        <w:rPr>
          <w:rStyle w:val="TitleChar"/>
          <w:highlight w:val="yellow"/>
        </w:rPr>
        <w:t xml:space="preserve">climate was very stable </w:t>
      </w:r>
      <w:r w:rsidRPr="005B4671">
        <w:rPr>
          <w:rStyle w:val="TitleChar"/>
        </w:rPr>
        <w:t>within a narrow range of variation</w:t>
      </w:r>
      <w:r w:rsidRPr="005B4671">
        <w:rPr>
          <w:rStyle w:val="TitleChar"/>
          <w:highlight w:val="yellow"/>
        </w:rPr>
        <w:t xml:space="preserve"> through the past</w:t>
      </w:r>
      <w:r w:rsidRPr="005B4671">
        <w:rPr>
          <w:sz w:val="16"/>
        </w:rPr>
        <w:t xml:space="preserve"> 1000, 2000, or even </w:t>
      </w:r>
      <w:r w:rsidRPr="005B4671">
        <w:rPr>
          <w:rStyle w:val="TitleChar"/>
          <w:highlight w:val="yellow"/>
        </w:rPr>
        <w:t>10,000 years</w:t>
      </w:r>
      <w:r w:rsidRPr="005B4671">
        <w:rPr>
          <w:sz w:val="16"/>
        </w:rPr>
        <w:t xml:space="preserve"> since the end of the last Ice Age</w:t>
      </w:r>
      <w:r w:rsidRPr="005B4671">
        <w:rPr>
          <w:rStyle w:val="TitleChar"/>
        </w:rPr>
        <w:t xml:space="preserve">. </w:t>
      </w:r>
      <w:r w:rsidRPr="005B4671">
        <w:rPr>
          <w:rStyle w:val="TitleChar"/>
          <w:highlight w:val="yellow"/>
        </w:rPr>
        <w:t>There were minor warming events</w:t>
      </w:r>
      <w:r w:rsidRPr="005B4671">
        <w:rPr>
          <w:rStyle w:val="TitleChar"/>
        </w:rPr>
        <w:t xml:space="preserve"> during</w:t>
      </w:r>
      <w:r w:rsidRPr="005B4671">
        <w:rPr>
          <w:sz w:val="16"/>
        </w:rPr>
        <w:t xml:space="preserve"> </w:t>
      </w:r>
      <w:r w:rsidRPr="005B4671">
        <w:rPr>
          <w:rStyle w:val="TitleChar"/>
        </w:rPr>
        <w:t>the Climatic Optimum</w:t>
      </w:r>
      <w:r w:rsidRPr="005B4671">
        <w:rPr>
          <w:sz w:val="16"/>
        </w:rPr>
        <w:t xml:space="preserve"> about 7000 years ago, </w:t>
      </w:r>
      <w:r w:rsidRPr="005B4671">
        <w:rPr>
          <w:rStyle w:val="TitleChar"/>
        </w:rPr>
        <w:t>the Medieval Warm Period, and the slight cooling of the Little Ice Age</w:t>
      </w:r>
      <w:r w:rsidRPr="005B4671">
        <w:rPr>
          <w:sz w:val="16"/>
        </w:rPr>
        <w:t xml:space="preserve"> in die 1700s and 1800s. But </w:t>
      </w:r>
      <w:r w:rsidRPr="005B4671">
        <w:rPr>
          <w:rStyle w:val="TitleChar"/>
          <w:highlight w:val="yellow"/>
        </w:rPr>
        <w:t>the magnitude and rapidity of the warming</w:t>
      </w:r>
      <w:r w:rsidRPr="005B4671">
        <w:rPr>
          <w:rStyle w:val="TitleChar"/>
        </w:rPr>
        <w:t xml:space="preserve"> represented </w:t>
      </w:r>
      <w:r w:rsidRPr="005B4671">
        <w:rPr>
          <w:rStyle w:val="TitleChar"/>
          <w:highlight w:val="yellow"/>
        </w:rPr>
        <w:t>by the last 200 years is</w:t>
      </w:r>
      <w:r w:rsidRPr="005B4671">
        <w:rPr>
          <w:rStyle w:val="TitleChar"/>
        </w:rPr>
        <w:t xml:space="preserve"> simply </w:t>
      </w:r>
      <w:r w:rsidRPr="005B4671">
        <w:rPr>
          <w:rStyle w:val="TitleChar"/>
          <w:highlight w:val="yellow"/>
        </w:rPr>
        <w:t>unmatched</w:t>
      </w:r>
      <w:r w:rsidRPr="005B4671">
        <w:rPr>
          <w:rStyle w:val="TitleChar"/>
        </w:rPr>
        <w:t xml:space="preserve"> in all of human history</w:t>
      </w:r>
      <w:r w:rsidRPr="005B4671">
        <w:rPr>
          <w:sz w:val="16"/>
        </w:rPr>
        <w:t xml:space="preserve">. More revealing, die </w:t>
      </w:r>
      <w:r w:rsidRPr="005B4671">
        <w:rPr>
          <w:rStyle w:val="TitleChar"/>
        </w:rPr>
        <w:t xml:space="preserve">timing of </w:t>
      </w:r>
      <w:r w:rsidRPr="005B4671">
        <w:rPr>
          <w:rStyle w:val="TitleChar"/>
          <w:highlight w:val="yellow"/>
        </w:rPr>
        <w:t>this</w:t>
      </w:r>
      <w:r w:rsidRPr="005B4671">
        <w:rPr>
          <w:rStyle w:val="TitleChar"/>
        </w:rPr>
        <w:t xml:space="preserve"> warming </w:t>
      </w:r>
      <w:r w:rsidRPr="005B4671">
        <w:rPr>
          <w:rStyle w:val="TitleChar"/>
          <w:highlight w:val="yellow"/>
        </w:rPr>
        <w:t xml:space="preserve">coincides with the Industrial Revolution, when humans first </w:t>
      </w:r>
      <w:r w:rsidRPr="005B4671">
        <w:rPr>
          <w:rStyle w:val="TitleChar"/>
        </w:rPr>
        <w:t xml:space="preserve">began massive deforestation and </w:t>
      </w:r>
      <w:r w:rsidRPr="005B4671">
        <w:rPr>
          <w:rStyle w:val="TitleChar"/>
          <w:highlight w:val="yellow"/>
        </w:rPr>
        <w:t>released carbon dioxide</w:t>
      </w:r>
      <w:r w:rsidRPr="005B4671">
        <w:rPr>
          <w:rStyle w:val="TitleChar"/>
        </w:rPr>
        <w:t xml:space="preserve"> into the atmosphere </w:t>
      </w:r>
      <w:r w:rsidRPr="005B4671">
        <w:rPr>
          <w:rStyle w:val="TitleChar"/>
          <w:highlight w:val="yellow"/>
        </w:rPr>
        <w:t>by burning an unprecedented amount of coal, gas, and oil.</w:t>
      </w:r>
      <w:r w:rsidRPr="005B4671">
        <w:rPr>
          <w:sz w:val="12"/>
        </w:rPr>
        <w:t>¶</w:t>
      </w:r>
      <w:r w:rsidRPr="005B4671">
        <w:rPr>
          <w:sz w:val="16"/>
        </w:rPr>
        <w:t xml:space="preserve"> 2. Melting Polar Ice Caps.</w:t>
      </w:r>
      <w:r w:rsidRPr="005B4671">
        <w:rPr>
          <w:sz w:val="12"/>
        </w:rPr>
        <w:t>¶</w:t>
      </w:r>
      <w:r w:rsidRPr="005B4671">
        <w:rPr>
          <w:sz w:val="16"/>
        </w:rPr>
        <w:t xml:space="preserve"> The </w:t>
      </w:r>
      <w:r w:rsidRPr="005B4671">
        <w:rPr>
          <w:rStyle w:val="TitleChar"/>
          <w:highlight w:val="yellow"/>
        </w:rPr>
        <w:t>polar icecaps are thinning</w:t>
      </w:r>
      <w:r w:rsidRPr="005B4671">
        <w:rPr>
          <w:rStyle w:val="TitleChar"/>
        </w:rPr>
        <w:t xml:space="preserve"> and breaking up at an alarming rate</w:t>
      </w:r>
      <w:r w:rsidRPr="005B4671">
        <w:rPr>
          <w:sz w:val="16"/>
        </w:rPr>
        <w:t xml:space="preserve">. In 2000, my former graduate advisor Malcolm McKenna was one of the first humans to fly over the North Pole in summer time and see no ice, just open water. </w:t>
      </w:r>
      <w:r w:rsidRPr="005B4671">
        <w:rPr>
          <w:rStyle w:val="TitleChar"/>
        </w:rPr>
        <w:t>The Arctic ice cap has been frozen solid for at least the past 3 million years</w:t>
      </w:r>
      <w:r w:rsidRPr="005B4671">
        <w:rPr>
          <w:sz w:val="16"/>
        </w:rPr>
        <w:t xml:space="preserve"> (and maybe longer),4 </w:t>
      </w:r>
      <w:r w:rsidRPr="005B4671">
        <w:rPr>
          <w:rStyle w:val="TitleChar"/>
        </w:rPr>
        <w:t xml:space="preserve">but now the entire ice sheet is breaking up so fast that </w:t>
      </w:r>
      <w:r w:rsidRPr="005B4671">
        <w:rPr>
          <w:rStyle w:val="TitleChar"/>
          <w:highlight w:val="yellow"/>
        </w:rPr>
        <w:t>by 2030</w:t>
      </w:r>
      <w:r w:rsidRPr="005B4671">
        <w:rPr>
          <w:sz w:val="16"/>
        </w:rPr>
        <w:t xml:space="preserve"> (and possibly sooner) </w:t>
      </w:r>
      <w:r w:rsidRPr="005B4671">
        <w:rPr>
          <w:rStyle w:val="TitleChar"/>
          <w:highlight w:val="yellow"/>
        </w:rPr>
        <w:t>less than half of the Arctic will be ice covered</w:t>
      </w:r>
      <w:r w:rsidRPr="005B4671">
        <w:rPr>
          <w:rStyle w:val="TitleChar"/>
        </w:rPr>
        <w:t xml:space="preserve"> in the summer</w:t>
      </w:r>
      <w:r w:rsidRPr="005B4671">
        <w:rPr>
          <w:sz w:val="16"/>
        </w:rPr>
        <w:t xml:space="preserve">.5 As one can see from watching the news, </w:t>
      </w:r>
      <w:r w:rsidRPr="005B4671">
        <w:rPr>
          <w:rStyle w:val="Emphasis"/>
          <w:highlight w:val="yellow"/>
        </w:rPr>
        <w:t>this is an ecological disaster</w:t>
      </w:r>
      <w:r w:rsidRPr="005B4671">
        <w:rPr>
          <w:rStyle w:val="TitleChar"/>
        </w:rPr>
        <w:t xml:space="preserve"> for everything</w:t>
      </w:r>
      <w:r w:rsidRPr="005B4671">
        <w:rPr>
          <w:sz w:val="16"/>
        </w:rPr>
        <w:t xml:space="preserve"> that lives up there, </w:t>
      </w:r>
      <w:r w:rsidRPr="005B4671">
        <w:rPr>
          <w:rStyle w:val="TitleChar"/>
        </w:rPr>
        <w:t>from</w:t>
      </w:r>
      <w:r w:rsidRPr="005B4671">
        <w:rPr>
          <w:sz w:val="16"/>
        </w:rPr>
        <w:t xml:space="preserve"> the </w:t>
      </w:r>
      <w:r w:rsidRPr="005B4671">
        <w:rPr>
          <w:rStyle w:val="TitleChar"/>
        </w:rPr>
        <w:t>polar bears to</w:t>
      </w:r>
      <w:r w:rsidRPr="005B4671">
        <w:rPr>
          <w:sz w:val="16"/>
        </w:rPr>
        <w:t xml:space="preserve"> the </w:t>
      </w:r>
      <w:r w:rsidRPr="005B4671">
        <w:rPr>
          <w:rStyle w:val="TitleChar"/>
        </w:rPr>
        <w:t>seals</w:t>
      </w:r>
      <w:r w:rsidRPr="005B4671">
        <w:rPr>
          <w:sz w:val="16"/>
        </w:rPr>
        <w:t xml:space="preserve"> and walruses to the animals they feed upon, </w:t>
      </w:r>
      <w:r w:rsidRPr="005B4671">
        <w:rPr>
          <w:rStyle w:val="TitleChar"/>
        </w:rPr>
        <w:t>to the</w:t>
      </w:r>
      <w:r w:rsidRPr="005B4671">
        <w:rPr>
          <w:sz w:val="16"/>
        </w:rPr>
        <w:t xml:space="preserve"> 4 million </w:t>
      </w:r>
      <w:r w:rsidRPr="005B4671">
        <w:rPr>
          <w:rStyle w:val="TitleChar"/>
        </w:rPr>
        <w:t xml:space="preserve">people whose world is melting beneath their feet. </w:t>
      </w:r>
      <w:r w:rsidRPr="005B4671">
        <w:rPr>
          <w:rStyle w:val="TitleChar"/>
          <w:highlight w:val="yellow"/>
        </w:rPr>
        <w:t>The Antarctic is thawing even faster</w:t>
      </w:r>
      <w:r w:rsidRPr="005B4671">
        <w:rPr>
          <w:rStyle w:val="TitleChar"/>
        </w:rPr>
        <w:t>.</w:t>
      </w:r>
      <w:r w:rsidRPr="005B4671">
        <w:rPr>
          <w:sz w:val="16"/>
        </w:rPr>
        <w:t xml:space="preserve"> In February-March 2002, </w:t>
      </w:r>
      <w:r w:rsidRPr="005B4671">
        <w:rPr>
          <w:rStyle w:val="TitleChar"/>
        </w:rPr>
        <w:t xml:space="preserve">the Larsen </w:t>
      </w:r>
      <w:r w:rsidRPr="005B4671">
        <w:rPr>
          <w:sz w:val="16"/>
        </w:rPr>
        <w:t>B ice</w:t>
      </w:r>
      <w:r w:rsidRPr="005B4671">
        <w:rPr>
          <w:rStyle w:val="TitleChar"/>
        </w:rPr>
        <w:t xml:space="preserve"> shelf</w:t>
      </w:r>
      <w:r w:rsidRPr="005B4671">
        <w:rPr>
          <w:sz w:val="16"/>
        </w:rPr>
        <w:t xml:space="preserve"> - over 3000 square km (the size of Rhode Island) and 220 m (700 feet) thick- </w:t>
      </w:r>
      <w:r w:rsidRPr="005B4671">
        <w:rPr>
          <w:rStyle w:val="TitleChar"/>
        </w:rPr>
        <w:t>broke up in just a few months</w:t>
      </w:r>
      <w:r w:rsidRPr="005B4671">
        <w:rPr>
          <w:sz w:val="16"/>
        </w:rPr>
        <w:t xml:space="preserve">, a story </w:t>
      </w:r>
      <w:r w:rsidRPr="005B4671">
        <w:rPr>
          <w:rStyle w:val="TitleChar"/>
        </w:rPr>
        <w:t>typical of nearly all the ice shelves in Antarctica</w:t>
      </w:r>
      <w:r w:rsidRPr="005B4671">
        <w:rPr>
          <w:sz w:val="16"/>
        </w:rPr>
        <w:t xml:space="preserve">. The Larsen B shelf had survived all the previous ice ages and interglacial warming episodes over the past 3 million years, and even the warmest periods of the last 10,000 years- </w:t>
      </w:r>
      <w:r w:rsidRPr="005B4671">
        <w:rPr>
          <w:rStyle w:val="TitleChar"/>
        </w:rPr>
        <w:t>yet it and nearly all the other thick ice sheets on the</w:t>
      </w:r>
      <w:r w:rsidRPr="005B4671">
        <w:rPr>
          <w:sz w:val="16"/>
        </w:rPr>
        <w:t xml:space="preserve"> </w:t>
      </w:r>
      <w:r w:rsidRPr="005B4671">
        <w:rPr>
          <w:rStyle w:val="TitleChar"/>
        </w:rPr>
        <w:t>Arctic, Greenland, and Antarctic are vanishing at a rate never before seen in geologic history.</w:t>
      </w:r>
      <w:r w:rsidRPr="005B4671">
        <w:rPr>
          <w:rStyle w:val="TitleChar"/>
          <w:sz w:val="12"/>
        </w:rPr>
        <w:t>¶</w:t>
      </w:r>
      <w:r w:rsidRPr="005B4671">
        <w:rPr>
          <w:sz w:val="16"/>
        </w:rPr>
        <w:t xml:space="preserve"> 3. Melting Glaciers.</w:t>
      </w:r>
      <w:r w:rsidRPr="005B4671">
        <w:rPr>
          <w:sz w:val="12"/>
        </w:rPr>
        <w:t>¶</w:t>
      </w:r>
      <w:r w:rsidRPr="005B4671">
        <w:rPr>
          <w:sz w:val="16"/>
        </w:rPr>
        <w:t xml:space="preserve"> </w:t>
      </w:r>
      <w:r w:rsidRPr="005B4671">
        <w:rPr>
          <w:rStyle w:val="TitleChar"/>
          <w:highlight w:val="yellow"/>
        </w:rPr>
        <w:t>Glaciers are</w:t>
      </w:r>
      <w:r w:rsidRPr="005B4671">
        <w:rPr>
          <w:sz w:val="16"/>
        </w:rPr>
        <w:t xml:space="preserve"> all </w:t>
      </w:r>
      <w:r w:rsidRPr="005B4671">
        <w:rPr>
          <w:rStyle w:val="TitleChar"/>
          <w:highlight w:val="yellow"/>
        </w:rPr>
        <w:t>retreating at the highest rates</w:t>
      </w:r>
      <w:r w:rsidRPr="005B4671">
        <w:rPr>
          <w:rStyle w:val="TitleChar"/>
        </w:rPr>
        <w:t xml:space="preserve"> ever documented</w:t>
      </w:r>
      <w:r w:rsidRPr="005B4671">
        <w:rPr>
          <w:sz w:val="16"/>
        </w:rPr>
        <w:t xml:space="preserve">. Many of </w:t>
      </w:r>
      <w:r w:rsidRPr="005B4671">
        <w:rPr>
          <w:rStyle w:val="TitleChar"/>
        </w:rPr>
        <w:t>those glaciers, along</w:t>
      </w:r>
      <w:r w:rsidRPr="005B4671">
        <w:rPr>
          <w:sz w:val="16"/>
        </w:rPr>
        <w:t xml:space="preserve"> </w:t>
      </w:r>
      <w:r w:rsidRPr="005B4671">
        <w:rPr>
          <w:rStyle w:val="TitleChar"/>
        </w:rPr>
        <w:t>with snow melt,</w:t>
      </w:r>
      <w:r w:rsidRPr="005B4671">
        <w:rPr>
          <w:sz w:val="16"/>
        </w:rPr>
        <w:t xml:space="preserve"> especially </w:t>
      </w:r>
      <w:r w:rsidRPr="005B4671">
        <w:rPr>
          <w:rStyle w:val="TitleChar"/>
        </w:rPr>
        <w:t>in the Himalayas, Andes, Alps, and Sierras, provide most of the freshwater that the populations below the mountains depend upon</w:t>
      </w:r>
      <w:r w:rsidRPr="005B4671">
        <w:rPr>
          <w:sz w:val="16"/>
        </w:rPr>
        <w:t xml:space="preserve"> - yet </w:t>
      </w:r>
      <w:r w:rsidRPr="005B4671">
        <w:rPr>
          <w:rStyle w:val="TitleChar"/>
        </w:rPr>
        <w:t>this fresh water supply is vanishing</w:t>
      </w:r>
      <w:r w:rsidRPr="005B4671">
        <w:rPr>
          <w:sz w:val="16"/>
        </w:rPr>
        <w:t xml:space="preserve">. Just think about the percentage of world's population in southern Asia (especially India) that depend on Himalayan snowmelt for their fresh water. The implications are staggering. The permafrost that once remained solidly frozen even in the summer has now Üiawed, damaging the Inuit villages on the Arctic coast and threatening all our pipelines to die North Slope of Alaska. </w:t>
      </w:r>
      <w:r w:rsidRPr="005B4671">
        <w:rPr>
          <w:rStyle w:val="TitleChar"/>
        </w:rPr>
        <w:t>This is catastrophic</w:t>
      </w:r>
      <w:r w:rsidRPr="005B4671">
        <w:rPr>
          <w:sz w:val="16"/>
        </w:rPr>
        <w:t xml:space="preserve"> not only for life on the permafrost, but </w:t>
      </w:r>
      <w:r w:rsidRPr="005B4671">
        <w:rPr>
          <w:rStyle w:val="TitleChar"/>
          <w:highlight w:val="yellow"/>
        </w:rPr>
        <w:t xml:space="preserve">as it thaws, the permafrost releases huge amounts of </w:t>
      </w:r>
      <w:r w:rsidRPr="0040599A">
        <w:rPr>
          <w:rStyle w:val="TitleChar"/>
          <w:highlight w:val="yellow"/>
        </w:rPr>
        <w:t>greenhouse gases</w:t>
      </w:r>
      <w:r w:rsidRPr="005B4671">
        <w:rPr>
          <w:rStyle w:val="TitleChar"/>
        </w:rPr>
        <w:t xml:space="preserve"> which are one of </w:t>
      </w:r>
      <w:r w:rsidRPr="0040599A">
        <w:rPr>
          <w:rStyle w:val="TitleChar"/>
        </w:rPr>
        <w:t>the major contributors to global warming</w:t>
      </w:r>
      <w:r w:rsidRPr="0040599A">
        <w:rPr>
          <w:sz w:val="16"/>
        </w:rPr>
        <w:t>. Not only is the ice</w:t>
      </w:r>
      <w:r w:rsidRPr="005B4671">
        <w:rPr>
          <w:sz w:val="16"/>
        </w:rPr>
        <w:t xml:space="preserve"> vanishing, </w:t>
      </w:r>
      <w:r w:rsidRPr="0040599A">
        <w:rPr>
          <w:sz w:val="16"/>
        </w:rPr>
        <w:t xml:space="preserve">but </w:t>
      </w:r>
      <w:r w:rsidRPr="0040599A">
        <w:rPr>
          <w:rStyle w:val="TitleChar"/>
        </w:rPr>
        <w:t>we have seen record heat waves</w:t>
      </w:r>
      <w:r w:rsidRPr="005B4671">
        <w:rPr>
          <w:rStyle w:val="TitleChar"/>
        </w:rPr>
        <w:t xml:space="preserve"> over and over again, killing thousands of people,</w:t>
      </w:r>
      <w:r w:rsidRPr="005B4671">
        <w:rPr>
          <w:sz w:val="16"/>
        </w:rPr>
        <w:t xml:space="preserve"> as each year joins the list of the hottest years on record. (2010 just topped that list as the hottest year, surpassing the previous record in 2009, and we shall know about 2011 soon enough). </w:t>
      </w:r>
      <w:r w:rsidRPr="005B4671">
        <w:rPr>
          <w:rStyle w:val="TitleChar"/>
        </w:rPr>
        <w:t xml:space="preserve">Natural animal and plant populations are being devastated all over the </w:t>
      </w:r>
      <w:r w:rsidRPr="005B4671">
        <w:rPr>
          <w:rStyle w:val="TitleChar"/>
        </w:rPr>
        <w:lastRenderedPageBreak/>
        <w:t>globe as their environments change</w:t>
      </w:r>
      <w:r w:rsidRPr="005B4671">
        <w:rPr>
          <w:sz w:val="16"/>
        </w:rPr>
        <w:t xml:space="preserve">.6 Many </w:t>
      </w:r>
      <w:r w:rsidRPr="005B4671">
        <w:rPr>
          <w:rStyle w:val="TitleChar"/>
        </w:rPr>
        <w:t>animals respond by moving their ranges to formerly cold climates,</w:t>
      </w:r>
      <w:r w:rsidRPr="005B4671">
        <w:rPr>
          <w:sz w:val="16"/>
        </w:rPr>
        <w:t xml:space="preserve"> so n</w:t>
      </w:r>
      <w:r w:rsidRPr="005B4671">
        <w:rPr>
          <w:rStyle w:val="TitleChar"/>
        </w:rPr>
        <w:t>ow places that once did not have to worry about disease-bearing mosquitoes are infested as the climate warms and allows them to breed further north.</w:t>
      </w:r>
      <w:r w:rsidRPr="005B4671">
        <w:rPr>
          <w:rStyle w:val="TitleChar"/>
          <w:sz w:val="12"/>
        </w:rPr>
        <w:t>¶</w:t>
      </w:r>
      <w:r w:rsidRPr="005B4671">
        <w:rPr>
          <w:sz w:val="16"/>
        </w:rPr>
        <w:t xml:space="preserve"> 4. Sea Level Rise.</w:t>
      </w:r>
      <w:r w:rsidRPr="005B4671">
        <w:rPr>
          <w:sz w:val="12"/>
        </w:rPr>
        <w:t>¶</w:t>
      </w:r>
      <w:r w:rsidRPr="005B4671">
        <w:rPr>
          <w:sz w:val="16"/>
        </w:rPr>
        <w:t xml:space="preserve"> </w:t>
      </w:r>
      <w:r w:rsidRPr="005B4671">
        <w:rPr>
          <w:rStyle w:val="TitleChar"/>
          <w:highlight w:val="yellow"/>
        </w:rPr>
        <w:t>All that melted ice</w:t>
      </w:r>
      <w:r w:rsidRPr="005B4671">
        <w:rPr>
          <w:sz w:val="16"/>
        </w:rPr>
        <w:t xml:space="preserve"> eventually </w:t>
      </w:r>
      <w:r w:rsidRPr="005B4671">
        <w:rPr>
          <w:rStyle w:val="TitleChar"/>
        </w:rPr>
        <w:t xml:space="preserve">ends </w:t>
      </w:r>
      <w:r w:rsidRPr="005B4671">
        <w:rPr>
          <w:rStyle w:val="TitleChar"/>
          <w:highlight w:val="yellow"/>
        </w:rPr>
        <w:t>up in the ocean</w:t>
      </w:r>
      <w:r w:rsidRPr="005B4671">
        <w:rPr>
          <w:sz w:val="16"/>
          <w:highlight w:val="yellow"/>
        </w:rPr>
        <w:t xml:space="preserve">, </w:t>
      </w:r>
      <w:r w:rsidRPr="005B4671">
        <w:rPr>
          <w:rStyle w:val="TitleChar"/>
          <w:highlight w:val="yellow"/>
        </w:rPr>
        <w:t>causing sea levels to rise</w:t>
      </w:r>
      <w:r w:rsidRPr="005B4671">
        <w:rPr>
          <w:sz w:val="16"/>
        </w:rPr>
        <w:t xml:space="preserve">, as it has many times in the geologic past. At present, </w:t>
      </w:r>
      <w:r w:rsidRPr="0040599A">
        <w:rPr>
          <w:rStyle w:val="TitleChar"/>
        </w:rPr>
        <w:t>the sea level is rising</w:t>
      </w:r>
      <w:r w:rsidRPr="0040599A">
        <w:rPr>
          <w:sz w:val="16"/>
        </w:rPr>
        <w:t xml:space="preserve"> about </w:t>
      </w:r>
      <w:r w:rsidRPr="0040599A">
        <w:rPr>
          <w:rStyle w:val="TitleChar"/>
        </w:rPr>
        <w:t>3-4 mm per year</w:t>
      </w:r>
      <w:r w:rsidRPr="0040599A">
        <w:rPr>
          <w:sz w:val="16"/>
        </w:rPr>
        <w:t>, more than ten</w:t>
      </w:r>
      <w:r w:rsidRPr="005B4671">
        <w:rPr>
          <w:sz w:val="16"/>
        </w:rPr>
        <w:t xml:space="preserve"> times the rate of 0.10.2 mm/year that has occurred over the past 3000 years. </w:t>
      </w:r>
      <w:r w:rsidRPr="005B4671">
        <w:rPr>
          <w:rStyle w:val="StyleBoldUnderline"/>
          <w:highlight w:val="yellow"/>
        </w:rPr>
        <w:t>Geological data show</w:t>
      </w:r>
      <w:r w:rsidRPr="005B4671">
        <w:rPr>
          <w:sz w:val="16"/>
        </w:rPr>
        <w:t xml:space="preserve"> Üiat ttie </w:t>
      </w:r>
      <w:r w:rsidRPr="005B4671">
        <w:rPr>
          <w:rStyle w:val="TitleChar"/>
          <w:highlight w:val="yellow"/>
        </w:rPr>
        <w:t>sea level was virtually unchanged over the past 10,000 years</w:t>
      </w:r>
      <w:r w:rsidRPr="005B4671">
        <w:rPr>
          <w:rStyle w:val="TitleChar"/>
        </w:rPr>
        <w:t xml:space="preserve"> since the present interglacial began</w:t>
      </w:r>
      <w:r w:rsidRPr="005B4671">
        <w:rPr>
          <w:sz w:val="16"/>
        </w:rPr>
        <w:t xml:space="preserve">. A few mm here or there doesn't impress people, until you consider that the rate is accelerating and that most scientists predict sea levels will rise 80-130 cm in just the next century. </w:t>
      </w:r>
      <w:r w:rsidRPr="005B4671">
        <w:rPr>
          <w:rStyle w:val="TitleChar"/>
        </w:rPr>
        <w:t>A sea level rise of 1.3 m</w:t>
      </w:r>
      <w:r w:rsidRPr="005B4671">
        <w:rPr>
          <w:sz w:val="16"/>
        </w:rPr>
        <w:t xml:space="preserve"> (almost 4 feet) </w:t>
      </w:r>
      <w:r w:rsidRPr="005B4671">
        <w:rPr>
          <w:rStyle w:val="TitleChar"/>
        </w:rPr>
        <w:t>would drown many of the world's low-elevation cities</w:t>
      </w:r>
      <w:r w:rsidRPr="005B4671">
        <w:rPr>
          <w:sz w:val="16"/>
        </w:rPr>
        <w:t xml:space="preserve">, such as Venice and New Orleans, and low-lying countries such as the Netherlands or Bangladesh. </w:t>
      </w:r>
      <w:r w:rsidRPr="005B4671">
        <w:rPr>
          <w:rStyle w:val="TitleChar"/>
        </w:rPr>
        <w:t xml:space="preserve">A number of </w:t>
      </w:r>
      <w:r w:rsidRPr="005B4671">
        <w:rPr>
          <w:rStyle w:val="TitleChar"/>
          <w:highlight w:val="yellow"/>
        </w:rPr>
        <w:t>tiny island nations</w:t>
      </w:r>
      <w:r w:rsidRPr="005B4671">
        <w:rPr>
          <w:rStyle w:val="TitleChar"/>
        </w:rPr>
        <w:t xml:space="preserve"> </w:t>
      </w:r>
      <w:r w:rsidRPr="005B4671">
        <w:rPr>
          <w:sz w:val="16"/>
        </w:rPr>
        <w:t>such as Vanuatu and the Maldives, which barely poke out above the ocean now</w:t>
      </w:r>
      <w:r w:rsidRPr="005B4671">
        <w:rPr>
          <w:rStyle w:val="TitleChar"/>
        </w:rPr>
        <w:t xml:space="preserve">, </w:t>
      </w:r>
      <w:r w:rsidRPr="005B4671">
        <w:rPr>
          <w:rStyle w:val="TitleChar"/>
          <w:highlight w:val="yellow"/>
        </w:rPr>
        <w:t>are</w:t>
      </w:r>
      <w:r w:rsidRPr="005B4671">
        <w:rPr>
          <w:rStyle w:val="TitleChar"/>
        </w:rPr>
        <w:t xml:space="preserve"> already </w:t>
      </w:r>
      <w:r w:rsidRPr="005B4671">
        <w:rPr>
          <w:rStyle w:val="TitleChar"/>
          <w:highlight w:val="yellow"/>
        </w:rPr>
        <w:t>vanishing beneath the waves</w:t>
      </w:r>
      <w:r w:rsidRPr="005B4671">
        <w:rPr>
          <w:rStyle w:val="TitleChar"/>
        </w:rPr>
        <w:t xml:space="preserve">. </w:t>
      </w:r>
      <w:r w:rsidRPr="005B4671">
        <w:rPr>
          <w:sz w:val="16"/>
        </w:rPr>
        <w:t xml:space="preserve">Eventually their entire population will have to move someplace else.7 </w:t>
      </w:r>
      <w:r w:rsidRPr="005B4671">
        <w:rPr>
          <w:rStyle w:val="TitleChar"/>
        </w:rPr>
        <w:t>Even a small sea level rise might not drown all these areas, but they are much more vulnerable to the large waves of a storm surge</w:t>
      </w:r>
      <w:r w:rsidRPr="005B4671">
        <w:rPr>
          <w:sz w:val="16"/>
        </w:rPr>
        <w:t xml:space="preserve"> (as happened with Hurricane Katrina), </w:t>
      </w:r>
      <w:r w:rsidRPr="005B4671">
        <w:rPr>
          <w:rStyle w:val="TitleChar"/>
        </w:rPr>
        <w:t>which could do much more damage than sea level rise alone. If sea level rose by 6 m</w:t>
      </w:r>
      <w:r w:rsidRPr="005B4671">
        <w:rPr>
          <w:sz w:val="16"/>
        </w:rPr>
        <w:t xml:space="preserve"> (20 feet), most of </w:t>
      </w:r>
      <w:r w:rsidRPr="005B4671">
        <w:rPr>
          <w:rStyle w:val="TitleChar"/>
        </w:rPr>
        <w:t>die world's coastal</w:t>
      </w:r>
      <w:r w:rsidRPr="005B4671">
        <w:rPr>
          <w:sz w:val="16"/>
        </w:rPr>
        <w:t xml:space="preserve"> </w:t>
      </w:r>
      <w:r w:rsidRPr="005B4671">
        <w:rPr>
          <w:rStyle w:val="TitleChar"/>
        </w:rPr>
        <w:t xml:space="preserve">plains </w:t>
      </w:r>
      <w:r w:rsidRPr="005B4671">
        <w:rPr>
          <w:sz w:val="16"/>
        </w:rPr>
        <w:t xml:space="preserve">and low-lying areas (such as the Louisiana bayous, Florida, and most of the world's river deltas) </w:t>
      </w:r>
      <w:r w:rsidRPr="005B4671">
        <w:rPr>
          <w:rStyle w:val="TitleChar"/>
        </w:rPr>
        <w:t>would be drowned.</w:t>
      </w:r>
      <w:r w:rsidRPr="005B4671">
        <w:rPr>
          <w:sz w:val="12"/>
        </w:rPr>
        <w:t>¶</w:t>
      </w:r>
      <w:r w:rsidRPr="005B4671">
        <w:rPr>
          <w:sz w:val="16"/>
        </w:rPr>
        <w:t xml:space="preserve"> Most of the world's population lives in lowelevation coastal cities such as New York, Boston, Philadelphia, Baltimore, Washington, D.C., Miami, and Shanghai. All of those cities would be partially or completely under water with such a sea level rise. If all the glacial ice caps melted completely (as they have several times before during past greenhouse episodes in the geologic past), sea level would rise by 65 m (215 feet)! </w:t>
      </w:r>
      <w:r w:rsidRPr="005B4671">
        <w:rPr>
          <w:rStyle w:val="TitleChar"/>
        </w:rPr>
        <w:t>The entire Mississippi Valley would flood, so you could dock an ocean liner in Cairo, Illinois</w:t>
      </w:r>
      <w:r w:rsidRPr="005B4671">
        <w:rPr>
          <w:sz w:val="16"/>
        </w:rPr>
        <w:t xml:space="preserve">. </w:t>
      </w:r>
      <w:r w:rsidRPr="005B4671">
        <w:rPr>
          <w:rStyle w:val="TitleChar"/>
        </w:rPr>
        <w:t>Such a sea level rise would drown nearly every coastal region under hundreds of feet of water, and inundate New York City, London and Paris.</w:t>
      </w:r>
      <w:r w:rsidRPr="005B4671">
        <w:rPr>
          <w:sz w:val="16"/>
        </w:rPr>
        <w:t xml:space="preserve"> All that would remain would be the tall landmarks such as the Empire State Building, Big Ben, and the Eiffel Tower. You could tie your boats to these pinnacles, but the rest of these drowned cities would lie deep underwater.</w:t>
      </w:r>
    </w:p>
    <w:p w:rsidR="00371401" w:rsidRPr="00CA0F96" w:rsidRDefault="00371401" w:rsidP="00371401">
      <w:pPr>
        <w:pStyle w:val="Heading4"/>
      </w:pPr>
      <w:r>
        <w:rPr>
          <w:bCs w:val="0"/>
        </w:rPr>
        <w:t>We must act quickly with long term technological innovation to avoid the irreversible climate change triggered by 2°C.</w:t>
      </w:r>
    </w:p>
    <w:p w:rsidR="00371401" w:rsidRDefault="00371401" w:rsidP="00371401">
      <w:r>
        <w:rPr>
          <w:rStyle w:val="StyleStyleBold12pt"/>
        </w:rPr>
        <w:t>Peters, et al., ’12</w:t>
      </w:r>
      <w:r>
        <w:rPr>
          <w:b/>
          <w:bCs/>
          <w:sz w:val="26"/>
        </w:rPr>
        <w:t xml:space="preserve"> </w:t>
      </w:r>
      <w:r>
        <w:t>(Glen (Center for International Climate and Environmental Research – Oslo); Robbie Andrew (Center for International Climate and Environmental Research – Oslo); Tom Boden (Carbon Dioxide Information Analysis Center (CDIAC), Oak Ridge National Laboratory); Josep Canadell (Global Carbon Project, CSIRO Marine and Atmospheric Research, Canberra, Australia); Philippe Ciais (Laboratoire des Sciences du Climat et de l’Environnement, Gif sur Yvette, France); Corinne Le Quéré (Tyndall Centre for Climate Change Research, University of East Anglia, Norwich, UK); Gregg Marland (Research Institute for Environment, Energy, and Economics, Appalachian State University); Michael R. Raupach (Global Carbon Project, CSIRO Marine and Atmospheric Research, Canberra, Australia); and Charlie Wilson (Tyndall Centre for Climate Change Research, University of East Anglia, Norwich, UK), “The challenge to keep global warming below 2 °C”, Nature Climate Change, 12-2-12, RSR)</w:t>
      </w:r>
    </w:p>
    <w:p w:rsidR="00371401" w:rsidRPr="0013680E" w:rsidRDefault="00371401" w:rsidP="00371401">
      <w:pPr>
        <w:rPr>
          <w:b/>
          <w:bCs/>
          <w:sz w:val="26"/>
        </w:rPr>
      </w:pPr>
    </w:p>
    <w:p w:rsidR="00371401" w:rsidRPr="005B4671" w:rsidRDefault="00371401" w:rsidP="00371401">
      <w:pPr>
        <w:rPr>
          <w:rStyle w:val="StyleBoldUnderline"/>
        </w:rPr>
      </w:pPr>
      <w:r w:rsidRPr="005B4671">
        <w:rPr>
          <w:rStyle w:val="StyleBoldUnderline"/>
        </w:rPr>
        <w:t>It is important to regularly re-assess the relevance of emissions scenarios in light of changing global circumstances3</w:t>
      </w:r>
      <w:r w:rsidRPr="005B4671">
        <w:rPr>
          <w:sz w:val="16"/>
        </w:rPr>
        <w:t xml:space="preserve">,8. </w:t>
      </w:r>
      <w:r w:rsidRPr="005B4671">
        <w:rPr>
          <w:rStyle w:val="StyleBoldUnderline"/>
        </w:rPr>
        <w:t>In the past, decadal trends in CO2 emissions have responded slowly to changes in the underlying emission drivers because of inertia and path dependence in technical, social and political systems9</w:t>
      </w:r>
      <w:r w:rsidRPr="005B4671">
        <w:rPr>
          <w:sz w:val="16"/>
        </w:rPr>
        <w:t xml:space="preserve">. Inertia and path dependence are unlikely to be affected by short-term fluctuations2,3,9 — such as financial crises10 — and it is probable that emissions will continue to rise for a period even after global mitigation has started11. </w:t>
      </w:r>
      <w:r w:rsidRPr="005B4671">
        <w:rPr>
          <w:rStyle w:val="StyleBoldUnderline"/>
          <w:highlight w:val="yellow"/>
        </w:rPr>
        <w:t>Thermal inertia and vertical mixing in the ocean</w:t>
      </w:r>
      <w:r w:rsidRPr="005B4671">
        <w:rPr>
          <w:rStyle w:val="StyleBoldUnderline"/>
        </w:rPr>
        <w:t xml:space="preserve">, also </w:t>
      </w:r>
      <w:r w:rsidRPr="005B4671">
        <w:rPr>
          <w:rStyle w:val="StyleBoldUnderline"/>
          <w:highlight w:val="yellow"/>
        </w:rPr>
        <w:t>delay the temperature response to CO2 emissions</w:t>
      </w:r>
      <w:r w:rsidRPr="005B4671">
        <w:rPr>
          <w:rStyle w:val="StyleBoldUnderline"/>
        </w:rPr>
        <w:t>12</w:t>
      </w:r>
      <w:r w:rsidRPr="005B4671">
        <w:rPr>
          <w:sz w:val="16"/>
        </w:rPr>
        <w:t xml:space="preserve">. Because of inertia, path dependence and changing global circumstances, </w:t>
      </w:r>
      <w:r w:rsidRPr="005B4671">
        <w:rPr>
          <w:rStyle w:val="StyleBoldUnderline"/>
          <w:highlight w:val="yellow"/>
        </w:rPr>
        <w:t>there is value in comparing observed decadal emission trends with emission scenarios</w:t>
      </w:r>
      <w:r w:rsidRPr="005B4671">
        <w:rPr>
          <w:rStyle w:val="StyleBoldUnderline"/>
        </w:rPr>
        <w:t xml:space="preserve"> to help inform the prospect of different futures being realized, explore the feasibility of desired changes in the current emission trajectory and help to identify whether new scenarios may be needed</w:t>
      </w:r>
      <w:r w:rsidRPr="005B4671">
        <w:rPr>
          <w:sz w:val="16"/>
        </w:rPr>
        <w:t xml:space="preserve">. </w:t>
      </w:r>
      <w:r w:rsidRPr="005B4671">
        <w:rPr>
          <w:rStyle w:val="StyleBoldUnderline"/>
        </w:rPr>
        <w:t>Global CO2 emissions have increased</w:t>
      </w:r>
      <w:r w:rsidRPr="005B4671">
        <w:rPr>
          <w:sz w:val="16"/>
        </w:rPr>
        <w:t xml:space="preserve"> from 6.1±0.3 Pg C in 1990 to 9.5±0.5 Pg C in 2011 (3% over 2010), </w:t>
      </w:r>
      <w:r w:rsidRPr="005B4671">
        <w:rPr>
          <w:rStyle w:val="StyleBoldUnderline"/>
        </w:rPr>
        <w:t>with average annual growth rates of</w:t>
      </w:r>
      <w:r w:rsidRPr="005B4671">
        <w:rPr>
          <w:sz w:val="16"/>
        </w:rPr>
        <w:t xml:space="preserve"> 1.9% per year in the 1980s, 1.0% per year in the 1990s, and </w:t>
      </w:r>
      <w:r w:rsidRPr="005B4671">
        <w:rPr>
          <w:rStyle w:val="StyleBoldUnderline"/>
        </w:rPr>
        <w:t>3.1% per year since 2000</w:t>
      </w:r>
      <w:r w:rsidRPr="005B4671">
        <w:rPr>
          <w:sz w:val="16"/>
        </w:rPr>
        <w:t xml:space="preserve">. We estimate that </w:t>
      </w:r>
      <w:r w:rsidRPr="005B4671">
        <w:rPr>
          <w:rStyle w:val="StyleBoldUnderline"/>
        </w:rPr>
        <w:t xml:space="preserve">emissions in 2012 will be </w:t>
      </w:r>
      <w:r w:rsidRPr="005B4671">
        <w:rPr>
          <w:sz w:val="16"/>
        </w:rPr>
        <w:t xml:space="preserve">9.7±0.5 Pg C or </w:t>
      </w:r>
      <w:r w:rsidRPr="005B4671">
        <w:rPr>
          <w:rStyle w:val="StyleBoldUnderline"/>
        </w:rPr>
        <w:t>2.6% above 2011</w:t>
      </w:r>
      <w:r w:rsidRPr="005B4671">
        <w:rPr>
          <w:sz w:val="16"/>
        </w:rPr>
        <w:t xml:space="preserve"> (range of 1.9–3.5%) </w:t>
      </w:r>
      <w:r w:rsidRPr="005B4671">
        <w:rPr>
          <w:rStyle w:val="StyleBoldUnderline"/>
        </w:rPr>
        <w:t xml:space="preserve">and 58% </w:t>
      </w:r>
      <w:r w:rsidRPr="005B4671">
        <w:rPr>
          <w:rStyle w:val="StyleBoldUnderline"/>
        </w:rPr>
        <w:lastRenderedPageBreak/>
        <w:t>greater than 1990</w:t>
      </w:r>
      <w:r w:rsidRPr="005B4671">
        <w:rPr>
          <w:sz w:val="16"/>
        </w:rPr>
        <w:t xml:space="preserve"> (Supplementary Information and ref. 13). The observed growth rates are at the top end of all four generations of emissions scenarios (Figs 1 and 2). Of the previous illustrative IPCC scenarios, only IS92-E, IS92-F and SRES A1B exceed the observed emissions (Fig. 1) or their rates of growth (Fig. 2), with RCP8.5 lower but within uncertainty bounds of observed emissions. Observed emission trends are in line with SA90-A, IS92-E and IS92-F, SRES A1FI, A1B and A2, and RCP8.5 (Fig. 2). The SRES scenarios A1FI and A2 and RCP8.5 lead to the highest temperature projections among the scenarios, with a mean temperature increase of 4.2–5.0 °C in 2100 (range of 3.5–6.2 °C)14, whereas the SRES A1B scenario has decreasing emissions after 2050 leading to a lower temperature increase of 3.5 °C (range 2.9–4.4°C)14. </w:t>
      </w:r>
      <w:r w:rsidRPr="005B4671">
        <w:rPr>
          <w:rStyle w:val="StyleBoldUnderline"/>
        </w:rPr>
        <w:t>Earlier research</w:t>
      </w:r>
      <w:r w:rsidRPr="005B4671">
        <w:rPr>
          <w:sz w:val="16"/>
        </w:rPr>
        <w:t xml:space="preserve"> has noted that observed emissions have tracked the upper SRES scenarios15,16 and Fig. 1 confirms this for all four scenario generations. This</w:t>
      </w:r>
      <w:r w:rsidRPr="005B4671">
        <w:rPr>
          <w:rStyle w:val="StyleBoldUnderline"/>
        </w:rPr>
        <w:t xml:space="preserve"> indicates that the space of possible pathways could be extended above the top-end scenarios to accommodate the possibility of even higher emission rates in the future. </w:t>
      </w:r>
      <w:r w:rsidRPr="005B4671">
        <w:rPr>
          <w:sz w:val="16"/>
        </w:rPr>
        <w:t xml:space="preserve">The new RCPs are particularly relevant because, in contrast to the earlier scenarios, </w:t>
      </w:r>
      <w:r w:rsidRPr="005B4671">
        <w:rPr>
          <w:rStyle w:val="StyleBoldUnderline"/>
        </w:rPr>
        <w:t>mitigation efforts consistent with longterm policy objectives are included among the pathways</w:t>
      </w:r>
      <w:r w:rsidRPr="005B4671">
        <w:rPr>
          <w:sz w:val="16"/>
        </w:rPr>
        <w:t xml:space="preserve">2,. RCP3-PD (peak and decline in concentration) leads to a mean temperature increase of 1.5 °C in 2100 (range of 1.3–1.9 °C)14. RCP3–PD requires net negative emissions (for example, bioenergy with carbon capture and storage) from 2070, but </w:t>
      </w:r>
      <w:r w:rsidRPr="005B4671">
        <w:rPr>
          <w:rStyle w:val="StyleBoldUnderline"/>
          <w:highlight w:val="yellow"/>
        </w:rPr>
        <w:t>some scenarios suggest it is possible to stay below 2 °C without negative emissions</w:t>
      </w:r>
      <w:r w:rsidRPr="005B4671">
        <w:rPr>
          <w:sz w:val="16"/>
        </w:rPr>
        <w:t xml:space="preserve">17–19. RCP4.5 and RCP6 — which lie between RCP3–PD and RCP8.5 in the longer term — lead to a mean temperature increase of 2.4 °C (range of 1.0–3.0 °C) and 3.0 °C (range of 2.6–3.7 °C) in 2100, respectively14. For RCP4.5, RCP6 and RCP8.5, temperatures will continue to increase after 2100 due to on-going emissions14 and inertia in the climate system12. Current emissions are tracking slightly above RCP8.5, and given the growing gap between the other RCPs (Fig. 1), </w:t>
      </w:r>
      <w:r w:rsidRPr="005B4671">
        <w:rPr>
          <w:rStyle w:val="Emphasis"/>
          <w:highlight w:val="yellow"/>
        </w:rPr>
        <w:t xml:space="preserve">significant emission reductions are needed by 2020 </w:t>
      </w:r>
      <w:r w:rsidRPr="005B4671">
        <w:rPr>
          <w:rStyle w:val="Emphasis"/>
        </w:rPr>
        <w:t>to keep 2 °C as a feasible goal</w:t>
      </w:r>
      <w:r w:rsidRPr="005B4671">
        <w:rPr>
          <w:sz w:val="16"/>
        </w:rPr>
        <w:t xml:space="preserve">18–20. </w:t>
      </w:r>
      <w:r w:rsidRPr="005B4671">
        <w:rPr>
          <w:rStyle w:val="StyleBoldUnderline"/>
        </w:rPr>
        <w:t>To follow an emission trend that can keep the temperature increase below 2 °C</w:t>
      </w:r>
      <w:r w:rsidRPr="005B4671">
        <w:rPr>
          <w:sz w:val="16"/>
        </w:rPr>
        <w:t xml:space="preserve"> (RCP3-PD) </w:t>
      </w:r>
      <w:r w:rsidRPr="005B4671">
        <w:rPr>
          <w:rStyle w:val="StyleBoldUnderline"/>
        </w:rPr>
        <w:t>requires sustained global CO2 mitigation rates of around 3% per year</w:t>
      </w:r>
      <w:r w:rsidRPr="005B4671">
        <w:rPr>
          <w:sz w:val="16"/>
        </w:rPr>
        <w:t xml:space="preserve">, if global emissions peak before 202011,19. </w:t>
      </w:r>
      <w:r w:rsidRPr="005B4671">
        <w:rPr>
          <w:rStyle w:val="StyleBoldUnderline"/>
          <w:highlight w:val="yellow"/>
        </w:rPr>
        <w:t>A delay in starting mitigation activities will lead to higher</w:t>
      </w:r>
      <w:r w:rsidRPr="005B4671">
        <w:rPr>
          <w:rStyle w:val="StyleBoldUnderline"/>
        </w:rPr>
        <w:t xml:space="preserve"> mitigation </w:t>
      </w:r>
      <w:r w:rsidRPr="005B4671">
        <w:rPr>
          <w:rStyle w:val="StyleBoldUnderline"/>
          <w:highlight w:val="yellow"/>
        </w:rPr>
        <w:t>rate</w:t>
      </w:r>
      <w:r w:rsidRPr="005B4671">
        <w:rPr>
          <w:rStyle w:val="StyleBoldUnderline"/>
        </w:rPr>
        <w:t xml:space="preserve">s11, </w:t>
      </w:r>
      <w:r w:rsidRPr="005B4671">
        <w:rPr>
          <w:rStyle w:val="StyleBoldUnderline"/>
          <w:highlight w:val="yellow"/>
        </w:rPr>
        <w:t>higher costs21</w:t>
      </w:r>
      <w:r w:rsidRPr="005B4671">
        <w:rPr>
          <w:rStyle w:val="StyleBoldUnderline"/>
        </w:rPr>
        <w:t xml:space="preserve">,22, and </w:t>
      </w:r>
      <w:r w:rsidRPr="005B4671">
        <w:rPr>
          <w:rStyle w:val="StyleBoldUnderline"/>
          <w:highlight w:val="yellow"/>
        </w:rPr>
        <w:t>the target</w:t>
      </w:r>
      <w:r w:rsidRPr="005B4671">
        <w:rPr>
          <w:rStyle w:val="StyleBoldUnderline"/>
        </w:rPr>
        <w:t xml:space="preserve"> of remaining below 2 °C </w:t>
      </w:r>
      <w:r w:rsidRPr="005B4671">
        <w:rPr>
          <w:rStyle w:val="StyleBoldUnderline"/>
          <w:highlight w:val="yellow"/>
        </w:rPr>
        <w:t>may become unfeasible</w:t>
      </w:r>
      <w:r w:rsidRPr="005B4671">
        <w:rPr>
          <w:sz w:val="16"/>
        </w:rPr>
        <w:t xml:space="preserve">18,20. If participation is low, then higher rates of mitigation are needed in individual countries, and this may even increase mitigation costs for all countries22. Many of these rates assume that negative emissions will be possible and affordable later this century11,17,18,20. </w:t>
      </w:r>
      <w:r w:rsidRPr="005B4671">
        <w:rPr>
          <w:rStyle w:val="StyleBoldUnderline"/>
          <w:highlight w:val="yellow"/>
        </w:rPr>
        <w:t xml:space="preserve">Reliance on negative emissions has high risks because of </w:t>
      </w:r>
      <w:r w:rsidRPr="005B4671">
        <w:rPr>
          <w:rStyle w:val="StyleBoldUnderline"/>
        </w:rPr>
        <w:t xml:space="preserve">potential </w:t>
      </w:r>
      <w:r w:rsidRPr="005B4671">
        <w:rPr>
          <w:rStyle w:val="StyleBoldUnderline"/>
          <w:highlight w:val="yellow"/>
        </w:rPr>
        <w:t>delays or failure in</w:t>
      </w:r>
      <w:r w:rsidRPr="005B4671">
        <w:rPr>
          <w:rStyle w:val="StyleBoldUnderline"/>
        </w:rPr>
        <w:t xml:space="preserve"> the development and </w:t>
      </w:r>
      <w:r w:rsidRPr="005B4671">
        <w:rPr>
          <w:rStyle w:val="StyleBoldUnderline"/>
          <w:highlight w:val="yellow"/>
        </w:rPr>
        <w:t>large-scale deployment of emerging tech</w:t>
      </w:r>
      <w:r w:rsidRPr="005B4671">
        <w:rPr>
          <w:rStyle w:val="StyleBoldUnderline"/>
        </w:rPr>
        <w:t>nologies such as carbon capture and storage, particularly those connected to bioenergy</w:t>
      </w:r>
      <w:r w:rsidRPr="005B4671">
        <w:rPr>
          <w:sz w:val="16"/>
        </w:rPr>
        <w:t xml:space="preserve">17,18. Although current emissions are tracking the higher scenarios, </w:t>
      </w:r>
      <w:r w:rsidRPr="005B4671">
        <w:rPr>
          <w:rStyle w:val="StyleBoldUnderline"/>
        </w:rPr>
        <w:t>it is still possible to transition towards pathways consistent with keeping temperatures below 2 °C</w:t>
      </w:r>
      <w:r w:rsidRPr="005B4671">
        <w:rPr>
          <w:sz w:val="16"/>
        </w:rPr>
        <w:t xml:space="preserve"> (refs 17,19,20). </w:t>
      </w:r>
      <w:r w:rsidRPr="005B4671">
        <w:rPr>
          <w:rStyle w:val="StyleBoldUnderline"/>
          <w:highlight w:val="yellow"/>
        </w:rPr>
        <w:t>The historical record shows that some countries have reduced CO2 emissions over 10-year periods</w:t>
      </w:r>
      <w:r w:rsidRPr="005B4671">
        <w:rPr>
          <w:rStyle w:val="StyleBoldUnderline"/>
        </w:rPr>
        <w:t>, through a combination of (non-climate) policy intervention and economic adjustments to changing resource availability</w:t>
      </w:r>
      <w:r w:rsidRPr="005B4671">
        <w:rPr>
          <w:sz w:val="16"/>
        </w:rPr>
        <w:t xml:space="preserve">. </w:t>
      </w:r>
      <w:r w:rsidRPr="005B4671">
        <w:rPr>
          <w:rStyle w:val="StyleBoldUnderline"/>
          <w:highlight w:val="yellow"/>
        </w:rPr>
        <w:t>The oil crisis of 1973 led to</w:t>
      </w:r>
      <w:r w:rsidRPr="005B4671">
        <w:rPr>
          <w:rStyle w:val="StyleBoldUnderline"/>
        </w:rPr>
        <w:t xml:space="preserve"> new policies on energy supply and energy savings, which produced </w:t>
      </w:r>
      <w:r w:rsidRPr="005B4671">
        <w:rPr>
          <w:rStyle w:val="StyleBoldUnderline"/>
          <w:highlight w:val="yellow"/>
        </w:rPr>
        <w:t>a decrease in the share of fossil fuels (oil shifted to nuclear)</w:t>
      </w:r>
      <w:r w:rsidRPr="005B4671">
        <w:rPr>
          <w:rStyle w:val="StyleBoldUnderline"/>
        </w:rPr>
        <w:t xml:space="preserve"> </w:t>
      </w:r>
      <w:r w:rsidRPr="005B4671">
        <w:rPr>
          <w:sz w:val="16"/>
        </w:rPr>
        <w:t xml:space="preserve">in the energy supply of Belgium, France and Sweden, with emission reductions of 4–5% per year sustained over 10 or more years (Supplementary Figs S17–19). A continuous shift to natural gas — partially substituting coal and oil — led to sustained mitigation rates of 1–2% per year in the UK in the 1970s and again in the 2000s, 2% per year in Denmark in the 1990–2000s, and 1.4% per year since 2005 in the USA (Supplementary Figs S10–12). These examples highlight the practical feasibility of emission reductions through fuel substitution and efficiency improvements, but additional factors such as carbon leakage23 need to be considered. </w:t>
      </w:r>
      <w:r w:rsidRPr="005B4671">
        <w:rPr>
          <w:rStyle w:val="StyleBoldUnderline"/>
        </w:rPr>
        <w:t xml:space="preserve">These types of emission reduction can help initiate a transition towards trajectories consistent with keeping temperatures below 2 °C, but </w:t>
      </w:r>
      <w:r w:rsidRPr="005B4671">
        <w:rPr>
          <w:rStyle w:val="StyleBoldUnderline"/>
          <w:highlight w:val="yellow"/>
        </w:rPr>
        <w:t>further mitigation measures are needed to complete and sustain the reductions</w:t>
      </w:r>
      <w:r w:rsidRPr="005B4671">
        <w:rPr>
          <w:rStyle w:val="StyleBoldUnderline"/>
        </w:rPr>
        <w:t xml:space="preserve">. Similar energy transitions could be encouraged and co-ordinated across countries in the next 10 years using available technologies19, but </w:t>
      </w:r>
      <w:r w:rsidRPr="005B4671">
        <w:rPr>
          <w:rStyle w:val="Emphasis"/>
          <w:highlight w:val="yellow"/>
        </w:rPr>
        <w:t>well-targeted technological innovations</w:t>
      </w:r>
      <w:r w:rsidRPr="005B4671">
        <w:rPr>
          <w:rStyle w:val="Emphasis"/>
        </w:rPr>
        <w:t xml:space="preserve">24 </w:t>
      </w:r>
      <w:r w:rsidRPr="005B4671">
        <w:rPr>
          <w:rStyle w:val="Emphasis"/>
          <w:highlight w:val="yellow"/>
        </w:rPr>
        <w:t>are required to sustain the mitigation rates for longer periods</w:t>
      </w:r>
      <w:r w:rsidRPr="005B4671">
        <w:rPr>
          <w:rStyle w:val="StyleBoldUnderline"/>
        </w:rPr>
        <w:t>17</w:t>
      </w:r>
      <w:r w:rsidRPr="005B4671">
        <w:rPr>
          <w:sz w:val="16"/>
        </w:rPr>
        <w:t xml:space="preserve">. To move below the RCP8.5 scenario — </w:t>
      </w:r>
      <w:r w:rsidRPr="005B4671">
        <w:rPr>
          <w:rStyle w:val="StyleBoldUnderline"/>
          <w:highlight w:val="yellow"/>
        </w:rPr>
        <w:t>avoiding the worst climate impacts — requires early action</w:t>
      </w:r>
      <w:r w:rsidRPr="005B4671">
        <w:rPr>
          <w:sz w:val="16"/>
          <w:highlight w:val="yellow"/>
        </w:rPr>
        <w:t>17</w:t>
      </w:r>
      <w:r w:rsidRPr="005B4671">
        <w:rPr>
          <w:sz w:val="16"/>
        </w:rPr>
        <w:t xml:space="preserve">,18,21 </w:t>
      </w:r>
      <w:r w:rsidRPr="005B4671">
        <w:rPr>
          <w:rStyle w:val="StyleBoldUnderline"/>
          <w:highlight w:val="yellow"/>
        </w:rPr>
        <w:t>and sustained mitigation from the largest emitters</w:t>
      </w:r>
      <w:r w:rsidRPr="005B4671">
        <w:rPr>
          <w:rStyle w:val="StyleBoldUnderline"/>
        </w:rPr>
        <w:t xml:space="preserve">22 </w:t>
      </w:r>
      <w:r w:rsidRPr="005B4671">
        <w:rPr>
          <w:rStyle w:val="StyleBoldUnderline"/>
          <w:highlight w:val="yellow"/>
        </w:rPr>
        <w:t xml:space="preserve">such as China, the </w:t>
      </w:r>
      <w:r w:rsidRPr="005B4671">
        <w:rPr>
          <w:rStyle w:val="Emphasis"/>
          <w:highlight w:val="yellow"/>
        </w:rPr>
        <w:t>U</w:t>
      </w:r>
      <w:r w:rsidRPr="005B4671">
        <w:rPr>
          <w:rStyle w:val="StyleBoldUnderline"/>
        </w:rPr>
        <w:t xml:space="preserve">nited </w:t>
      </w:r>
      <w:r w:rsidRPr="005B4671">
        <w:rPr>
          <w:rStyle w:val="Emphasis"/>
          <w:highlight w:val="yellow"/>
        </w:rPr>
        <w:t>S</w:t>
      </w:r>
      <w:r w:rsidRPr="005B4671">
        <w:rPr>
          <w:rStyle w:val="StyleBoldUnderline"/>
        </w:rPr>
        <w:t xml:space="preserve">tates, the European Union </w:t>
      </w:r>
      <w:r w:rsidRPr="005B4671">
        <w:rPr>
          <w:rStyle w:val="StyleBoldUnderline"/>
          <w:highlight w:val="yellow"/>
        </w:rPr>
        <w:t>and India</w:t>
      </w:r>
      <w:r w:rsidRPr="005B4671">
        <w:rPr>
          <w:sz w:val="16"/>
        </w:rPr>
        <w:t>. These four regions together account for over half of global CO2 emissions, and have strong and centralized governing bodies capable of co-ordinating such actions. If similar energy transitions are repeated over many decades in a broader range of developed and emerging economies, the current emission trend could be pulled down to make RCP3</w:t>
      </w:r>
      <w:r w:rsidRPr="005B4671">
        <w:rPr>
          <w:rFonts w:ascii="Academy Engraved LET" w:eastAsia="MS Gothic" w:hAnsi="Academy Engraved LET" w:cs="Academy Engraved LET"/>
          <w:sz w:val="16"/>
        </w:rPr>
        <w:t>‑</w:t>
      </w:r>
      <w:r w:rsidRPr="005B4671">
        <w:rPr>
          <w:sz w:val="16"/>
        </w:rPr>
        <w:t xml:space="preserve">PD, RCP4.5 and RCP6 all feasible futures. </w:t>
      </w:r>
      <w:r w:rsidRPr="005B4671">
        <w:rPr>
          <w:rStyle w:val="StyleBoldUnderline"/>
        </w:rPr>
        <w:t xml:space="preserve">A shift to a pathway with the </w:t>
      </w:r>
      <w:r w:rsidRPr="005B4671">
        <w:rPr>
          <w:rStyle w:val="Emphasis"/>
        </w:rPr>
        <w:t>highest likelihood</w:t>
      </w:r>
      <w:r w:rsidRPr="005B4671">
        <w:rPr>
          <w:rStyle w:val="StyleBoldUnderline"/>
        </w:rPr>
        <w:t xml:space="preserve"> to remain below 2 °C above preindustrial levels</w:t>
      </w:r>
      <w:r w:rsidRPr="005B4671">
        <w:rPr>
          <w:sz w:val="16"/>
        </w:rPr>
        <w:t xml:space="preserve"> (for example, RCP3-PD), </w:t>
      </w:r>
      <w:r w:rsidRPr="005B4671">
        <w:rPr>
          <w:rStyle w:val="StyleBoldUnderline"/>
        </w:rPr>
        <w:t>requires high levels of technological, social and political innovations</w:t>
      </w:r>
      <w:r w:rsidRPr="005B4671">
        <w:rPr>
          <w:sz w:val="16"/>
        </w:rPr>
        <w:t xml:space="preserve">, and an increasing need to rely on net negative emissions in the future11,17,18. </w:t>
      </w:r>
      <w:r w:rsidRPr="005B4671">
        <w:rPr>
          <w:rStyle w:val="StyleBoldUnderline"/>
        </w:rPr>
        <w:t>The timing of mitigation efforts needs to account for delayed responses in both CO2 emissions</w:t>
      </w:r>
      <w:r w:rsidRPr="005B4671">
        <w:rPr>
          <w:sz w:val="16"/>
        </w:rPr>
        <w:t xml:space="preserve">9 (because of inertia in technical, social and political systems) </w:t>
      </w:r>
      <w:r w:rsidRPr="005B4671">
        <w:rPr>
          <w:rStyle w:val="StyleBoldUnderline"/>
        </w:rPr>
        <w:t>and also in global temperature</w:t>
      </w:r>
      <w:r w:rsidRPr="005B4671">
        <w:rPr>
          <w:sz w:val="16"/>
        </w:rPr>
        <w:t xml:space="preserve">12 (because of inertia in </w:t>
      </w:r>
      <w:r w:rsidRPr="005B4671">
        <w:rPr>
          <w:sz w:val="16"/>
        </w:rPr>
        <w:lastRenderedPageBreak/>
        <w:t xml:space="preserve">the climate system). </w:t>
      </w:r>
      <w:r w:rsidRPr="005B4671">
        <w:rPr>
          <w:rStyle w:val="StyleBoldUnderline"/>
          <w:highlight w:val="yellow"/>
        </w:rPr>
        <w:t>Unless large</w:t>
      </w:r>
      <w:r w:rsidRPr="005B4671">
        <w:rPr>
          <w:rStyle w:val="StyleBoldUnderline"/>
        </w:rPr>
        <w:t xml:space="preserve"> and concerted global mitigation</w:t>
      </w:r>
      <w:r w:rsidRPr="005B4671">
        <w:rPr>
          <w:rStyle w:val="StyleBoldUnderline"/>
          <w:highlight w:val="yellow"/>
        </w:rPr>
        <w:t xml:space="preserve"> efforts are initiated soon, the goal of remaining below 2 °C will </w:t>
      </w:r>
      <w:r w:rsidRPr="005B4671">
        <w:rPr>
          <w:rStyle w:val="StyleBoldUnderline"/>
        </w:rPr>
        <w:t xml:space="preserve">very soon </w:t>
      </w:r>
      <w:r w:rsidRPr="005B4671">
        <w:rPr>
          <w:rStyle w:val="StyleBoldUnderline"/>
          <w:highlight w:val="yellow"/>
        </w:rPr>
        <w:t>become unachievable</w:t>
      </w:r>
      <w:r w:rsidRPr="005B4671">
        <w:rPr>
          <w:rStyle w:val="StyleBoldUnderline"/>
        </w:rPr>
        <w:t>.</w:t>
      </w:r>
    </w:p>
    <w:p w:rsidR="00371401" w:rsidRPr="00760772" w:rsidRDefault="00371401" w:rsidP="00371401">
      <w:pPr>
        <w:pStyle w:val="Heading4"/>
      </w:pPr>
      <w:r>
        <w:t>Reprocessing allows for nuclear power to transition to a carbon free economy fast enough to avoid catastrophic warming – best modeling flows aff.</w:t>
      </w:r>
    </w:p>
    <w:p w:rsidR="00371401" w:rsidRDefault="00371401" w:rsidP="00371401">
      <w:r>
        <w:rPr>
          <w:rStyle w:val="StyleStyleBold12pt"/>
        </w:rPr>
        <w:t>Chakravorty</w:t>
      </w:r>
      <w:r w:rsidRPr="007017D2">
        <w:rPr>
          <w:rStyle w:val="StyleStyleBold12pt"/>
        </w:rPr>
        <w:t xml:space="preserve"> et al., </w:t>
      </w:r>
      <w:r>
        <w:rPr>
          <w:rStyle w:val="StyleStyleBold12pt"/>
        </w:rPr>
        <w:t xml:space="preserve">’12 </w:t>
      </w:r>
      <w:r>
        <w:t>(Ujjayant (Professor and Canada Research Chair, Alberta School of Business and Department of Economics); Bertrand Magne (OECD Environment Directorate, Paris, France); Michel Moreaux (Emeritus Professor and IDEI Researcher, Toulouse School of Economics, University of Toulouse), “RESOURCE USE UNDER CLIMATE STABILIZATION: CAN NUCLEAR POWER PROVIDE CLEAN ENERGY?”, Journal of Public Economic Theory, Vol. 14, Issue 2, 2012, RSR)</w:t>
      </w:r>
    </w:p>
    <w:p w:rsidR="00371401" w:rsidRPr="00827609" w:rsidRDefault="00371401" w:rsidP="00371401">
      <w:pPr>
        <w:rPr>
          <w:b/>
          <w:bCs/>
          <w:sz w:val="26"/>
        </w:rPr>
      </w:pPr>
    </w:p>
    <w:p w:rsidR="00371401" w:rsidRPr="005B4671" w:rsidRDefault="00371401" w:rsidP="00371401">
      <w:pPr>
        <w:rPr>
          <w:sz w:val="16"/>
        </w:rPr>
      </w:pPr>
      <w:r w:rsidRPr="005B4671">
        <w:rPr>
          <w:rStyle w:val="StyleBoldUnderline"/>
          <w:highlight w:val="yellow"/>
        </w:rPr>
        <w:t>This paper applies a model with price-induced substitution</w:t>
      </w:r>
      <w:r w:rsidRPr="005B4671">
        <w:rPr>
          <w:rStyle w:val="StyleBoldUnderline"/>
        </w:rPr>
        <w:t xml:space="preserve"> across resources </w:t>
      </w:r>
      <w:r w:rsidRPr="005B4671">
        <w:rPr>
          <w:rStyle w:val="StyleBoldUnderline"/>
          <w:highlight w:val="yellow"/>
        </w:rPr>
        <w:t>to examine the role of nuclear power in achieving a climate stabilization target</w:t>
      </w:r>
      <w:r w:rsidRPr="005B4671">
        <w:rPr>
          <w:sz w:val="16"/>
        </w:rPr>
        <w:t xml:space="preserve">, </w:t>
      </w:r>
      <w:r w:rsidRPr="005B4671">
        <w:rPr>
          <w:rStyle w:val="StyleBoldUnderline"/>
        </w:rPr>
        <w:t xml:space="preserve">such as that </w:t>
      </w:r>
      <w:r w:rsidRPr="005B4671">
        <w:rPr>
          <w:rStyle w:val="StyleBoldUnderline"/>
          <w:highlight w:val="yellow"/>
        </w:rPr>
        <w:t>advocated by the</w:t>
      </w:r>
      <w:r w:rsidRPr="005B4671">
        <w:rPr>
          <w:rStyle w:val="StyleBoldUnderline"/>
        </w:rPr>
        <w:t xml:space="preserve"> Intergovernmental Panel on Climate Change (</w:t>
      </w:r>
      <w:r w:rsidRPr="005B4671">
        <w:rPr>
          <w:rStyle w:val="StyleBoldUnderline"/>
          <w:highlight w:val="yellow"/>
        </w:rPr>
        <w:t>IPCC</w:t>
      </w:r>
      <w:r w:rsidRPr="005B4671">
        <w:rPr>
          <w:rStyle w:val="StyleBoldUnderline"/>
        </w:rPr>
        <w:t>).</w:t>
      </w:r>
      <w:r w:rsidRPr="005B4671">
        <w:rPr>
          <w:sz w:val="16"/>
        </w:rPr>
        <w:t xml:space="preserve"> It asks an important policy question: is nuclear power a viable carbon-free energy source for the future? If so, then at what cost? </w:t>
      </w:r>
      <w:r w:rsidRPr="005B4671">
        <w:rPr>
          <w:rStyle w:val="StyleBoldUnderline"/>
          <w:highlight w:val="yellow"/>
        </w:rPr>
        <w:t xml:space="preserve">The main insight is that nuclear power can help us switch </w:t>
      </w:r>
      <w:r w:rsidRPr="005B4671">
        <w:rPr>
          <w:rStyle w:val="Emphasis"/>
          <w:highlight w:val="yellow"/>
        </w:rPr>
        <w:t>quickly</w:t>
      </w:r>
      <w:r w:rsidRPr="005B4671">
        <w:rPr>
          <w:rStyle w:val="StyleBoldUnderline"/>
          <w:highlight w:val="yellow"/>
        </w:rPr>
        <w:t xml:space="preserve"> to carbon free energy</w:t>
      </w:r>
      <w:r w:rsidRPr="005B4671">
        <w:rPr>
          <w:rStyle w:val="StyleBoldUnderline"/>
        </w:rPr>
        <w:t>, and</w:t>
      </w:r>
      <w:r w:rsidRPr="005B4671">
        <w:rPr>
          <w:sz w:val="16"/>
        </w:rPr>
        <w:t xml:space="preserve"> if historical growth rates of nuclear capacity are preserved, </w:t>
      </w:r>
      <w:r w:rsidRPr="005B4671">
        <w:rPr>
          <w:rStyle w:val="StyleBoldUnderline"/>
        </w:rPr>
        <w:t>the costs of reaching climate stabilization goals decline signiﬁcantly and may therefore be at the lower end of cost estimates that are reported by many studies</w:t>
      </w:r>
      <w:r w:rsidRPr="005B4671">
        <w:rPr>
          <w:sz w:val="16"/>
        </w:rPr>
        <w:t xml:space="preserve">. However, </w:t>
      </w:r>
      <w:r w:rsidRPr="005B4671">
        <w:rPr>
          <w:rStyle w:val="StyleBoldUnderline"/>
        </w:rPr>
        <w:t xml:space="preserve">it is also clear from our results that </w:t>
      </w:r>
      <w:r w:rsidRPr="005B4671">
        <w:rPr>
          <w:rStyle w:val="StyleBoldUnderline"/>
          <w:highlight w:val="yellow"/>
        </w:rPr>
        <w:t>nuclear is economical</w:t>
      </w:r>
      <w:r w:rsidRPr="005B4671">
        <w:rPr>
          <w:rStyle w:val="StyleBoldUnderline"/>
        </w:rPr>
        <w:t xml:space="preserve"> anyway, </w:t>
      </w:r>
      <w:r w:rsidRPr="005B4671">
        <w:rPr>
          <w:rStyle w:val="Emphasis"/>
          <w:highlight w:val="yellow"/>
        </w:rPr>
        <w:t>even without environmental regulation</w:t>
      </w:r>
      <w:r w:rsidRPr="005B4671">
        <w:rPr>
          <w:sz w:val="16"/>
        </w:rPr>
        <w:t xml:space="preserve">. Regulation only plays a major part when fast breeders are available and that too, in the somewhat distant future, towards the end of the century. To some extent, </w:t>
      </w:r>
      <w:r w:rsidRPr="005B4671">
        <w:rPr>
          <w:rStyle w:val="StyleBoldUnderline"/>
          <w:highlight w:val="yellow"/>
        </w:rPr>
        <w:t>recent increases in efﬁciency</w:t>
      </w:r>
      <w:r w:rsidRPr="005B4671">
        <w:rPr>
          <w:rStyle w:val="StyleBoldUnderline"/>
        </w:rPr>
        <w:t xml:space="preserve"> in U.S. nuclear power </w:t>
      </w:r>
      <w:r w:rsidRPr="005B4671">
        <w:rPr>
          <w:rStyle w:val="StyleBoldUnderline"/>
          <w:highlight w:val="yellow"/>
        </w:rPr>
        <w:t>attest to its economic advantages</w:t>
      </w:r>
      <w:r w:rsidRPr="005B4671">
        <w:rPr>
          <w:rStyle w:val="StyleBoldUnderline"/>
        </w:rPr>
        <w:t>, even in a market with no environmental regulation</w:t>
      </w:r>
      <w:r w:rsidRPr="005B4671">
        <w:rPr>
          <w:sz w:val="16"/>
        </w:rPr>
        <w:t xml:space="preserve"> (Davis and Wolfram 2011). </w:t>
      </w:r>
      <w:r w:rsidRPr="005B4671">
        <w:rPr>
          <w:rStyle w:val="StyleBoldUnderline"/>
          <w:highlight w:val="yellow"/>
        </w:rPr>
        <w:t>The climate goal of 550 ppm</w:t>
      </w:r>
      <w:r w:rsidRPr="005B4671">
        <w:rPr>
          <w:rStyle w:val="StyleBoldUnderline"/>
        </w:rPr>
        <w:t xml:space="preserve"> of carbon </w:t>
      </w:r>
      <w:r w:rsidRPr="005B4671">
        <w:rPr>
          <w:rStyle w:val="StyleBoldUnderline"/>
          <w:highlight w:val="yellow"/>
        </w:rPr>
        <w:t>can be achieved</w:t>
      </w:r>
      <w:r w:rsidRPr="005B4671">
        <w:rPr>
          <w:sz w:val="16"/>
        </w:rPr>
        <w:t xml:space="preserve"> at a surplus cost of about 800 billion dollars, or about 1.3% of current world GDP, if no nuclear expansion is undertaken. Achieving this goal using nuclear power will result in a tripling of the share of world nuclear electricity generation by mid century with welfare gains of about half a trillion dollars (in discounted terms). The cost of providing energy will decrease by about $1.3 trillion or 2% of current world GDP, compared to the case in which the level of nuclear generation is frozen</w:t>
      </w:r>
      <w:r w:rsidRPr="005B4671">
        <w:rPr>
          <w:rStyle w:val="StyleBoldUnderline"/>
        </w:rPr>
        <w:t xml:space="preserve">. </w:t>
      </w:r>
      <w:r w:rsidRPr="005B4671">
        <w:rPr>
          <w:rStyle w:val="StyleBoldUnderline"/>
          <w:highlight w:val="yellow"/>
        </w:rPr>
        <w:t>These estimates of cost savings from nuclear power are signiﬁcant</w:t>
      </w:r>
      <w:r w:rsidRPr="005B4671">
        <w:rPr>
          <w:rStyle w:val="StyleBoldUnderline"/>
        </w:rPr>
        <w:t>, and unlike in previous studies, are derived from an economic model with an explicit nuclear fuel cycle</w:t>
      </w:r>
      <w:r w:rsidRPr="005B4671">
        <w:rPr>
          <w:sz w:val="16"/>
        </w:rPr>
        <w:t xml:space="preserve">. However, </w:t>
      </w:r>
      <w:r w:rsidRPr="005B4671">
        <w:rPr>
          <w:rStyle w:val="StyleBoldUnderline"/>
        </w:rPr>
        <w:t xml:space="preserve">nuclear power can be cost-effective </w:t>
      </w:r>
      <w:r w:rsidRPr="005B4671">
        <w:rPr>
          <w:rStyle w:val="StyleBoldUnderline"/>
          <w:highlight w:val="yellow"/>
        </w:rPr>
        <w:t xml:space="preserve">for about 50 years </w:t>
      </w:r>
      <w:r w:rsidRPr="005B4671">
        <w:rPr>
          <w:rStyle w:val="StyleBoldUnderline"/>
        </w:rPr>
        <w:t>or so</w:t>
      </w:r>
      <w:r w:rsidRPr="005B4671">
        <w:rPr>
          <w:rStyle w:val="StyleBoldUnderline"/>
          <w:highlight w:val="yellow"/>
        </w:rPr>
        <w:t>, beyond which</w:t>
      </w:r>
      <w:r w:rsidRPr="005B4671">
        <w:rPr>
          <w:rStyle w:val="StyleBoldUnderline"/>
        </w:rPr>
        <w:t xml:space="preserve"> period, </w:t>
      </w:r>
      <w:r w:rsidRPr="005B4671">
        <w:rPr>
          <w:rStyle w:val="StyleBoldUnderline"/>
          <w:highlight w:val="yellow"/>
        </w:rPr>
        <w:t>other technologies are likely to take over</w:t>
      </w:r>
      <w:r w:rsidRPr="005B4671">
        <w:rPr>
          <w:rStyle w:val="StyleBoldUnderline"/>
        </w:rPr>
        <w:t>, including renewables, clean coal and next generation nuclear technologies that are much more efﬁcient in recycling waste materials</w:t>
      </w:r>
      <w:r w:rsidRPr="005B4671">
        <w:rPr>
          <w:sz w:val="16"/>
        </w:rPr>
        <w:t xml:space="preserve">. </w:t>
      </w:r>
      <w:r w:rsidRPr="005B4671">
        <w:rPr>
          <w:rStyle w:val="StyleBoldUnderline"/>
        </w:rPr>
        <w:t xml:space="preserve">Ultimately, </w:t>
      </w:r>
      <w:r w:rsidRPr="005B4671">
        <w:rPr>
          <w:rStyle w:val="Emphasis"/>
          <w:highlight w:val="yellow"/>
        </w:rPr>
        <w:t>large-scale adoption of nuclear power will be hindered by the rising cost of uranium and the problem of waste disposal</w:t>
      </w:r>
      <w:r w:rsidRPr="005B4671">
        <w:rPr>
          <w:rStyle w:val="StyleBoldUnderline"/>
          <w:highlight w:val="yellow"/>
        </w:rPr>
        <w:t>. Only</w:t>
      </w:r>
      <w:r w:rsidRPr="005B4671">
        <w:rPr>
          <w:rStyle w:val="StyleBoldUnderline"/>
        </w:rPr>
        <w:t xml:space="preserve"> signiﬁcant new developments such as the availability of new generation nuclear </w:t>
      </w:r>
      <w:r w:rsidRPr="005B4671">
        <w:rPr>
          <w:rStyle w:val="StyleBoldUnderline"/>
          <w:highlight w:val="yellow"/>
        </w:rPr>
        <w:t xml:space="preserve">technology that is able </w:t>
      </w:r>
      <w:r w:rsidRPr="005B4671">
        <w:rPr>
          <w:rStyle w:val="Emphasis"/>
          <w:highlight w:val="yellow"/>
        </w:rPr>
        <w:t>to recycle</w:t>
      </w:r>
      <w:r w:rsidRPr="005B4671">
        <w:rPr>
          <w:rStyle w:val="Emphasis"/>
        </w:rPr>
        <w:t xml:space="preserve"> nuclear </w:t>
      </w:r>
      <w:r w:rsidRPr="005B4671">
        <w:rPr>
          <w:rStyle w:val="Emphasis"/>
          <w:highlight w:val="yellow"/>
        </w:rPr>
        <w:t>waste</w:t>
      </w:r>
      <w:r w:rsidRPr="005B4671">
        <w:rPr>
          <w:rStyle w:val="StyleBoldUnderline"/>
          <w:highlight w:val="yellow"/>
        </w:rPr>
        <w:t xml:space="preserve"> may lead to a </w:t>
      </w:r>
      <w:r w:rsidRPr="005B4671">
        <w:rPr>
          <w:rStyle w:val="StyleBoldUnderline"/>
        </w:rPr>
        <w:t xml:space="preserve">steady </w:t>
      </w:r>
      <w:r w:rsidRPr="005B4671">
        <w:rPr>
          <w:rStyle w:val="StyleBoldUnderline"/>
          <w:highlight w:val="yellow"/>
        </w:rPr>
        <w:t xml:space="preserve">state where nuclear energy plays </w:t>
      </w:r>
      <w:r w:rsidRPr="005B4671">
        <w:rPr>
          <w:rStyle w:val="Emphasis"/>
          <w:highlight w:val="yellow"/>
        </w:rPr>
        <w:t>an important role</w:t>
      </w:r>
      <w:r w:rsidRPr="005B4671">
        <w:rPr>
          <w:sz w:val="16"/>
        </w:rPr>
        <w:t>. 31</w:t>
      </w:r>
    </w:p>
    <w:p w:rsidR="00371401" w:rsidRDefault="00371401" w:rsidP="00371401">
      <w:pPr>
        <w:pStyle w:val="Heading4"/>
      </w:pPr>
      <w:r>
        <w:t xml:space="preserve">Continued reliance on </w:t>
      </w:r>
      <w:r w:rsidRPr="00404219">
        <w:rPr>
          <w:u w:val="single"/>
        </w:rPr>
        <w:t>coal kills 13,000 people</w:t>
      </w:r>
      <w:r>
        <w:t xml:space="preserve"> every year and spreads hazardous pollution</w:t>
      </w:r>
    </w:p>
    <w:p w:rsidR="00371401" w:rsidRDefault="00371401" w:rsidP="00371401">
      <w:r w:rsidRPr="00555B77">
        <w:rPr>
          <w:rStyle w:val="StyleStyleBold12pt"/>
        </w:rPr>
        <w:t xml:space="preserve">Zelman </w:t>
      </w:r>
      <w:r>
        <w:rPr>
          <w:rStyle w:val="StyleStyleBold12pt"/>
        </w:rPr>
        <w:t>‘</w:t>
      </w:r>
      <w:r w:rsidRPr="00555B77">
        <w:rPr>
          <w:rStyle w:val="StyleStyleBold12pt"/>
        </w:rPr>
        <w:t>11</w:t>
      </w:r>
      <w:r>
        <w:t xml:space="preserve"> (Joanna, The Huffington Post, "Power Plant Air Pollution Kills 13,000 People Per Year, Coal-Fired Are Most Hazardous: ALA Report", 3/15, </w:t>
      </w:r>
      <w:hyperlink r:id="rId10" w:history="1">
        <w:r w:rsidRPr="00377B3F">
          <w:rPr>
            <w:rStyle w:val="Hyperlink"/>
          </w:rPr>
          <w:t>www.huffingtonpost.com/2011/03/14/power-plant-air-pollution-coal-kills_n_833385.html</w:t>
        </w:r>
      </w:hyperlink>
      <w:r>
        <w:t>)</w:t>
      </w:r>
    </w:p>
    <w:p w:rsidR="00371401" w:rsidRDefault="00371401" w:rsidP="00371401"/>
    <w:p w:rsidR="00371401" w:rsidRPr="005E4683" w:rsidRDefault="00371401" w:rsidP="00371401">
      <w:pPr>
        <w:rPr>
          <w:sz w:val="10"/>
        </w:rPr>
      </w:pPr>
      <w:r w:rsidRPr="008C4EDC">
        <w:rPr>
          <w:rStyle w:val="StyleBoldUnderline"/>
          <w:highlight w:val="yellow"/>
        </w:rPr>
        <w:t>The A</w:t>
      </w:r>
      <w:r w:rsidRPr="00555B77">
        <w:rPr>
          <w:rStyle w:val="StyleBoldUnderline"/>
        </w:rPr>
        <w:t xml:space="preserve">merican </w:t>
      </w:r>
      <w:r w:rsidRPr="008C4EDC">
        <w:rPr>
          <w:rStyle w:val="StyleBoldUnderline"/>
          <w:highlight w:val="yellow"/>
        </w:rPr>
        <w:t>L</w:t>
      </w:r>
      <w:r w:rsidRPr="00555B77">
        <w:rPr>
          <w:rStyle w:val="StyleBoldUnderline"/>
        </w:rPr>
        <w:t xml:space="preserve">ung </w:t>
      </w:r>
      <w:r w:rsidRPr="008C4EDC">
        <w:rPr>
          <w:rStyle w:val="StyleBoldUnderline"/>
          <w:highlight w:val="yellow"/>
        </w:rPr>
        <w:t>A</w:t>
      </w:r>
      <w:r w:rsidRPr="00555B77">
        <w:rPr>
          <w:rStyle w:val="StyleBoldUnderline"/>
        </w:rPr>
        <w:t>ssociation</w:t>
      </w:r>
      <w:r w:rsidRPr="00404219">
        <w:rPr>
          <w:sz w:val="10"/>
        </w:rPr>
        <w:t xml:space="preserve"> (ALA) recently </w:t>
      </w:r>
      <w:r w:rsidRPr="008C4EDC">
        <w:rPr>
          <w:rStyle w:val="StyleBoldUnderline"/>
          <w:highlight w:val="yellow"/>
        </w:rPr>
        <w:t>released a new report on the</w:t>
      </w:r>
      <w:r w:rsidRPr="00555B77">
        <w:rPr>
          <w:rStyle w:val="StyleBoldUnderline"/>
        </w:rPr>
        <w:t xml:space="preserve"> dramatic </w:t>
      </w:r>
      <w:r w:rsidRPr="008C4EDC">
        <w:rPr>
          <w:rStyle w:val="StyleBoldUnderline"/>
          <w:highlight w:val="yellow"/>
        </w:rPr>
        <w:t>health hazards surrounding coal</w:t>
      </w:r>
      <w:r w:rsidRPr="00404219">
        <w:rPr>
          <w:sz w:val="10"/>
        </w:rPr>
        <w:t xml:space="preserve">-fired </w:t>
      </w:r>
      <w:r w:rsidRPr="00596E34">
        <w:rPr>
          <w:rStyle w:val="StyleBoldUnderline"/>
        </w:rPr>
        <w:t xml:space="preserve">power </w:t>
      </w:r>
      <w:r w:rsidRPr="00596E34">
        <w:rPr>
          <w:rStyle w:val="StyleBoldUnderline"/>
          <w:highlight w:val="yellow"/>
        </w:rPr>
        <w:t>plants</w:t>
      </w:r>
      <w:r w:rsidRPr="00404219">
        <w:rPr>
          <w:sz w:val="10"/>
        </w:rPr>
        <w:t>.</w:t>
      </w:r>
      <w:r w:rsidRPr="00404219">
        <w:rPr>
          <w:sz w:val="12"/>
        </w:rPr>
        <w:t>¶</w:t>
      </w:r>
      <w:r w:rsidRPr="00404219">
        <w:rPr>
          <w:sz w:val="10"/>
        </w:rPr>
        <w:t xml:space="preserve"> </w:t>
      </w:r>
      <w:r w:rsidRPr="00555B77">
        <w:rPr>
          <w:rStyle w:val="StyleBoldUnderline"/>
        </w:rPr>
        <w:t>The report</w:t>
      </w:r>
      <w:r w:rsidRPr="00404219">
        <w:rPr>
          <w:sz w:val="10"/>
        </w:rPr>
        <w:t xml:space="preserve">, “Toxic Air: The Case For Cleaning Up Coal-Fired Power Plants,” </w:t>
      </w:r>
      <w:r w:rsidRPr="00555B77">
        <w:rPr>
          <w:rStyle w:val="StyleBoldUnderline"/>
        </w:rPr>
        <w:t>reveals the dangers of air pollution emitted by coal plants</w:t>
      </w:r>
      <w:r w:rsidRPr="00404219">
        <w:rPr>
          <w:sz w:val="10"/>
        </w:rPr>
        <w:t>.</w:t>
      </w:r>
      <w:r w:rsidRPr="00404219">
        <w:rPr>
          <w:sz w:val="12"/>
        </w:rPr>
        <w:t>¶</w:t>
      </w:r>
      <w:r w:rsidRPr="00404219">
        <w:rPr>
          <w:sz w:val="10"/>
        </w:rPr>
        <w:t xml:space="preserve"> One of the starkest findings in the report claims, “</w:t>
      </w:r>
      <w:r w:rsidRPr="00596E34">
        <w:rPr>
          <w:rStyle w:val="Emphasis"/>
          <w:highlight w:val="yellow"/>
        </w:rPr>
        <w:t>Particle pollution from power plants</w:t>
      </w:r>
      <w:r w:rsidRPr="00404219">
        <w:rPr>
          <w:sz w:val="10"/>
        </w:rPr>
        <w:t xml:space="preserve"> is estimated to </w:t>
      </w:r>
      <w:r w:rsidRPr="00596E34">
        <w:rPr>
          <w:rStyle w:val="Emphasis"/>
          <w:highlight w:val="yellow"/>
        </w:rPr>
        <w:t>kill</w:t>
      </w:r>
      <w:r w:rsidRPr="00404219">
        <w:rPr>
          <w:sz w:val="10"/>
        </w:rPr>
        <w:t xml:space="preserve"> approximately </w:t>
      </w:r>
      <w:r w:rsidRPr="00596E34">
        <w:rPr>
          <w:rStyle w:val="Emphasis"/>
          <w:highlight w:val="yellow"/>
        </w:rPr>
        <w:t>13,000 people a year</w:t>
      </w:r>
      <w:r w:rsidRPr="00555B77">
        <w:rPr>
          <w:rStyle w:val="Emphasis"/>
        </w:rPr>
        <w:t>.</w:t>
      </w:r>
      <w:r w:rsidRPr="00404219">
        <w:rPr>
          <w:sz w:val="10"/>
        </w:rPr>
        <w:t>”</w:t>
      </w:r>
      <w:r w:rsidRPr="00404219">
        <w:rPr>
          <w:sz w:val="12"/>
        </w:rPr>
        <w:t>¶</w:t>
      </w:r>
      <w:r w:rsidRPr="00404219">
        <w:rPr>
          <w:sz w:val="10"/>
        </w:rPr>
        <w:t xml:space="preserve"> So what's </w:t>
      </w:r>
      <w:r w:rsidRPr="00555B77">
        <w:rPr>
          <w:rStyle w:val="StyleBoldUnderline"/>
        </w:rPr>
        <w:t>the biggest culprit?</w:t>
      </w:r>
      <w:r w:rsidRPr="00404219">
        <w:rPr>
          <w:sz w:val="12"/>
        </w:rPr>
        <w:t>¶</w:t>
      </w:r>
      <w:r w:rsidRPr="00404219">
        <w:rPr>
          <w:sz w:val="10"/>
        </w:rPr>
        <w:t xml:space="preserve"> “</w:t>
      </w:r>
      <w:r w:rsidRPr="00596E34">
        <w:rPr>
          <w:rStyle w:val="Emphasis"/>
          <w:highlight w:val="yellow"/>
        </w:rPr>
        <w:t>Coal</w:t>
      </w:r>
      <w:r w:rsidRPr="00555B77">
        <w:rPr>
          <w:rStyle w:val="Emphasis"/>
        </w:rPr>
        <w:t xml:space="preserve">-fired power </w:t>
      </w:r>
      <w:r w:rsidRPr="00596E34">
        <w:rPr>
          <w:rStyle w:val="Emphasis"/>
          <w:highlight w:val="yellow"/>
        </w:rPr>
        <w:t>plants</w:t>
      </w:r>
      <w:r w:rsidRPr="00555B77">
        <w:rPr>
          <w:rStyle w:val="Emphasis"/>
        </w:rPr>
        <w:t xml:space="preserve"> that sell </w:t>
      </w:r>
      <w:r w:rsidRPr="00555B77">
        <w:rPr>
          <w:rStyle w:val="Emphasis"/>
        </w:rPr>
        <w:lastRenderedPageBreak/>
        <w:t xml:space="preserve">electricity to the grid </w:t>
      </w:r>
      <w:r w:rsidRPr="00596E34">
        <w:rPr>
          <w:rStyle w:val="Emphasis"/>
          <w:highlight w:val="yellow"/>
        </w:rPr>
        <w:t>produce more hazardous</w:t>
      </w:r>
      <w:r w:rsidRPr="00555B77">
        <w:rPr>
          <w:rStyle w:val="Emphasis"/>
        </w:rPr>
        <w:t xml:space="preserve"> air </w:t>
      </w:r>
      <w:r w:rsidRPr="00596E34">
        <w:rPr>
          <w:rStyle w:val="Emphasis"/>
          <w:highlight w:val="yellow"/>
        </w:rPr>
        <w:t>pollution in the U.S. than any other</w:t>
      </w:r>
      <w:r w:rsidRPr="00555B77">
        <w:rPr>
          <w:rStyle w:val="Emphasis"/>
        </w:rPr>
        <w:t xml:space="preserve"> industrial pollution </w:t>
      </w:r>
      <w:r w:rsidRPr="00596E34">
        <w:rPr>
          <w:rStyle w:val="Emphasis"/>
          <w:highlight w:val="yellow"/>
        </w:rPr>
        <w:t>source</w:t>
      </w:r>
      <w:r w:rsidRPr="00555B77">
        <w:rPr>
          <w:rStyle w:val="Emphasis"/>
        </w:rPr>
        <w:t>s</w:t>
      </w:r>
      <w:r w:rsidRPr="00404219">
        <w:rPr>
          <w:sz w:val="10"/>
        </w:rPr>
        <w:t xml:space="preserve">.” According to the report details, </w:t>
      </w:r>
      <w:r w:rsidRPr="00555B77">
        <w:rPr>
          <w:rStyle w:val="StyleBoldUnderline"/>
        </w:rPr>
        <w:t>over 386,000 tons of air pollutants are emitted from over 400 plants in the U.S. per year</w:t>
      </w:r>
      <w:r w:rsidRPr="00404219">
        <w:rPr>
          <w:sz w:val="10"/>
        </w:rPr>
        <w:t xml:space="preserve">. Interestingly, while most of the power plants are located in the Midwest and Southeast, </w:t>
      </w:r>
      <w:r w:rsidRPr="00596E34">
        <w:rPr>
          <w:rStyle w:val="Emphasis"/>
          <w:highlight w:val="yellow"/>
        </w:rPr>
        <w:t>the entire nation is threatened by their</w:t>
      </w:r>
      <w:r w:rsidRPr="00555B77">
        <w:rPr>
          <w:rStyle w:val="Emphasis"/>
        </w:rPr>
        <w:t xml:space="preserve"> toxic </w:t>
      </w:r>
      <w:r w:rsidRPr="00596E34">
        <w:rPr>
          <w:rStyle w:val="Emphasis"/>
          <w:highlight w:val="yellow"/>
        </w:rPr>
        <w:t>emissions</w:t>
      </w:r>
      <w:r w:rsidRPr="00404219">
        <w:rPr>
          <w:sz w:val="10"/>
        </w:rPr>
        <w:t>.</w:t>
      </w:r>
      <w:r w:rsidRPr="00404219">
        <w:rPr>
          <w:sz w:val="12"/>
        </w:rPr>
        <w:t>¶</w:t>
      </w:r>
      <w:r w:rsidRPr="00404219">
        <w:rPr>
          <w:sz w:val="10"/>
        </w:rPr>
        <w:t xml:space="preserve"> An ALA graph shows that </w:t>
      </w:r>
      <w:r w:rsidRPr="008B045C">
        <w:rPr>
          <w:rStyle w:val="StyleBoldUnderline"/>
          <w:highlight w:val="yellow"/>
        </w:rPr>
        <w:t>while pollutants such as acid gases stay in the</w:t>
      </w:r>
      <w:r w:rsidRPr="00404219">
        <w:rPr>
          <w:rStyle w:val="StyleBoldUnderline"/>
        </w:rPr>
        <w:t xml:space="preserve"> local </w:t>
      </w:r>
      <w:r w:rsidRPr="008B045C">
        <w:rPr>
          <w:rStyle w:val="StyleBoldUnderline"/>
          <w:highlight w:val="yellow"/>
        </w:rPr>
        <w:t>area, metals</w:t>
      </w:r>
      <w:r w:rsidRPr="00404219">
        <w:rPr>
          <w:rStyle w:val="StyleBoldUnderline"/>
        </w:rPr>
        <w:t xml:space="preserve"> such as lead and arsenic </w:t>
      </w:r>
      <w:r w:rsidRPr="008B045C">
        <w:rPr>
          <w:rStyle w:val="StyleBoldUnderline"/>
          <w:highlight w:val="yellow"/>
        </w:rPr>
        <w:t>travel</w:t>
      </w:r>
      <w:r w:rsidRPr="00404219">
        <w:rPr>
          <w:rStyle w:val="StyleBoldUnderline"/>
        </w:rPr>
        <w:t xml:space="preserve"> beyond state lines, </w:t>
      </w:r>
      <w:r w:rsidRPr="008B045C">
        <w:rPr>
          <w:rStyle w:val="StyleBoldUnderline"/>
          <w:highlight w:val="yellow"/>
        </w:rPr>
        <w:t>and</w:t>
      </w:r>
      <w:r w:rsidRPr="00404219">
        <w:rPr>
          <w:rStyle w:val="StyleBoldUnderline"/>
        </w:rPr>
        <w:t xml:space="preserve"> fine </w:t>
      </w:r>
      <w:r w:rsidRPr="008B045C">
        <w:rPr>
          <w:rStyle w:val="StyleBoldUnderline"/>
          <w:highlight w:val="yellow"/>
        </w:rPr>
        <w:t>particulate matter has a global impact</w:t>
      </w:r>
      <w:r w:rsidRPr="00404219">
        <w:rPr>
          <w:sz w:val="10"/>
        </w:rPr>
        <w:t>. In other words, while for some workers the pollution may be a tradeoff for employment at a plant, other regions don’t reap the same benefits, but still pay for the costs to their health.</w:t>
      </w:r>
      <w:r w:rsidRPr="00404219">
        <w:rPr>
          <w:sz w:val="12"/>
        </w:rPr>
        <w:t>¶</w:t>
      </w:r>
      <w:r w:rsidRPr="00404219">
        <w:rPr>
          <w:sz w:val="10"/>
        </w:rPr>
        <w:t xml:space="preserve"> The report connected specific pollutants with their health effects. According to the ALA, </w:t>
      </w:r>
      <w:r w:rsidRPr="00404219">
        <w:rPr>
          <w:rStyle w:val="StyleBoldUnderline"/>
        </w:rPr>
        <w:t>76% of U.S. acid gas emissions, which are known to irritate breathing passages, come from coal-fired power plants.</w:t>
      </w:r>
      <w:r w:rsidRPr="00404219">
        <w:rPr>
          <w:sz w:val="10"/>
        </w:rPr>
        <w:t xml:space="preserve"> Out of all industrial sources, </w:t>
      </w:r>
      <w:r w:rsidRPr="00404219">
        <w:rPr>
          <w:rStyle w:val="StyleBoldUnderline"/>
        </w:rPr>
        <w:t>these plants are also the biggest emitter of airborne mercury, which can become part of the human food chain through fish and wildlife -- high mercury levels are linked to brain damage, birth defects, and damage to the nervous system</w:t>
      </w:r>
      <w:r w:rsidRPr="00404219">
        <w:rPr>
          <w:sz w:val="10"/>
        </w:rPr>
        <w:t xml:space="preserve">. Overall, </w:t>
      </w:r>
      <w:r w:rsidRPr="00404219">
        <w:rPr>
          <w:rStyle w:val="Emphasis"/>
        </w:rPr>
        <w:t xml:space="preserve">air </w:t>
      </w:r>
      <w:r w:rsidRPr="008B045C">
        <w:rPr>
          <w:rStyle w:val="Emphasis"/>
          <w:highlight w:val="yellow"/>
        </w:rPr>
        <w:t>pollutants from coal</w:t>
      </w:r>
      <w:r w:rsidRPr="00404219">
        <w:rPr>
          <w:rStyle w:val="Emphasis"/>
        </w:rPr>
        <w:t xml:space="preserve"> plants </w:t>
      </w:r>
      <w:r w:rsidRPr="008B045C">
        <w:rPr>
          <w:rStyle w:val="Emphasis"/>
          <w:highlight w:val="yellow"/>
        </w:rPr>
        <w:t>can cause heart attacks, strokes, lung cancer, birth defects, and premature death</w:t>
      </w:r>
      <w:r w:rsidRPr="00404219">
        <w:rPr>
          <w:sz w:val="10"/>
        </w:rPr>
        <w:t>.</w:t>
      </w:r>
      <w:r w:rsidRPr="00404219">
        <w:rPr>
          <w:sz w:val="12"/>
        </w:rPr>
        <w:t>¶</w:t>
      </w:r>
      <w:r w:rsidRPr="00404219">
        <w:rPr>
          <w:sz w:val="10"/>
        </w:rPr>
        <w:t xml:space="preserve"> The American Lung Association isn’t the only group to connect coal plants with death and illness. </w:t>
      </w:r>
      <w:r w:rsidRPr="00404219">
        <w:rPr>
          <w:rStyle w:val="StyleBoldUnderline"/>
        </w:rPr>
        <w:t>A recent study released in the Annals of the New York Academy of Sciences found that, due in large part to health problems, coal costs the U.S. $500 billion per year</w:t>
      </w:r>
      <w:r w:rsidRPr="00404219">
        <w:rPr>
          <w:sz w:val="10"/>
        </w:rPr>
        <w:t xml:space="preserve">. Specifically, the study found that </w:t>
      </w:r>
      <w:r w:rsidRPr="00404219">
        <w:rPr>
          <w:rStyle w:val="StyleBoldUnderline"/>
        </w:rPr>
        <w:t>the health costs of cancer, lung disease, and respiratory illnesses connected to pollutant emissions totaled over $185 billion per year</w:t>
      </w:r>
      <w:r>
        <w:rPr>
          <w:sz w:val="10"/>
        </w:rPr>
        <w:t>.</w:t>
      </w:r>
    </w:p>
    <w:p w:rsidR="00371401" w:rsidRDefault="00371401" w:rsidP="00371401">
      <w:pPr>
        <w:pStyle w:val="Heading4"/>
      </w:pPr>
      <w:r>
        <w:t xml:space="preserve">Climate change disproportionately affects low socioeconomic communities. </w:t>
      </w:r>
    </w:p>
    <w:p w:rsidR="00371401" w:rsidRPr="00E14B93" w:rsidRDefault="00371401" w:rsidP="00371401">
      <w:r w:rsidRPr="00855B6B">
        <w:rPr>
          <w:rStyle w:val="StyleStyleBold12pt"/>
        </w:rPr>
        <w:t>Hoerner</w:t>
      </w:r>
      <w:r>
        <w:rPr>
          <w:rStyle w:val="StyleStyleBold12pt"/>
        </w:rPr>
        <w:t>, ‘8</w:t>
      </w:r>
      <w:r w:rsidRPr="00E14B93">
        <w:t xml:space="preserve"> (J. Andrew,</w:t>
      </w:r>
      <w:r w:rsidRPr="00D50776">
        <w:t xml:space="preserve"> </w:t>
      </w:r>
      <w:r w:rsidRPr="00E14B93">
        <w:t>Former director of Research at the Center for a Sustainable Economy, Director of Tax Policy at the Center for Global Change at the University of Maryland College Park, and editor of Natural Resources Tax Review. He has done research on environmental economics and policy on behalf of the governments of Canada, France, Germany, the Netherlands, Switzerland, and the United States. Andrew received his B.A. in Economics from Cornell University and a J.D. from Case Western Reserve School of Law—AND—Nia Robins—former inaugural Climate Justice Corps Fellow in 2003, director of Environmental Justice and Climate Change Initiative</w:t>
      </w:r>
      <w:r>
        <w:t>,</w:t>
      </w:r>
      <w:r w:rsidRPr="00E14B93">
        <w:t xml:space="preserve"> “A Climate of Change African Americans, Global Warming, and a Just Climate Policy for the U.S.” July 2008, http://www.ejcc.org/climateofchange.pdf)</w:t>
      </w:r>
    </w:p>
    <w:p w:rsidR="00371401" w:rsidRDefault="00371401" w:rsidP="00371401">
      <w:pPr>
        <w:rPr>
          <w:sz w:val="16"/>
        </w:rPr>
      </w:pPr>
    </w:p>
    <w:p w:rsidR="00371401" w:rsidRPr="00F31E9A" w:rsidRDefault="00371401" w:rsidP="00371401">
      <w:pPr>
        <w:rPr>
          <w:sz w:val="16"/>
        </w:rPr>
      </w:pPr>
      <w:r w:rsidRPr="002F3F69">
        <w:rPr>
          <w:sz w:val="16"/>
        </w:rPr>
        <w:t xml:space="preserve">Everywhere we turn, the issues and impacts of climate change confront us. One of the most serious environmental threats facing the world today, climate change has moved from the minds of scientists and offices of environmentalists to the mainstream. Though the media is dominated by images of polar bears, melting glaciers, flooded lands, and arid desserts, there is a human face to this story as well. </w:t>
      </w:r>
      <w:r w:rsidRPr="00A015A7">
        <w:rPr>
          <w:rStyle w:val="StyleBoldUnderline"/>
          <w:highlight w:val="yellow"/>
        </w:rPr>
        <w:t>Climate change</w:t>
      </w:r>
      <w:r w:rsidRPr="002F3F69">
        <w:rPr>
          <w:sz w:val="16"/>
        </w:rPr>
        <w:t xml:space="preserve"> is not only an issue of the environment; it </w:t>
      </w:r>
      <w:r w:rsidRPr="00A015A7">
        <w:rPr>
          <w:rStyle w:val="StyleBoldUnderline"/>
          <w:highlight w:val="yellow"/>
        </w:rPr>
        <w:t>is</w:t>
      </w:r>
      <w:r w:rsidRPr="002F3F69">
        <w:rPr>
          <w:sz w:val="16"/>
        </w:rPr>
        <w:t xml:space="preserve"> also </w:t>
      </w:r>
      <w:r w:rsidRPr="00A015A7">
        <w:rPr>
          <w:rStyle w:val="StyleBoldUnderline"/>
          <w:highlight w:val="yellow"/>
        </w:rPr>
        <w:t>an issue of justice</w:t>
      </w:r>
      <w:r w:rsidRPr="002F3F69">
        <w:rPr>
          <w:rStyle w:val="StyleBoldUnderline"/>
        </w:rPr>
        <w:t xml:space="preserve"> and human rights, one </w:t>
      </w:r>
      <w:r w:rsidRPr="00A015A7">
        <w:rPr>
          <w:rStyle w:val="StyleBoldUnderline"/>
          <w:highlight w:val="yellow"/>
        </w:rPr>
        <w:t xml:space="preserve">that </w:t>
      </w:r>
      <w:r w:rsidRPr="00865ECA">
        <w:rPr>
          <w:rStyle w:val="StyleBoldUnderline"/>
        </w:rPr>
        <w:t xml:space="preserve">dangerously </w:t>
      </w:r>
      <w:r w:rsidRPr="00A015A7">
        <w:rPr>
          <w:rStyle w:val="StyleBoldUnderline"/>
          <w:highlight w:val="yellow"/>
        </w:rPr>
        <w:t xml:space="preserve">intersects </w:t>
      </w:r>
      <w:r w:rsidRPr="00A015A7">
        <w:rPr>
          <w:rStyle w:val="Emphasis"/>
          <w:highlight w:val="yellow"/>
        </w:rPr>
        <w:t>race and class</w:t>
      </w:r>
      <w:r w:rsidRPr="002F3F69">
        <w:rPr>
          <w:sz w:val="16"/>
        </w:rPr>
        <w:t xml:space="preserve">. All over the world </w:t>
      </w:r>
      <w:r w:rsidRPr="00A015A7">
        <w:rPr>
          <w:rStyle w:val="StyleBoldUnderline"/>
          <w:highlight w:val="yellow"/>
        </w:rPr>
        <w:t>people of color</w:t>
      </w:r>
      <w:r w:rsidRPr="002F3F69">
        <w:rPr>
          <w:rStyle w:val="StyleBoldUnderline"/>
        </w:rPr>
        <w:t xml:space="preserve">, Indigenous Peoples </w:t>
      </w:r>
      <w:r w:rsidRPr="00A015A7">
        <w:rPr>
          <w:rStyle w:val="StyleBoldUnderline"/>
          <w:highlight w:val="yellow"/>
        </w:rPr>
        <w:t xml:space="preserve">and low-income communities bear </w:t>
      </w:r>
      <w:r w:rsidRPr="00A015A7">
        <w:rPr>
          <w:rStyle w:val="Emphasis"/>
          <w:highlight w:val="yellow"/>
        </w:rPr>
        <w:t>disproportionate burdens</w:t>
      </w:r>
      <w:r w:rsidRPr="00A015A7">
        <w:rPr>
          <w:rStyle w:val="StyleBoldUnderline"/>
          <w:highlight w:val="yellow"/>
        </w:rPr>
        <w:t xml:space="preserve"> from climate</w:t>
      </w:r>
      <w:r w:rsidRPr="002F3F69">
        <w:rPr>
          <w:rStyle w:val="StyleBoldUnderline"/>
        </w:rPr>
        <w:t xml:space="preserve"> change</w:t>
      </w:r>
      <w:r w:rsidRPr="002F3F69">
        <w:rPr>
          <w:sz w:val="16"/>
        </w:rPr>
        <w:t xml:space="preserve"> itself, from ill-designed policies to prevent it, and from side effects of the energy systems that cause it. A Climate of Change explores the impacts of climate change on African Americans, from health to economics to community, and considers what policies would most harm or benefit African Americans—and the nation as a whole. African Americans are thirteen percent of the U.S. population and on average emit nearly twenty percent less greenhouse gases than non-Hispanic whites per capita. </w:t>
      </w:r>
      <w:r w:rsidRPr="00A015A7">
        <w:rPr>
          <w:rStyle w:val="StyleBoldUnderline"/>
          <w:highlight w:val="yellow"/>
        </w:rPr>
        <w:t>Though</w:t>
      </w:r>
      <w:r w:rsidRPr="002F3F69">
        <w:rPr>
          <w:sz w:val="16"/>
        </w:rPr>
        <w:t xml:space="preserve"> far </w:t>
      </w:r>
      <w:r w:rsidRPr="00A015A7">
        <w:rPr>
          <w:rStyle w:val="StyleBoldUnderline"/>
          <w:highlight w:val="yellow"/>
        </w:rPr>
        <w:t xml:space="preserve">less </w:t>
      </w:r>
      <w:r w:rsidRPr="00865ECA">
        <w:rPr>
          <w:rStyle w:val="StyleBoldUnderline"/>
          <w:highlight w:val="yellow"/>
        </w:rPr>
        <w:t>responsible for climate change</w:t>
      </w:r>
      <w:r w:rsidRPr="002F3F69">
        <w:rPr>
          <w:rStyle w:val="StyleBoldUnderline"/>
        </w:rPr>
        <w:t xml:space="preserve">, </w:t>
      </w:r>
      <w:r w:rsidRPr="00A015A7">
        <w:rPr>
          <w:rStyle w:val="StyleBoldUnderline"/>
          <w:highlight w:val="yellow"/>
        </w:rPr>
        <w:t>African Americans are</w:t>
      </w:r>
      <w:r w:rsidRPr="002F3F69">
        <w:rPr>
          <w:rStyle w:val="StyleBoldUnderline"/>
        </w:rPr>
        <w:t xml:space="preserve"> significantly </w:t>
      </w:r>
      <w:r w:rsidRPr="00A015A7">
        <w:rPr>
          <w:rStyle w:val="StyleBoldUnderline"/>
          <w:highlight w:val="yellow"/>
        </w:rPr>
        <w:t>more vulnerable to its effects</w:t>
      </w:r>
      <w:r w:rsidRPr="002F3F69">
        <w:rPr>
          <w:sz w:val="16"/>
        </w:rPr>
        <w:t xml:space="preserve"> than non- Hispanic whites. </w:t>
      </w:r>
      <w:r w:rsidRPr="00A015A7">
        <w:rPr>
          <w:rStyle w:val="StyleBoldUnderline"/>
          <w:highlight w:val="yellow"/>
        </w:rPr>
        <w:t>Health, housing, economic well-being, culture, and social stability are harmed from</w:t>
      </w:r>
      <w:r w:rsidRPr="002F3F69">
        <w:rPr>
          <w:sz w:val="16"/>
        </w:rPr>
        <w:t xml:space="preserve"> such manifestations of climate change as </w:t>
      </w:r>
      <w:r w:rsidRPr="00A015A7">
        <w:rPr>
          <w:rStyle w:val="StyleBoldUnderline"/>
          <w:highlight w:val="yellow"/>
        </w:rPr>
        <w:t>storms</w:t>
      </w:r>
      <w:r w:rsidRPr="002F3F69">
        <w:rPr>
          <w:rStyle w:val="StyleBoldUnderline"/>
        </w:rPr>
        <w:t xml:space="preserve">, floods, </w:t>
      </w:r>
      <w:r w:rsidRPr="00A015A7">
        <w:rPr>
          <w:rStyle w:val="StyleBoldUnderline"/>
          <w:highlight w:val="yellow"/>
        </w:rPr>
        <w:t>and climate variability</w:t>
      </w:r>
      <w:r w:rsidRPr="00507C71">
        <w:rPr>
          <w:rStyle w:val="StyleBoldUnderline"/>
        </w:rPr>
        <w:t>. African</w:t>
      </w:r>
      <w:r w:rsidRPr="002F3F69">
        <w:rPr>
          <w:rStyle w:val="StyleBoldUnderline"/>
        </w:rPr>
        <w:t xml:space="preserve"> Americans are also more vulnerable to higher energy bills, unemployment, recessions caused by</w:t>
      </w:r>
      <w:r w:rsidRPr="002F3F69">
        <w:rPr>
          <w:sz w:val="16"/>
        </w:rPr>
        <w:t xml:space="preserve"> global </w:t>
      </w:r>
      <w:r w:rsidRPr="002F3F69">
        <w:rPr>
          <w:rStyle w:val="StyleBoldUnderline"/>
        </w:rPr>
        <w:t>energy</w:t>
      </w:r>
      <w:r w:rsidRPr="002F3F69">
        <w:rPr>
          <w:sz w:val="16"/>
        </w:rPr>
        <w:t xml:space="preserve"> price </w:t>
      </w:r>
      <w:r w:rsidRPr="002F3F69">
        <w:rPr>
          <w:rStyle w:val="StyleBoldUnderline"/>
        </w:rPr>
        <w:t>shocks</w:t>
      </w:r>
      <w:r w:rsidRPr="002F3F69">
        <w:rPr>
          <w:sz w:val="16"/>
        </w:rPr>
        <w:t xml:space="preserve">, and a greater economic burden from military operations designed to protect the flow of oil to the U.S. Climate Justice: The Time Is Now Ultimately, accomplishing climate justice will require that new alliances are forged and traditional movements are transformed. An effective policy to address the challenges of global warming cannot be crafted until race and equity are part of the discussion from the outset and an integral part of the solution. This report finds that: Global </w:t>
      </w:r>
      <w:r w:rsidRPr="00A015A7">
        <w:rPr>
          <w:rStyle w:val="Emphasis"/>
          <w:highlight w:val="yellow"/>
        </w:rPr>
        <w:t>warming amplifies nearly all existing inequalities</w:t>
      </w:r>
      <w:r w:rsidRPr="002F3F69">
        <w:rPr>
          <w:sz w:val="16"/>
        </w:rPr>
        <w:t xml:space="preserve">. Under global warming, injustices that are already unsustainable become catastrophic. Thus it is essential to recognize that all justice is climate justice and that the struggle for racial and economic justice is an unavoidable part of the fight to halt global warming. </w:t>
      </w:r>
      <w:r w:rsidRPr="00A015A7">
        <w:rPr>
          <w:rStyle w:val="StyleBoldUnderline"/>
          <w:highlight w:val="yellow"/>
        </w:rPr>
        <w:t>Sound global warming policy is also</w:t>
      </w:r>
      <w:r w:rsidRPr="002F3F69">
        <w:rPr>
          <w:rStyle w:val="StyleBoldUnderline"/>
        </w:rPr>
        <w:t xml:space="preserve"> </w:t>
      </w:r>
      <w:r w:rsidRPr="002F3F69">
        <w:rPr>
          <w:sz w:val="16"/>
        </w:rPr>
        <w:t>economic and</w:t>
      </w:r>
      <w:r w:rsidRPr="002F3F69">
        <w:rPr>
          <w:rStyle w:val="StyleBoldUnderline"/>
        </w:rPr>
        <w:t xml:space="preserve"> </w:t>
      </w:r>
      <w:r w:rsidRPr="00A015A7">
        <w:rPr>
          <w:rStyle w:val="StyleBoldUnderline"/>
          <w:highlight w:val="yellow"/>
        </w:rPr>
        <w:t>racial justice policy</w:t>
      </w:r>
      <w:r w:rsidRPr="002F3F69">
        <w:rPr>
          <w:sz w:val="16"/>
        </w:rPr>
        <w:t>.</w:t>
      </w:r>
      <w:r w:rsidRPr="002F3F69">
        <w:rPr>
          <w:rStyle w:val="StyleBoldUnderline"/>
        </w:rPr>
        <w:t xml:space="preserve"> </w:t>
      </w:r>
      <w:r w:rsidRPr="002F3F69">
        <w:rPr>
          <w:sz w:val="16"/>
        </w:rPr>
        <w:t xml:space="preserve">Successfully adopting a </w:t>
      </w:r>
      <w:r w:rsidRPr="002F3F69">
        <w:rPr>
          <w:rStyle w:val="StyleBoldUnderline"/>
        </w:rPr>
        <w:t>sound global warming policy will</w:t>
      </w:r>
      <w:r w:rsidRPr="002F3F69">
        <w:rPr>
          <w:sz w:val="16"/>
        </w:rPr>
        <w:t xml:space="preserve"> do as much to </w:t>
      </w:r>
      <w:r w:rsidRPr="002F3F69">
        <w:rPr>
          <w:rStyle w:val="StyleBoldUnderline"/>
        </w:rPr>
        <w:t xml:space="preserve">strengthen the economies of low-income </w:t>
      </w:r>
      <w:r w:rsidRPr="00874975">
        <w:rPr>
          <w:rStyle w:val="StyleBoldUnderline"/>
        </w:rPr>
        <w:t xml:space="preserve">communities and </w:t>
      </w:r>
      <w:r w:rsidRPr="00874975">
        <w:rPr>
          <w:rStyle w:val="StyleBoldUnderline"/>
        </w:rPr>
        <w:lastRenderedPageBreak/>
        <w:t>communities of color</w:t>
      </w:r>
      <w:r w:rsidRPr="002F3F69">
        <w:rPr>
          <w:sz w:val="16"/>
        </w:rPr>
        <w:t xml:space="preserve"> as any other currently plausible stride toward economic justice. Climate policies that best serve African Americans also best serve a just and strong United States. This paper shows that policies well-designed to benefit African Americans also provide the most benefit to all people in the U.S. </w:t>
      </w:r>
      <w:r w:rsidRPr="00874975">
        <w:rPr>
          <w:rStyle w:val="StyleBoldUnderline"/>
        </w:rPr>
        <w:t>Climate policies that best serve</w:t>
      </w:r>
      <w:r w:rsidRPr="002F3F69">
        <w:rPr>
          <w:sz w:val="16"/>
        </w:rPr>
        <w:t xml:space="preserve"> African Americans and other </w:t>
      </w:r>
      <w:r w:rsidRPr="00874975">
        <w:rPr>
          <w:rStyle w:val="StyleBoldUnderline"/>
        </w:rPr>
        <w:t xml:space="preserve">disproportionately affected communities also best serve global economic and environmental justice. </w:t>
      </w:r>
      <w:r w:rsidRPr="00A015A7">
        <w:rPr>
          <w:rStyle w:val="StyleBoldUnderline"/>
          <w:highlight w:val="yellow"/>
        </w:rPr>
        <w:t>Domestic reductions</w:t>
      </w:r>
      <w:r w:rsidRPr="002F3F69">
        <w:rPr>
          <w:sz w:val="16"/>
        </w:rPr>
        <w:t xml:space="preserve"> in global warming pollution and support for such reductions in developing nations financed by polluter-pays principles </w:t>
      </w:r>
      <w:r w:rsidRPr="00A015A7">
        <w:rPr>
          <w:rStyle w:val="StyleBoldUnderline"/>
          <w:highlight w:val="yellow"/>
        </w:rPr>
        <w:t>provide the greatest benefit to</w:t>
      </w:r>
      <w:r w:rsidRPr="002F3F69">
        <w:rPr>
          <w:rStyle w:val="StyleBoldUnderline"/>
        </w:rPr>
        <w:t xml:space="preserve"> African Americans</w:t>
      </w:r>
      <w:r w:rsidRPr="002F3F69">
        <w:rPr>
          <w:sz w:val="16"/>
        </w:rPr>
        <w:t xml:space="preserve">, </w:t>
      </w:r>
      <w:r w:rsidRPr="002F3F69">
        <w:rPr>
          <w:rStyle w:val="StyleBoldUnderline"/>
        </w:rPr>
        <w:t xml:space="preserve">the peoples of Africa, and people across </w:t>
      </w:r>
      <w:r w:rsidRPr="00A015A7">
        <w:rPr>
          <w:rStyle w:val="StyleBoldUnderline"/>
          <w:highlight w:val="yellow"/>
        </w:rPr>
        <w:t>the</w:t>
      </w:r>
      <w:r w:rsidRPr="002F3F69">
        <w:rPr>
          <w:rStyle w:val="StyleBoldUnderline"/>
        </w:rPr>
        <w:t xml:space="preserve"> </w:t>
      </w:r>
      <w:r w:rsidRPr="00865ECA">
        <w:rPr>
          <w:rStyle w:val="StyleBoldUnderline"/>
          <w:highlight w:val="yellow"/>
        </w:rPr>
        <w:t>Global South</w:t>
      </w:r>
      <w:r w:rsidRPr="002F3F69">
        <w:rPr>
          <w:sz w:val="16"/>
        </w:rPr>
        <w:t xml:space="preserve">. </w:t>
      </w:r>
      <w:r w:rsidRPr="00A84821">
        <w:rPr>
          <w:sz w:val="12"/>
          <w:szCs w:val="12"/>
        </w:rPr>
        <w:t xml:space="preserve">A distinctive African American voice is critical for climate justice. Currently, legislation is being drafted, proposed, and considered without any significant input from the communities most affected. Special interests are represented by powerful lobbies, while traditional environmentalists often fail to engage people of color, Indigenous Peoples, and low-income communities until after the political playing field has been defined and limited to conventional environmental goals. A strong focus on equity is essential to the success of the environmental cause, but equity issues cannot be adequately addressed by isolating the voices of communities that are disproportionately impacted. Engagement in climate change policy must be moved from the White House and the halls of Congress to social circles, classrooms, kitchens, and congregations. The time is now for those disproportionately affected to assume leadership in the climate change debate, to speak truth to power, and to assert rights to social, environmental and economic justice. Taken together, these actions affirm a vital truth that will bring communities together: Climate Justice is Common Justice. African Americans and Vulnerability In this report, it is shown that African Americans are disproportionately affected by climate change. African Americans Are at Greater Risk from Climate Change and Global Warming Co-Pollutants ¶ </w:t>
      </w:r>
      <w:r w:rsidRPr="00A84821">
        <w:rPr>
          <w:rStyle w:val="StyleBoldUnderline"/>
          <w:sz w:val="12"/>
          <w:szCs w:val="12"/>
        </w:rPr>
        <w:t>•</w:t>
      </w:r>
      <w:r w:rsidRPr="002F3F69">
        <w:rPr>
          <w:rStyle w:val="StyleBoldUnderline"/>
        </w:rPr>
        <w:t xml:space="preserve"> </w:t>
      </w:r>
      <w:r w:rsidRPr="00A015A7">
        <w:rPr>
          <w:rStyle w:val="StyleBoldUnderline"/>
          <w:highlight w:val="yellow"/>
        </w:rPr>
        <w:t>The six states with the highest African American population are</w:t>
      </w:r>
      <w:r w:rsidRPr="002F3F69">
        <w:rPr>
          <w:rStyle w:val="StyleBoldUnderline"/>
        </w:rPr>
        <w:t xml:space="preserve"> </w:t>
      </w:r>
      <w:r w:rsidRPr="002F3F69">
        <w:rPr>
          <w:sz w:val="16"/>
        </w:rPr>
        <w:t xml:space="preserve">all in the Atlantic hurricane zone, and are </w:t>
      </w:r>
      <w:r w:rsidRPr="00A015A7">
        <w:rPr>
          <w:rStyle w:val="StyleBoldUnderline"/>
          <w:highlight w:val="yellow"/>
        </w:rPr>
        <w:t>expected to experience more intense storms resembling Katrina</w:t>
      </w:r>
      <w:r w:rsidRPr="002F3F69">
        <w:rPr>
          <w:sz w:val="16"/>
        </w:rPr>
        <w:t xml:space="preserve"> and Rita in the future. ¶ • </w:t>
      </w:r>
      <w:r w:rsidRPr="002F3F69">
        <w:rPr>
          <w:rStyle w:val="StyleBoldUnderline"/>
        </w:rPr>
        <w:t>Global warming is expected to increase</w:t>
      </w:r>
      <w:r w:rsidRPr="002F3F69">
        <w:rPr>
          <w:sz w:val="16"/>
        </w:rPr>
        <w:t xml:space="preserve"> the frequency and intensity of </w:t>
      </w:r>
      <w:r w:rsidRPr="002F3F69">
        <w:rPr>
          <w:rStyle w:val="StyleBoldUnderline"/>
        </w:rPr>
        <w:t>heat waves</w:t>
      </w:r>
      <w:r w:rsidRPr="002F3F69">
        <w:rPr>
          <w:sz w:val="16"/>
        </w:rPr>
        <w:t xml:space="preserve"> or extreme heat events. </w:t>
      </w:r>
      <w:r w:rsidRPr="002F3F69">
        <w:rPr>
          <w:rStyle w:val="StyleBoldUnderline"/>
        </w:rPr>
        <w:t>African Americans suffer heat death at</w:t>
      </w:r>
      <w:r w:rsidRPr="002F3F69">
        <w:rPr>
          <w:sz w:val="16"/>
        </w:rPr>
        <w:t xml:space="preserve"> one hundred fifty to </w:t>
      </w:r>
      <w:r w:rsidRPr="002F3F69">
        <w:rPr>
          <w:rStyle w:val="StyleBoldUnderline"/>
        </w:rPr>
        <w:t>two</w:t>
      </w:r>
      <w:r w:rsidRPr="002F3F69">
        <w:rPr>
          <w:sz w:val="16"/>
        </w:rPr>
        <w:t xml:space="preserve"> </w:t>
      </w:r>
      <w:r w:rsidRPr="002F3F69">
        <w:rPr>
          <w:rStyle w:val="StyleBoldUnderline"/>
        </w:rPr>
        <w:t xml:space="preserve">hundred percent of the rate for </w:t>
      </w:r>
      <w:r w:rsidRPr="002F3F69">
        <w:rPr>
          <w:sz w:val="16"/>
        </w:rPr>
        <w:t>non-Hispanic</w:t>
      </w:r>
      <w:r w:rsidRPr="002F3F69">
        <w:rPr>
          <w:rStyle w:val="StyleBoldUnderline"/>
        </w:rPr>
        <w:t xml:space="preserve"> whites. </w:t>
      </w:r>
      <w:r w:rsidRPr="002F3F69">
        <w:rPr>
          <w:sz w:val="16"/>
        </w:rPr>
        <w:t>¶</w:t>
      </w:r>
      <w:r w:rsidRPr="000360F9">
        <w:rPr>
          <w:sz w:val="12"/>
          <w:u w:val="single"/>
        </w:rPr>
        <w:t xml:space="preserve"> </w:t>
      </w:r>
      <w:r w:rsidRPr="00201900">
        <w:rPr>
          <w:rStyle w:val="StyleBoldUnderline"/>
        </w:rPr>
        <w:t xml:space="preserve">• </w:t>
      </w:r>
      <w:r w:rsidRPr="00A015A7">
        <w:rPr>
          <w:rStyle w:val="StyleBoldUnderline"/>
          <w:highlight w:val="yellow"/>
        </w:rPr>
        <w:t>Seventy-one percent of African Americans live</w:t>
      </w:r>
      <w:r w:rsidRPr="00201900">
        <w:rPr>
          <w:rStyle w:val="StyleBoldUnderline"/>
        </w:rPr>
        <w:t xml:space="preserve"> in counties in violation of federal air pollution standards</w:t>
      </w:r>
      <w:r w:rsidRPr="002F3F69">
        <w:rPr>
          <w:sz w:val="16"/>
        </w:rPr>
        <w:t xml:space="preserve">, as compared to fifty-eight percent of the white population. Seventy-eight percent of African Americans live </w:t>
      </w:r>
      <w:r w:rsidRPr="00A015A7">
        <w:rPr>
          <w:rStyle w:val="StyleBoldUnderline"/>
          <w:highlight w:val="yellow"/>
        </w:rPr>
        <w:t>within thirty miles of a coal-fired power plant</w:t>
      </w:r>
      <w:r w:rsidRPr="002F3F69">
        <w:rPr>
          <w:sz w:val="16"/>
        </w:rPr>
        <w:t xml:space="preserve">, as compared to fifty-six percent of non-Hispanic whites. ¶ • </w:t>
      </w:r>
      <w:r w:rsidRPr="00A015A7">
        <w:rPr>
          <w:rStyle w:val="StyleBoldUnderline"/>
          <w:highlight w:val="yellow"/>
        </w:rPr>
        <w:t>Asthma has strong associations with</w:t>
      </w:r>
      <w:r w:rsidRPr="00657567">
        <w:rPr>
          <w:rStyle w:val="StyleBoldUnderline"/>
        </w:rPr>
        <w:t xml:space="preserve"> air </w:t>
      </w:r>
      <w:r w:rsidRPr="00A015A7">
        <w:rPr>
          <w:rStyle w:val="StyleBoldUnderline"/>
          <w:highlight w:val="yellow"/>
        </w:rPr>
        <w:t xml:space="preserve">pollution, and African Americans have a thirty-six percent higher rate of </w:t>
      </w:r>
      <w:r w:rsidRPr="00657567">
        <w:rPr>
          <w:rStyle w:val="StyleBoldUnderline"/>
        </w:rPr>
        <w:t xml:space="preserve">incidents of </w:t>
      </w:r>
      <w:r w:rsidRPr="00A015A7">
        <w:rPr>
          <w:rStyle w:val="StyleBoldUnderline"/>
          <w:highlight w:val="yellow"/>
        </w:rPr>
        <w:t>asthma</w:t>
      </w:r>
      <w:r w:rsidRPr="002F3F69">
        <w:rPr>
          <w:sz w:val="16"/>
        </w:rPr>
        <w:t xml:space="preserve"> than whites. Asthma is three times as likely to lead to emergency room visits or deaths for African Americans. ¶ • </w:t>
      </w:r>
      <w:r w:rsidRPr="00AD242C">
        <w:rPr>
          <w:rStyle w:val="StyleBoldUnderline"/>
          <w:highlight w:val="yellow"/>
        </w:rPr>
        <w:t>This study finds that a</w:t>
      </w:r>
      <w:r w:rsidRPr="00AD242C">
        <w:rPr>
          <w:rStyle w:val="StyleBoldUnderline"/>
        </w:rPr>
        <w:t xml:space="preserve"> twenty-five percent </w:t>
      </w:r>
      <w:r w:rsidRPr="00AD242C">
        <w:rPr>
          <w:rStyle w:val="StyleBoldUnderline"/>
          <w:highlight w:val="yellow"/>
        </w:rPr>
        <w:t>reduction in greenhouse gases</w:t>
      </w:r>
      <w:r w:rsidRPr="002F3F69">
        <w:rPr>
          <w:sz w:val="16"/>
        </w:rPr>
        <w:t>—similar to what passed in California and is proposed in major federal legislation—</w:t>
      </w:r>
      <w:r w:rsidRPr="00AD242C">
        <w:rPr>
          <w:rStyle w:val="StyleBoldUnderline"/>
          <w:highlight w:val="yellow"/>
        </w:rPr>
        <w:t>would reduce</w:t>
      </w:r>
      <w:r w:rsidRPr="002F3F69">
        <w:rPr>
          <w:sz w:val="16"/>
        </w:rPr>
        <w:t xml:space="preserve"> infant mortality by at least two percent, asthma by at least sixteen percent, and </w:t>
      </w:r>
      <w:r w:rsidRPr="00AD242C">
        <w:rPr>
          <w:rStyle w:val="StyleBoldUnderline"/>
          <w:highlight w:val="yellow"/>
        </w:rPr>
        <w:t>mortality from particulates by at least 6,000 to 12,000 deaths per year</w:t>
      </w:r>
      <w:r w:rsidRPr="002F3F69">
        <w:rPr>
          <w:sz w:val="16"/>
        </w:rPr>
        <w:t xml:space="preserve">. Other estimates have run as high as 33,000 fewer deaths per year. </w:t>
      </w:r>
      <w:r w:rsidRPr="00AD242C">
        <w:rPr>
          <w:rStyle w:val="Emphasis"/>
          <w:highlight w:val="yellow"/>
        </w:rPr>
        <w:t>A disproportionate number</w:t>
      </w:r>
      <w:r w:rsidRPr="0088199E">
        <w:rPr>
          <w:rStyle w:val="Emphasis"/>
        </w:rPr>
        <w:t xml:space="preserve"> of the lives </w:t>
      </w:r>
      <w:r w:rsidRPr="00AD242C">
        <w:rPr>
          <w:rStyle w:val="Emphasis"/>
          <w:highlight w:val="yellow"/>
        </w:rPr>
        <w:t>saved</w:t>
      </w:r>
      <w:r w:rsidRPr="0088199E">
        <w:rPr>
          <w:rStyle w:val="Emphasis"/>
        </w:rPr>
        <w:t xml:space="preserve"> by these proposed reductions </w:t>
      </w:r>
      <w:r w:rsidRPr="00AD242C">
        <w:rPr>
          <w:rStyle w:val="StyleBoldUnderline"/>
          <w:highlight w:val="yellow"/>
        </w:rPr>
        <w:t>would be African American. African Americans Are Economically More Vulnerable to Disasters and Illnesses</w:t>
      </w:r>
      <w:r w:rsidRPr="002F3F69">
        <w:rPr>
          <w:sz w:val="16"/>
        </w:rPr>
        <w:t xml:space="preserve"> </w:t>
      </w:r>
      <w:r w:rsidRPr="00AD242C">
        <w:rPr>
          <w:rStyle w:val="StyleBoldUnderline"/>
          <w:highlight w:val="yellow"/>
        </w:rPr>
        <w:t>¶ • In 2006, twenty percent of African Americans had no health insurance</w:t>
      </w:r>
      <w:r w:rsidRPr="002F3F69">
        <w:rPr>
          <w:sz w:val="16"/>
        </w:rPr>
        <w:t xml:space="preserve">, including fourteen percent of African American children—nearly twice the rate of non-Hispanic whites. ¶ • </w:t>
      </w:r>
      <w:r w:rsidRPr="00AD242C">
        <w:rPr>
          <w:rStyle w:val="StyleBoldUnderline"/>
          <w:highlight w:val="yellow"/>
        </w:rPr>
        <w:t>In the absence of insurance, disasters and illness (which will increase with global warming) could be cushioned by income and</w:t>
      </w:r>
      <w:r w:rsidRPr="002F3F69">
        <w:rPr>
          <w:sz w:val="16"/>
        </w:rPr>
        <w:t xml:space="preserve"> accumulated </w:t>
      </w:r>
      <w:r w:rsidRPr="00AD242C">
        <w:rPr>
          <w:rStyle w:val="StyleBoldUnderline"/>
          <w:highlight w:val="yellow"/>
        </w:rPr>
        <w:t>wealth</w:t>
      </w:r>
      <w:r w:rsidRPr="002F3F69">
        <w:rPr>
          <w:sz w:val="16"/>
        </w:rPr>
        <w:t xml:space="preserve">. However, the average income of African American households is fifty-seven percent that of non-Hispanic whites, and median wealth is only one-tenth that of non-Hispanic whites. ¶ • </w:t>
      </w:r>
      <w:r w:rsidRPr="00AD242C">
        <w:rPr>
          <w:rStyle w:val="StyleBoldUnderline"/>
          <w:highlight w:val="yellow"/>
        </w:rPr>
        <w:t>Racist stereotypes have been shown to reduce aid donations and impede service delivery to African Americans in the wake of</w:t>
      </w:r>
      <w:r w:rsidRPr="002F3F69">
        <w:rPr>
          <w:sz w:val="16"/>
        </w:rPr>
        <w:t xml:space="preserve"> hurricanes, floods, fires and other </w:t>
      </w:r>
      <w:r w:rsidRPr="00AD242C">
        <w:rPr>
          <w:rStyle w:val="StyleBoldUnderline"/>
          <w:highlight w:val="yellow"/>
        </w:rPr>
        <w:t>climate-related disasters</w:t>
      </w:r>
      <w:r w:rsidRPr="002F3F69">
        <w:rPr>
          <w:sz w:val="16"/>
        </w:rPr>
        <w:t xml:space="preserve"> as compared to non-Hispanic whites in similar circumstances. </w:t>
      </w:r>
      <w:r w:rsidRPr="00AD242C">
        <w:rPr>
          <w:rStyle w:val="StyleBoldUnderline"/>
          <w:highlight w:val="yellow"/>
        </w:rPr>
        <w:t>African Americans Are at Greater Risk from Energy Price Shocks</w:t>
      </w:r>
      <w:r w:rsidRPr="00AD242C">
        <w:rPr>
          <w:rStyle w:val="StyleBoldUnderline"/>
        </w:rPr>
        <w:t xml:space="preserve"> ¶ • </w:t>
      </w:r>
      <w:r w:rsidRPr="00AD242C">
        <w:rPr>
          <w:rStyle w:val="StyleBoldUnderline"/>
          <w:highlight w:val="yellow"/>
        </w:rPr>
        <w:t>African Americans spend thirty percent more of their income on energy than non-Hispanic whites</w:t>
      </w:r>
      <w:r w:rsidRPr="002F3F69">
        <w:rPr>
          <w:sz w:val="16"/>
        </w:rPr>
        <w:t xml:space="preserve">. • Energy price increases have contributed to seventy to eighty percent of recent recessions. </w:t>
      </w:r>
      <w:r w:rsidRPr="00AD242C">
        <w:rPr>
          <w:rStyle w:val="StyleBoldUnderline"/>
          <w:highlight w:val="yellow"/>
        </w:rPr>
        <w:t>The increase in unemployment of African Americans during energy caused recessions is twice that of non-Hispanic whites</w:t>
      </w:r>
      <w:r w:rsidRPr="002F3F69">
        <w:rPr>
          <w:sz w:val="16"/>
        </w:rPr>
        <w:t xml:space="preserve">, costing the community an average of one percent of income every year. • </w:t>
      </w:r>
      <w:r w:rsidRPr="00AD242C">
        <w:rPr>
          <w:rStyle w:val="StyleBoldUnderline"/>
          <w:highlight w:val="yellow"/>
        </w:rPr>
        <w:t>Reducing economic dependence on energy will alleviate the frequency and severity of recessions and the economic disparities they generate</w:t>
      </w:r>
      <w:r w:rsidRPr="002F3F69">
        <w:rPr>
          <w:sz w:val="16"/>
        </w:rPr>
        <w:t xml:space="preserve">. African Americans Pay a Heavy Price and a Disproportionate Share of the Cost of Wars for Oil • Oil company profits in excess of the normal rate of profit for U.S. industries cost the average household $611 in 2006 alone and are still rising. • The total cost of the war in Iraq borne by African Americans will be $29,000 per household if the resulting deficit is financed by tax increases, and $32,000 if the debt is repaid by spending cuts. This is more than three times the median assets of African American households. A Clean Energy Future Creates Far More Jobs for African Americans • Fossil fuel extraction industries employ a far lower proportion of African Americans on average compared to other industries. </w:t>
      </w:r>
      <w:r w:rsidRPr="002F3F69">
        <w:rPr>
          <w:rStyle w:val="StyleBoldUnderline"/>
        </w:rPr>
        <w:t xml:space="preserve">Conversely, </w:t>
      </w:r>
      <w:r w:rsidRPr="00865ECA">
        <w:rPr>
          <w:rStyle w:val="StyleBoldUnderline"/>
        </w:rPr>
        <w:t>renewable electricity</w:t>
      </w:r>
      <w:r w:rsidRPr="00865ECA">
        <w:rPr>
          <w:sz w:val="16"/>
        </w:rPr>
        <w:t xml:space="preserve"> generation </w:t>
      </w:r>
      <w:r w:rsidRPr="00865ECA">
        <w:rPr>
          <w:rStyle w:val="StyleBoldUnderline"/>
        </w:rPr>
        <w:t>employs</w:t>
      </w:r>
      <w:r w:rsidRPr="00865ECA">
        <w:rPr>
          <w:sz w:val="16"/>
        </w:rPr>
        <w:t xml:space="preserve"> three to </w:t>
      </w:r>
      <w:r w:rsidRPr="00865ECA">
        <w:rPr>
          <w:rStyle w:val="StyleBoldUnderline"/>
        </w:rPr>
        <w:t>five times as many people as</w:t>
      </w:r>
      <w:r w:rsidRPr="00865ECA">
        <w:rPr>
          <w:sz w:val="16"/>
        </w:rPr>
        <w:t xml:space="preserve"> comparable electricity generation </w:t>
      </w:r>
      <w:r w:rsidRPr="00865ECA">
        <w:rPr>
          <w:rStyle w:val="StyleBoldUnderline"/>
        </w:rPr>
        <w:t xml:space="preserve">from fossil fuels, a higher proportion of whom are African American. </w:t>
      </w:r>
      <w:r w:rsidRPr="00865ECA">
        <w:rPr>
          <w:sz w:val="16"/>
        </w:rPr>
        <w:t>¶</w:t>
      </w:r>
      <w:r w:rsidRPr="00865ECA">
        <w:rPr>
          <w:sz w:val="12"/>
          <w:u w:val="single"/>
        </w:rPr>
        <w:t xml:space="preserve"> </w:t>
      </w:r>
      <w:r w:rsidRPr="00865ECA">
        <w:rPr>
          <w:rStyle w:val="StyleBoldUnderline"/>
        </w:rPr>
        <w:t>• Switching just one percent</w:t>
      </w:r>
      <w:r w:rsidRPr="00865ECA">
        <w:rPr>
          <w:sz w:val="16"/>
        </w:rPr>
        <w:t xml:space="preserve"> </w:t>
      </w:r>
      <w:r w:rsidRPr="00865ECA">
        <w:rPr>
          <w:rStyle w:val="StyleBoldUnderline"/>
        </w:rPr>
        <w:t>of</w:t>
      </w:r>
      <w:r w:rsidRPr="00865ECA">
        <w:rPr>
          <w:sz w:val="16"/>
        </w:rPr>
        <w:t xml:space="preserve"> total </w:t>
      </w:r>
      <w:r w:rsidRPr="00865ECA">
        <w:rPr>
          <w:rStyle w:val="StyleBoldUnderline"/>
        </w:rPr>
        <w:t>electricity</w:t>
      </w:r>
      <w:r w:rsidRPr="00865ECA">
        <w:rPr>
          <w:sz w:val="16"/>
        </w:rPr>
        <w:t xml:space="preserve"> generating capacity per year from conventional </w:t>
      </w:r>
      <w:r w:rsidRPr="00865ECA">
        <w:rPr>
          <w:rStyle w:val="StyleBoldUnderline"/>
        </w:rPr>
        <w:t>to renewable sources would</w:t>
      </w:r>
      <w:r w:rsidRPr="00865ECA">
        <w:rPr>
          <w:sz w:val="16"/>
        </w:rPr>
        <w:t xml:space="preserve"> </w:t>
      </w:r>
      <w:r w:rsidRPr="00865ECA">
        <w:rPr>
          <w:rStyle w:val="StyleBoldUnderline"/>
        </w:rPr>
        <w:t>result in</w:t>
      </w:r>
      <w:r w:rsidRPr="00865ECA">
        <w:rPr>
          <w:sz w:val="16"/>
        </w:rPr>
        <w:t xml:space="preserve"> an additional 61,000 to </w:t>
      </w:r>
      <w:r w:rsidRPr="00865ECA">
        <w:rPr>
          <w:rStyle w:val="StyleBoldUnderline"/>
        </w:rPr>
        <w:t>84,000 jobs for African Americans</w:t>
      </w:r>
      <w:r w:rsidRPr="00865ECA">
        <w:rPr>
          <w:sz w:val="16"/>
        </w:rPr>
        <w:t xml:space="preserve"> by 2030. ¶ • A well-designed </w:t>
      </w:r>
      <w:r w:rsidRPr="00865ECA">
        <w:rPr>
          <w:rStyle w:val="StyleBoldUnderline"/>
        </w:rPr>
        <w:t>comprehensive</w:t>
      </w:r>
      <w:r w:rsidRPr="00865ECA">
        <w:rPr>
          <w:sz w:val="16"/>
        </w:rPr>
        <w:t xml:space="preserve"> </w:t>
      </w:r>
      <w:r w:rsidRPr="00865ECA">
        <w:rPr>
          <w:rStyle w:val="StyleBoldUnderline"/>
        </w:rPr>
        <w:t>climate plan</w:t>
      </w:r>
      <w:r w:rsidRPr="00865ECA">
        <w:rPr>
          <w:sz w:val="16"/>
        </w:rPr>
        <w:t xml:space="preserve"> achieving emission reductions </w:t>
      </w:r>
      <w:r w:rsidRPr="00865ECA">
        <w:rPr>
          <w:rStyle w:val="StyleBoldUnderline"/>
        </w:rPr>
        <w:t xml:space="preserve">comparable to </w:t>
      </w:r>
      <w:r w:rsidRPr="00865ECA">
        <w:rPr>
          <w:sz w:val="16"/>
        </w:rPr>
        <w:t>the</w:t>
      </w:r>
      <w:r w:rsidRPr="00865ECA">
        <w:rPr>
          <w:rStyle w:val="StyleBoldUnderline"/>
        </w:rPr>
        <w:t xml:space="preserve"> Kyoto</w:t>
      </w:r>
      <w:r w:rsidRPr="00865ECA">
        <w:rPr>
          <w:sz w:val="16"/>
        </w:rPr>
        <w:t xml:space="preserve"> Protocol </w:t>
      </w:r>
      <w:r w:rsidRPr="00865ECA">
        <w:rPr>
          <w:rStyle w:val="StyleBoldUnderline"/>
        </w:rPr>
        <w:t>would create over 430,000 jobs for African Americans</w:t>
      </w:r>
      <w:r w:rsidRPr="002F3F69">
        <w:rPr>
          <w:sz w:val="16"/>
        </w:rPr>
        <w:t xml:space="preserve"> by 2030, reducing the African American unemployment rate by 1.8 percentage points and raising the average African American income by 3 to 4 percent. </w:t>
      </w:r>
    </w:p>
    <w:p w:rsidR="00371401" w:rsidRPr="00361C40" w:rsidRDefault="00371401" w:rsidP="00371401">
      <w:pPr>
        <w:pStyle w:val="Heading4"/>
      </w:pPr>
      <w:r w:rsidRPr="00361C40">
        <w:lastRenderedPageBreak/>
        <w:t xml:space="preserve">Tax incentives would solve for reprocessing – makes </w:t>
      </w:r>
      <w:r>
        <w:t>it commercially more desirable</w:t>
      </w:r>
    </w:p>
    <w:p w:rsidR="00371401" w:rsidRPr="00361C40" w:rsidRDefault="00371401" w:rsidP="00371401">
      <w:r w:rsidRPr="00361C40">
        <w:rPr>
          <w:rStyle w:val="StyleStyleBold12pt"/>
        </w:rPr>
        <w:t>Lagus 5</w:t>
      </w:r>
      <w:r w:rsidRPr="00361C40">
        <w:t xml:space="preserve"> (Todd, 2005 WISE Intern, University of Minnesota, WISE, “Reprocessing of Spent Nuclear Fuel: A Policy Analysis” </w:t>
      </w:r>
      <w:hyperlink r:id="rId11" w:history="1">
        <w:r w:rsidRPr="00361C40">
          <w:t>http://www.wise-intern.org/journal/2005/lagus.pdf</w:t>
        </w:r>
      </w:hyperlink>
      <w:r w:rsidRPr="00361C40">
        <w:t>, RSR)</w:t>
      </w:r>
    </w:p>
    <w:p w:rsidR="00371401" w:rsidRPr="00666E84" w:rsidRDefault="00371401" w:rsidP="00371401">
      <w:pPr>
        <w:rPr>
          <w:rStyle w:val="StyleBoldUnderline"/>
          <w:highlight w:val="yellow"/>
        </w:rPr>
      </w:pPr>
    </w:p>
    <w:p w:rsidR="00371401" w:rsidRDefault="00371401" w:rsidP="00371401">
      <w:pPr>
        <w:rPr>
          <w:sz w:val="16"/>
        </w:rPr>
      </w:pPr>
      <w:r w:rsidRPr="00666E84">
        <w:rPr>
          <w:rStyle w:val="StyleBoldUnderline"/>
          <w:highlight w:val="yellow"/>
        </w:rPr>
        <w:t>The economic analysis shows that</w:t>
      </w:r>
      <w:r w:rsidRPr="00361C40">
        <w:rPr>
          <w:rStyle w:val="StyleBoldUnderline"/>
        </w:rPr>
        <w:t xml:space="preserve"> the </w:t>
      </w:r>
      <w:r w:rsidRPr="00666E84">
        <w:rPr>
          <w:rStyle w:val="StyleBoldUnderline"/>
          <w:highlight w:val="yellow"/>
        </w:rPr>
        <w:t>reprocessing</w:t>
      </w:r>
      <w:r w:rsidRPr="00361C40">
        <w:rPr>
          <w:sz w:val="16"/>
        </w:rPr>
        <w:t xml:space="preserve"> or even the once through nuclear cycle </w:t>
      </w:r>
      <w:r w:rsidRPr="00666E84">
        <w:rPr>
          <w:rStyle w:val="StyleBoldUnderline"/>
          <w:highlight w:val="yellow"/>
        </w:rPr>
        <w:t>is not yet economically desirable</w:t>
      </w:r>
      <w:r w:rsidRPr="00361C40">
        <w:rPr>
          <w:rStyle w:val="StyleBoldUnderline"/>
        </w:rPr>
        <w:t xml:space="preserve"> to investors. </w:t>
      </w:r>
      <w:r w:rsidRPr="00666E84">
        <w:rPr>
          <w:rStyle w:val="StyleBoldUnderline"/>
          <w:highlight w:val="yellow"/>
        </w:rPr>
        <w:t xml:space="preserve">However, changes in government policies, </w:t>
      </w:r>
      <w:r w:rsidRPr="00664529">
        <w:rPr>
          <w:rStyle w:val="StyleBoldUnderline"/>
        </w:rPr>
        <w:t xml:space="preserve">including environmental regulations already mentioned and economic policies, </w:t>
      </w:r>
      <w:r w:rsidRPr="00666E84">
        <w:rPr>
          <w:rStyle w:val="StyleBoldUnderline"/>
          <w:highlight w:val="yellow"/>
        </w:rPr>
        <w:t xml:space="preserve">could improve the competitiveness </w:t>
      </w:r>
      <w:r w:rsidRPr="00664529">
        <w:rPr>
          <w:rStyle w:val="StyleBoldUnderline"/>
        </w:rPr>
        <w:t>of both technologies</w:t>
      </w:r>
      <w:r w:rsidRPr="00361C40">
        <w:rPr>
          <w:sz w:val="16"/>
        </w:rPr>
        <w:t xml:space="preserve">. The University of Chicago nuclear power study analyzes the effects of government involvement in the future of the once through cycle using several different forms of support: loan guarantees, accelerated depreciation, and investment tax credits. Loan guarantees in this case refer to the obligation of the government to repay part of the loan should a utility company not be able to repay. The 2005 Energy Bill, which passed in July 2005, would make advanced nuclear power plants eligible for federal loan guarantees and provide a tax credit for nuclear power production. This would lessen the risks associated with capital costs for investors, and according to the Chicago study, reduce the LCOE for a nuclear reactor by 4 mills/kWh to 6 mills/kWh. The next financial subject, accelerated depreciation, refers to the ability of an investor to utilize the investment tax deductions early on in the lifetime of the payment rather than receive the same deduction each year in a linear fashion. Accelerated depreciation helps investors absorb capital costs, which for nuclear power generation are large. The University of Chicago study calculates a reduction in the LCOE for a 7 year depreciation policy of 3 mills/kWh to 4 mills/kWh. </w:t>
      </w:r>
      <w:r w:rsidRPr="00666E84">
        <w:rPr>
          <w:rStyle w:val="StyleBoldUnderline"/>
          <w:highlight w:val="yellow"/>
        </w:rPr>
        <w:t>Tax incentives for nuclear power production</w:t>
      </w:r>
      <w:r w:rsidRPr="00361C40">
        <w:rPr>
          <w:sz w:val="16"/>
        </w:rPr>
        <w:t xml:space="preserve"> are the final policies that </w:t>
      </w:r>
      <w:r w:rsidRPr="00666E84">
        <w:rPr>
          <w:rStyle w:val="StyleBoldUnderline"/>
          <w:highlight w:val="yellow"/>
        </w:rPr>
        <w:t>could make</w:t>
      </w:r>
      <w:r w:rsidRPr="00361C40">
        <w:rPr>
          <w:rStyle w:val="StyleBoldUnderline"/>
        </w:rPr>
        <w:t xml:space="preserve"> nuclear power and </w:t>
      </w:r>
      <w:r w:rsidRPr="00666E84">
        <w:rPr>
          <w:rStyle w:val="StyleBoldUnderline"/>
          <w:highlight w:val="yellow"/>
        </w:rPr>
        <w:t>reprocessing more desirable.</w:t>
      </w:r>
      <w:r w:rsidRPr="00361C40">
        <w:rPr>
          <w:rStyle w:val="StyleBoldUnderline"/>
        </w:rPr>
        <w:t xml:space="preserve"> An investment tax credit of 10 percent would create an LCOE reduction between 6 mills/kWh and 8 mills/kWh, while </w:t>
      </w:r>
      <w:r w:rsidRPr="00666E84">
        <w:rPr>
          <w:rStyle w:val="StyleBoldUnderline"/>
          <w:highlight w:val="yellow"/>
        </w:rPr>
        <w:t xml:space="preserve">a 20 percent credit could create cost reductions </w:t>
      </w:r>
      <w:r w:rsidRPr="00664529">
        <w:rPr>
          <w:rStyle w:val="StyleBoldUnderline"/>
        </w:rPr>
        <w:t>between 9 mills/kWh and 13 mills</w:t>
      </w:r>
      <w:r w:rsidRPr="00361C40">
        <w:rPr>
          <w:rStyle w:val="StyleBoldUnderline"/>
        </w:rPr>
        <w:t>/kWh</w:t>
      </w:r>
      <w:r w:rsidRPr="00361C40">
        <w:rPr>
          <w:sz w:val="16"/>
        </w:rPr>
        <w:t xml:space="preserve">. 39 Production tax credits on a per kWh basis may also be used. </w:t>
      </w:r>
      <w:r w:rsidRPr="00361C40">
        <w:rPr>
          <w:rStyle w:val="StyleBoldUnderline"/>
        </w:rPr>
        <w:t xml:space="preserve">Since reprocessing and the once through cycle are not appreciably different for the price, </w:t>
      </w:r>
      <w:r w:rsidRPr="00666E84">
        <w:rPr>
          <w:rStyle w:val="StyleBoldUnderline"/>
          <w:highlight w:val="yellow"/>
        </w:rPr>
        <w:t>it is sufficient to assume</w:t>
      </w:r>
      <w:r w:rsidRPr="00361C40">
        <w:rPr>
          <w:rStyle w:val="StyleBoldUnderline"/>
        </w:rPr>
        <w:t xml:space="preserve"> 12 that </w:t>
      </w:r>
      <w:r w:rsidRPr="00666E84">
        <w:rPr>
          <w:rStyle w:val="StyleBoldUnderline"/>
          <w:highlight w:val="yellow"/>
        </w:rPr>
        <w:t>similar effects for</w:t>
      </w:r>
      <w:r w:rsidRPr="00361C40">
        <w:rPr>
          <w:rStyle w:val="StyleBoldUnderline"/>
        </w:rPr>
        <w:t xml:space="preserve"> all three of these government policies would occur with </w:t>
      </w:r>
      <w:r w:rsidRPr="00666E84">
        <w:rPr>
          <w:rStyle w:val="StyleBoldUnderline"/>
          <w:highlight w:val="yellow"/>
        </w:rPr>
        <w:t>policies applied to reprocessing</w:t>
      </w:r>
      <w:r w:rsidRPr="00361C40">
        <w:rPr>
          <w:rStyle w:val="StyleBoldUnderline"/>
        </w:rPr>
        <w:t>.</w:t>
      </w:r>
      <w:r w:rsidRPr="00361C40">
        <w:rPr>
          <w:sz w:val="16"/>
        </w:rPr>
        <w:t xml:space="preserve"> While </w:t>
      </w:r>
      <w:r w:rsidRPr="00666E84">
        <w:rPr>
          <w:rStyle w:val="StyleBoldUnderline"/>
          <w:highlight w:val="yellow"/>
        </w:rPr>
        <w:t>it is no secret that monetary incentives would help</w:t>
      </w:r>
      <w:r w:rsidRPr="00361C40">
        <w:rPr>
          <w:rStyle w:val="StyleBoldUnderline"/>
        </w:rPr>
        <w:t xml:space="preserve"> the nuclear </w:t>
      </w:r>
      <w:r w:rsidRPr="00666E84">
        <w:rPr>
          <w:rStyle w:val="StyleBoldUnderline"/>
          <w:highlight w:val="yellow"/>
        </w:rPr>
        <w:t>reprocessing investments</w:t>
      </w:r>
      <w:r w:rsidRPr="00361C40">
        <w:rPr>
          <w:sz w:val="16"/>
        </w:rPr>
        <w:t>, there is still the question of whether or not the government should provide economic support to the industry. As with any government funding, it is politically important not to be viewed by other energy generation industries, i.e. gas and coal, as favoring nuclear power over other sources</w:t>
      </w:r>
      <w:r w:rsidRPr="00361C40">
        <w:rPr>
          <w:rStyle w:val="StyleBoldUnderline"/>
        </w:rPr>
        <w:t>. Given the recent concerns for global warming, tax incentives and loan guarantees for nuclear technologies seem like a realistic option especially in the absence of emission regulations</w:t>
      </w:r>
      <w:r w:rsidRPr="00361C40">
        <w:rPr>
          <w:sz w:val="16"/>
        </w:rPr>
        <w:t xml:space="preserve">. Accelerated depreciation also is an unobtrusive option that could help the industry by easing capital costs. </w:t>
      </w:r>
    </w:p>
    <w:p w:rsidR="00371401" w:rsidRDefault="00371401" w:rsidP="00371401">
      <w:pPr>
        <w:pStyle w:val="Heading3"/>
      </w:pPr>
      <w:r>
        <w:lastRenderedPageBreak/>
        <w:t>Solvency</w:t>
      </w:r>
    </w:p>
    <w:p w:rsidR="00371401" w:rsidRDefault="00371401" w:rsidP="00371401">
      <w:pPr>
        <w:pStyle w:val="Heading4"/>
      </w:pPr>
      <w:r>
        <w:t>Observation Two: Solvency</w:t>
      </w:r>
    </w:p>
    <w:p w:rsidR="00371401" w:rsidRPr="00C72263" w:rsidRDefault="00371401" w:rsidP="00371401">
      <w:pPr>
        <w:pStyle w:val="Heading4"/>
        <w:rPr>
          <w:rFonts w:cs="Arial"/>
        </w:rPr>
      </w:pPr>
      <w:r>
        <w:rPr>
          <w:rFonts w:cs="Arial"/>
        </w:rPr>
        <w:t>Deliberative policymaking</w:t>
      </w:r>
      <w:r w:rsidRPr="00C72263">
        <w:rPr>
          <w:rFonts w:cs="Arial"/>
        </w:rPr>
        <w:t xml:space="preserve"> through </w:t>
      </w:r>
      <w:r>
        <w:rPr>
          <w:rFonts w:cs="Arial"/>
        </w:rPr>
        <w:t>debate is the crucial</w:t>
      </w:r>
      <w:r w:rsidRPr="00C72263">
        <w:rPr>
          <w:rFonts w:cs="Arial"/>
        </w:rPr>
        <w:t xml:space="preserve"> internal link to solving </w:t>
      </w:r>
      <w:r>
        <w:rPr>
          <w:rFonts w:cs="Arial"/>
        </w:rPr>
        <w:t>warming through public policy.</w:t>
      </w:r>
    </w:p>
    <w:p w:rsidR="00371401" w:rsidRDefault="00371401" w:rsidP="00371401">
      <w:r w:rsidRPr="00FA061F">
        <w:rPr>
          <w:rStyle w:val="StyleStyleBold12pt"/>
        </w:rPr>
        <w:t>Herbeck and Isham 10</w:t>
      </w:r>
      <w:r>
        <w:rPr>
          <w:rStyle w:val="StyleStyleBold12pt"/>
        </w:rPr>
        <w:t xml:space="preserve"> </w:t>
      </w:r>
      <w:r w:rsidRPr="00696E02">
        <w:t>(</w:t>
      </w:r>
      <w:r>
        <w:t xml:space="preserve">Jon Isham </w:t>
      </w:r>
      <w:r w:rsidRPr="00C72263">
        <w:t>Associate Professor of Economics, Middlebury College</w:t>
      </w:r>
      <w:r>
        <w:t xml:space="preserve"> </w:t>
      </w:r>
      <w:r w:rsidRPr="00C72263">
        <w:t>In the fall of 1999, Jon joined the department of economics and the program in environmental studies at Middlebury College. Jon teaches classes in environmental economics, environmental policy, introductory microeconomics, social capital in Vermont, and global climate change. Jon is co-editing a new book, Ignition: The Birth of the Climate Movement; has co-edited Social Capital, Development, and the Environment (Edward Elgar Publications); has published articles (several forthcoming) in Economic Development and Cultural Change, The Journal of African Economies, The Nonprofit and Voluntary Sector Quarterly, The Quarterly Journal of Economics, Rural Sociology, Society and Natural Resources, The Southern Economic Journal, The Vermont Law Review, and the World Bank Economic Review; and has published book chapters in volumes from Ashgate Press, The New England University Press, Oxford University Press, and Cambridge University Press. His current research focuses on building the new climate movement; the demand for water among poor households in Cambodia; information asymmetries in low-income lending; and the effect of local social capital on environmental outcomes in Vermont.</w:t>
      </w:r>
      <w:r>
        <w:t xml:space="preserve"> </w:t>
      </w:r>
      <w:r w:rsidRPr="00C72263">
        <w:t>Herbeck, member of the Rubenstein School of Environment and Natural Res</w:t>
      </w:r>
      <w:r>
        <w:t xml:space="preserve">ources and the Honors College, </w:t>
      </w:r>
      <w:hyperlink r:id="rId12" w:history="1">
        <w:r w:rsidRPr="00C72263">
          <w:rPr>
            <w:rStyle w:val="Hyperlink"/>
          </w:rPr>
          <w:t>http://www.thesolutionsjournal.com/node/775</w:t>
        </w:r>
      </w:hyperlink>
      <w:r>
        <w:t>)</w:t>
      </w:r>
    </w:p>
    <w:p w:rsidR="00371401" w:rsidRPr="00696E02" w:rsidRDefault="00371401" w:rsidP="00371401">
      <w:pPr>
        <w:rPr>
          <w:b/>
          <w:bCs/>
          <w:sz w:val="26"/>
        </w:rPr>
      </w:pPr>
    </w:p>
    <w:p w:rsidR="00371401" w:rsidRDefault="00371401" w:rsidP="00371401">
      <w:pPr>
        <w:rPr>
          <w:sz w:val="16"/>
        </w:rPr>
      </w:pPr>
      <w:r w:rsidRPr="00FA061F">
        <w:rPr>
          <w:sz w:val="16"/>
        </w:rPr>
        <w:t xml:space="preserve"> Getting to </w:t>
      </w:r>
      <w:r w:rsidRPr="00E133A6">
        <w:rPr>
          <w:rStyle w:val="StyleBoldUnderline"/>
          <w:highlight w:val="yellow"/>
        </w:rPr>
        <w:t>350 parts per million CO2</w:t>
      </w:r>
      <w:r w:rsidRPr="00FA061F">
        <w:rPr>
          <w:sz w:val="16"/>
        </w:rPr>
        <w:t xml:space="preserve"> in the atmosphere </w:t>
      </w:r>
      <w:r w:rsidRPr="00C72263">
        <w:rPr>
          <w:rStyle w:val="StyleBoldUnderline"/>
        </w:rPr>
        <w:t>will require massive investments in clean-energy infrastructure</w:t>
      </w:r>
      <w:r w:rsidRPr="00FA061F">
        <w:rPr>
          <w:sz w:val="16"/>
        </w:rPr>
        <w:t xml:space="preserve">—investments </w:t>
      </w:r>
      <w:r w:rsidRPr="00C72263">
        <w:rPr>
          <w:rStyle w:val="StyleBoldUnderline"/>
        </w:rPr>
        <w:t>that</w:t>
      </w:r>
      <w:r w:rsidRPr="00FA061F">
        <w:rPr>
          <w:sz w:val="16"/>
        </w:rPr>
        <w:t xml:space="preserve"> </w:t>
      </w:r>
      <w:r w:rsidRPr="00E133A6">
        <w:rPr>
          <w:rStyle w:val="StyleBoldUnderline"/>
          <w:highlight w:val="yellow"/>
        </w:rPr>
        <w:t>can</w:t>
      </w:r>
      <w:r w:rsidRPr="00C72263">
        <w:rPr>
          <w:rStyle w:val="StyleBoldUnderline"/>
        </w:rPr>
        <w:t xml:space="preserve"> </w:t>
      </w:r>
      <w:r w:rsidRPr="00FA061F">
        <w:rPr>
          <w:sz w:val="16"/>
        </w:rPr>
        <w:t xml:space="preserve">too often </w:t>
      </w:r>
      <w:r w:rsidRPr="00E133A6">
        <w:rPr>
          <w:rStyle w:val="StyleBoldUnderline"/>
          <w:highlight w:val="yellow"/>
        </w:rPr>
        <w:t>be foiled by</w:t>
      </w:r>
      <w:r w:rsidRPr="00FA061F">
        <w:rPr>
          <w:sz w:val="16"/>
        </w:rPr>
        <w:t xml:space="preserve"> a combination of special interests and </w:t>
      </w:r>
      <w:r w:rsidRPr="00E133A6">
        <w:rPr>
          <w:rStyle w:val="StyleBoldUnderline"/>
          <w:highlight w:val="yellow"/>
        </w:rPr>
        <w:t>political sclerosis</w:t>
      </w:r>
      <w:r w:rsidRPr="00C72263">
        <w:rPr>
          <w:rStyle w:val="StyleBoldUnderline"/>
        </w:rPr>
        <w:t xml:space="preserve">. </w:t>
      </w:r>
      <w:r w:rsidRPr="00FA061F">
        <w:rPr>
          <w:sz w:val="16"/>
        </w:rPr>
        <w:t xml:space="preserve">Take the recent approval of the Cape Wind project by the U.S. Department of the Interior. In some ways, this was great news for clean-energy advocates: the project’s 130 turbines will produce, on average, 170 megawatts of electricity, almost 75 percent of the average electricity demand for Cape Cod and the islands of Martha’s Vineyard and Nantucket.1 But, because of local opposition by well-organized opponents, the approval process was lengthy, costly, and grueling —and all for a project that will produce only 0.04 percent of the total (forecasted) U.S. electricity demand in 2010.2,3 Over the next few decades, the world will need thousands of large-scale, low-carbon electricity projects—wind, solar, and nuclear power will certainly be in the mix. But if each faces Cape Wind–like opposition, getting to 350 is unlikely.  </w:t>
      </w:r>
      <w:r w:rsidRPr="00E133A6">
        <w:rPr>
          <w:rStyle w:val="StyleBoldUnderline"/>
          <w:highlight w:val="yellow"/>
        </w:rPr>
        <w:t>How can</w:t>
      </w:r>
      <w:r w:rsidRPr="00C72263">
        <w:rPr>
          <w:rStyle w:val="StyleBoldUnderline"/>
        </w:rPr>
        <w:t xml:space="preserve"> the </w:t>
      </w:r>
      <w:r w:rsidRPr="00E133A6">
        <w:rPr>
          <w:rStyle w:val="StyleBoldUnderline"/>
          <w:highlight w:val="yellow"/>
        </w:rPr>
        <w:t>decision-making</w:t>
      </w:r>
      <w:r w:rsidRPr="00FA061F">
        <w:rPr>
          <w:rStyle w:val="StyleBoldUnderline"/>
        </w:rPr>
        <w:t xml:space="preserve"> process</w:t>
      </w:r>
      <w:r w:rsidRPr="00FA061F">
        <w:rPr>
          <w:sz w:val="16"/>
        </w:rPr>
        <w:t xml:space="preserve"> about such projects </w:t>
      </w:r>
      <w:r w:rsidRPr="00E133A6">
        <w:rPr>
          <w:rStyle w:val="StyleBoldUnderline"/>
          <w:highlight w:val="yellow"/>
        </w:rPr>
        <w:t>be streamlined so that public policy</w:t>
      </w:r>
      <w:r w:rsidRPr="00E133A6">
        <w:rPr>
          <w:sz w:val="16"/>
          <w:highlight w:val="yellow"/>
        </w:rPr>
        <w:t xml:space="preserve"> </w:t>
      </w:r>
      <w:r w:rsidRPr="00E133A6">
        <w:rPr>
          <w:rStyle w:val="StyleBoldUnderline"/>
          <w:highlight w:val="yellow"/>
        </w:rPr>
        <w:t>reflects</w:t>
      </w:r>
      <w:r w:rsidRPr="00FA061F">
        <w:rPr>
          <w:sz w:val="16"/>
        </w:rPr>
        <w:t xml:space="preserve"> the view of </w:t>
      </w:r>
      <w:r w:rsidRPr="00E133A6">
        <w:rPr>
          <w:rStyle w:val="StyleBoldUnderline"/>
          <w:highlight w:val="yellow"/>
        </w:rPr>
        <w:t>a well-informed majority</w:t>
      </w:r>
      <w:r w:rsidRPr="00E133A6">
        <w:rPr>
          <w:sz w:val="16"/>
          <w:highlight w:val="yellow"/>
        </w:rPr>
        <w:t xml:space="preserve">, </w:t>
      </w:r>
      <w:r w:rsidRPr="00E133A6">
        <w:rPr>
          <w:rStyle w:val="StyleBoldUnderline"/>
          <w:highlight w:val="yellow"/>
        </w:rPr>
        <w:t>provides opportunities for</w:t>
      </w:r>
      <w:r w:rsidRPr="00C72263">
        <w:rPr>
          <w:rStyle w:val="StyleBoldUnderline"/>
        </w:rPr>
        <w:t xml:space="preserve"> </w:t>
      </w:r>
      <w:r w:rsidRPr="00FA061F">
        <w:rPr>
          <w:rStyle w:val="StyleBoldUnderline"/>
        </w:rPr>
        <w:t xml:space="preserve">legitimate </w:t>
      </w:r>
      <w:r w:rsidRPr="00E133A6">
        <w:rPr>
          <w:rStyle w:val="StyleBoldUnderline"/>
          <w:highlight w:val="yellow"/>
        </w:rPr>
        <w:t>critiques, but does not permit the</w:t>
      </w:r>
      <w:r w:rsidRPr="00E133A6">
        <w:rPr>
          <w:sz w:val="16"/>
          <w:highlight w:val="yellow"/>
        </w:rPr>
        <w:t xml:space="preserve"> </w:t>
      </w:r>
      <w:r w:rsidRPr="00E133A6">
        <w:rPr>
          <w:rStyle w:val="StyleBoldUnderline"/>
          <w:highlight w:val="yellow"/>
        </w:rPr>
        <w:t>opposition to retard</w:t>
      </w:r>
      <w:r w:rsidRPr="00E133A6">
        <w:rPr>
          <w:sz w:val="16"/>
          <w:highlight w:val="yellow"/>
        </w:rPr>
        <w:t xml:space="preserve"> </w:t>
      </w:r>
      <w:r w:rsidRPr="00E133A6">
        <w:rPr>
          <w:rStyle w:val="StyleBoldUnderline"/>
          <w:highlight w:val="yellow"/>
        </w:rPr>
        <w:t>the process indefinitely</w:t>
      </w:r>
      <w:r w:rsidRPr="00FA061F">
        <w:rPr>
          <w:sz w:val="16"/>
        </w:rPr>
        <w:t xml:space="preserve">? </w:t>
      </w:r>
      <w:r w:rsidRPr="00FA061F">
        <w:rPr>
          <w:rStyle w:val="StyleBoldUnderline"/>
        </w:rPr>
        <w:t>One answer is</w:t>
      </w:r>
      <w:r w:rsidRPr="00FA061F">
        <w:rPr>
          <w:rFonts w:cs="Arial"/>
          <w:b/>
          <w:sz w:val="16"/>
        </w:rPr>
        <w:t xml:space="preserve"> found in</w:t>
      </w:r>
      <w:r w:rsidRPr="00FA061F">
        <w:rPr>
          <w:sz w:val="16"/>
        </w:rPr>
        <w:t xml:space="preserve"> a set of innovative </w:t>
      </w:r>
      <w:r w:rsidRPr="00FA061F">
        <w:rPr>
          <w:rStyle w:val="StyleBoldUnderline"/>
        </w:rPr>
        <w:t xml:space="preserve">policy-making tools founded on </w:t>
      </w:r>
      <w:r w:rsidRPr="00FA061F">
        <w:rPr>
          <w:sz w:val="16"/>
        </w:rPr>
        <w:t xml:space="preserve">the principle of </w:t>
      </w:r>
      <w:r w:rsidRPr="00FA061F">
        <w:rPr>
          <w:rStyle w:val="StyleBoldUnderline"/>
        </w:rPr>
        <w:t>deliberative democracy</w:t>
      </w:r>
      <w:r w:rsidRPr="00FA061F">
        <w:rPr>
          <w:sz w:val="16"/>
        </w:rPr>
        <w:t xml:space="preserve">, defined as “decision making by discussion among free and equal citizens.”4 Such approaches, which have been developed and led by the Center for Deliberative Democracy (cdd.stanford.edu), America Speaks (www.americaspeaks.org), and the Consensus Building Institute (cbuilding.org), among others, are gaining popularity by promising a new foothold for effective citizen participation in the drive for a clean-energy future.  Deliberative democracy stems from the belief that </w:t>
      </w:r>
      <w:r w:rsidRPr="00E133A6">
        <w:rPr>
          <w:rStyle w:val="StyleBoldUnderline"/>
          <w:highlight w:val="yellow"/>
        </w:rPr>
        <w:t xml:space="preserve">democratic leadership should involve </w:t>
      </w:r>
      <w:r w:rsidRPr="003E2336">
        <w:rPr>
          <w:rStyle w:val="StyleBoldUnderline"/>
        </w:rPr>
        <w:t xml:space="preserve">educating </w:t>
      </w:r>
      <w:r w:rsidRPr="00E133A6">
        <w:rPr>
          <w:rStyle w:val="StyleBoldUnderline"/>
          <w:highlight w:val="yellow"/>
        </w:rPr>
        <w:t>constituents</w:t>
      </w:r>
      <w:r w:rsidRPr="00FA061F">
        <w:rPr>
          <w:sz w:val="16"/>
        </w:rPr>
        <w:t xml:space="preserve"> about issues at hand, and that </w:t>
      </w:r>
      <w:r w:rsidRPr="00C72263">
        <w:rPr>
          <w:rStyle w:val="StyleBoldUnderline"/>
        </w:rPr>
        <w:t>citizens may significantly alter their opinions when faced with information</w:t>
      </w:r>
      <w:r w:rsidRPr="00FA061F">
        <w:rPr>
          <w:sz w:val="16"/>
        </w:rPr>
        <w:t xml:space="preserve"> about these issues. Advocates of the approach state that </w:t>
      </w:r>
      <w:r w:rsidRPr="00E133A6">
        <w:rPr>
          <w:rStyle w:val="StyleBoldUnderline"/>
          <w:highlight w:val="yellow"/>
        </w:rPr>
        <w:t>democracy should shift</w:t>
      </w:r>
      <w:r w:rsidRPr="00C72263">
        <w:rPr>
          <w:rStyle w:val="StyleBoldUnderline"/>
        </w:rPr>
        <w:t xml:space="preserve"> away from fixed notions </w:t>
      </w:r>
      <w:r w:rsidRPr="00E133A6">
        <w:rPr>
          <w:rStyle w:val="StyleBoldUnderline"/>
          <w:highlight w:val="yellow"/>
        </w:rPr>
        <w:t>toward a learning process</w:t>
      </w:r>
      <w:r w:rsidRPr="00E133A6">
        <w:rPr>
          <w:sz w:val="16"/>
          <w:highlight w:val="yellow"/>
        </w:rPr>
        <w:t xml:space="preserve"> </w:t>
      </w:r>
      <w:r w:rsidRPr="00E133A6">
        <w:rPr>
          <w:rStyle w:val="StyleBoldUnderline"/>
          <w:highlight w:val="yellow"/>
        </w:rPr>
        <w:t>in which people develop defensible positions</w:t>
      </w:r>
      <w:r w:rsidRPr="00FA061F">
        <w:rPr>
          <w:rStyle w:val="StyleBoldUnderline"/>
        </w:rPr>
        <w:t>.</w:t>
      </w:r>
      <w:r w:rsidRPr="00FA061F">
        <w:rPr>
          <w:sz w:val="16"/>
        </w:rPr>
        <w:t xml:space="preserve">5 While the approaches of the Center for Deliberative Democracy, America Speaks, and the Consensus Building Institute do differ, </w:t>
      </w:r>
      <w:r w:rsidRPr="00C72263">
        <w:rPr>
          <w:rStyle w:val="StyleBoldUnderline"/>
        </w:rPr>
        <w:t xml:space="preserve">all of these </w:t>
      </w:r>
      <w:r w:rsidRPr="00E133A6">
        <w:rPr>
          <w:rStyle w:val="StyleBoldUnderline"/>
          <w:highlight w:val="yellow"/>
        </w:rPr>
        <w:t>deliberative methodologies involve</w:t>
      </w:r>
      <w:r w:rsidRPr="003E2336">
        <w:rPr>
          <w:rStyle w:val="StyleBoldUnderline"/>
        </w:rPr>
        <w:t xml:space="preserve"> unbiased </w:t>
      </w:r>
      <w:r w:rsidRPr="00E133A6">
        <w:rPr>
          <w:rStyle w:val="StyleBoldUnderline"/>
          <w:highlight w:val="yellow"/>
        </w:rPr>
        <w:t>sharing</w:t>
      </w:r>
      <w:r w:rsidRPr="00FA061F">
        <w:rPr>
          <w:rStyle w:val="StyleBoldUnderline"/>
        </w:rPr>
        <w:t xml:space="preserve"> of </w:t>
      </w:r>
      <w:r w:rsidRPr="00E133A6">
        <w:rPr>
          <w:rStyle w:val="StyleBoldUnderline"/>
          <w:highlight w:val="yellow"/>
        </w:rPr>
        <w:t>information</w:t>
      </w:r>
      <w:r w:rsidRPr="00E133A6">
        <w:rPr>
          <w:sz w:val="16"/>
          <w:highlight w:val="yellow"/>
        </w:rPr>
        <w:t xml:space="preserve"> </w:t>
      </w:r>
      <w:r w:rsidRPr="00E133A6">
        <w:rPr>
          <w:rStyle w:val="StyleBoldUnderline"/>
          <w:highlight w:val="yellow"/>
        </w:rPr>
        <w:t>and public-policy alternatives</w:t>
      </w:r>
      <w:r w:rsidRPr="00FA061F">
        <w:rPr>
          <w:sz w:val="16"/>
        </w:rPr>
        <w:t xml:space="preserve"> with a representative set of citizens; a </w:t>
      </w:r>
      <w:r w:rsidRPr="00E133A6">
        <w:rPr>
          <w:rStyle w:val="StyleBoldUnderline"/>
          <w:highlight w:val="yellow"/>
        </w:rPr>
        <w:t>moderated</w:t>
      </w:r>
      <w:r w:rsidRPr="00FA061F">
        <w:rPr>
          <w:sz w:val="16"/>
        </w:rPr>
        <w:t xml:space="preserve"> process of </w:t>
      </w:r>
      <w:r w:rsidRPr="00E133A6">
        <w:rPr>
          <w:rStyle w:val="StyleBoldUnderline"/>
          <w:highlight w:val="yellow"/>
        </w:rPr>
        <w:t>deliberation among</w:t>
      </w:r>
      <w:r w:rsidRPr="00C72263">
        <w:rPr>
          <w:rStyle w:val="StyleBoldUnderline"/>
        </w:rPr>
        <w:t xml:space="preserve"> </w:t>
      </w:r>
      <w:r w:rsidRPr="00FA061F">
        <w:rPr>
          <w:sz w:val="16"/>
        </w:rPr>
        <w:t xml:space="preserve">the </w:t>
      </w:r>
      <w:r w:rsidRPr="00C72263">
        <w:rPr>
          <w:rStyle w:val="StyleBoldUnderline"/>
        </w:rPr>
        <w:t xml:space="preserve">selected </w:t>
      </w:r>
      <w:r w:rsidRPr="00E133A6">
        <w:rPr>
          <w:rStyle w:val="StyleBoldUnderline"/>
          <w:highlight w:val="yellow"/>
        </w:rPr>
        <w:t>citizens</w:t>
      </w:r>
      <w:r w:rsidRPr="00E133A6">
        <w:rPr>
          <w:sz w:val="16"/>
          <w:highlight w:val="yellow"/>
        </w:rPr>
        <w:t xml:space="preserve">; </w:t>
      </w:r>
      <w:r w:rsidRPr="00E133A6">
        <w:rPr>
          <w:rStyle w:val="StyleBoldUnderline"/>
          <w:highlight w:val="yellow"/>
        </w:rPr>
        <w:t>and</w:t>
      </w:r>
      <w:r w:rsidRPr="00FA061F">
        <w:rPr>
          <w:sz w:val="16"/>
        </w:rPr>
        <w:t xml:space="preserve"> the collection and </w:t>
      </w:r>
      <w:r w:rsidRPr="00E133A6">
        <w:rPr>
          <w:rStyle w:val="StyleBoldUnderline"/>
          <w:highlight w:val="yellow"/>
        </w:rPr>
        <w:t>dissemination of data</w:t>
      </w:r>
      <w:r w:rsidRPr="00C72263">
        <w:rPr>
          <w:rStyle w:val="StyleBoldUnderline"/>
        </w:rPr>
        <w:t xml:space="preserve"> </w:t>
      </w:r>
      <w:r w:rsidRPr="00FA061F">
        <w:rPr>
          <w:sz w:val="16"/>
        </w:rPr>
        <w:t xml:space="preserve">resulting </w:t>
      </w:r>
      <w:r w:rsidRPr="00E133A6">
        <w:rPr>
          <w:rStyle w:val="StyleBoldUnderline"/>
          <w:highlight w:val="yellow"/>
        </w:rPr>
        <w:t>from this process</w:t>
      </w:r>
      <w:r w:rsidRPr="00FA061F">
        <w:rPr>
          <w:sz w:val="16"/>
        </w:rPr>
        <w:t xml:space="preserve">. For example, in the deliberative polling approach used by the Center for Deliberative Democracy, a random selection of citizens is first polled on a particular issue. Then, members of the poll are invited to gather at a single place to discuss the issue. Participants receive balanced briefing materials to review before the gathering, and at the gathering they engage in dialogue with competing experts and political leaders based on questions they develop in small group discussions. After deliberations, the sample is asked the original poll questions, and the resulting changes in opinion represent the conclusions that the public would reach if everyone were given the opportunity to become more informed on pressing issues.6  If policymakers look at deliberative polls rather than traditional polls, they will be able to utilize results that originate from an informed group of citizens. As with traditional polls, </w:t>
      </w:r>
      <w:r w:rsidRPr="00FA061F">
        <w:rPr>
          <w:sz w:val="16"/>
        </w:rPr>
        <w:lastRenderedPageBreak/>
        <w:t xml:space="preserve">deliberative polls choose people at random to represent U.S. demographics of age, education, gender, and so on. But traditional polls stop there, asking the random sample some brief, simple questions, typically online or over the phone. However, </w:t>
      </w:r>
      <w:r w:rsidRPr="00E133A6">
        <w:rPr>
          <w:rStyle w:val="StyleBoldUnderline"/>
          <w:highlight w:val="yellow"/>
        </w:rPr>
        <w:t>participants</w:t>
      </w:r>
      <w:r w:rsidRPr="00FA061F">
        <w:rPr>
          <w:rStyle w:val="StyleBoldUnderline"/>
        </w:rPr>
        <w:t xml:space="preserve"> </w:t>
      </w:r>
      <w:r w:rsidRPr="00FA061F">
        <w:rPr>
          <w:sz w:val="16"/>
        </w:rPr>
        <w:t xml:space="preserve">of deliberative polls have the opportunity to </w:t>
      </w:r>
      <w:r w:rsidRPr="00E133A6">
        <w:rPr>
          <w:rStyle w:val="StyleBoldUnderline"/>
          <w:highlight w:val="yellow"/>
        </w:rPr>
        <w:t>access expert information and</w:t>
      </w:r>
      <w:r w:rsidRPr="00C72263">
        <w:rPr>
          <w:rStyle w:val="StyleBoldUnderline"/>
        </w:rPr>
        <w:t xml:space="preserve"> then </w:t>
      </w:r>
      <w:r w:rsidRPr="00E133A6">
        <w:rPr>
          <w:rStyle w:val="StyleBoldUnderline"/>
          <w:highlight w:val="yellow"/>
        </w:rPr>
        <w:t>talk with one another before voting on policy recommendations</w:t>
      </w:r>
      <w:r w:rsidRPr="00FA061F">
        <w:rPr>
          <w:rStyle w:val="StyleBoldUnderline"/>
        </w:rPr>
        <w:t>.</w:t>
      </w:r>
      <w:r w:rsidRPr="00C72263">
        <w:rPr>
          <w:rStyle w:val="StyleBoldUnderline"/>
        </w:rPr>
        <w:t xml:space="preserve"> </w:t>
      </w:r>
      <w:r w:rsidRPr="00FA061F">
        <w:rPr>
          <w:sz w:val="16"/>
        </w:rPr>
        <w:t xml:space="preserve"> </w:t>
      </w:r>
      <w:r w:rsidRPr="00C72263">
        <w:rPr>
          <w:rStyle w:val="StyleBoldUnderline"/>
        </w:rPr>
        <w:t>The power of this approach is illustrated by the results of a global deliberative process</w:t>
      </w:r>
      <w:r w:rsidRPr="00FA061F">
        <w:rPr>
          <w:sz w:val="16"/>
        </w:rPr>
        <w:t xml:space="preserve"> organized by </w:t>
      </w:r>
      <w:r w:rsidRPr="00C72263">
        <w:rPr>
          <w:rStyle w:val="StyleBoldUnderline"/>
        </w:rPr>
        <w:t>World Wide Views on Global Warming</w:t>
      </w:r>
      <w:r w:rsidRPr="00FA061F">
        <w:rPr>
          <w:sz w:val="16"/>
        </w:rPr>
        <w:t xml:space="preserve"> (www.wwviews.org), a citizen’s deliberation organization based in Denmark.7 On September 26, 2009, approximately 4,000 people gathered in 38 countries to consider what should happen at the UN climate change negotiations in Copenhagen (338 Americans met in five major cities). </w:t>
      </w:r>
      <w:r w:rsidRPr="00C72263">
        <w:rPr>
          <w:rStyle w:val="StyleBoldUnderline"/>
        </w:rPr>
        <w:t xml:space="preserve">The </w:t>
      </w:r>
      <w:r w:rsidRPr="00E133A6">
        <w:rPr>
          <w:rStyle w:val="StyleBoldUnderline"/>
          <w:highlight w:val="yellow"/>
        </w:rPr>
        <w:t>results</w:t>
      </w:r>
      <w:r w:rsidRPr="00FA061F">
        <w:rPr>
          <w:sz w:val="16"/>
        </w:rPr>
        <w:t xml:space="preserve"> derived from this day of deliberation </w:t>
      </w:r>
      <w:r w:rsidRPr="00E133A6">
        <w:rPr>
          <w:rStyle w:val="StyleBoldUnderline"/>
          <w:highlight w:val="yellow"/>
        </w:rPr>
        <w:t>were</w:t>
      </w:r>
      <w:r w:rsidRPr="00FA061F">
        <w:rPr>
          <w:rStyle w:val="StyleBoldUnderline"/>
        </w:rPr>
        <w:t xml:space="preserve"> dramatic</w:t>
      </w:r>
      <w:r w:rsidRPr="00FA061F">
        <w:rPr>
          <w:sz w:val="16"/>
        </w:rPr>
        <w:t xml:space="preserve"> </w:t>
      </w:r>
      <w:r w:rsidRPr="00C72263">
        <w:rPr>
          <w:rStyle w:val="StyleBoldUnderline"/>
        </w:rPr>
        <w:t xml:space="preserve">and </w:t>
      </w:r>
      <w:r w:rsidRPr="00E133A6">
        <w:rPr>
          <w:rStyle w:val="StyleBoldUnderline"/>
          <w:highlight w:val="yellow"/>
        </w:rPr>
        <w:t>significantly different</w:t>
      </w:r>
      <w:r w:rsidRPr="00E133A6">
        <w:rPr>
          <w:sz w:val="16"/>
          <w:highlight w:val="yellow"/>
        </w:rPr>
        <w:t xml:space="preserve"> </w:t>
      </w:r>
      <w:r w:rsidRPr="00E133A6">
        <w:rPr>
          <w:rStyle w:val="StyleBoldUnderline"/>
          <w:highlight w:val="yellow"/>
        </w:rPr>
        <w:t>from</w:t>
      </w:r>
      <w:r w:rsidRPr="00C72263">
        <w:rPr>
          <w:rStyle w:val="StyleBoldUnderline"/>
        </w:rPr>
        <w:t xml:space="preserve"> results of </w:t>
      </w:r>
      <w:r w:rsidRPr="00E133A6">
        <w:rPr>
          <w:rStyle w:val="StyleBoldUnderline"/>
          <w:highlight w:val="yellow"/>
        </w:rPr>
        <w:t>traditional polls</w:t>
      </w:r>
      <w:r w:rsidRPr="00FA061F">
        <w:rPr>
          <w:sz w:val="16"/>
        </w:rPr>
        <w:t xml:space="preserve">. Overall, citizens showed strong concern about global warming and support for climate-change legislation, contrary to the outcomes of many standard climate-change polls. Based on the polling results from these gatherings, 90 percent of global citizens believe that it is urgent for the UN negotiations to produce a new climate change agreement; 88 percent of global citizens (82 percent of U.S. citizens) favor holding global warming to within 2 degrees Celsius of pre-industrial levels; and 74 percent of global citizens (69 percent of U.S. citizens) favor increasing fossil-fuel prices in developed countries. However, a typical news poll that was conducted two days before 350.org’s International Day of Climate Action on October 24, 2009, found that Americans had an overall declining concern about global warming.7    How can </w:t>
      </w:r>
      <w:r w:rsidRPr="003E2336">
        <w:rPr>
          <w:rStyle w:val="StyleBoldUnderline"/>
        </w:rPr>
        <w:t>deliberative democracy</w:t>
      </w:r>
      <w:r w:rsidRPr="00FA061F">
        <w:rPr>
          <w:sz w:val="16"/>
        </w:rPr>
        <w:t xml:space="preserve"> help to </w:t>
      </w:r>
      <w:r w:rsidRPr="003E2336">
        <w:rPr>
          <w:rStyle w:val="StyleBoldUnderline"/>
        </w:rPr>
        <w:t>create</w:t>
      </w:r>
      <w:r w:rsidRPr="00C72263">
        <w:rPr>
          <w:rStyle w:val="StyleBoldUnderline"/>
        </w:rPr>
        <w:t xml:space="preserve"> solutions for the climate-change policy process</w:t>
      </w:r>
      <w:r w:rsidRPr="00FA061F">
        <w:rPr>
          <w:sz w:val="16"/>
        </w:rPr>
        <w:t xml:space="preserve">, to accelerate the kinds of policies and public investments that are so crucial to getting the world on a path to 350? Take again the example of wind in the United States. In the mid-1990s, the Texas Public Utilities Commission (PUC) launched an “integrated resource plan” to develop long-term strategies for energy production, particularly electricity.8 Upon learning about the deliberative polling approach of James Fishkin (then at the University of Texas at Austin), the PUC set up deliberative sessions for several hundred customers in the vicinity of every major utility provider in the state. The results were a surprise: it turned out that participants ranked reliability and stability of electricity supply as more important characteristics than price. In addition, they were open to supporting renewable energy, even if the costs slightly exceeded fossil-fuel sources. Observers considered this a breakthrough: based on these public deliberations, the PUC went on to champion an aggressive renewable portfolio standard, and the state has subsequently experienced little of the opposition to wind-tower siting that has slowed development in other states.8 By 2009, Texas had 9,500 megawatts of installed wind capacity, as much as the next six states (ranked by wind capacity) in the windy lower and upper Midwest (Iowa, Minnesota, Colorado, North Dakota, Kansas, and New Mexico).9  </w:t>
      </w:r>
      <w:r w:rsidRPr="00E133A6">
        <w:rPr>
          <w:rStyle w:val="StyleBoldUnderline"/>
          <w:highlight w:val="yellow"/>
        </w:rPr>
        <w:t>Deliberative democracy has proven effective in a wide range</w:t>
      </w:r>
      <w:r w:rsidRPr="00E133A6">
        <w:rPr>
          <w:sz w:val="16"/>
          <w:highlight w:val="yellow"/>
        </w:rPr>
        <w:t xml:space="preserve"> </w:t>
      </w:r>
      <w:r w:rsidRPr="00E133A6">
        <w:rPr>
          <w:rStyle w:val="StyleBoldUnderline"/>
          <w:highlight w:val="yellow"/>
        </w:rPr>
        <w:t>of countries and settings</w:t>
      </w:r>
      <w:r w:rsidRPr="00C72263">
        <w:rPr>
          <w:rStyle w:val="StyleBoldUnderline"/>
        </w:rPr>
        <w:t xml:space="preserve">. </w:t>
      </w:r>
      <w:r w:rsidRPr="00FA061F">
        <w:rPr>
          <w:sz w:val="16"/>
        </w:rPr>
        <w:t xml:space="preserve">In the Chinese township of Zeguo, a series of deliberative polls has helped the Local People’s Congress (LPC) to become a more effective decision-making body.10 In February 2008, 175 citizens were randomly selected to scrutinize the town’s budget—and 60 deputies from the LPC observed the process. After the deliberations, support decreased for budgeting for national defense projects, while support rose for infrastructure (e.g., rural road construction) and environmental protection. Subsequently, the LPC increased support for environmental projects by 9 percent.10 In decades to come, China must be at the forefront of the world’s investments in clean-energy infrastructure. The experience of Zeguo, if scaled up and fully supported by Chinese leaders, can help to play an important role.  </w:t>
      </w:r>
      <w:r w:rsidRPr="00E133A6">
        <w:rPr>
          <w:rStyle w:val="StyleBoldUnderline"/>
          <w:highlight w:val="yellow"/>
        </w:rPr>
        <w:t>Deliberative democracy offers one solution</w:t>
      </w:r>
      <w:r w:rsidRPr="00C72263">
        <w:rPr>
          <w:rStyle w:val="StyleBoldUnderline"/>
        </w:rPr>
        <w:t xml:space="preserve"> for determining citizen opinions</w:t>
      </w:r>
      <w:r w:rsidRPr="00FA061F">
        <w:rPr>
          <w:sz w:val="16"/>
        </w:rPr>
        <w:t xml:space="preserve">, including those on pressing issues </w:t>
      </w:r>
      <w:r w:rsidRPr="00C72263">
        <w:rPr>
          <w:rStyle w:val="StyleBoldUnderline"/>
        </w:rPr>
        <w:t xml:space="preserve">related </w:t>
      </w:r>
      <w:r w:rsidRPr="00E133A6">
        <w:rPr>
          <w:rStyle w:val="StyleBoldUnderline"/>
          <w:highlight w:val="yellow"/>
        </w:rPr>
        <w:t>to climate change</w:t>
      </w:r>
      <w:r w:rsidRPr="00C72263">
        <w:rPr>
          <w:rStyle w:val="StyleBoldUnderline"/>
        </w:rPr>
        <w:t xml:space="preserve"> and clean energy.</w:t>
      </w:r>
      <w:r w:rsidRPr="00FA061F">
        <w:rPr>
          <w:sz w:val="16"/>
        </w:rPr>
        <w:t xml:space="preserve"> </w:t>
      </w:r>
    </w:p>
    <w:p w:rsidR="00371401" w:rsidRDefault="00371401" w:rsidP="00371401">
      <w:pPr>
        <w:pStyle w:val="Heading4"/>
      </w:pPr>
      <w:r w:rsidRPr="00F739B4">
        <w:t xml:space="preserve">We have a </w:t>
      </w:r>
      <w:r>
        <w:rPr>
          <w:u w:val="single"/>
        </w:rPr>
        <w:t>moral</w:t>
      </w:r>
      <w:r w:rsidRPr="00F739B4">
        <w:rPr>
          <w:u w:val="single"/>
        </w:rPr>
        <w:t xml:space="preserve"> obligation</w:t>
      </w:r>
      <w:r>
        <w:t xml:space="preserve"> to stop warming---any alternative results in extinction.</w:t>
      </w:r>
    </w:p>
    <w:p w:rsidR="00371401" w:rsidRDefault="00371401" w:rsidP="00371401">
      <w:r w:rsidRPr="006F1357">
        <w:rPr>
          <w:rStyle w:val="StyleStyleBold12pt"/>
        </w:rPr>
        <w:t xml:space="preserve">Baker </w:t>
      </w:r>
      <w:r>
        <w:rPr>
          <w:rStyle w:val="StyleStyleBold12pt"/>
        </w:rPr>
        <w:t>12</w:t>
      </w:r>
      <w:r>
        <w:t xml:space="preserve"> (7/25/12, Suzy, Executive Director of PopAtomic Studios, the Nuclear Literacy Project  , Climate Change and Nuclear Energy: We Need to Talk, ansnuclearcafe.org/2012/07/25/climate-change-and-nuclear-energy-we-need-to-talk/)</w:t>
      </w:r>
    </w:p>
    <w:p w:rsidR="00371401" w:rsidRDefault="00371401" w:rsidP="00371401"/>
    <w:p w:rsidR="00371401" w:rsidRPr="00BC2CA1" w:rsidRDefault="00371401" w:rsidP="00371401">
      <w:pPr>
        <w:rPr>
          <w:sz w:val="16"/>
        </w:rPr>
      </w:pPr>
      <w:r w:rsidRPr="00A70E4D">
        <w:rPr>
          <w:sz w:val="16"/>
        </w:rPr>
        <w:t>Ocean Acidification</w:t>
      </w:r>
      <w:r w:rsidRPr="00A70E4D">
        <w:rPr>
          <w:sz w:val="12"/>
        </w:rPr>
        <w:t>¶</w:t>
      </w:r>
      <w:r w:rsidRPr="00A70E4D">
        <w:rPr>
          <w:sz w:val="16"/>
        </w:rPr>
        <w:t xml:space="preserve"> While I was making artistic monuments to single celled organisms in the ceramics studio, new research was emerging about ocean acidification affecting these beautiful and integral pieces of our ecosystem. </w:t>
      </w:r>
      <w:r w:rsidRPr="006A0650">
        <w:rPr>
          <w:rStyle w:val="StyleBoldUnderline"/>
          <w:highlight w:val="yellow"/>
        </w:rPr>
        <w:t>As the ocean absorbs</w:t>
      </w:r>
      <w:r w:rsidRPr="006F1357">
        <w:rPr>
          <w:rStyle w:val="StyleBoldUnderline"/>
        </w:rPr>
        <w:t xml:space="preserve"> excess </w:t>
      </w:r>
      <w:r w:rsidRPr="006A0650">
        <w:rPr>
          <w:rStyle w:val="StyleBoldUnderline"/>
          <w:highlight w:val="yellow"/>
        </w:rPr>
        <w:t>carbon</w:t>
      </w:r>
      <w:r w:rsidRPr="00A70E4D">
        <w:rPr>
          <w:sz w:val="16"/>
        </w:rPr>
        <w:t xml:space="preserve"> from humans burning fossil fuels, </w:t>
      </w:r>
      <w:r w:rsidRPr="006A0650">
        <w:rPr>
          <w:rStyle w:val="StyleBoldUnderline"/>
          <w:highlight w:val="yellow"/>
        </w:rPr>
        <w:t>the pH</w:t>
      </w:r>
      <w:r w:rsidRPr="006F1357">
        <w:rPr>
          <w:rStyle w:val="StyleBoldUnderline"/>
        </w:rPr>
        <w:t xml:space="preserve"> of the ocean </w:t>
      </w:r>
      <w:r w:rsidRPr="006A0650">
        <w:rPr>
          <w:rStyle w:val="StyleBoldUnderline"/>
          <w:highlight w:val="yellow"/>
        </w:rPr>
        <w:t>is</w:t>
      </w:r>
      <w:r w:rsidRPr="006F1357">
        <w:rPr>
          <w:rStyle w:val="StyleBoldUnderline"/>
        </w:rPr>
        <w:t xml:space="preserve"> rapidly </w:t>
      </w:r>
      <w:r w:rsidRPr="006A0650">
        <w:rPr>
          <w:rStyle w:val="StyleBoldUnderline"/>
          <w:highlight w:val="yellow"/>
        </w:rPr>
        <w:t>changing</w:t>
      </w:r>
      <w:r w:rsidRPr="00A70E4D">
        <w:rPr>
          <w:sz w:val="16"/>
        </w:rPr>
        <w:t xml:space="preserve">. This means that </w:t>
      </w:r>
      <w:r w:rsidRPr="006F1357">
        <w:rPr>
          <w:rStyle w:val="StyleBoldUnderline"/>
        </w:rPr>
        <w:t>our</w:t>
      </w:r>
      <w:r w:rsidRPr="00A70E4D">
        <w:rPr>
          <w:sz w:val="16"/>
        </w:rPr>
        <w:t xml:space="preserve"> ancient </w:t>
      </w:r>
      <w:r w:rsidRPr="006F1357">
        <w:rPr>
          <w:rStyle w:val="StyleBoldUnderline"/>
        </w:rPr>
        <w:t>oxygen-making pals cannot properly do their job</w:t>
      </w:r>
      <w:r w:rsidRPr="00A70E4D">
        <w:rPr>
          <w:sz w:val="16"/>
        </w:rPr>
        <w:t xml:space="preserve">. As their ocean home becomes inhospitable, </w:t>
      </w:r>
      <w:r w:rsidRPr="006F1357">
        <w:rPr>
          <w:rStyle w:val="StyleBoldUnderline"/>
        </w:rPr>
        <w:t>they are dying off in droves</w:t>
      </w:r>
      <w:r w:rsidRPr="00A70E4D">
        <w:rPr>
          <w:sz w:val="16"/>
        </w:rPr>
        <w:t xml:space="preserve">. </w:t>
      </w:r>
      <w:r w:rsidRPr="006F1357">
        <w:rPr>
          <w:rStyle w:val="StyleBoldUnderline"/>
        </w:rPr>
        <w:t>This not only impacts the ocean’s ability to naturally sequester</w:t>
      </w:r>
      <w:r w:rsidRPr="00A70E4D">
        <w:rPr>
          <w:sz w:val="16"/>
        </w:rPr>
        <w:t xml:space="preserve"> man made </w:t>
      </w:r>
      <w:r w:rsidRPr="006F1357">
        <w:rPr>
          <w:rStyle w:val="StyleBoldUnderline"/>
        </w:rPr>
        <w:t>carbon</w:t>
      </w:r>
      <w:r w:rsidRPr="00A70E4D">
        <w:rPr>
          <w:sz w:val="16"/>
        </w:rPr>
        <w:t xml:space="preserve"> emissions; </w:t>
      </w:r>
      <w:r w:rsidRPr="006A0650">
        <w:rPr>
          <w:rStyle w:val="StyleBoldUnderline"/>
          <w:highlight w:val="yellow"/>
        </w:rPr>
        <w:t>it</w:t>
      </w:r>
      <w:r w:rsidRPr="00A70E4D">
        <w:rPr>
          <w:sz w:val="16"/>
        </w:rPr>
        <w:t xml:space="preserve"> also </w:t>
      </w:r>
      <w:r w:rsidRPr="006A0650">
        <w:rPr>
          <w:rStyle w:val="StyleBoldUnderline"/>
          <w:highlight w:val="yellow"/>
        </w:rPr>
        <w:t>negatively impacts the entire food chain</w:t>
      </w:r>
      <w:r w:rsidRPr="00A70E4D">
        <w:rPr>
          <w:sz w:val="16"/>
        </w:rPr>
        <w:t>, since they are the primary food source for other multi-cellular ocean creatures, some of which we enjoy eating.</w:t>
      </w:r>
      <w:r w:rsidRPr="00A70E4D">
        <w:rPr>
          <w:sz w:val="12"/>
        </w:rPr>
        <w:t>¶</w:t>
      </w:r>
      <w:r w:rsidRPr="00A70E4D">
        <w:rPr>
          <w:sz w:val="16"/>
        </w:rPr>
        <w:t xml:space="preserve"> Oh, and </w:t>
      </w:r>
      <w:r w:rsidRPr="006F1357">
        <w:rPr>
          <w:rStyle w:val="StyleBoldUnderline"/>
        </w:rPr>
        <w:t xml:space="preserve">did I mention that </w:t>
      </w:r>
      <w:r w:rsidRPr="006A0650">
        <w:rPr>
          <w:rStyle w:val="StyleBoldUnderline"/>
          <w:highlight w:val="yellow"/>
        </w:rPr>
        <w:t>these</w:t>
      </w:r>
      <w:r w:rsidRPr="00A70E4D">
        <w:rPr>
          <w:sz w:val="16"/>
        </w:rPr>
        <w:t xml:space="preserve"> little </w:t>
      </w:r>
      <w:r w:rsidRPr="006A0650">
        <w:rPr>
          <w:rStyle w:val="StyleBoldUnderline"/>
          <w:highlight w:val="yellow"/>
        </w:rPr>
        <w:t>phytoplankton are</w:t>
      </w:r>
      <w:r w:rsidRPr="00A70E4D">
        <w:rPr>
          <w:sz w:val="16"/>
        </w:rPr>
        <w:t xml:space="preserve"> also </w:t>
      </w:r>
      <w:r w:rsidRPr="006A0650">
        <w:rPr>
          <w:rStyle w:val="StyleBoldUnderline"/>
          <w:highlight w:val="yellow"/>
        </w:rPr>
        <w:t>responsible for</w:t>
      </w:r>
      <w:r w:rsidRPr="006F1357">
        <w:rPr>
          <w:rStyle w:val="StyleBoldUnderline"/>
        </w:rPr>
        <w:t xml:space="preserve"> creating </w:t>
      </w:r>
      <w:r w:rsidRPr="006A0650">
        <w:rPr>
          <w:rStyle w:val="StyleBoldUnderline"/>
          <w:highlight w:val="yellow"/>
        </w:rPr>
        <w:t xml:space="preserve">the ozone layer that protects </w:t>
      </w:r>
      <w:r w:rsidRPr="006A0650">
        <w:rPr>
          <w:rStyle w:val="Emphasis"/>
          <w:highlight w:val="yellow"/>
        </w:rPr>
        <w:t>all life on the planet</w:t>
      </w:r>
      <w:r w:rsidRPr="006F1357">
        <w:rPr>
          <w:rStyle w:val="StyleBoldUnderline"/>
        </w:rPr>
        <w:t xml:space="preserve"> from</w:t>
      </w:r>
      <w:r w:rsidRPr="00A70E4D">
        <w:rPr>
          <w:sz w:val="16"/>
        </w:rPr>
        <w:t xml:space="preserve"> cosmic </w:t>
      </w:r>
      <w:r w:rsidRPr="006F1357">
        <w:rPr>
          <w:rStyle w:val="StyleBoldUnderline"/>
        </w:rPr>
        <w:t>radiation</w:t>
      </w:r>
      <w:r w:rsidRPr="00A70E4D">
        <w:rPr>
          <w:sz w:val="16"/>
        </w:rPr>
        <w:t xml:space="preserve">, </w:t>
      </w:r>
      <w:r w:rsidRPr="006F1357">
        <w:rPr>
          <w:rStyle w:val="StyleBoldUnderline"/>
        </w:rPr>
        <w:t>and they churn out</w:t>
      </w:r>
      <w:r w:rsidRPr="00A70E4D">
        <w:rPr>
          <w:sz w:val="16"/>
        </w:rPr>
        <w:t xml:space="preserve"> 70-</w:t>
      </w:r>
      <w:r w:rsidRPr="006F1357">
        <w:rPr>
          <w:rStyle w:val="StyleBoldUnderline"/>
        </w:rPr>
        <w:t>80% of the oxygen</w:t>
      </w:r>
      <w:r w:rsidRPr="00A70E4D">
        <w:rPr>
          <w:sz w:val="16"/>
        </w:rPr>
        <w:t xml:space="preserve"> </w:t>
      </w:r>
      <w:r w:rsidRPr="006F1357">
        <w:rPr>
          <w:rStyle w:val="StyleBoldUnderline"/>
        </w:rPr>
        <w:t>we breathe?</w:t>
      </w:r>
      <w:r w:rsidRPr="00A70E4D">
        <w:rPr>
          <w:sz w:val="16"/>
        </w:rPr>
        <w:t xml:space="preserve"> These creatures are much more than just a pretty floating form.</w:t>
      </w:r>
      <w:r w:rsidRPr="00A70E4D">
        <w:rPr>
          <w:sz w:val="12"/>
        </w:rPr>
        <w:t>¶</w:t>
      </w:r>
      <w:r w:rsidRPr="00A70E4D">
        <w:rPr>
          <w:sz w:val="16"/>
        </w:rPr>
        <w:t xml:space="preserve"> </w:t>
      </w:r>
      <w:r w:rsidRPr="006A0650">
        <w:rPr>
          <w:rStyle w:val="StyleBoldUnderline"/>
          <w:highlight w:val="yellow"/>
        </w:rPr>
        <w:t>Ocean acidification</w:t>
      </w:r>
      <w:r w:rsidRPr="006F1357">
        <w:rPr>
          <w:rStyle w:val="StyleBoldUnderline"/>
        </w:rPr>
        <w:t xml:space="preserve"> is the issue that </w:t>
      </w:r>
      <w:r w:rsidRPr="006A0650">
        <w:rPr>
          <w:rStyle w:val="StyleBoldUnderline"/>
          <w:highlight w:val="yellow"/>
        </w:rPr>
        <w:t>brought me to support</w:t>
      </w:r>
      <w:r w:rsidRPr="006F1357">
        <w:rPr>
          <w:rStyle w:val="StyleBoldUnderline"/>
        </w:rPr>
        <w:t xml:space="preserve">ing </w:t>
      </w:r>
      <w:r w:rsidRPr="006A0650">
        <w:rPr>
          <w:rStyle w:val="StyleBoldUnderline"/>
          <w:highlight w:val="yellow"/>
        </w:rPr>
        <w:t>nuclear</w:t>
      </w:r>
      <w:r w:rsidRPr="006F1357">
        <w:rPr>
          <w:rStyle w:val="StyleBoldUnderline"/>
        </w:rPr>
        <w:t xml:space="preserve"> energy</w:t>
      </w:r>
      <w:r w:rsidRPr="00A70E4D">
        <w:rPr>
          <w:sz w:val="16"/>
        </w:rPr>
        <w:t>. Ocean acidification is an often-overlooked aspect of climate change that is potentially more threatening than the heat, the super storms, the fires, the drought, the crop losses, and all of the other trends that we are seeing now, which climate scientists have been warning us about for decades.</w:t>
      </w:r>
      <w:r w:rsidRPr="00A70E4D">
        <w:rPr>
          <w:sz w:val="12"/>
        </w:rPr>
        <w:t>¶</w:t>
      </w:r>
      <w:r w:rsidRPr="00A70E4D">
        <w:rPr>
          <w:sz w:val="16"/>
        </w:rPr>
        <w:t xml:space="preserve"> Climate Change and Nuclear Energy: Like Oil and Water?</w:t>
      </w:r>
      <w:r w:rsidRPr="00A70E4D">
        <w:rPr>
          <w:sz w:val="12"/>
        </w:rPr>
        <w:t>¶</w:t>
      </w:r>
      <w:r w:rsidRPr="00A70E4D">
        <w:rPr>
          <w:sz w:val="16"/>
        </w:rPr>
        <w:t xml:space="preserve"> It didn’t take long for me to find out that in the nuclear industry, climate change is not something we all agree on. Discussing climate change as a concern is often polarizing, and brings up intrinsic conflicts of interest in the larger energy sector (the companies who design/build/run the nuclear plants also happen to design/build/run the fossil fuel plants). I’ve been advised by people who deeply care about me, and the success of my organization, not to bring up climate at all, and to be extremely careful not to base my support of nuclear on climate issues. I’ve also been specifically advised </w:t>
      </w:r>
      <w:r w:rsidRPr="00A70E4D">
        <w:rPr>
          <w:sz w:val="16"/>
        </w:rPr>
        <w:lastRenderedPageBreak/>
        <w:t>not to make the argument that nuclear energy is the only solution to climate change.</w:t>
      </w:r>
      <w:r w:rsidRPr="00A70E4D">
        <w:rPr>
          <w:sz w:val="12"/>
        </w:rPr>
        <w:t>¶</w:t>
      </w:r>
      <w:r w:rsidRPr="00A70E4D">
        <w:rPr>
          <w:sz w:val="16"/>
        </w:rPr>
        <w:t xml:space="preserve"> When you are the new kid, it is usually best not to make waves if you can help it. So, for the most part, I have heeded that advice and held my tongue, despite myself.</w:t>
      </w:r>
      <w:r w:rsidRPr="00A70E4D">
        <w:rPr>
          <w:sz w:val="12"/>
        </w:rPr>
        <w:t>¶</w:t>
      </w:r>
      <w:r w:rsidRPr="00A70E4D">
        <w:rPr>
          <w:sz w:val="16"/>
        </w:rPr>
        <w:t xml:space="preserve"> However, </w:t>
      </w:r>
      <w:r w:rsidRPr="006F1357">
        <w:rPr>
          <w:rStyle w:val="StyleBoldUnderline"/>
        </w:rPr>
        <w:t>as I</w:t>
      </w:r>
      <w:r w:rsidRPr="00A70E4D">
        <w:rPr>
          <w:sz w:val="16"/>
        </w:rPr>
        <w:t xml:space="preserve"> watch the news (and my wilting vegetable garden) and </w:t>
      </w:r>
      <w:r w:rsidRPr="006F1357">
        <w:rPr>
          <w:rStyle w:val="StyleBoldUnderline"/>
        </w:rPr>
        <w:t xml:space="preserve">see the magnitude of human suffering </w:t>
      </w:r>
      <w:r w:rsidRPr="00A70E4D">
        <w:rPr>
          <w:sz w:val="16"/>
        </w:rPr>
        <w:t xml:space="preserve">that is </w:t>
      </w:r>
      <w:r w:rsidRPr="006F1357">
        <w:rPr>
          <w:rStyle w:val="StyleBoldUnderline"/>
        </w:rPr>
        <w:t>directly related to increasingly severe weather events</w:t>
      </w:r>
      <w:r w:rsidRPr="00A70E4D">
        <w:rPr>
          <w:sz w:val="16"/>
        </w:rPr>
        <w:t xml:space="preserve">, </w:t>
      </w:r>
      <w:r w:rsidRPr="006F1357">
        <w:rPr>
          <w:rStyle w:val="StyleBoldUnderline"/>
        </w:rPr>
        <w:t>I cannot keep silent</w:t>
      </w:r>
      <w:r w:rsidRPr="00A70E4D">
        <w:rPr>
          <w:sz w:val="16"/>
        </w:rPr>
        <w:t xml:space="preserve">. </w:t>
      </w:r>
      <w:r w:rsidRPr="006F1357">
        <w:rPr>
          <w:rStyle w:val="StyleBoldUnderline"/>
        </w:rPr>
        <w:t>Climate change is why I am here supporting nuclear energy, so what am I doing not talking about it?</w:t>
      </w:r>
      <w:r w:rsidRPr="00A70E4D">
        <w:rPr>
          <w:rStyle w:val="StyleBoldUnderline"/>
          <w:sz w:val="12"/>
          <w:u w:val="none"/>
        </w:rPr>
        <w:t>¶</w:t>
      </w:r>
      <w:r w:rsidRPr="00A70E4D">
        <w:rPr>
          <w:sz w:val="16"/>
        </w:rPr>
        <w:t xml:space="preserve"> The CEO of Exxon Mobile recently made clear that despite his company’s acknowledgement of the irrefutable evidence of climate change, and the huge ecological and human cost, he has no intentions of slowing our fossil fuel consumption. In fact, he goes as far to say that getting fossil fuels to developing nations will save millions of lives. While I agree that we need stronger, better energy infrastructure for our world’s poorest nations, I wholly disagree that fossils are the right fit for the job.</w:t>
      </w:r>
      <w:r w:rsidRPr="00A70E4D">
        <w:rPr>
          <w:sz w:val="12"/>
        </w:rPr>
        <w:t>¶</w:t>
      </w:r>
      <w:r w:rsidRPr="00A70E4D">
        <w:rPr>
          <w:sz w:val="16"/>
        </w:rPr>
        <w:t xml:space="preserve"> Fossil fuel usage could be cast as a human rights issue only to the extent that access to reliable and affordable electricity determines what one’s standard of living is. At the same time, </w:t>
      </w:r>
      <w:r w:rsidRPr="006A0650">
        <w:rPr>
          <w:rStyle w:val="Emphasis"/>
          <w:highlight w:val="yellow"/>
        </w:rPr>
        <w:t>fossil fuel usage is the single largest threat to our planet and every species on it</w:t>
      </w:r>
      <w:r w:rsidRPr="006A0650">
        <w:rPr>
          <w:sz w:val="16"/>
          <w:highlight w:val="yellow"/>
        </w:rPr>
        <w:t xml:space="preserve">. </w:t>
      </w:r>
      <w:r w:rsidRPr="006A0650">
        <w:rPr>
          <w:rStyle w:val="Emphasis"/>
          <w:highlight w:val="yellow"/>
        </w:rPr>
        <w:t xml:space="preserve">Disregarding the impacts </w:t>
      </w:r>
      <w:r w:rsidRPr="006F1357">
        <w:rPr>
          <w:rStyle w:val="Emphasis"/>
        </w:rPr>
        <w:t>that fossil fuel use poses</w:t>
      </w:r>
      <w:r w:rsidRPr="00A70E4D">
        <w:rPr>
          <w:sz w:val="16"/>
        </w:rPr>
        <w:t xml:space="preserve">, merely to protect and increase financial profits, </w:t>
      </w:r>
      <w:r w:rsidRPr="006A0650">
        <w:rPr>
          <w:rStyle w:val="Emphasis"/>
          <w:highlight w:val="yellow"/>
        </w:rPr>
        <w:t>is unethical</w:t>
      </w:r>
      <w:r w:rsidRPr="00A70E4D">
        <w:rPr>
          <w:sz w:val="16"/>
        </w:rPr>
        <w:t>, and cloaking fossil fuel use as a human rights issue is immoral.</w:t>
      </w:r>
      <w:r w:rsidRPr="00A70E4D">
        <w:rPr>
          <w:sz w:val="12"/>
        </w:rPr>
        <w:t>¶</w:t>
      </w:r>
      <w:r w:rsidRPr="00A70E4D">
        <w:rPr>
          <w:sz w:val="16"/>
        </w:rPr>
        <w:t xml:space="preserve"> Although we are all entitled to our own opinions and beliefs, </w:t>
      </w:r>
      <w:r w:rsidRPr="006F1357">
        <w:rPr>
          <w:rStyle w:val="StyleBoldUnderline"/>
        </w:rPr>
        <w:t>the idea that climate</w:t>
      </w:r>
      <w:r w:rsidRPr="00A70E4D">
        <w:rPr>
          <w:sz w:val="16"/>
        </w:rPr>
        <w:t xml:space="preserve"> change </w:t>
      </w:r>
      <w:r w:rsidRPr="006F1357">
        <w:rPr>
          <w:rStyle w:val="StyleBoldUnderline"/>
        </w:rPr>
        <w:t>and ocean acidification</w:t>
      </w:r>
      <w:r w:rsidRPr="00A70E4D">
        <w:rPr>
          <w:sz w:val="16"/>
        </w:rPr>
        <w:t xml:space="preserve"> </w:t>
      </w:r>
      <w:r w:rsidRPr="006F1357">
        <w:rPr>
          <w:rStyle w:val="StyleBoldUnderline"/>
        </w:rPr>
        <w:t>are</w:t>
      </w:r>
      <w:r w:rsidRPr="00A70E4D">
        <w:rPr>
          <w:sz w:val="16"/>
        </w:rPr>
        <w:t xml:space="preserve"> even </w:t>
      </w:r>
      <w:r w:rsidRPr="006F1357">
        <w:rPr>
          <w:rStyle w:val="StyleBoldUnderline"/>
        </w:rPr>
        <w:t>up for debate</w:t>
      </w:r>
      <w:r w:rsidRPr="00A70E4D">
        <w:rPr>
          <w:sz w:val="16"/>
        </w:rPr>
        <w:t xml:space="preserve"> </w:t>
      </w:r>
      <w:r w:rsidRPr="006F1357">
        <w:rPr>
          <w:rStyle w:val="StyleBoldUnderline"/>
        </w:rPr>
        <w:t>is not reasonable</w:t>
      </w:r>
      <w:r w:rsidRPr="00A70E4D">
        <w:rPr>
          <w:sz w:val="16"/>
        </w:rPr>
        <w:t xml:space="preserve">. Just think: </w:t>
      </w:r>
      <w:r w:rsidRPr="006F1357">
        <w:rPr>
          <w:rStyle w:val="StyleBoldUnderline"/>
        </w:rPr>
        <w:t>The CEO of the largest fossil fuel</w:t>
      </w:r>
      <w:r w:rsidRPr="00A70E4D">
        <w:rPr>
          <w:sz w:val="16"/>
        </w:rPr>
        <w:t xml:space="preserve"> </w:t>
      </w:r>
      <w:r w:rsidRPr="006F1357">
        <w:rPr>
          <w:rStyle w:val="StyleBoldUnderline"/>
        </w:rPr>
        <w:t>company in America freely speaks out about climate change, while nuclear energy advocates are pressured to stay silent</w:t>
      </w:r>
      <w:r w:rsidRPr="00A70E4D">
        <w:rPr>
          <w:sz w:val="16"/>
        </w:rPr>
        <w:t xml:space="preserve"> on the subject.</w:t>
      </w:r>
      <w:r w:rsidRPr="00A70E4D">
        <w:rPr>
          <w:sz w:val="12"/>
        </w:rPr>
        <w:t>¶</w:t>
      </w:r>
      <w:r w:rsidRPr="00A70E4D">
        <w:rPr>
          <w:sz w:val="16"/>
        </w:rPr>
        <w:t xml:space="preserve"> </w:t>
      </w:r>
      <w:r w:rsidRPr="006A0650">
        <w:rPr>
          <w:rStyle w:val="Emphasis"/>
          <w:highlight w:val="yellow"/>
        </w:rPr>
        <w:t>Silence is No Longer an Option</w:t>
      </w:r>
      <w:r w:rsidRPr="00A70E4D">
        <w:rPr>
          <w:rStyle w:val="Emphasis"/>
          <w:b w:val="0"/>
          <w:sz w:val="12"/>
          <w:u w:val="none"/>
        </w:rPr>
        <w:t>¶</w:t>
      </w:r>
      <w:r w:rsidRPr="00A70E4D">
        <w:rPr>
          <w:sz w:val="16"/>
        </w:rPr>
        <w:t xml:space="preserve"> I am someone who avoids conflict, who seeks consensus in my personal and professional lives, and so I have followed the advice of well-meaning mentors and stayed silent in hopes of preserving a false peace within my pro-nuclear circles, including my family and friends. But my keeping silent is now over— starting here and starting now—</w:t>
      </w:r>
      <w:r w:rsidRPr="006A0650">
        <w:rPr>
          <w:rStyle w:val="Emphasis"/>
          <w:highlight w:val="yellow"/>
        </w:rPr>
        <w:t>because this is too big and too important</w:t>
      </w:r>
      <w:r w:rsidRPr="006F1357">
        <w:rPr>
          <w:rStyle w:val="Emphasis"/>
        </w:rPr>
        <w:t xml:space="preserve"> to stay silent.</w:t>
      </w:r>
      <w:r w:rsidRPr="00A70E4D">
        <w:rPr>
          <w:sz w:val="16"/>
        </w:rPr>
        <w:t xml:space="preserve"> I am not alone in believing this, and the nuclear industry does itself no favors by tacitly excluding the growing movement of people who are passionate about the need to use nuclear energy to address climate change.</w:t>
      </w:r>
      <w:r w:rsidRPr="00A70E4D">
        <w:rPr>
          <w:sz w:val="12"/>
        </w:rPr>
        <w:t>¶</w:t>
      </w:r>
      <w:r w:rsidRPr="00A70E4D">
        <w:rPr>
          <w:sz w:val="16"/>
        </w:rPr>
        <w:t xml:space="preserve"> And </w:t>
      </w:r>
      <w:r w:rsidRPr="006A0650">
        <w:rPr>
          <w:rStyle w:val="StyleBoldUnderline"/>
          <w:highlight w:val="yellow"/>
        </w:rPr>
        <w:t xml:space="preserve">nuclear </w:t>
      </w:r>
      <w:r w:rsidRPr="006F1357">
        <w:rPr>
          <w:rStyle w:val="StyleBoldUnderline"/>
        </w:rPr>
        <w:t xml:space="preserve">power </w:t>
      </w:r>
      <w:r w:rsidRPr="006A0650">
        <w:rPr>
          <w:rStyle w:val="StyleBoldUnderline"/>
          <w:highlight w:val="yellow"/>
        </w:rPr>
        <w:t xml:space="preserve">is the only </w:t>
      </w:r>
      <w:r w:rsidRPr="006F1357">
        <w:rPr>
          <w:rStyle w:val="StyleBoldUnderline"/>
        </w:rPr>
        <w:t xml:space="preserve">realistic </w:t>
      </w:r>
      <w:r w:rsidRPr="006A0650">
        <w:rPr>
          <w:rStyle w:val="StyleBoldUnderline"/>
          <w:highlight w:val="yellow"/>
        </w:rPr>
        <w:t>solution</w:t>
      </w:r>
      <w:r w:rsidRPr="006A0650">
        <w:rPr>
          <w:sz w:val="16"/>
          <w:highlight w:val="yellow"/>
        </w:rPr>
        <w:t xml:space="preserve">. </w:t>
      </w:r>
      <w:r w:rsidRPr="006A0650">
        <w:rPr>
          <w:rStyle w:val="StyleBoldUnderline"/>
          <w:highlight w:val="yellow"/>
        </w:rPr>
        <w:t>It would be great if there were</w:t>
      </w:r>
      <w:r w:rsidRPr="006F1357">
        <w:rPr>
          <w:rStyle w:val="StyleBoldUnderline"/>
        </w:rPr>
        <w:t xml:space="preserve"> </w:t>
      </w:r>
      <w:r w:rsidRPr="00A70E4D">
        <w:rPr>
          <w:sz w:val="16"/>
        </w:rPr>
        <w:t xml:space="preserve">also </w:t>
      </w:r>
      <w:r w:rsidRPr="006A0650">
        <w:rPr>
          <w:rStyle w:val="StyleBoldUnderline"/>
          <w:highlight w:val="yellow"/>
        </w:rPr>
        <w:t>other</w:t>
      </w:r>
      <w:r w:rsidRPr="006F1357">
        <w:rPr>
          <w:rStyle w:val="StyleBoldUnderline"/>
        </w:rPr>
        <w:t xml:space="preserve"> viable solution</w:t>
      </w:r>
      <w:r w:rsidRPr="006A0650">
        <w:rPr>
          <w:rStyle w:val="StyleBoldUnderline"/>
          <w:highlight w:val="yellow"/>
        </w:rPr>
        <w:t>s</w:t>
      </w:r>
      <w:r w:rsidRPr="00A70E4D">
        <w:rPr>
          <w:sz w:val="16"/>
        </w:rPr>
        <w:t xml:space="preserve"> that could be easily and quickly embraced; </w:t>
      </w:r>
      <w:r w:rsidRPr="006A0650">
        <w:rPr>
          <w:rStyle w:val="Emphasis"/>
          <w:highlight w:val="yellow"/>
        </w:rPr>
        <w:t>however, the numbers just don’t work</w:t>
      </w:r>
      <w:r w:rsidRPr="006F1357">
        <w:rPr>
          <w:rStyle w:val="Emphasis"/>
        </w:rPr>
        <w:t xml:space="preserve"> out</w:t>
      </w:r>
      <w:r w:rsidRPr="00A70E4D">
        <w:rPr>
          <w:sz w:val="16"/>
        </w:rPr>
        <w:t xml:space="preserve">. </w:t>
      </w:r>
      <w:r w:rsidRPr="006F1357">
        <w:rPr>
          <w:rStyle w:val="StyleBoldUnderline"/>
        </w:rPr>
        <w:t>Renewables</w:t>
      </w:r>
      <w:r w:rsidRPr="00A70E4D">
        <w:rPr>
          <w:sz w:val="16"/>
        </w:rPr>
        <w:t xml:space="preserve"> and conservation </w:t>
      </w:r>
      <w:r w:rsidRPr="006F1357">
        <w:rPr>
          <w:rStyle w:val="StyleBoldUnderline"/>
        </w:rPr>
        <w:t>may have done more good if we had utilized them on a large scale 40 years ago</w:t>
      </w:r>
      <w:r w:rsidRPr="00A70E4D">
        <w:rPr>
          <w:sz w:val="16"/>
        </w:rPr>
        <w:t>, when we were warned that our ecosystem was showing signs of damage from fossils fuels…</w:t>
      </w:r>
      <w:r w:rsidRPr="006F1357">
        <w:rPr>
          <w:rStyle w:val="StyleBoldUnderline"/>
        </w:rPr>
        <w:t xml:space="preserve">but </w:t>
      </w:r>
      <w:r w:rsidRPr="00A70E4D">
        <w:rPr>
          <w:sz w:val="16"/>
        </w:rPr>
        <w:t>at this point</w:t>
      </w:r>
      <w:r w:rsidRPr="006F1357">
        <w:rPr>
          <w:rStyle w:val="StyleBoldUnderline"/>
        </w:rPr>
        <w:t xml:space="preserve"> it’s really too late </w:t>
      </w:r>
      <w:r w:rsidRPr="00A70E4D">
        <w:rPr>
          <w:sz w:val="16"/>
        </w:rPr>
        <w:t>for them. And burning more fossil fuels right now, when we have the technologies and know-how to create a carbon-free energy economy, would be the height of foolishness.</w:t>
      </w:r>
      <w:r w:rsidRPr="00A70E4D">
        <w:rPr>
          <w:sz w:val="12"/>
        </w:rPr>
        <w:t>¶</w:t>
      </w:r>
      <w:r w:rsidRPr="00A70E4D">
        <w:rPr>
          <w:sz w:val="16"/>
        </w:rPr>
        <w:t xml:space="preserve"> </w:t>
      </w:r>
      <w:r w:rsidRPr="006F1357">
        <w:rPr>
          <w:rStyle w:val="StyleBoldUnderline"/>
        </w:rPr>
        <w:t xml:space="preserve">In the meantime, </w:t>
      </w:r>
      <w:r w:rsidRPr="006A0650">
        <w:rPr>
          <w:rStyle w:val="StyleBoldUnderline"/>
          <w:highlight w:val="yellow"/>
        </w:rPr>
        <w:t>there is real human suffering</w:t>
      </w:r>
      <w:r w:rsidRPr="006F1357">
        <w:rPr>
          <w:rStyle w:val="StyleBoldUnderline"/>
        </w:rPr>
        <w:t>, and we here in the developed world are directly causing it. Our poorest brothers and sisters cannot escape the heat.</w:t>
      </w:r>
      <w:r w:rsidRPr="00A70E4D">
        <w:rPr>
          <w:sz w:val="16"/>
        </w:rPr>
        <w:t xml:space="preserve"> </w:t>
      </w:r>
      <w:r w:rsidRPr="006F1357">
        <w:rPr>
          <w:rStyle w:val="StyleBoldUnderline"/>
        </w:rPr>
        <w:t>They cannot import food when their crops fail.</w:t>
      </w:r>
      <w:r w:rsidRPr="00A70E4D">
        <w:rPr>
          <w:sz w:val="16"/>
        </w:rPr>
        <w:t xml:space="preserve"> They cannot buy bottled water when there is a drought. </w:t>
      </w:r>
      <w:r w:rsidRPr="006F1357">
        <w:rPr>
          <w:rStyle w:val="StyleBoldUnderline"/>
        </w:rPr>
        <w:t>They cannot “engineer a solution”</w:t>
      </w:r>
      <w:r w:rsidRPr="00A70E4D">
        <w:rPr>
          <w:sz w:val="16"/>
        </w:rPr>
        <w:t xml:space="preserve"> any more than my childhood friends the phytoplankton can.</w:t>
      </w:r>
      <w:r w:rsidRPr="00A70E4D">
        <w:rPr>
          <w:sz w:val="12"/>
        </w:rPr>
        <w:t>¶</w:t>
      </w:r>
      <w:r w:rsidRPr="00A70E4D">
        <w:rPr>
          <w:sz w:val="16"/>
        </w:rPr>
        <w:t xml:space="preserve"> </w:t>
      </w:r>
      <w:r w:rsidRPr="00A70E4D">
        <w:rPr>
          <w:sz w:val="12"/>
        </w:rPr>
        <w:t>¶</w:t>
      </w:r>
      <w:r w:rsidRPr="00A70E4D">
        <w:rPr>
          <w:sz w:val="16"/>
        </w:rPr>
        <w:t xml:space="preserve"> Energy Choices as an Ethical Obligation</w:t>
      </w:r>
      <w:r w:rsidRPr="00A70E4D">
        <w:rPr>
          <w:sz w:val="12"/>
        </w:rPr>
        <w:t>¶</w:t>
      </w:r>
      <w:r w:rsidRPr="00A70E4D">
        <w:rPr>
          <w:sz w:val="16"/>
        </w:rPr>
        <w:t xml:space="preserve"> </w:t>
      </w:r>
      <w:r w:rsidRPr="006A0650">
        <w:rPr>
          <w:rStyle w:val="Emphasis"/>
          <w:highlight w:val="yellow"/>
        </w:rPr>
        <w:t>We have an ethical obligation to stop killing people</w:t>
      </w:r>
      <w:r w:rsidRPr="006F1357">
        <w:rPr>
          <w:rStyle w:val="Emphasis"/>
        </w:rPr>
        <w:t xml:space="preserve"> with our energy consumption</w:t>
      </w:r>
      <w:r w:rsidRPr="00A70E4D">
        <w:rPr>
          <w:sz w:val="16"/>
        </w:rPr>
        <w:t>. That statement may sound oversimplified, but let’s be honest—we know that fossil fuels kill approximately 1.3 million people each year through respiratory diseases and cancers, and the death toll for climate change related events rises every day. Yet, we do nothing but dither about climate change politics. Where is the outrage?</w:t>
      </w:r>
      <w:r w:rsidRPr="00A70E4D">
        <w:rPr>
          <w:sz w:val="12"/>
        </w:rPr>
        <w:t>¶</w:t>
      </w:r>
      <w:r w:rsidRPr="00A70E4D">
        <w:rPr>
          <w:sz w:val="16"/>
        </w:rPr>
        <w:t xml:space="preserve"> The fossil fuel industry has been successful at presenting a united front and maintaining consistent strategic communications. In contrast, the safety record and clean energy contributions of nuclear are always overshadowed by politics favoring fossil fuel use. If anything, nuclear advocates should be particularly sensitive that the very same politics are happening with climate science.</w:t>
      </w:r>
      <w:r w:rsidRPr="00A70E4D">
        <w:rPr>
          <w:sz w:val="12"/>
        </w:rPr>
        <w:t>¶</w:t>
      </w:r>
      <w:r w:rsidRPr="00A70E4D">
        <w:rPr>
          <w:sz w:val="16"/>
        </w:rPr>
        <w:t xml:space="preserve"> </w:t>
      </w:r>
      <w:r w:rsidRPr="006A0650">
        <w:rPr>
          <w:rStyle w:val="StyleBoldUnderline"/>
          <w:highlight w:val="yellow"/>
        </w:rPr>
        <w:t>We should be championing nuclear</w:t>
      </w:r>
      <w:r w:rsidRPr="006F1357">
        <w:rPr>
          <w:rStyle w:val="StyleBoldUnderline"/>
        </w:rPr>
        <w:t xml:space="preserve"> energy </w:t>
      </w:r>
      <w:r w:rsidRPr="006A0650">
        <w:rPr>
          <w:rStyle w:val="StyleBoldUnderline"/>
          <w:highlight w:val="yellow"/>
        </w:rPr>
        <w:t>as a science-based solution</w:t>
      </w:r>
      <w:r w:rsidRPr="006F1357">
        <w:rPr>
          <w:rStyle w:val="StyleBoldUnderline"/>
        </w:rPr>
        <w:t>, instead of enforcing a meek code of silence</w:t>
      </w:r>
      <w:r w:rsidRPr="00A70E4D">
        <w:rPr>
          <w:sz w:val="16"/>
        </w:rPr>
        <w:t>. People from outside the nuclear industry, like Gwyneth Cravens, Barry Brooks and Tom Blees, have pointed out these relationships, yet the nuclear industry has yet to internalize and accept these realities.</w:t>
      </w:r>
      <w:r w:rsidRPr="00A70E4D">
        <w:rPr>
          <w:sz w:val="12"/>
        </w:rPr>
        <w:t>¶</w:t>
      </w:r>
      <w:r w:rsidRPr="00A70E4D">
        <w:rPr>
          <w:sz w:val="16"/>
        </w:rPr>
        <w:t xml:space="preserve"> </w:t>
      </w:r>
      <w:r w:rsidRPr="006F1357">
        <w:rPr>
          <w:rStyle w:val="StyleBoldUnderline"/>
        </w:rPr>
        <w:t>How can we expect people to listen to science and not politics when it comes to nuclear energy, but not climate change?</w:t>
      </w:r>
      <w:r w:rsidRPr="00A70E4D">
        <w:rPr>
          <w:rStyle w:val="StyleBoldUnderline"/>
          <w:sz w:val="12"/>
          <w:u w:val="none"/>
        </w:rPr>
        <w:t>¶</w:t>
      </w:r>
      <w:r w:rsidRPr="00A70E4D">
        <w:rPr>
          <w:sz w:val="16"/>
        </w:rPr>
        <w:t xml:space="preserve"> Disagreeing with a policy does not change the facts. You can disagree with policy to limit carbon emissions, but that doesn’t change the fact that our fossil fuel consumption is changing the PH of our oceans. </w:t>
      </w:r>
      <w:r w:rsidRPr="006F1357">
        <w:rPr>
          <w:rStyle w:val="StyleBoldUnderline"/>
        </w:rPr>
        <w:t>Many people disagree with the use of nuclear energy, but that doesn’t change the fact that nuclear is our largest source of carbon free electricity and the safest source of electricity per kilowatt hour.</w:t>
      </w:r>
      <w:r w:rsidRPr="00A70E4D">
        <w:rPr>
          <w:rStyle w:val="StyleBoldUnderline"/>
          <w:sz w:val="12"/>
          <w:u w:val="none"/>
        </w:rPr>
        <w:t>¶</w:t>
      </w:r>
      <w:r w:rsidRPr="00A70E4D">
        <w:rPr>
          <w:sz w:val="16"/>
        </w:rPr>
        <w:t xml:space="preserve"> Nuclear Must Lead by Example</w:t>
      </w:r>
      <w:r w:rsidRPr="00A70E4D">
        <w:rPr>
          <w:sz w:val="12"/>
        </w:rPr>
        <w:t>¶</w:t>
      </w:r>
      <w:r w:rsidRPr="00A70E4D">
        <w:rPr>
          <w:sz w:val="16"/>
        </w:rPr>
        <w:t xml:space="preserve"> </w:t>
      </w:r>
      <w:r w:rsidRPr="006A0650">
        <w:rPr>
          <w:rStyle w:val="StyleBoldUnderline"/>
          <w:highlight w:val="yellow"/>
        </w:rPr>
        <w:t>If we want</w:t>
      </w:r>
      <w:r w:rsidRPr="006F1357">
        <w:rPr>
          <w:rStyle w:val="StyleBoldUnderline"/>
        </w:rPr>
        <w:t xml:space="preserve"> the public </w:t>
      </w:r>
      <w:r w:rsidRPr="006A0650">
        <w:rPr>
          <w:rStyle w:val="StyleBoldUnderline"/>
          <w:highlight w:val="yellow"/>
        </w:rPr>
        <w:t>to overcome</w:t>
      </w:r>
      <w:r w:rsidRPr="006F1357">
        <w:rPr>
          <w:rStyle w:val="StyleBoldUnderline"/>
        </w:rPr>
        <w:t xml:space="preserve"> the </w:t>
      </w:r>
      <w:r w:rsidRPr="006A0650">
        <w:rPr>
          <w:rStyle w:val="StyleBoldUnderline"/>
          <w:highlight w:val="yellow"/>
        </w:rPr>
        <w:t>cognitive dissonance between science and policy when it comes to nuclear</w:t>
      </w:r>
      <w:r w:rsidRPr="006F1357">
        <w:rPr>
          <w:rStyle w:val="StyleBoldUnderline"/>
        </w:rPr>
        <w:t xml:space="preserve"> energy, </w:t>
      </w:r>
      <w:r w:rsidRPr="006A0650">
        <w:rPr>
          <w:rStyle w:val="Emphasis"/>
          <w:highlight w:val="yellow"/>
        </w:rPr>
        <w:t>we need to lead by example</w:t>
      </w:r>
      <w:r w:rsidRPr="006F1357">
        <w:rPr>
          <w:rStyle w:val="StyleBoldUnderline"/>
        </w:rPr>
        <w:t xml:space="preserve"> and overcome our own cognitive dissonance when it comes to climate change</w:t>
      </w:r>
      <w:r w:rsidRPr="00A70E4D">
        <w:rPr>
          <w:sz w:val="16"/>
        </w:rPr>
        <w:t xml:space="preserve"> — even if it means risking our own interests as members of the larger energy industry. We are not going to run out of fossil fuels any time soon, so the decision to move to carbon-free energy—to move to nuclear energy—must be made willingly, and based on ethical principles, not the limits of our natural resources.</w:t>
      </w:r>
      <w:r w:rsidRPr="00A70E4D">
        <w:rPr>
          <w:sz w:val="12"/>
        </w:rPr>
        <w:t>¶</w:t>
      </w:r>
      <w:r w:rsidRPr="00A70E4D">
        <w:rPr>
          <w:sz w:val="16"/>
        </w:rPr>
        <w:t xml:space="preserve"> As green groups wait endlessly for renewable technologies to have some kind of breakthrough, and nuclear supporters stay mum on climate change, we continue using fossil fuels. Our collective inaction is allowing the destruction of our planet’s ecosystem, the dying of our oceans, and the suffering of the poorest members of our own species. The climate conversation has become so convoluted by politics and greed that many smart, compassionate people have “thrown in the towel.” We should be more </w:t>
      </w:r>
      <w:r w:rsidRPr="00A70E4D">
        <w:rPr>
          <w:sz w:val="16"/>
        </w:rPr>
        <w:lastRenderedPageBreak/>
        <w:t>concerned than ever at our lack of a comprehensive global response.</w:t>
      </w:r>
      <w:r w:rsidRPr="00A70E4D">
        <w:rPr>
          <w:sz w:val="12"/>
        </w:rPr>
        <w:t>¶</w:t>
      </w:r>
      <w:r w:rsidRPr="00A70E4D">
        <w:rPr>
          <w:sz w:val="16"/>
        </w:rPr>
        <w:t xml:space="preserve"> I strongly believe that </w:t>
      </w:r>
      <w:r w:rsidRPr="006A0650">
        <w:rPr>
          <w:rStyle w:val="Emphasis"/>
          <w:highlight w:val="yellow"/>
        </w:rPr>
        <w:t>there’s still time to reclaim the dialogue</w:t>
      </w:r>
      <w:r w:rsidRPr="006F1357">
        <w:rPr>
          <w:rStyle w:val="Emphasis"/>
        </w:rPr>
        <w:t xml:space="preserve"> about climate change based on ocean acidification evidence, </w:t>
      </w:r>
      <w:r w:rsidRPr="006A0650">
        <w:rPr>
          <w:rStyle w:val="Emphasis"/>
          <w:highlight w:val="yellow"/>
        </w:rPr>
        <w:t>and to use nuclear</w:t>
      </w:r>
      <w:r w:rsidRPr="006F1357">
        <w:rPr>
          <w:rStyle w:val="Emphasis"/>
        </w:rPr>
        <w:t xml:space="preserve"> technologies </w:t>
      </w:r>
      <w:r w:rsidRPr="006A0650">
        <w:rPr>
          <w:rStyle w:val="Emphasis"/>
          <w:highlight w:val="yellow"/>
        </w:rPr>
        <w:t>to improve the</w:t>
      </w:r>
      <w:r w:rsidRPr="006F1357">
        <w:rPr>
          <w:rStyle w:val="Emphasis"/>
        </w:rPr>
        <w:t xml:space="preserve"> long-term </w:t>
      </w:r>
      <w:r w:rsidRPr="006A0650">
        <w:rPr>
          <w:rStyle w:val="Emphasis"/>
          <w:highlight w:val="yellow"/>
        </w:rPr>
        <w:t>outcome for our planet</w:t>
      </w:r>
      <w:r w:rsidRPr="00A70E4D">
        <w:rPr>
          <w:sz w:val="16"/>
        </w:rPr>
        <w:t xml:space="preserve"> and our species. </w:t>
      </w:r>
      <w:r w:rsidRPr="006A0650">
        <w:rPr>
          <w:rStyle w:val="StyleBoldUnderline"/>
          <w:highlight w:val="yellow"/>
        </w:rPr>
        <w:t>The first step is acknowledging</w:t>
      </w:r>
      <w:r w:rsidRPr="006F1357">
        <w:rPr>
          <w:rStyle w:val="StyleBoldUnderline"/>
        </w:rPr>
        <w:t xml:space="preserve"> the complicated</w:t>
      </w:r>
      <w:r w:rsidRPr="00A70E4D">
        <w:rPr>
          <w:sz w:val="16"/>
        </w:rPr>
        <w:t xml:space="preserve"> and unique </w:t>
      </w:r>
      <w:r w:rsidRPr="006F1357">
        <w:rPr>
          <w:rStyle w:val="StyleBoldUnderline"/>
        </w:rPr>
        <w:t>role of the nuclear industry in this conflict</w:t>
      </w:r>
      <w:r w:rsidRPr="00A70E4D">
        <w:rPr>
          <w:sz w:val="16"/>
        </w:rPr>
        <w:t xml:space="preserve">, </w:t>
      </w:r>
      <w:r w:rsidRPr="006F1357">
        <w:rPr>
          <w:rStyle w:val="Emphasis"/>
        </w:rPr>
        <w:t xml:space="preserve">and the </w:t>
      </w:r>
      <w:r w:rsidRPr="006A0650">
        <w:rPr>
          <w:rStyle w:val="Emphasis"/>
          <w:highlight w:val="yellow"/>
        </w:rPr>
        <w:t>conflicts of interest that are impeding open communication.</w:t>
      </w:r>
      <w:r w:rsidRPr="00A70E4D">
        <w:rPr>
          <w:sz w:val="16"/>
        </w:rPr>
        <w:t xml:space="preserve"> The second step is to realize that the climate change community is a potential ally, and that openly addressing the subject of climate change in our communications is in the best interest of the nuclear community. The third step is choosing to do the right thing, not just the polite thing, and reclaim our legitimate role in the energy community as the “top dog” of carbon-free electricity, instead of quietly watching natural gas become “the new coal.”</w:t>
      </w:r>
      <w:r w:rsidRPr="00A70E4D">
        <w:rPr>
          <w:sz w:val="12"/>
        </w:rPr>
        <w:t>¶</w:t>
      </w:r>
      <w:r w:rsidRPr="00A70E4D">
        <w:rPr>
          <w:sz w:val="16"/>
        </w:rPr>
        <w:t xml:space="preserve"> Climate change is not going away—it is getting worse—and </w:t>
      </w:r>
      <w:r w:rsidRPr="006A0650">
        <w:rPr>
          <w:rStyle w:val="Emphasis"/>
          <w:highlight w:val="yellow"/>
        </w:rPr>
        <w:t>each one of us</w:t>
      </w:r>
      <w:r w:rsidRPr="00A70E4D">
        <w:rPr>
          <w:sz w:val="16"/>
        </w:rPr>
        <w:t xml:space="preserve"> in the nuclear community </w:t>
      </w:r>
      <w:r w:rsidRPr="006F1357">
        <w:rPr>
          <w:rStyle w:val="Emphasis"/>
        </w:rPr>
        <w:t xml:space="preserve">has an ethical obligation to speak </w:t>
      </w:r>
      <w:r w:rsidRPr="006A0650">
        <w:rPr>
          <w:rStyle w:val="Emphasis"/>
          <w:highlight w:val="yellow"/>
        </w:rPr>
        <w:t>up</w:t>
      </w:r>
      <w:r w:rsidRPr="006F1357">
        <w:rPr>
          <w:rStyle w:val="Emphasis"/>
        </w:rPr>
        <w:t xml:space="preserve"> </w:t>
      </w:r>
      <w:r w:rsidRPr="00A96CB4">
        <w:rPr>
          <w:rStyle w:val="Emphasis"/>
        </w:rPr>
        <w:t>and to do something about it</w:t>
      </w:r>
      <w:r w:rsidRPr="00A70E4D">
        <w:rPr>
          <w:sz w:val="16"/>
        </w:rPr>
        <w:t>. I am speaking up for the oceans, for the cyano-bacteria and diatoms and our shared mitochondrial RNA that still fills me with wonder at the beauty of this world. Please join me if you can, to speak up for what you love—and if you cannot, please understand that we all remain nuclear advocates, and that the nuclear community is much stronger with the no-longer-silent c</w:t>
      </w:r>
      <w:r>
        <w:rPr>
          <w:sz w:val="16"/>
        </w:rPr>
        <w:t>limate change harbingers in it.</w:t>
      </w:r>
    </w:p>
    <w:p w:rsidR="00371401" w:rsidRDefault="00371401" w:rsidP="00371401">
      <w:pPr>
        <w:pStyle w:val="Heading4"/>
      </w:pPr>
      <w:r>
        <w:t xml:space="preserve">Taking </w:t>
      </w:r>
      <w:r w:rsidRPr="00761416">
        <w:rPr>
          <w:u w:val="single"/>
        </w:rPr>
        <w:t>action</w:t>
      </w:r>
      <w:r>
        <w:t xml:space="preserve"> against warming represents an opportunity to reform status quo politics for a more just society.</w:t>
      </w:r>
    </w:p>
    <w:p w:rsidR="00371401" w:rsidRDefault="00371401" w:rsidP="00371401">
      <w:r w:rsidRPr="00855B6B">
        <w:rPr>
          <w:rStyle w:val="StyleStyleBold12pt"/>
        </w:rPr>
        <w:t xml:space="preserve">Smith </w:t>
      </w:r>
      <w:r>
        <w:rPr>
          <w:rStyle w:val="StyleStyleBold12pt"/>
        </w:rPr>
        <w:t>‘</w:t>
      </w:r>
      <w:r w:rsidRPr="00855B6B">
        <w:rPr>
          <w:rStyle w:val="StyleStyleBold12pt"/>
        </w:rPr>
        <w:t>10</w:t>
      </w:r>
      <w:r>
        <w:t xml:space="preserve"> (Brendan, co-founder of Labor Network for Sustainability, 11-23, “Fighting Doom: The New Politics of Climate Change,” Common Dreams, </w:t>
      </w:r>
      <w:hyperlink r:id="rId13" w:history="1">
        <w:r w:rsidRPr="00377B3F">
          <w:rPr>
            <w:rStyle w:val="Hyperlink"/>
          </w:rPr>
          <w:t>http://www.commondreams.org/view/2010/11/23-1</w:t>
        </w:r>
      </w:hyperlink>
      <w:r>
        <w:t>)</w:t>
      </w:r>
    </w:p>
    <w:p w:rsidR="00371401" w:rsidRDefault="00371401" w:rsidP="00371401"/>
    <w:p w:rsidR="00371401" w:rsidRPr="00B92DF9" w:rsidRDefault="00371401" w:rsidP="00371401">
      <w:pPr>
        <w:rPr>
          <w:sz w:val="16"/>
        </w:rPr>
      </w:pPr>
      <w:r w:rsidRPr="00B92DF9">
        <w:rPr>
          <w:sz w:val="16"/>
        </w:rPr>
        <w:t xml:space="preserve">I admit I have arrived late to the party. Only recently have I begun to realize what others have known for decades: </w:t>
      </w:r>
      <w:r w:rsidRPr="0007057A">
        <w:rPr>
          <w:rStyle w:val="StyleBoldUnderline"/>
        </w:rPr>
        <w:t>The climate crisis is not</w:t>
      </w:r>
      <w:r w:rsidRPr="00B92DF9">
        <w:rPr>
          <w:sz w:val="16"/>
        </w:rPr>
        <w:t xml:space="preserve">, at its core, </w:t>
      </w:r>
      <w:r w:rsidRPr="0007057A">
        <w:rPr>
          <w:rStyle w:val="StyleBoldUnderline"/>
        </w:rPr>
        <w:t>an environmental issue</w:t>
      </w:r>
      <w:r w:rsidRPr="00B92DF9">
        <w:rPr>
          <w:sz w:val="16"/>
        </w:rPr>
        <w:t xml:space="preserve">. In fact </w:t>
      </w:r>
      <w:r w:rsidRPr="0007057A">
        <w:rPr>
          <w:rStyle w:val="StyleBoldUnderline"/>
        </w:rPr>
        <w:t xml:space="preserve">it is not an "issue" at all; it is an </w:t>
      </w:r>
      <w:r w:rsidRPr="0007057A">
        <w:rPr>
          <w:rStyle w:val="Emphasis"/>
        </w:rPr>
        <w:t>existential threat</w:t>
      </w:r>
      <w:r w:rsidRPr="0007057A">
        <w:rPr>
          <w:rStyle w:val="StyleBoldUnderline"/>
        </w:rPr>
        <w:t xml:space="preserve"> to every human and community on the planet</w:t>
      </w:r>
      <w:r w:rsidRPr="00B92DF9">
        <w:rPr>
          <w:sz w:val="16"/>
        </w:rPr>
        <w:t xml:space="preserve">. It threatens every job, every economy in the world. It threatens the health of our children. It threatens our food and water supply. Climate change will continue to alter the world our species has known for the past three thousand years. As an oyster farmer and longtime political activist, </w:t>
      </w:r>
      <w:r w:rsidRPr="006A0650">
        <w:rPr>
          <w:rStyle w:val="StyleBoldUnderline"/>
          <w:highlight w:val="yellow"/>
        </w:rPr>
        <w:t>the effects of climate change</w:t>
      </w:r>
      <w:r w:rsidRPr="00B92DF9">
        <w:rPr>
          <w:sz w:val="16"/>
        </w:rPr>
        <w:t xml:space="preserve"> on my life </w:t>
      </w:r>
      <w:r w:rsidRPr="006A0650">
        <w:rPr>
          <w:rStyle w:val="StyleBoldUnderline"/>
          <w:highlight w:val="yellow"/>
        </w:rPr>
        <w:t>will be neither distant nor impersonal</w:t>
      </w:r>
      <w:r w:rsidRPr="00B92DF9">
        <w:rPr>
          <w:sz w:val="16"/>
        </w:rPr>
        <w:t xml:space="preserve">. Rising greenhouse gases and ocean temperatures may well force me to abandon my 60-acre farm within the next forty years. From France to Washington state, oystermen are already seeing massive die-offs of seed oysters and the thinning shells science has long predicted. I can see the storm clouds and they are foretelling doom. But my political alter ego is oddly less pessimistic. Rather than triggering gloom, the climate crisis has surprisingly stirred up more hope than I have felt in twenty years as a progressive activist. After decades of progressive retreat it is a strange feeling. But I am haunted by the suspicion that </w:t>
      </w:r>
      <w:r w:rsidRPr="006A0650">
        <w:rPr>
          <w:rStyle w:val="StyleBoldUnderline"/>
          <w:highlight w:val="yellow"/>
        </w:rPr>
        <w:t>this</w:t>
      </w:r>
      <w:r w:rsidRPr="0007057A">
        <w:rPr>
          <w:rStyle w:val="StyleBoldUnderline"/>
        </w:rPr>
        <w:t xml:space="preserve"> coming </w:t>
      </w:r>
      <w:r w:rsidRPr="006A0650">
        <w:rPr>
          <w:rStyle w:val="StyleBoldUnderline"/>
          <w:highlight w:val="yellow"/>
        </w:rPr>
        <w:t>crisis may be the</w:t>
      </w:r>
      <w:r w:rsidRPr="0007057A">
        <w:rPr>
          <w:rStyle w:val="StyleBoldUnderline"/>
        </w:rPr>
        <w:t xml:space="preserve"> first </w:t>
      </w:r>
      <w:r w:rsidRPr="006A0650">
        <w:rPr>
          <w:rStyle w:val="StyleBoldUnderline"/>
          <w:highlight w:val="yellow"/>
        </w:rPr>
        <w:t>opportunity</w:t>
      </w:r>
      <w:r w:rsidRPr="0007057A">
        <w:rPr>
          <w:rStyle w:val="StyleBoldUnderline"/>
        </w:rPr>
        <w:t xml:space="preserve"> we have had in generations </w:t>
      </w:r>
      <w:r w:rsidRPr="006A0650">
        <w:rPr>
          <w:rStyle w:val="StyleBoldUnderline"/>
          <w:highlight w:val="yellow"/>
        </w:rPr>
        <w:t xml:space="preserve">to </w:t>
      </w:r>
      <w:r w:rsidRPr="006A0650">
        <w:rPr>
          <w:rStyle w:val="Emphasis"/>
          <w:highlight w:val="yellow"/>
        </w:rPr>
        <w:t>radically re-shape the political landscape</w:t>
      </w:r>
      <w:r w:rsidRPr="006A0650">
        <w:rPr>
          <w:rStyle w:val="StyleBoldUnderline"/>
          <w:highlight w:val="yellow"/>
        </w:rPr>
        <w:t xml:space="preserve"> and build a </w:t>
      </w:r>
      <w:r w:rsidRPr="00215BC3">
        <w:rPr>
          <w:rStyle w:val="StyleBoldUnderline"/>
        </w:rPr>
        <w:t xml:space="preserve">more </w:t>
      </w:r>
      <w:r w:rsidRPr="006A0650">
        <w:rPr>
          <w:rStyle w:val="StyleBoldUnderline"/>
          <w:highlight w:val="yellow"/>
        </w:rPr>
        <w:t>just</w:t>
      </w:r>
      <w:r w:rsidRPr="0007057A">
        <w:rPr>
          <w:rStyle w:val="StyleBoldUnderline"/>
        </w:rPr>
        <w:t xml:space="preserve"> and sustainable </w:t>
      </w:r>
      <w:r w:rsidRPr="006A0650">
        <w:rPr>
          <w:rStyle w:val="StyleBoldUnderline"/>
          <w:highlight w:val="yellow"/>
        </w:rPr>
        <w:t>society</w:t>
      </w:r>
      <w:r w:rsidRPr="0007057A">
        <w:rPr>
          <w:rStyle w:val="StyleBoldUnderline"/>
        </w:rPr>
        <w:t>.</w:t>
      </w:r>
      <w:r>
        <w:rPr>
          <w:rStyle w:val="StyleBoldUnderline"/>
        </w:rPr>
        <w:t xml:space="preserve"> </w:t>
      </w:r>
      <w:r w:rsidRPr="00B92DF9">
        <w:rPr>
          <w:sz w:val="16"/>
        </w:rPr>
        <w:t xml:space="preserve">The Power of Doom </w:t>
      </w:r>
      <w:r w:rsidRPr="0007057A">
        <w:rPr>
          <w:rStyle w:val="StyleBoldUnderline"/>
        </w:rPr>
        <w:t xml:space="preserve">The modern progressive movement in </w:t>
      </w:r>
      <w:r w:rsidRPr="006A0650">
        <w:rPr>
          <w:rStyle w:val="StyleBoldUnderline"/>
          <w:highlight w:val="yellow"/>
        </w:rPr>
        <w:t>the U.S. has traditionally grounded its organizing in the politics of identity</w:t>
      </w:r>
      <w:r w:rsidRPr="00B92DF9">
        <w:rPr>
          <w:sz w:val="16"/>
        </w:rPr>
        <w:t xml:space="preserve"> and altruism. </w:t>
      </w:r>
      <w:r w:rsidRPr="0007057A">
        <w:rPr>
          <w:rStyle w:val="StyleBoldUnderline"/>
        </w:rPr>
        <w:t xml:space="preserve">Organize </w:t>
      </w:r>
      <w:r w:rsidRPr="006A0650">
        <w:rPr>
          <w:rStyle w:val="StyleBoldUnderline"/>
          <w:highlight w:val="yellow"/>
        </w:rPr>
        <w:t>an affected group</w:t>
      </w:r>
      <w:r w:rsidRPr="0007057A">
        <w:rPr>
          <w:rStyle w:val="StyleBoldUnderline"/>
        </w:rPr>
        <w:t xml:space="preserve"> -- minorities, gays, janitors or women -- and then </w:t>
      </w:r>
      <w:r w:rsidRPr="006A0650">
        <w:rPr>
          <w:rStyle w:val="StyleBoldUnderline"/>
          <w:highlight w:val="yellow"/>
        </w:rPr>
        <w:t>ask the public</w:t>
      </w:r>
      <w:r w:rsidRPr="0007057A">
        <w:rPr>
          <w:rStyle w:val="StyleBoldUnderline"/>
        </w:rPr>
        <w:t xml:space="preserve"> at large </w:t>
      </w:r>
      <w:r w:rsidRPr="006A0650">
        <w:rPr>
          <w:rStyle w:val="StyleBoldUnderline"/>
          <w:highlight w:val="yellow"/>
        </w:rPr>
        <w:t>to support the cause</w:t>
      </w:r>
      <w:r w:rsidRPr="00B92DF9">
        <w:rPr>
          <w:sz w:val="16"/>
        </w:rPr>
        <w:t xml:space="preserve"> -- prison reform, gay marriage, labor rights, or abortion -- based on some cocktail of good will, liberal guilt, and moral persuasion. This strategy has been effective at times. But </w:t>
      </w:r>
      <w:r w:rsidRPr="006A0650">
        <w:rPr>
          <w:rStyle w:val="StyleBoldUnderline"/>
          <w:highlight w:val="yellow"/>
        </w:rPr>
        <w:t>we have failed to bring these mini-movements together into a force powerful enough to enact broad-based social reform</w:t>
      </w:r>
      <w:r w:rsidRPr="0007057A">
        <w:rPr>
          <w:rStyle w:val="StyleBoldUnderline"/>
        </w:rPr>
        <w:t xml:space="preserve">. It takes a lot of people to change society and </w:t>
      </w:r>
      <w:r w:rsidRPr="006A0650">
        <w:rPr>
          <w:rStyle w:val="StyleBoldUnderline"/>
          <w:highlight w:val="yellow"/>
        </w:rPr>
        <w:t>our current strategy has left us small</w:t>
      </w:r>
      <w:r w:rsidRPr="0007057A">
        <w:rPr>
          <w:rStyle w:val="StyleBoldUnderline"/>
        </w:rPr>
        <w:t xml:space="preserve"> in numbers </w:t>
      </w:r>
      <w:r w:rsidRPr="006A0650">
        <w:rPr>
          <w:rStyle w:val="StyleBoldUnderline"/>
          <w:highlight w:val="yellow"/>
        </w:rPr>
        <w:t>and weak in power</w:t>
      </w:r>
      <w:r w:rsidRPr="0007057A">
        <w:rPr>
          <w:rStyle w:val="StyleBoldUnderline"/>
        </w:rPr>
        <w:t>.</w:t>
      </w:r>
      <w:r>
        <w:rPr>
          <w:rStyle w:val="StyleBoldUnderline"/>
        </w:rPr>
        <w:t xml:space="preserve"> </w:t>
      </w:r>
      <w:r w:rsidRPr="00B92DF9">
        <w:rPr>
          <w:sz w:val="16"/>
        </w:rPr>
        <w:t xml:space="preserve">The highlights of my </w:t>
      </w:r>
      <w:r w:rsidRPr="006A0650">
        <w:rPr>
          <w:rStyle w:val="StyleBoldUnderline"/>
          <w:highlight w:val="yellow"/>
        </w:rPr>
        <w:t>political life</w:t>
      </w:r>
      <w:r w:rsidRPr="00B92DF9">
        <w:rPr>
          <w:sz w:val="16"/>
        </w:rPr>
        <w:t xml:space="preserve"> -- as opposed to oystering -- </w:t>
      </w:r>
      <w:r w:rsidRPr="006A0650">
        <w:rPr>
          <w:rStyle w:val="StyleBoldUnderline"/>
          <w:highlight w:val="yellow"/>
        </w:rPr>
        <w:t xml:space="preserve">have been marked by winning </w:t>
      </w:r>
      <w:r w:rsidRPr="006A0650">
        <w:rPr>
          <w:rStyle w:val="Emphasis"/>
          <w:highlight w:val="yellow"/>
        </w:rPr>
        <w:t>narrow</w:t>
      </w:r>
      <w:r w:rsidRPr="00B92DF9">
        <w:rPr>
          <w:sz w:val="16"/>
        </w:rPr>
        <w:t xml:space="preserve">, often </w:t>
      </w:r>
      <w:r w:rsidRPr="006A0650">
        <w:rPr>
          <w:rStyle w:val="Emphasis"/>
          <w:highlight w:val="yellow"/>
        </w:rPr>
        <w:t>temporary, battles</w:t>
      </w:r>
      <w:r w:rsidRPr="006A0650">
        <w:rPr>
          <w:rStyle w:val="StyleBoldUnderline"/>
          <w:highlight w:val="yellow"/>
        </w:rPr>
        <w:t xml:space="preserve">, but </w:t>
      </w:r>
      <w:r w:rsidRPr="00215BC3">
        <w:rPr>
          <w:rStyle w:val="StyleBoldUnderline"/>
        </w:rPr>
        <w:t>perennially</w:t>
      </w:r>
      <w:r w:rsidRPr="0007057A">
        <w:rPr>
          <w:rStyle w:val="StyleBoldUnderline"/>
        </w:rPr>
        <w:t xml:space="preserve"> </w:t>
      </w:r>
      <w:r w:rsidRPr="006A0650">
        <w:rPr>
          <w:rStyle w:val="Emphasis"/>
          <w:highlight w:val="yellow"/>
        </w:rPr>
        <w:t>losing the larger war</w:t>
      </w:r>
      <w:r w:rsidRPr="00B92DF9">
        <w:rPr>
          <w:sz w:val="16"/>
        </w:rPr>
        <w:t xml:space="preserve">. I see the results in every direction I look: growing poverty and unemployment, two wars, the rise of the right, declining unionization, the failure of the Senate's climate legislation and of Copenhagen, the wholesale domination of corporate interests. The list goes on and on. We have lost; it's time to admit our strategy has been too tepid and begin charting anew. This time can be different. </w:t>
      </w:r>
      <w:r w:rsidRPr="006A0650">
        <w:rPr>
          <w:rStyle w:val="StyleBoldUnderline"/>
          <w:highlight w:val="yellow"/>
        </w:rPr>
        <w:t>What is</w:t>
      </w:r>
      <w:r w:rsidRPr="0007057A">
        <w:rPr>
          <w:rStyle w:val="StyleBoldUnderline"/>
        </w:rPr>
        <w:t xml:space="preserve"> so </w:t>
      </w:r>
      <w:r w:rsidRPr="006A0650">
        <w:rPr>
          <w:rStyle w:val="StyleBoldUnderline"/>
          <w:highlight w:val="yellow"/>
        </w:rPr>
        <w:t>promising about the climate crisis is that because it is not an "issue" experienced by one disenfranchised segment</w:t>
      </w:r>
      <w:r w:rsidRPr="0007057A">
        <w:rPr>
          <w:rStyle w:val="StyleBoldUnderline"/>
        </w:rPr>
        <w:t xml:space="preserve"> of the population, </w:t>
      </w:r>
      <w:r w:rsidRPr="006A0650">
        <w:rPr>
          <w:rStyle w:val="StyleBoldUnderline"/>
          <w:highlight w:val="yellow"/>
        </w:rPr>
        <w:t xml:space="preserve">it opens the opportunity for a </w:t>
      </w:r>
      <w:r w:rsidRPr="006A0650">
        <w:rPr>
          <w:rStyle w:val="Emphasis"/>
          <w:highlight w:val="yellow"/>
        </w:rPr>
        <w:t>new organizing calculus</w:t>
      </w:r>
      <w:r w:rsidRPr="0007057A">
        <w:rPr>
          <w:rStyle w:val="Emphasis"/>
        </w:rPr>
        <w:t xml:space="preserve"> for progressives</w:t>
      </w:r>
      <w:r w:rsidRPr="00B92DF9">
        <w:rPr>
          <w:sz w:val="16"/>
        </w:rPr>
        <w:t xml:space="preserve">. Except for nuclear annihilation, </w:t>
      </w:r>
      <w:r w:rsidRPr="006A0650">
        <w:rPr>
          <w:rStyle w:val="StyleBoldUnderline"/>
          <w:highlight w:val="yellow"/>
        </w:rPr>
        <w:t>humanity has never faced so universal a threat where all our futures are bound inextricably together.</w:t>
      </w:r>
      <w:r w:rsidRPr="0007057A">
        <w:rPr>
          <w:rStyle w:val="StyleBoldUnderline"/>
        </w:rPr>
        <w:t xml:space="preserve"> This universality provides the mortar of common interest required for movement building</w:t>
      </w:r>
      <w:r w:rsidRPr="00B92DF9">
        <w:rPr>
          <w:sz w:val="16"/>
        </w:rPr>
        <w:t xml:space="preserve">. </w:t>
      </w:r>
      <w:r w:rsidRPr="0007057A">
        <w:rPr>
          <w:rStyle w:val="StyleBoldUnderline"/>
        </w:rPr>
        <w:t>We could literally knock on every door on the planet and find someone</w:t>
      </w:r>
      <w:r w:rsidRPr="00B92DF9">
        <w:rPr>
          <w:sz w:val="16"/>
        </w:rPr>
        <w:t xml:space="preserve"> -- whether they know it or not -- </w:t>
      </w:r>
      <w:r w:rsidRPr="0007057A">
        <w:rPr>
          <w:rStyle w:val="StyleBoldUnderline"/>
        </w:rPr>
        <w:t>who has a vital self-interest in averting the climate crisis</w:t>
      </w:r>
      <w:r w:rsidRPr="00B92DF9">
        <w:rPr>
          <w:sz w:val="16"/>
        </w:rPr>
        <w:t xml:space="preserve"> by joining a movement for sustainability. With all of humanity facing doom, we can finally gather under one banner and count our future members not in the thousands but in the millions, even billions. But as former White House "Green Jobs Czar" Van Jones told the New Yorker in 2009, "The challenge is making this an everybody movement, so your </w:t>
      </w:r>
      <w:r w:rsidRPr="00B92DF9">
        <w:rPr>
          <w:sz w:val="16"/>
        </w:rPr>
        <w:lastRenderedPageBreak/>
        <w:t xml:space="preserve">main icons are Joe Six-Pack, Joe the Plumber, becoming Joe the Solar Guy, or that kid on the street corner putting down his handgun, picking up a caulk gun." The climate crisis is carrying us into uncharted waters and </w:t>
      </w:r>
      <w:r w:rsidRPr="0007057A">
        <w:rPr>
          <w:rStyle w:val="StyleBoldUnderline"/>
        </w:rPr>
        <w:t>our political strategy needs to be directed toward making the climate movement an "everybody movement.</w:t>
      </w:r>
      <w:r w:rsidRPr="00B92DF9">
        <w:rPr>
          <w:sz w:val="16"/>
        </w:rPr>
        <w:t xml:space="preserve">" Let me use a personal example. As an oysterman on Long Island Sound my way of life is threatened by rising greenhouse gases and ocean temperatures. If the climate crisis is not averted my oysters will die and my farm will be shuttered. Saving my livelihood requires that I politically engage at some level. Normally I would gather together my fellow oyster farmers to lobby state and federal officials and hold a protest or two. Maybe I would find a few coalitions to join. But we would remain small in number, wield little power, and our complaints about job loss would fall on largely unsympathetic ears in the face of so many suffering in so many ways. And what would we even petition our government to do about the problem? Buyouts and unemployment benefits? Re-training classes? Our oysters will still die and we will still lose our farms. </w:t>
      </w:r>
      <w:r w:rsidRPr="0007057A">
        <w:rPr>
          <w:rStyle w:val="StyleBoldUnderline"/>
        </w:rPr>
        <w:t>To save our lives and livelihood we need to burrow down to the root of the problem: halting greenhouse gas emissions. And halting emissions requires joining a movement with the requisite power to</w:t>
      </w:r>
      <w:r w:rsidRPr="00B92DF9">
        <w:rPr>
          <w:sz w:val="16"/>
        </w:rPr>
        <w:t xml:space="preserve"> dismantle the fossil fuel economy while </w:t>
      </w:r>
      <w:r w:rsidRPr="0007057A">
        <w:rPr>
          <w:rStyle w:val="StyleBoldUnderline"/>
        </w:rPr>
        <w:t>build</w:t>
      </w:r>
      <w:r w:rsidRPr="00B92DF9">
        <w:rPr>
          <w:sz w:val="16"/>
        </w:rPr>
        <w:t xml:space="preserve">ing </w:t>
      </w:r>
      <w:r w:rsidRPr="0007057A">
        <w:rPr>
          <w:rStyle w:val="StyleBoldUnderline"/>
        </w:rPr>
        <w:t>a green economy.</w:t>
      </w:r>
      <w:r w:rsidRPr="00B92DF9">
        <w:rPr>
          <w:sz w:val="16"/>
        </w:rPr>
        <w:t xml:space="preserve"> To tackle such a large target requires my support for every nook and cranny effort to halt greenhouse gases and transition to a green economy. </w:t>
      </w:r>
      <w:r w:rsidRPr="0007057A">
        <w:rPr>
          <w:rStyle w:val="StyleBoldUnderline"/>
        </w:rPr>
        <w:t>I need to</w:t>
      </w:r>
      <w:r w:rsidRPr="00B92DF9">
        <w:rPr>
          <w:sz w:val="16"/>
        </w:rPr>
        <w:t xml:space="preserve"> gather up my fellow oyster farmers and </w:t>
      </w:r>
      <w:r w:rsidRPr="0007057A">
        <w:rPr>
          <w:rStyle w:val="StyleBoldUnderline"/>
        </w:rPr>
        <w:t>link arms with students</w:t>
      </w:r>
      <w:r w:rsidRPr="00B92DF9">
        <w:rPr>
          <w:sz w:val="16"/>
        </w:rPr>
        <w:t xml:space="preserve"> blocking new coal-fired power plants while fighting for just transition for coal workers; </w:t>
      </w:r>
      <w:r w:rsidRPr="0007057A">
        <w:rPr>
          <w:rStyle w:val="StyleBoldUnderline"/>
        </w:rPr>
        <w:t>I need to join forces with other green workers around the country to demand</w:t>
      </w:r>
      <w:r w:rsidRPr="00B92DF9">
        <w:rPr>
          <w:sz w:val="16"/>
        </w:rPr>
        <w:t xml:space="preserve"> government funding for </w:t>
      </w:r>
      <w:r w:rsidRPr="0007057A">
        <w:rPr>
          <w:rStyle w:val="Emphasis"/>
        </w:rPr>
        <w:t>green energy jobs</w:t>
      </w:r>
      <w:r w:rsidRPr="00B92DF9">
        <w:rPr>
          <w:sz w:val="16"/>
        </w:rPr>
        <w:t xml:space="preserve">, not more bank and corporate bailouts; </w:t>
      </w:r>
      <w:r w:rsidRPr="0007057A">
        <w:rPr>
          <w:rStyle w:val="StyleBoldUnderline"/>
        </w:rPr>
        <w:t>I need to support labor movement efforts in China</w:t>
      </w:r>
      <w:r w:rsidRPr="00B92DF9">
        <w:rPr>
          <w:sz w:val="16"/>
        </w:rPr>
        <w:t xml:space="preserve"> and elsewhere to climb out of poverty </w:t>
      </w:r>
      <w:r w:rsidRPr="0007057A">
        <w:rPr>
          <w:rStyle w:val="StyleBoldUnderline"/>
        </w:rPr>
        <w:t>by going "green not dirty</w:t>
      </w:r>
      <w:r w:rsidRPr="00B92DF9">
        <w:rPr>
          <w:sz w:val="16"/>
        </w:rPr>
        <w:t xml:space="preserve">." I have a stake in these disparate battles not out of political altruism, but because my livelihood and community depend on stopping greenhouse gases and climate change. In other words, the hidden jewel of the climate crisis is that I need others and others need me. We are bound together by the same story of crisis and struggle. Some in the sustainability movement have been taking advantage of the "power of doom" by weaving together novel narratives and alliances around climate change. Groups in Kentucky are complementing their anti-mountain top removal efforts by organizing members of rural electrical co-ops into "New Power" campaigns to force a transition from fossil fuels to renewable power -- and create jobs in the process. Police unions in Canada, recognizing their members will be first responders as climate disasters hit, have reached out to unions in New Orleans to ensure the tragedies that followed Katrina are not repeated. Artists, chefs, farmers, bike mechanics, designers, and others are coalescing into a "green artisan movement" focused on building vibrant sustainable communities. </w:t>
      </w:r>
      <w:r w:rsidRPr="0007057A">
        <w:rPr>
          <w:rStyle w:val="StyleBoldUnderline"/>
        </w:rPr>
        <w:t xml:space="preserve">Immigrant </w:t>
      </w:r>
      <w:r w:rsidRPr="006A0650">
        <w:rPr>
          <w:rStyle w:val="StyleBoldUnderline"/>
          <w:highlight w:val="yellow"/>
        </w:rPr>
        <w:t>organizers, worried about</w:t>
      </w:r>
      <w:r w:rsidRPr="0007057A">
        <w:rPr>
          <w:rStyle w:val="StyleBoldUnderline"/>
        </w:rPr>
        <w:t xml:space="preserve"> the very real possibility of </w:t>
      </w:r>
      <w:r w:rsidRPr="0007057A">
        <w:rPr>
          <w:rStyle w:val="Emphasis"/>
        </w:rPr>
        <w:t xml:space="preserve">ever-worsening </w:t>
      </w:r>
      <w:r w:rsidRPr="006A0650">
        <w:rPr>
          <w:rStyle w:val="Emphasis"/>
          <w:highlight w:val="yellow"/>
        </w:rPr>
        <w:t>racial tensions</w:t>
      </w:r>
      <w:r w:rsidRPr="006A0650">
        <w:rPr>
          <w:rStyle w:val="StyleBoldUnderline"/>
          <w:highlight w:val="yellow"/>
        </w:rPr>
        <w:t xml:space="preserve"> triggered by</w:t>
      </w:r>
      <w:r w:rsidRPr="00B92DF9">
        <w:rPr>
          <w:sz w:val="16"/>
        </w:rPr>
        <w:t xml:space="preserve"> millions of </w:t>
      </w:r>
      <w:r w:rsidRPr="006A0650">
        <w:rPr>
          <w:rStyle w:val="StyleBoldUnderline"/>
          <w:highlight w:val="yellow"/>
        </w:rPr>
        <w:t>environmental refugees</w:t>
      </w:r>
      <w:r w:rsidRPr="00B92DF9">
        <w:rPr>
          <w:sz w:val="16"/>
        </w:rPr>
        <w:t xml:space="preserve"> flooding in from neighboring countries, </w:t>
      </w:r>
      <w:r w:rsidRPr="0007057A">
        <w:rPr>
          <w:rStyle w:val="StyleBoldUnderline"/>
        </w:rPr>
        <w:t>are educating their membership about why the climate crisis matters.</w:t>
      </w:r>
      <w:r>
        <w:rPr>
          <w:rStyle w:val="StyleBoldUnderline"/>
        </w:rPr>
        <w:t xml:space="preserve"> </w:t>
      </w:r>
      <w:r w:rsidRPr="00B92DF9">
        <w:rPr>
          <w:sz w:val="16"/>
        </w:rPr>
        <w:t xml:space="preserve">My hope is that over the coming years we will be able to catalog increasing numbers of these tributaries of the climate crisis. Our power will not stem from a long list of issue concerns or sponsors at events -- we have tried that as recently as the October 2nd Washington D.C. "One Nation Working Together" march with little impact. Nor, with the rise of do-it-yourself organizing, will our power spring from top-down political parties of decades past. Instead oystermen like me, driven by the need to save our lives and livelihood, will storm the barricades with others facing the effects of the climate crisis. </w:t>
      </w:r>
      <w:r w:rsidRPr="006A0650">
        <w:rPr>
          <w:rStyle w:val="StyleBoldUnderline"/>
          <w:highlight w:val="yellow"/>
        </w:rPr>
        <w:t>We will merge our</w:t>
      </w:r>
      <w:r w:rsidRPr="0007057A">
        <w:rPr>
          <w:rStyle w:val="StyleBoldUnderline"/>
        </w:rPr>
        <w:t xml:space="preserve"> mini-</w:t>
      </w:r>
      <w:r w:rsidRPr="006A0650">
        <w:rPr>
          <w:rStyle w:val="StyleBoldUnderline"/>
          <w:highlight w:val="yellow"/>
        </w:rPr>
        <w:t>movements under a banner of</w:t>
      </w:r>
      <w:r w:rsidRPr="0007057A">
        <w:rPr>
          <w:rStyle w:val="StyleBoldUnderline"/>
        </w:rPr>
        <w:t xml:space="preserve"> common crisis, common vision and </w:t>
      </w:r>
      <w:r w:rsidRPr="006A0650">
        <w:rPr>
          <w:rStyle w:val="StyleBoldUnderline"/>
          <w:highlight w:val="yellow"/>
        </w:rPr>
        <w:t>common struggle</w:t>
      </w:r>
      <w:r w:rsidRPr="0007057A">
        <w:rPr>
          <w:rStyle w:val="StyleBoldUnderline"/>
        </w:rPr>
        <w:t>. We will be in this fight together and emerge as force not to be trifled with.</w:t>
      </w:r>
      <w:r>
        <w:rPr>
          <w:rStyle w:val="StyleBoldUnderline"/>
        </w:rPr>
        <w:t xml:space="preserve"> </w:t>
      </w:r>
      <w:r w:rsidRPr="00B92DF9">
        <w:rPr>
          <w:sz w:val="16"/>
        </w:rPr>
        <w:t xml:space="preserve">This Time We Have an Alternative I am also guardedly optimistic because </w:t>
      </w:r>
      <w:r w:rsidRPr="006A0650">
        <w:rPr>
          <w:rStyle w:val="Emphasis"/>
          <w:highlight w:val="yellow"/>
        </w:rPr>
        <w:t>this time we have an alternative</w:t>
      </w:r>
      <w:r w:rsidRPr="00B92DF9">
        <w:rPr>
          <w:sz w:val="16"/>
        </w:rPr>
        <w:t xml:space="preserve">. My generation came of age after the fall of communism, and as a result, we have been raised in the midst of one-sided debate. We recognize that neoliberalism has ravaged society, but besides nostalgic calls for socialism, what has been the alternative? As globalization swept the globe, we demanded livable wages and better housing for the poorest in our communities; we fought sweatshops in China; we lobbied for new campaign finance and corporate governance laws. But these are mere patchwork reforms that fail to add up to a full-blown alternative to our current anti-government, free-market system. Never being able to fully picture the progressive alternative left me not fully trusting that progressive answers were viable solutions. But when I hear the proposed solutions to the climate crisis, the fog lifts. I can track the logic and envision the machinery of our alternative. And it sounds surprisingly like a common sense rebuttal to the current free-market mayhem: We face a global emergency of catastrophic proportions. Market fundamentalism will worsen rather than solve the crisis. Instead </w:t>
      </w:r>
      <w:r w:rsidRPr="0007057A">
        <w:rPr>
          <w:rStyle w:val="StyleBoldUnderline"/>
        </w:rPr>
        <w:t>we need to re-direct our institutions and economic resources toward solving the crisis by replacing our carbon-based economy with a green sustainable economy.</w:t>
      </w:r>
      <w:r w:rsidRPr="00B92DF9">
        <w:rPr>
          <w:sz w:val="16"/>
        </w:rPr>
        <w:t xml:space="preserve"> And by definition, for an economy to be sustainable it must addresses the longstanding suffering ordinary people face in their lives, ranging from unemployment and poverty to housing and healthcare. For years I have tossed from campaign to campaign, but the framework of our new progressive answer to </w:t>
      </w:r>
      <w:r w:rsidRPr="006A0650">
        <w:rPr>
          <w:rStyle w:val="Emphasis"/>
          <w:highlight w:val="yellow"/>
        </w:rPr>
        <w:t>the climate crisis now provides a roadmap for my political strategy</w:t>
      </w:r>
      <w:r w:rsidRPr="00B92DF9">
        <w:rPr>
          <w:sz w:val="16"/>
        </w:rPr>
        <w:t xml:space="preserve">. It helps chart my opponents -- coal companies and their political minions, for example -- as well as my diverse range of allies. It lays out my policy agenda, ranging from creating millions of new green jobs to building affordable green housing in low-income communities. I finally feel confident enough in my bearings to set sail. The Era of Crisis Politics While building a new green economy makes sense on paper, it is hard to imagine our entrenched political system yielding even modest progressive reform, let alone the wholesale re-formatting of the carbon economy. But I suspect this will change in the coming years, with our future governed by cascading political crises, rather than political stasis. We are likely entering an era of crisis politics whereby each escalating environmental disaster -- ranging from water shortages and hurricanes to wildfires and disease outbreaks -- will expose the impotence of our existing political institutions and economic system. In the next 40 years alone, scientists predict a state of permanent drought throughout the Southwest US and climate-linked disease deaths to double. As Danny Thompson, secretary-treasurer of the Nevada AFL-CIO, told the Las Vegas Review Journal, the ever-worsening water crisis could be "the end of the world" that could "turn us upside down, and I don't know how you </w:t>
      </w:r>
      <w:r w:rsidRPr="00B92DF9">
        <w:rPr>
          <w:sz w:val="16"/>
        </w:rPr>
        <w:lastRenderedPageBreak/>
        <w:t xml:space="preserve">recover from that." As if that is not enough, these crises will be played out in the context of a global economy spiraling out of control. Each hurricane, drought or recession will send opinion polls and politicians lurching from right to left and vice versa. Think of how quickly, however momentarily, the political debate pivoted in the wake of Katrina, the BP disaster, and the financial crisis. As White House chief of staff Rahm Emanuel famously said "Never let a serious crisis go to waste...It's an opportunity to do things you couldn't do before." While addressing the climate crisis requires radical solutions that cannot be broached in today's political climate, each disaster opens an opportunity to advance alternative agendas -- both for the left and right. While politicians debate modest technical fixes, ordinary people left desperate by floods, fires, droughts and other disasters will increasingly -- and angrily -- demand more fundamental reforms. While our current policy choices appear limited by polls and election results, </w:t>
      </w:r>
      <w:r w:rsidRPr="0007057A">
        <w:rPr>
          <w:rStyle w:val="StyleBoldUnderline"/>
        </w:rPr>
        <w:t>in an era of crisis politics what appears unrealistic and radical before a storm may well appear as common sense reform in its wake.</w:t>
      </w:r>
      <w:r>
        <w:rPr>
          <w:rStyle w:val="StyleBoldUnderline"/>
        </w:rPr>
        <w:t xml:space="preserve"> </w:t>
      </w:r>
      <w:r w:rsidRPr="00B92DF9">
        <w:rPr>
          <w:sz w:val="16"/>
        </w:rPr>
        <w:t xml:space="preserve">My generation has been raised in the politics of eternal dusk. Except for a passing ray of hope during the Obama campaign, </w:t>
      </w:r>
      <w:r w:rsidRPr="0007057A">
        <w:rPr>
          <w:rStyle w:val="StyleBoldUnderline"/>
        </w:rPr>
        <w:t>our years have been marked by the failure of every political force in society -- whether it be political elites or social movement leaders -- to address the problems we face as a nation</w:t>
      </w:r>
      <w:r w:rsidRPr="00B92DF9">
        <w:rPr>
          <w:sz w:val="16"/>
        </w:rPr>
        <w:t xml:space="preserve"> and world. They have left us spinning towards disaster. We can forge a better future. Climate-generated disasters will bring our doomed future into focus. </w:t>
      </w:r>
      <w:r w:rsidRPr="0007057A">
        <w:rPr>
          <w:rStyle w:val="StyleBoldUnderline"/>
        </w:rPr>
        <w:t>The failure of political elites to adequately respond to these cascading crises will transform our political landscape and seed the ground for social movements. And if we prepare for the chaos and long battle ahead, our alternative vision will become a necessity rather than an impossibility.</w:t>
      </w:r>
      <w:r>
        <w:rPr>
          <w:rStyle w:val="StyleBoldUnderline"/>
        </w:rPr>
        <w:t xml:space="preserve"> </w:t>
      </w:r>
      <w:r w:rsidRPr="00B92DF9">
        <w:rPr>
          <w:sz w:val="16"/>
        </w:rPr>
        <w:t>As a friend recently said to me, "God help us, I hope you're right."</w:t>
      </w:r>
    </w:p>
    <w:p w:rsidR="00371401" w:rsidRPr="00792D2B" w:rsidRDefault="00371401" w:rsidP="00371401">
      <w:pPr>
        <w:pStyle w:val="Heading4"/>
      </w:pPr>
      <w:r>
        <w:t xml:space="preserve">The state is inevitable and an </w:t>
      </w:r>
      <w:r w:rsidRPr="007261AD">
        <w:rPr>
          <w:u w:val="single"/>
        </w:rPr>
        <w:t>indispensable</w:t>
      </w:r>
      <w:r>
        <w:t xml:space="preserve"> part of the solution to warming </w:t>
      </w:r>
    </w:p>
    <w:p w:rsidR="00371401" w:rsidRDefault="00371401" w:rsidP="00371401">
      <w:r w:rsidRPr="00732E14">
        <w:rPr>
          <w:rStyle w:val="StyleStyleBold12pt"/>
        </w:rPr>
        <w:t>Eckersley 4</w:t>
      </w:r>
      <w:r>
        <w:t xml:space="preserve"> (Robyn, Reader/Associate Professor in the Department of Political Science at the University of Melbourne, “The Green State: Rethinking Democracy and Sovereignty”, MIT Press, 2004, Google Books, pp. 3-8)</w:t>
      </w:r>
    </w:p>
    <w:p w:rsidR="00371401" w:rsidRDefault="00371401" w:rsidP="00371401"/>
    <w:p w:rsidR="00371401" w:rsidRDefault="00371401" w:rsidP="00371401">
      <w:pPr>
        <w:rPr>
          <w:sz w:val="16"/>
        </w:rPr>
      </w:pPr>
      <w:r w:rsidRPr="00B92DF9">
        <w:rPr>
          <w:sz w:val="16"/>
        </w:rPr>
        <w:t xml:space="preserve">While acknowledging the basis for this antipathy toward the nation- state, and the limitations of state-centric analyses of global ecological degradation, </w:t>
      </w:r>
      <w:r w:rsidRPr="00657434">
        <w:rPr>
          <w:rStyle w:val="StyleBoldUnderline"/>
        </w:rPr>
        <w:t xml:space="preserve">I seek to </w:t>
      </w:r>
      <w:r w:rsidRPr="006A0650">
        <w:rPr>
          <w:rStyle w:val="StyleBoldUnderline"/>
          <w:highlight w:val="yellow"/>
        </w:rPr>
        <w:t>draw attention to the positive role</w:t>
      </w:r>
      <w:r w:rsidRPr="00657434">
        <w:rPr>
          <w:rStyle w:val="StyleBoldUnderline"/>
        </w:rPr>
        <w:t xml:space="preserve"> that </w:t>
      </w:r>
      <w:r w:rsidRPr="006A0650">
        <w:rPr>
          <w:rStyle w:val="StyleBoldUnderline"/>
          <w:highlight w:val="yellow"/>
        </w:rPr>
        <w:t xml:space="preserve">states </w:t>
      </w:r>
      <w:r w:rsidRPr="00E63A18">
        <w:rPr>
          <w:rStyle w:val="StyleBoldUnderline"/>
        </w:rPr>
        <w:t>have played, and</w:t>
      </w:r>
      <w:r w:rsidRPr="00657434">
        <w:rPr>
          <w:rStyle w:val="StyleBoldUnderline"/>
        </w:rPr>
        <w:t xml:space="preserve"> might </w:t>
      </w:r>
      <w:r w:rsidRPr="006A0650">
        <w:rPr>
          <w:rStyle w:val="StyleBoldUnderline"/>
          <w:highlight w:val="yellow"/>
        </w:rPr>
        <w:t xml:space="preserve">increasingly play, in global and domestic </w:t>
      </w:r>
      <w:r w:rsidRPr="00E63A18">
        <w:rPr>
          <w:rStyle w:val="StyleBoldUnderline"/>
        </w:rPr>
        <w:t>politics</w:t>
      </w:r>
      <w:r w:rsidRPr="00B92DF9">
        <w:rPr>
          <w:sz w:val="16"/>
        </w:rPr>
        <w:t xml:space="preserve">. Writing more than twenty years ago, Hedley </w:t>
      </w:r>
      <w:r w:rsidRPr="00657434">
        <w:rPr>
          <w:rStyle w:val="StyleBoldUnderline"/>
        </w:rPr>
        <w:t>Bull</w:t>
      </w:r>
      <w:r w:rsidRPr="00B92DF9">
        <w:rPr>
          <w:sz w:val="16"/>
        </w:rPr>
        <w:t xml:space="preserve"> (a proto-constructivist and leading writer in the English school) </w:t>
      </w:r>
      <w:r w:rsidRPr="00657434">
        <w:rPr>
          <w:rStyle w:val="StyleBoldUnderline"/>
        </w:rPr>
        <w:t xml:space="preserve">outlined the state's positive role in world </w:t>
      </w:r>
      <w:r w:rsidRPr="006A0650">
        <w:rPr>
          <w:rStyle w:val="StyleBoldUnderline"/>
          <w:highlight w:val="yellow"/>
        </w:rPr>
        <w:t>affairs</w:t>
      </w:r>
      <w:r w:rsidRPr="00657434">
        <w:rPr>
          <w:rStyle w:val="StyleBoldUnderline"/>
        </w:rPr>
        <w:t>, and his arguments continue to provide a powerful challenge to those who somehow seek to "get beyond the state," as if such a move would provide a more lasting solution to the threat of armed conflict or nuclear war, social and economic injustice, or environmental degradation</w:t>
      </w:r>
      <w:r w:rsidRPr="00B92DF9">
        <w:rPr>
          <w:sz w:val="16"/>
        </w:rPr>
        <w:t xml:space="preserve">.10 As Bull argued, </w:t>
      </w:r>
      <w:r w:rsidRPr="006A0650">
        <w:rPr>
          <w:rStyle w:val="StyleBoldUnderline"/>
          <w:highlight w:val="yellow"/>
        </w:rPr>
        <w:t>given that the state is here to stay whether we like it or not, then the call to get "beyond the state is</w:t>
      </w:r>
      <w:r w:rsidRPr="00657434">
        <w:rPr>
          <w:rStyle w:val="StyleBoldUnderline"/>
        </w:rPr>
        <w:t xml:space="preserve"> a counsel of </w:t>
      </w:r>
      <w:r w:rsidRPr="006A0650">
        <w:rPr>
          <w:rStyle w:val="StyleBoldUnderline"/>
          <w:highlight w:val="yellow"/>
        </w:rPr>
        <w:t>despair</w:t>
      </w:r>
      <w:r w:rsidRPr="00657434">
        <w:rPr>
          <w:rStyle w:val="StyleBoldUnderline"/>
        </w:rPr>
        <w:t>, at all events if it means that we have to begin by abolishing or subverting the state, rather than that there is a need to build upon it</w:t>
      </w:r>
      <w:r w:rsidRPr="00B92DF9">
        <w:rPr>
          <w:sz w:val="16"/>
        </w:rPr>
        <w:t xml:space="preserve">.""¶ In any event, </w:t>
      </w:r>
      <w:r w:rsidRPr="006A0650">
        <w:rPr>
          <w:rStyle w:val="StyleBoldUnderline"/>
          <w:highlight w:val="yellow"/>
        </w:rPr>
        <w:t>rejecting the "statist frame" of</w:t>
      </w:r>
      <w:r w:rsidRPr="00AF4F16">
        <w:rPr>
          <w:rStyle w:val="StyleBoldUnderline"/>
        </w:rPr>
        <w:t xml:space="preserve"> world </w:t>
      </w:r>
      <w:r w:rsidRPr="006A0650">
        <w:rPr>
          <w:rStyle w:val="StyleBoldUnderline"/>
          <w:highlight w:val="yellow"/>
        </w:rPr>
        <w:t>politics ought not prohibit an inquiry into</w:t>
      </w:r>
      <w:r w:rsidRPr="00AF4F16">
        <w:rPr>
          <w:rStyle w:val="StyleBoldUnderline"/>
        </w:rPr>
        <w:t xml:space="preserve"> the </w:t>
      </w:r>
      <w:r w:rsidRPr="006A0650">
        <w:rPr>
          <w:rStyle w:val="StyleBoldUnderline"/>
          <w:highlight w:val="yellow"/>
        </w:rPr>
        <w:t>emancipatory potential of the state as a crucial "node" in</w:t>
      </w:r>
      <w:r w:rsidRPr="00AF4F16">
        <w:rPr>
          <w:rStyle w:val="StyleBoldUnderline"/>
        </w:rPr>
        <w:t xml:space="preserve"> any future network of </w:t>
      </w:r>
      <w:r w:rsidRPr="006A0650">
        <w:rPr>
          <w:rStyle w:val="StyleBoldUnderline"/>
          <w:highlight w:val="yellow"/>
        </w:rPr>
        <w:t>global ecological governance</w:t>
      </w:r>
      <w:r w:rsidRPr="00B92DF9">
        <w:rPr>
          <w:sz w:val="16"/>
        </w:rPr>
        <w:t xml:space="preserve">. This is especially so, given that </w:t>
      </w:r>
      <w:r w:rsidRPr="009719B3">
        <w:rPr>
          <w:rStyle w:val="StyleBoldUnderline"/>
        </w:rPr>
        <w:t xml:space="preserve">one can expect </w:t>
      </w:r>
      <w:r w:rsidRPr="006A0650">
        <w:rPr>
          <w:rStyle w:val="StyleBoldUnderline"/>
          <w:highlight w:val="yellow"/>
        </w:rPr>
        <w:t>states</w:t>
      </w:r>
      <w:r w:rsidRPr="009719B3">
        <w:rPr>
          <w:rStyle w:val="StyleBoldUnderline"/>
        </w:rPr>
        <w:t xml:space="preserve"> to </w:t>
      </w:r>
      <w:r w:rsidRPr="006A0650">
        <w:rPr>
          <w:rStyle w:val="StyleBoldUnderline"/>
          <w:highlight w:val="yellow"/>
        </w:rPr>
        <w:t>persist as major sites of</w:t>
      </w:r>
      <w:r w:rsidRPr="009719B3">
        <w:rPr>
          <w:rStyle w:val="StyleBoldUnderline"/>
        </w:rPr>
        <w:t xml:space="preserve"> social and political </w:t>
      </w:r>
      <w:r w:rsidRPr="006A0650">
        <w:rPr>
          <w:rStyle w:val="StyleBoldUnderline"/>
          <w:highlight w:val="yellow"/>
        </w:rPr>
        <w:t>power for</w:t>
      </w:r>
      <w:r w:rsidRPr="009719B3">
        <w:rPr>
          <w:rStyle w:val="StyleBoldUnderline"/>
        </w:rPr>
        <w:t xml:space="preserve"> at least </w:t>
      </w:r>
      <w:r w:rsidRPr="006A0650">
        <w:rPr>
          <w:rStyle w:val="StyleBoldUnderline"/>
          <w:highlight w:val="yellow"/>
        </w:rPr>
        <w:t>the</w:t>
      </w:r>
      <w:r w:rsidRPr="009719B3">
        <w:rPr>
          <w:rStyle w:val="StyleBoldUnderline"/>
        </w:rPr>
        <w:t xml:space="preserve"> foreseeable </w:t>
      </w:r>
      <w:r w:rsidRPr="006A0650">
        <w:rPr>
          <w:rStyle w:val="StyleBoldUnderline"/>
          <w:highlight w:val="yellow"/>
        </w:rPr>
        <w:t>future and that any green transformations</w:t>
      </w:r>
      <w:r w:rsidRPr="009719B3">
        <w:rPr>
          <w:rStyle w:val="StyleBoldUnderline"/>
        </w:rPr>
        <w:t xml:space="preserve"> of the present political order </w:t>
      </w:r>
      <w:r w:rsidRPr="006A0650">
        <w:rPr>
          <w:rStyle w:val="StyleBoldUnderline"/>
          <w:highlight w:val="yellow"/>
        </w:rPr>
        <w:t>will</w:t>
      </w:r>
      <w:r w:rsidRPr="009719B3">
        <w:rPr>
          <w:rStyle w:val="StyleBoldUnderline"/>
        </w:rPr>
        <w:t xml:space="preserve">, short of revolution, </w:t>
      </w:r>
      <w:r w:rsidRPr="006A0650">
        <w:rPr>
          <w:rStyle w:val="StyleBoldUnderline"/>
          <w:highlight w:val="yellow"/>
        </w:rPr>
        <w:t>necessarily be state-dependent</w:t>
      </w:r>
      <w:r w:rsidRPr="009719B3">
        <w:rPr>
          <w:rStyle w:val="StyleBoldUnderline"/>
        </w:rPr>
        <w:t xml:space="preserve">. Thus, </w:t>
      </w:r>
      <w:r w:rsidRPr="006A0650">
        <w:rPr>
          <w:rStyle w:val="StyleBoldUnderline"/>
          <w:highlight w:val="yellow"/>
        </w:rPr>
        <w:t>like it or not, those concerned about ecological destruction must contend with existing institutions</w:t>
      </w:r>
      <w:r w:rsidRPr="001F3F44">
        <w:rPr>
          <w:rStyle w:val="StyleBoldUnderline"/>
        </w:rPr>
        <w:t xml:space="preserve"> </w:t>
      </w:r>
      <w:r w:rsidRPr="00727F4A">
        <w:rPr>
          <w:rStyle w:val="StyleBoldUnderline"/>
        </w:rPr>
        <w:t>and</w:t>
      </w:r>
      <w:r w:rsidRPr="00B92DF9">
        <w:rPr>
          <w:sz w:val="16"/>
        </w:rPr>
        <w:t xml:space="preserve">, where possible, </w:t>
      </w:r>
      <w:r w:rsidRPr="00727F4A">
        <w:rPr>
          <w:rStyle w:val="StyleBoldUnderline"/>
        </w:rPr>
        <w:t>seek to "rebuild the ship while still at sea."</w:t>
      </w:r>
      <w:r w:rsidRPr="00B92DF9">
        <w:rPr>
          <w:sz w:val="16"/>
        </w:rPr>
        <w:t xml:space="preserve"> And if states are so implicated in ecological destruction, then an inquiry into the potential for their transformation even their modest reform into something that is at least more conducive to ecological sustainability would seem to be compelling.¶ Of course, </w:t>
      </w:r>
      <w:r w:rsidRPr="006A0650">
        <w:rPr>
          <w:rStyle w:val="StyleBoldUnderline"/>
          <w:highlight w:val="yellow"/>
        </w:rPr>
        <w:t>it would be unhelpful to become singularly fixated on the redesign of the state at the expense of other institutions</w:t>
      </w:r>
      <w:r w:rsidRPr="008E76E7">
        <w:rPr>
          <w:rStyle w:val="StyleBoldUnderline"/>
        </w:rPr>
        <w:t xml:space="preserve"> of governance</w:t>
      </w:r>
      <w:r w:rsidRPr="00B92DF9">
        <w:rPr>
          <w:sz w:val="16"/>
        </w:rPr>
        <w:t xml:space="preserve">. States are not the only institutions that limit, condition, shape, and direct political power, and </w:t>
      </w:r>
      <w:r w:rsidRPr="008E76E7">
        <w:rPr>
          <w:rStyle w:val="StyleBoldUnderline"/>
        </w:rPr>
        <w:t>it is necessary to keep in view the broader spectrum of formal and informal institutions of governance (e.g., local, national, regional, and international) that are implicated in global environmental change</w:t>
      </w:r>
      <w:r w:rsidRPr="00B92DF9">
        <w:rPr>
          <w:sz w:val="16"/>
        </w:rPr>
        <w:t xml:space="preserve">. Nonetheless, while the state constitutes only one modality of political power, it is an especially significant one because of its historical claims to exclusive rule over territory and peoples—as expressed in the principle of state sovereignty. As Gianfranco Poggi explains, </w:t>
      </w:r>
      <w:r w:rsidRPr="006A0650">
        <w:rPr>
          <w:rStyle w:val="StyleBoldUnderline"/>
          <w:highlight w:val="yellow"/>
        </w:rPr>
        <w:t>the political power concentrated in the state "is</w:t>
      </w:r>
      <w:r w:rsidRPr="00250B62">
        <w:rPr>
          <w:rStyle w:val="StyleBoldUnderline"/>
        </w:rPr>
        <w:t xml:space="preserve"> a momentous, </w:t>
      </w:r>
      <w:r w:rsidRPr="006A0650">
        <w:rPr>
          <w:rStyle w:val="StyleBoldUnderline"/>
          <w:highlight w:val="yellow"/>
        </w:rPr>
        <w:t>pervasive</w:t>
      </w:r>
      <w:r w:rsidRPr="00250B62">
        <w:rPr>
          <w:rStyle w:val="StyleBoldUnderline"/>
        </w:rPr>
        <w:t xml:space="preserve">, critical phenomenon. </w:t>
      </w:r>
      <w:r w:rsidRPr="006A0650">
        <w:rPr>
          <w:rStyle w:val="StyleBoldUnderline"/>
          <w:highlight w:val="yellow"/>
        </w:rPr>
        <w:t>Together</w:t>
      </w:r>
      <w:r w:rsidRPr="00250B62">
        <w:rPr>
          <w:rStyle w:val="StyleBoldUnderline"/>
        </w:rPr>
        <w:t xml:space="preserve"> with other forms of social power, </w:t>
      </w:r>
      <w:r w:rsidRPr="006A0650">
        <w:rPr>
          <w:rStyle w:val="StyleBoldUnderline"/>
          <w:highlight w:val="yellow"/>
        </w:rPr>
        <w:t>it constitutes an indispensable medium for</w:t>
      </w:r>
      <w:r w:rsidRPr="00250B62">
        <w:rPr>
          <w:rStyle w:val="StyleBoldUnderline"/>
        </w:rPr>
        <w:t xml:space="preserve"> constructing and </w:t>
      </w:r>
      <w:r w:rsidRPr="006A0650">
        <w:rPr>
          <w:rStyle w:val="StyleBoldUnderline"/>
          <w:highlight w:val="yellow"/>
        </w:rPr>
        <w:t>shaping larger social realities</w:t>
      </w:r>
      <w:r w:rsidRPr="00250B62">
        <w:rPr>
          <w:rStyle w:val="StyleBoldUnderline"/>
        </w:rPr>
        <w:t xml:space="preserve">, for establishing, shaping and maintaining all broader and more durable </w:t>
      </w:r>
      <w:r w:rsidRPr="00A3550C">
        <w:rPr>
          <w:rStyle w:val="StyleBoldUnderline"/>
        </w:rPr>
        <w:t>collectivities</w:t>
      </w:r>
      <w:r w:rsidRPr="00B92DF9">
        <w:rPr>
          <w:sz w:val="16"/>
        </w:rPr>
        <w:t xml:space="preserve">."12 </w:t>
      </w:r>
      <w:r w:rsidRPr="00175BAC">
        <w:rPr>
          <w:rStyle w:val="StyleBoldUnderline"/>
        </w:rPr>
        <w:t>States play</w:t>
      </w:r>
      <w:r w:rsidRPr="00B92DF9">
        <w:rPr>
          <w:sz w:val="16"/>
        </w:rPr>
        <w:t xml:space="preserve">, in varying degrees, </w:t>
      </w:r>
      <w:r w:rsidRPr="00175BAC">
        <w:rPr>
          <w:rStyle w:val="StyleBoldUnderline"/>
        </w:rPr>
        <w:t xml:space="preserve">significant roles in structuring life chances, in distributing wealth, privilege, information, and risks, in upholding civil and political rights, and in </w:t>
      </w:r>
      <w:r w:rsidRPr="00175BAC">
        <w:rPr>
          <w:rStyle w:val="StyleBoldUnderline"/>
        </w:rPr>
        <w:lastRenderedPageBreak/>
        <w:t>securing private property rights and providing the legal</w:t>
      </w:r>
      <w:r>
        <w:rPr>
          <w:rStyle w:val="StyleBoldUnderline"/>
        </w:rPr>
        <w:t>/regulatory framework for capi</w:t>
      </w:r>
      <w:r w:rsidRPr="00175BAC">
        <w:rPr>
          <w:rStyle w:val="StyleBoldUnderline"/>
        </w:rPr>
        <w:t xml:space="preserve">talism. Every one of these dimensions of </w:t>
      </w:r>
      <w:r w:rsidRPr="006A0650">
        <w:rPr>
          <w:rStyle w:val="StyleBoldUnderline"/>
          <w:highlight w:val="yellow"/>
        </w:rPr>
        <w:t>state activity has</w:t>
      </w:r>
      <w:r w:rsidRPr="00175BAC">
        <w:rPr>
          <w:rStyle w:val="StyleBoldUnderline"/>
        </w:rPr>
        <w:t xml:space="preserve">, for good or ill, </w:t>
      </w:r>
      <w:r w:rsidRPr="006A0650">
        <w:rPr>
          <w:rStyle w:val="StyleBoldUnderline"/>
          <w:highlight w:val="yellow"/>
        </w:rPr>
        <w:t>a significant bearing on the global environmental crisis</w:t>
      </w:r>
      <w:r w:rsidRPr="00175BAC">
        <w:rPr>
          <w:rStyle w:val="StyleBoldUnderline"/>
        </w:rPr>
        <w:t xml:space="preserve">. </w:t>
      </w:r>
      <w:r w:rsidRPr="006A0650">
        <w:rPr>
          <w:rStyle w:val="StyleBoldUnderline"/>
          <w:highlight w:val="yellow"/>
        </w:rPr>
        <w:t>Given that the green political project is one that demands far-reaching changes</w:t>
      </w:r>
      <w:r w:rsidRPr="00175BAC">
        <w:rPr>
          <w:rStyle w:val="StyleBoldUnderline"/>
        </w:rPr>
        <w:t xml:space="preserve"> to both economies and societies, </w:t>
      </w:r>
      <w:r w:rsidRPr="006A0650">
        <w:rPr>
          <w:rStyle w:val="StyleBoldUnderline"/>
          <w:highlight w:val="yellow"/>
        </w:rPr>
        <w:t>it is difficult to imagine how such changes might occur on the</w:t>
      </w:r>
      <w:r w:rsidRPr="00175BAC">
        <w:rPr>
          <w:rStyle w:val="StyleBoldUnderline"/>
        </w:rPr>
        <w:t xml:space="preserve"> kind of </w:t>
      </w:r>
      <w:r w:rsidRPr="006A0650">
        <w:rPr>
          <w:rStyle w:val="StyleBoldUnderline"/>
          <w:highlight w:val="yellow"/>
        </w:rPr>
        <w:t>scale</w:t>
      </w:r>
      <w:r w:rsidRPr="00175BAC">
        <w:rPr>
          <w:rStyle w:val="StyleBoldUnderline"/>
        </w:rPr>
        <w:t xml:space="preserve"> that is </w:t>
      </w:r>
      <w:r w:rsidRPr="006A0650">
        <w:rPr>
          <w:rStyle w:val="StyleBoldUnderline"/>
          <w:highlight w:val="yellow"/>
        </w:rPr>
        <w:t>needed without</w:t>
      </w:r>
      <w:r w:rsidRPr="00175BAC">
        <w:rPr>
          <w:rStyle w:val="StyleBoldUnderline"/>
        </w:rPr>
        <w:t xml:space="preserve"> the active </w:t>
      </w:r>
      <w:r w:rsidRPr="006A0650">
        <w:rPr>
          <w:rStyle w:val="StyleBoldUnderline"/>
          <w:highlight w:val="yellow"/>
        </w:rPr>
        <w:t>support of states</w:t>
      </w:r>
      <w:r w:rsidRPr="00B92DF9">
        <w:rPr>
          <w:sz w:val="16"/>
        </w:rPr>
        <w:t xml:space="preserve">. While it is often observed that states are too big to deal with local ecological problems and too small to deal with global ones, </w:t>
      </w:r>
      <w:r w:rsidRPr="000C51CD">
        <w:rPr>
          <w:rStyle w:val="StyleBoldUnderline"/>
        </w:rPr>
        <w:t>the state</w:t>
      </w:r>
      <w:r w:rsidRPr="00B92DF9">
        <w:rPr>
          <w:sz w:val="16"/>
        </w:rPr>
        <w:t xml:space="preserve"> nonetheless </w:t>
      </w:r>
      <w:r w:rsidRPr="000C51CD">
        <w:rPr>
          <w:rStyle w:val="StyleBoldUnderline"/>
        </w:rPr>
        <w:t>holds</w:t>
      </w:r>
      <w:r w:rsidRPr="00B92DF9">
        <w:rPr>
          <w:sz w:val="16"/>
        </w:rPr>
        <w:t>, as Lennart Lundqvist puts it, "</w:t>
      </w:r>
      <w:r w:rsidRPr="000C51CD">
        <w:rPr>
          <w:rStyle w:val="StyleBoldUnderline"/>
        </w:rPr>
        <w:t>a unique position in the constitutive</w:t>
      </w:r>
      <w:r w:rsidRPr="00175BAC">
        <w:rPr>
          <w:rStyle w:val="StyleBoldUnderline"/>
        </w:rPr>
        <w:t xml:space="preserve"> hierarchy from individuals through villages, regions and nations all the way to global organizations. The state is inclusive of lower political and administrative levels, and exclusive in speaking for its whole territory and population in relation to the outside world</w:t>
      </w:r>
      <w:r w:rsidRPr="00B92DF9">
        <w:rPr>
          <w:sz w:val="16"/>
        </w:rPr>
        <w:t xml:space="preserve">."13 In short, </w:t>
      </w:r>
      <w:r w:rsidRPr="006A0650">
        <w:rPr>
          <w:rStyle w:val="StyleBoldUnderline"/>
          <w:highlight w:val="yellow"/>
        </w:rPr>
        <w:t>it seems</w:t>
      </w:r>
      <w:r w:rsidRPr="00B92DF9">
        <w:rPr>
          <w:sz w:val="16"/>
        </w:rPr>
        <w:t xml:space="preserve"> to me </w:t>
      </w:r>
      <w:r w:rsidRPr="006A0650">
        <w:rPr>
          <w:rStyle w:val="StyleBoldUnderline"/>
          <w:highlight w:val="yellow"/>
        </w:rPr>
        <w:t>inconceivable to advance ecological emancipation without</w:t>
      </w:r>
      <w:r w:rsidRPr="00175BAC">
        <w:rPr>
          <w:rStyle w:val="StyleBoldUnderline"/>
        </w:rPr>
        <w:t xml:space="preserve"> also </w:t>
      </w:r>
      <w:r w:rsidRPr="006A0650">
        <w:rPr>
          <w:rStyle w:val="StyleBoldUnderline"/>
          <w:highlight w:val="yellow"/>
        </w:rPr>
        <w:t>engaging with</w:t>
      </w:r>
      <w:r w:rsidRPr="00B92DF9">
        <w:rPr>
          <w:sz w:val="16"/>
        </w:rPr>
        <w:t xml:space="preserve"> and seeking to transform </w:t>
      </w:r>
      <w:r w:rsidRPr="006A0650">
        <w:rPr>
          <w:rStyle w:val="StyleBoldUnderline"/>
          <w:highlight w:val="yellow"/>
        </w:rPr>
        <w:t>state power</w:t>
      </w:r>
      <w:r w:rsidRPr="00B92DF9">
        <w:rPr>
          <w:sz w:val="16"/>
        </w:rPr>
        <w:t xml:space="preserve">.¶ </w:t>
      </w:r>
      <w:r w:rsidRPr="00B92DF9">
        <w:rPr>
          <w:sz w:val="16"/>
          <w:szCs w:val="12"/>
        </w:rPr>
        <w:t xml:space="preserve">Of course, not all states are democratic states, and the green movement has long been wary of the coercive powers that all states reputedly enjoy. Coercion (and not democracy) is also central to Max Weber's classic sociological understanding of the state as "a human community that (successfully) claims the monopoly of the legitimate use of physical force within a given territory."14 Weber believed that the state could not be defined sociologically in terms of its ends* only formally as an organization in terms of the particular means that are peculiar to it.15 Moreover his concept of legitimacy was merely concerned with whether rules were accepted by subjects as valid (for whatever reason); he did not offer a normative theory as to the circumstances when particular rules ought to be accepted or whether beliefs about the validity of rules were justified. Legitimacy was a contingent fact, and in view of his understanding of politics as a struggle for power in the context of an increasingly disenchanted world, likely to become an increasingly unstable achievement.16¶ </w:t>
      </w:r>
      <w:r w:rsidRPr="00B92DF9">
        <w:rPr>
          <w:sz w:val="16"/>
        </w:rPr>
        <w:t xml:space="preserve">In contrast to Weber, my approach to the state is explicitly normative and explicitly concerned with the purpose of states, and the democratic basis of their legitimacy. It focuses on the limitations of liberal normative theories of the state (and associated ideals of a just constitutional arrangement), and it proposes instead an alternative green theory that seeks to redress the deficiencies in liberal theory. Nor is my account as bleak as Weber's. The fact that states possess a monopoly of control over the means of coercion is a most serious matter, but it does not necessarily imply that they must have frequent recourse to that power. In any event, whether the use of the state's coercive powers is to be deplored or welcomed turns on the purposes for which that power is exercised, the manner in which it is exercised, and whether it is managed in public, transparent, and accountable ways—a judgment that must be made against a background of changing problems, practices, and under- standings. </w:t>
      </w:r>
      <w:r w:rsidRPr="006A0650">
        <w:rPr>
          <w:rStyle w:val="StyleBoldUnderline"/>
          <w:highlight w:val="yellow"/>
        </w:rPr>
        <w:t>The coercive arm of the state can be used to</w:t>
      </w:r>
      <w:r w:rsidRPr="00A41A2A">
        <w:rPr>
          <w:rStyle w:val="StyleBoldUnderline"/>
        </w:rPr>
        <w:t xml:space="preserve"> "bust" political demonstrations and invade privacy. It can also be used to prevent human rights abuses, curb the excesses of corporate power, and </w:t>
      </w:r>
      <w:r w:rsidRPr="006A0650">
        <w:rPr>
          <w:rStyle w:val="StyleBoldUnderline"/>
          <w:highlight w:val="yellow"/>
        </w:rPr>
        <w:t>protect the environment</w:t>
      </w:r>
      <w:r w:rsidRPr="00A41A2A">
        <w:rPr>
          <w:rStyle w:val="StyleBoldUnderline"/>
        </w:rPr>
        <w:t>.</w:t>
      </w:r>
      <w:r w:rsidRPr="00B92DF9">
        <w:rPr>
          <w:rStyle w:val="StyleBoldUnderline"/>
          <w:sz w:val="16"/>
          <w:u w:val="none"/>
        </w:rPr>
        <w:t>¶</w:t>
      </w:r>
      <w:r w:rsidRPr="004950C4">
        <w:rPr>
          <w:rStyle w:val="StyleBoldUnderline"/>
          <w:sz w:val="12"/>
        </w:rPr>
        <w:t xml:space="preserve"> </w:t>
      </w:r>
      <w:r w:rsidRPr="00B92DF9">
        <w:rPr>
          <w:sz w:val="16"/>
        </w:rPr>
        <w:t xml:space="preserve">In short, </w:t>
      </w:r>
      <w:r w:rsidRPr="00A41A2A">
        <w:rPr>
          <w:rStyle w:val="StyleBoldUnderline"/>
        </w:rPr>
        <w:t xml:space="preserve">although the political autonomy of states is widely believed to be in decline, </w:t>
      </w:r>
      <w:r w:rsidRPr="006A0650">
        <w:rPr>
          <w:rStyle w:val="StyleBoldUnderline"/>
          <w:highlight w:val="yellow"/>
        </w:rPr>
        <w:t>there are still few social institution that can match the</w:t>
      </w:r>
      <w:r w:rsidRPr="00A41A2A">
        <w:rPr>
          <w:rStyle w:val="StyleBoldUnderline"/>
        </w:rPr>
        <w:t xml:space="preserve"> same degree of </w:t>
      </w:r>
      <w:r w:rsidRPr="006A0650">
        <w:rPr>
          <w:rStyle w:val="StyleBoldUnderline"/>
          <w:highlight w:val="yellow"/>
        </w:rPr>
        <w:t>capacity and</w:t>
      </w:r>
      <w:r w:rsidRPr="00A41A2A">
        <w:rPr>
          <w:rStyle w:val="StyleBoldUnderline"/>
        </w:rPr>
        <w:t xml:space="preserve"> potential </w:t>
      </w:r>
      <w:r w:rsidRPr="006A0650">
        <w:rPr>
          <w:rStyle w:val="StyleBoldUnderline"/>
          <w:highlight w:val="yellow"/>
        </w:rPr>
        <w:t>legitimacy that states have to redirect</w:t>
      </w:r>
      <w:r w:rsidRPr="008947AC">
        <w:rPr>
          <w:rStyle w:val="StyleBoldUnderline"/>
        </w:rPr>
        <w:t xml:space="preserve"> </w:t>
      </w:r>
      <w:r w:rsidRPr="006A0650">
        <w:rPr>
          <w:rStyle w:val="StyleBoldUnderline"/>
          <w:highlight w:val="yellow"/>
        </w:rPr>
        <w:t>societies</w:t>
      </w:r>
      <w:r w:rsidRPr="008947AC">
        <w:rPr>
          <w:rStyle w:val="StyleBoldUnderline"/>
        </w:rPr>
        <w:t xml:space="preserve"> and economies </w:t>
      </w:r>
      <w:r w:rsidRPr="006A0650">
        <w:rPr>
          <w:rStyle w:val="StyleBoldUnderline"/>
          <w:highlight w:val="yellow"/>
        </w:rPr>
        <w:t>along more ecologically sustainable lines to address</w:t>
      </w:r>
      <w:r w:rsidRPr="008947AC">
        <w:rPr>
          <w:rStyle w:val="StyleBoldUnderline"/>
        </w:rPr>
        <w:t xml:space="preserve"> ecological </w:t>
      </w:r>
      <w:r w:rsidRPr="006A0650">
        <w:rPr>
          <w:rStyle w:val="StyleBoldUnderline"/>
          <w:highlight w:val="yellow"/>
        </w:rPr>
        <w:t>problems such as</w:t>
      </w:r>
      <w:r w:rsidRPr="00A41A2A">
        <w:rPr>
          <w:rStyle w:val="StyleBoldUnderline"/>
        </w:rPr>
        <w:t xml:space="preserve"> </w:t>
      </w:r>
      <w:r w:rsidRPr="00B92DF9">
        <w:rPr>
          <w:sz w:val="16"/>
        </w:rPr>
        <w:t xml:space="preserve">global </w:t>
      </w:r>
      <w:r w:rsidRPr="006A0650">
        <w:rPr>
          <w:rStyle w:val="StyleBoldUnderline"/>
          <w:highlight w:val="yellow"/>
        </w:rPr>
        <w:t>warming</w:t>
      </w:r>
      <w:r w:rsidRPr="00B92DF9">
        <w:rPr>
          <w:sz w:val="16"/>
        </w:rPr>
        <w:t xml:space="preserve"> and </w:t>
      </w:r>
      <w:r w:rsidRPr="006A0650">
        <w:rPr>
          <w:rStyle w:val="StyleBoldUnderline"/>
          <w:highlight w:val="yellow"/>
        </w:rPr>
        <w:t>pollution</w:t>
      </w:r>
      <w:r w:rsidRPr="00A41A2A">
        <w:rPr>
          <w:rStyle w:val="StyleBoldUnderline"/>
        </w:rPr>
        <w:t xml:space="preserve">, the buildup of toxic and nuclear </w:t>
      </w:r>
      <w:r w:rsidRPr="006A0650">
        <w:rPr>
          <w:rStyle w:val="StyleBoldUnderline"/>
          <w:highlight w:val="yellow"/>
        </w:rPr>
        <w:t>wastes and</w:t>
      </w:r>
      <w:r w:rsidRPr="00A41A2A">
        <w:rPr>
          <w:rStyle w:val="StyleBoldUnderline"/>
        </w:rPr>
        <w:t xml:space="preserve"> the rapid </w:t>
      </w:r>
      <w:r w:rsidRPr="006A0650">
        <w:rPr>
          <w:rStyle w:val="StyleBoldUnderline"/>
          <w:highlight w:val="yellow"/>
        </w:rPr>
        <w:t>erosion of</w:t>
      </w:r>
      <w:r w:rsidRPr="00B92DF9">
        <w:rPr>
          <w:sz w:val="16"/>
        </w:rPr>
        <w:t xml:space="preserve"> the earth's </w:t>
      </w:r>
      <w:r w:rsidRPr="006A0650">
        <w:rPr>
          <w:rStyle w:val="StyleBoldUnderline"/>
          <w:highlight w:val="yellow"/>
        </w:rPr>
        <w:t>biodiversity</w:t>
      </w:r>
      <w:r w:rsidRPr="00B92DF9">
        <w:rPr>
          <w:sz w:val="16"/>
        </w:rPr>
        <w:t xml:space="preserve">. </w:t>
      </w:r>
      <w:r w:rsidRPr="008947AC">
        <w:rPr>
          <w:rStyle w:val="StyleBoldUnderline"/>
        </w:rPr>
        <w:t>States</w:t>
      </w:r>
      <w:r w:rsidRPr="00B92DF9">
        <w:rPr>
          <w:sz w:val="16"/>
        </w:rPr>
        <w:t>—particularly when they act collectively—</w:t>
      </w:r>
      <w:r w:rsidRPr="008947AC">
        <w:rPr>
          <w:rStyle w:val="StyleBoldUnderline"/>
        </w:rPr>
        <w:t>have the capacity to curb the socially and ecologically harmful consequences of capitalism.</w:t>
      </w:r>
      <w:r w:rsidRPr="00B92DF9">
        <w:rPr>
          <w:sz w:val="16"/>
        </w:rPr>
        <w:t xml:space="preserve"> They are also more amenable to democratization than cor- porations, notwithstanding the ascendancy of the neoliberal state in the increasingly competitive global economy. </w:t>
      </w:r>
      <w:r w:rsidRPr="008947AC">
        <w:rPr>
          <w:rStyle w:val="StyleBoldUnderline"/>
        </w:rPr>
        <w:t>There are therefore many good reasons why green political theorists need to think not only critically but also constructively about the state and the state system</w:t>
      </w:r>
      <w:r w:rsidRPr="00B92DF9">
        <w:rPr>
          <w:sz w:val="16"/>
        </w:rPr>
        <w:t xml:space="preserve">. While the state is certainly not "healthy" at the present historical juncture, in this book I nonetheless join Poggi by </w:t>
      </w:r>
      <w:r w:rsidRPr="008947AC">
        <w:rPr>
          <w:rStyle w:val="StyleBoldUnderline"/>
        </w:rPr>
        <w:t>offer</w:t>
      </w:r>
      <w:r w:rsidRPr="00B92DF9">
        <w:rPr>
          <w:sz w:val="16"/>
        </w:rPr>
        <w:t xml:space="preserve">ing "a timid </w:t>
      </w:r>
      <w:r w:rsidRPr="008947AC">
        <w:rPr>
          <w:rStyle w:val="StyleBoldUnderline"/>
        </w:rPr>
        <w:t>two cheers</w:t>
      </w:r>
      <w:r w:rsidRPr="00B92DF9">
        <w:rPr>
          <w:sz w:val="16"/>
        </w:rPr>
        <w:t xml:space="preserve"> for the old beast," at least </w:t>
      </w:r>
      <w:r w:rsidRPr="008947AC">
        <w:rPr>
          <w:rStyle w:val="StyleBoldUnderline"/>
        </w:rPr>
        <w:t>as a potentially more significant ally in the green cause</w:t>
      </w:r>
      <w:r w:rsidRPr="00B92DF9">
        <w:rPr>
          <w:sz w:val="16"/>
        </w:rPr>
        <w:t>.17</w:t>
      </w:r>
    </w:p>
    <w:p w:rsidR="00371401" w:rsidRDefault="00371401" w:rsidP="00371401">
      <w:pPr>
        <w:pStyle w:val="Heading4"/>
      </w:pPr>
      <w:r w:rsidRPr="000B1BCA">
        <w:t>Short-term market mechanisms are the only solution</w:t>
      </w:r>
      <w:r>
        <w:t xml:space="preserve"> to environmental destruction </w:t>
      </w:r>
    </w:p>
    <w:p w:rsidR="00371401" w:rsidRDefault="00371401" w:rsidP="00371401">
      <w:r w:rsidRPr="00480C68">
        <w:rPr>
          <w:rStyle w:val="StyleStyleBold12pt"/>
        </w:rPr>
        <w:t>Bryant 12</w:t>
      </w:r>
      <w:r>
        <w:t xml:space="preserve"> (Levi,</w:t>
      </w:r>
      <w:r w:rsidRPr="004736E5">
        <w:t xml:space="preserve"> </w:t>
      </w:r>
      <w:r>
        <w:t xml:space="preserve">professor of philosophy at Collin College, We’ll Never Do Better Than a Politician: Climate Change and Purity, 5/11/12, http://larvalsubjects.wordpress.com/2012/05/11/well-never-do-better-than-a-politician-climate-change-and-purity/) </w:t>
      </w:r>
    </w:p>
    <w:p w:rsidR="00371401" w:rsidRDefault="00371401" w:rsidP="00371401"/>
    <w:p w:rsidR="00371401" w:rsidRPr="00B92DF9" w:rsidRDefault="00371401" w:rsidP="00371401">
      <w:pPr>
        <w:rPr>
          <w:sz w:val="16"/>
        </w:rPr>
      </w:pPr>
      <w:r w:rsidRPr="004736E5">
        <w:rPr>
          <w:sz w:val="16"/>
        </w:rPr>
        <w:t>Somewhere or other Latour makes the remark that we’ll never do better than a politician. Here it’s important to remember that for Latour– as for myself –</w:t>
      </w:r>
      <w:r w:rsidRPr="006A2443">
        <w:rPr>
          <w:rStyle w:val="StyleBoldUnderline"/>
        </w:rPr>
        <w:t>every entity is a “politician”.</w:t>
      </w:r>
      <w:r w:rsidRPr="004736E5">
        <w:rPr>
          <w:sz w:val="16"/>
        </w:rPr>
        <w:t xml:space="preserve"> Latour isn’t referring solely to those persons that we call “politicians”, but to all entities that exist. And if Latour claims that we’ll never do better than a politician, then this is </w:t>
      </w:r>
      <w:r w:rsidRPr="006A2443">
        <w:rPr>
          <w:rStyle w:val="StyleBoldUnderline"/>
        </w:rPr>
        <w:t xml:space="preserve">because </w:t>
      </w:r>
      <w:r w:rsidRPr="006A0650">
        <w:rPr>
          <w:rStyle w:val="StyleBoldUnderline"/>
          <w:highlight w:val="yellow"/>
        </w:rPr>
        <w:t>every entity must navigate</w:t>
      </w:r>
      <w:r w:rsidRPr="006A2443">
        <w:rPr>
          <w:rStyle w:val="StyleBoldUnderline"/>
        </w:rPr>
        <w:t xml:space="preserve"> a field of </w:t>
      </w:r>
      <w:r w:rsidRPr="006A0650">
        <w:rPr>
          <w:rStyle w:val="StyleBoldUnderline"/>
          <w:highlight w:val="yellow"/>
        </w:rPr>
        <w:t>relations to other entities that play a role in what is and is not possible</w:t>
      </w:r>
      <w:r w:rsidRPr="006A2443">
        <w:rPr>
          <w:rStyle w:val="StyleBoldUnderline"/>
        </w:rPr>
        <w:t xml:space="preserve"> in that field</w:t>
      </w:r>
      <w:r w:rsidRPr="004736E5">
        <w:rPr>
          <w:sz w:val="16"/>
        </w:rPr>
        <w:t xml:space="preserve">. In the language of my ontology, this would be articulated as the thesis that the local manifestations of which an entity is capable are, in part, a function of the relations the entity entertains to other entities in a regime of attraction. </w:t>
      </w:r>
      <w:r w:rsidRPr="006A2443">
        <w:rPr>
          <w:rStyle w:val="StyleBoldUnderline"/>
        </w:rPr>
        <w:t xml:space="preserve">The world </w:t>
      </w:r>
      <w:r w:rsidRPr="004736E5">
        <w:rPr>
          <w:sz w:val="16"/>
        </w:rPr>
        <w:t>about entities</w:t>
      </w:r>
      <w:r w:rsidRPr="006A2443">
        <w:rPr>
          <w:rStyle w:val="StyleBoldUnderline"/>
        </w:rPr>
        <w:t xml:space="preserve"> perpetually introduces </w:t>
      </w:r>
      <w:r w:rsidRPr="001F1A99">
        <w:rPr>
          <w:rStyle w:val="StyleBoldUnderline"/>
        </w:rPr>
        <w:t>resistances and frictions</w:t>
      </w:r>
      <w:r w:rsidRPr="006A2443">
        <w:rPr>
          <w:rStyle w:val="StyleBoldUnderline"/>
        </w:rPr>
        <w:t xml:space="preserve"> </w:t>
      </w:r>
      <w:r w:rsidRPr="001F1A99">
        <w:rPr>
          <w:rStyle w:val="StyleBoldUnderline"/>
        </w:rPr>
        <w:t xml:space="preserve">that play a key role </w:t>
      </w:r>
      <w:r w:rsidRPr="004736E5">
        <w:rPr>
          <w:rStyle w:val="Emphasis"/>
        </w:rPr>
        <w:t>in what comes to be actualized</w:t>
      </w:r>
      <w:r w:rsidRPr="001F1A99">
        <w:rPr>
          <w:rStyle w:val="StyleBoldUnderline"/>
        </w:rPr>
        <w:t>.</w:t>
      </w:r>
      <w:r w:rsidRPr="004736E5">
        <w:rPr>
          <w:sz w:val="16"/>
        </w:rPr>
        <w:t xml:space="preserve"> ¶ It is this aphorism that occurred to me today after a disturbing discussion with a rather militant Marxist on Facebook. I had posted a very disturbing editorial on climate change </w:t>
      </w:r>
      <w:r w:rsidRPr="004736E5">
        <w:rPr>
          <w:sz w:val="16"/>
        </w:rPr>
        <w:lastRenderedPageBreak/>
        <w:t xml:space="preserve">by the world renowned climate scientist James Hansen. Not only did this person completely misread the editorial, denouncing Hansen for claiming that Canada is entirely responsible for climate change (clearly he had no familiarity with Hansen or his important work), but he derided Hansen for proposing market-based solutions to climate change on the grounds that “the market is the whole source of the problem!” It’s difficult to know how to respond in this situations.¶ read on! ¶ </w:t>
      </w:r>
      <w:r w:rsidRPr="001F0778">
        <w:rPr>
          <w:rStyle w:val="StyleBoldUnderline"/>
        </w:rPr>
        <w:t>It is quite true that it is the system of global capitalism</w:t>
      </w:r>
      <w:r w:rsidRPr="004736E5">
        <w:rPr>
          <w:sz w:val="16"/>
        </w:rPr>
        <w:t xml:space="preserve"> or the market </w:t>
      </w:r>
      <w:r w:rsidRPr="001F0778">
        <w:rPr>
          <w:rStyle w:val="StyleBoldUnderline"/>
        </w:rPr>
        <w:t>that has created our climate problems</w:t>
      </w:r>
      <w:r w:rsidRPr="004736E5">
        <w:rPr>
          <w:sz w:val="16"/>
        </w:rPr>
        <w:t xml:space="preserve"> </w:t>
      </w:r>
      <w:r w:rsidRPr="001F0778">
        <w:rPr>
          <w:rStyle w:val="StyleBoldUnderline"/>
        </w:rPr>
        <w:t>(though</w:t>
      </w:r>
      <w:r w:rsidRPr="004736E5">
        <w:rPr>
          <w:sz w:val="16"/>
        </w:rPr>
        <w:t xml:space="preserve">, as Jared Diamond shows in Collapse, </w:t>
      </w:r>
      <w:r w:rsidRPr="001F1A99">
        <w:rPr>
          <w:rStyle w:val="StyleBoldUnderline"/>
        </w:rPr>
        <w:t>other systems of production have also produced devastating climate problems).</w:t>
      </w:r>
      <w:r w:rsidRPr="004736E5">
        <w:rPr>
          <w:sz w:val="16"/>
        </w:rPr>
        <w:t xml:space="preserve"> </w:t>
      </w:r>
      <w:r w:rsidRPr="001F0778">
        <w:rPr>
          <w:rStyle w:val="StyleBoldUnderline"/>
        </w:rPr>
        <w:t>In its insistence on profit</w:t>
      </w:r>
      <w:r w:rsidRPr="004736E5">
        <w:rPr>
          <w:sz w:val="16"/>
        </w:rPr>
        <w:t xml:space="preserve"> and expansion in each economic quarter, </w:t>
      </w:r>
      <w:r w:rsidRPr="001F0778">
        <w:rPr>
          <w:rStyle w:val="StyleBoldUnderline"/>
        </w:rPr>
        <w:t>markets as currently structured provide no brakes for environmental destructive actions.</w:t>
      </w:r>
      <w:r w:rsidRPr="004736E5">
        <w:rPr>
          <w:sz w:val="16"/>
        </w:rPr>
        <w:t xml:space="preserve"> The system is itself pathological.¶ </w:t>
      </w:r>
      <w:r w:rsidRPr="001F1A99">
        <w:rPr>
          <w:rStyle w:val="StyleBoldUnderline"/>
        </w:rPr>
        <w:t>However</w:t>
      </w:r>
      <w:r w:rsidRPr="004736E5">
        <w:rPr>
          <w:sz w:val="16"/>
        </w:rPr>
        <w:t xml:space="preserve">, pointing this out and </w:t>
      </w:r>
      <w:r w:rsidRPr="006A0650">
        <w:rPr>
          <w:rStyle w:val="StyleBoldUnderline"/>
          <w:highlight w:val="yellow"/>
        </w:rPr>
        <w:t>deriding market</w:t>
      </w:r>
      <w:r w:rsidRPr="001F1A99">
        <w:rPr>
          <w:rStyle w:val="StyleBoldUnderline"/>
        </w:rPr>
        <w:t xml:space="preserve"> based </w:t>
      </w:r>
      <w:r w:rsidRPr="006A0650">
        <w:rPr>
          <w:rStyle w:val="StyleBoldUnderline"/>
          <w:highlight w:val="yellow"/>
        </w:rPr>
        <w:t xml:space="preserve">solutions </w:t>
      </w:r>
      <w:r w:rsidRPr="003D253B">
        <w:rPr>
          <w:rStyle w:val="StyleBoldUnderline"/>
        </w:rPr>
        <w:t>doesn’t get us very far</w:t>
      </w:r>
      <w:r w:rsidRPr="004736E5">
        <w:rPr>
          <w:sz w:val="16"/>
          <w:highlight w:val="yellow"/>
        </w:rPr>
        <w:t xml:space="preserve">. </w:t>
      </w:r>
      <w:r w:rsidRPr="004736E5">
        <w:rPr>
          <w:sz w:val="16"/>
        </w:rPr>
        <w:t xml:space="preserve">In fact, </w:t>
      </w:r>
      <w:r w:rsidRPr="004736E5">
        <w:rPr>
          <w:rStyle w:val="Emphasis"/>
        </w:rPr>
        <w:t xml:space="preserve">such a response to proposed market-based solutions </w:t>
      </w:r>
      <w:r w:rsidRPr="004736E5">
        <w:rPr>
          <w:rStyle w:val="Emphasis"/>
          <w:highlight w:val="yellow"/>
        </w:rPr>
        <w:t>is</w:t>
      </w:r>
      <w:r w:rsidRPr="004736E5">
        <w:rPr>
          <w:rStyle w:val="Emphasis"/>
        </w:rPr>
        <w:t xml:space="preserve"> downright </w:t>
      </w:r>
      <w:r w:rsidRPr="004736E5">
        <w:rPr>
          <w:rStyle w:val="Emphasis"/>
          <w:highlight w:val="yellow"/>
        </w:rPr>
        <w:t>dangerous</w:t>
      </w:r>
      <w:r w:rsidRPr="004736E5">
        <w:rPr>
          <w:rStyle w:val="Emphasis"/>
        </w:rPr>
        <w:t xml:space="preserve"> and irresponsible</w:t>
      </w:r>
      <w:r w:rsidRPr="004736E5">
        <w:rPr>
          <w:sz w:val="16"/>
        </w:rPr>
        <w:t xml:space="preserve">. </w:t>
      </w:r>
      <w:r w:rsidRPr="006A2443">
        <w:rPr>
          <w:rStyle w:val="StyleBoldUnderline"/>
        </w:rPr>
        <w:t>The fact</w:t>
      </w:r>
      <w:r w:rsidRPr="004736E5">
        <w:rPr>
          <w:sz w:val="16"/>
        </w:rPr>
        <w:t xml:space="preserve"> of the matter </w:t>
      </w:r>
      <w:r w:rsidRPr="006A2443">
        <w:rPr>
          <w:rStyle w:val="StyleBoldUnderline"/>
        </w:rPr>
        <w:t>is</w:t>
      </w:r>
      <w:r w:rsidRPr="004736E5">
        <w:rPr>
          <w:sz w:val="16"/>
        </w:rPr>
        <w:t xml:space="preserve"> that </w:t>
      </w:r>
      <w:r w:rsidRPr="006A0650">
        <w:rPr>
          <w:rStyle w:val="StyleBoldUnderline"/>
          <w:highlight w:val="yellow"/>
        </w:rPr>
        <w:t>1) we</w:t>
      </w:r>
      <w:r w:rsidRPr="001F1A99">
        <w:rPr>
          <w:rStyle w:val="StyleBoldUnderline"/>
        </w:rPr>
        <w:t xml:space="preserve"> </w:t>
      </w:r>
      <w:r w:rsidRPr="004736E5">
        <w:rPr>
          <w:sz w:val="16"/>
        </w:rPr>
        <w:t>currently</w:t>
      </w:r>
      <w:r w:rsidRPr="001F1A99">
        <w:rPr>
          <w:rStyle w:val="StyleBoldUnderline"/>
        </w:rPr>
        <w:t xml:space="preserve"> </w:t>
      </w:r>
      <w:r w:rsidRPr="006A0650">
        <w:rPr>
          <w:rStyle w:val="StyleBoldUnderline"/>
          <w:highlight w:val="yellow"/>
        </w:rPr>
        <w:t>live in a market based world, 2) there is not</w:t>
      </w:r>
      <w:r w:rsidRPr="004736E5">
        <w:rPr>
          <w:sz w:val="16"/>
        </w:rPr>
        <w:t>, in the foreseeable future</w:t>
      </w:r>
      <w:r w:rsidRPr="001F1A99">
        <w:rPr>
          <w:rStyle w:val="StyleBoldUnderline"/>
        </w:rPr>
        <w:t xml:space="preserve"> </w:t>
      </w:r>
      <w:r w:rsidRPr="006A0650">
        <w:rPr>
          <w:rStyle w:val="StyleBoldUnderline"/>
          <w:highlight w:val="yellow"/>
        </w:rPr>
        <w:t>an alternative system</w:t>
      </w:r>
      <w:r w:rsidRPr="001F1A99">
        <w:rPr>
          <w:rStyle w:val="StyleBoldUnderline"/>
        </w:rPr>
        <w:t xml:space="preserve"> on the horizon, and </w:t>
      </w:r>
      <w:r w:rsidRPr="006A0650">
        <w:rPr>
          <w:rStyle w:val="StyleBoldUnderline"/>
          <w:highlight w:val="yellow"/>
        </w:rPr>
        <w:t>3),</w:t>
      </w:r>
      <w:r w:rsidRPr="001F1A99">
        <w:rPr>
          <w:rStyle w:val="StyleBoldUnderline"/>
        </w:rPr>
        <w:t xml:space="preserve"> above all, </w:t>
      </w:r>
      <w:r w:rsidRPr="004736E5">
        <w:rPr>
          <w:rStyle w:val="Emphasis"/>
          <w:highlight w:val="yellow"/>
        </w:rPr>
        <w:t>we need to do something now</w:t>
      </w:r>
      <w:r w:rsidRPr="001F1A99">
        <w:rPr>
          <w:rStyle w:val="StyleBoldUnderline"/>
        </w:rPr>
        <w:t>.</w:t>
      </w:r>
      <w:r w:rsidRPr="004736E5">
        <w:rPr>
          <w:sz w:val="16"/>
        </w:rPr>
        <w:t xml:space="preserve"> </w:t>
      </w:r>
      <w:r w:rsidRPr="006A0650">
        <w:rPr>
          <w:rStyle w:val="StyleBoldUnderline"/>
          <w:highlight w:val="yellow"/>
        </w:rPr>
        <w:t>We can’t</w:t>
      </w:r>
      <w:r w:rsidRPr="001F1A99">
        <w:rPr>
          <w:rStyle w:val="StyleBoldUnderline"/>
        </w:rPr>
        <w:t xml:space="preserve"> afford to </w:t>
      </w:r>
      <w:r w:rsidRPr="006A0650">
        <w:rPr>
          <w:rStyle w:val="StyleBoldUnderline"/>
          <w:highlight w:val="yellow"/>
        </w:rPr>
        <w:t>reject interventions</w:t>
      </w:r>
      <w:r w:rsidRPr="001F1A99">
        <w:rPr>
          <w:rStyle w:val="StyleBoldUnderline"/>
        </w:rPr>
        <w:t xml:space="preserve"> simply </w:t>
      </w:r>
      <w:r w:rsidRPr="004736E5">
        <w:rPr>
          <w:rStyle w:val="Emphasis"/>
          <w:highlight w:val="yellow"/>
        </w:rPr>
        <w:t>because they don’t meet our ideal conceptions</w:t>
      </w:r>
      <w:r w:rsidRPr="004736E5">
        <w:rPr>
          <w:rStyle w:val="Emphasis"/>
        </w:rPr>
        <w:t xml:space="preserve"> of how things should be.</w:t>
      </w:r>
      <w:r w:rsidRPr="004736E5">
        <w:rPr>
          <w:sz w:val="16"/>
        </w:rPr>
        <w:t xml:space="preserve"> </w:t>
      </w:r>
      <w:r w:rsidRPr="001F1A99">
        <w:rPr>
          <w:rStyle w:val="StyleBoldUnderline"/>
        </w:rPr>
        <w:t>We have to work with the world that is here, not the one that we would like to be here</w:t>
      </w:r>
      <w:r w:rsidRPr="004736E5">
        <w:rPr>
          <w:sz w:val="16"/>
        </w:rPr>
        <w:t xml:space="preserve">. And here it’s crucial to note that </w:t>
      </w:r>
      <w:r w:rsidRPr="00963874">
        <w:rPr>
          <w:rStyle w:val="StyleBoldUnderline"/>
        </w:rPr>
        <w:t>pointing this out does not entail that we shouldn’t work for produci</w:t>
      </w:r>
      <w:r w:rsidRPr="006A2443">
        <w:rPr>
          <w:rStyle w:val="StyleBoldUnderline"/>
        </w:rPr>
        <w:t>ng that other world.</w:t>
      </w:r>
      <w:r w:rsidRPr="004736E5">
        <w:rPr>
          <w:sz w:val="16"/>
        </w:rPr>
        <w:t xml:space="preserve"> </w:t>
      </w:r>
      <w:r w:rsidRPr="006A2443">
        <w:rPr>
          <w:rStyle w:val="StyleBoldUnderline"/>
        </w:rPr>
        <w:t>It just means that we have to grapple with the world that is actually there before us.</w:t>
      </w:r>
      <w:r w:rsidRPr="004736E5">
        <w:rPr>
          <w:sz w:val="16"/>
        </w:rPr>
        <w:t xml:space="preserve">¶ It pains me to write this post because I remember, with great bitterness, the diatribes hardcore Obama supporters leveled against legitimate leftist criticisms on the grounds that these critics were completely unrealistic idealists who, in their demand for “purity”, were asking for “ponies and unicorns”. This rejoinder always seemed to ignore that words have power and that </w:t>
      </w:r>
      <w:r w:rsidRPr="006A2443">
        <w:rPr>
          <w:rStyle w:val="StyleBoldUnderline"/>
        </w:rPr>
        <w:t>Obama, through his profound power of rhetoric, had</w:t>
      </w:r>
      <w:r w:rsidRPr="004736E5">
        <w:rPr>
          <w:sz w:val="16"/>
        </w:rPr>
        <w:t xml:space="preserve">, at least </w:t>
      </w:r>
      <w:r w:rsidRPr="001F1A99">
        <w:rPr>
          <w:rStyle w:val="StyleBoldUnderline"/>
        </w:rPr>
        <w:t>the power to shift public debates and frames, opening a path to making new forms of policy and new priorities possible.</w:t>
      </w:r>
      <w:r w:rsidRPr="004736E5">
        <w:rPr>
          <w:sz w:val="16"/>
        </w:rPr>
        <w:t xml:space="preserve"> </w:t>
      </w:r>
      <w:r w:rsidRPr="001F1A99">
        <w:rPr>
          <w:rStyle w:val="StyleBoldUnderline"/>
        </w:rPr>
        <w:t>The tragedy was that he didn’t use that power,</w:t>
      </w:r>
      <w:r w:rsidRPr="004736E5">
        <w:rPr>
          <w:sz w:val="16"/>
        </w:rPr>
        <w:t xml:space="preserve"> though he has gotten better.¶ I do not wish to denounce others and dismiss their claims on these sorts of grounds. As a Marxist anarchists, </w:t>
      </w:r>
      <w:r w:rsidRPr="006A2443">
        <w:rPr>
          <w:rStyle w:val="StyleBoldUnderline"/>
        </w:rPr>
        <w:t xml:space="preserve">I do believe that </w:t>
      </w:r>
      <w:r w:rsidRPr="006A0650">
        <w:rPr>
          <w:rStyle w:val="StyleBoldUnderline"/>
          <w:highlight w:val="yellow"/>
        </w:rPr>
        <w:t>we should fight for</w:t>
      </w:r>
      <w:r w:rsidRPr="004736E5">
        <w:rPr>
          <w:sz w:val="16"/>
        </w:rPr>
        <w:t xml:space="preserve"> the creation of </w:t>
      </w:r>
      <w:r w:rsidRPr="006A0650">
        <w:rPr>
          <w:rStyle w:val="StyleBoldUnderline"/>
          <w:highlight w:val="yellow"/>
        </w:rPr>
        <w:t>an alternative</w:t>
      </w:r>
      <w:r w:rsidRPr="004736E5">
        <w:rPr>
          <w:sz w:val="16"/>
        </w:rPr>
        <w:t xml:space="preserve"> hominid </w:t>
      </w:r>
      <w:r w:rsidRPr="006A0650">
        <w:rPr>
          <w:rStyle w:val="StyleBoldUnderline"/>
          <w:highlight w:val="yellow"/>
        </w:rPr>
        <w:t>ecology</w:t>
      </w:r>
      <w:r w:rsidRPr="004736E5">
        <w:rPr>
          <w:sz w:val="16"/>
        </w:rPr>
        <w:t xml:space="preserve"> </w:t>
      </w:r>
      <w:r w:rsidRPr="006A2443">
        <w:rPr>
          <w:rStyle w:val="StyleBoldUnderline"/>
        </w:rPr>
        <w:t>or social world.</w:t>
      </w:r>
      <w:r w:rsidRPr="004736E5">
        <w:rPr>
          <w:sz w:val="16"/>
        </w:rPr>
        <w:t xml:space="preserve"> I think that the call to commit and fight, to put alternatives on the table, has been one of the most powerful contributions of thinkers like Zizek and Badiou. If we don’t commit and fight for alternatives those alternatives will never appear in the world. </w:t>
      </w:r>
      <w:r w:rsidRPr="006A0650">
        <w:rPr>
          <w:rStyle w:val="StyleBoldUnderline"/>
          <w:highlight w:val="yellow"/>
        </w:rPr>
        <w:t>Nonetheless, we</w:t>
      </w:r>
      <w:r w:rsidRPr="001F1A99">
        <w:rPr>
          <w:rStyle w:val="StyleBoldUnderline"/>
        </w:rPr>
        <w:t xml:space="preserve"> still </w:t>
      </w:r>
      <w:r w:rsidRPr="006A0650">
        <w:rPr>
          <w:rStyle w:val="StyleBoldUnderline"/>
          <w:highlight w:val="yellow"/>
        </w:rPr>
        <w:t>have to grapple with the world we find ourselves in</w:t>
      </w:r>
      <w:r w:rsidRPr="004736E5">
        <w:rPr>
          <w:sz w:val="16"/>
        </w:rPr>
        <w:t xml:space="preserve">. And </w:t>
      </w:r>
      <w:r w:rsidRPr="006A2443">
        <w:rPr>
          <w:rStyle w:val="StyleBoldUnderline"/>
        </w:rPr>
        <w:t xml:space="preserve">it is here, in my encounters with some Militant </w:t>
      </w:r>
      <w:r w:rsidRPr="001F0778">
        <w:rPr>
          <w:rStyle w:val="StyleBoldUnderline"/>
        </w:rPr>
        <w:t xml:space="preserve">Marxists, that I sometimes find it difficult to avoid the conclusion that they are </w:t>
      </w:r>
      <w:r w:rsidRPr="004736E5">
        <w:rPr>
          <w:sz w:val="16"/>
        </w:rPr>
        <w:t xml:space="preserve">unintentionally </w:t>
      </w:r>
      <w:r w:rsidRPr="001F1A99">
        <w:rPr>
          <w:rStyle w:val="StyleBoldUnderline"/>
        </w:rPr>
        <w:t>aiding and abetting the very things they claim to be fighting</w:t>
      </w:r>
      <w:r w:rsidRPr="004736E5">
        <w:rPr>
          <w:sz w:val="16"/>
          <w:highlight w:val="yellow"/>
        </w:rPr>
        <w:t xml:space="preserve">. </w:t>
      </w:r>
      <w:r w:rsidRPr="006A0650">
        <w:rPr>
          <w:rStyle w:val="StyleBoldUnderline"/>
          <w:highlight w:val="yellow"/>
        </w:rPr>
        <w:t>In their refusal to</w:t>
      </w:r>
      <w:r w:rsidRPr="001F1A99">
        <w:rPr>
          <w:rStyle w:val="StyleBoldUnderline"/>
        </w:rPr>
        <w:t xml:space="preserve"> </w:t>
      </w:r>
      <w:r w:rsidRPr="006A0650">
        <w:rPr>
          <w:rStyle w:val="StyleBoldUnderline"/>
          <w:highlight w:val="yellow"/>
        </w:rPr>
        <w:t>become impure, to work with situations</w:t>
      </w:r>
      <w:r w:rsidRPr="001F1A99">
        <w:rPr>
          <w:rStyle w:val="StyleBoldUnderline"/>
        </w:rPr>
        <w:t xml:space="preserve"> or assemblages </w:t>
      </w:r>
      <w:r w:rsidRPr="006A0650">
        <w:rPr>
          <w:rStyle w:val="StyleBoldUnderline"/>
          <w:highlight w:val="yellow"/>
        </w:rPr>
        <w:t>as we find them</w:t>
      </w:r>
      <w:r w:rsidRPr="001F1A99">
        <w:rPr>
          <w:rStyle w:val="StyleBoldUnderline"/>
        </w:rPr>
        <w:t xml:space="preserve">, to sully their hands, </w:t>
      </w:r>
      <w:r w:rsidRPr="006A0650">
        <w:rPr>
          <w:rStyle w:val="StyleBoldUnderline"/>
          <w:highlight w:val="yellow"/>
        </w:rPr>
        <w:t xml:space="preserve">they end up </w:t>
      </w:r>
      <w:r w:rsidRPr="004736E5">
        <w:rPr>
          <w:rStyle w:val="Emphasis"/>
          <w:highlight w:val="yellow"/>
        </w:rPr>
        <w:t xml:space="preserve">reproducing the </w:t>
      </w:r>
      <w:r w:rsidRPr="004736E5">
        <w:rPr>
          <w:rStyle w:val="Emphasis"/>
        </w:rPr>
        <w:t xml:space="preserve">very </w:t>
      </w:r>
      <w:r w:rsidRPr="004736E5">
        <w:rPr>
          <w:rStyle w:val="Emphasis"/>
          <w:highlight w:val="yellow"/>
        </w:rPr>
        <w:t>system</w:t>
      </w:r>
      <w:r w:rsidRPr="004736E5">
        <w:rPr>
          <w:rStyle w:val="Emphasis"/>
        </w:rPr>
        <w:t xml:space="preserve"> they wish to topple and change</w:t>
      </w:r>
      <w:r w:rsidRPr="001F1A99">
        <w:rPr>
          <w:rStyle w:val="StyleBoldUnderline"/>
        </w:rPr>
        <w:t>.</w:t>
      </w:r>
      <w:r>
        <w:rPr>
          <w:rStyle w:val="StyleBoldUnderline"/>
        </w:rPr>
        <w:t xml:space="preserve"> </w:t>
      </w:r>
      <w:r w:rsidRPr="006A0650">
        <w:rPr>
          <w:rStyle w:val="StyleBoldUnderline"/>
          <w:highlight w:val="yellow"/>
        </w:rPr>
        <w:t>Narcissistically they</w:t>
      </w:r>
      <w:r w:rsidRPr="001F1A99">
        <w:rPr>
          <w:rStyle w:val="StyleBoldUnderline"/>
        </w:rPr>
        <w:t xml:space="preserve"> get to </w:t>
      </w:r>
      <w:r w:rsidRPr="006A0650">
        <w:rPr>
          <w:rStyle w:val="StyleBoldUnderline"/>
          <w:highlight w:val="yellow"/>
        </w:rPr>
        <w:t>sit there, smug in their</w:t>
      </w:r>
      <w:r w:rsidRPr="001F1A99">
        <w:rPr>
          <w:rStyle w:val="StyleBoldUnderline"/>
        </w:rPr>
        <w:t xml:space="preserve"> superiority and </w:t>
      </w:r>
      <w:r w:rsidRPr="006A0650">
        <w:rPr>
          <w:rStyle w:val="StyleBoldUnderline"/>
          <w:highlight w:val="yellow"/>
        </w:rPr>
        <w:t>purity, while everything continues as it did</w:t>
      </w:r>
      <w:r w:rsidRPr="001F1A99">
        <w:rPr>
          <w:rStyle w:val="StyleBoldUnderline"/>
        </w:rPr>
        <w:t xml:space="preserve"> before </w:t>
      </w:r>
      <w:r w:rsidRPr="006A0650">
        <w:rPr>
          <w:rStyle w:val="StyleBoldUnderline"/>
          <w:highlight w:val="yellow"/>
        </w:rPr>
        <w:t>because they’ve refused to become politicians</w:t>
      </w:r>
      <w:r w:rsidRPr="001F1A99">
        <w:rPr>
          <w:rStyle w:val="StyleBoldUnderline"/>
        </w:rPr>
        <w:t xml:space="preserve"> </w:t>
      </w:r>
      <w:r w:rsidRPr="006A0650">
        <w:rPr>
          <w:rStyle w:val="StyleBoldUnderline"/>
          <w:highlight w:val="yellow"/>
        </w:rPr>
        <w:t>or engage</w:t>
      </w:r>
      <w:r w:rsidRPr="001F1A99">
        <w:rPr>
          <w:rStyle w:val="StyleBoldUnderline"/>
        </w:rPr>
        <w:t xml:space="preserve"> in the difficult concrete work of assembling</w:t>
      </w:r>
      <w:r w:rsidRPr="004736E5">
        <w:rPr>
          <w:sz w:val="16"/>
        </w:rPr>
        <w:t xml:space="preserve"> human and nonhuman </w:t>
      </w:r>
      <w:r w:rsidRPr="006A0650">
        <w:rPr>
          <w:rStyle w:val="StyleBoldUnderline"/>
          <w:highlight w:val="yellow"/>
        </w:rPr>
        <w:t>actors to render another world possible</w:t>
      </w:r>
      <w:r w:rsidRPr="001F1A99">
        <w:rPr>
          <w:rStyle w:val="StyleBoldUnderline"/>
        </w:rPr>
        <w:t>.</w:t>
      </w:r>
      <w:r w:rsidRPr="004736E5">
        <w:rPr>
          <w:sz w:val="16"/>
        </w:rPr>
        <w:t xml:space="preserve"> As a consequence, </w:t>
      </w:r>
      <w:r w:rsidRPr="006A0650">
        <w:rPr>
          <w:rStyle w:val="StyleBoldUnderline"/>
          <w:highlight w:val="yellow"/>
        </w:rPr>
        <w:t>they</w:t>
      </w:r>
      <w:r w:rsidRPr="006A2443">
        <w:rPr>
          <w:rStyle w:val="StyleBoldUnderline"/>
        </w:rPr>
        <w:t xml:space="preserve"> </w:t>
      </w:r>
      <w:r w:rsidRPr="004736E5">
        <w:rPr>
          <w:sz w:val="16"/>
        </w:rPr>
        <w:t>occupy the position of Hegel’s beautiful soul that</w:t>
      </w:r>
      <w:r w:rsidRPr="006A2443">
        <w:rPr>
          <w:rStyle w:val="StyleBoldUnderline"/>
        </w:rPr>
        <w:t xml:space="preserve"> </w:t>
      </w:r>
      <w:r w:rsidRPr="006A0650">
        <w:rPr>
          <w:rStyle w:val="StyleBoldUnderline"/>
          <w:highlight w:val="yellow"/>
        </w:rPr>
        <w:t>denounce</w:t>
      </w:r>
      <w:r w:rsidRPr="006A2443">
        <w:rPr>
          <w:rStyle w:val="StyleBoldUnderline"/>
        </w:rPr>
        <w:t xml:space="preserve">s the horrors of </w:t>
      </w:r>
      <w:r w:rsidRPr="006A0650">
        <w:rPr>
          <w:rStyle w:val="StyleBoldUnderline"/>
          <w:highlight w:val="yellow"/>
        </w:rPr>
        <w:t>the world, celebrate</w:t>
      </w:r>
      <w:r w:rsidRPr="006A2443">
        <w:rPr>
          <w:rStyle w:val="StyleBoldUnderline"/>
        </w:rPr>
        <w:t xml:space="preserve"> the beauty of </w:t>
      </w:r>
      <w:r w:rsidRPr="006A0650">
        <w:rPr>
          <w:rStyle w:val="StyleBoldUnderline"/>
          <w:highlight w:val="yellow"/>
        </w:rPr>
        <w:t>their soul</w:t>
      </w:r>
      <w:r w:rsidRPr="006A2443">
        <w:rPr>
          <w:rStyle w:val="StyleBoldUnderline"/>
        </w:rPr>
        <w:t xml:space="preserve">, </w:t>
      </w:r>
      <w:r w:rsidRPr="006A0650">
        <w:rPr>
          <w:rStyle w:val="StyleBoldUnderline"/>
          <w:highlight w:val="yellow"/>
        </w:rPr>
        <w:t>while depending on those horrors</w:t>
      </w:r>
      <w:r w:rsidRPr="001F1A99">
        <w:rPr>
          <w:rStyle w:val="StyleBoldUnderline"/>
        </w:rPr>
        <w:t xml:space="preserve"> of the world </w:t>
      </w:r>
      <w:r w:rsidRPr="006A0650">
        <w:rPr>
          <w:rStyle w:val="StyleBoldUnderline"/>
          <w:highlight w:val="yellow"/>
        </w:rPr>
        <w:t>to sustain their own position</w:t>
      </w:r>
      <w:r w:rsidRPr="006A2443">
        <w:rPr>
          <w:rStyle w:val="StyleBoldUnderline"/>
        </w:rPr>
        <w:t xml:space="preserve">. </w:t>
      </w:r>
      <w:r w:rsidRPr="004736E5">
        <w:rPr>
          <w:rStyle w:val="StyleBoldUnderline"/>
          <w:sz w:val="16"/>
          <w:u w:val="none"/>
        </w:rPr>
        <w:t>¶</w:t>
      </w:r>
      <w:r w:rsidRPr="00855B6B">
        <w:rPr>
          <w:rStyle w:val="StyleBoldUnderline"/>
          <w:sz w:val="12"/>
        </w:rPr>
        <w:t xml:space="preserve"> </w:t>
      </w:r>
      <w:r w:rsidRPr="004736E5">
        <w:rPr>
          <w:sz w:val="16"/>
        </w:rPr>
        <w:t>To engage in politics is to engage in networks or ecologies of relations between humans and nonhumans. To engage in ecologies is to descend into networks of causal relations and feedback loops that you cannot completely master and that will modify your own commitments and actions. But there’s no other way, there’s no way around this, and we do need to act now.</w:t>
      </w:r>
    </w:p>
    <w:p w:rsidR="00371401" w:rsidRDefault="00371401" w:rsidP="00371401">
      <w:pPr>
        <w:keepNext/>
        <w:keepLines/>
        <w:spacing w:before="200"/>
        <w:outlineLvl w:val="3"/>
        <w:rPr>
          <w:b/>
          <w:bCs/>
          <w:iCs/>
          <w:sz w:val="26"/>
        </w:rPr>
      </w:pPr>
      <w:r w:rsidRPr="000F59A3">
        <w:rPr>
          <w:b/>
          <w:bCs/>
          <w:iCs/>
          <w:sz w:val="26"/>
        </w:rPr>
        <w:t>Education about federal policies</w:t>
      </w:r>
      <w:r>
        <w:rPr>
          <w:b/>
          <w:bCs/>
          <w:iCs/>
          <w:sz w:val="26"/>
        </w:rPr>
        <w:t xml:space="preserve"> must be informed by </w:t>
      </w:r>
      <w:r w:rsidRPr="00B92DF9">
        <w:rPr>
          <w:b/>
          <w:bCs/>
          <w:iCs/>
          <w:sz w:val="26"/>
          <w:u w:val="single"/>
        </w:rPr>
        <w:t>climate science</w:t>
      </w:r>
      <w:r>
        <w:rPr>
          <w:b/>
          <w:bCs/>
          <w:iCs/>
          <w:sz w:val="26"/>
        </w:rPr>
        <w:t xml:space="preserve"> – that</w:t>
      </w:r>
      <w:r w:rsidRPr="000F59A3">
        <w:rPr>
          <w:b/>
          <w:bCs/>
          <w:iCs/>
          <w:sz w:val="26"/>
        </w:rPr>
        <w:t xml:space="preserve"> is key to check special interests from causing warming, and it’s low now</w:t>
      </w:r>
      <w:r>
        <w:rPr>
          <w:b/>
          <w:bCs/>
          <w:iCs/>
          <w:sz w:val="26"/>
        </w:rPr>
        <w:t>.</w:t>
      </w:r>
    </w:p>
    <w:p w:rsidR="00371401" w:rsidRDefault="00371401" w:rsidP="00371401">
      <w:r w:rsidRPr="00B92DF9">
        <w:rPr>
          <w:rStyle w:val="StyleStyleBold12pt"/>
        </w:rPr>
        <w:t>Hansen, ‘9</w:t>
      </w:r>
      <w:r>
        <w:t xml:space="preserve"> (James, heads the NASA Goddard Institute for Space Studies and adjunct professor in the Department of Earth and Environmental Sciences at Columbia University, December, Storms of My Grandchildren, xi)</w:t>
      </w:r>
    </w:p>
    <w:p w:rsidR="00371401" w:rsidRDefault="00371401" w:rsidP="00371401"/>
    <w:p w:rsidR="00371401" w:rsidRDefault="00371401" w:rsidP="00371401">
      <w:r w:rsidRPr="00E133A6">
        <w:rPr>
          <w:rStyle w:val="StyleBoldUnderline"/>
        </w:rPr>
        <w:t xml:space="preserve">I believe the biggest obstacle to solving global warming is the </w:t>
      </w:r>
      <w:r w:rsidRPr="000F59A3">
        <w:rPr>
          <w:sz w:val="16"/>
        </w:rPr>
        <w:t xml:space="preserve">role of money in politics, the </w:t>
      </w:r>
      <w:r w:rsidRPr="00E133A6">
        <w:rPr>
          <w:rStyle w:val="StyleBoldUnderline"/>
        </w:rPr>
        <w:t xml:space="preserve">undue sway of special interests. </w:t>
      </w:r>
      <w:r w:rsidRPr="000F59A3">
        <w:rPr>
          <w:b/>
          <w:bCs/>
          <w:u w:val="single"/>
        </w:rPr>
        <w:t xml:space="preserve">But </w:t>
      </w:r>
      <w:r w:rsidRPr="00E133A6">
        <w:rPr>
          <w:b/>
          <w:bCs/>
          <w:highlight w:val="yellow"/>
          <w:u w:val="single"/>
        </w:rPr>
        <w:t>the public, and young people</w:t>
      </w:r>
      <w:r w:rsidRPr="000F59A3">
        <w:rPr>
          <w:b/>
          <w:bCs/>
          <w:u w:val="single"/>
        </w:rPr>
        <w:t xml:space="preserve"> in particular, </w:t>
      </w:r>
      <w:r w:rsidRPr="00E133A6">
        <w:rPr>
          <w:b/>
          <w:bCs/>
          <w:highlight w:val="yellow"/>
          <w:u w:val="single"/>
        </w:rPr>
        <w:t>will need to get involved in a major way.</w:t>
      </w:r>
      <w:r w:rsidRPr="000F59A3">
        <w:rPr>
          <w:b/>
          <w:bCs/>
          <w:u w:val="single"/>
        </w:rPr>
        <w:t xml:space="preserve"> </w:t>
      </w:r>
      <w:r w:rsidRPr="000F59A3">
        <w:rPr>
          <w:sz w:val="16"/>
        </w:rPr>
        <w:t xml:space="preserve">“What?” you say. You already did get involved by working your tail off to help elect President Barack Obama. Sure, I (a registered Independent who has voted for both Republicans and Democrats over the years) voted for change too, and I had moist eyes during his Election Day speech in Chicago. That was and always will be a great day for America. But let me tell you: </w:t>
      </w:r>
      <w:r w:rsidRPr="00E133A6">
        <w:rPr>
          <w:rStyle w:val="StyleBoldUnderline"/>
        </w:rPr>
        <w:t xml:space="preserve">President Obama does not get it. </w:t>
      </w:r>
      <w:r w:rsidRPr="00E133A6">
        <w:rPr>
          <w:rStyle w:val="StyleBoldUnderline"/>
        </w:rPr>
        <w:lastRenderedPageBreak/>
        <w:t>He and his key advisers are subject to heavy pressures, and so far the approach has been, “Let’s compromise.”</w:t>
      </w:r>
      <w:r w:rsidRPr="000F59A3">
        <w:rPr>
          <w:b/>
          <w:bCs/>
          <w:u w:val="single"/>
        </w:rPr>
        <w:t xml:space="preserve"> </w:t>
      </w:r>
      <w:r w:rsidRPr="00C77BD1">
        <w:rPr>
          <w:b/>
          <w:bCs/>
          <w:u w:val="single"/>
        </w:rPr>
        <w:t xml:space="preserve">So </w:t>
      </w:r>
      <w:r w:rsidRPr="00E133A6">
        <w:rPr>
          <w:b/>
          <w:bCs/>
          <w:highlight w:val="yellow"/>
          <w:u w:val="single"/>
        </w:rPr>
        <w:t>you still have a hell of a lot of work ahead of you</w:t>
      </w:r>
      <w:r w:rsidRPr="000F59A3">
        <w:rPr>
          <w:sz w:val="16"/>
        </w:rPr>
        <w:t xml:space="preserve">. You do not have any choice. Your attitude must be “Yes, we can.” I am sorry to say that </w:t>
      </w:r>
      <w:r w:rsidRPr="00E133A6">
        <w:rPr>
          <w:rStyle w:val="StyleBoldUnderline"/>
          <w:highlight w:val="yellow"/>
        </w:rPr>
        <w:t>most of what our politicians are doing</w:t>
      </w:r>
      <w:r w:rsidRPr="00E133A6">
        <w:rPr>
          <w:rStyle w:val="StyleBoldUnderline"/>
        </w:rPr>
        <w:t xml:space="preserve"> on the climate front </w:t>
      </w:r>
      <w:r w:rsidRPr="00E133A6">
        <w:rPr>
          <w:rStyle w:val="StyleBoldUnderline"/>
          <w:highlight w:val="yellow"/>
        </w:rPr>
        <w:t>is greenwashing</w:t>
      </w:r>
      <w:r w:rsidRPr="00E133A6">
        <w:rPr>
          <w:rStyle w:val="StyleBoldUnderline"/>
        </w:rPr>
        <w:t xml:space="preserve"> – </w:t>
      </w:r>
      <w:r w:rsidRPr="00E133A6">
        <w:rPr>
          <w:rStyle w:val="StyleBoldUnderline"/>
          <w:highlight w:val="yellow"/>
        </w:rPr>
        <w:t>their proposals sound good, but they are deceiving you and themselves at the same time</w:t>
      </w:r>
      <w:r w:rsidRPr="00E133A6">
        <w:rPr>
          <w:sz w:val="16"/>
          <w:highlight w:val="yellow"/>
        </w:rPr>
        <w:t xml:space="preserve">. </w:t>
      </w:r>
      <w:r w:rsidRPr="00E133A6">
        <w:rPr>
          <w:rStyle w:val="StyleBoldUnderline"/>
          <w:highlight w:val="yellow"/>
        </w:rPr>
        <w:t>Politicians think that if matters look difficult, compromise is a good approach</w:t>
      </w:r>
      <w:r w:rsidRPr="00E133A6">
        <w:rPr>
          <w:rStyle w:val="StyleBoldUnderline"/>
        </w:rPr>
        <w:t>.</w:t>
      </w:r>
      <w:r w:rsidRPr="000F59A3">
        <w:rPr>
          <w:b/>
          <w:bCs/>
          <w:u w:val="single"/>
        </w:rPr>
        <w:t xml:space="preserve"> </w:t>
      </w:r>
      <w:r w:rsidRPr="00E133A6">
        <w:rPr>
          <w:b/>
          <w:bCs/>
          <w:highlight w:val="yellow"/>
          <w:u w:val="single"/>
        </w:rPr>
        <w:t>Unfortunately</w:t>
      </w:r>
      <w:r w:rsidRPr="000F59A3">
        <w:rPr>
          <w:b/>
          <w:bCs/>
          <w:u w:val="single"/>
        </w:rPr>
        <w:t xml:space="preserve">, </w:t>
      </w:r>
      <w:r w:rsidRPr="00E133A6">
        <w:rPr>
          <w:b/>
          <w:bCs/>
          <w:highlight w:val="yellow"/>
          <w:u w:val="single"/>
        </w:rPr>
        <w:t>nature and the laws of physics cannot compromise</w:t>
      </w:r>
      <w:r w:rsidRPr="000F59A3">
        <w:rPr>
          <w:b/>
          <w:bCs/>
          <w:u w:val="single"/>
        </w:rPr>
        <w:t xml:space="preserve"> – they are what they are. </w:t>
      </w:r>
      <w:r w:rsidRPr="00E133A6">
        <w:rPr>
          <w:rStyle w:val="StyleBoldUnderline"/>
          <w:highlight w:val="yellow"/>
        </w:rPr>
        <w:t>Policy decisions on climate change are being deliberated every day by those without full knowledge of the science</w:t>
      </w:r>
      <w:r w:rsidRPr="00E133A6">
        <w:rPr>
          <w:rStyle w:val="StyleBoldUnderline"/>
        </w:rPr>
        <w:t>, and often with intentional misinformation spawned by special interests</w:t>
      </w:r>
      <w:r w:rsidRPr="000F59A3">
        <w:rPr>
          <w:sz w:val="16"/>
        </w:rPr>
        <w:t xml:space="preserve">. This book was written to help rectify the situation. </w:t>
      </w:r>
      <w:r w:rsidRPr="00E133A6">
        <w:rPr>
          <w:rStyle w:val="StyleBoldUnderline"/>
          <w:highlight w:val="yellow"/>
        </w:rPr>
        <w:t>Citizens with a special interest</w:t>
      </w:r>
      <w:r w:rsidRPr="000F59A3">
        <w:rPr>
          <w:sz w:val="16"/>
        </w:rPr>
        <w:t xml:space="preserve"> </w:t>
      </w:r>
      <w:r w:rsidRPr="00E133A6">
        <w:rPr>
          <w:rStyle w:val="StyleBoldUnderline"/>
          <w:highlight w:val="yellow"/>
        </w:rPr>
        <w:t>– in their loved ones</w:t>
      </w:r>
      <w:r w:rsidRPr="000F59A3">
        <w:rPr>
          <w:sz w:val="16"/>
        </w:rPr>
        <w:t xml:space="preserve"> – </w:t>
      </w:r>
      <w:r w:rsidRPr="00E133A6">
        <w:rPr>
          <w:rStyle w:val="StyleBoldUnderline"/>
          <w:highlight w:val="yellow"/>
        </w:rPr>
        <w:t xml:space="preserve">need to become </w:t>
      </w:r>
      <w:r w:rsidRPr="00B92DF9">
        <w:rPr>
          <w:rStyle w:val="Emphasis"/>
          <w:highlight w:val="yellow"/>
        </w:rPr>
        <w:t>familiar with the science</w:t>
      </w:r>
      <w:r w:rsidRPr="00E133A6">
        <w:rPr>
          <w:rStyle w:val="StyleBoldUnderline"/>
        </w:rPr>
        <w:t xml:space="preserve">, </w:t>
      </w:r>
      <w:r w:rsidRPr="00E133A6">
        <w:rPr>
          <w:rStyle w:val="StyleBoldUnderline"/>
          <w:highlight w:val="yellow"/>
        </w:rPr>
        <w:t>exercise their democratic rights, and pay attention to politicians’ decisions</w:t>
      </w:r>
      <w:r w:rsidRPr="00E133A6">
        <w:rPr>
          <w:sz w:val="16"/>
          <w:highlight w:val="yellow"/>
        </w:rPr>
        <w:t>.</w:t>
      </w:r>
      <w:r w:rsidRPr="000F59A3">
        <w:rPr>
          <w:sz w:val="16"/>
        </w:rPr>
        <w:t xml:space="preserve"> </w:t>
      </w:r>
      <w:r w:rsidRPr="00E133A6">
        <w:rPr>
          <w:rStyle w:val="StyleBoldUnderline"/>
        </w:rPr>
        <w:t xml:space="preserve">Otherwise, it seems, short-term special interests will hold sway in capitals around the world – and </w:t>
      </w:r>
      <w:r w:rsidRPr="00E133A6">
        <w:rPr>
          <w:rStyle w:val="StyleBoldUnderline"/>
          <w:highlight w:val="yellow"/>
        </w:rPr>
        <w:t>we are running out of time</w:t>
      </w:r>
      <w:r w:rsidRPr="000F59A3">
        <w:rPr>
          <w:sz w:val="16"/>
        </w:rPr>
        <w:t>.</w:t>
      </w:r>
    </w:p>
    <w:p w:rsidR="00371401" w:rsidRPr="00B26738" w:rsidRDefault="00371401" w:rsidP="00371401">
      <w:pPr>
        <w:pStyle w:val="Heading4"/>
      </w:pPr>
      <w:r>
        <w:t>We have to use risk and fear in the context of warming – it’s the only way to motivate the public to action.</w:t>
      </w:r>
    </w:p>
    <w:p w:rsidR="00371401" w:rsidRDefault="00371401" w:rsidP="00371401">
      <w:r w:rsidRPr="005B1FCB">
        <w:rPr>
          <w:rStyle w:val="StyleStyleBold12pt"/>
        </w:rPr>
        <w:t xml:space="preserve">Romm </w:t>
      </w:r>
      <w:r>
        <w:rPr>
          <w:rStyle w:val="StyleStyleBold12pt"/>
        </w:rPr>
        <w:t>‘</w:t>
      </w:r>
      <w:r w:rsidRPr="005B1FCB">
        <w:rPr>
          <w:rStyle w:val="StyleStyleBold12pt"/>
        </w:rPr>
        <w:t>12</w:t>
      </w:r>
      <w:r>
        <w:rPr>
          <w:rStyle w:val="StyleStyleBold12pt"/>
        </w:rPr>
        <w:t xml:space="preserve"> </w:t>
      </w:r>
      <w:r>
        <w:t xml:space="preserve">(Joe, </w:t>
      </w:r>
      <w:r w:rsidRPr="005B1FCB">
        <w:t>Fellow at American Progress</w:t>
      </w:r>
      <w:r>
        <w:t xml:space="preserve">. Apocalypse Not: The Oscars, The Media And The Myth of ‘Constant Repetition of Doomsday Messages’ on Climate. </w:t>
      </w:r>
      <w:hyperlink r:id="rId14" w:history="1">
        <w:r w:rsidRPr="00377B3F">
          <w:rPr>
            <w:rStyle w:val="Hyperlink"/>
          </w:rPr>
          <w:t>http://thinkprogress.org/climate/2012/02/26/432546/apocalypse-not-oscars-media-myth-of-repetition-of-doomsday-messages-on-climate/?mobile=nc</w:t>
        </w:r>
      </w:hyperlink>
      <w:r>
        <w:t>)</w:t>
      </w:r>
    </w:p>
    <w:p w:rsidR="00371401" w:rsidRPr="00696E02" w:rsidRDefault="00371401" w:rsidP="00371401">
      <w:pPr>
        <w:rPr>
          <w:b/>
          <w:bCs/>
          <w:sz w:val="26"/>
        </w:rPr>
      </w:pPr>
    </w:p>
    <w:p w:rsidR="00371401" w:rsidRPr="00094D0C" w:rsidRDefault="00371401" w:rsidP="00371401">
      <w:pPr>
        <w:rPr>
          <w:sz w:val="16"/>
        </w:rPr>
      </w:pPr>
      <w:r w:rsidRPr="002D0731">
        <w:rPr>
          <w:sz w:val="16"/>
        </w:rPr>
        <w:t>The two greatest myths about global warming communications are 1) constant repetition of</w:t>
      </w:r>
      <w:r w:rsidRPr="002D0731">
        <w:rPr>
          <w:sz w:val="12"/>
        </w:rPr>
        <w:t>¶</w:t>
      </w:r>
      <w:r w:rsidRPr="002D0731">
        <w:rPr>
          <w:sz w:val="16"/>
        </w:rPr>
        <w:t xml:space="preserve"> doomsday messages has been a major, ongoing strategy and 2) that strategy doesn’t work and</w:t>
      </w:r>
      <w:r w:rsidRPr="002D0731">
        <w:rPr>
          <w:sz w:val="12"/>
        </w:rPr>
        <w:t>¶</w:t>
      </w:r>
      <w:r w:rsidRPr="002D0731">
        <w:rPr>
          <w:sz w:val="16"/>
        </w:rPr>
        <w:t xml:space="preserve"> indeed is actually counterproductive!</w:t>
      </w:r>
      <w:r w:rsidRPr="002D0731">
        <w:rPr>
          <w:sz w:val="12"/>
        </w:rPr>
        <w:t>¶</w:t>
      </w:r>
      <w:r w:rsidRPr="002D0731">
        <w:rPr>
          <w:sz w:val="16"/>
        </w:rPr>
        <w:t xml:space="preserve"> These myths are so deeply ingrained in the environmental and progressive political community</w:t>
      </w:r>
      <w:r w:rsidRPr="002D0731">
        <w:rPr>
          <w:sz w:val="12"/>
        </w:rPr>
        <w:t>¶</w:t>
      </w:r>
      <w:r w:rsidRPr="002D0731">
        <w:rPr>
          <w:sz w:val="16"/>
        </w:rPr>
        <w:t xml:space="preserve"> that </w:t>
      </w:r>
      <w:r w:rsidRPr="000B613E">
        <w:rPr>
          <w:rStyle w:val="StyleBoldUnderline"/>
          <w:highlight w:val="yellow"/>
        </w:rPr>
        <w:t>when we</w:t>
      </w:r>
      <w:r w:rsidRPr="005B1FCB">
        <w:rPr>
          <w:rStyle w:val="StyleBoldUnderline"/>
        </w:rPr>
        <w:t xml:space="preserve"> finally </w:t>
      </w:r>
      <w:r w:rsidRPr="000B613E">
        <w:rPr>
          <w:rStyle w:val="StyleBoldUnderline"/>
          <w:highlight w:val="yellow"/>
        </w:rPr>
        <w:t>had a</w:t>
      </w:r>
      <w:r w:rsidRPr="005B1FCB">
        <w:rPr>
          <w:rStyle w:val="StyleBoldUnderline"/>
        </w:rPr>
        <w:t xml:space="preserve"> serious </w:t>
      </w:r>
      <w:r w:rsidRPr="000B613E">
        <w:rPr>
          <w:rStyle w:val="StyleBoldUnderline"/>
          <w:highlight w:val="yellow"/>
        </w:rPr>
        <w:t>shot at a climate bill</w:t>
      </w:r>
      <w:r w:rsidRPr="005B1FCB">
        <w:rPr>
          <w:rStyle w:val="StyleBoldUnderline"/>
        </w:rPr>
        <w:t xml:space="preserve">, the </w:t>
      </w:r>
      <w:r w:rsidRPr="000B613E">
        <w:rPr>
          <w:rStyle w:val="StyleBoldUnderline"/>
          <w:highlight w:val="yellow"/>
        </w:rPr>
        <w:t>powers that be decided not to</w:t>
      </w:r>
      <w:r w:rsidRPr="005B1FCB">
        <w:rPr>
          <w:rStyle w:val="StyleBoldUnderline"/>
        </w:rPr>
        <w:t xml:space="preserve"> </w:t>
      </w:r>
      <w:r w:rsidRPr="000B613E">
        <w:rPr>
          <w:rStyle w:val="StyleBoldUnderline"/>
          <w:highlight w:val="yellow"/>
        </w:rPr>
        <w:t>focus on the threat</w:t>
      </w:r>
      <w:r w:rsidRPr="005B1FCB">
        <w:rPr>
          <w:rStyle w:val="StyleBoldUnderline"/>
        </w:rPr>
        <w:t xml:space="preserve"> posed by climate change</w:t>
      </w:r>
      <w:r w:rsidRPr="002D0731">
        <w:rPr>
          <w:sz w:val="16"/>
        </w:rPr>
        <w:t xml:space="preserve"> in any serious fashion in their $200 million</w:t>
      </w:r>
      <w:r w:rsidRPr="002D0731">
        <w:rPr>
          <w:sz w:val="12"/>
        </w:rPr>
        <w:t>¶</w:t>
      </w:r>
      <w:r w:rsidRPr="002D0731">
        <w:rPr>
          <w:sz w:val="16"/>
        </w:rPr>
        <w:t xml:space="preserve"> communications effort (see my 6/10 post “Can you solve global warming without talking about</w:t>
      </w:r>
      <w:r w:rsidRPr="002D0731">
        <w:rPr>
          <w:sz w:val="12"/>
        </w:rPr>
        <w:t>¶</w:t>
      </w:r>
      <w:r w:rsidRPr="002D0731">
        <w:rPr>
          <w:sz w:val="16"/>
        </w:rPr>
        <w:t xml:space="preserve"> global warming?“). These myths are so deeply ingrained in the mainstream media that such</w:t>
      </w:r>
      <w:r w:rsidRPr="002D0731">
        <w:rPr>
          <w:sz w:val="12"/>
        </w:rPr>
        <w:t>¶</w:t>
      </w:r>
      <w:r w:rsidRPr="002D0731">
        <w:rPr>
          <w:sz w:val="16"/>
        </w:rPr>
        <w:t xml:space="preserve"> messaging, when it is tried, is routinely attacked and denounced — and the flimsiest studies</w:t>
      </w:r>
      <w:r w:rsidRPr="002D0731">
        <w:rPr>
          <w:sz w:val="12"/>
        </w:rPr>
        <w:t>¶</w:t>
      </w:r>
      <w:r w:rsidRPr="002D0731">
        <w:rPr>
          <w:sz w:val="16"/>
        </w:rPr>
        <w:t xml:space="preserve"> are interpreted exactly backwards to drive the erroneous message home (see “Dire straits:</w:t>
      </w:r>
      <w:r w:rsidRPr="002D0731">
        <w:rPr>
          <w:sz w:val="12"/>
        </w:rPr>
        <w:t>¶</w:t>
      </w:r>
      <w:r w:rsidRPr="002D0731">
        <w:rPr>
          <w:sz w:val="16"/>
        </w:rPr>
        <w:t xml:space="preserve"> Media blows the story of UC Berkeley study on climate messaging“)</w:t>
      </w:r>
      <w:r w:rsidRPr="002D0731">
        <w:rPr>
          <w:sz w:val="12"/>
        </w:rPr>
        <w:t>¶</w:t>
      </w:r>
      <w:r w:rsidRPr="002D0731">
        <w:rPr>
          <w:sz w:val="16"/>
        </w:rPr>
        <w:t xml:space="preserve"> The only time anything approximating this kind of</w:t>
      </w:r>
      <w:r w:rsidRPr="002D0731">
        <w:rPr>
          <w:sz w:val="12"/>
        </w:rPr>
        <w:t>¶</w:t>
      </w:r>
      <w:r w:rsidRPr="002D0731">
        <w:rPr>
          <w:sz w:val="16"/>
        </w:rPr>
        <w:t xml:space="preserve"> messaging — not “doomsday” but what I’d call blunt,</w:t>
      </w:r>
      <w:r w:rsidRPr="002D0731">
        <w:rPr>
          <w:sz w:val="12"/>
        </w:rPr>
        <w:t>¶</w:t>
      </w:r>
      <w:r w:rsidRPr="002D0731">
        <w:rPr>
          <w:sz w:val="16"/>
        </w:rPr>
        <w:t xml:space="preserve"> </w:t>
      </w:r>
      <w:r w:rsidRPr="000B613E">
        <w:rPr>
          <w:rStyle w:val="StyleBoldUnderline"/>
          <w:highlight w:val="yellow"/>
        </w:rPr>
        <w:t>science-based messaging</w:t>
      </w:r>
      <w:r w:rsidRPr="00B26738">
        <w:rPr>
          <w:rStyle w:val="StyleBoldUnderline"/>
        </w:rPr>
        <w:t xml:space="preserve"> </w:t>
      </w:r>
      <w:r w:rsidRPr="002D0731">
        <w:rPr>
          <w:sz w:val="16"/>
        </w:rPr>
        <w:t xml:space="preserve">that also </w:t>
      </w:r>
      <w:r w:rsidRPr="000B613E">
        <w:rPr>
          <w:rStyle w:val="StyleBoldUnderline"/>
          <w:highlight w:val="yellow"/>
        </w:rPr>
        <w:t>makes clear the problem is solvable</w:t>
      </w:r>
      <w:r w:rsidRPr="002D0731">
        <w:rPr>
          <w:sz w:val="16"/>
        </w:rPr>
        <w:t xml:space="preserve"> — was</w:t>
      </w:r>
      <w:r w:rsidRPr="005B1FCB">
        <w:rPr>
          <w:rStyle w:val="StyleBoldUnderline"/>
        </w:rPr>
        <w:t xml:space="preserve"> </w:t>
      </w:r>
      <w:r w:rsidRPr="002D0731">
        <w:rPr>
          <w:sz w:val="16"/>
        </w:rPr>
        <w:t xml:space="preserve">in 2006 and 2007 with </w:t>
      </w:r>
      <w:r w:rsidRPr="000B613E">
        <w:rPr>
          <w:rStyle w:val="StyleBoldUnderline"/>
          <w:highlight w:val="yellow"/>
        </w:rPr>
        <w:t>the</w:t>
      </w:r>
      <w:r w:rsidRPr="002D0731">
        <w:rPr>
          <w:sz w:val="12"/>
        </w:rPr>
        <w:t>¶</w:t>
      </w:r>
      <w:r w:rsidRPr="002D0731">
        <w:rPr>
          <w:sz w:val="16"/>
        </w:rPr>
        <w:t xml:space="preserve"> release of An Inconvenient Truth (and the 4 </w:t>
      </w:r>
      <w:r w:rsidRPr="000B613E">
        <w:rPr>
          <w:rStyle w:val="StyleBoldUnderline"/>
          <w:highlight w:val="yellow"/>
        </w:rPr>
        <w:t>assessment</w:t>
      </w:r>
      <w:r w:rsidRPr="000B613E">
        <w:rPr>
          <w:rStyle w:val="StyleBoldUnderline"/>
          <w:b w:val="0"/>
          <w:sz w:val="12"/>
          <w:highlight w:val="yellow"/>
          <w:u w:val="none"/>
        </w:rPr>
        <w:t>¶</w:t>
      </w:r>
      <w:r w:rsidRPr="000B613E">
        <w:rPr>
          <w:rStyle w:val="StyleBoldUnderline"/>
          <w:highlight w:val="yellow"/>
        </w:rPr>
        <w:t xml:space="preserve"> reports of the I</w:t>
      </w:r>
      <w:r w:rsidRPr="002D0731">
        <w:rPr>
          <w:sz w:val="16"/>
        </w:rPr>
        <w:t xml:space="preserve">ntergovernmental </w:t>
      </w:r>
      <w:r w:rsidRPr="000B613E">
        <w:rPr>
          <w:rStyle w:val="StyleBoldUnderline"/>
          <w:highlight w:val="yellow"/>
        </w:rPr>
        <w:t>P</w:t>
      </w:r>
      <w:r w:rsidRPr="002D0731">
        <w:rPr>
          <w:sz w:val="16"/>
        </w:rPr>
        <w:t xml:space="preserve">anel on </w:t>
      </w:r>
      <w:r w:rsidRPr="000B613E">
        <w:rPr>
          <w:rStyle w:val="StyleBoldUnderline"/>
          <w:highlight w:val="yellow"/>
        </w:rPr>
        <w:t>C</w:t>
      </w:r>
      <w:r w:rsidRPr="002D0731">
        <w:rPr>
          <w:sz w:val="16"/>
        </w:rPr>
        <w:t xml:space="preserve">limate </w:t>
      </w:r>
      <w:r w:rsidRPr="000B613E">
        <w:rPr>
          <w:rStyle w:val="StyleBoldUnderline"/>
          <w:highlight w:val="yellow"/>
        </w:rPr>
        <w:t>C</w:t>
      </w:r>
      <w:r w:rsidRPr="002D0731">
        <w:rPr>
          <w:sz w:val="16"/>
        </w:rPr>
        <w:t>hange</w:t>
      </w:r>
      <w:r w:rsidRPr="002D0731">
        <w:rPr>
          <w:sz w:val="12"/>
        </w:rPr>
        <w:t>¶</w:t>
      </w:r>
      <w:r w:rsidRPr="002D0731">
        <w:rPr>
          <w:sz w:val="16"/>
        </w:rPr>
        <w:t xml:space="preserve"> and media coverage like the April 2006 cover of Time). The</w:t>
      </w:r>
      <w:r w:rsidRPr="002D0731">
        <w:rPr>
          <w:sz w:val="12"/>
        </w:rPr>
        <w:t>¶</w:t>
      </w:r>
      <w:r w:rsidRPr="002D0731">
        <w:rPr>
          <w:sz w:val="16"/>
        </w:rPr>
        <w:t xml:space="preserve"> </w:t>
      </w:r>
      <w:r w:rsidRPr="000B613E">
        <w:rPr>
          <w:rStyle w:val="StyleBoldUnderline"/>
          <w:highlight w:val="yellow"/>
        </w:rPr>
        <w:t>data suggest that strategy measurably moved the public to</w:t>
      </w:r>
      <w:r w:rsidRPr="000B613E">
        <w:rPr>
          <w:rStyle w:val="StyleBoldUnderline"/>
          <w:b w:val="0"/>
          <w:sz w:val="12"/>
          <w:highlight w:val="yellow"/>
          <w:u w:val="none"/>
        </w:rPr>
        <w:t>¶</w:t>
      </w:r>
      <w:r w:rsidRPr="000B613E">
        <w:rPr>
          <w:rStyle w:val="StyleBoldUnderline"/>
          <w:highlight w:val="yellow"/>
        </w:rPr>
        <w:t xml:space="preserve"> become more concerned about the threat</w:t>
      </w:r>
      <w:r w:rsidRPr="005B1FCB">
        <w:rPr>
          <w:rStyle w:val="StyleBoldUnderline"/>
        </w:rPr>
        <w:t xml:space="preserve"> posed by global</w:t>
      </w:r>
      <w:r w:rsidRPr="002D0731">
        <w:rPr>
          <w:rStyle w:val="StyleBoldUnderline"/>
          <w:b w:val="0"/>
          <w:sz w:val="12"/>
          <w:u w:val="none"/>
        </w:rPr>
        <w:t>¶</w:t>
      </w:r>
      <w:r w:rsidRPr="005B1FCB">
        <w:rPr>
          <w:rStyle w:val="StyleBoldUnderline"/>
        </w:rPr>
        <w:t xml:space="preserve"> warming</w:t>
      </w:r>
      <w:r w:rsidRPr="002D0731">
        <w:rPr>
          <w:sz w:val="16"/>
        </w:rPr>
        <w:t xml:space="preserve"> (see recent study here).</w:t>
      </w:r>
      <w:r w:rsidRPr="002D0731">
        <w:rPr>
          <w:sz w:val="12"/>
        </w:rPr>
        <w:t>¶</w:t>
      </w:r>
      <w:r w:rsidRPr="002D0731">
        <w:rPr>
          <w:sz w:val="16"/>
        </w:rPr>
        <w:t xml:space="preserve"> You’d think it would be pretty obvious that </w:t>
      </w:r>
      <w:r w:rsidRPr="000B613E">
        <w:rPr>
          <w:rStyle w:val="Emphasis"/>
          <w:highlight w:val="yellow"/>
        </w:rPr>
        <w:t>the public is not going to be concerned about an issue unless one explains why they should be concerned</w:t>
      </w:r>
      <w:r w:rsidRPr="005B1FCB">
        <w:rPr>
          <w:rStyle w:val="StyleBoldUnderline"/>
        </w:rPr>
        <w:t xml:space="preserve"> about an issue</w:t>
      </w:r>
      <w:r w:rsidRPr="002D0731">
        <w:rPr>
          <w:sz w:val="16"/>
        </w:rPr>
        <w:t>.</w:t>
      </w:r>
      <w:r w:rsidRPr="002D0731">
        <w:rPr>
          <w:sz w:val="12"/>
        </w:rPr>
        <w:t>¶</w:t>
      </w:r>
      <w:r w:rsidRPr="002D0731">
        <w:rPr>
          <w:sz w:val="16"/>
        </w:rPr>
        <w:t xml:space="preserve"> And the </w:t>
      </w:r>
      <w:r w:rsidRPr="000B613E">
        <w:rPr>
          <w:rStyle w:val="StyleBoldUnderline"/>
          <w:highlight w:val="yellow"/>
        </w:rPr>
        <w:t>social science literature</w:t>
      </w:r>
      <w:r w:rsidRPr="002D0731">
        <w:rPr>
          <w:sz w:val="16"/>
        </w:rPr>
        <w:t>, including the vast</w:t>
      </w:r>
      <w:r w:rsidRPr="002D0731">
        <w:rPr>
          <w:sz w:val="12"/>
        </w:rPr>
        <w:t>¶</w:t>
      </w:r>
      <w:r w:rsidRPr="002D0731">
        <w:rPr>
          <w:sz w:val="16"/>
        </w:rPr>
        <w:t xml:space="preserve"> literature on advertising and marketing, </w:t>
      </w:r>
      <w:r w:rsidRPr="000B613E">
        <w:rPr>
          <w:rStyle w:val="Emphasis"/>
          <w:highlight w:val="yellow"/>
        </w:rPr>
        <w:t>could not be clearer that only repeated messages have any chance of sinking in and moving the needle</w:t>
      </w:r>
      <w:r w:rsidRPr="002D0731">
        <w:rPr>
          <w:sz w:val="16"/>
        </w:rPr>
        <w:t>.</w:t>
      </w:r>
      <w:r w:rsidRPr="002D0731">
        <w:rPr>
          <w:sz w:val="12"/>
        </w:rPr>
        <w:t>¶</w:t>
      </w:r>
      <w:r w:rsidRPr="002D0731">
        <w:rPr>
          <w:sz w:val="16"/>
        </w:rPr>
        <w:t xml:space="preserve"> Because I doubt any serious movement of public opinion</w:t>
      </w:r>
      <w:r w:rsidRPr="002D0731">
        <w:rPr>
          <w:sz w:val="12"/>
        </w:rPr>
        <w:t>¶</w:t>
      </w:r>
      <w:r w:rsidRPr="002D0731">
        <w:rPr>
          <w:sz w:val="16"/>
        </w:rPr>
        <w:t xml:space="preserve"> or mobilization of political action could possibly occur until these myths are shattered, I’ll do a multipart series on this subject, featuring public opinion analysis, quotes by leading experts, and the latest social</w:t>
      </w:r>
      <w:r w:rsidRPr="002D0731">
        <w:rPr>
          <w:sz w:val="12"/>
        </w:rPr>
        <w:t>¶</w:t>
      </w:r>
      <w:r w:rsidRPr="002D0731">
        <w:rPr>
          <w:sz w:val="16"/>
        </w:rPr>
        <w:t xml:space="preserve"> science research.</w:t>
      </w:r>
      <w:r w:rsidRPr="002D0731">
        <w:rPr>
          <w:sz w:val="12"/>
        </w:rPr>
        <w:t>¶</w:t>
      </w:r>
      <w:r w:rsidRPr="002D0731">
        <w:rPr>
          <w:sz w:val="16"/>
        </w:rPr>
        <w:t xml:space="preserve"> Since this is Oscar night, though, it seems appropriate to start by looking at what messages the public are</w:t>
      </w:r>
      <w:r w:rsidRPr="002D0731">
        <w:rPr>
          <w:sz w:val="12"/>
        </w:rPr>
        <w:t>¶</w:t>
      </w:r>
      <w:r w:rsidRPr="002D0731">
        <w:rPr>
          <w:sz w:val="16"/>
        </w:rPr>
        <w:t xml:space="preserve"> exposed to in popular culture and the media. It ain’t doomsday. Quite the reverse, </w:t>
      </w:r>
      <w:r w:rsidRPr="000B613E">
        <w:rPr>
          <w:rStyle w:val="StyleBoldUnderline"/>
          <w:highlight w:val="yellow"/>
        </w:rPr>
        <w:t>climate change has been</w:t>
      </w:r>
      <w:r w:rsidRPr="002D0731">
        <w:rPr>
          <w:rStyle w:val="StyleBoldUnderline"/>
          <w:b w:val="0"/>
          <w:sz w:val="12"/>
          <w:u w:val="none"/>
        </w:rPr>
        <w:t>¶</w:t>
      </w:r>
      <w:r w:rsidRPr="005B1FCB">
        <w:rPr>
          <w:rStyle w:val="StyleBoldUnderline"/>
        </w:rPr>
        <w:t xml:space="preserve"> mostly </w:t>
      </w:r>
      <w:r w:rsidRPr="000B613E">
        <w:rPr>
          <w:rStyle w:val="StyleBoldUnderline"/>
          <w:highlight w:val="yellow"/>
        </w:rPr>
        <w:t>an invisible issue</w:t>
      </w:r>
      <w:r w:rsidRPr="005B1FCB">
        <w:rPr>
          <w:rStyle w:val="StyleBoldUnderline"/>
        </w:rPr>
        <w:t xml:space="preserve"> for several years</w:t>
      </w:r>
      <w:r w:rsidRPr="002D0731">
        <w:rPr>
          <w:sz w:val="16"/>
        </w:rPr>
        <w:t xml:space="preserve"> and the message of conspicuous consumption and business-asusual reigns supreme.</w:t>
      </w:r>
      <w:r w:rsidRPr="002D0731">
        <w:rPr>
          <w:sz w:val="12"/>
        </w:rPr>
        <w:t>¶</w:t>
      </w:r>
      <w:r w:rsidRPr="002D0731">
        <w:rPr>
          <w:sz w:val="16"/>
        </w:rPr>
        <w:t xml:space="preserve"> The motivation for this post actually came up because I received an e-mail from a journalist commenting that</w:t>
      </w:r>
      <w:r w:rsidRPr="002D0731">
        <w:rPr>
          <w:sz w:val="12"/>
        </w:rPr>
        <w:t>¶</w:t>
      </w:r>
      <w:r w:rsidRPr="002D0731">
        <w:rPr>
          <w:sz w:val="16"/>
        </w:rPr>
        <w:t xml:space="preserve"> the “constant repetition of doomsday messages” doesn’t work as a messaging strategy. I had to demur, for the</w:t>
      </w:r>
      <w:r w:rsidRPr="002D0731">
        <w:rPr>
          <w:sz w:val="12"/>
        </w:rPr>
        <w:t>¶</w:t>
      </w:r>
      <w:r w:rsidRPr="002D0731">
        <w:rPr>
          <w:sz w:val="16"/>
        </w:rPr>
        <w:t xml:space="preserve"> reasons noted above.</w:t>
      </w:r>
      <w:r w:rsidRPr="002D0731">
        <w:rPr>
          <w:sz w:val="12"/>
        </w:rPr>
        <w:t>¶</w:t>
      </w:r>
      <w:r w:rsidRPr="002D0731">
        <w:rPr>
          <w:sz w:val="16"/>
        </w:rPr>
        <w:t xml:space="preserve"> But it did get me thinking about what messages the public are exposed to, especially as I’ve been rushing to see</w:t>
      </w:r>
      <w:r w:rsidRPr="002D0731">
        <w:rPr>
          <w:sz w:val="12"/>
        </w:rPr>
        <w:t>¶</w:t>
      </w:r>
      <w:r w:rsidRPr="002D0731">
        <w:rPr>
          <w:sz w:val="16"/>
        </w:rPr>
        <w:t xml:space="preserve"> the movies nominated for Best Picture this year. I am a huge movie buff, but as parents of 5-year-olds know, it</w:t>
      </w:r>
      <w:r w:rsidRPr="002D0731">
        <w:rPr>
          <w:sz w:val="12"/>
        </w:rPr>
        <w:t>¶</w:t>
      </w:r>
      <w:r w:rsidRPr="002D0731">
        <w:rPr>
          <w:sz w:val="16"/>
        </w:rPr>
        <w:t xml:space="preserve"> isn’t easy to stay up with the latest movies.</w:t>
      </w:r>
      <w:r w:rsidRPr="002D0731">
        <w:rPr>
          <w:sz w:val="12"/>
        </w:rPr>
        <w:t>¶</w:t>
      </w:r>
      <w:r w:rsidRPr="002D0731">
        <w:rPr>
          <w:sz w:val="16"/>
        </w:rPr>
        <w:t xml:space="preserve"> That said, </w:t>
      </w:r>
      <w:r w:rsidRPr="005B1FCB">
        <w:rPr>
          <w:rStyle w:val="StyleBoldUnderline"/>
        </w:rPr>
        <w:t>good luck finding a popular movie in recent years that even touches on climate change, let alone one</w:t>
      </w:r>
      <w:r w:rsidRPr="002D0731">
        <w:rPr>
          <w:rStyle w:val="StyleBoldUnderline"/>
          <w:b w:val="0"/>
          <w:sz w:val="12"/>
          <w:u w:val="none"/>
        </w:rPr>
        <w:t>¶</w:t>
      </w:r>
      <w:r w:rsidRPr="005B1FCB">
        <w:rPr>
          <w:rStyle w:val="StyleBoldUnderline"/>
        </w:rPr>
        <w:t xml:space="preserve"> a popular one that would pass for doomsday messaging</w:t>
      </w:r>
      <w:r w:rsidRPr="002D0731">
        <w:rPr>
          <w:sz w:val="16"/>
        </w:rPr>
        <w:t>. Best Picture nominee The Tree of Life has been billed</w:t>
      </w:r>
      <w:r w:rsidRPr="002D0731">
        <w:rPr>
          <w:sz w:val="12"/>
        </w:rPr>
        <w:t>¶</w:t>
      </w:r>
      <w:r w:rsidRPr="002D0731">
        <w:rPr>
          <w:sz w:val="16"/>
        </w:rPr>
        <w:t xml:space="preserve"> as an environmental movie — and even shown at environmental film festivals — but while it is certainly</w:t>
      </w:r>
      <w:r w:rsidRPr="002D0731">
        <w:rPr>
          <w:sz w:val="12"/>
        </w:rPr>
        <w:t>¶</w:t>
      </w:r>
      <w:r w:rsidRPr="002D0731">
        <w:rPr>
          <w:sz w:val="16"/>
        </w:rPr>
        <w:t xml:space="preserve"> depressing, climate-related it ain’t. In fact, if that is truly someone’s idea of environmental movie, count me out.</w:t>
      </w:r>
      <w:r w:rsidRPr="002D0731">
        <w:rPr>
          <w:sz w:val="12"/>
        </w:rPr>
        <w:t>¶</w:t>
      </w:r>
      <w:r w:rsidRPr="002D0731">
        <w:rPr>
          <w:sz w:val="16"/>
        </w:rPr>
        <w:t xml:space="preserve"> The closest to a genuine popular climate movie was the dreadfully unscientific The Day After Tomorrow, which</w:t>
      </w:r>
      <w:r w:rsidRPr="002D0731">
        <w:rPr>
          <w:sz w:val="12"/>
        </w:rPr>
        <w:t>¶</w:t>
      </w:r>
      <w:r w:rsidRPr="002D0731">
        <w:rPr>
          <w:sz w:val="16"/>
        </w:rPr>
        <w:t xml:space="preserve"> is from 2004 (and arguably set back the messaging effort by putting the absurd “global cooling” notion in</w:t>
      </w:r>
      <w:r w:rsidRPr="002D0731">
        <w:rPr>
          <w:sz w:val="12"/>
        </w:rPr>
        <w:t>¶</w:t>
      </w:r>
      <w:r w:rsidRPr="002D0731">
        <w:rPr>
          <w:sz w:val="16"/>
        </w:rPr>
        <w:t xml:space="preserve"> people’s heads! Even Avatar, the most successful </w:t>
      </w:r>
      <w:r w:rsidRPr="002D0731">
        <w:rPr>
          <w:sz w:val="16"/>
        </w:rPr>
        <w:lastRenderedPageBreak/>
        <w:t>movie of all time and “the most epic piece of environmental</w:t>
      </w:r>
      <w:r w:rsidRPr="002D0731">
        <w:rPr>
          <w:sz w:val="12"/>
        </w:rPr>
        <w:t>¶</w:t>
      </w:r>
      <w:r w:rsidRPr="002D0731">
        <w:rPr>
          <w:sz w:val="16"/>
        </w:rPr>
        <w:t xml:space="preserve"> advocacy ever captured on celluloid,” as one producer put it, omits the climate doomsday message. One of my</w:t>
      </w:r>
      <w:r w:rsidRPr="002D0731">
        <w:rPr>
          <w:sz w:val="12"/>
        </w:rPr>
        <w:t>¶</w:t>
      </w:r>
      <w:r w:rsidRPr="002D0731">
        <w:rPr>
          <w:sz w:val="16"/>
        </w:rPr>
        <w:t xml:space="preserve"> favorite eco-movies, “Wall-E, is an eco-dystopian gem and an anti-consumption movie,” but it isn’t a climate</w:t>
      </w:r>
      <w:r w:rsidRPr="002D0731">
        <w:rPr>
          <w:sz w:val="12"/>
        </w:rPr>
        <w:t>¶</w:t>
      </w:r>
      <w:r w:rsidRPr="002D0731">
        <w:rPr>
          <w:sz w:val="16"/>
        </w:rPr>
        <w:t xml:space="preserve"> movie.</w:t>
      </w:r>
      <w:r w:rsidRPr="002D0731">
        <w:rPr>
          <w:sz w:val="12"/>
        </w:rPr>
        <w:t>¶</w:t>
      </w:r>
      <w:r w:rsidRPr="002D0731">
        <w:rPr>
          <w:sz w:val="16"/>
        </w:rPr>
        <w:t xml:space="preserve"> I will be interested to see The Hunger Games, but I’ve read all 3 of the bestselling post-apocalyptic young adult</w:t>
      </w:r>
      <w:r w:rsidRPr="002D0731">
        <w:rPr>
          <w:sz w:val="12"/>
        </w:rPr>
        <w:t>¶</w:t>
      </w:r>
      <w:r w:rsidRPr="002D0731">
        <w:rPr>
          <w:sz w:val="16"/>
        </w:rPr>
        <w:t xml:space="preserve"> novels — hey, that’s my job! — and they don’t qualify as climate change doomsday messaging (more on that</w:t>
      </w:r>
      <w:r w:rsidRPr="002D0731">
        <w:rPr>
          <w:sz w:val="12"/>
        </w:rPr>
        <w:t>¶</w:t>
      </w:r>
      <w:r w:rsidRPr="002D0731">
        <w:rPr>
          <w:sz w:val="16"/>
        </w:rPr>
        <w:t xml:space="preserve"> later). So, no, the movies certainly don’t expose the public to constant doomsday messages on climate.</w:t>
      </w:r>
      <w:r w:rsidRPr="002D0731">
        <w:rPr>
          <w:sz w:val="12"/>
        </w:rPr>
        <w:t>¶</w:t>
      </w:r>
      <w:r w:rsidRPr="002D0731">
        <w:rPr>
          <w:sz w:val="16"/>
        </w:rPr>
        <w:t xml:space="preserve"> Here are the key points about what repeated messages the American public is exposed to:</w:t>
      </w:r>
      <w:r w:rsidRPr="002D0731">
        <w:rPr>
          <w:sz w:val="12"/>
        </w:rPr>
        <w:t>¶</w:t>
      </w:r>
      <w:r w:rsidRPr="002D0731">
        <w:rPr>
          <w:sz w:val="16"/>
        </w:rPr>
        <w:t xml:space="preserve"> 1. </w:t>
      </w:r>
      <w:r w:rsidRPr="000B613E">
        <w:rPr>
          <w:rStyle w:val="StyleBoldUnderline"/>
          <w:highlight w:val="yellow"/>
        </w:rPr>
        <w:t>The</w:t>
      </w:r>
      <w:r w:rsidRPr="005B1FCB">
        <w:rPr>
          <w:rStyle w:val="StyleBoldUnderline"/>
        </w:rPr>
        <w:t xml:space="preserve"> broad </w:t>
      </w:r>
      <w:r w:rsidRPr="000B613E">
        <w:rPr>
          <w:rStyle w:val="StyleBoldUnderline"/>
          <w:highlight w:val="yellow"/>
        </w:rPr>
        <w:t>American public is exposed to virtually no doomsday messages</w:t>
      </w:r>
      <w:r w:rsidRPr="005B1FCB">
        <w:rPr>
          <w:rStyle w:val="StyleBoldUnderline"/>
        </w:rPr>
        <w:t xml:space="preserve">, let alone constant ones, </w:t>
      </w:r>
      <w:r w:rsidRPr="000B613E">
        <w:rPr>
          <w:rStyle w:val="StyleBoldUnderline"/>
          <w:highlight w:val="yellow"/>
        </w:rPr>
        <w:t>on climate change</w:t>
      </w:r>
      <w:r w:rsidRPr="002D0731">
        <w:rPr>
          <w:sz w:val="16"/>
        </w:rPr>
        <w:t xml:space="preserve"> in popular culture (TV and the movies and even online). There is not one single TV show on</w:t>
      </w:r>
      <w:r w:rsidRPr="002D0731">
        <w:rPr>
          <w:sz w:val="12"/>
        </w:rPr>
        <w:t>¶</w:t>
      </w:r>
      <w:r w:rsidRPr="002D0731">
        <w:rPr>
          <w:sz w:val="16"/>
        </w:rPr>
        <w:t xml:space="preserve"> any network devoted to this subject, which is, arguably, more consequential than any other preventable</w:t>
      </w:r>
      <w:r w:rsidRPr="002D0731">
        <w:rPr>
          <w:sz w:val="12"/>
        </w:rPr>
        <w:t>¶</w:t>
      </w:r>
      <w:r w:rsidRPr="002D0731">
        <w:rPr>
          <w:sz w:val="16"/>
        </w:rPr>
        <w:t xml:space="preserve"> issue we face.</w:t>
      </w:r>
      <w:r w:rsidRPr="002D0731">
        <w:rPr>
          <w:sz w:val="12"/>
        </w:rPr>
        <w:t>¶</w:t>
      </w:r>
      <w:r w:rsidRPr="002D0731">
        <w:rPr>
          <w:sz w:val="16"/>
        </w:rPr>
        <w:t xml:space="preserve"> 2. The same goes for the news media, whose coverage of climate change has collapsed (see “Network News</w:t>
      </w:r>
      <w:r w:rsidRPr="002D0731">
        <w:rPr>
          <w:sz w:val="12"/>
        </w:rPr>
        <w:t>¶</w:t>
      </w:r>
      <w:r w:rsidRPr="002D0731">
        <w:rPr>
          <w:sz w:val="16"/>
        </w:rPr>
        <w:t xml:space="preserve"> Coverage of Climate Change Collapsed in 2011“). When the media do cover climate change in recent years,</w:t>
      </w:r>
      <w:r w:rsidRPr="002D0731">
        <w:rPr>
          <w:sz w:val="12"/>
        </w:rPr>
        <w:t>¶</w:t>
      </w:r>
      <w:r w:rsidRPr="002D0731">
        <w:rPr>
          <w:sz w:val="16"/>
        </w:rPr>
        <w:t xml:space="preserve"> the overwhelming majority of coverage is devoid of any doomsday messages — and many outlets still</w:t>
      </w:r>
      <w:r w:rsidRPr="002D0731">
        <w:rPr>
          <w:sz w:val="12"/>
        </w:rPr>
        <w:t>¶</w:t>
      </w:r>
      <w:r w:rsidRPr="002D0731">
        <w:rPr>
          <w:sz w:val="16"/>
        </w:rPr>
        <w:t xml:space="preserve"> feature hard-core deniers. Just imagine what the public’s view of climate would be if it got the same</w:t>
      </w:r>
      <w:r w:rsidRPr="002D0731">
        <w:rPr>
          <w:sz w:val="12"/>
        </w:rPr>
        <w:t>¶</w:t>
      </w:r>
      <w:r w:rsidRPr="002D0731">
        <w:rPr>
          <w:sz w:val="16"/>
        </w:rPr>
        <w:t xml:space="preserve"> coverage as, say, unemployment, the housing crisis or even the deficit? When was the last time you saw an</w:t>
      </w:r>
      <w:r w:rsidRPr="002D0731">
        <w:rPr>
          <w:sz w:val="12"/>
        </w:rPr>
        <w:t>¶</w:t>
      </w:r>
      <w:r w:rsidRPr="002D0731">
        <w:rPr>
          <w:sz w:val="16"/>
        </w:rPr>
        <w:t xml:space="preserve"> “employment denier” quoted on TV or in a newspaper?</w:t>
      </w:r>
      <w:r w:rsidRPr="002D0731">
        <w:rPr>
          <w:sz w:val="12"/>
        </w:rPr>
        <w:t>¶</w:t>
      </w:r>
      <w:r w:rsidRPr="002D0731">
        <w:rPr>
          <w:sz w:val="16"/>
        </w:rPr>
        <w:t xml:space="preserve"> 3. </w:t>
      </w:r>
      <w:r w:rsidRPr="000B613E">
        <w:rPr>
          <w:rStyle w:val="StyleBoldUnderline"/>
          <w:highlight w:val="yellow"/>
        </w:rPr>
        <w:t>The public is exposed to</w:t>
      </w:r>
      <w:r w:rsidRPr="005B1FCB">
        <w:rPr>
          <w:rStyle w:val="StyleBoldUnderline"/>
        </w:rPr>
        <w:t xml:space="preserve"> constant </w:t>
      </w:r>
      <w:r w:rsidRPr="000B613E">
        <w:rPr>
          <w:rStyle w:val="StyleBoldUnderline"/>
          <w:highlight w:val="yellow"/>
        </w:rPr>
        <w:t>messages promoting business as usual</w:t>
      </w:r>
      <w:r w:rsidRPr="005B1FCB">
        <w:rPr>
          <w:rStyle w:val="StyleBoldUnderline"/>
        </w:rPr>
        <w:t xml:space="preserve"> and indeed </w:t>
      </w:r>
      <w:r w:rsidRPr="000B613E">
        <w:rPr>
          <w:rStyle w:val="StyleBoldUnderline"/>
          <w:highlight w:val="yellow"/>
        </w:rPr>
        <w:t>idolizing</w:t>
      </w:r>
      <w:r w:rsidRPr="005B1FCB">
        <w:rPr>
          <w:rStyle w:val="StyleBoldUnderline"/>
        </w:rPr>
        <w:t xml:space="preserve"> conspicuous</w:t>
      </w:r>
      <w:r w:rsidRPr="002D0731">
        <w:rPr>
          <w:rStyle w:val="StyleBoldUnderline"/>
          <w:b w:val="0"/>
          <w:sz w:val="12"/>
          <w:u w:val="none"/>
        </w:rPr>
        <w:t>¶</w:t>
      </w:r>
      <w:r w:rsidRPr="005B1FCB">
        <w:rPr>
          <w:rStyle w:val="StyleBoldUnderline"/>
        </w:rPr>
        <w:t xml:space="preserve"> </w:t>
      </w:r>
      <w:r w:rsidRPr="000B613E">
        <w:rPr>
          <w:rStyle w:val="StyleBoldUnderline"/>
          <w:highlight w:val="yellow"/>
        </w:rPr>
        <w:t>consumption</w:t>
      </w:r>
      <w:r w:rsidRPr="005B1FCB">
        <w:rPr>
          <w:rStyle w:val="StyleBoldUnderline"/>
        </w:rPr>
        <w:t>.</w:t>
      </w:r>
      <w:r w:rsidRPr="002D0731">
        <w:rPr>
          <w:sz w:val="16"/>
        </w:rPr>
        <w:t xml:space="preserve"> See, for instance, “</w:t>
      </w:r>
      <w:r w:rsidRPr="000B613E">
        <w:rPr>
          <w:rStyle w:val="Emphasis"/>
          <w:highlight w:val="yellow"/>
        </w:rPr>
        <w:t>Breaking: The earth is breaking … but how about that Royal Wedding?</w:t>
      </w:r>
      <w:r w:rsidRPr="000B613E">
        <w:rPr>
          <w:rStyle w:val="Emphasis"/>
          <w:b w:val="0"/>
          <w:sz w:val="12"/>
          <w:highlight w:val="yellow"/>
          <w:u w:val="none"/>
        </w:rPr>
        <w:t>¶</w:t>
      </w:r>
      <w:r w:rsidRPr="002D0731">
        <w:rPr>
          <w:sz w:val="16"/>
        </w:rPr>
        <w:t xml:space="preserve"> 4. Our political elite and intelligentsia, including MSM pundits and the supposedly “liberal media” like, say,</w:t>
      </w:r>
      <w:r w:rsidRPr="002D0731">
        <w:rPr>
          <w:sz w:val="12"/>
        </w:rPr>
        <w:t>¶</w:t>
      </w:r>
      <w:r w:rsidRPr="002D0731">
        <w:rPr>
          <w:sz w:val="16"/>
        </w:rPr>
        <w:t xml:space="preserve"> MSNBC, hardly even talk about climate change and when they do, it isn’t doomsday. Indeed, there isn’t even</w:t>
      </w:r>
      <w:r w:rsidRPr="002D0731">
        <w:rPr>
          <w:sz w:val="12"/>
        </w:rPr>
        <w:t>¶</w:t>
      </w:r>
      <w:r w:rsidRPr="002D0731">
        <w:rPr>
          <w:sz w:val="16"/>
        </w:rPr>
        <w:t xml:space="preserve"> a single national columnist for a major media outlet who writes primarily on climate. Most “liberal”</w:t>
      </w:r>
      <w:r w:rsidRPr="002D0731">
        <w:rPr>
          <w:sz w:val="12"/>
        </w:rPr>
        <w:t>¶</w:t>
      </w:r>
      <w:r w:rsidRPr="002D0731">
        <w:rPr>
          <w:sz w:val="16"/>
        </w:rPr>
        <w:t xml:space="preserve"> columnists rarely mention it. 5. </w:t>
      </w:r>
      <w:r w:rsidRPr="005B1FCB">
        <w:rPr>
          <w:rStyle w:val="StyleBoldUnderline"/>
        </w:rPr>
        <w:t xml:space="preserve">At least </w:t>
      </w:r>
      <w:r w:rsidRPr="000B613E">
        <w:rPr>
          <w:rStyle w:val="StyleBoldUnderline"/>
          <w:highlight w:val="yellow"/>
        </w:rPr>
        <w:t>a quarter of the public chooses</w:t>
      </w:r>
      <w:r w:rsidRPr="005B1FCB">
        <w:rPr>
          <w:rStyle w:val="StyleBoldUnderline"/>
        </w:rPr>
        <w:t xml:space="preserve"> media that devote a vast amount of time to </w:t>
      </w:r>
      <w:r w:rsidRPr="000B613E">
        <w:rPr>
          <w:rStyle w:val="StyleBoldUnderline"/>
          <w:highlight w:val="yellow"/>
        </w:rPr>
        <w:t>the notion that global</w:t>
      </w:r>
      <w:r w:rsidRPr="000B613E">
        <w:rPr>
          <w:rStyle w:val="StyleBoldUnderline"/>
          <w:b w:val="0"/>
          <w:sz w:val="12"/>
          <w:highlight w:val="yellow"/>
          <w:u w:val="none"/>
        </w:rPr>
        <w:t>¶</w:t>
      </w:r>
      <w:r w:rsidRPr="000B613E">
        <w:rPr>
          <w:rStyle w:val="StyleBoldUnderline"/>
          <w:highlight w:val="yellow"/>
        </w:rPr>
        <w:t xml:space="preserve"> warming is a hoax</w:t>
      </w:r>
      <w:r w:rsidRPr="005B1FCB">
        <w:rPr>
          <w:rStyle w:val="StyleBoldUnderline"/>
        </w:rPr>
        <w:t xml:space="preserve"> and that environmentalists are extremists and that clean energy is a joke</w:t>
      </w:r>
      <w:r w:rsidRPr="002D0731">
        <w:rPr>
          <w:sz w:val="16"/>
        </w:rPr>
        <w:t>. In the MSM,</w:t>
      </w:r>
      <w:r w:rsidRPr="002D0731">
        <w:rPr>
          <w:sz w:val="12"/>
        </w:rPr>
        <w:t>¶</w:t>
      </w:r>
      <w:r w:rsidRPr="002D0731">
        <w:rPr>
          <w:sz w:val="16"/>
        </w:rPr>
        <w:t xml:space="preserve"> conservative pundits routinely trash climate science and mock clean energy. Just listen to, say, Joe</w:t>
      </w:r>
      <w:r w:rsidRPr="002D0731">
        <w:rPr>
          <w:sz w:val="12"/>
        </w:rPr>
        <w:t>¶</w:t>
      </w:r>
      <w:r w:rsidRPr="002D0731">
        <w:rPr>
          <w:sz w:val="16"/>
        </w:rPr>
        <w:t xml:space="preserve"> Scarborough on MSNBC’s Morning Joe mock clean energy sometime.</w:t>
      </w:r>
      <w:r w:rsidRPr="002D0731">
        <w:rPr>
          <w:sz w:val="12"/>
        </w:rPr>
        <w:t>¶</w:t>
      </w:r>
      <w:r w:rsidRPr="002D0731">
        <w:rPr>
          <w:sz w:val="16"/>
        </w:rPr>
        <w:t xml:space="preserve"> 6. </w:t>
      </w:r>
      <w:r w:rsidRPr="005B1FCB">
        <w:rPr>
          <w:rStyle w:val="StyleBoldUnderline"/>
        </w:rPr>
        <w:t xml:space="preserve">The </w:t>
      </w:r>
      <w:r w:rsidRPr="000B613E">
        <w:rPr>
          <w:rStyle w:val="StyleBoldUnderline"/>
          <w:highlight w:val="yellow"/>
        </w:rPr>
        <w:t>major energy companies bombard the airwaves with millions and millions of dollars of repetitious profossil-fuel ads</w:t>
      </w:r>
      <w:r w:rsidRPr="005B1FCB">
        <w:rPr>
          <w:rStyle w:val="StyleBoldUnderline"/>
        </w:rPr>
        <w:t>.</w:t>
      </w:r>
      <w:r w:rsidRPr="002D0731">
        <w:rPr>
          <w:sz w:val="16"/>
        </w:rPr>
        <w:t xml:space="preserve"> The </w:t>
      </w:r>
      <w:r w:rsidRPr="005B1FCB">
        <w:rPr>
          <w:rStyle w:val="StyleBoldUnderline"/>
        </w:rPr>
        <w:t>environmentalists spend far</w:t>
      </w:r>
      <w:r w:rsidRPr="002D0731">
        <w:rPr>
          <w:sz w:val="16"/>
        </w:rPr>
        <w:t xml:space="preserve">, far </w:t>
      </w:r>
      <w:r w:rsidRPr="005B1FCB">
        <w:rPr>
          <w:rStyle w:val="StyleBoldUnderline"/>
        </w:rPr>
        <w:t>less money</w:t>
      </w:r>
      <w:r w:rsidRPr="002D0731">
        <w:rPr>
          <w:sz w:val="16"/>
        </w:rPr>
        <w:t xml:space="preserve">. As noted above, </w:t>
      </w:r>
      <w:r w:rsidRPr="005B1FCB">
        <w:rPr>
          <w:rStyle w:val="StyleBoldUnderline"/>
        </w:rPr>
        <w:t>the one time they did run a</w:t>
      </w:r>
      <w:r w:rsidRPr="002D0731">
        <w:rPr>
          <w:rStyle w:val="StyleBoldUnderline"/>
          <w:b w:val="0"/>
          <w:sz w:val="12"/>
          <w:u w:val="none"/>
        </w:rPr>
        <w:t>¶</w:t>
      </w:r>
      <w:r w:rsidRPr="005B1FCB">
        <w:rPr>
          <w:rStyle w:val="StyleBoldUnderline"/>
        </w:rPr>
        <w:t xml:space="preserve"> major campaign to push a climate bill,</w:t>
      </w:r>
      <w:r w:rsidRPr="002D0731">
        <w:rPr>
          <w:sz w:val="16"/>
        </w:rPr>
        <w:t xml:space="preserve"> they and </w:t>
      </w:r>
      <w:r w:rsidRPr="005B1FCB">
        <w:rPr>
          <w:rStyle w:val="StyleBoldUnderline"/>
        </w:rPr>
        <w:t>their</w:t>
      </w:r>
      <w:r w:rsidRPr="002D0731">
        <w:rPr>
          <w:sz w:val="16"/>
        </w:rPr>
        <w:t xml:space="preserve"> political </w:t>
      </w:r>
      <w:r w:rsidRPr="005B1FCB">
        <w:rPr>
          <w:rStyle w:val="StyleBoldUnderline"/>
        </w:rPr>
        <w:t>allies</w:t>
      </w:r>
      <w:r w:rsidRPr="002D0731">
        <w:rPr>
          <w:sz w:val="16"/>
        </w:rPr>
        <w:t xml:space="preserve"> including the president </w:t>
      </w:r>
      <w:r w:rsidRPr="005B1FCB">
        <w:rPr>
          <w:rStyle w:val="StyleBoldUnderline"/>
        </w:rPr>
        <w:t>explicitly did</w:t>
      </w:r>
      <w:r w:rsidRPr="002D0731">
        <w:rPr>
          <w:rStyle w:val="StyleBoldUnderline"/>
          <w:b w:val="0"/>
          <w:sz w:val="12"/>
          <w:u w:val="none"/>
        </w:rPr>
        <w:t>¶</w:t>
      </w:r>
      <w:r w:rsidRPr="005B1FCB">
        <w:rPr>
          <w:rStyle w:val="StyleBoldUnderline"/>
        </w:rPr>
        <w:t xml:space="preserve"> NOT talk</w:t>
      </w:r>
      <w:r w:rsidRPr="002D0731">
        <w:rPr>
          <w:sz w:val="16"/>
        </w:rPr>
        <w:t xml:space="preserve"> much </w:t>
      </w:r>
      <w:r w:rsidRPr="005B1FCB">
        <w:rPr>
          <w:rStyle w:val="StyleBoldUnderline"/>
        </w:rPr>
        <w:t>about climate change, particularly doomsday messaging</w:t>
      </w:r>
      <w:r w:rsidRPr="002D0731">
        <w:rPr>
          <w:sz w:val="12"/>
        </w:rPr>
        <w:t>¶</w:t>
      </w:r>
      <w:r w:rsidRPr="002D0731">
        <w:rPr>
          <w:sz w:val="16"/>
        </w:rPr>
        <w:t xml:space="preserve"> 7. </w:t>
      </w:r>
      <w:r w:rsidRPr="005B1FCB">
        <w:rPr>
          <w:rStyle w:val="StyleBoldUnderline"/>
        </w:rPr>
        <w:t>Environmentalists when they do appear in popular culture</w:t>
      </w:r>
      <w:r w:rsidRPr="002D0731">
        <w:rPr>
          <w:sz w:val="16"/>
        </w:rPr>
        <w:t xml:space="preserve">, especially TV, </w:t>
      </w:r>
      <w:r w:rsidRPr="005B1FCB">
        <w:rPr>
          <w:rStyle w:val="StyleBoldUnderline"/>
        </w:rPr>
        <w:t>are routinely mocked</w:t>
      </w:r>
      <w:r w:rsidRPr="002D0731">
        <w:rPr>
          <w:sz w:val="16"/>
        </w:rPr>
        <w:t>.</w:t>
      </w:r>
      <w:r w:rsidRPr="002D0731">
        <w:rPr>
          <w:sz w:val="12"/>
        </w:rPr>
        <w:t>¶</w:t>
      </w:r>
      <w:r w:rsidRPr="002D0731">
        <w:rPr>
          <w:sz w:val="16"/>
        </w:rPr>
        <w:t xml:space="preserve"> 8. There is very little mass communication of doomsday messages online. Check out the most popular</w:t>
      </w:r>
      <w:r w:rsidRPr="002D0731">
        <w:rPr>
          <w:sz w:val="12"/>
        </w:rPr>
        <w:t>¶</w:t>
      </w:r>
      <w:r w:rsidRPr="002D0731">
        <w:rPr>
          <w:sz w:val="16"/>
        </w:rPr>
        <w:t xml:space="preserve"> websites. General silence on the subject, and again, what coverage there is ain’t doomsday messaging. Go to</w:t>
      </w:r>
      <w:r w:rsidRPr="002D0731">
        <w:rPr>
          <w:sz w:val="12"/>
        </w:rPr>
        <w:t>¶</w:t>
      </w:r>
      <w:r w:rsidRPr="002D0731">
        <w:rPr>
          <w:sz w:val="16"/>
        </w:rPr>
        <w:t xml:space="preserve"> the front page of the (moderately trafficked) environmental websites. Where is the doomsday?</w:t>
      </w:r>
      <w:r w:rsidRPr="002D0731">
        <w:rPr>
          <w:sz w:val="12"/>
        </w:rPr>
        <w:t>¶</w:t>
      </w:r>
      <w:r w:rsidRPr="002D0731">
        <w:rPr>
          <w:sz w:val="16"/>
        </w:rPr>
        <w:t xml:space="preserve"> </w:t>
      </w:r>
      <w:r w:rsidRPr="005B1FCB">
        <w:rPr>
          <w:rStyle w:val="StyleBoldUnderline"/>
        </w:rPr>
        <w:t>If you want to find anything approximating even modest, blunt, science-based messaging built around the</w:t>
      </w:r>
      <w:r w:rsidRPr="002D0731">
        <w:rPr>
          <w:rStyle w:val="StyleBoldUnderline"/>
          <w:b w:val="0"/>
          <w:sz w:val="12"/>
          <w:u w:val="none"/>
        </w:rPr>
        <w:t>¶</w:t>
      </w:r>
      <w:r w:rsidRPr="005B1FCB">
        <w:rPr>
          <w:rStyle w:val="StyleBoldUnderline"/>
        </w:rPr>
        <w:t xml:space="preserve"> scientific literature, interviews with actual climate scientists and a clear statement that we can solve this</w:t>
      </w:r>
      <w:r w:rsidRPr="002D0731">
        <w:rPr>
          <w:rStyle w:val="StyleBoldUnderline"/>
          <w:b w:val="0"/>
          <w:sz w:val="12"/>
          <w:u w:val="none"/>
        </w:rPr>
        <w:t>¶</w:t>
      </w:r>
      <w:r w:rsidRPr="005B1FCB">
        <w:rPr>
          <w:rStyle w:val="StyleBoldUnderline"/>
        </w:rPr>
        <w:t xml:space="preserve"> problem</w:t>
      </w:r>
      <w:r w:rsidRPr="002D0731">
        <w:rPr>
          <w:sz w:val="16"/>
        </w:rPr>
        <w:t xml:space="preserve"> — well, you’ve all found it, of course, but the only people who see it are those who go looking for it.</w:t>
      </w:r>
      <w:r w:rsidRPr="002D0731">
        <w:rPr>
          <w:sz w:val="12"/>
        </w:rPr>
        <w:t>¶</w:t>
      </w:r>
      <w:r w:rsidRPr="002D0731">
        <w:rPr>
          <w:sz w:val="16"/>
        </w:rPr>
        <w:t xml:space="preserve"> Of course, this blog is not even aimed at the general public. Probably 99% of Americans haven’t even seen one</w:t>
      </w:r>
      <w:r w:rsidRPr="002D0731">
        <w:rPr>
          <w:sz w:val="12"/>
        </w:rPr>
        <w:t>¶</w:t>
      </w:r>
      <w:r w:rsidRPr="002D0731">
        <w:rPr>
          <w:sz w:val="16"/>
        </w:rPr>
        <w:t xml:space="preserve"> of my headlines and 99.7% haven’t read one of my climate science posts. And Climate Progress is probably the</w:t>
      </w:r>
      <w:r w:rsidRPr="002D0731">
        <w:rPr>
          <w:sz w:val="12"/>
        </w:rPr>
        <w:t>¶</w:t>
      </w:r>
      <w:r w:rsidRPr="002D0731">
        <w:rPr>
          <w:sz w:val="16"/>
        </w:rPr>
        <w:t xml:space="preserve"> most widely read, quoted, and reposted climate science blog in the world.</w:t>
      </w:r>
      <w:r w:rsidRPr="002D0731">
        <w:rPr>
          <w:sz w:val="12"/>
        </w:rPr>
        <w:t>¶</w:t>
      </w:r>
      <w:r w:rsidRPr="002D0731">
        <w:rPr>
          <w:sz w:val="16"/>
        </w:rPr>
        <w:t xml:space="preserve"> Anyone dropping into America from another country or another planet who started following popular culture</w:t>
      </w:r>
      <w:r w:rsidRPr="002D0731">
        <w:rPr>
          <w:sz w:val="12"/>
        </w:rPr>
        <w:t>¶</w:t>
      </w:r>
      <w:r w:rsidRPr="002D0731">
        <w:rPr>
          <w:sz w:val="16"/>
        </w:rPr>
        <w:t xml:space="preserve"> and the news the way the overwhelming majority of Americans do would get the distinct impression that</w:t>
      </w:r>
      <w:r w:rsidRPr="002D0731">
        <w:rPr>
          <w:sz w:val="12"/>
        </w:rPr>
        <w:t>¶</w:t>
      </w:r>
      <w:r w:rsidRPr="002D0731">
        <w:rPr>
          <w:sz w:val="16"/>
        </w:rPr>
        <w:t xml:space="preserve"> nobody who matters is terribly worried about climate change. And, of course, they’d be right — see “The failed</w:t>
      </w:r>
      <w:r w:rsidRPr="002D0731">
        <w:rPr>
          <w:sz w:val="12"/>
        </w:rPr>
        <w:t>¶</w:t>
      </w:r>
      <w:r w:rsidRPr="002D0731">
        <w:rPr>
          <w:sz w:val="16"/>
        </w:rPr>
        <w:t xml:space="preserve"> presidency of Barack Obama, Part 2.”</w:t>
      </w:r>
      <w:r w:rsidRPr="002D0731">
        <w:rPr>
          <w:sz w:val="12"/>
        </w:rPr>
        <w:t>¶</w:t>
      </w:r>
      <w:r w:rsidRPr="002D0731">
        <w:rPr>
          <w:sz w:val="16"/>
        </w:rPr>
        <w:t xml:space="preserve"> </w:t>
      </w:r>
      <w:r w:rsidRPr="000B613E">
        <w:rPr>
          <w:rStyle w:val="StyleBoldUnderline"/>
          <w:highlight w:val="yellow"/>
        </w:rPr>
        <w:t>It is total BS that somehow the American public has been scared and overwhelmed by repeated doomsday</w:t>
      </w:r>
      <w:r w:rsidRPr="000B613E">
        <w:rPr>
          <w:rStyle w:val="StyleBoldUnderline"/>
          <w:b w:val="0"/>
          <w:sz w:val="12"/>
          <w:highlight w:val="yellow"/>
          <w:u w:val="none"/>
        </w:rPr>
        <w:t>¶</w:t>
      </w:r>
      <w:r w:rsidRPr="000B613E">
        <w:rPr>
          <w:rStyle w:val="StyleBoldUnderline"/>
          <w:highlight w:val="yellow"/>
        </w:rPr>
        <w:t xml:space="preserve"> messaging into</w:t>
      </w:r>
      <w:r w:rsidRPr="005B1FCB">
        <w:rPr>
          <w:rStyle w:val="StyleBoldUnderline"/>
        </w:rPr>
        <w:t xml:space="preserve"> some sort of </w:t>
      </w:r>
      <w:r w:rsidRPr="000B613E">
        <w:rPr>
          <w:rStyle w:val="StyleBoldUnderline"/>
          <w:highlight w:val="yellow"/>
        </w:rPr>
        <w:t>climate fatigue. If the public’s concern has dropped</w:t>
      </w:r>
      <w:r w:rsidRPr="002D0731">
        <w:rPr>
          <w:sz w:val="16"/>
        </w:rPr>
        <w:t xml:space="preserve"> — and public opinion analysis</w:t>
      </w:r>
      <w:r w:rsidRPr="002D0731">
        <w:rPr>
          <w:sz w:val="12"/>
        </w:rPr>
        <w:t>¶</w:t>
      </w:r>
      <w:r w:rsidRPr="002D0731">
        <w:rPr>
          <w:sz w:val="16"/>
        </w:rPr>
        <w:t xml:space="preserve"> suggests it has dropped several percent (though is bouncing back a tad) — </w:t>
      </w:r>
      <w:r w:rsidRPr="000B613E">
        <w:rPr>
          <w:rStyle w:val="StyleBoldUnderline"/>
          <w:highlight w:val="yellow"/>
        </w:rPr>
        <w:t>that is</w:t>
      </w:r>
      <w:r w:rsidRPr="002D0731">
        <w:rPr>
          <w:sz w:val="16"/>
        </w:rPr>
        <w:t xml:space="preserve"> primarily </w:t>
      </w:r>
      <w:r w:rsidRPr="000B613E">
        <w:rPr>
          <w:rStyle w:val="Emphasis"/>
          <w:highlight w:val="yellow"/>
        </w:rPr>
        <w:t>due to the conservative media’s disinformation</w:t>
      </w:r>
      <w:r w:rsidRPr="002D0731">
        <w:rPr>
          <w:sz w:val="16"/>
        </w:rPr>
        <w:t xml:space="preserve"> campaign impact on Tea Party conservatives </w:t>
      </w:r>
      <w:r w:rsidRPr="000B613E">
        <w:rPr>
          <w:rStyle w:val="StyleBoldUnderline"/>
          <w:highlight w:val="yellow"/>
        </w:rPr>
        <w:t>and to the treatment of this as a nonissue by</w:t>
      </w:r>
      <w:r w:rsidRPr="005B1FCB">
        <w:rPr>
          <w:rStyle w:val="StyleBoldUnderline"/>
        </w:rPr>
        <w:t xml:space="preserve"> most of the rest of </w:t>
      </w:r>
      <w:r w:rsidRPr="000B613E">
        <w:rPr>
          <w:rStyle w:val="StyleBoldUnderline"/>
          <w:highlight w:val="yellow"/>
        </w:rPr>
        <w:t>the media</w:t>
      </w:r>
      <w:r w:rsidRPr="005B1FCB">
        <w:rPr>
          <w:rStyle w:val="StyleBoldUnderline"/>
        </w:rPr>
        <w:t>,</w:t>
      </w:r>
      <w:r w:rsidRPr="002D0731">
        <w:rPr>
          <w:sz w:val="16"/>
        </w:rPr>
        <w:t xml:space="preserve"> intelligentsia </w:t>
      </w:r>
      <w:r w:rsidRPr="005B1FCB">
        <w:rPr>
          <w:rStyle w:val="StyleBoldUnderline"/>
        </w:rPr>
        <w:t>and popular culture</w:t>
      </w:r>
      <w:r w:rsidRPr="002D0731">
        <w:rPr>
          <w:sz w:val="16"/>
        </w:rPr>
        <w:t>.</w:t>
      </w:r>
      <w:r w:rsidRPr="002D0731">
        <w:rPr>
          <w:sz w:val="12"/>
        </w:rPr>
        <w:t>¶</w:t>
      </w:r>
      <w:r w:rsidRPr="002D0731">
        <w:rPr>
          <w:sz w:val="16"/>
        </w:rPr>
        <w:t xml:space="preserve"> What’s amazing to me is not the public’s supposed lack of concerned about global warming — another myth,</w:t>
      </w:r>
      <w:r w:rsidRPr="002D0731">
        <w:rPr>
          <w:sz w:val="12"/>
        </w:rPr>
        <w:t>¶</w:t>
      </w:r>
      <w:r w:rsidRPr="002D0731">
        <w:rPr>
          <w:sz w:val="16"/>
        </w:rPr>
        <w:t xml:space="preserve"> debunked here — but that the public is as knowledgable and concerned as it is given the realities discussed</w:t>
      </w:r>
      <w:r w:rsidRPr="002D0731">
        <w:rPr>
          <w:sz w:val="12"/>
        </w:rPr>
        <w:t>¶</w:t>
      </w:r>
      <w:r w:rsidRPr="002D0731">
        <w:rPr>
          <w:sz w:val="16"/>
        </w:rPr>
        <w:t xml:space="preserve"> above!</w:t>
      </w:r>
      <w:r w:rsidRPr="002D0731">
        <w:rPr>
          <w:sz w:val="12"/>
        </w:rPr>
        <w:t>¶</w:t>
      </w:r>
      <w:r w:rsidRPr="002D0731">
        <w:rPr>
          <w:sz w:val="16"/>
        </w:rPr>
        <w:t xml:space="preserve"> In Part 2, I’ll discuss how we know that this works — blunt, science-based messages that lay out the realistic</w:t>
      </w:r>
      <w:r w:rsidRPr="002D0731">
        <w:rPr>
          <w:sz w:val="12"/>
        </w:rPr>
        <w:t>¶</w:t>
      </w:r>
      <w:r w:rsidRPr="002D0731">
        <w:rPr>
          <w:sz w:val="16"/>
        </w:rPr>
        <w:t xml:space="preserve"> threat posed by our inaction and the myriad cost-effective solutions available now, repeated as often as</w:t>
      </w:r>
      <w:r w:rsidRPr="002D0731">
        <w:rPr>
          <w:sz w:val="12"/>
        </w:rPr>
        <w:t>¶</w:t>
      </w:r>
      <w:r w:rsidRPr="002D0731">
        <w:rPr>
          <w:sz w:val="16"/>
        </w:rPr>
        <w:t xml:space="preserve"> possible from multiple sources.</w:t>
      </w:r>
    </w:p>
    <w:p w:rsidR="00371401" w:rsidRDefault="00371401" w:rsidP="00371401">
      <w:pPr>
        <w:pStyle w:val="Heading2"/>
      </w:pPr>
      <w:r>
        <w:lastRenderedPageBreak/>
        <w:t>2AC</w:t>
      </w:r>
    </w:p>
    <w:p w:rsidR="00371401" w:rsidRDefault="00371401" w:rsidP="00371401">
      <w:pPr>
        <w:pStyle w:val="Heading3"/>
      </w:pPr>
      <w:r>
        <w:lastRenderedPageBreak/>
        <w:t>Framework</w:t>
      </w:r>
    </w:p>
    <w:p w:rsidR="00371401" w:rsidRDefault="00371401" w:rsidP="00371401">
      <w:pPr>
        <w:pStyle w:val="Heading4"/>
      </w:pPr>
      <w:r>
        <w:t>Instrumental government focus on energy policy has a real world impact</w:t>
      </w:r>
    </w:p>
    <w:p w:rsidR="00371401" w:rsidRPr="005D6353" w:rsidRDefault="00371401" w:rsidP="00371401">
      <w:pPr>
        <w:rPr>
          <w:rStyle w:val="StyleStyleBold12pt"/>
        </w:rPr>
      </w:pPr>
      <w:r w:rsidRPr="005D6353">
        <w:rPr>
          <w:rStyle w:val="StyleStyleBold12pt"/>
        </w:rPr>
        <w:t>Kuzemko 12</w:t>
      </w:r>
    </w:p>
    <w:p w:rsidR="00371401" w:rsidRPr="00BE02CF" w:rsidRDefault="00371401" w:rsidP="00371401">
      <w:pPr>
        <w:rPr>
          <w:b/>
        </w:rPr>
      </w:pPr>
      <w:r>
        <w:t>[</w:t>
      </w:r>
      <w:r w:rsidRPr="00BE02CF">
        <w:t xml:space="preserve">Caroline Kuzemko, CSGR University of Warwick, Security, the State and Political Agency: Putting ‘Politics’ back into UK Energy, </w:t>
      </w:r>
      <w:hyperlink r:id="rId15" w:history="1">
        <w:r w:rsidRPr="00BE02CF">
          <w:rPr>
            <w:rStyle w:val="Hyperlink"/>
          </w:rPr>
          <w:t>http://www.psa.ac.uk/journals/pdf/5/2012/381_61.pdf</w:t>
        </w:r>
      </w:hyperlink>
      <w:r>
        <w:t>]</w:t>
      </w:r>
    </w:p>
    <w:p w:rsidR="00371401" w:rsidRPr="005D6353" w:rsidRDefault="00371401" w:rsidP="00371401">
      <w:pPr>
        <w:jc w:val="both"/>
        <w:rPr>
          <w:sz w:val="16"/>
        </w:rPr>
      </w:pPr>
      <w:r w:rsidRPr="005D6353">
        <w:rPr>
          <w:rStyle w:val="StyleBoldUnderline"/>
        </w:rPr>
        <w:t>This observation brings us on to the way in which debates and narratives within political circles, particularly within parliament and amongst policymakers, started to shift</w:t>
      </w:r>
      <w:r w:rsidRPr="005D6353">
        <w:rPr>
          <w:sz w:val="16"/>
        </w:rPr>
        <w:t xml:space="preserve">. A plethora of new papers, debates and policy documents on energy emerged over this time, despite the round of energy reviews and the new White Paper that had been produced immediately prior to this period (see in particular Havard 2004; Ofgem 2004; DTI 2005a, 2005b, 2006a, 2006b and 2006c; JESS 2006). </w:t>
      </w:r>
      <w:r w:rsidRPr="005D6353">
        <w:rPr>
          <w:rStyle w:val="StyleBoldUnderline"/>
        </w:rPr>
        <w:t>The energy sector became increasingly referenced in these proliferating policy and other government documents in terms of potential supply insecurity</w:t>
      </w:r>
      <w:r w:rsidRPr="005D6353">
        <w:rPr>
          <w:sz w:val="16"/>
        </w:rPr>
        <w:t xml:space="preserve"> (FCO 2004; Straw in Plesch et al 2004). Echoing media, academic and think-tank narratives, direct links can be found between fears of supply insecurity and Russia (FAC 2008; see also House of Commons 2007; Ofgem 2009: 1). In particular, in 2007 the Foreign Affairs Committee (FAC) produced a report entitled ‘Global Security: Russia’ (FAC 2008). This is where we see how assumptions about resource nationalism and energy ‘politicisation’ as wrong affect perceptions (Straw in Plesch et al 2004; DTI 2007: 19). The FAC report focuses on certain political frameworks in non-OECD producer countries, particularly Russia, which may not allow new reserves to be developed properly making them ‘unstable’ suppliers (Havard 2004; FCO 2004). This in turn had negative implications for energy prices (Straw in Plesch et al 2004; DTI 2007: 19). </w:t>
      </w:r>
      <w:r w:rsidRPr="005D6353">
        <w:rPr>
          <w:rStyle w:val="StyleBoldUnderline"/>
        </w:rPr>
        <w:t xml:space="preserve">What was also evident over this time, however, was </w:t>
      </w:r>
      <w:r w:rsidRPr="004B6A0E">
        <w:rPr>
          <w:rStyle w:val="StyleBoldUnderline"/>
          <w:highlight w:val="yellow"/>
        </w:rPr>
        <w:t>the rising amount of reports produced by</w:t>
      </w:r>
      <w:r w:rsidRPr="005D6353">
        <w:rPr>
          <w:rStyle w:val="StyleBoldUnderline"/>
        </w:rPr>
        <w:t xml:space="preserve"> political </w:t>
      </w:r>
      <w:r w:rsidRPr="004B6A0E">
        <w:rPr>
          <w:rStyle w:val="StyleBoldUnderline"/>
          <w:highlight w:val="yellow"/>
        </w:rPr>
        <w:t>institutions outside of those directly responsible for policymaking,</w:t>
      </w:r>
      <w:r w:rsidRPr="005D6353">
        <w:rPr>
          <w:sz w:val="16"/>
        </w:rPr>
        <w:t xml:space="preserve"> the Energy Directorate of the DTI and the independent regulator, Ofgem. The Foreign Office, House of Commons committees and parliamentary offices, such as that of Science and Technology, all started to produce reports on energy focused on energy security (FCO 2004; POST 2004; Fox 2006; House of Lords 2006; House of Commons 2007; FAC 2007). Energy security was added, by the UK, to formal forums for international negotiation. In 2005, during the October EU Summit at Hampton Court, the issue of ‘energy security’ was added to the agenda (Offerdahl 2007). In a paper prepared for conference delegates energy is characterised as a sector which was by then becoming an issue of national security (Helm 2005b: 2). Increasing dependence on Russia for supplies of, particularly gas, is seen as a source of threat to the security of EU, and by extension UK, energy supply. Likewise, energy security was made top of the agenda in the G8 Summit of 2006 (G8 2006). In 2006 Prime Minister Tony Blair used his annual Lord Mayor’s speech to highlight energy security concerns (DTI 2006c: 4). </w:t>
      </w:r>
      <w:r w:rsidRPr="005D6353">
        <w:rPr>
          <w:rStyle w:val="StyleBoldUnderline"/>
        </w:rPr>
        <w:t xml:space="preserve">Growing political interest in energy, outside of those institutions formally responsible for energy policymaking, </w:t>
      </w:r>
      <w:r w:rsidRPr="004B6A0E">
        <w:rPr>
          <w:rStyle w:val="StyleBoldUnderline"/>
          <w:highlight w:val="yellow"/>
        </w:rPr>
        <w:t>indicates the extent to which energy was becoming subject</w:t>
      </w:r>
      <w:r w:rsidRPr="005D6353">
        <w:rPr>
          <w:rStyle w:val="StyleBoldUnderline"/>
        </w:rPr>
        <w:t xml:space="preserve">, once more, </w:t>
      </w:r>
      <w:r w:rsidRPr="004B6A0E">
        <w:rPr>
          <w:rStyle w:val="StyleBoldUnderline"/>
          <w:highlight w:val="yellow"/>
        </w:rPr>
        <w:t>to</w:t>
      </w:r>
      <w:r w:rsidRPr="005D6353">
        <w:rPr>
          <w:rStyle w:val="StyleBoldUnderline"/>
        </w:rPr>
        <w:t xml:space="preserve"> political </w:t>
      </w:r>
      <w:r w:rsidRPr="004B6A0E">
        <w:rPr>
          <w:rStyle w:val="StyleBoldUnderline"/>
          <w:highlight w:val="yellow"/>
        </w:rPr>
        <w:t>debate</w:t>
      </w:r>
      <w:r w:rsidRPr="005D6353">
        <w:rPr>
          <w:rStyle w:val="StyleBoldUnderline"/>
        </w:rPr>
        <w:t xml:space="preserve"> and deliberation</w:t>
      </w:r>
      <w:r w:rsidRPr="005D6353">
        <w:rPr>
          <w:sz w:val="16"/>
        </w:rPr>
        <w:t xml:space="preserve">. What is also interesting to note at this time is the degree to which the deliberation of energy becomes formalised through various new institutions. In July 2004, in the immediate aftermath of the Yukos affair, the new Energy Act had conferred on the Secretary of State for Trade and Industry a fixed duty to report annually on energy security matters to Parliament (DTI 2005a). Thus a specific political process was put in place to revisit energy security at least annually. Changes related to the need to deliberate more formally had also started to take place within the DTI and FCO in that new resources were allocated to energy analysis (Interview 5). The 2007 White Paper acknowledged that energy had not up until the mid 2000s existed as a discrete area of foreign policy. Again, as such, it had less dedicated capacity assigned to it. The paper announced that, for the first time, the UK would have ...an integrated international energy strategy which describes the action we are taking to help deliver secure energy supplies and tackle climate change. (DTI 2007: 8) </w:t>
      </w:r>
      <w:r w:rsidRPr="005D6353">
        <w:rPr>
          <w:rStyle w:val="StyleBoldUnderline"/>
        </w:rPr>
        <w:t xml:space="preserve">Concurrent with the degree to which energy was re-entering elite political debates at both the national and international levels, </w:t>
      </w:r>
      <w:r w:rsidRPr="004B6A0E">
        <w:rPr>
          <w:rStyle w:val="StyleBoldUnderline"/>
          <w:highlight w:val="yellow"/>
        </w:rPr>
        <w:t>which</w:t>
      </w:r>
      <w:r w:rsidRPr="005D6353">
        <w:rPr>
          <w:rStyle w:val="StyleBoldUnderline"/>
        </w:rPr>
        <w:t xml:space="preserve"> in itself </w:t>
      </w:r>
      <w:r w:rsidRPr="004B6A0E">
        <w:rPr>
          <w:rStyle w:val="StyleBoldUnderline"/>
          <w:highlight w:val="yellow"/>
        </w:rPr>
        <w:t>indicates a degree of</w:t>
      </w:r>
      <w:r w:rsidRPr="005D6353">
        <w:rPr>
          <w:rStyle w:val="StyleBoldUnderline"/>
        </w:rPr>
        <w:t xml:space="preserve"> deliberative </w:t>
      </w:r>
      <w:r w:rsidRPr="004B6A0E">
        <w:rPr>
          <w:rStyle w:val="StyleBoldUnderline"/>
          <w:highlight w:val="yellow"/>
        </w:rPr>
        <w:t>repoliticisation, there were</w:t>
      </w:r>
      <w:r w:rsidRPr="005D6353">
        <w:rPr>
          <w:rStyle w:val="StyleBoldUnderline"/>
        </w:rPr>
        <w:t xml:space="preserve"> a number of </w:t>
      </w:r>
      <w:r w:rsidRPr="004B6A0E">
        <w:rPr>
          <w:rStyle w:val="StyleBoldUnderline"/>
          <w:highlight w:val="yellow"/>
        </w:rPr>
        <w:t>policy alterations</w:t>
      </w:r>
      <w:r w:rsidRPr="005D6353">
        <w:rPr>
          <w:rStyle w:val="StyleBoldUnderline"/>
        </w:rPr>
        <w:t xml:space="preserve"> made relating to changing interpretations of energy and international markets</w:t>
      </w:r>
      <w:r w:rsidRPr="005D6353">
        <w:rPr>
          <w:sz w:val="16"/>
        </w:rPr>
        <w:t xml:space="preserve">. It could be argued that energy security had, in 2003, been assumed to exist, especially given the degree to which energy governance was still understood to be heading in a promarket direction (Thomas 2006: 583; Jegen 2009: 1; Lesage et al 2010: 6; EC 2011: 14). For example the energy supply objective had been worded such that the UK should continue to “maintain the reliability of… supplies” (DTI 2003: 11). Energy security, although still an objective, had been an assumed outcome of marketisation which explains why competitive markets had been the principal objective of energy policy at that time (cf. Helm 2005). By contrast, however, by 2007 energy security is understood to be something that needs to be established, as one of the ‘immense’ challenges facing the UK as a nation, and furthermore, to require further political action to achieve (DTI 2006c: Introduction and 4). </w:t>
      </w:r>
      <w:r w:rsidRPr="005D6353">
        <w:rPr>
          <w:rStyle w:val="StyleBoldUnderline"/>
        </w:rPr>
        <w:t xml:space="preserve">This </w:t>
      </w:r>
      <w:r w:rsidRPr="004B6A0E">
        <w:rPr>
          <w:rStyle w:val="StyleBoldUnderline"/>
          <w:highlight w:val="yellow"/>
        </w:rPr>
        <w:t>refocus</w:t>
      </w:r>
      <w:r w:rsidRPr="005D6353">
        <w:rPr>
          <w:rStyle w:val="StyleBoldUnderline"/>
        </w:rPr>
        <w:t xml:space="preserve"> of objectives </w:t>
      </w:r>
      <w:r w:rsidRPr="004B6A0E">
        <w:rPr>
          <w:rStyle w:val="StyleBoldUnderline"/>
          <w:highlight w:val="yellow"/>
        </w:rPr>
        <w:t>onto</w:t>
      </w:r>
      <w:r w:rsidRPr="005D6353">
        <w:rPr>
          <w:rStyle w:val="StyleBoldUnderline"/>
        </w:rPr>
        <w:t xml:space="preserve"> achieving </w:t>
      </w:r>
      <w:r w:rsidRPr="004B6A0E">
        <w:rPr>
          <w:rStyle w:val="StyleBoldUnderline"/>
          <w:highlight w:val="yellow"/>
        </w:rPr>
        <w:t>energy</w:t>
      </w:r>
      <w:r w:rsidRPr="005D6353">
        <w:rPr>
          <w:rStyle w:val="StyleBoldUnderline"/>
        </w:rPr>
        <w:t xml:space="preserve"> security, over time, </w:t>
      </w:r>
      <w:r w:rsidRPr="004B6A0E">
        <w:rPr>
          <w:rStyle w:val="StyleBoldUnderline"/>
          <w:highlight w:val="yellow"/>
        </w:rPr>
        <w:t>added to the</w:t>
      </w:r>
      <w:r w:rsidRPr="005D6353">
        <w:rPr>
          <w:rStyle w:val="StyleBoldUnderline"/>
        </w:rPr>
        <w:t xml:space="preserve"> political </w:t>
      </w:r>
      <w:r w:rsidRPr="004B6A0E">
        <w:rPr>
          <w:rStyle w:val="StyleBoldUnderline"/>
          <w:highlight w:val="yellow"/>
        </w:rPr>
        <w:t>pressures</w:t>
      </w:r>
      <w:r w:rsidRPr="005D6353">
        <w:rPr>
          <w:rStyle w:val="StyleBoldUnderline"/>
        </w:rPr>
        <w:t xml:space="preserve"> being </w:t>
      </w:r>
      <w:r w:rsidRPr="004B6A0E">
        <w:rPr>
          <w:rStyle w:val="StyleBoldUnderline"/>
          <w:highlight w:val="yellow"/>
        </w:rPr>
        <w:t>brought to bear on</w:t>
      </w:r>
      <w:r w:rsidRPr="005D6353">
        <w:rPr>
          <w:rStyle w:val="StyleBoldUnderline"/>
        </w:rPr>
        <w:t xml:space="preserve"> energy </w:t>
      </w:r>
      <w:r w:rsidRPr="004B6A0E">
        <w:rPr>
          <w:rStyle w:val="StyleBoldUnderline"/>
          <w:highlight w:val="yellow"/>
        </w:rPr>
        <w:t>policymakers</w:t>
      </w:r>
      <w:r w:rsidRPr="005D6353">
        <w:rPr>
          <w:rStyle w:val="StyleBoldUnderline"/>
        </w:rPr>
        <w:t xml:space="preserve"> given the degree to which supplies continued to be considered ‘insecure’</w:t>
      </w:r>
      <w:r w:rsidRPr="005D6353">
        <w:rPr>
          <w:sz w:val="16"/>
        </w:rPr>
        <w:t xml:space="preserve"> (Kuzemko 2012b: ). </w:t>
      </w:r>
      <w:r w:rsidRPr="004B6A0E">
        <w:rPr>
          <w:rStyle w:val="StyleBoldUnderline"/>
          <w:highlight w:val="yellow"/>
        </w:rPr>
        <w:t>These changes</w:t>
      </w:r>
      <w:r w:rsidRPr="005D6353">
        <w:rPr>
          <w:rStyle w:val="StyleBoldUnderline"/>
        </w:rPr>
        <w:t xml:space="preserve"> in policy objectives, political institutions, </w:t>
      </w:r>
      <w:r w:rsidRPr="004B6A0E">
        <w:rPr>
          <w:rStyle w:val="StyleBoldUnderline"/>
          <w:highlight w:val="yellow"/>
        </w:rPr>
        <w:t>and the addition of political capacity to deliberate energy</w:t>
      </w:r>
      <w:r w:rsidRPr="005D6353">
        <w:rPr>
          <w:rStyle w:val="StyleBoldUnderline"/>
        </w:rPr>
        <w:t xml:space="preserve"> are understood </w:t>
      </w:r>
      <w:r w:rsidRPr="004B6A0E">
        <w:rPr>
          <w:rStyle w:val="StyleBoldUnderline"/>
          <w:highlight w:val="yellow"/>
        </w:rPr>
        <w:t>have taken place</w:t>
      </w:r>
      <w:r w:rsidRPr="005D6353">
        <w:rPr>
          <w:rStyle w:val="StyleBoldUnderline"/>
        </w:rPr>
        <w:t xml:space="preserve"> partly in response to political pressures to change emanating from </w:t>
      </w:r>
      <w:r w:rsidRPr="004B6A0E">
        <w:rPr>
          <w:rStyle w:val="StyleBoldUnderline"/>
          <w:highlight w:val="yellow"/>
        </w:rPr>
        <w:t>outside</w:t>
      </w:r>
      <w:r w:rsidRPr="005D6353">
        <w:rPr>
          <w:rStyle w:val="StyleBoldUnderline"/>
        </w:rPr>
        <w:t xml:space="preserve"> energy </w:t>
      </w:r>
      <w:r w:rsidRPr="004B6A0E">
        <w:rPr>
          <w:rStyle w:val="StyleBoldUnderline"/>
          <w:highlight w:val="yellow"/>
        </w:rPr>
        <w:t>policy circles</w:t>
      </w:r>
      <w:r w:rsidRPr="005D6353">
        <w:rPr>
          <w:sz w:val="16"/>
        </w:rPr>
        <w:t xml:space="preserve">, i.e. the DTI and Ofgem. Ofgem officials report a higher degree of ‘outside’ political interference in their practices (Interview 15), and it has been widely claimed that both the 2006 Energy Review and 2007 White Paper were researched and compiled specifically because the DTI and Ofgem understood the political need to respond to the crisis (CEPMLP 2006; House of Commons 2007a). </w:t>
      </w:r>
      <w:r w:rsidRPr="005D6353">
        <w:rPr>
          <w:rStyle w:val="StyleBoldUnderline"/>
        </w:rPr>
        <w:t xml:space="preserve">As these processes of deliberation intensified it </w:t>
      </w:r>
      <w:r w:rsidRPr="005D6353">
        <w:rPr>
          <w:rStyle w:val="StyleBoldUnderline"/>
        </w:rPr>
        <w:lastRenderedPageBreak/>
        <w:t xml:space="preserve">started also to become clear that the state had lost considerable capacity to understand the complexities of energy. </w:t>
      </w:r>
      <w:r w:rsidRPr="004B6A0E">
        <w:rPr>
          <w:rStyle w:val="StyleBoldUnderline"/>
          <w:highlight w:val="yellow"/>
        </w:rPr>
        <w:t>Government was considered</w:t>
      </w:r>
      <w:r w:rsidRPr="005D6353">
        <w:rPr>
          <w:rStyle w:val="StyleBoldUnderline"/>
        </w:rPr>
        <w:t xml:space="preserve"> to be more </w:t>
      </w:r>
      <w:r w:rsidRPr="004B6A0E">
        <w:rPr>
          <w:rStyle w:val="StyleBoldUnderline"/>
          <w:highlight w:val="yellow"/>
        </w:rPr>
        <w:t>responsible</w:t>
      </w:r>
      <w:r w:rsidRPr="005D6353">
        <w:rPr>
          <w:rStyle w:val="StyleBoldUnderline"/>
        </w:rPr>
        <w:t xml:space="preserve">, given that the narrative was of national energy supply security, </w:t>
      </w:r>
      <w:r w:rsidRPr="004B6A0E">
        <w:rPr>
          <w:rStyle w:val="StyleBoldUnderline"/>
          <w:highlight w:val="yellow"/>
        </w:rPr>
        <w:t>but lacking in information</w:t>
      </w:r>
      <w:r w:rsidRPr="005D6353">
        <w:rPr>
          <w:rStyle w:val="StyleBoldUnderline"/>
        </w:rPr>
        <w:t xml:space="preserve"> and knowledge both about what was happening and what to do about it. </w:t>
      </w:r>
      <w:r w:rsidRPr="004B6A0E">
        <w:rPr>
          <w:rStyle w:val="StyleBoldUnderline"/>
          <w:highlight w:val="yellow"/>
        </w:rPr>
        <w:t>Ultimately this resulted in the formation of a new government institution, the Department of Energy and Climate Change</w:t>
      </w:r>
      <w:r w:rsidRPr="005D6353">
        <w:rPr>
          <w:rStyle w:val="StyleBoldUnderline"/>
        </w:rPr>
        <w:t xml:space="preserve"> (DECC), </w:t>
      </w:r>
      <w:r w:rsidRPr="004B6A0E">
        <w:rPr>
          <w:rStyle w:val="StyleBoldUnderline"/>
          <w:highlight w:val="yellow"/>
        </w:rPr>
        <w:t>with specific mandates to deliver on energy and climate security.</w:t>
      </w:r>
      <w:r w:rsidRPr="005D6353">
        <w:rPr>
          <w:sz w:val="16"/>
        </w:rPr>
        <w:t xml:space="preserve"> </w:t>
      </w:r>
    </w:p>
    <w:p w:rsidR="00371401" w:rsidRPr="005D6353" w:rsidRDefault="00371401" w:rsidP="00371401">
      <w:pPr>
        <w:pStyle w:val="Heading4"/>
      </w:pPr>
      <w:r>
        <w:t>This is specifically true in the context of switch side debate and energy policy.</w:t>
      </w:r>
    </w:p>
    <w:p w:rsidR="00371401" w:rsidRDefault="00371401" w:rsidP="00371401">
      <w:r w:rsidRPr="005D6353">
        <w:rPr>
          <w:rStyle w:val="StyleStyleBold12pt"/>
        </w:rPr>
        <w:t>Mitchell</w:t>
      </w:r>
      <w:r>
        <w:t xml:space="preserve">, Associate Professor and Director of Graduate Studies in the Department of Communication at the University of Pittsburgh, where he also directs the William Pitt Debating Union, </w:t>
      </w:r>
      <w:r w:rsidRPr="005D6353">
        <w:rPr>
          <w:rStyle w:val="StyleStyleBold12pt"/>
        </w:rPr>
        <w:t>‘10</w:t>
      </w:r>
    </w:p>
    <w:p w:rsidR="00371401" w:rsidRPr="005D6353" w:rsidRDefault="00371401" w:rsidP="00371401">
      <w:r>
        <w:t>[Gordon, “Switch-Side Debating Meets Demand-Driven Rhetoric of Science”, Rhetoric &amp; Public Affairs Vol. 13, No. 1, 2010, pp. 95–120. http://www.pitt.edu/~gordonm/JPubs/Mitchell2010.pdf]</w:t>
      </w:r>
    </w:p>
    <w:p w:rsidR="00371401" w:rsidRPr="009B40E1" w:rsidRDefault="00371401" w:rsidP="00371401">
      <w:pPr>
        <w:rPr>
          <w:rStyle w:val="StyleBoldUnderline"/>
          <w:b w:val="0"/>
        </w:rPr>
      </w:pPr>
      <w:r w:rsidRPr="004B6A0E">
        <w:rPr>
          <w:rStyle w:val="StyleBoldUnderline"/>
          <w:highlight w:val="yellow"/>
        </w:rPr>
        <w:t>T h e U.S. intelligence community</w:t>
      </w:r>
      <w:r w:rsidRPr="00610985">
        <w:rPr>
          <w:rStyle w:val="StyleBoldUnderline"/>
        </w:rPr>
        <w:t>’s</w:t>
      </w:r>
      <w:r w:rsidRPr="009B40E1">
        <w:rPr>
          <w:rStyle w:val="StyleBoldUnderline"/>
        </w:rPr>
        <w:t xml:space="preserve"> </w:t>
      </w:r>
      <w:r w:rsidRPr="005D6353">
        <w:rPr>
          <w:sz w:val="16"/>
        </w:rPr>
        <w:t xml:space="preserve">Analytic Outreach initiative </w:t>
      </w:r>
      <w:r w:rsidRPr="004B6A0E">
        <w:rPr>
          <w:rStyle w:val="StyleBoldUnderline"/>
          <w:highlight w:val="yellow"/>
        </w:rPr>
        <w:t>implements</w:t>
      </w:r>
      <w:r w:rsidRPr="005D6353">
        <w:rPr>
          <w:sz w:val="16"/>
        </w:rPr>
        <w:t xml:space="preserve"> what Ronald Walter Greene and Darrin Hicks call “</w:t>
      </w:r>
      <w:r w:rsidRPr="004B6A0E">
        <w:rPr>
          <w:rStyle w:val="StyleBoldUnderline"/>
          <w:highlight w:val="yellow"/>
        </w:rPr>
        <w:t>switch-side debating</w:t>
      </w:r>
      <w:r w:rsidRPr="005D6353">
        <w:rPr>
          <w:sz w:val="16"/>
        </w:rPr>
        <w:t>”—a critical thinking exercise where interlocutors temporarily suspend belief in their convictions to bring forth multiple angles of an argument. Drawing on Foucault</w:t>
      </w:r>
      <w:r w:rsidRPr="009B40E1">
        <w:rPr>
          <w:rStyle w:val="StyleBoldUnderline"/>
        </w:rPr>
        <w:t xml:space="preserve">, Greene and Hicks </w:t>
      </w:r>
      <w:r w:rsidRPr="005D6353">
        <w:rPr>
          <w:sz w:val="16"/>
        </w:rPr>
        <w:t xml:space="preserve">classify switch-side debating as a “cultural technology,” one laden with ideological baggage. Specifically, they </w:t>
      </w:r>
      <w:r w:rsidRPr="009B40E1">
        <w:rPr>
          <w:rStyle w:val="StyleBoldUnderline"/>
        </w:rPr>
        <w:t>claim</w:t>
      </w:r>
      <w:r w:rsidRPr="005D6353">
        <w:rPr>
          <w:sz w:val="16"/>
        </w:rPr>
        <w:t xml:space="preserve"> that </w:t>
      </w:r>
      <w:r w:rsidRPr="00610985">
        <w:rPr>
          <w:rStyle w:val="StyleBoldUnderline"/>
        </w:rPr>
        <w:t>switch-side debating</w:t>
      </w:r>
      <w:r w:rsidRPr="005D6353">
        <w:rPr>
          <w:sz w:val="16"/>
        </w:rPr>
        <w:t xml:space="preserve"> is “invested with an ethical substance” and that participation in the activity </w:t>
      </w:r>
      <w:r w:rsidRPr="00610985">
        <w:rPr>
          <w:rStyle w:val="StyleBoldUnderline"/>
        </w:rPr>
        <w:t>inculcates “ethical obligations intrinsic to the technology</w:t>
      </w:r>
      <w:r w:rsidRPr="009B40E1">
        <w:rPr>
          <w:rStyle w:val="StyleBoldUnderline"/>
        </w:rPr>
        <w:t>,” including political liberalism and a worldview colored by American exceptionalism.</w:t>
      </w:r>
      <w:r w:rsidRPr="005D6353">
        <w:rPr>
          <w:sz w:val="16"/>
        </w:rPr>
        <w:t xml:space="preserve"> On first blush, the fact that a deputy U.S. director of national intelligence is attempting to deploy this cultural technology to strengthen secret intelligence tradecraft in support of U.S. foreign policy would seem to qualify as Exhibit B in support of Greene and Hicks’s general thesis. </w:t>
      </w:r>
      <w:r w:rsidRPr="009B40E1">
        <w:rPr>
          <w:rStyle w:val="StyleBoldUnderline"/>
        </w:rPr>
        <w:t>Yet</w:t>
      </w:r>
      <w:r w:rsidRPr="005D6353">
        <w:rPr>
          <w:sz w:val="16"/>
        </w:rPr>
        <w:t xml:space="preserve"> </w:t>
      </w:r>
      <w:r w:rsidRPr="004B6A0E">
        <w:rPr>
          <w:rStyle w:val="StyleBoldUnderline"/>
          <w:highlight w:val="yellow"/>
        </w:rPr>
        <w:t>the picture grows more complex when one considers what is happening</w:t>
      </w:r>
      <w:r w:rsidRPr="009B40E1">
        <w:rPr>
          <w:rStyle w:val="StyleBoldUnderline"/>
        </w:rPr>
        <w:t xml:space="preserve"> over </w:t>
      </w:r>
      <w:r w:rsidRPr="004B6A0E">
        <w:rPr>
          <w:rStyle w:val="StyleBoldUnderline"/>
          <w:highlight w:val="yellow"/>
        </w:rPr>
        <w:t>at the</w:t>
      </w:r>
      <w:r w:rsidRPr="009B40E1">
        <w:rPr>
          <w:rStyle w:val="StyleBoldUnderline"/>
        </w:rPr>
        <w:t xml:space="preserve"> Environmental Protection Agency (</w:t>
      </w:r>
      <w:r w:rsidRPr="004B6A0E">
        <w:rPr>
          <w:rStyle w:val="StyleBoldUnderline"/>
          <w:highlight w:val="yellow"/>
        </w:rPr>
        <w:t>EPA</w:t>
      </w:r>
      <w:r w:rsidRPr="009B40E1">
        <w:rPr>
          <w:rStyle w:val="StyleBoldUnderline"/>
        </w:rPr>
        <w:t>)</w:t>
      </w:r>
      <w:r w:rsidRPr="005D6353">
        <w:rPr>
          <w:sz w:val="16"/>
        </w:rPr>
        <w:t xml:space="preserve">, </w:t>
      </w:r>
      <w:r w:rsidRPr="009B40E1">
        <w:rPr>
          <w:rStyle w:val="StyleBoldUnderline"/>
        </w:rPr>
        <w:t xml:space="preserve">where environmental scientist Ibrahim Goodwin is collaborating with John W. Davis on a project that uses switch-side debating to clean up air and water. </w:t>
      </w:r>
      <w:r w:rsidRPr="005D6353">
        <w:rPr>
          <w:sz w:val="16"/>
        </w:rPr>
        <w:t xml:space="preserve">In April 2008, </w:t>
      </w:r>
      <w:r w:rsidRPr="004B6A0E">
        <w:rPr>
          <w:sz w:val="16"/>
          <w:highlight w:val="yellow"/>
        </w:rPr>
        <w:t>t</w:t>
      </w:r>
      <w:r w:rsidRPr="004B6A0E">
        <w:rPr>
          <w:rStyle w:val="StyleBoldUnderline"/>
          <w:highlight w:val="yellow"/>
        </w:rPr>
        <w:t>hat</w:t>
      </w:r>
      <w:r w:rsidRPr="009B40E1">
        <w:rPr>
          <w:rStyle w:val="StyleBoldUnderline"/>
        </w:rPr>
        <w:t xml:space="preserve"> initiative </w:t>
      </w:r>
      <w:r w:rsidRPr="004B6A0E">
        <w:rPr>
          <w:rStyle w:val="StyleBoldUnderline"/>
          <w:highlight w:val="yellow"/>
        </w:rPr>
        <w:t>brought top intercollegiate debaters</w:t>
      </w:r>
      <w:r w:rsidRPr="005D6353">
        <w:rPr>
          <w:sz w:val="16"/>
        </w:rPr>
        <w:t xml:space="preserve"> from four universities </w:t>
      </w:r>
      <w:r w:rsidRPr="004B6A0E">
        <w:rPr>
          <w:rStyle w:val="StyleBoldUnderline"/>
          <w:highlight w:val="yellow"/>
        </w:rPr>
        <w:t>to</w:t>
      </w:r>
      <w:r w:rsidRPr="005D6353">
        <w:rPr>
          <w:sz w:val="16"/>
        </w:rPr>
        <w:t xml:space="preserve"> Washington,</w:t>
      </w:r>
      <w:r w:rsidRPr="009B40E1">
        <w:rPr>
          <w:rStyle w:val="StyleBoldUnderline"/>
        </w:rPr>
        <w:t xml:space="preserve"> </w:t>
      </w:r>
      <w:r w:rsidRPr="004B6A0E">
        <w:rPr>
          <w:rStyle w:val="StyleBoldUnderline"/>
          <w:highlight w:val="yellow"/>
        </w:rPr>
        <w:t>D.C</w:t>
      </w:r>
      <w:r w:rsidRPr="005D6353">
        <w:rPr>
          <w:sz w:val="16"/>
        </w:rPr>
        <w:t xml:space="preserve">., </w:t>
      </w:r>
      <w:r w:rsidRPr="004B6A0E">
        <w:rPr>
          <w:rStyle w:val="StyleBoldUnderline"/>
          <w:highlight w:val="yellow"/>
        </w:rPr>
        <w:t>for a series of debates</w:t>
      </w:r>
      <w:r w:rsidRPr="005D6353">
        <w:rPr>
          <w:sz w:val="16"/>
        </w:rPr>
        <w:t xml:space="preserve"> on the topic of water quality, held </w:t>
      </w:r>
      <w:r w:rsidRPr="004B6A0E">
        <w:rPr>
          <w:rStyle w:val="StyleBoldUnderline"/>
          <w:highlight w:val="yellow"/>
        </w:rPr>
        <w:t>for an audience of EPA subject matter experts</w:t>
      </w:r>
      <w:r w:rsidRPr="009B40E1">
        <w:rPr>
          <w:rStyle w:val="StyleBoldUnderline"/>
        </w:rPr>
        <w:t xml:space="preserve"> </w:t>
      </w:r>
      <w:r w:rsidRPr="005D6353">
        <w:rPr>
          <w:sz w:val="16"/>
        </w:rPr>
        <w:t>working on interstate river pollution and bottled water issues. An April 2009 follow-up event in Huntington Beach, California, featured another debate weighing the relative merits of monitoring versus remediation as beach pollution strategies. “We use</w:t>
      </w:r>
      <w:r w:rsidRPr="009B40E1">
        <w:rPr>
          <w:rStyle w:val="StyleBoldUnderline"/>
        </w:rPr>
        <w:t xml:space="preserve"> </w:t>
      </w:r>
      <w:r w:rsidRPr="004B6A0E">
        <w:rPr>
          <w:rStyle w:val="StyleBoldUnderline"/>
          <w:highlight w:val="yellow"/>
        </w:rPr>
        <w:t>nationally ranked intercollegiate debate programs</w:t>
      </w:r>
      <w:r w:rsidRPr="009B40E1">
        <w:rPr>
          <w:rStyle w:val="StyleBoldUnderline"/>
        </w:rPr>
        <w:t xml:space="preserve"> </w:t>
      </w:r>
      <w:r w:rsidRPr="005D6353">
        <w:rPr>
          <w:sz w:val="16"/>
        </w:rPr>
        <w:t xml:space="preserve">to </w:t>
      </w:r>
      <w:r w:rsidRPr="004B6A0E">
        <w:rPr>
          <w:rStyle w:val="StyleBoldUnderline"/>
          <w:highlight w:val="yellow"/>
        </w:rPr>
        <w:t>research</w:t>
      </w:r>
      <w:r w:rsidRPr="009B40E1">
        <w:rPr>
          <w:rStyle w:val="StyleBoldUnderline"/>
        </w:rPr>
        <w:t xml:space="preserve"> and present the arguments, </w:t>
      </w:r>
      <w:r w:rsidRPr="004B6A0E">
        <w:rPr>
          <w:rStyle w:val="StyleBoldUnderline"/>
          <w:highlight w:val="yellow"/>
        </w:rPr>
        <w:t>both pro and con, devoid of special interest in the outcome</w:t>
      </w:r>
      <w:r w:rsidRPr="009B40E1">
        <w:rPr>
          <w:rStyle w:val="StyleBoldUnderline"/>
        </w:rPr>
        <w:t>,</w:t>
      </w:r>
      <w:r w:rsidRPr="005D6353">
        <w:rPr>
          <w:sz w:val="16"/>
        </w:rPr>
        <w:t>” explains Davis. “</w:t>
      </w:r>
      <w:r w:rsidRPr="009B40E1">
        <w:rPr>
          <w:rStyle w:val="StyleBoldUnderline"/>
        </w:rPr>
        <w:t xml:space="preserve">In doing so, </w:t>
      </w:r>
      <w:r w:rsidRPr="004B6A0E">
        <w:rPr>
          <w:rStyle w:val="StyleBoldUnderline"/>
          <w:highlight w:val="yellow"/>
        </w:rPr>
        <w:t>agency representatives</w:t>
      </w:r>
      <w:r w:rsidRPr="009B40E1">
        <w:rPr>
          <w:rStyle w:val="StyleBoldUnderline"/>
        </w:rPr>
        <w:t xml:space="preserve"> now remain squarely within the decision-making role thereby </w:t>
      </w:r>
      <w:r w:rsidRPr="004B6A0E">
        <w:rPr>
          <w:rStyle w:val="StyleBoldUnderline"/>
          <w:highlight w:val="yellow"/>
        </w:rPr>
        <w:t>neutralizing overzealous advocacy that can inhibit learned discourse</w:t>
      </w:r>
      <w:r w:rsidRPr="009B40E1">
        <w:rPr>
          <w:rStyle w:val="StyleBoldUnderline"/>
        </w:rPr>
        <w:t xml:space="preserve">.” </w:t>
      </w:r>
      <w:r w:rsidRPr="005D6353">
        <w:rPr>
          <w:sz w:val="16"/>
        </w:rPr>
        <w:t xml:space="preserve">The intelligence community and EPA debating initiatives vary quite a bit simply by virtue of the contrasting policy objectives pursued by their sponsoring agencies (foreign policy versus environmental protection). Significant process-level differences mark of the respective initiatives as well; the former project entails largely one-way interactions designed to sluice insight from “open sources” to intelligence analysts working in classified environments and producing largely secret assessments. In contrast, the EPA’s debating initiative is conducted through public forums in a policy process required by law to be transparent. h is granularity troubles Greene and Hicks’s deterministic framing of switch-side debate as an ideologically smooth and consistent cultural technology. In an alternative approach, this essay positions debate as a malleable method of decision making, one utilized by different actors in myriad ways to pursue various purposes. By bringing forth the texture inherent in the associated messy “mangle of practice,” 8 such an approach has potential to deepen our understanding of debate as a dynamic and contingent, rather than static, form of rhetorical performance. </w:t>
      </w:r>
      <w:r w:rsidRPr="009B40E1">
        <w:rPr>
          <w:rStyle w:val="StyleBoldUnderline"/>
        </w:rPr>
        <w:t xml:space="preserve">Juxtaposition of the intelligence community and EPA debating initiatives illuminates additional avenues of inquiry that take overlapping elements of the two projects as points of departure. </w:t>
      </w:r>
      <w:r w:rsidRPr="005D6353">
        <w:rPr>
          <w:sz w:val="16"/>
        </w:rPr>
        <w:t>Both tackle complex, multifaceted, and technical topics that do not lend themselves to reductionist, formal analysis, and both tap into the creative energy latent in what Protagoras of Abdera called dissoi logoi, the process of learning about a controversial or unresolved issue by airing opposing viewpoints. 9</w:t>
      </w:r>
      <w:r w:rsidRPr="009B40E1">
        <w:rPr>
          <w:rStyle w:val="StyleBoldUnderline"/>
        </w:rPr>
        <w:t xml:space="preserve"> In short, </w:t>
      </w:r>
      <w:r w:rsidRPr="004B6A0E">
        <w:rPr>
          <w:rStyle w:val="StyleBoldUnderline"/>
          <w:highlight w:val="yellow"/>
        </w:rPr>
        <w:t>these institutions are employing debate as a tool of deliberatio</w:t>
      </w:r>
      <w:r w:rsidRPr="009B40E1">
        <w:rPr>
          <w:rStyle w:val="StyleBoldUnderline"/>
        </w:rPr>
        <w:t xml:space="preserve">n, seeking outside expertise to help accomplish their aims. </w:t>
      </w:r>
      <w:r w:rsidRPr="005D6353">
        <w:rPr>
          <w:sz w:val="16"/>
        </w:rPr>
        <w:t>S</w:t>
      </w:r>
      <w:r w:rsidRPr="009B40E1">
        <w:rPr>
          <w:rStyle w:val="StyleBoldUnderline"/>
        </w:rPr>
        <w:t>uch trends provide an occasion to revisit a presumption commonly held among theorists of deliberative democracy—that debate and deliberation are fundamentally opposed practice</w:t>
      </w:r>
      <w:r w:rsidRPr="005D6353">
        <w:rPr>
          <w:sz w:val="16"/>
        </w:rPr>
        <w:t xml:space="preserve">s—as the intelligence community’s Analytic Outreach program and the EPA’s debating initiatives represent examples where </w:t>
      </w:r>
      <w:r w:rsidRPr="009B40E1">
        <w:rPr>
          <w:rStyle w:val="StyleBoldUnderline"/>
        </w:rPr>
        <w:t>debating exercises are designed to facilitate, not frustrate, deliberative goals.</w:t>
      </w:r>
    </w:p>
    <w:p w:rsidR="00371401" w:rsidRDefault="00371401" w:rsidP="00371401">
      <w:pPr>
        <w:pStyle w:val="Heading4"/>
      </w:pPr>
      <w:r w:rsidRPr="00E04307">
        <w:lastRenderedPageBreak/>
        <w:t xml:space="preserve">State engagement is a better method </w:t>
      </w:r>
      <w:r>
        <w:t xml:space="preserve">---- </w:t>
      </w:r>
      <w:r w:rsidRPr="00E04307">
        <w:t>refusal to engage in the methodical politics of democratic citizenship</w:t>
      </w:r>
      <w:r>
        <w:t xml:space="preserve"> makes their impacts inevitable.</w:t>
      </w:r>
    </w:p>
    <w:p w:rsidR="00371401" w:rsidRDefault="00371401" w:rsidP="00371401">
      <w:r w:rsidRPr="005D6353">
        <w:rPr>
          <w:rStyle w:val="StyleStyleBold12pt"/>
        </w:rPr>
        <w:t>Dietz</w:t>
      </w:r>
      <w:r>
        <w:t xml:space="preserve">, Professor of Political Science and Gender Studies Program at Northwestern University, </w:t>
      </w:r>
      <w:r w:rsidRPr="005D6353">
        <w:rPr>
          <w:rStyle w:val="StyleStyleBold12pt"/>
        </w:rPr>
        <w:t>‘94</w:t>
      </w:r>
    </w:p>
    <w:p w:rsidR="00371401" w:rsidRPr="005D6353" w:rsidRDefault="00371401" w:rsidP="00371401">
      <w:r>
        <w:t>[Mary, “’THE SLOW BORING OF HARD BOARDS’: METHODICAL THINKING AND THE WORK OF POLITICS”, American Political Science Review, Vol. 88, No. 4 December 1994, http://www.jstor.org/stable/pdfplus/2082713.pdf]</w:t>
      </w:r>
    </w:p>
    <w:p w:rsidR="00371401" w:rsidRPr="005D6353" w:rsidRDefault="00371401" w:rsidP="00371401">
      <w:pPr>
        <w:rPr>
          <w:sz w:val="16"/>
        </w:rPr>
      </w:pPr>
      <w:r w:rsidRPr="005D6353">
        <w:rPr>
          <w:sz w:val="16"/>
        </w:rPr>
        <w:t xml:space="preserve">Earlier, in considering the means-end category in politics, I suggested that </w:t>
      </w:r>
      <w:r w:rsidRPr="005D6353">
        <w:rPr>
          <w:rStyle w:val="StyleBoldUnderline"/>
        </w:rPr>
        <w:t>everything hinges upon the action context within which this mode of thinking takes place</w:t>
      </w:r>
      <w:r w:rsidRPr="005D6353">
        <w:rPr>
          <w:sz w:val="16"/>
        </w:rPr>
        <w:t xml:space="preserve">. I now want to suggest that there is a richer conceptual context-beyond utilitarian objectification, rational capitalist accumulation, and/or Leninism-within which to think about the category of means and ends. Weil offers this alternative in her account of methodical thinking as (1) </w:t>
      </w:r>
      <w:r w:rsidRPr="005D6353">
        <w:rPr>
          <w:rStyle w:val="StyleBoldUnderline"/>
        </w:rPr>
        <w:t>problem- oriented</w:t>
      </w:r>
      <w:r w:rsidRPr="005D6353">
        <w:rPr>
          <w:sz w:val="16"/>
        </w:rPr>
        <w:t xml:space="preserve">, (2) </w:t>
      </w:r>
      <w:r w:rsidRPr="005D6353">
        <w:rPr>
          <w:rStyle w:val="StyleBoldUnderline"/>
        </w:rPr>
        <w:t xml:space="preserve">directed toward enacting a plan or </w:t>
      </w:r>
      <w:r w:rsidRPr="005D6353">
        <w:rPr>
          <w:sz w:val="16"/>
        </w:rPr>
        <w:t>method (</w:t>
      </w:r>
      <w:r w:rsidRPr="005D6353">
        <w:rPr>
          <w:rStyle w:val="StyleBoldUnderline"/>
        </w:rPr>
        <w:t>solutions</w:t>
      </w:r>
      <w:r w:rsidRPr="005D6353">
        <w:rPr>
          <w:sz w:val="16"/>
        </w:rPr>
        <w:t xml:space="preserve">) </w:t>
      </w:r>
      <w:r w:rsidRPr="005D6353">
        <w:rPr>
          <w:rStyle w:val="StyleBoldUnderline"/>
        </w:rPr>
        <w:t>in response to problems identified</w:t>
      </w:r>
      <w:r w:rsidRPr="005D6353">
        <w:rPr>
          <w:sz w:val="16"/>
        </w:rPr>
        <w:t xml:space="preserve">, (3) attuned to intelligent mastery (not domination), and (4) purposeful but not driven by a single end or success. Although Weil did not even come close to doing this herself, </w:t>
      </w:r>
      <w:r w:rsidRPr="005D6353">
        <w:rPr>
          <w:rStyle w:val="StyleBoldUnderline"/>
        </w:rPr>
        <w:t>we might derive from her account of methodical thinking an action concept of politics</w:t>
      </w:r>
      <w:r w:rsidRPr="005D6353">
        <w:rPr>
          <w:sz w:val="16"/>
        </w:rPr>
        <w:t xml:space="preserve">. </w:t>
      </w:r>
      <w:r w:rsidRPr="004B6A0E">
        <w:rPr>
          <w:rStyle w:val="StyleBoldUnderline"/>
          <w:highlight w:val="yellow"/>
        </w:rPr>
        <w:t>Methodical politics is</w:t>
      </w:r>
      <w:r w:rsidRPr="005D6353">
        <w:rPr>
          <w:rStyle w:val="StyleBoldUnderline"/>
        </w:rPr>
        <w:t xml:space="preserve"> </w:t>
      </w:r>
      <w:r w:rsidRPr="005D6353">
        <w:rPr>
          <w:sz w:val="16"/>
        </w:rPr>
        <w:t xml:space="preserve">equally </w:t>
      </w:r>
      <w:r w:rsidRPr="005D6353">
        <w:rPr>
          <w:rStyle w:val="StyleBoldUnderline"/>
        </w:rPr>
        <w:t xml:space="preserve">opposed to </w:t>
      </w:r>
      <w:r w:rsidRPr="005D6353">
        <w:rPr>
          <w:sz w:val="16"/>
        </w:rPr>
        <w:t xml:space="preserve">the </w:t>
      </w:r>
      <w:r w:rsidRPr="005D6353">
        <w:rPr>
          <w:rStyle w:val="StyleBoldUnderline"/>
        </w:rPr>
        <w:t xml:space="preserve">ideological politics </w:t>
      </w:r>
      <w:r w:rsidRPr="005D6353">
        <w:rPr>
          <w:sz w:val="16"/>
        </w:rPr>
        <w:t>Hannah Arendt deplores, but it is also distinct in important respects from the theatrical politics she defends. Identifying a problem-or what the philosopher David Wiggins calls "</w:t>
      </w:r>
      <w:r w:rsidRPr="004B6A0E">
        <w:rPr>
          <w:rStyle w:val="StyleBoldUnderline"/>
          <w:highlight w:val="yellow"/>
        </w:rPr>
        <w:t xml:space="preserve">the search for the </w:t>
      </w:r>
      <w:r w:rsidRPr="004B6A0E">
        <w:rPr>
          <w:b/>
          <w:highlight w:val="yellow"/>
          <w:u w:val="single"/>
        </w:rPr>
        <w:t>best specification</w:t>
      </w:r>
      <w:r w:rsidRPr="004B6A0E">
        <w:rPr>
          <w:rStyle w:val="StyleBoldUnderline"/>
          <w:highlight w:val="yellow"/>
        </w:rPr>
        <w:t xml:space="preserve"> of what would</w:t>
      </w:r>
      <w:r w:rsidRPr="005D6353">
        <w:rPr>
          <w:rStyle w:val="StyleBoldUnderline"/>
        </w:rPr>
        <w:t xml:space="preserve"> </w:t>
      </w:r>
      <w:r w:rsidRPr="005D6353">
        <w:rPr>
          <w:sz w:val="16"/>
        </w:rPr>
        <w:t xml:space="preserve">honor or </w:t>
      </w:r>
      <w:r w:rsidRPr="004B6A0E">
        <w:rPr>
          <w:rStyle w:val="StyleBoldUnderline"/>
          <w:highlight w:val="yellow"/>
        </w:rPr>
        <w:t>answer</w:t>
      </w:r>
      <w:r w:rsidRPr="005D6353">
        <w:rPr>
          <w:rStyle w:val="StyleBoldUnderline"/>
        </w:rPr>
        <w:t xml:space="preserve"> </w:t>
      </w:r>
      <w:r w:rsidRPr="005D6353">
        <w:rPr>
          <w:sz w:val="16"/>
        </w:rPr>
        <w:t xml:space="preserve">to </w:t>
      </w:r>
      <w:r w:rsidRPr="004B6A0E">
        <w:rPr>
          <w:rStyle w:val="StyleBoldUnderline"/>
          <w:highlight w:val="yellow"/>
        </w:rPr>
        <w:t>relevant</w:t>
      </w:r>
      <w:r w:rsidRPr="005D6353">
        <w:rPr>
          <w:rStyle w:val="StyleBoldUnderline"/>
        </w:rPr>
        <w:t xml:space="preserve"> </w:t>
      </w:r>
      <w:r w:rsidRPr="004B6A0E">
        <w:rPr>
          <w:rStyle w:val="StyleBoldUnderline"/>
          <w:highlight w:val="yellow"/>
        </w:rPr>
        <w:t>concerns</w:t>
      </w:r>
      <w:r w:rsidRPr="005D6353">
        <w:rPr>
          <w:sz w:val="16"/>
        </w:rPr>
        <w:t>" (1978, 145)-</w:t>
      </w:r>
      <w:r w:rsidRPr="005D6353">
        <w:rPr>
          <w:rStyle w:val="StyleBoldUnderline"/>
        </w:rPr>
        <w:t>is where methodical politics begins</w:t>
      </w:r>
      <w:r w:rsidRPr="005D6353">
        <w:rPr>
          <w:sz w:val="16"/>
        </w:rPr>
        <w:t xml:space="preserve">.26 It continues (to extrapolate from Weil's image of the methodical builders) in the determination of a means-end sequel, or method, directed toward a political aim. </w:t>
      </w:r>
      <w:r w:rsidRPr="004B6A0E">
        <w:rPr>
          <w:rStyle w:val="Emphasis"/>
          <w:highlight w:val="yellow"/>
        </w:rPr>
        <w:t>It reaches its full realization in the</w:t>
      </w:r>
      <w:r w:rsidRPr="000A3C43">
        <w:rPr>
          <w:rStyle w:val="Emphasis"/>
        </w:rPr>
        <w:t xml:space="preserve"> actual </w:t>
      </w:r>
      <w:r w:rsidRPr="004B6A0E">
        <w:rPr>
          <w:rStyle w:val="Emphasis"/>
          <w:highlight w:val="yellow"/>
        </w:rPr>
        <w:t>undertaking of the plan of action</w:t>
      </w:r>
      <w:r w:rsidRPr="005D6353">
        <w:rPr>
          <w:sz w:val="16"/>
        </w:rPr>
        <w:t xml:space="preserve">, or method, itself. </w:t>
      </w:r>
      <w:r w:rsidRPr="005D6353">
        <w:rPr>
          <w:rStyle w:val="StyleBoldUnderline"/>
        </w:rPr>
        <w:t xml:space="preserve">To read </w:t>
      </w:r>
      <w:r w:rsidRPr="005D6353">
        <w:rPr>
          <w:sz w:val="16"/>
        </w:rPr>
        <w:t xml:space="preserve">any of </w:t>
      </w:r>
      <w:r w:rsidRPr="005D6353">
        <w:rPr>
          <w:rStyle w:val="StyleBoldUnderline"/>
        </w:rPr>
        <w:t xml:space="preserve">these action aspects as falling under </w:t>
      </w:r>
      <w:r w:rsidRPr="005D6353">
        <w:rPr>
          <w:sz w:val="16"/>
        </w:rPr>
        <w:t xml:space="preserve">technical rules or </w:t>
      </w:r>
      <w:r w:rsidRPr="005D6353">
        <w:rPr>
          <w:rStyle w:val="StyleBoldUnderline"/>
        </w:rPr>
        <w:t xml:space="preserve">blueprints </w:t>
      </w:r>
      <w:r w:rsidRPr="005D6353">
        <w:rPr>
          <w:sz w:val="16"/>
        </w:rPr>
        <w:t xml:space="preserve">(as Arendt tends to do when dealing with means and ends) </w:t>
      </w:r>
      <w:r w:rsidRPr="005D6353">
        <w:rPr>
          <w:rStyle w:val="StyleBoldUnderline"/>
        </w:rPr>
        <w:t>is to confuse problem solving with object making and something methodical with something ideological</w:t>
      </w:r>
      <w:r w:rsidRPr="005D6353">
        <w:rPr>
          <w:sz w:val="16"/>
        </w:rPr>
        <w:t xml:space="preserve">. </w:t>
      </w:r>
      <w:r w:rsidRPr="005D6353">
        <w:rPr>
          <w:rStyle w:val="StyleBoldUnderline"/>
        </w:rPr>
        <w:t>By designating a problem orientation to political activity, methodical politics assigns value to the activity of constantly deploying "knowing and doing" on new situations or on new understandings of old ones</w:t>
      </w:r>
      <w:r w:rsidRPr="005D6353">
        <w:rPr>
          <w:sz w:val="16"/>
        </w:rPr>
        <w:t xml:space="preserve">. This is neither an ideological exercise in repetition nor the insistent redeployment of the same pattern onto shifting circumstances and events. The problem orientation that defines methodical politics rests upon a recognition of the political domain as a matrix of obstacles where it is impossible to secure an ideological fix or a single focus.  In general, then, methodical politics is best under- stood from the perspective of "the fisherman battling 880 American Political Science Review Vol. 88, No. 4 against wind and waves in his little boat" (Weil 1973, 101) or perhaps as Michael Oakeshott puts it: "In political activity . . . men sail a boundless and bottomless sea; there is neither harbour for shelter nor floor for anchorage, neither starting-place nor ap- pointed destination" (1962, 127).27 Neither Weil's nor Oakeshott's is the perspective of the Platonist, who values chiefly the modeller who constructs his ship after pre-existing Forms or the pilot-philosopher who steers his craft to port by the light of immutable Forms fixed in a starry night. In both of the Platonic images (where the polis is either an artifact for use or a conveyance to safe harbor), a single and predictable end is already to hand. Neither Weil's nor Oakeshott's images admit any equivalent finality. The same is true of methodical politics, where political phenomena present to citizens-as the high sea presents to the sailor-challenges to be identified, demands to be met, and a context of circumstances to be engaged (without blueprints). Neither the assurance of finality nor the security of certainty attends this worldly activity. In his adamantly instrumental reading of politics in the ancient world, M.I. Finley makes a similar point and distinguishes between a problem orientation and patterned predictability by remarking upon the "iron compulsion" the Greeks and Romans were under "to be continuously inventive, as new and often unantic- ipated problems or difficulties arose that had to be resolved without the aid of precedents or models" (1983, 53). With this in mind, we might appreciate methodical politics as a mode of action oriented toward problems and solutions within a context of adventure and unfamiliarity. In this sense, it is compatible with Arendt's emancipatory concept of natality (or "new beginnings") and her appreciation of openness and unpredictability in the realm of human affairs. There are other neighborly affinities between methodical and theatrical politics as well. Both share a view of political actors as finite and fragile creatures who face an infinite range of possibilities, with only limited powers of control and imagination over the situations in which they are called upon to act. From both a methodical and a theatrical vantage point, </w:t>
      </w:r>
      <w:r w:rsidRPr="005D6353">
        <w:rPr>
          <w:rStyle w:val="StyleBoldUnderline"/>
        </w:rPr>
        <w:t xml:space="preserve">this perpetual struggle that is </w:t>
      </w:r>
      <w:r w:rsidRPr="004B6A0E">
        <w:rPr>
          <w:rStyle w:val="StyleBoldUnderline"/>
          <w:highlight w:val="yellow"/>
        </w:rPr>
        <w:t>politics</w:t>
      </w:r>
      <w:r w:rsidRPr="005D6353">
        <w:rPr>
          <w:sz w:val="16"/>
        </w:rPr>
        <w:t xml:space="preserve">, whatever its indeterminacy and flux, </w:t>
      </w:r>
      <w:r w:rsidRPr="004B6A0E">
        <w:rPr>
          <w:rStyle w:val="StyleBoldUnderline"/>
          <w:highlight w:val="yellow"/>
        </w:rPr>
        <w:t>acquires meaning</w:t>
      </w:r>
      <w:r w:rsidRPr="005D6353">
        <w:rPr>
          <w:rStyle w:val="StyleBoldUnderline"/>
        </w:rPr>
        <w:t xml:space="preserve"> only </w:t>
      </w:r>
      <w:r w:rsidRPr="004B6A0E">
        <w:rPr>
          <w:rStyle w:val="StyleBoldUnderline"/>
          <w:highlight w:val="yellow"/>
        </w:rPr>
        <w:t>when "</w:t>
      </w:r>
      <w:r w:rsidRPr="004B6A0E">
        <w:rPr>
          <w:rStyle w:val="Emphasis"/>
          <w:highlight w:val="yellow"/>
        </w:rPr>
        <w:t>knowing what to do and doing it" are united</w:t>
      </w:r>
      <w:r w:rsidRPr="000A3C43">
        <w:rPr>
          <w:rStyle w:val="Emphasis"/>
        </w:rPr>
        <w:t xml:space="preserve"> </w:t>
      </w:r>
      <w:r w:rsidRPr="005D6353">
        <w:rPr>
          <w:rStyle w:val="StyleBoldUnderline"/>
        </w:rPr>
        <w:t xml:space="preserve">in the same performance </w:t>
      </w:r>
      <w:r w:rsidRPr="005D6353">
        <w:rPr>
          <w:sz w:val="16"/>
        </w:rPr>
        <w:t xml:space="preserve">(Arendt, 1958a, 223). </w:t>
      </w:r>
      <w:r w:rsidRPr="004B6A0E">
        <w:rPr>
          <w:rStyle w:val="StyleBoldUnderline"/>
          <w:highlight w:val="yellow"/>
        </w:rPr>
        <w:t>Freedom</w:t>
      </w:r>
      <w:r w:rsidRPr="005D6353">
        <w:rPr>
          <w:sz w:val="16"/>
        </w:rPr>
        <w:t xml:space="preserve">, in other words, </w:t>
      </w:r>
      <w:r w:rsidRPr="004B6A0E">
        <w:rPr>
          <w:rStyle w:val="StyleBoldUnderline"/>
          <w:highlight w:val="yellow"/>
        </w:rPr>
        <w:t>is</w:t>
      </w:r>
      <w:r w:rsidRPr="005D6353">
        <w:rPr>
          <w:rStyle w:val="StyleBoldUnderline"/>
        </w:rPr>
        <w:t xml:space="preserve"> </w:t>
      </w:r>
      <w:r w:rsidRPr="005D6353">
        <w:rPr>
          <w:sz w:val="16"/>
        </w:rPr>
        <w:t>realized when Plato's brilliant and devious conceptual maneuver is outwitted by a politics that opposes "</w:t>
      </w:r>
      <w:r w:rsidRPr="004B6A0E">
        <w:rPr>
          <w:rStyle w:val="StyleBoldUnderline"/>
          <w:highlight w:val="yellow"/>
        </w:rPr>
        <w:t>the escape from action into rule"</w:t>
      </w:r>
      <w:r w:rsidRPr="005D6353">
        <w:rPr>
          <w:rStyle w:val="StyleBoldUnderline"/>
        </w:rPr>
        <w:t xml:space="preserve"> </w:t>
      </w:r>
      <w:r w:rsidRPr="004B6A0E">
        <w:rPr>
          <w:rStyle w:val="StyleBoldUnderline"/>
          <w:highlight w:val="yellow"/>
        </w:rPr>
        <w:t xml:space="preserve">and reasserts </w:t>
      </w:r>
      <w:r w:rsidRPr="005D6353">
        <w:rPr>
          <w:rStyle w:val="StyleBoldUnderline"/>
        </w:rPr>
        <w:t xml:space="preserve">human </w:t>
      </w:r>
      <w:r w:rsidRPr="004B6A0E">
        <w:rPr>
          <w:rStyle w:val="StyleBoldUnderline"/>
          <w:highlight w:val="yellow"/>
        </w:rPr>
        <w:t xml:space="preserve">self-realization as the </w:t>
      </w:r>
      <w:r w:rsidRPr="004B6A0E">
        <w:rPr>
          <w:rStyle w:val="Emphasis"/>
          <w:highlight w:val="yellow"/>
        </w:rPr>
        <w:t>unification of thought-action</w:t>
      </w:r>
      <w:r w:rsidRPr="000A3C43">
        <w:rPr>
          <w:rStyle w:val="Emphasis"/>
        </w:rPr>
        <w:t xml:space="preserve"> </w:t>
      </w:r>
      <w:r w:rsidRPr="005D6353">
        <w:rPr>
          <w:rStyle w:val="StyleBoldUnderline"/>
        </w:rPr>
        <w:t xml:space="preserve">in the world </w:t>
      </w:r>
      <w:r w:rsidRPr="005D6353">
        <w:rPr>
          <w:sz w:val="16"/>
        </w:rPr>
        <w:t xml:space="preserve">(pp. 223-25). </w:t>
      </w:r>
      <w:r w:rsidRPr="004B6A0E">
        <w:rPr>
          <w:rStyle w:val="StyleBoldUnderline"/>
          <w:highlight w:val="yellow"/>
        </w:rPr>
        <w:t>In theatrical politics</w:t>
      </w:r>
      <w:r w:rsidRPr="005D6353">
        <w:rPr>
          <w:sz w:val="16"/>
        </w:rPr>
        <w:t xml:space="preserve">, however, </w:t>
      </w:r>
      <w:r w:rsidRPr="004B6A0E">
        <w:rPr>
          <w:rStyle w:val="StyleBoldUnderline"/>
          <w:highlight w:val="yellow"/>
        </w:rPr>
        <w:t>the</w:t>
      </w:r>
      <w:r w:rsidRPr="005D6353">
        <w:rPr>
          <w:rStyle w:val="StyleBoldUnderline"/>
        </w:rPr>
        <w:t xml:space="preserve"> actual </w:t>
      </w:r>
      <w:r w:rsidRPr="004B6A0E">
        <w:rPr>
          <w:rStyle w:val="StyleBoldUnderline"/>
          <w:highlight w:val="yellow"/>
        </w:rPr>
        <w:t>action content of</w:t>
      </w:r>
      <w:r w:rsidRPr="005D6353">
        <w:rPr>
          <w:rStyle w:val="StyleBoldUnderline"/>
        </w:rPr>
        <w:t xml:space="preserve"> </w:t>
      </w:r>
      <w:r w:rsidRPr="004B6A0E">
        <w:rPr>
          <w:rStyle w:val="StyleBoldUnderline"/>
          <w:highlight w:val="yellow"/>
        </w:rPr>
        <w:t xml:space="preserve">citizen "knowing and doing" is </w:t>
      </w:r>
      <w:r w:rsidRPr="004B6A0E">
        <w:rPr>
          <w:b/>
          <w:highlight w:val="yellow"/>
          <w:u w:val="single"/>
        </w:rPr>
        <w:t>upstaged</w:t>
      </w:r>
      <w:r w:rsidRPr="004B6A0E">
        <w:rPr>
          <w:rStyle w:val="StyleBoldUnderline"/>
          <w:highlight w:val="yellow"/>
        </w:rPr>
        <w:t xml:space="preserve"> by</w:t>
      </w:r>
      <w:r w:rsidRPr="005D6353">
        <w:rPr>
          <w:rStyle w:val="StyleBoldUnderline"/>
        </w:rPr>
        <w:t xml:space="preserve"> the spectacular appearance of </w:t>
      </w:r>
      <w:r w:rsidRPr="004B6A0E">
        <w:rPr>
          <w:rStyle w:val="StyleBoldUnderline"/>
          <w:highlight w:val="yellow"/>
        </w:rPr>
        <w:t>personal identities</w:t>
      </w:r>
      <w:r w:rsidRPr="005D6353">
        <w:rPr>
          <w:rStyle w:val="StyleBoldUnderline"/>
        </w:rPr>
        <w:t xml:space="preserve"> courageously </w:t>
      </w:r>
      <w:r w:rsidRPr="004B6A0E">
        <w:rPr>
          <w:rStyle w:val="StyleBoldUnderline"/>
          <w:highlight w:val="yellow"/>
        </w:rPr>
        <w:t>revealed in the public realm</w:t>
      </w:r>
      <w:r w:rsidRPr="005D6353">
        <w:rPr>
          <w:sz w:val="16"/>
        </w:rPr>
        <w:t xml:space="preserve">. Thus </w:t>
      </w:r>
      <w:r w:rsidRPr="005D6353">
        <w:rPr>
          <w:rStyle w:val="StyleBoldUnderline"/>
        </w:rPr>
        <w:t xml:space="preserve">Plato's maneuver is outwitted in a bounded space where knowing what to do and doing it are disclosed in speech acts </w:t>
      </w:r>
      <w:r w:rsidRPr="005D6353">
        <w:rPr>
          <w:sz w:val="16"/>
        </w:rPr>
        <w:t xml:space="preserve">and deeds of self-revelation in the company of one's-fellow citizens. In contrast, </w:t>
      </w:r>
      <w:r w:rsidRPr="004B6A0E">
        <w:rPr>
          <w:rStyle w:val="StyleBoldUnderline"/>
          <w:highlight w:val="yellow"/>
        </w:rPr>
        <w:t>methodical politics</w:t>
      </w:r>
      <w:r w:rsidRPr="005D6353">
        <w:rPr>
          <w:rStyle w:val="StyleBoldUnderline"/>
        </w:rPr>
        <w:t xml:space="preserve"> doggedly </w:t>
      </w:r>
      <w:r w:rsidRPr="004B6A0E">
        <w:rPr>
          <w:rStyle w:val="StyleBoldUnderline"/>
          <w:highlight w:val="yellow"/>
        </w:rPr>
        <w:t>reminds us</w:t>
      </w:r>
      <w:r w:rsidRPr="005D6353">
        <w:rPr>
          <w:rStyle w:val="StyleBoldUnderline"/>
        </w:rPr>
        <w:t xml:space="preserve"> that </w:t>
      </w:r>
      <w:r w:rsidRPr="004B6A0E">
        <w:rPr>
          <w:b/>
          <w:highlight w:val="yellow"/>
          <w:u w:val="single"/>
        </w:rPr>
        <w:t>purposes</w:t>
      </w:r>
      <w:r w:rsidRPr="000A3C43">
        <w:rPr>
          <w:b/>
          <w:u w:val="single"/>
        </w:rPr>
        <w:t xml:space="preserve"> themselves </w:t>
      </w:r>
      <w:r w:rsidRPr="004B6A0E">
        <w:rPr>
          <w:b/>
          <w:highlight w:val="yellow"/>
          <w:u w:val="single"/>
        </w:rPr>
        <w:t>are what matter</w:t>
      </w:r>
      <w:r w:rsidRPr="005D6353">
        <w:rPr>
          <w:rStyle w:val="StyleBoldUnderline"/>
        </w:rPr>
        <w:t xml:space="preserve"> in the end, </w:t>
      </w:r>
      <w:r w:rsidRPr="004B6A0E">
        <w:rPr>
          <w:rStyle w:val="StyleBoldUnderline"/>
          <w:highlight w:val="yellow"/>
        </w:rPr>
        <w:t>and</w:t>
      </w:r>
      <w:r w:rsidRPr="005D6353">
        <w:rPr>
          <w:rStyle w:val="StyleBoldUnderline"/>
        </w:rPr>
        <w:t xml:space="preserve"> that </w:t>
      </w:r>
      <w:r w:rsidRPr="004B6A0E">
        <w:rPr>
          <w:rStyle w:val="StyleBoldUnderline"/>
          <w:highlight w:val="yellow"/>
        </w:rPr>
        <w:t xml:space="preserve">citizen action is as much about obstinately pursuing </w:t>
      </w:r>
      <w:r w:rsidRPr="004B6A0E">
        <w:rPr>
          <w:rStyle w:val="StyleBoldUnderline"/>
          <w:highlight w:val="yellow"/>
        </w:rPr>
        <w:lastRenderedPageBreak/>
        <w:t>them as it is about the courage to speak in performance</w:t>
      </w:r>
      <w:r w:rsidRPr="005D6353">
        <w:rPr>
          <w:sz w:val="16"/>
        </w:rPr>
        <w:t xml:space="preserve">. So, in methodical politics, the Platonic split between knowing and doing is overcome in a kind of boundless navigation that is realized in purposeful acts of collective self-determination. Spaces of appearances are indispensable in this context, but these spaces are not exactly akin to "islands in a sea or as oases in a desert" (Arendt 1970, 279). The parameters of methodical politics are more fluid than this, set less by identifiable boundaries than by the very activity through which citizens "let realities work upon" them with "inner concentration and calmness" (Weber 1946, 115). In this respect, </w:t>
      </w:r>
      <w:r w:rsidRPr="005D6353">
        <w:rPr>
          <w:rStyle w:val="StyleBoldUnderline"/>
        </w:rPr>
        <w:t xml:space="preserve">methodical politics </w:t>
      </w:r>
      <w:r w:rsidRPr="005D6353">
        <w:rPr>
          <w:sz w:val="16"/>
        </w:rPr>
        <w:t xml:space="preserve">is not a context wherein courage takes eloquent respite from the face of life, danger (the sea, the desert), or death: it </w:t>
      </w:r>
      <w:r w:rsidRPr="005D6353">
        <w:rPr>
          <w:rStyle w:val="StyleBoldUnderline"/>
        </w:rPr>
        <w:t xml:space="preserve">is a daily confrontation wherein obstacles or dangers </w:t>
      </w:r>
      <w:r w:rsidRPr="005D6353">
        <w:rPr>
          <w:sz w:val="16"/>
        </w:rPr>
        <w:t xml:space="preserve">(including the ultimate danger of death) </w:t>
      </w:r>
      <w:r w:rsidRPr="005D6353">
        <w:rPr>
          <w:rStyle w:val="StyleBoldUnderline"/>
        </w:rPr>
        <w:t>are transformed into prob- lems, problems are rendered amenable to possible action, and action is undertaken with an aim toward solution</w:t>
      </w:r>
      <w:r w:rsidRPr="005D6353">
        <w:rPr>
          <w:sz w:val="16"/>
        </w:rPr>
        <w:t xml:space="preserve">. Indeed, in these very activities, or what Arendt sometimes pejoratively calls the in order to, we might find the perpetuation of what she praises as the for the sake of which, or the perpetuation of politics itself (1958a, 154). </w:t>
      </w:r>
      <w:r w:rsidRPr="004B6A0E">
        <w:rPr>
          <w:rStyle w:val="StyleBoldUnderline"/>
          <w:highlight w:val="yellow"/>
        </w:rPr>
        <w:t xml:space="preserve">To appreciate the </w:t>
      </w:r>
      <w:r w:rsidRPr="004B6A0E">
        <w:rPr>
          <w:b/>
          <w:highlight w:val="yellow"/>
          <w:u w:val="single"/>
        </w:rPr>
        <w:t>emancipatory dimension</w:t>
      </w:r>
      <w:r w:rsidRPr="005D6353">
        <w:rPr>
          <w:rStyle w:val="StyleBoldUnderline"/>
        </w:rPr>
        <w:t xml:space="preserve"> of this action concept of politics as methodical</w:t>
      </w:r>
      <w:r w:rsidRPr="005D6353">
        <w:rPr>
          <w:sz w:val="16"/>
        </w:rPr>
        <w:t xml:space="preserve">, </w:t>
      </w:r>
      <w:r w:rsidRPr="004B6A0E">
        <w:rPr>
          <w:rStyle w:val="StyleBoldUnderline"/>
          <w:highlight w:val="yellow"/>
        </w:rPr>
        <w:t>we might</w:t>
      </w:r>
      <w:r w:rsidRPr="005D6353">
        <w:rPr>
          <w:rStyle w:val="StyleBoldUnderline"/>
        </w:rPr>
        <w:t xml:space="preserve"> </w:t>
      </w:r>
      <w:r w:rsidRPr="005D6353">
        <w:rPr>
          <w:sz w:val="16"/>
        </w:rPr>
        <w:t xml:space="preserve">now briefly </w:t>
      </w:r>
      <w:r w:rsidRPr="004B6A0E">
        <w:rPr>
          <w:rStyle w:val="StyleBoldUnderline"/>
          <w:highlight w:val="yellow"/>
        </w:rPr>
        <w:t>return to the problem</w:t>
      </w:r>
      <w:r w:rsidRPr="005D6353">
        <w:rPr>
          <w:rStyle w:val="StyleBoldUnderline"/>
        </w:rPr>
        <w:t xml:space="preserve"> </w:t>
      </w:r>
      <w:r w:rsidRPr="005D6353">
        <w:rPr>
          <w:sz w:val="16"/>
        </w:rPr>
        <w:t xml:space="preserve">that </w:t>
      </w:r>
      <w:r w:rsidRPr="004B6A0E">
        <w:rPr>
          <w:rStyle w:val="StyleBoldUnderline"/>
          <w:highlight w:val="yellow"/>
        </w:rPr>
        <w:t>Arendt and Weil think most vexes</w:t>
      </w:r>
      <w:r w:rsidRPr="005D6353">
        <w:rPr>
          <w:rStyle w:val="StyleBoldUnderline"/>
        </w:rPr>
        <w:t xml:space="preserve"> </w:t>
      </w:r>
      <w:r w:rsidRPr="005D6353">
        <w:rPr>
          <w:sz w:val="16"/>
        </w:rPr>
        <w:t xml:space="preserve">the modern world-the deformation of human beings and </w:t>
      </w:r>
      <w:r w:rsidRPr="004B6A0E">
        <w:rPr>
          <w:rStyle w:val="StyleBoldUnderline"/>
          <w:highlight w:val="yellow"/>
        </w:rPr>
        <w:t xml:space="preserve">human affairs by </w:t>
      </w:r>
      <w:r w:rsidRPr="005D6353">
        <w:rPr>
          <w:rStyle w:val="StyleBoldUnderline"/>
        </w:rPr>
        <w:t xml:space="preserve">forces of </w:t>
      </w:r>
      <w:r w:rsidRPr="004B6A0E">
        <w:rPr>
          <w:rStyle w:val="StyleBoldUnderline"/>
          <w:highlight w:val="yellow"/>
        </w:rPr>
        <w:t>automatism</w:t>
      </w:r>
      <w:r w:rsidRPr="005D6353">
        <w:rPr>
          <w:sz w:val="16"/>
        </w:rPr>
        <w:t xml:space="preserve">. </w:t>
      </w:r>
      <w:r w:rsidRPr="004B6A0E">
        <w:rPr>
          <w:rStyle w:val="StyleBoldUnderline"/>
          <w:highlight w:val="yellow"/>
        </w:rPr>
        <w:t>This is</w:t>
      </w:r>
      <w:r w:rsidRPr="005D6353">
        <w:rPr>
          <w:rStyle w:val="StyleBoldUnderline"/>
        </w:rPr>
        <w:t xml:space="preserve"> the complex manipulation of </w:t>
      </w:r>
      <w:r w:rsidRPr="005D6353">
        <w:rPr>
          <w:sz w:val="16"/>
        </w:rPr>
        <w:t xml:space="preserve">modern </w:t>
      </w:r>
      <w:r w:rsidRPr="005D6353">
        <w:rPr>
          <w:rStyle w:val="StyleBoldUnderline"/>
        </w:rPr>
        <w:t xml:space="preserve">life </w:t>
      </w:r>
      <w:r w:rsidRPr="005D6353">
        <w:rPr>
          <w:sz w:val="16"/>
        </w:rPr>
        <w:t xml:space="preserve">that Havel describes as the situation </w:t>
      </w:r>
      <w:r w:rsidRPr="004B6A0E">
        <w:rPr>
          <w:rStyle w:val="StyleBoldUnderline"/>
          <w:highlight w:val="yellow"/>
        </w:rPr>
        <w:t>in which everything "must be</w:t>
      </w:r>
      <w:r w:rsidRPr="005D6353">
        <w:rPr>
          <w:rStyle w:val="StyleBoldUnderline"/>
        </w:rPr>
        <w:t xml:space="preserve"> cossetted together as firmly as possible, </w:t>
      </w:r>
      <w:r w:rsidRPr="004B6A0E">
        <w:rPr>
          <w:b/>
          <w:highlight w:val="yellow"/>
          <w:u w:val="single"/>
        </w:rPr>
        <w:t>predetermined, regulated and controlled</w:t>
      </w:r>
      <w:r w:rsidRPr="005D6353">
        <w:rPr>
          <w:rStyle w:val="StyleBoldUnderline"/>
        </w:rPr>
        <w:t>" and "</w:t>
      </w:r>
      <w:r w:rsidRPr="004B6A0E">
        <w:rPr>
          <w:rStyle w:val="StyleBoldUnderline"/>
          <w:highlight w:val="yellow"/>
        </w:rPr>
        <w:t>every aberration</w:t>
      </w:r>
      <w:r w:rsidRPr="005D6353">
        <w:rPr>
          <w:rStyle w:val="StyleBoldUnderline"/>
        </w:rPr>
        <w:t xml:space="preserve"> from the prescribed course of life is </w:t>
      </w:r>
      <w:r w:rsidRPr="004B6A0E">
        <w:rPr>
          <w:b/>
          <w:highlight w:val="yellow"/>
          <w:u w:val="single"/>
        </w:rPr>
        <w:t>treated as error, license and anarchy</w:t>
      </w:r>
      <w:r w:rsidRPr="005D6353">
        <w:rPr>
          <w:sz w:val="16"/>
        </w:rPr>
        <w:t xml:space="preserve">" (1985, 83). Constructed against this symbolic animal laborans, Arendt's space of appearances is the agonistic opposite of the distorted counterfeit reality of automatism. </w:t>
      </w:r>
      <w:r w:rsidRPr="004B6A0E">
        <w:rPr>
          <w:rStyle w:val="StyleBoldUnderline"/>
          <w:highlight w:val="yellow"/>
        </w:rPr>
        <w:t>The space of</w:t>
      </w:r>
      <w:r w:rsidRPr="005D6353">
        <w:rPr>
          <w:rStyle w:val="StyleBoldUnderline"/>
        </w:rPr>
        <w:t xml:space="preserve"> appearances is where individuality and </w:t>
      </w:r>
      <w:r w:rsidRPr="004B6A0E">
        <w:rPr>
          <w:rStyle w:val="StyleBoldUnderline"/>
          <w:highlight w:val="yellow"/>
        </w:rPr>
        <w:t>personal identity</w:t>
      </w:r>
      <w:r w:rsidRPr="005D6353">
        <w:rPr>
          <w:rStyle w:val="StyleBoldUnderline"/>
        </w:rPr>
        <w:t xml:space="preserve"> </w:t>
      </w:r>
      <w:r w:rsidRPr="004B6A0E">
        <w:rPr>
          <w:rStyle w:val="StyleBoldUnderline"/>
          <w:highlight w:val="yellow"/>
        </w:rPr>
        <w:t xml:space="preserve">are </w:t>
      </w:r>
      <w:r w:rsidRPr="004B6A0E">
        <w:rPr>
          <w:b/>
          <w:highlight w:val="yellow"/>
          <w:u w:val="single"/>
        </w:rPr>
        <w:t>snatched from the jaws of automatic processes</w:t>
      </w:r>
      <w:r w:rsidRPr="004B6A0E">
        <w:rPr>
          <w:rStyle w:val="StyleBoldUnderline"/>
          <w:highlight w:val="yellow"/>
        </w:rPr>
        <w:t xml:space="preserve"> and recuperated in "the merciless glare" of the public realm</w:t>
      </w:r>
      <w:r w:rsidRPr="005D6353">
        <w:rPr>
          <w:rStyle w:val="StyleBoldUnderline"/>
        </w:rPr>
        <w:t xml:space="preserve"> </w:t>
      </w:r>
      <w:r w:rsidRPr="005D6353">
        <w:rPr>
          <w:sz w:val="16"/>
        </w:rPr>
        <w:t xml:space="preserve">(Arendt 1969, 86). Refigured in this fashion, Arendtian citizens counter reductive technological complexes in acts of individual speech revelation that powerfully proclaim, in collective effect, "This is who we are!" A politics in this key does indeed dramatically defy the objectifying processes of modern life-and perhaps even narratively transcends them by delivering up what is necessary for the reification of human remembrance in the "storybook of mankind" (Arendt 1958a, 95). But these are also its limits. For whatever else it involves, Arendtian politics cannot entail the practical confrontation of the situation that threatens the human condition most. Within the space of appearances, Arendt's citizens can neither search for the best specification of the problem before them nor, it seems, pursue solutions to the problem once it is identified, for such activities involve "the pursuit of a definite aim which can be set by practical considerations," and that is homo faber's prerogative and so in the province of "fabrication," well outside the space of appearances where means and ends are left behind (pp. 170-71). Consequently, </w:t>
      </w:r>
      <w:r w:rsidRPr="005D6353">
        <w:rPr>
          <w:rStyle w:val="StyleBoldUnderline"/>
        </w:rPr>
        <w:t xml:space="preserve">automatism </w:t>
      </w:r>
      <w:r w:rsidRPr="005D6353">
        <w:rPr>
          <w:sz w:val="16"/>
        </w:rPr>
        <w:t xml:space="preserve">can be conceptualized as a "danger sign" in Arendt's theory, but it cannot be designated as a problem in Arendt's politics, a problem that citizens could cognitively counter and purposefully attempt to resolve or transform (p. 322). </w:t>
      </w:r>
      <w:r w:rsidRPr="004B6A0E">
        <w:rPr>
          <w:rStyle w:val="StyleBoldUnderline"/>
          <w:highlight w:val="yellow"/>
        </w:rPr>
        <w:t>From</w:t>
      </w:r>
      <w:r w:rsidRPr="005D6353">
        <w:rPr>
          <w:rStyle w:val="StyleBoldUnderline"/>
        </w:rPr>
        <w:t xml:space="preserve"> the perspective of </w:t>
      </w:r>
      <w:r w:rsidRPr="004B6A0E">
        <w:rPr>
          <w:rStyle w:val="StyleBoldUnderline"/>
          <w:highlight w:val="yellow"/>
        </w:rPr>
        <w:t xml:space="preserve">methodical politics, which begins with a </w:t>
      </w:r>
      <w:r w:rsidRPr="004B6A0E">
        <w:rPr>
          <w:b/>
          <w:highlight w:val="yellow"/>
          <w:u w:val="single"/>
        </w:rPr>
        <w:t>problem orientation, automatism can be specified and encountered within the particular spaces</w:t>
      </w:r>
      <w:r w:rsidRPr="005D6353">
        <w:rPr>
          <w:rStyle w:val="StyleBoldUnderline"/>
        </w:rPr>
        <w:t xml:space="preserve"> </w:t>
      </w:r>
      <w:r w:rsidRPr="005D6353">
        <w:rPr>
          <w:sz w:val="16"/>
        </w:rPr>
        <w:t xml:space="preserve">or circumstances (schools, universities, hospitals, factories, corporations, prisons, laboratories, houses of finance, the home, public arenas, public agencies) upon which its technological processes intrude. Surely something like this is what Weil has in mind when she calls for "a sequence of mental efforts" in the drawing up of "an inventory of modern civilization" </w:t>
      </w:r>
      <w:r w:rsidRPr="004B6A0E">
        <w:rPr>
          <w:rStyle w:val="StyleBoldUnderline"/>
          <w:highlight w:val="yellow"/>
        </w:rPr>
        <w:t>that begins by "</w:t>
      </w:r>
      <w:r w:rsidRPr="004B6A0E">
        <w:rPr>
          <w:b/>
          <w:highlight w:val="yellow"/>
          <w:u w:val="single"/>
        </w:rPr>
        <w:t>refusing</w:t>
      </w:r>
      <w:r w:rsidRPr="004B6A0E">
        <w:rPr>
          <w:rStyle w:val="StyleBoldUnderline"/>
          <w:highlight w:val="yellow"/>
        </w:rPr>
        <w:t xml:space="preserve"> </w:t>
      </w:r>
      <w:r w:rsidRPr="004B6A0E">
        <w:rPr>
          <w:b/>
          <w:highlight w:val="yellow"/>
          <w:u w:val="single"/>
        </w:rPr>
        <w:t>to subordinate one's own destiny to the course of history</w:t>
      </w:r>
      <w:r w:rsidRPr="005D6353">
        <w:rPr>
          <w:sz w:val="16"/>
        </w:rPr>
        <w:t xml:space="preserve">" (1973, 123-24). </w:t>
      </w:r>
      <w:r w:rsidRPr="004B6A0E">
        <w:rPr>
          <w:rStyle w:val="StyleBoldUnderline"/>
          <w:highlight w:val="yellow"/>
        </w:rPr>
        <w:t>Freedom is</w:t>
      </w:r>
      <w:r w:rsidRPr="005D6353">
        <w:rPr>
          <w:rStyle w:val="StyleBoldUnderline"/>
        </w:rPr>
        <w:t xml:space="preserve"> </w:t>
      </w:r>
      <w:r w:rsidRPr="005D6353">
        <w:rPr>
          <w:sz w:val="16"/>
        </w:rPr>
        <w:t xml:space="preserve">immanent in such moments of cognitive inventory, in </w:t>
      </w:r>
      <w:r w:rsidRPr="004B6A0E">
        <w:rPr>
          <w:rStyle w:val="StyleBoldUnderline"/>
          <w:highlight w:val="yellow"/>
        </w:rPr>
        <w:t xml:space="preserve">the </w:t>
      </w:r>
      <w:r w:rsidRPr="004B6A0E">
        <w:rPr>
          <w:b/>
          <w:highlight w:val="yellow"/>
          <w:u w:val="single"/>
        </w:rPr>
        <w:t>collective citizen-work</w:t>
      </w:r>
      <w:r w:rsidRPr="004B6A0E">
        <w:rPr>
          <w:rStyle w:val="StyleBoldUnderline"/>
          <w:highlight w:val="yellow"/>
        </w:rPr>
        <w:t xml:space="preserve"> of</w:t>
      </w:r>
      <w:r w:rsidRPr="005D6353">
        <w:rPr>
          <w:rStyle w:val="StyleBoldUnderline"/>
        </w:rPr>
        <w:t xml:space="preserve"> "taking stock"-</w:t>
      </w:r>
      <w:r w:rsidRPr="004B6A0E">
        <w:rPr>
          <w:rStyle w:val="Emphasis"/>
          <w:highlight w:val="yellow"/>
        </w:rPr>
        <w:t>identifying problems and originating methods</w:t>
      </w:r>
      <w:r w:rsidRPr="000A3C43">
        <w:rPr>
          <w:rStyle w:val="Emphasis"/>
        </w:rPr>
        <w:t xml:space="preserve">-and </w:t>
      </w:r>
      <w:r w:rsidRPr="004B6A0E">
        <w:rPr>
          <w:rStyle w:val="Emphasis"/>
          <w:highlight w:val="yellow"/>
        </w:rPr>
        <w:t>in the</w:t>
      </w:r>
      <w:r w:rsidRPr="000A3C43">
        <w:rPr>
          <w:rStyle w:val="Emphasis"/>
        </w:rPr>
        <w:t xml:space="preserve"> shared </w:t>
      </w:r>
      <w:r w:rsidRPr="004B6A0E">
        <w:rPr>
          <w:rStyle w:val="Emphasis"/>
          <w:highlight w:val="yellow"/>
        </w:rPr>
        <w:t>pursuit of</w:t>
      </w:r>
      <w:r w:rsidRPr="000A3C43">
        <w:rPr>
          <w:rStyle w:val="Emphasis"/>
        </w:rPr>
        <w:t xml:space="preserve"> purposes and </w:t>
      </w:r>
      <w:r w:rsidRPr="004B6A0E">
        <w:rPr>
          <w:rStyle w:val="Emphasis"/>
          <w:highlight w:val="yellow"/>
        </w:rPr>
        <w:t>objectives</w:t>
      </w:r>
      <w:r w:rsidRPr="005D6353">
        <w:rPr>
          <w:sz w:val="16"/>
        </w:rPr>
        <w:t xml:space="preserve">. This is simply what it means to think and act methodically in spaces of appearances. Nothing less, as Wiggins puts it, "can rescue and preserve civilization from the mounting irrationality of the public province, . . . from Oppression exercised in the name of Management (to borrow Simone Weil's prescient phrase)" (1978, 146). </w:t>
      </w:r>
    </w:p>
    <w:p w:rsidR="00371401" w:rsidRPr="004B6A0E" w:rsidRDefault="00371401" w:rsidP="00371401">
      <w:pPr>
        <w:pStyle w:val="Heading4"/>
        <w:rPr>
          <w:rStyle w:val="StyleStyleBold12pt"/>
          <w:b/>
        </w:rPr>
      </w:pPr>
      <w:r>
        <w:rPr>
          <w:rStyle w:val="StyleStyleBold12pt"/>
          <w:b/>
        </w:rPr>
        <w:t>The state is unavoidable – it’s impossible to roll back.</w:t>
      </w:r>
    </w:p>
    <w:p w:rsidR="00371401" w:rsidRDefault="00371401" w:rsidP="00371401">
      <w:pPr>
        <w:rPr>
          <w:rStyle w:val="StyleStyleBold12pt"/>
        </w:rPr>
      </w:pPr>
      <w:r w:rsidRPr="004B6A0E">
        <w:rPr>
          <w:rStyle w:val="StyleStyleBold12pt"/>
        </w:rPr>
        <w:t>Bronner, ‘4</w:t>
      </w:r>
      <w:r w:rsidRPr="00C61826">
        <w:rPr>
          <w:rStyle w:val="StyleStyleBold12pt"/>
        </w:rPr>
        <w:t xml:space="preserve"> </w:t>
      </w:r>
    </w:p>
    <w:p w:rsidR="00371401" w:rsidRPr="004866B2" w:rsidRDefault="00371401" w:rsidP="00371401">
      <w:r w:rsidRPr="004866B2">
        <w:t>[Stephen Eric Bronner, Professor of Political Science at Rutgers University, 2004, Reclaiming the Enlightenment: Toward a Politics of Radical Engagement, p. 160]</w:t>
      </w:r>
    </w:p>
    <w:p w:rsidR="00371401" w:rsidRPr="004B6A0E" w:rsidRDefault="00371401" w:rsidP="00371401">
      <w:pPr>
        <w:rPr>
          <w:sz w:val="14"/>
        </w:rPr>
      </w:pPr>
      <w:r w:rsidRPr="00C61826">
        <w:rPr>
          <w:rStyle w:val="underline"/>
        </w:rPr>
        <w:t>Critics of the Enlightenment may have correctly emphasized the price of progress</w:t>
      </w:r>
      <w:r w:rsidRPr="00C61826">
        <w:rPr>
          <w:sz w:val="14"/>
        </w:rPr>
        <w:t xml:space="preserve">, the costs of alienation and reification, and the dangers posed by technology and scientific expertise for nature and a democratic society. </w:t>
      </w:r>
      <w:r w:rsidRPr="00C61826">
        <w:rPr>
          <w:rStyle w:val="underline"/>
        </w:rPr>
        <w:t xml:space="preserve">Even so, </w:t>
      </w:r>
      <w:r w:rsidRPr="004B6A0E">
        <w:rPr>
          <w:rStyle w:val="underline"/>
          <w:highlight w:val="yellow"/>
        </w:rPr>
        <w:t>this does not justify</w:t>
      </w:r>
      <w:r w:rsidRPr="00C61826">
        <w:rPr>
          <w:rStyle w:val="underline"/>
        </w:rPr>
        <w:t xml:space="preserve"> </w:t>
      </w:r>
      <w:r w:rsidRPr="00C61826">
        <w:rPr>
          <w:sz w:val="14"/>
        </w:rPr>
        <w:t xml:space="preserve">romantic </w:t>
      </w:r>
      <w:r w:rsidRPr="004B6A0E">
        <w:rPr>
          <w:rStyle w:val="underline"/>
          <w:highlight w:val="yellow"/>
        </w:rPr>
        <w:t>attempts to roll back technology. They conflate</w:t>
      </w:r>
      <w:r w:rsidRPr="00C61826">
        <w:rPr>
          <w:sz w:val="14"/>
        </w:rPr>
        <w:t xml:space="preserve"> far too easily </w:t>
      </w:r>
      <w:r w:rsidRPr="004B6A0E">
        <w:rPr>
          <w:rStyle w:val="underline"/>
          <w:highlight w:val="yellow"/>
        </w:rPr>
        <w:t>with ideological justifications for rolling back the in</w:t>
      </w:r>
      <w:r w:rsidRPr="004B6A0E">
        <w:rPr>
          <w:rStyle w:val="underline"/>
          <w:highlight w:val="yellow"/>
        </w:rPr>
        <w:softHyphen/>
        <w:t>terventionist state and progressive legislation for cleaning up the environ</w:t>
      </w:r>
      <w:r w:rsidRPr="004B6A0E">
        <w:rPr>
          <w:rStyle w:val="underline"/>
          <w:highlight w:val="yellow"/>
        </w:rPr>
        <w:softHyphen/>
        <w:t>ment. Such a stance</w:t>
      </w:r>
      <w:r w:rsidRPr="00C61826">
        <w:rPr>
          <w:sz w:val="14"/>
        </w:rPr>
        <w:t xml:space="preserve"> also </w:t>
      </w:r>
      <w:r w:rsidRPr="004B6A0E">
        <w:rPr>
          <w:rStyle w:val="underline"/>
          <w:highlight w:val="yellow"/>
        </w:rPr>
        <w:t>pits the Enlightenment against environmentalism</w:t>
      </w:r>
      <w:r w:rsidRPr="00C61826">
        <w:rPr>
          <w:sz w:val="14"/>
        </w:rPr>
        <w:t xml:space="preserve">: technology, instrumental rationality, and progress are often seen as inimical to preserving the planet. Nevertheless, this is to misconstrue the problem. </w:t>
      </w:r>
      <w:r w:rsidRPr="004B6A0E">
        <w:rPr>
          <w:rStyle w:val="underline"/>
          <w:highlight w:val="yellow"/>
        </w:rPr>
        <w:t>Technology is crucial for dealing with</w:t>
      </w:r>
      <w:r w:rsidRPr="00C61826">
        <w:rPr>
          <w:sz w:val="14"/>
        </w:rPr>
        <w:t xml:space="preserve"> the </w:t>
      </w:r>
      <w:r w:rsidRPr="004B6A0E">
        <w:rPr>
          <w:rStyle w:val="underline"/>
          <w:highlight w:val="yellow"/>
        </w:rPr>
        <w:t>ecological devastation</w:t>
      </w:r>
      <w:r w:rsidRPr="004B6A0E">
        <w:rPr>
          <w:sz w:val="14"/>
          <w:highlight w:val="yellow"/>
        </w:rPr>
        <w:t xml:space="preserve"> </w:t>
      </w:r>
      <w:r w:rsidRPr="00C61826">
        <w:rPr>
          <w:sz w:val="14"/>
        </w:rPr>
        <w:t xml:space="preserve">brought about by modernity. A redirection of technology will undoubtedly have to take place: but </w:t>
      </w:r>
      <w:r w:rsidRPr="004B6A0E">
        <w:rPr>
          <w:rStyle w:val="underline"/>
          <w:highlight w:val="yellow"/>
        </w:rPr>
        <w:t xml:space="preserve">seeking to confront the decay of the environment without it is like </w:t>
      </w:r>
      <w:r w:rsidRPr="004B6A0E">
        <w:rPr>
          <w:rStyle w:val="Emphasis"/>
          <w:highlight w:val="yellow"/>
        </w:rPr>
        <w:t>using an umbrella to defend against a hurricane</w:t>
      </w:r>
      <w:r w:rsidRPr="00C61826">
        <w:rPr>
          <w:rStyle w:val="underline"/>
        </w:rPr>
        <w:t xml:space="preserve">. </w:t>
      </w:r>
      <w:r w:rsidRPr="004B6A0E">
        <w:rPr>
          <w:rStyle w:val="underline"/>
          <w:highlight w:val="yellow"/>
        </w:rPr>
        <w:lastRenderedPageBreak/>
        <w:t>Institutional action informed by instrumental rationality</w:t>
      </w:r>
      <w:r w:rsidRPr="004B6A0E">
        <w:rPr>
          <w:sz w:val="14"/>
          <w:highlight w:val="yellow"/>
        </w:rPr>
        <w:t xml:space="preserve"> </w:t>
      </w:r>
      <w:r w:rsidRPr="00C61826">
        <w:rPr>
          <w:sz w:val="14"/>
        </w:rPr>
        <w:t xml:space="preserve">and guided by scientific specialists </w:t>
      </w:r>
      <w:r w:rsidRPr="004B6A0E">
        <w:rPr>
          <w:rStyle w:val="underline"/>
          <w:highlight w:val="yellow"/>
        </w:rPr>
        <w:t xml:space="preserve">is </w:t>
      </w:r>
      <w:r w:rsidRPr="004B6A0E">
        <w:rPr>
          <w:rStyle w:val="Emphasis"/>
          <w:highlight w:val="yellow"/>
        </w:rPr>
        <w:t>unavoidable</w:t>
      </w:r>
      <w:r w:rsidRPr="004B6A0E">
        <w:rPr>
          <w:rStyle w:val="underline"/>
          <w:highlight w:val="yellow"/>
        </w:rPr>
        <w:t>. Investigations are necessary into the ways government can in</w:t>
      </w:r>
      <w:r w:rsidRPr="004B6A0E">
        <w:rPr>
          <w:rStyle w:val="underline"/>
          <w:highlight w:val="yellow"/>
        </w:rPr>
        <w:softHyphen/>
        <w:t>fluence ecologically sound production</w:t>
      </w:r>
      <w:r w:rsidRPr="00C61826">
        <w:rPr>
          <w:sz w:val="14"/>
        </w:rPr>
        <w:t xml:space="preserve">, provide subsidies or tax-benefits for particular industries, fund particular forms of knowledge creation, </w:t>
      </w:r>
      <w:r w:rsidRPr="004B6A0E">
        <w:rPr>
          <w:rStyle w:val="underline"/>
          <w:highlight w:val="yellow"/>
        </w:rPr>
        <w:t>and make “risks” a matter of public debate</w:t>
      </w:r>
      <w:r w:rsidRPr="00C61826">
        <w:rPr>
          <w:sz w:val="14"/>
        </w:rPr>
        <w:t>. It is completely correct to note that: “neither controversial social issues nor cultural concerns can be settled sim</w:t>
      </w:r>
      <w:r w:rsidRPr="00C61826">
        <w:rPr>
          <w:sz w:val="14"/>
        </w:rPr>
        <w:softHyphen/>
        <w:t>ply by scientific fiat, particularly in a world where experts usually disagree and where science can be compromised by institutional sponsors. No labo</w:t>
      </w:r>
      <w:r w:rsidRPr="00C61826">
        <w:rPr>
          <w:sz w:val="14"/>
        </w:rPr>
        <w:softHyphen/>
        <w:t>ratory can dictate what industrial practices are tolerable or what degree of industrialization is permissible. These questions transcend the crude cate</w:t>
      </w:r>
      <w:r w:rsidRPr="00C61826">
        <w:rPr>
          <w:sz w:val="14"/>
        </w:rPr>
        <w:softHyphen/>
        <w:t>gories of technical criteria and slide-rule measurements.”7</w:t>
      </w:r>
    </w:p>
    <w:p w:rsidR="00371401" w:rsidRPr="00336858" w:rsidRDefault="00371401" w:rsidP="00371401">
      <w:pPr>
        <w:pStyle w:val="Heading4"/>
        <w:rPr>
          <w:rFonts w:eastAsia="MS Mincho" w:cs="Arial"/>
        </w:rPr>
      </w:pPr>
      <w:r w:rsidRPr="00336858">
        <w:rPr>
          <w:rFonts w:eastAsia="MS Mincho" w:cs="Arial"/>
          <w:u w:val="single"/>
        </w:rPr>
        <w:t>Engagement</w:t>
      </w:r>
      <w:r w:rsidRPr="00336858">
        <w:rPr>
          <w:rFonts w:eastAsia="MS Mincho" w:cs="Arial"/>
        </w:rPr>
        <w:t xml:space="preserve"> with technocracy is more effective than passive rejection</w:t>
      </w:r>
    </w:p>
    <w:p w:rsidR="00371401" w:rsidRPr="00336858" w:rsidRDefault="00371401" w:rsidP="00371401">
      <w:pPr>
        <w:rPr>
          <w:rFonts w:eastAsia="MS Mincho" w:cs="Arial"/>
        </w:rPr>
      </w:pPr>
      <w:r w:rsidRPr="00C43FF6">
        <w:rPr>
          <w:rStyle w:val="StyleStyleBold12pt"/>
        </w:rPr>
        <w:t>Jiménez-Aleixandre</w:t>
      </w:r>
      <w:r w:rsidRPr="00336858">
        <w:rPr>
          <w:rFonts w:eastAsia="MS Mincho" w:cs="Arial"/>
        </w:rPr>
        <w:t>, professor of education</w:t>
      </w:r>
      <w:r>
        <w:rPr>
          <w:rFonts w:eastAsia="MS Mincho" w:cs="Arial"/>
        </w:rPr>
        <w:t xml:space="preserve"> at the</w:t>
      </w:r>
      <w:r w:rsidRPr="00336858">
        <w:rPr>
          <w:rFonts w:eastAsia="MS Mincho" w:cs="Arial"/>
        </w:rPr>
        <w:t xml:space="preserve"> University of Santiago de Compostela, and Pereiro-Muñoz High School Castelao, Vigo (Spain), </w:t>
      </w:r>
      <w:r w:rsidRPr="00C43FF6">
        <w:rPr>
          <w:rStyle w:val="StyleStyleBold12pt"/>
        </w:rPr>
        <w:t>‘2</w:t>
      </w:r>
    </w:p>
    <w:p w:rsidR="00371401" w:rsidRPr="00336858" w:rsidRDefault="00371401" w:rsidP="00371401">
      <w:pPr>
        <w:rPr>
          <w:rFonts w:eastAsia="MS Mincho" w:cs="Arial"/>
        </w:rPr>
      </w:pPr>
      <w:r>
        <w:rPr>
          <w:rFonts w:eastAsia="MS Mincho" w:cs="Arial"/>
        </w:rPr>
        <w:t>[</w:t>
      </w:r>
      <w:r w:rsidRPr="00336858">
        <w:rPr>
          <w:rFonts w:eastAsia="MS Mincho" w:cs="Arial"/>
        </w:rPr>
        <w:t>Maria-Pilar and Cristina, “Knowledge producers or knowledge consumers? Argumentation and decision making about environmental management,” International Journal of Science Education Vol. 24, No. 11, p. 1171–1190</w:t>
      </w:r>
      <w:r>
        <w:rPr>
          <w:rFonts w:eastAsia="MS Mincho" w:cs="Arial"/>
        </w:rPr>
        <w:t>]</w:t>
      </w:r>
    </w:p>
    <w:p w:rsidR="00371401" w:rsidRPr="00967A46" w:rsidRDefault="00371401" w:rsidP="00371401">
      <w:pPr>
        <w:rPr>
          <w:rFonts w:ascii="Arial" w:hAnsi="Arial"/>
          <w:b/>
          <w:sz w:val="20"/>
          <w:u w:val="single"/>
        </w:rPr>
      </w:pPr>
      <w:r w:rsidRPr="00E133A6">
        <w:rPr>
          <w:rStyle w:val="StyleBoldUnderline"/>
          <w:highlight w:val="yellow"/>
        </w:rPr>
        <w:t>If</w:t>
      </w:r>
      <w:r w:rsidRPr="00E133A6">
        <w:rPr>
          <w:rFonts w:eastAsia="MS Mincho" w:cs="Arial"/>
          <w:sz w:val="16"/>
          <w:highlight w:val="yellow"/>
        </w:rPr>
        <w:t xml:space="preserve"> </w:t>
      </w:r>
      <w:r w:rsidRPr="00E133A6">
        <w:rPr>
          <w:rStyle w:val="StyleBoldUnderline"/>
          <w:highlight w:val="yellow"/>
        </w:rPr>
        <w:t>science</w:t>
      </w:r>
      <w:r w:rsidRPr="00AB398D">
        <w:rPr>
          <w:rFonts w:eastAsia="MS Mincho" w:cs="Arial"/>
          <w:sz w:val="16"/>
        </w:rPr>
        <w:t xml:space="preserve"> education </w:t>
      </w:r>
      <w:r w:rsidRPr="00E133A6">
        <w:rPr>
          <w:rStyle w:val="StyleBoldUnderline"/>
          <w:highlight w:val="yellow"/>
        </w:rPr>
        <w:t>and environmental education have</w:t>
      </w:r>
      <w:r w:rsidRPr="001911B4">
        <w:rPr>
          <w:rStyle w:val="StyleBoldUnderline"/>
        </w:rPr>
        <w:t xml:space="preserve"> as </w:t>
      </w:r>
      <w:r w:rsidRPr="00E133A6">
        <w:rPr>
          <w:rStyle w:val="StyleBoldUnderline"/>
          <w:highlight w:val="yellow"/>
        </w:rPr>
        <w:t>a goal to develop</w:t>
      </w:r>
      <w:r w:rsidRPr="00E133A6">
        <w:rPr>
          <w:rFonts w:eastAsia="MS Mincho" w:cs="Arial"/>
          <w:sz w:val="16"/>
          <w:highlight w:val="yellow"/>
        </w:rPr>
        <w:t xml:space="preserve"> </w:t>
      </w:r>
      <w:r w:rsidRPr="00E133A6">
        <w:rPr>
          <w:rFonts w:eastAsia="MS Mincho" w:cs="Arial"/>
          <w:b/>
          <w:highlight w:val="yellow"/>
          <w:u w:val="single"/>
        </w:rPr>
        <w:t>critical thinking and</w:t>
      </w:r>
      <w:r w:rsidRPr="00AB398D">
        <w:rPr>
          <w:rFonts w:eastAsia="MS Mincho" w:cs="Arial"/>
          <w:sz w:val="16"/>
        </w:rPr>
        <w:t xml:space="preserve"> to promote </w:t>
      </w:r>
      <w:r w:rsidRPr="00E133A6">
        <w:rPr>
          <w:rFonts w:eastAsia="MS Mincho" w:cs="Arial"/>
          <w:b/>
          <w:highlight w:val="yellow"/>
          <w:u w:val="single"/>
        </w:rPr>
        <w:t>decision making</w:t>
      </w:r>
      <w:r w:rsidRPr="00AB398D">
        <w:rPr>
          <w:rFonts w:eastAsia="MS Mincho" w:cs="Arial"/>
          <w:sz w:val="16"/>
        </w:rPr>
        <w:t xml:space="preserve">, it seems that </w:t>
      </w:r>
      <w:r w:rsidRPr="001911B4">
        <w:rPr>
          <w:rStyle w:val="StyleBoldUnderline"/>
        </w:rPr>
        <w:t xml:space="preserve">the </w:t>
      </w:r>
      <w:r w:rsidRPr="00E133A6">
        <w:rPr>
          <w:rStyle w:val="StyleBoldUnderline"/>
          <w:highlight w:val="yellow"/>
        </w:rPr>
        <w:t>acknowledgement of</w:t>
      </w:r>
      <w:r w:rsidRPr="001911B4">
        <w:rPr>
          <w:rStyle w:val="StyleBoldUnderline"/>
        </w:rPr>
        <w:t xml:space="preserve"> a variety of </w:t>
      </w:r>
      <w:r w:rsidRPr="00E133A6">
        <w:rPr>
          <w:rStyle w:val="StyleBoldUnderline"/>
          <w:highlight w:val="yellow"/>
        </w:rPr>
        <w:t>experts</w:t>
      </w:r>
      <w:r w:rsidRPr="00AB398D">
        <w:rPr>
          <w:rFonts w:eastAsia="MS Mincho" w:cs="Arial"/>
          <w:sz w:val="16"/>
        </w:rPr>
        <w:t xml:space="preserve"> and expertise </w:t>
      </w:r>
      <w:r w:rsidRPr="00E133A6">
        <w:rPr>
          <w:rStyle w:val="StyleBoldUnderline"/>
          <w:highlight w:val="yellow"/>
        </w:rPr>
        <w:t>is</w:t>
      </w:r>
      <w:r w:rsidRPr="001911B4">
        <w:rPr>
          <w:rStyle w:val="StyleBoldUnderline"/>
        </w:rPr>
        <w:t xml:space="preserve"> </w:t>
      </w:r>
      <w:r w:rsidRPr="00E133A6">
        <w:rPr>
          <w:rStyle w:val="StyleBoldUnderline"/>
          <w:highlight w:val="yellow"/>
        </w:rPr>
        <w:t>of relevance</w:t>
      </w:r>
      <w:r w:rsidRPr="00AB398D">
        <w:rPr>
          <w:rFonts w:eastAsia="MS Mincho" w:cs="Arial"/>
          <w:sz w:val="16"/>
        </w:rPr>
        <w:t xml:space="preserve"> to both. </w:t>
      </w:r>
      <w:r w:rsidRPr="00E133A6">
        <w:rPr>
          <w:rStyle w:val="Emphasis"/>
          <w:highlight w:val="yellow"/>
        </w:rPr>
        <w:t>Otherwise citizens could be unable to challenge a common view</w:t>
      </w:r>
      <w:r w:rsidRPr="00AB398D">
        <w:rPr>
          <w:rFonts w:eastAsia="MS Mincho" w:cs="Arial"/>
          <w:sz w:val="16"/>
        </w:rPr>
        <w:t xml:space="preserve"> </w:t>
      </w:r>
      <w:r w:rsidRPr="001911B4">
        <w:rPr>
          <w:rStyle w:val="StyleBoldUnderline"/>
        </w:rPr>
        <w:t>that places</w:t>
      </w:r>
      <w:r w:rsidRPr="00AB398D">
        <w:rPr>
          <w:rFonts w:eastAsia="MS Mincho" w:cs="Arial"/>
          <w:sz w:val="16"/>
        </w:rPr>
        <w:t xml:space="preserve"> economical issues and </w:t>
      </w:r>
      <w:r w:rsidRPr="001911B4">
        <w:rPr>
          <w:rStyle w:val="StyleBoldUnderline"/>
        </w:rPr>
        <w:t>technical features over other types of values or concerns.</w:t>
      </w:r>
      <w:r w:rsidRPr="00AB398D">
        <w:rPr>
          <w:rFonts w:eastAsia="MS Mincho" w:cs="Arial"/>
          <w:sz w:val="16"/>
        </w:rPr>
        <w:t xml:space="preserve"> As McGinn and Roth (1999) argue, </w:t>
      </w:r>
      <w:r w:rsidRPr="00E133A6">
        <w:rPr>
          <w:rStyle w:val="StyleBoldUnderline"/>
          <w:highlight w:val="yellow"/>
        </w:rPr>
        <w:t>citizens should be prepared to participate in scientific practice,</w:t>
      </w:r>
      <w:r w:rsidRPr="001911B4">
        <w:rPr>
          <w:rStyle w:val="StyleBoldUnderline"/>
        </w:rPr>
        <w:t xml:space="preserve"> to be involved in situations where science is</w:t>
      </w:r>
      <w:r w:rsidRPr="00AB398D">
        <w:rPr>
          <w:rFonts w:eastAsia="MS Mincho" w:cs="Arial"/>
          <w:sz w:val="16"/>
        </w:rPr>
        <w:t xml:space="preserve">, if not created, at least </w:t>
      </w:r>
      <w:r w:rsidRPr="001911B4">
        <w:rPr>
          <w:rStyle w:val="StyleBoldUnderline"/>
        </w:rPr>
        <w:t>used.</w:t>
      </w:r>
      <w:r w:rsidRPr="00AB398D">
        <w:rPr>
          <w:rFonts w:eastAsia="MS Mincho" w:cs="Arial"/>
          <w:sz w:val="16"/>
        </w:rPr>
        <w:t xml:space="preserve"> The assessment of environmental management is, in our opinion, one of these, and citizens do not need to possess all the technical knowledge to be able to examine the positive and negative impacts and to weigh them up.</w:t>
      </w:r>
      <w:r>
        <w:rPr>
          <w:rFonts w:eastAsia="MS Mincho" w:cs="Arial"/>
          <w:sz w:val="16"/>
        </w:rPr>
        <w:t xml:space="preserve"> </w:t>
      </w:r>
      <w:r w:rsidRPr="00AB398D">
        <w:rPr>
          <w:rFonts w:eastAsia="MS Mincho" w:cs="Arial"/>
          <w:sz w:val="16"/>
        </w:rPr>
        <w:t xml:space="preserve">The identification of instances of scientific practice in classroom discourse is difficult especially if this practice is viewed as a complex process, not as fixed ‘steps’. Several instances were identified when it could be said that </w:t>
      </w:r>
      <w:r w:rsidRPr="001911B4">
        <w:rPr>
          <w:rStyle w:val="StyleBoldUnderline"/>
        </w:rPr>
        <w:t>students acted as a knowledge-producing community in spite of the fact that the students</w:t>
      </w:r>
      <w:r w:rsidRPr="00AB398D">
        <w:rPr>
          <w:rFonts w:eastAsia="MS Mincho" w:cs="Arial"/>
          <w:sz w:val="16"/>
        </w:rPr>
        <w:t xml:space="preserve">, particularly at the beginning of the sequence, </w:t>
      </w:r>
      <w:r w:rsidRPr="001911B4">
        <w:rPr>
          <w:rStyle w:val="StyleBoldUnderline"/>
        </w:rPr>
        <w:t>expressed doubts about their capacities</w:t>
      </w:r>
      <w:r w:rsidRPr="00AB398D">
        <w:rPr>
          <w:rFonts w:eastAsia="MS Mincho" w:cs="Arial"/>
          <w:sz w:val="16"/>
        </w:rPr>
        <w:t xml:space="preserve"> </w:t>
      </w:r>
      <w:r w:rsidRPr="001911B4">
        <w:rPr>
          <w:rStyle w:val="StyleBoldUnderline"/>
        </w:rPr>
        <w:t>to assess</w:t>
      </w:r>
      <w:r w:rsidRPr="00AB398D">
        <w:rPr>
          <w:rFonts w:eastAsia="MS Mincho" w:cs="Arial"/>
          <w:sz w:val="16"/>
        </w:rPr>
        <w:t xml:space="preserve"> a project written by </w:t>
      </w:r>
      <w:r w:rsidRPr="001911B4">
        <w:rPr>
          <w:rStyle w:val="StyleBoldUnderline"/>
        </w:rPr>
        <w:t>experts</w:t>
      </w:r>
      <w:r w:rsidRPr="00AB398D">
        <w:rPr>
          <w:rFonts w:eastAsia="MS Mincho" w:cs="Arial"/>
          <w:sz w:val="16"/>
        </w:rPr>
        <w:t xml:space="preserve"> and endorsed by a </w:t>
      </w:r>
      <w:r w:rsidRPr="00225CDE">
        <w:rPr>
          <w:rFonts w:eastAsia="MS Mincho" w:cs="Arial"/>
          <w:sz w:val="16"/>
        </w:rPr>
        <w:t xml:space="preserve">government office. Perhaps these doubts relate to the nature of the project, a ‘real life’ object that made its way into the classroom, into the ‘school life’. As Brown et al. (1989) point out, there is usually a difference between practitioners’ tasks and stereotyped school tasks and, it could be added, students are not used to being confronted with the complexity of ‘life-size’ problems. However, </w:t>
      </w:r>
      <w:r w:rsidRPr="001911B4">
        <w:rPr>
          <w:rStyle w:val="StyleBoldUnderline"/>
        </w:rPr>
        <w:t xml:space="preserve">as the sequence proceeded, </w:t>
      </w:r>
      <w:r w:rsidRPr="00225CDE">
        <w:rPr>
          <w:rFonts w:eastAsia="MS Mincho" w:cs="Arial"/>
          <w:b/>
          <w:u w:val="single"/>
        </w:rPr>
        <w:t>the students assumed the role of experts</w:t>
      </w:r>
      <w:r w:rsidRPr="001911B4">
        <w:rPr>
          <w:rStyle w:val="StyleBoldUnderline"/>
        </w:rPr>
        <w:t>, exposing inconsistencies</w:t>
      </w:r>
      <w:r w:rsidRPr="00225CDE">
        <w:rPr>
          <w:rFonts w:eastAsia="MS Mincho" w:cs="Arial"/>
          <w:sz w:val="16"/>
        </w:rPr>
        <w:t xml:space="preserve"> in the project, </w:t>
      </w:r>
      <w:r w:rsidRPr="001911B4">
        <w:rPr>
          <w:rStyle w:val="StyleBoldUnderline"/>
        </w:rPr>
        <w:t>offering alternatives and discussing it</w:t>
      </w:r>
      <w:r w:rsidRPr="00225CDE">
        <w:rPr>
          <w:rFonts w:eastAsia="MS Mincho" w:cs="Arial"/>
          <w:sz w:val="16"/>
        </w:rPr>
        <w:t xml:space="preserve"> with one of its authors. The issue of expertise is worthy of attention and it needs to be explored in different contexts where the relationships among technical expertise, values hierarchies and possible biases caused by the subject matter could be unravelled. </w:t>
      </w:r>
      <w:r w:rsidRPr="001911B4">
        <w:rPr>
          <w:rStyle w:val="StyleBoldUnderline"/>
        </w:rPr>
        <w:t xml:space="preserve">One of the objectives of environmental education is </w:t>
      </w:r>
      <w:r w:rsidRPr="00E133A6">
        <w:rPr>
          <w:rStyle w:val="StyleBoldUnderline"/>
          <w:highlight w:val="yellow"/>
        </w:rPr>
        <w:t>to</w:t>
      </w:r>
      <w:r w:rsidRPr="001911B4">
        <w:rPr>
          <w:rStyle w:val="StyleBoldUnderline"/>
        </w:rPr>
        <w:t xml:space="preserve"> </w:t>
      </w:r>
      <w:r w:rsidRPr="00E133A6">
        <w:rPr>
          <w:rStyle w:val="Emphasis"/>
          <w:highlight w:val="yellow"/>
        </w:rPr>
        <w:t>empower people with the capacity of decision making</w:t>
      </w:r>
      <w:r w:rsidRPr="00E133A6">
        <w:rPr>
          <w:rFonts w:eastAsia="MS Mincho" w:cs="Arial"/>
          <w:sz w:val="16"/>
          <w:highlight w:val="yellow"/>
        </w:rPr>
        <w:t xml:space="preserve">; </w:t>
      </w:r>
      <w:r w:rsidRPr="001911B4">
        <w:rPr>
          <w:rStyle w:val="StyleBoldUnderline"/>
        </w:rPr>
        <w:t>for this</w:t>
      </w:r>
      <w:r w:rsidRPr="00225CDE">
        <w:rPr>
          <w:rFonts w:eastAsia="MS Mincho" w:cs="Arial"/>
          <w:sz w:val="16"/>
        </w:rPr>
        <w:t xml:space="preserve"> purpose</w:t>
      </w:r>
      <w:r w:rsidRPr="00AB398D">
        <w:rPr>
          <w:rFonts w:eastAsia="MS Mincho" w:cs="Arial"/>
          <w:sz w:val="16"/>
        </w:rPr>
        <w:t xml:space="preserve"> </w:t>
      </w:r>
      <w:r w:rsidRPr="001911B4">
        <w:rPr>
          <w:rStyle w:val="StyleBoldUnderline"/>
        </w:rPr>
        <w:t xml:space="preserve">the </w:t>
      </w:r>
      <w:r w:rsidRPr="00E133A6">
        <w:rPr>
          <w:rStyle w:val="StyleBoldUnderline"/>
          <w:highlight w:val="yellow"/>
        </w:rPr>
        <w:t>acknowledging of</w:t>
      </w:r>
      <w:r w:rsidRPr="001911B4">
        <w:rPr>
          <w:rStyle w:val="StyleBoldUnderline"/>
        </w:rPr>
        <w:t xml:space="preserve"> multiple </w:t>
      </w:r>
      <w:r w:rsidRPr="00E133A6">
        <w:rPr>
          <w:rStyle w:val="StyleBoldUnderline"/>
          <w:highlight w:val="yellow"/>
        </w:rPr>
        <w:t>expertise is crucial.</w:t>
      </w:r>
    </w:p>
    <w:p w:rsidR="00371401" w:rsidRDefault="00371401" w:rsidP="00371401">
      <w:pPr>
        <w:pStyle w:val="Heading4"/>
      </w:pPr>
      <w:r>
        <w:t>Roleplaying is also good. Our Mitchell evidence from above is really good on the real world implications of what happens when we roleplay. Collegiate debaters have used their skills from advocating government policy to influence EPA regulations on emissions. It helps them understand complex issues of real world policymaking.</w:t>
      </w:r>
    </w:p>
    <w:p w:rsidR="00371401" w:rsidRDefault="00371401" w:rsidP="00371401">
      <w:r w:rsidRPr="005D6353">
        <w:rPr>
          <w:rStyle w:val="StyleStyleBold12pt"/>
        </w:rPr>
        <w:t>Mitchell</w:t>
      </w:r>
      <w:r>
        <w:t xml:space="preserve">, Associate Professor and Director of Graduate Studies in the Department of Communication at the University of Pittsburgh, where he also directs the William Pitt Debating Union, </w:t>
      </w:r>
      <w:r w:rsidRPr="005D6353">
        <w:rPr>
          <w:rStyle w:val="StyleStyleBold12pt"/>
        </w:rPr>
        <w:t>‘10</w:t>
      </w:r>
    </w:p>
    <w:p w:rsidR="00371401" w:rsidRPr="005D6353" w:rsidRDefault="00371401" w:rsidP="00371401">
      <w:r>
        <w:t>[Gordon, “Switch-Side Debating Meets Demand-Driven Rhetoric of Science”, Rhetoric &amp; Public Affairs Vol. 13, No. 1, 2010, pp. 95–120. http://www.pitt.edu/~gordonm/JPubs/Mitchell2010.pdf]</w:t>
      </w:r>
    </w:p>
    <w:p w:rsidR="00371401" w:rsidRPr="006C3494" w:rsidRDefault="00371401" w:rsidP="00371401">
      <w:pPr>
        <w:rPr>
          <w:sz w:val="16"/>
        </w:rPr>
      </w:pPr>
      <w:r w:rsidRPr="004B6A0E">
        <w:rPr>
          <w:rStyle w:val="StyleBoldUnderline"/>
          <w:highlight w:val="yellow"/>
        </w:rPr>
        <w:t>A debate</w:t>
      </w:r>
      <w:r w:rsidRPr="009B40E1">
        <w:rPr>
          <w:rStyle w:val="StyleBoldUnderline"/>
        </w:rPr>
        <w:t xml:space="preserve"> </w:t>
      </w:r>
      <w:r w:rsidRPr="005D6353">
        <w:rPr>
          <w:sz w:val="16"/>
        </w:rPr>
        <w:t xml:space="preserve">scholar need not agree with Lord’s full-throated criticism of the intelligence community (he goes on to observe that it bears an alarming resemblance to organized crime) to understand that participation in the community’s Analytic Outreach program </w:t>
      </w:r>
      <w:r w:rsidRPr="004B6A0E">
        <w:rPr>
          <w:rStyle w:val="StyleBoldUnderline"/>
          <w:highlight w:val="yellow"/>
        </w:rPr>
        <w:t>may serve the ends of deliberation, but not necessarily democracy</w:t>
      </w:r>
      <w:r w:rsidRPr="009B40E1">
        <w:rPr>
          <w:rStyle w:val="StyleBoldUnderline"/>
        </w:rPr>
        <w:t>, or even a defensible politics.</w:t>
      </w:r>
      <w:r w:rsidRPr="005D6353">
        <w:rPr>
          <w:sz w:val="16"/>
        </w:rPr>
        <w:t xml:space="preserve"> Demand-driven rhetoric of science necessarily raises questions about what’s driving the demand, questions that scholars with relevant expertise would do well to ponder carefully before embracing invitations to contribute their argumentative expertise to deliberative projects. By the same token, i</w:t>
      </w:r>
      <w:r w:rsidRPr="009B40E1">
        <w:rPr>
          <w:rStyle w:val="StyleBoldUnderline"/>
        </w:rPr>
        <w:t>t would be prudent to bear in mind that the technological determinism about switch-side debate endorsed by Greene and Hicks may tend to latten reflexive assessments regarding the wisdom of supporting a given debate initiative</w:t>
      </w:r>
      <w:r w:rsidRPr="005D6353">
        <w:rPr>
          <w:sz w:val="16"/>
        </w:rPr>
        <w:t xml:space="preserve">—as the next section illustrates, manifest differences among initiatives warrant context-sensitive judgments </w:t>
      </w:r>
      <w:r w:rsidRPr="005D6353">
        <w:rPr>
          <w:sz w:val="16"/>
        </w:rPr>
        <w:lastRenderedPageBreak/>
        <w:t xml:space="preserve">regarding the normative political dimensions featured in each case.106 Rhetoric &amp; Public Affairs Public Debates in the EPA Policy Process h e preceding analysis of U.S. intelligence community debating initiatives highlighted how analysts are challenged to navigate discursively the heteroglossia of vast amounts of different kinds of data lowing through intelligence streams. </w:t>
      </w:r>
      <w:r w:rsidRPr="009B40E1">
        <w:rPr>
          <w:rStyle w:val="StyleBoldUnderline"/>
        </w:rPr>
        <w:t xml:space="preserve">Public </w:t>
      </w:r>
      <w:r w:rsidRPr="004B6A0E">
        <w:rPr>
          <w:rStyle w:val="StyleBoldUnderline"/>
          <w:highlight w:val="yellow"/>
        </w:rPr>
        <w:t>policy planners are tested in</w:t>
      </w:r>
      <w:r w:rsidRPr="009B40E1">
        <w:rPr>
          <w:rStyle w:val="StyleBoldUnderline"/>
        </w:rPr>
        <w:t xml:space="preserve"> like manner </w:t>
      </w:r>
      <w:r w:rsidRPr="004B6A0E">
        <w:rPr>
          <w:rStyle w:val="StyleBoldUnderline"/>
          <w:highlight w:val="yellow"/>
        </w:rPr>
        <w:t>when they attempt to stitch together institutional arguments from various</w:t>
      </w:r>
      <w:r w:rsidRPr="009B40E1">
        <w:rPr>
          <w:rStyle w:val="StyleBoldUnderline"/>
        </w:rPr>
        <w:t xml:space="preserve"> and sundry </w:t>
      </w:r>
      <w:r w:rsidRPr="004B6A0E">
        <w:rPr>
          <w:rStyle w:val="StyleBoldUnderline"/>
          <w:highlight w:val="yellow"/>
        </w:rPr>
        <w:t>inputs</w:t>
      </w:r>
      <w:r w:rsidRPr="009B40E1">
        <w:rPr>
          <w:rStyle w:val="StyleBoldUnderline"/>
        </w:rPr>
        <w:t xml:space="preserve"> </w:t>
      </w:r>
      <w:r w:rsidRPr="0055780F">
        <w:rPr>
          <w:rStyle w:val="StyleBoldUnderline"/>
        </w:rPr>
        <w:t>ranging</w:t>
      </w:r>
      <w:r w:rsidRPr="009B40E1">
        <w:rPr>
          <w:rStyle w:val="StyleBoldUnderline"/>
        </w:rPr>
        <w:t xml:space="preserve"> from expert testimony, to historical precedent, to public comment.</w:t>
      </w:r>
      <w:r w:rsidRPr="005D6353">
        <w:rPr>
          <w:sz w:val="16"/>
        </w:rPr>
        <w:t xml:space="preserve"> Just as intelligence managers find that algorithmic, formal methods of analysis ot en don’t work when it comes to the task of interpreting and synthesizing copious amounts of disparate data, public-policy planners encounter similar challenges. In fact, </w:t>
      </w:r>
      <w:r w:rsidRPr="004B6A0E">
        <w:rPr>
          <w:rStyle w:val="StyleBoldUnderline"/>
          <w:highlight w:val="yellow"/>
        </w:rPr>
        <w:t>the argumentative turn i</w:t>
      </w:r>
      <w:r w:rsidRPr="009B40E1">
        <w:rPr>
          <w:rStyle w:val="StyleBoldUnderline"/>
        </w:rPr>
        <w:t xml:space="preserve">n public-policy planning </w:t>
      </w:r>
      <w:r w:rsidRPr="004B6A0E">
        <w:rPr>
          <w:rStyle w:val="StyleBoldUnderline"/>
          <w:highlight w:val="yellow"/>
        </w:rPr>
        <w:t>elaborates an approach to public-policy analysis that foregrounds deliberative interchange and critical thinking as alternatives to “decisionism</w:t>
      </w:r>
      <w:r w:rsidRPr="005D6353">
        <w:rPr>
          <w:sz w:val="16"/>
        </w:rPr>
        <w:t>,” the formulaic application of “objective” decision algorithms to the public policy process. Stating the matter plainly, Majone suggests, “</w:t>
      </w:r>
      <w:r w:rsidRPr="009B40E1">
        <w:rPr>
          <w:rStyle w:val="StyleBoldUnderline"/>
        </w:rPr>
        <w:t>whether in written or oral form, argument is central in all stages of the policy process</w:t>
      </w:r>
      <w:r w:rsidRPr="005D6353">
        <w:rPr>
          <w:sz w:val="16"/>
        </w:rPr>
        <w:t>.” Accordingly, he notes, “</w:t>
      </w:r>
      <w:r w:rsidRPr="009B40E1">
        <w:rPr>
          <w:rStyle w:val="StyleBoldUnderline"/>
        </w:rPr>
        <w:t>we miss a great deal if we try to understand policy-making solely in terms of power, influence, and bargaining, to the exclusion of debate and argumen</w:t>
      </w:r>
      <w:r w:rsidRPr="005D6353">
        <w:rPr>
          <w:sz w:val="16"/>
        </w:rPr>
        <w:t xml:space="preserve">t.” 51 One can see similar rationales driving Goodwin and Davis’s EPA debating project, where debaters are invited to conduct on-site public debates covering resolutions crafted to reflect key points of stasis in the EPA decision-making process. For example, in the 2008 Water Wars debates held at EPA headquarters in Washington, D.C., </w:t>
      </w:r>
      <w:r w:rsidRPr="009B40E1">
        <w:rPr>
          <w:rStyle w:val="StyleBoldUnderline"/>
        </w:rPr>
        <w:t xml:space="preserve">resolutions were crafted to focus attention on the topic of water pollution, with one resolution focusing on downstream states’ authority to control upstream states’ discharges and sources of pollutants, and a second resolution exploring the policy merits of bottled water and toilet paper taxes as revenue sources to fund water infrastructure projects. In the first debate on interstate river pollution, the team of Seth Gannon and Seungwon Chung from Wake Forest University argued in favor of downstream state control, with the Michigan State University team of Carly Wunderlich and Garrett Abelkop providing opposition. In the second debate on taxation policy, Kevin Kallmyer and Matthew Struth from University of Mary Washington defended taxes on bottled water and toilet paper, while their opponents from Howard University, Dominique Scott and Jarred McKee, argued against this proposal. Relecting on the project, Goodwin noted how the </w:t>
      </w:r>
      <w:r w:rsidRPr="004B6A0E">
        <w:rPr>
          <w:rStyle w:val="StyleBoldUnderline"/>
          <w:highlight w:val="yellow"/>
        </w:rPr>
        <w:t>intercollegiate debaters’ ability to act as “honest brokers” in the policy arguments</w:t>
      </w:r>
      <w:r w:rsidRPr="005D6353">
        <w:rPr>
          <w:sz w:val="16"/>
        </w:rPr>
        <w:t xml:space="preserve"> contributed positively to internal EPA deliberation on both issues. 52 Davis observed that </w:t>
      </w:r>
      <w:r w:rsidRPr="009B40E1">
        <w:rPr>
          <w:rStyle w:val="StyleBoldUnderline"/>
        </w:rPr>
        <w:t xml:space="preserve">since the invited debaters “didn’t have a dog in the fight,” </w:t>
      </w:r>
      <w:r w:rsidRPr="004B6A0E">
        <w:rPr>
          <w:rStyle w:val="StyleBoldUnderline"/>
          <w:highlight w:val="yellow"/>
        </w:rPr>
        <w:t>they were able to give voice to previously buried arguments that some EPA subject matter experts felt reticent to elucidate because of their institutional affiliations</w:t>
      </w:r>
      <w:r w:rsidRPr="009B40E1">
        <w:rPr>
          <w:rStyle w:val="StyleBoldUnderline"/>
        </w:rPr>
        <w:t>.</w:t>
      </w:r>
      <w:r w:rsidRPr="005D6353">
        <w:rPr>
          <w:sz w:val="16"/>
        </w:rPr>
        <w:t xml:space="preserve"> 53 Such findings are consistent with the views of policy analysts advocating the argumentative turn in policy planning. As Majone claims, “</w:t>
      </w:r>
      <w:r w:rsidRPr="009B40E1">
        <w:rPr>
          <w:rStyle w:val="StyleBoldUnderline"/>
        </w:rPr>
        <w:t>Dialectical confrontation between generalists and experts often succeeds in bringing out unstated assumptions, conflicting interpretations of the facts, and the risks posed by new project</w:t>
      </w:r>
      <w:r w:rsidRPr="005D6353">
        <w:rPr>
          <w:sz w:val="16"/>
        </w:rPr>
        <w:t xml:space="preserve">s.” 54 Frank Fischer goes even further in this context, explicitly appropriating rhetorical scholar Charles Willard’s concept of argumentative “epistemics” to flesh out his vision for policy studies: Uncovering the epistemic dynamics of public controversies would allow for a more enlightened understanding of what is at stake in a particular dispute, making possible a sophisticated evaluation of the various viewpoints and merits of different policy options. In so doing, the differing, often tacitly held contextual perspectives and values could be juxtaposed; the viewpoints and demands of experts, special interest groups, and the wider public could be directly compared; and the dynamics among the participants could be scrutizined. This would by no means sideline or even exclude scientific assessment; it would only situate it within the framework of a more comprehensive evaluation. 55 As Davis notes, institutional constraints present within the EPA communicative milieu can complicate ef orts to provide a full airing of all relevant arguments pertaining to a given regulatory issue. Thus, </w:t>
      </w:r>
      <w:r w:rsidRPr="004B6A0E">
        <w:rPr>
          <w:rStyle w:val="StyleBoldUnderline"/>
          <w:highlight w:val="yellow"/>
        </w:rPr>
        <w:t>intercollegiate debaters can play key roles in retrieving</w:t>
      </w:r>
      <w:r w:rsidRPr="009B40E1">
        <w:rPr>
          <w:rStyle w:val="StyleBoldUnderline"/>
        </w:rPr>
        <w:t xml:space="preserve"> and amplifying </w:t>
      </w:r>
      <w:r w:rsidRPr="004B6A0E">
        <w:rPr>
          <w:rStyle w:val="StyleBoldUnderline"/>
          <w:highlight w:val="yellow"/>
        </w:rPr>
        <w:t>positions that might</w:t>
      </w:r>
      <w:r w:rsidRPr="009B40E1">
        <w:rPr>
          <w:rStyle w:val="StyleBoldUnderline"/>
        </w:rPr>
        <w:t xml:space="preserve"> otherwise </w:t>
      </w:r>
      <w:r w:rsidRPr="004B6A0E">
        <w:rPr>
          <w:rStyle w:val="StyleBoldUnderline"/>
          <w:highlight w:val="yellow"/>
        </w:rPr>
        <w:t>remain sedimented</w:t>
      </w:r>
      <w:r w:rsidRPr="009B40E1">
        <w:rPr>
          <w:rStyle w:val="StyleBoldUnderline"/>
        </w:rPr>
        <w:t xml:space="preserve"> in the policy process</w:t>
      </w:r>
      <w:r w:rsidRPr="005D6353">
        <w:rPr>
          <w:sz w:val="16"/>
        </w:rPr>
        <w:t xml:space="preserve">.The dynamics entailed in this symbiotic relationship are underscored by deliberative planner John Forester, who observes, “If planners and public administrators are to make democratic political debate and argument possible, they will need strategically located allies to avoid being fully thwarted by the characteristic self-protecting behaviors of the planning organizations and bureaucracies within which they work.” 56 Here, an institution’s need for “strategically located allies” to support deliberative practice constitutes the demand for rhetorically informed expertise, setting up what can be considered a demand-driven rhetoric of science. </w:t>
      </w:r>
      <w:r w:rsidRPr="009B40E1">
        <w:rPr>
          <w:rStyle w:val="StyleBoldUnderline"/>
        </w:rPr>
        <w:t xml:space="preserve">As an instance of rhetoric of science scholarship, this type of “switch-side public debate” </w:t>
      </w:r>
      <w:r w:rsidRPr="005D6353">
        <w:rPr>
          <w:sz w:val="16"/>
        </w:rPr>
        <w:t xml:space="preserve">57 differs both from insular contest tournament debating, where the main focus is on the pedagogical benefit for student participants, and first-generation rhetoric of science scholarship, where critics concentrated on unmasking the rhetoricity of scientific artifacts circulating in what many perceived to be purely technical spheres of knowledge production. 58 As a form of demand-driven rhetoric of science, </w:t>
      </w:r>
      <w:r w:rsidRPr="004B6A0E">
        <w:rPr>
          <w:rStyle w:val="StyleBoldUnderline"/>
          <w:highlight w:val="yellow"/>
        </w:rPr>
        <w:t>switch-side debating connects directly with the</w:t>
      </w:r>
      <w:r w:rsidRPr="009B40E1">
        <w:rPr>
          <w:rStyle w:val="StyleBoldUnderline"/>
        </w:rPr>
        <w:t xml:space="preserve"> communication field’s performative </w:t>
      </w:r>
      <w:r w:rsidRPr="004B6A0E">
        <w:rPr>
          <w:rStyle w:val="StyleBoldUnderline"/>
          <w:highlight w:val="yellow"/>
        </w:rPr>
        <w:t>tradition of</w:t>
      </w:r>
      <w:r w:rsidRPr="009B40E1">
        <w:rPr>
          <w:rStyle w:val="StyleBoldUnderline"/>
        </w:rPr>
        <w:t xml:space="preserve"> argumentative </w:t>
      </w:r>
      <w:r w:rsidRPr="004B6A0E">
        <w:rPr>
          <w:rStyle w:val="StyleBoldUnderline"/>
          <w:highlight w:val="yellow"/>
        </w:rPr>
        <w:t>engagement in public controversy</w:t>
      </w:r>
      <w:r w:rsidRPr="009B40E1">
        <w:rPr>
          <w:rStyle w:val="StyleBoldUnderline"/>
        </w:rPr>
        <w:t>—a different route of theoretical grounding than rhetorical criticism’s tendency to locate its foundations in the English field’s tradition of literary criticism and textual analysis.</w:t>
      </w:r>
      <w:r w:rsidRPr="005D6353">
        <w:rPr>
          <w:sz w:val="16"/>
        </w:rPr>
        <w:t xml:space="preserve"> 59 Given this genealogy, it is not surprising to learn how Davis’s response to the EPA’s institutional need for rhetorical expertise took the form of a public debate proposal, shaped by Davis’s dual background as a practitioner and </w:t>
      </w:r>
      <w:r w:rsidRPr="005D6353">
        <w:rPr>
          <w:sz w:val="16"/>
        </w:rPr>
        <w:lastRenderedPageBreak/>
        <w:t>historian of intercollegiate debate. Davis competed as an undergraduate policy debater for Howard University in the 1970s, and then went on to enjoy substantial success as coach of the Howard team in the new millennium. In an essay reviewing the broad sweep of debating history, Davis notes, “</w:t>
      </w:r>
      <w:r w:rsidRPr="009B40E1">
        <w:rPr>
          <w:rStyle w:val="StyleBoldUnderline"/>
        </w:rPr>
        <w:t>Academic debate began at least 2,400 years ago</w:t>
      </w:r>
      <w:r w:rsidRPr="005D6353">
        <w:rPr>
          <w:sz w:val="16"/>
        </w:rPr>
        <w:t xml:space="preserve"> when the scholar Protagoras of Abdera (481–411 bc), known as the father of debate, conducted debates among his students in Athens.” 60 As John Poulakos points out, “older” </w:t>
      </w:r>
      <w:r w:rsidRPr="009B40E1">
        <w:rPr>
          <w:rStyle w:val="StyleBoldUnderline"/>
        </w:rPr>
        <w:t>Sophists</w:t>
      </w:r>
      <w:r w:rsidRPr="005D6353">
        <w:rPr>
          <w:sz w:val="16"/>
        </w:rPr>
        <w:t xml:space="preserve"> such as Protagoras </w:t>
      </w:r>
      <w:r w:rsidRPr="009B40E1">
        <w:rPr>
          <w:rStyle w:val="StyleBoldUnderline"/>
        </w:rPr>
        <w:t xml:space="preserve">taught Greek students the value of dissoi logoi, or pulling apart complex questions by debating two sides of an issue. </w:t>
      </w:r>
      <w:r w:rsidRPr="005D6353">
        <w:rPr>
          <w:sz w:val="16"/>
        </w:rPr>
        <w:t xml:space="preserve">61 </w:t>
      </w:r>
      <w:r w:rsidRPr="005D6353">
        <w:rPr>
          <w:sz w:val="16"/>
        </w:rPr>
        <w:tab/>
        <w:t>T</w:t>
      </w:r>
      <w:r w:rsidRPr="009B40E1">
        <w:rPr>
          <w:rStyle w:val="StyleBoldUnderline"/>
        </w:rPr>
        <w:t>he few surviving fragments of Protagoras’s work suggest that his notion of dissoi logoi stood for the principle that “two accounts [logoi] are present about every ‘thing,’ opposed to each other,” and further, that humans could “measure” the relative soundness of knowledge claims by engaging in give-and-take where parties would make the “weaker argument stronger” to activate the generative aspect of rhetorical practice</w:t>
      </w:r>
      <w:r w:rsidRPr="005D6353">
        <w:rPr>
          <w:sz w:val="16"/>
        </w:rPr>
        <w:t xml:space="preserve">, a key element of the Sophistical tradition. 62 </w:t>
      </w:r>
    </w:p>
    <w:p w:rsidR="00371401" w:rsidRPr="00026271" w:rsidRDefault="00371401" w:rsidP="00371401">
      <w:pPr>
        <w:pStyle w:val="Heading4"/>
      </w:pPr>
      <w:r>
        <w:t>Roleplaying</w:t>
      </w:r>
      <w:r w:rsidRPr="00026271">
        <w:t xml:space="preserve"> is key to decision making—it improves info processing, argument analysis, and encourages consensus building.</w:t>
      </w:r>
    </w:p>
    <w:p w:rsidR="00371401" w:rsidRDefault="00371401" w:rsidP="00371401">
      <w:r w:rsidRPr="005D6353">
        <w:rPr>
          <w:rStyle w:val="StyleStyleBold12pt"/>
        </w:rPr>
        <w:t>Mitchell</w:t>
      </w:r>
      <w:r>
        <w:t xml:space="preserve">, Associate Professor and Director of Graduate Studies in the Department of Communication at the University of Pittsburgh, where he also directs the William Pitt Debating Union, </w:t>
      </w:r>
      <w:r w:rsidRPr="005D6353">
        <w:rPr>
          <w:rStyle w:val="StyleStyleBold12pt"/>
        </w:rPr>
        <w:t>‘10</w:t>
      </w:r>
    </w:p>
    <w:p w:rsidR="00371401" w:rsidRPr="005D6353" w:rsidRDefault="00371401" w:rsidP="00371401">
      <w:r>
        <w:t>[Gordon, “Switch-Side Debating Meets Demand-Driven Rhetoric of Science”, Rhetoric &amp; Public Affairs Vol. 13, No. 1, 2010, pp. 95–120. http://www.pitt.edu/~gordonm/JPubs/Mitchell2010.pdf]</w:t>
      </w:r>
    </w:p>
    <w:p w:rsidR="00371401" w:rsidRPr="005D6353" w:rsidRDefault="00371401" w:rsidP="00371401">
      <w:pPr>
        <w:rPr>
          <w:b/>
          <w:bCs/>
          <w:u w:val="single"/>
        </w:rPr>
      </w:pPr>
      <w:r w:rsidRPr="004B6A0E">
        <w:rPr>
          <w:rStyle w:val="StyleBoldUnderline"/>
          <w:highlight w:val="yellow"/>
        </w:rPr>
        <w:t>Surmounting</w:t>
      </w:r>
      <w:r w:rsidRPr="009B40E1">
        <w:rPr>
          <w:rStyle w:val="StyleBoldUnderline"/>
        </w:rPr>
        <w:t xml:space="preserve"> </w:t>
      </w:r>
      <w:r w:rsidRPr="004B6A0E">
        <w:rPr>
          <w:rStyle w:val="StyleBoldUnderline"/>
          <w:highlight w:val="yellow"/>
        </w:rPr>
        <w:t>this complex epistemological</w:t>
      </w:r>
      <w:r w:rsidRPr="009B40E1">
        <w:rPr>
          <w:rStyle w:val="StyleBoldUnderline"/>
        </w:rPr>
        <w:t xml:space="preserve"> </w:t>
      </w:r>
      <w:r w:rsidRPr="004B6A0E">
        <w:rPr>
          <w:rStyle w:val="StyleBoldUnderline"/>
          <w:highlight w:val="yellow"/>
        </w:rPr>
        <w:t>dilemma requires more than</w:t>
      </w:r>
      <w:r w:rsidRPr="009B40E1">
        <w:rPr>
          <w:rStyle w:val="StyleBoldUnderline"/>
        </w:rPr>
        <w:t xml:space="preserve"> sheer </w:t>
      </w:r>
      <w:r w:rsidRPr="004B6A0E">
        <w:rPr>
          <w:rStyle w:val="StyleBoldUnderline"/>
          <w:highlight w:val="yellow"/>
        </w:rPr>
        <w:t>information processing</w:t>
      </w:r>
      <w:r w:rsidRPr="009B40E1">
        <w:rPr>
          <w:rStyle w:val="StyleBoldUnderline"/>
        </w:rPr>
        <w:t xml:space="preserve"> power; </w:t>
      </w:r>
      <w:r w:rsidRPr="004B6A0E">
        <w:rPr>
          <w:rStyle w:val="StyleBoldUnderline"/>
          <w:highlight w:val="yellow"/>
        </w:rPr>
        <w:t>it demands</w:t>
      </w:r>
      <w:r w:rsidRPr="009B40E1">
        <w:rPr>
          <w:rStyle w:val="StyleBoldUnderline"/>
        </w:rPr>
        <w:t xml:space="preserve"> forms of </w:t>
      </w:r>
      <w:r w:rsidRPr="004B6A0E">
        <w:rPr>
          <w:rStyle w:val="StyleBoldUnderline"/>
          <w:highlight w:val="yellow"/>
        </w:rPr>
        <w:t>communicative dexterity</w:t>
      </w:r>
      <w:r w:rsidRPr="009B40E1">
        <w:rPr>
          <w:rStyle w:val="StyleBoldUnderline"/>
        </w:rPr>
        <w:t xml:space="preserve"> </w:t>
      </w:r>
      <w:r w:rsidRPr="004B6A0E">
        <w:rPr>
          <w:rStyle w:val="StyleBoldUnderline"/>
          <w:highlight w:val="yellow"/>
        </w:rPr>
        <w:t>that enable translation of ideas across differences</w:t>
      </w:r>
      <w:r w:rsidRPr="009B40E1">
        <w:rPr>
          <w:rStyle w:val="StyleBoldUnderline"/>
        </w:rPr>
        <w:t xml:space="preserve"> and facilitate cooperative work by interlocutors from </w:t>
      </w:r>
      <w:r w:rsidRPr="00AF2E81">
        <w:rPr>
          <w:rStyle w:val="StyleBoldUnderline"/>
        </w:rPr>
        <w:t>heterogeneous backgrounds</w:t>
      </w:r>
      <w:r w:rsidRPr="005D6353">
        <w:rPr>
          <w:sz w:val="16"/>
        </w:rPr>
        <w:t>. How can such communicative dexterity be cultivated? Hart and Simon see structured argumentation as a promising tool in this regard. In their view, t</w:t>
      </w:r>
      <w:r w:rsidRPr="009B40E1">
        <w:rPr>
          <w:rStyle w:val="StyleBoldUnderline"/>
        </w:rPr>
        <w:t xml:space="preserve">he unique virtue of rigorous </w:t>
      </w:r>
      <w:r w:rsidRPr="004B6A0E">
        <w:rPr>
          <w:rStyle w:val="StyleBoldUnderline"/>
          <w:highlight w:val="yellow"/>
        </w:rPr>
        <w:t>debates</w:t>
      </w:r>
      <w:r w:rsidRPr="009B40E1">
        <w:rPr>
          <w:rStyle w:val="StyleBoldUnderline"/>
        </w:rPr>
        <w:t xml:space="preserve"> is that they “</w:t>
      </w:r>
      <w:r w:rsidRPr="004B6A0E">
        <w:rPr>
          <w:rStyle w:val="StyleBoldUnderline"/>
          <w:highlight w:val="yellow"/>
        </w:rPr>
        <w:t>support diverse points of view while encouraging consensus formation</w:t>
      </w:r>
      <w:r w:rsidRPr="009B40E1">
        <w:rPr>
          <w:rStyle w:val="StyleBoldUnderline"/>
        </w:rPr>
        <w:t xml:space="preserve">.” </w:t>
      </w:r>
      <w:r w:rsidRPr="004B6A0E">
        <w:rPr>
          <w:rStyle w:val="StyleBoldUnderline"/>
          <w:highlight w:val="yellow"/>
        </w:rPr>
        <w:t>This</w:t>
      </w:r>
      <w:r w:rsidRPr="009B40E1">
        <w:rPr>
          <w:rStyle w:val="StyleBoldUnderline"/>
        </w:rPr>
        <w:t xml:space="preserve"> dual function of argumentation </w:t>
      </w:r>
      <w:r w:rsidRPr="004B6A0E">
        <w:rPr>
          <w:rStyle w:val="StyleBoldUnderline"/>
          <w:highlight w:val="yellow"/>
        </w:rPr>
        <w:t>provides</w:t>
      </w:r>
      <w:r w:rsidRPr="009B40E1">
        <w:rPr>
          <w:rStyle w:val="StyleBoldUnderline"/>
        </w:rPr>
        <w:t xml:space="preserve"> “both </w:t>
      </w:r>
      <w:r w:rsidRPr="004B6A0E">
        <w:rPr>
          <w:rStyle w:val="StyleBoldUnderline"/>
          <w:highlight w:val="yellow"/>
        </w:rPr>
        <w:t>intelligence producers and policy consumers with a view into the methodologies</w:t>
      </w:r>
      <w:r w:rsidRPr="009B40E1">
        <w:rPr>
          <w:rStyle w:val="StyleBoldUnderline"/>
        </w:rPr>
        <w:t xml:space="preserve"> and associated evidence used to produce analytical product, effectively </w:t>
      </w:r>
      <w:r w:rsidRPr="004B6A0E">
        <w:rPr>
          <w:rStyle w:val="StyleBoldUnderline"/>
          <w:highlight w:val="yellow"/>
        </w:rPr>
        <w:t>creating a common language that might help move knowledge across organizational</w:t>
      </w:r>
      <w:r w:rsidRPr="009B40E1">
        <w:rPr>
          <w:rStyle w:val="StyleBoldUnderline"/>
        </w:rPr>
        <w:t xml:space="preserve"> </w:t>
      </w:r>
      <w:r w:rsidRPr="004B6A0E">
        <w:rPr>
          <w:rStyle w:val="StyleBoldUnderline"/>
          <w:highlight w:val="yellow"/>
        </w:rPr>
        <w:t>barriers without loss of accuracy</w:t>
      </w:r>
      <w:r w:rsidRPr="009B40E1">
        <w:rPr>
          <w:rStyle w:val="StyleBoldUnderline"/>
        </w:rPr>
        <w:t xml:space="preserve"> or relevance</w:t>
      </w:r>
      <w:r w:rsidRPr="005D6353">
        <w:rPr>
          <w:sz w:val="16"/>
        </w:rPr>
        <w:t xml:space="preserve">.” 20 Hart and Simon’s insights, coupled with the previously mentioned institutional initiatives promoting </w:t>
      </w:r>
      <w:r w:rsidRPr="004B6A0E">
        <w:rPr>
          <w:rStyle w:val="StyleBoldUnderline"/>
          <w:highlight w:val="yellow"/>
        </w:rPr>
        <w:t>switch</w:t>
      </w:r>
      <w:r w:rsidRPr="004B6A0E">
        <w:rPr>
          <w:sz w:val="16"/>
          <w:highlight w:val="yellow"/>
        </w:rPr>
        <w:t>-</w:t>
      </w:r>
      <w:r w:rsidRPr="004B6A0E">
        <w:rPr>
          <w:rStyle w:val="StyleBoldUnderline"/>
          <w:highlight w:val="yellow"/>
        </w:rPr>
        <w:t>side</w:t>
      </w:r>
      <w:r w:rsidRPr="004B6A0E">
        <w:rPr>
          <w:sz w:val="16"/>
          <w:highlight w:val="yellow"/>
        </w:rPr>
        <w:t xml:space="preserve"> </w:t>
      </w:r>
      <w:r w:rsidRPr="004B6A0E">
        <w:rPr>
          <w:rStyle w:val="StyleBoldUnderline"/>
          <w:highlight w:val="yellow"/>
        </w:rPr>
        <w:t>debating</w:t>
      </w:r>
      <w:r w:rsidRPr="005D6353">
        <w:rPr>
          <w:sz w:val="16"/>
        </w:rPr>
        <w:t xml:space="preserve"> in the intelligence community, carve out a new zone of relevance where</w:t>
      </w:r>
      <w:r w:rsidRPr="009B40E1">
        <w:rPr>
          <w:rStyle w:val="StyleBoldUnderline"/>
        </w:rPr>
        <w:t xml:space="preserve"> argumentation theory’s </w:t>
      </w:r>
      <w:r w:rsidRPr="004B6A0E">
        <w:rPr>
          <w:rStyle w:val="StyleBoldUnderline"/>
          <w:highlight w:val="yellow"/>
        </w:rPr>
        <w:t>salience is pronounced and growing</w:t>
      </w:r>
      <w:r w:rsidRPr="009B40E1">
        <w:rPr>
          <w:rStyle w:val="StyleBoldUnderline"/>
        </w:rPr>
        <w:t xml:space="preserve">. </w:t>
      </w:r>
      <w:r w:rsidRPr="005D6353">
        <w:rPr>
          <w:sz w:val="16"/>
        </w:rPr>
        <w:t xml:space="preserve">Given the centrality of evidentiary analysis in this zone, it is useful to revisit how argumentation scholars have theorized the functions of evidence in debating contexts. </w:t>
      </w:r>
    </w:p>
    <w:p w:rsidR="00371401" w:rsidRDefault="00371401" w:rsidP="00371401">
      <w:pPr>
        <w:pStyle w:val="Heading4"/>
      </w:pPr>
      <w:r>
        <w:t xml:space="preserve">We can’t deal with global warming from just our social location. </w:t>
      </w:r>
    </w:p>
    <w:p w:rsidR="00371401" w:rsidRDefault="00371401" w:rsidP="00371401">
      <w:r w:rsidRPr="005A143E">
        <w:rPr>
          <w:rStyle w:val="StyleStyleBold12pt"/>
        </w:rPr>
        <w:t>Monbiot</w:t>
      </w:r>
      <w:r>
        <w:t xml:space="preserve">, English Writer and Environmental and Political Activist, </w:t>
      </w:r>
      <w:r w:rsidRPr="005A143E">
        <w:rPr>
          <w:rStyle w:val="StyleStyleBold12pt"/>
        </w:rPr>
        <w:t>‘8</w:t>
      </w:r>
    </w:p>
    <w:p w:rsidR="00371401" w:rsidRDefault="00371401" w:rsidP="00371401">
      <w:r>
        <w:t>[George, 9-4-2008, “Identity Politics in Climate Change Hell,” http://www.celsias.com/article/identity-politics-climate-change-hell/]</w:t>
      </w:r>
    </w:p>
    <w:p w:rsidR="00371401" w:rsidRPr="00967A46" w:rsidRDefault="00371401" w:rsidP="00371401">
      <w:pPr>
        <w:tabs>
          <w:tab w:val="left" w:pos="630"/>
        </w:tabs>
        <w:rPr>
          <w:sz w:val="16"/>
        </w:rPr>
      </w:pPr>
      <w:r>
        <w:rPr>
          <w:rStyle w:val="StyleBoldUnderline"/>
        </w:rPr>
        <w:t>If you want a glimpse of how the movement against climate change could crumble faster than a summer snowflake, read</w:t>
      </w:r>
      <w:r>
        <w:rPr>
          <w:sz w:val="16"/>
        </w:rPr>
        <w:t xml:space="preserve"> Ewa Jasiewicz’s article , published on the Guardian’s Comment is Free site. It is </w:t>
      </w:r>
      <w:r>
        <w:rPr>
          <w:rStyle w:val="StyleBoldUnderline"/>
        </w:rPr>
        <w:t>a fine</w:t>
      </w:r>
      <w:r>
        <w:rPr>
          <w:sz w:val="16"/>
        </w:rPr>
        <w:t xml:space="preserve"> </w:t>
      </w:r>
      <w:r>
        <w:rPr>
          <w:rStyle w:val="StyleBoldUnderline"/>
        </w:rPr>
        <w:t>example of</w:t>
      </w:r>
      <w:r>
        <w:rPr>
          <w:sz w:val="16"/>
        </w:rPr>
        <w:t xml:space="preserve"> the </w:t>
      </w:r>
      <w:r w:rsidRPr="006A0650">
        <w:rPr>
          <w:rStyle w:val="StyleBoldUnderline"/>
          <w:highlight w:val="yellow"/>
        </w:rPr>
        <w:t>identity politics</w:t>
      </w:r>
      <w:r>
        <w:rPr>
          <w:rStyle w:val="StyleBoldUnderline"/>
        </w:rPr>
        <w:t xml:space="preserve"> that </w:t>
      </w:r>
      <w:r w:rsidRPr="006A0650">
        <w:rPr>
          <w:rStyle w:val="StyleBoldUnderline"/>
          <w:highlight w:val="yellow"/>
        </w:rPr>
        <w:t>plagued</w:t>
      </w:r>
      <w:r>
        <w:rPr>
          <w:rStyle w:val="StyleBoldUnderline"/>
        </w:rPr>
        <w:t xml:space="preserve"> direct action </w:t>
      </w:r>
      <w:r w:rsidRPr="006A0650">
        <w:rPr>
          <w:rStyle w:val="StyleBoldUnderline"/>
          <w:highlight w:val="yellow"/>
        </w:rPr>
        <w:t>movements</w:t>
      </w:r>
      <w:r>
        <w:rPr>
          <w:rStyle w:val="StyleBoldUnderline"/>
        </w:rPr>
        <w:t xml:space="preserve"> </w:t>
      </w:r>
      <w:r w:rsidRPr="006A0650">
        <w:rPr>
          <w:rStyle w:val="StyleBoldUnderline"/>
          <w:highlight w:val="yellow"/>
        </w:rPr>
        <w:t>during the 1990s,</w:t>
      </w:r>
      <w:r>
        <w:rPr>
          <w:rStyle w:val="StyleBoldUnderline"/>
        </w:rPr>
        <w:t xml:space="preserve"> and from which the new generation of activists has </w:t>
      </w:r>
      <w:r>
        <w:rPr>
          <w:rStyle w:val="Emphasis"/>
        </w:rPr>
        <w:t>so far been mercifully free</w:t>
      </w:r>
      <w:r>
        <w:rPr>
          <w:sz w:val="16"/>
        </w:rPr>
        <w:t xml:space="preserve">. </w:t>
      </w:r>
      <w:r>
        <w:rPr>
          <w:rStyle w:val="StyleBoldUnderline"/>
        </w:rPr>
        <w:t xml:space="preserve">Ewa rightly celebrates the leaderless, autonomous model of organising that has made this movement so effective. </w:t>
      </w:r>
      <w:r w:rsidRPr="006A0650">
        <w:rPr>
          <w:rStyle w:val="StyleBoldUnderline"/>
          <w:highlight w:val="yellow"/>
        </w:rPr>
        <w:t xml:space="preserve">The two climate camps I </w:t>
      </w:r>
      <w:r w:rsidRPr="00215BC3">
        <w:rPr>
          <w:rStyle w:val="StyleBoldUnderline"/>
        </w:rPr>
        <w:t xml:space="preserve">have </w:t>
      </w:r>
      <w:r w:rsidRPr="006A0650">
        <w:rPr>
          <w:rStyle w:val="StyleBoldUnderline"/>
          <w:highlight w:val="yellow"/>
        </w:rPr>
        <w:t>attended</w:t>
      </w:r>
      <w:r>
        <w:rPr>
          <w:sz w:val="16"/>
        </w:rPr>
        <w:t xml:space="preserve"> – this year and last – </w:t>
      </w:r>
      <w:r w:rsidRPr="006A0650">
        <w:rPr>
          <w:rStyle w:val="StyleBoldUnderline"/>
          <w:highlight w:val="yellow"/>
        </w:rPr>
        <w:t>were</w:t>
      </w:r>
      <w:r>
        <w:rPr>
          <w:rStyle w:val="StyleBoldUnderline"/>
        </w:rPr>
        <w:t xml:space="preserve"> among the most inspiring events</w:t>
      </w:r>
      <w:r>
        <w:rPr>
          <w:sz w:val="16"/>
        </w:rPr>
        <w:t xml:space="preserve"> I’ve ever witnessed. </w:t>
      </w:r>
      <w:r>
        <w:rPr>
          <w:rStyle w:val="StyleBoldUnderline"/>
        </w:rPr>
        <w:t xml:space="preserve">I am awed by the people who organised them, who managed to </w:t>
      </w:r>
      <w:r>
        <w:rPr>
          <w:rStyle w:val="Emphasis"/>
        </w:rPr>
        <w:t>create</w:t>
      </w:r>
      <w:r>
        <w:rPr>
          <w:rStyle w:val="StyleBoldUnderline"/>
        </w:rPr>
        <w:t>,</w:t>
      </w:r>
      <w:r>
        <w:rPr>
          <w:sz w:val="16"/>
        </w:rPr>
        <w:t xml:space="preserve"> under extraordinary pressure, </w:t>
      </w:r>
      <w:r w:rsidRPr="006A0650">
        <w:rPr>
          <w:rStyle w:val="Emphasis"/>
          <w:highlight w:val="yellow"/>
        </w:rPr>
        <w:t xml:space="preserve">safe, functioning, </w:t>
      </w:r>
      <w:r w:rsidRPr="00215BC3">
        <w:rPr>
          <w:rStyle w:val="Emphasis"/>
        </w:rPr>
        <w:t xml:space="preserve">delightful </w:t>
      </w:r>
      <w:r w:rsidRPr="006A0650">
        <w:rPr>
          <w:rStyle w:val="Emphasis"/>
          <w:highlight w:val="yellow"/>
        </w:rPr>
        <w:t>spaces in which we could debate the issues and</w:t>
      </w:r>
      <w:r>
        <w:rPr>
          <w:rStyle w:val="Emphasis"/>
        </w:rPr>
        <w:t xml:space="preserve"> </w:t>
      </w:r>
      <w:r w:rsidRPr="00215BC3">
        <w:rPr>
          <w:rStyle w:val="Emphasis"/>
        </w:rPr>
        <w:t>plan</w:t>
      </w:r>
      <w:r>
        <w:rPr>
          <w:sz w:val="16"/>
        </w:rPr>
        <w:t xml:space="preserve"> the </w:t>
      </w:r>
      <w:r w:rsidRPr="006A0650">
        <w:rPr>
          <w:rStyle w:val="Emphasis"/>
          <w:highlight w:val="yellow"/>
        </w:rPr>
        <w:t>actions</w:t>
      </w:r>
      <w:r>
        <w:rPr>
          <w:sz w:val="16"/>
        </w:rPr>
        <w:t xml:space="preserve"> which thrust Heathrow and Kingsnorth into the public eye. Climate camp is a tribute to the anarchist politics that </w:t>
      </w:r>
      <w:r w:rsidRPr="006A0650">
        <w:rPr>
          <w:rStyle w:val="StyleBoldUnderline"/>
          <w:highlight w:val="yellow"/>
        </w:rPr>
        <w:t>Jasiewicz</w:t>
      </w:r>
      <w:r>
        <w:rPr>
          <w:sz w:val="16"/>
        </w:rPr>
        <w:t xml:space="preserve"> supports. But in seeking to extrapolate from this experience to a wider social plan, she makes two grave errors. The first is to confuse ends and means. She claims to want </w:t>
      </w:r>
      <w:r w:rsidRPr="006A0650">
        <w:rPr>
          <w:rStyle w:val="StyleBoldUnderline"/>
          <w:highlight w:val="yellow"/>
        </w:rPr>
        <w:t xml:space="preserve">to stop </w:t>
      </w:r>
      <w:r w:rsidRPr="00215BC3">
        <w:rPr>
          <w:rStyle w:val="StyleBoldUnderline"/>
        </w:rPr>
        <w:t xml:space="preserve">global </w:t>
      </w:r>
      <w:r w:rsidRPr="006A0650">
        <w:rPr>
          <w:rStyle w:val="StyleBoldUnderline"/>
          <w:highlight w:val="yellow"/>
        </w:rPr>
        <w:t>warming</w:t>
      </w:r>
      <w:r>
        <w:rPr>
          <w:rStyle w:val="StyleBoldUnderline"/>
        </w:rPr>
        <w:t>,</w:t>
      </w:r>
      <w:r>
        <w:rPr>
          <w:sz w:val="16"/>
        </w:rPr>
        <w:t xml:space="preserve"> but she </w:t>
      </w:r>
      <w:r w:rsidRPr="006A0650">
        <w:rPr>
          <w:rStyle w:val="StyleBoldUnderline"/>
          <w:highlight w:val="yellow"/>
        </w:rPr>
        <w:t>makes that task</w:t>
      </w:r>
      <w:r w:rsidRPr="006A0650">
        <w:rPr>
          <w:sz w:val="16"/>
          <w:highlight w:val="yellow"/>
        </w:rPr>
        <w:t xml:space="preserve"> </w:t>
      </w:r>
      <w:r w:rsidRPr="006A0650">
        <w:rPr>
          <w:rStyle w:val="StyleBoldUnderline"/>
          <w:highlight w:val="yellow"/>
        </w:rPr>
        <w:t>100 times harder by rejecting all</w:t>
      </w:r>
      <w:r>
        <w:rPr>
          <w:rStyle w:val="StyleBoldUnderline"/>
        </w:rPr>
        <w:t xml:space="preserve"> </w:t>
      </w:r>
      <w:r w:rsidRPr="006A0650">
        <w:rPr>
          <w:rStyle w:val="StyleBoldUnderline"/>
          <w:highlight w:val="yellow"/>
        </w:rPr>
        <w:t>state</w:t>
      </w:r>
      <w:r>
        <w:rPr>
          <w:sz w:val="16"/>
        </w:rPr>
        <w:t xml:space="preserve"> and corporate </w:t>
      </w:r>
      <w:r w:rsidRPr="006A0650">
        <w:rPr>
          <w:rStyle w:val="StyleBoldUnderline"/>
          <w:highlight w:val="yellow"/>
        </w:rPr>
        <w:t>solutions</w:t>
      </w:r>
      <w:r>
        <w:rPr>
          <w:sz w:val="16"/>
        </w:rPr>
        <w:t xml:space="preserve">. It seems to me that what she really wants to do is to create an anarchist utopia, and use climate change as an excuse to engineer it. </w:t>
      </w:r>
      <w:r>
        <w:rPr>
          <w:rStyle w:val="StyleBoldUnderline"/>
        </w:rPr>
        <w:t xml:space="preserve">Stopping runaway </w:t>
      </w:r>
      <w:r w:rsidRPr="006A0650">
        <w:rPr>
          <w:rStyle w:val="StyleBoldUnderline"/>
          <w:highlight w:val="yellow"/>
        </w:rPr>
        <w:t xml:space="preserve">climate change </w:t>
      </w:r>
      <w:r w:rsidRPr="006A0650">
        <w:rPr>
          <w:rStyle w:val="Emphasis"/>
          <w:highlight w:val="yellow"/>
        </w:rPr>
        <w:t>must take precedence</w:t>
      </w:r>
      <w:r>
        <w:rPr>
          <w:rStyle w:val="Emphasis"/>
        </w:rPr>
        <w:t xml:space="preserve"> over every other aim</w:t>
      </w:r>
      <w:r>
        <w:rPr>
          <w:rStyle w:val="StyleBoldUnderline"/>
        </w:rPr>
        <w:t xml:space="preserve">. Everyone in this movement </w:t>
      </w:r>
      <w:r>
        <w:rPr>
          <w:rStyle w:val="StyleBoldUnderline"/>
        </w:rPr>
        <w:lastRenderedPageBreak/>
        <w:t>knows that there is very little time: the window of opportunity in which we can prevent two degrees of warming is closing fast</w:t>
      </w:r>
      <w:r>
        <w:rPr>
          <w:sz w:val="16"/>
        </w:rPr>
        <w:t xml:space="preserve">. We have to use all the resources we can lay hands on, and these must include both governments and corporations. Or perhaps she intends to build the installations required to turn the energy economy around - wind farms, wave machines, solar thermal plants in the Sahara, new grid connections and public transport systems - herself? </w:t>
      </w:r>
      <w:r w:rsidRPr="006A0650">
        <w:rPr>
          <w:rStyle w:val="StyleBoldUnderline"/>
          <w:highlight w:val="yellow"/>
        </w:rPr>
        <w:t>Her article is a</w:t>
      </w:r>
      <w:r>
        <w:rPr>
          <w:rStyle w:val="StyleBoldUnderline"/>
        </w:rPr>
        <w:t xml:space="preserve"> terryifying </w:t>
      </w:r>
      <w:r w:rsidRPr="006A0650">
        <w:rPr>
          <w:rStyle w:val="StyleBoldUnderline"/>
          <w:highlight w:val="yellow"/>
        </w:rPr>
        <w:t>example of the ability</w:t>
      </w:r>
      <w:r>
        <w:rPr>
          <w:rStyle w:val="StyleBoldUnderline"/>
        </w:rPr>
        <w:t xml:space="preserve"> some people have </w:t>
      </w:r>
      <w:r w:rsidRPr="006A0650">
        <w:rPr>
          <w:rStyle w:val="StyleBoldUnderline"/>
          <w:highlight w:val="yellow"/>
        </w:rPr>
        <w:t xml:space="preserve">to put </w:t>
      </w:r>
      <w:r w:rsidRPr="006A0650">
        <w:rPr>
          <w:rStyle w:val="Emphasis"/>
          <w:highlight w:val="yellow"/>
        </w:rPr>
        <w:t>politics first and facts second</w:t>
      </w:r>
      <w:r w:rsidRPr="006A0650">
        <w:rPr>
          <w:sz w:val="16"/>
          <w:highlight w:val="yellow"/>
        </w:rPr>
        <w:t xml:space="preserve"> </w:t>
      </w:r>
      <w:r w:rsidRPr="00215BC3">
        <w:rPr>
          <w:rStyle w:val="StyleBoldUnderline"/>
        </w:rPr>
        <w:t xml:space="preserve">when confronting </w:t>
      </w:r>
      <w:r w:rsidRPr="00215BC3">
        <w:rPr>
          <w:rStyle w:val="Emphasis"/>
        </w:rPr>
        <w:t>the greatest challenge humanity</w:t>
      </w:r>
      <w:r w:rsidRPr="00215BC3">
        <w:rPr>
          <w:sz w:val="16"/>
        </w:rPr>
        <w:t xml:space="preserve"> now </w:t>
      </w:r>
      <w:r w:rsidRPr="00215BC3">
        <w:rPr>
          <w:rStyle w:val="Emphasis"/>
        </w:rPr>
        <w:t>faces</w:t>
      </w:r>
      <w:r w:rsidRPr="00215BC3">
        <w:rPr>
          <w:sz w:val="16"/>
        </w:rPr>
        <w:t>. The facts are as follows.</w:t>
      </w:r>
      <w:r>
        <w:rPr>
          <w:sz w:val="16"/>
        </w:rPr>
        <w:t xml:space="preserve"> </w:t>
      </w:r>
      <w:r>
        <w:rPr>
          <w:rStyle w:val="StyleBoldUnderline"/>
        </w:rPr>
        <w:t>Runaway climate</w:t>
      </w:r>
      <w:r>
        <w:rPr>
          <w:sz w:val="16"/>
        </w:rPr>
        <w:t xml:space="preserve"> </w:t>
      </w:r>
      <w:r>
        <w:rPr>
          <w:rStyle w:val="StyleBoldUnderline"/>
        </w:rPr>
        <w:t xml:space="preserve">change is bearing down on us fast. </w:t>
      </w:r>
      <w:r w:rsidRPr="006A0650">
        <w:rPr>
          <w:rStyle w:val="StyleBoldUnderline"/>
          <w:highlight w:val="yellow"/>
        </w:rPr>
        <w:t>We require a massive political</w:t>
      </w:r>
      <w:r>
        <w:rPr>
          <w:rStyle w:val="StyleBoldUnderline"/>
        </w:rPr>
        <w:t xml:space="preserve"> and economic </w:t>
      </w:r>
      <w:r w:rsidRPr="006A0650">
        <w:rPr>
          <w:rStyle w:val="StyleBoldUnderline"/>
          <w:highlight w:val="yellow"/>
        </w:rPr>
        <w:t>response</w:t>
      </w:r>
      <w:r>
        <w:rPr>
          <w:rStyle w:val="StyleBoldUnderline"/>
        </w:rPr>
        <w:t xml:space="preserve"> to prevent it</w:t>
      </w:r>
      <w:r>
        <w:rPr>
          <w:sz w:val="16"/>
        </w:rPr>
        <w:t xml:space="preserve">. </w:t>
      </w:r>
      <w:r w:rsidRPr="006A0650">
        <w:rPr>
          <w:rStyle w:val="StyleBoldUnderline"/>
          <w:highlight w:val="yellow"/>
        </w:rPr>
        <w:t>Governments and corporations</w:t>
      </w:r>
      <w:r>
        <w:rPr>
          <w:rStyle w:val="StyleBoldUnderline"/>
        </w:rPr>
        <w:t xml:space="preserve">, whether we like it or not, </w:t>
      </w:r>
      <w:r w:rsidRPr="006A0650">
        <w:rPr>
          <w:rStyle w:val="StyleBoldUnderline"/>
          <w:highlight w:val="yellow"/>
        </w:rPr>
        <w:t>currently</w:t>
      </w:r>
      <w:r>
        <w:rPr>
          <w:rStyle w:val="StyleBoldUnderline"/>
        </w:rPr>
        <w:t xml:space="preserve"> </w:t>
      </w:r>
      <w:r w:rsidRPr="006A0650">
        <w:rPr>
          <w:rStyle w:val="StyleBoldUnderline"/>
          <w:highlight w:val="yellow"/>
        </w:rPr>
        <w:t>control</w:t>
      </w:r>
      <w:r>
        <w:rPr>
          <w:rStyle w:val="StyleBoldUnderline"/>
        </w:rPr>
        <w:t xml:space="preserve"> both </w:t>
      </w:r>
      <w:r w:rsidRPr="006A0650">
        <w:rPr>
          <w:rStyle w:val="StyleBoldUnderline"/>
          <w:highlight w:val="yellow"/>
        </w:rPr>
        <w:t>money and power</w:t>
      </w:r>
      <w:r>
        <w:rPr>
          <w:rStyle w:val="StyleBoldUnderline"/>
        </w:rPr>
        <w:t xml:space="preserve">. </w:t>
      </w:r>
      <w:r w:rsidRPr="006A0650">
        <w:rPr>
          <w:rStyle w:val="StyleBoldUnderline"/>
          <w:highlight w:val="yellow"/>
        </w:rPr>
        <w:t>Unless we manage to mobilise them, we stand a snowball’s</w:t>
      </w:r>
      <w:r>
        <w:rPr>
          <w:rStyle w:val="StyleBoldUnderline"/>
        </w:rPr>
        <w:t xml:space="preserve"> </w:t>
      </w:r>
      <w:r w:rsidRPr="006A0650">
        <w:rPr>
          <w:rStyle w:val="StyleBoldUnderline"/>
          <w:highlight w:val="yellow"/>
        </w:rPr>
        <w:t>chance in climate hell of stopping the collapse of the biosphere</w:t>
      </w:r>
      <w:r w:rsidRPr="006A0650">
        <w:rPr>
          <w:sz w:val="16"/>
          <w:highlight w:val="yellow"/>
        </w:rPr>
        <w:t>.</w:t>
      </w:r>
      <w:r>
        <w:rPr>
          <w:sz w:val="16"/>
        </w:rPr>
        <w:t xml:space="preserve"> Jasiewicz would ignore all these inconvenient truths because they conflict with her politics. “</w:t>
      </w:r>
      <w:r>
        <w:rPr>
          <w:rStyle w:val="StyleBoldUnderline"/>
        </w:rPr>
        <w:t xml:space="preserve">Changing our sources of energy without changing our sources of economic and political power”, </w:t>
      </w:r>
      <w:r w:rsidRPr="006A0650">
        <w:rPr>
          <w:rStyle w:val="StyleBoldUnderline"/>
          <w:highlight w:val="yellow"/>
        </w:rPr>
        <w:t>she</w:t>
      </w:r>
      <w:r w:rsidRPr="006A0650">
        <w:rPr>
          <w:sz w:val="16"/>
          <w:highlight w:val="yellow"/>
        </w:rPr>
        <w:t xml:space="preserve"> </w:t>
      </w:r>
      <w:r w:rsidRPr="006A0650">
        <w:rPr>
          <w:rStyle w:val="StyleBoldUnderline"/>
          <w:highlight w:val="yellow"/>
        </w:rPr>
        <w:t>asserts</w:t>
      </w:r>
      <w:r>
        <w:rPr>
          <w:rStyle w:val="StyleBoldUnderline"/>
        </w:rPr>
        <w:t>, “will not make a difference</w:t>
      </w:r>
      <w:r>
        <w:rPr>
          <w:sz w:val="16"/>
        </w:rPr>
        <w:t xml:space="preserve">. Neither coal nor nuclear are the “solution”, </w:t>
      </w:r>
      <w:r w:rsidRPr="006A0650">
        <w:rPr>
          <w:rStyle w:val="StyleBoldUnderline"/>
          <w:highlight w:val="yellow"/>
        </w:rPr>
        <w:t>we need a revolution</w:t>
      </w:r>
      <w:r>
        <w:rPr>
          <w:sz w:val="16"/>
        </w:rPr>
        <w:t xml:space="preserve">.” </w:t>
      </w:r>
      <w:r>
        <w:rPr>
          <w:rStyle w:val="StyleBoldUnderline"/>
        </w:rPr>
        <w:t xml:space="preserve">So </w:t>
      </w:r>
      <w:r w:rsidRPr="006A0650">
        <w:rPr>
          <w:rStyle w:val="StyleBoldUnderline"/>
          <w:highlight w:val="yellow"/>
        </w:rPr>
        <w:t>before we are allowed</w:t>
      </w:r>
      <w:r>
        <w:rPr>
          <w:rStyle w:val="StyleBoldUnderline"/>
        </w:rPr>
        <w:t xml:space="preserve"> to begin </w:t>
      </w:r>
      <w:r w:rsidRPr="006A0650">
        <w:rPr>
          <w:rStyle w:val="StyleBoldUnderline"/>
          <w:highlight w:val="yellow"/>
        </w:rPr>
        <w:t>cu</w:t>
      </w:r>
      <w:r>
        <w:rPr>
          <w:rStyle w:val="StyleBoldUnderline"/>
        </w:rPr>
        <w:t xml:space="preserve">tting </w:t>
      </w:r>
      <w:r w:rsidRPr="006A0650">
        <w:rPr>
          <w:rStyle w:val="StyleBoldUnderline"/>
          <w:highlight w:val="yellow"/>
        </w:rPr>
        <w:t>greenhouse gas emissions</w:t>
      </w:r>
      <w:r>
        <w:rPr>
          <w:rStyle w:val="StyleBoldUnderline"/>
        </w:rPr>
        <w:t>, we must first overthrow all political structures</w:t>
      </w:r>
      <w:r>
        <w:rPr>
          <w:sz w:val="16"/>
        </w:rPr>
        <w:t xml:space="preserve"> and replace them with autonomous communities of happy campers. All this must take place within a couple of months, as there is so little time in which we could prevent two degrees of warming. This is magical thinking of the most desperate kind. If I were an executive of E.On or Exxon, I would be delighted by </w:t>
      </w:r>
      <w:r w:rsidRPr="006A0650">
        <w:rPr>
          <w:rStyle w:val="StyleBoldUnderline"/>
          <w:highlight w:val="yellow"/>
        </w:rPr>
        <w:t xml:space="preserve">this </w:t>
      </w:r>
      <w:r w:rsidRPr="006A0650">
        <w:rPr>
          <w:rStyle w:val="Emphasis"/>
          <w:highlight w:val="yellow"/>
        </w:rPr>
        <w:t>political posturing</w:t>
      </w:r>
      <w:r>
        <w:rPr>
          <w:rStyle w:val="StyleBoldUnderline"/>
        </w:rPr>
        <w:t>,</w:t>
      </w:r>
      <w:r>
        <w:rPr>
          <w:sz w:val="16"/>
        </w:rPr>
        <w:t xml:space="preserve"> as it </w:t>
      </w:r>
      <w:r w:rsidRPr="006A0650">
        <w:rPr>
          <w:rStyle w:val="StyleBoldUnderline"/>
          <w:highlight w:val="yellow"/>
        </w:rPr>
        <w:t>provides a</w:t>
      </w:r>
      <w:r>
        <w:rPr>
          <w:rStyle w:val="StyleBoldUnderline"/>
        </w:rPr>
        <w:t xml:space="preserve"> </w:t>
      </w:r>
      <w:r w:rsidRPr="006A0650">
        <w:rPr>
          <w:rStyle w:val="Emphasis"/>
          <w:highlight w:val="yellow"/>
        </w:rPr>
        <w:t>marvellous distraction</w:t>
      </w:r>
      <w:r w:rsidRPr="006A0650">
        <w:rPr>
          <w:rStyle w:val="StyleBoldUnderline"/>
          <w:highlight w:val="yellow"/>
        </w:rPr>
        <w:t xml:space="preserve"> from our real aims</w:t>
      </w:r>
      <w:r>
        <w:rPr>
          <w:rStyle w:val="StyleBoldUnderline"/>
        </w:rPr>
        <w:t xml:space="preserve">. </w:t>
      </w:r>
      <w:r>
        <w:rPr>
          <w:sz w:val="16"/>
        </w:rPr>
        <w:t xml:space="preserve">To support her argument, Jasiewicz misrepresents what I said at climate camp. She claims that I “confessed not knowing where to turn next to solve the issues of how to generate the changes necessary to shift our sources of energy, production and consumption”. I confessed nothing of the kind. In my book Heat I spell out what is required to bring about a 90% cut in emissions by 2030. Instead I confessed that I don’t know how to solve the problem of capitalism without resorting to totalitarianism. The issue is that capitalism involves lending money at interest. If you lend at 5%, then one of two things must happen. Either the money supply must increase by 5% or the velocity of circulation must increase by 5%. In either case, if this growth is not met by a concomitant increase in the supply of goods and services, it becomes inflationary and the system collapses. But a perpetual increase in the supply of goods and services will eventually destroy the biosphere. So how do we stall this process? Even when usurers were put to death and condemned to perpetual damnation, the practice couldn’t be stamped out. Only the communist states managed it, through the extreme use of the state control Ewa professes to hate. I don’t yet have an answer to this conundrum. Does she? </w:t>
      </w:r>
      <w:r>
        <w:rPr>
          <w:rStyle w:val="StyleBoldUnderline"/>
        </w:rPr>
        <w:t xml:space="preserve">Yes, </w:t>
      </w:r>
      <w:r w:rsidRPr="006A0650">
        <w:rPr>
          <w:rStyle w:val="StyleBoldUnderline"/>
          <w:highlight w:val="yellow"/>
        </w:rPr>
        <w:t xml:space="preserve">let us fight </w:t>
      </w:r>
      <w:r w:rsidRPr="00215BC3">
        <w:rPr>
          <w:rStyle w:val="StyleBoldUnderline"/>
        </w:rPr>
        <w:t>both</w:t>
      </w:r>
      <w:r>
        <w:rPr>
          <w:rStyle w:val="StyleBoldUnderline"/>
        </w:rPr>
        <w:t xml:space="preserve"> </w:t>
      </w:r>
      <w:r w:rsidRPr="006A0650">
        <w:rPr>
          <w:rStyle w:val="StyleBoldUnderline"/>
          <w:highlight w:val="yellow"/>
        </w:rPr>
        <w:t>corporate power and the undemocratic tendencies of the state</w:t>
      </w:r>
      <w:r>
        <w:rPr>
          <w:rStyle w:val="StyleBoldUnderline"/>
        </w:rPr>
        <w:t xml:space="preserve">. Yes, </w:t>
      </w:r>
      <w:r w:rsidRPr="006A0650">
        <w:rPr>
          <w:rStyle w:val="StyleBoldUnderline"/>
          <w:highlight w:val="yellow"/>
        </w:rPr>
        <w:t>let us</w:t>
      </w:r>
      <w:r>
        <w:rPr>
          <w:rStyle w:val="StyleBoldUnderline"/>
        </w:rPr>
        <w:t xml:space="preserve"> try to</w:t>
      </w:r>
      <w:r>
        <w:rPr>
          <w:sz w:val="16"/>
        </w:rPr>
        <w:t xml:space="preserve"> crack the problem of capitalism and then </w:t>
      </w:r>
      <w:r w:rsidRPr="006A0650">
        <w:rPr>
          <w:rStyle w:val="StyleBoldUnderline"/>
          <w:highlight w:val="yellow"/>
        </w:rPr>
        <w:t>fight for a different system</w:t>
      </w:r>
      <w:r>
        <w:rPr>
          <w:rStyle w:val="StyleBoldUnderline"/>
        </w:rPr>
        <w:t xml:space="preserve">. </w:t>
      </w:r>
      <w:r w:rsidRPr="006A0650">
        <w:rPr>
          <w:rStyle w:val="StyleBoldUnderline"/>
          <w:highlight w:val="yellow"/>
        </w:rPr>
        <w:t>But let us not confuse this task with the</w:t>
      </w:r>
      <w:r>
        <w:rPr>
          <w:rStyle w:val="StyleBoldUnderline"/>
        </w:rPr>
        <w:t xml:space="preserve"> </w:t>
      </w:r>
      <w:r w:rsidRPr="006A0650">
        <w:rPr>
          <w:rStyle w:val="StyleBoldUnderline"/>
          <w:highlight w:val="yellow"/>
        </w:rPr>
        <w:t>immediate need to stop</w:t>
      </w:r>
      <w:r>
        <w:rPr>
          <w:sz w:val="16"/>
        </w:rPr>
        <w:t xml:space="preserve"> two degrees of </w:t>
      </w:r>
      <w:r w:rsidRPr="006A0650">
        <w:rPr>
          <w:rStyle w:val="StyleBoldUnderline"/>
          <w:highlight w:val="yellow"/>
        </w:rPr>
        <w:t>warming</w:t>
      </w:r>
      <w:r>
        <w:rPr>
          <w:rStyle w:val="StyleBoldUnderline"/>
        </w:rPr>
        <w:t>, or allow it to interfere with</w:t>
      </w:r>
      <w:r>
        <w:rPr>
          <w:sz w:val="16"/>
        </w:rPr>
        <w:t xml:space="preserve"> the </w:t>
      </w:r>
      <w:r>
        <w:rPr>
          <w:rStyle w:val="StyleBoldUnderline"/>
        </w:rPr>
        <w:t>carbon cuts</w:t>
      </w:r>
      <w:r>
        <w:rPr>
          <w:sz w:val="16"/>
        </w:rPr>
        <w:t xml:space="preserve"> that have to begin now. </w:t>
      </w:r>
      <w:r>
        <w:rPr>
          <w:rStyle w:val="StyleBoldUnderline"/>
        </w:rPr>
        <w:t>Ewa’s second grave error is to imagine that society could be turned into a giant climate camp</w:t>
      </w:r>
      <w:r>
        <w:rPr>
          <w:sz w:val="16"/>
        </w:rPr>
        <w:t xml:space="preserve">. Anarchism is a great means of organising a self-elected community of like-minded people. It is a disastrous means of organising a planet. Most anarchists envisage their system as the means by which the oppressed can free themselves from persecution. But </w:t>
      </w:r>
      <w:r w:rsidRPr="006A0650">
        <w:rPr>
          <w:sz w:val="16"/>
          <w:highlight w:val="yellow"/>
        </w:rPr>
        <w:t>i</w:t>
      </w:r>
      <w:r w:rsidRPr="006A0650">
        <w:rPr>
          <w:rStyle w:val="StyleBoldUnderline"/>
          <w:highlight w:val="yellow"/>
        </w:rPr>
        <w:t>f everyone is to be free from the</w:t>
      </w:r>
      <w:r>
        <w:rPr>
          <w:rStyle w:val="StyleBoldUnderline"/>
        </w:rPr>
        <w:t xml:space="preserve"> coercive power of the </w:t>
      </w:r>
      <w:r w:rsidRPr="006A0650">
        <w:rPr>
          <w:rStyle w:val="StyleBoldUnderline"/>
          <w:highlight w:val="yellow"/>
        </w:rPr>
        <w:t>state, this</w:t>
      </w:r>
      <w:r>
        <w:rPr>
          <w:rStyle w:val="StyleBoldUnderline"/>
        </w:rPr>
        <w:t xml:space="preserve"> must </w:t>
      </w:r>
      <w:r w:rsidRPr="006A0650">
        <w:rPr>
          <w:rStyle w:val="StyleBoldUnderline"/>
          <w:highlight w:val="yellow"/>
        </w:rPr>
        <w:t>apply to the oppressors</w:t>
      </w:r>
      <w:r>
        <w:rPr>
          <w:rStyle w:val="StyleBoldUnderline"/>
        </w:rPr>
        <w:t xml:space="preserve"> as well as the oppressed. </w:t>
      </w:r>
      <w:r w:rsidRPr="006A0650">
        <w:rPr>
          <w:rStyle w:val="StyleBoldUnderline"/>
          <w:highlight w:val="yellow"/>
        </w:rPr>
        <w:t xml:space="preserve">The </w:t>
      </w:r>
      <w:r w:rsidRPr="006A0650">
        <w:rPr>
          <w:rStyle w:val="Emphasis"/>
          <w:highlight w:val="yellow"/>
        </w:rPr>
        <w:t>richest and most powerful</w:t>
      </w:r>
      <w:r>
        <w:rPr>
          <w:rStyle w:val="Emphasis"/>
        </w:rPr>
        <w:t xml:space="preserve"> communities</w:t>
      </w:r>
      <w:r>
        <w:rPr>
          <w:rStyle w:val="StyleBoldUnderline"/>
        </w:rPr>
        <w:t xml:space="preserve"> on earth</w:t>
      </w:r>
      <w:r>
        <w:rPr>
          <w:sz w:val="16"/>
        </w:rPr>
        <w:t xml:space="preserve"> - be they geographical communities or communities of interest - </w:t>
      </w:r>
      <w:r w:rsidRPr="006A0650">
        <w:rPr>
          <w:rStyle w:val="StyleBoldUnderline"/>
          <w:highlight w:val="yellow"/>
        </w:rPr>
        <w:t>will be</w:t>
      </w:r>
      <w:r>
        <w:rPr>
          <w:rStyle w:val="StyleBoldUnderline"/>
        </w:rPr>
        <w:t xml:space="preserve"> as </w:t>
      </w:r>
      <w:r w:rsidRPr="006A0650">
        <w:rPr>
          <w:rStyle w:val="Emphasis"/>
          <w:highlight w:val="yellow"/>
        </w:rPr>
        <w:t>unrestrained</w:t>
      </w:r>
      <w:r>
        <w:rPr>
          <w:rStyle w:val="StyleBoldUnderline"/>
        </w:rPr>
        <w:t xml:space="preserve"> by external</w:t>
      </w:r>
      <w:r>
        <w:rPr>
          <w:sz w:val="16"/>
        </w:rPr>
        <w:t xml:space="preserve"> </w:t>
      </w:r>
      <w:r>
        <w:rPr>
          <w:rStyle w:val="StyleBoldUnderline"/>
        </w:rPr>
        <w:t>forces as the poorest and weakest</w:t>
      </w:r>
      <w:r>
        <w:rPr>
          <w:sz w:val="16"/>
        </w:rPr>
        <w:t xml:space="preserve">. As a friend of mine put it, “when the anarchist utopia arrives, the first thing that will happen is that every Daily Mail reader in the country will pick up a gun and go and kill the nearest hippy.” This is why, though both sides furiously deny it, the outcome of both market fundamentalism and anarchism, if applied universally, is identical. The anarchists associate with the oppressed, the market fundamentalists with the oppressors. But by eliminating the state, both remove such restraints as prevent the strong from crushing the weak. Ours is not a choice between government and no government. It is a choice between government and the mafia. </w:t>
      </w:r>
      <w:r>
        <w:rPr>
          <w:rStyle w:val="StyleBoldUnderline"/>
        </w:rPr>
        <w:t>Over the past year I have been working with groups of climate protesters who have changed my view of what could be achieved. Most of them are under 30, and they bring to this issue a clear-headedness and pragmatism that I have never encountered in direct action movements before. They are prepared to take extraordinary risks to</w:t>
      </w:r>
      <w:r>
        <w:rPr>
          <w:sz w:val="16"/>
        </w:rPr>
        <w:t xml:space="preserve"> try to </w:t>
      </w:r>
      <w:r>
        <w:rPr>
          <w:rStyle w:val="StyleBoldUnderline"/>
        </w:rPr>
        <w:t>defend the biosphere from the corporations, governments and social trends which threaten to make it uninhabitable</w:t>
      </w:r>
      <w:r>
        <w:rPr>
          <w:sz w:val="16"/>
        </w:rPr>
        <w:t xml:space="preserve">. They do so for one reason only: that they love the world and fear for its future. </w:t>
      </w:r>
      <w:r w:rsidRPr="006A0650">
        <w:rPr>
          <w:rStyle w:val="StyleBoldUnderline"/>
          <w:highlight w:val="yellow"/>
        </w:rPr>
        <w:t>It would be a tragedy if</w:t>
      </w:r>
      <w:r>
        <w:rPr>
          <w:rStyle w:val="StyleBoldUnderline"/>
        </w:rPr>
        <w:t>,</w:t>
      </w:r>
      <w:r>
        <w:rPr>
          <w:sz w:val="16"/>
        </w:rPr>
        <w:t xml:space="preserve"> through </w:t>
      </w:r>
      <w:r>
        <w:rPr>
          <w:rStyle w:val="StyleBoldUnderline"/>
        </w:rPr>
        <w:t xml:space="preserve">the </w:t>
      </w:r>
      <w:r w:rsidRPr="006A0650">
        <w:rPr>
          <w:rStyle w:val="StyleBoldUnderline"/>
          <w:highlight w:val="yellow"/>
        </w:rPr>
        <w:t>efforts</w:t>
      </w:r>
      <w:r>
        <w:rPr>
          <w:sz w:val="16"/>
        </w:rPr>
        <w:t xml:space="preserve"> of people like Ewa, they </w:t>
      </w:r>
      <w:r w:rsidRPr="006A0650">
        <w:rPr>
          <w:rStyle w:val="StyleBoldUnderline"/>
          <w:highlight w:val="yellow"/>
        </w:rPr>
        <w:t>were</w:t>
      </w:r>
      <w:r>
        <w:rPr>
          <w:rStyle w:val="StyleBoldUnderline"/>
        </w:rPr>
        <w:t xml:space="preserve"> to be </w:t>
      </w:r>
      <w:r w:rsidRPr="006A0650">
        <w:rPr>
          <w:rStyle w:val="StyleBoldUnderline"/>
          <w:highlight w:val="yellow"/>
        </w:rPr>
        <w:t xml:space="preserve">diverted from this urgent task into the identity politics that have </w:t>
      </w:r>
      <w:r w:rsidRPr="006A0650">
        <w:rPr>
          <w:rStyle w:val="Emphasis"/>
          <w:highlight w:val="yellow"/>
        </w:rPr>
        <w:t>wrecked so many movements</w:t>
      </w:r>
      <w:r w:rsidRPr="006A0650">
        <w:rPr>
          <w:sz w:val="16"/>
          <w:highlight w:val="yellow"/>
        </w:rPr>
        <w:t>.</w:t>
      </w:r>
    </w:p>
    <w:p w:rsidR="00371401" w:rsidRDefault="00371401" w:rsidP="00371401">
      <w:pPr>
        <w:pStyle w:val="Heading2"/>
      </w:pPr>
      <w:r>
        <w:lastRenderedPageBreak/>
        <w:t>1AR</w:t>
      </w:r>
    </w:p>
    <w:p w:rsidR="00371401" w:rsidRDefault="00371401" w:rsidP="00371401">
      <w:pPr>
        <w:pStyle w:val="Heading3"/>
      </w:pPr>
      <w:r>
        <w:lastRenderedPageBreak/>
        <w:t>Framework</w:t>
      </w:r>
    </w:p>
    <w:p w:rsidR="00371401" w:rsidRPr="009E48BA" w:rsidRDefault="00371401" w:rsidP="00371401">
      <w:pPr>
        <w:pStyle w:val="Heading4"/>
      </w:pPr>
      <w:r w:rsidRPr="009E48BA">
        <w:t>A policy focus is key to challenge structures of white supremacy.</w:t>
      </w:r>
    </w:p>
    <w:p w:rsidR="00371401" w:rsidRPr="009E48BA" w:rsidRDefault="00371401" w:rsidP="00371401">
      <w:pPr>
        <w:rPr>
          <w:b/>
          <w:szCs w:val="16"/>
        </w:rPr>
      </w:pPr>
      <w:r w:rsidRPr="009E48BA">
        <w:rPr>
          <w:rStyle w:val="StyleStyleBold12pt"/>
        </w:rPr>
        <w:t>Themba-Nixon 00</w:t>
      </w:r>
      <w:r w:rsidRPr="009E48BA">
        <w:t>, Executive Director of The Praxis Project, a nonprofit organization helping communities use media and policy advocacy</w:t>
      </w:r>
    </w:p>
    <w:p w:rsidR="00371401" w:rsidRPr="009E48BA" w:rsidRDefault="00371401" w:rsidP="00371401">
      <w:pPr>
        <w:rPr>
          <w:szCs w:val="16"/>
        </w:rPr>
      </w:pPr>
      <w:r w:rsidRPr="009E48BA">
        <w:rPr>
          <w:szCs w:val="16"/>
        </w:rPr>
        <w:t>Makani, July 31, Colorlines, Changing the Rules:  What Public Policy Means for Organizing, Vol 3.2)</w:t>
      </w:r>
    </w:p>
    <w:p w:rsidR="00371401" w:rsidRPr="009E48BA" w:rsidRDefault="00371401" w:rsidP="00371401">
      <w:pPr>
        <w:rPr>
          <w:sz w:val="16"/>
          <w:szCs w:val="16"/>
        </w:rPr>
      </w:pPr>
      <w:r w:rsidRPr="009E48BA">
        <w:rPr>
          <w:sz w:val="16"/>
          <w:szCs w:val="16"/>
        </w:rPr>
        <w:t xml:space="preserve"> “This is all about policy," a woman complained to me in a recent conversation. "I'm an organizer."  The flourish and passion with which she made the distinction said everything. </w:t>
      </w:r>
      <w:r w:rsidRPr="00261481">
        <w:rPr>
          <w:b/>
          <w:highlight w:val="yellow"/>
          <w:u w:val="single"/>
        </w:rPr>
        <w:t>Policy is for</w:t>
      </w:r>
      <w:r w:rsidRPr="009E48BA">
        <w:rPr>
          <w:sz w:val="16"/>
          <w:szCs w:val="16"/>
        </w:rPr>
        <w:t xml:space="preserve"> wonks, sell-out politicians, and </w:t>
      </w:r>
      <w:r w:rsidRPr="00261481">
        <w:rPr>
          <w:b/>
          <w:highlight w:val="yellow"/>
          <w:u w:val="single"/>
        </w:rPr>
        <w:t>ivory-tower eggheads</w:t>
      </w:r>
      <w:r w:rsidRPr="009E48BA">
        <w:rPr>
          <w:sz w:val="16"/>
          <w:szCs w:val="16"/>
        </w:rPr>
        <w:t xml:space="preserve">. </w:t>
      </w:r>
      <w:r w:rsidRPr="00261481">
        <w:rPr>
          <w:b/>
          <w:highlight w:val="yellow"/>
          <w:u w:val="single"/>
        </w:rPr>
        <w:t>Organizing is what real</w:t>
      </w:r>
      <w:r w:rsidRPr="009E48BA">
        <w:rPr>
          <w:sz w:val="16"/>
          <w:szCs w:val="16"/>
        </w:rPr>
        <w:t xml:space="preserve">, grassroots </w:t>
      </w:r>
      <w:r w:rsidRPr="00261481">
        <w:rPr>
          <w:b/>
          <w:highlight w:val="yellow"/>
          <w:u w:val="single"/>
        </w:rPr>
        <w:t>people do</w:t>
      </w:r>
      <w:r w:rsidRPr="009E48BA">
        <w:rPr>
          <w:sz w:val="16"/>
          <w:szCs w:val="16"/>
        </w:rPr>
        <w:t xml:space="preserve">. Common as it may be, </w:t>
      </w:r>
      <w:r w:rsidRPr="00261481">
        <w:rPr>
          <w:b/>
          <w:highlight w:val="yellow"/>
          <w:u w:val="single"/>
        </w:rPr>
        <w:t>this distinction doesn't bear out in the real world</w:t>
      </w:r>
      <w:r w:rsidRPr="009E48BA">
        <w:rPr>
          <w:sz w:val="16"/>
          <w:szCs w:val="16"/>
        </w:rPr>
        <w:t xml:space="preserve">.  Policy is more than law. It is any written agreement (formal or informal) that specifies how an institution, governing body, or community will address shared problems or attain shared goals. It spells out the terms and the consequences of these agreements and is the codification of the body's values-as represented by those present in the policymaking process. </w:t>
      </w:r>
      <w:r w:rsidRPr="009E48BA">
        <w:rPr>
          <w:b/>
          <w:u w:val="single"/>
        </w:rPr>
        <w:t>Given who's usually present</w:t>
      </w:r>
      <w:r w:rsidRPr="009E48BA">
        <w:rPr>
          <w:sz w:val="16"/>
          <w:szCs w:val="16"/>
        </w:rPr>
        <w:t xml:space="preserve">, </w:t>
      </w:r>
      <w:r w:rsidRPr="009E48BA">
        <w:rPr>
          <w:b/>
          <w:u w:val="single"/>
        </w:rPr>
        <w:t xml:space="preserve">most </w:t>
      </w:r>
      <w:r w:rsidRPr="00261481">
        <w:rPr>
          <w:b/>
          <w:highlight w:val="yellow"/>
          <w:u w:val="single"/>
        </w:rPr>
        <w:t>policies reflect the political agenda of powerful elites</w:t>
      </w:r>
      <w:r w:rsidRPr="009E48BA">
        <w:rPr>
          <w:sz w:val="16"/>
          <w:szCs w:val="16"/>
        </w:rPr>
        <w:t xml:space="preserve">. Yet, policy can be a force for change-especially when we bring our base and community organizing into the process.  In essence, </w:t>
      </w:r>
      <w:r w:rsidRPr="00261481">
        <w:rPr>
          <w:b/>
          <w:highlight w:val="yellow"/>
          <w:u w:val="single"/>
        </w:rPr>
        <w:t>policies are the codification of power relationships</w:t>
      </w:r>
      <w:r w:rsidRPr="009E48BA">
        <w:rPr>
          <w:sz w:val="16"/>
          <w:szCs w:val="16"/>
        </w:rPr>
        <w:t xml:space="preserve"> and resource allocation. Policies are the rules of the world we live in. Changing the world means changing the rules. So, </w:t>
      </w:r>
      <w:r w:rsidRPr="00261481">
        <w:rPr>
          <w:b/>
          <w:highlight w:val="yellow"/>
          <w:u w:val="single"/>
        </w:rPr>
        <w:t>if organizing is about changing the rules</w:t>
      </w:r>
      <w:r w:rsidRPr="009E48BA">
        <w:rPr>
          <w:b/>
          <w:u w:val="single"/>
        </w:rPr>
        <w:t xml:space="preserve"> and building power</w:t>
      </w:r>
      <w:r w:rsidRPr="009E48BA">
        <w:rPr>
          <w:sz w:val="16"/>
          <w:szCs w:val="16"/>
        </w:rPr>
        <w:t xml:space="preserve">, </w:t>
      </w:r>
      <w:r w:rsidRPr="00261481">
        <w:rPr>
          <w:b/>
          <w:highlight w:val="yellow"/>
          <w:u w:val="single"/>
        </w:rPr>
        <w:t>how can organizing be separated from policies</w:t>
      </w:r>
      <w:r w:rsidRPr="009E48BA">
        <w:rPr>
          <w:sz w:val="16"/>
          <w:szCs w:val="16"/>
        </w:rPr>
        <w:t>?</w:t>
      </w:r>
      <w:r w:rsidRPr="009E48BA">
        <w:rPr>
          <w:sz w:val="16"/>
        </w:rPr>
        <w:t xml:space="preserve"> </w:t>
      </w:r>
      <w:r w:rsidRPr="009E48BA">
        <w:rPr>
          <w:b/>
          <w:u w:val="single"/>
        </w:rPr>
        <w:t>Can we</w:t>
      </w:r>
      <w:r w:rsidRPr="009E48BA">
        <w:rPr>
          <w:sz w:val="16"/>
          <w:szCs w:val="16"/>
        </w:rPr>
        <w:t xml:space="preserve"> really speak truth to power, fight the right, stop corporate abuses, or </w:t>
      </w:r>
      <w:r w:rsidRPr="009E48BA">
        <w:rPr>
          <w:b/>
          <w:u w:val="single"/>
        </w:rPr>
        <w:t>win racial justice without contesting</w:t>
      </w:r>
      <w:r w:rsidRPr="009E48BA">
        <w:rPr>
          <w:sz w:val="16"/>
          <w:szCs w:val="16"/>
        </w:rPr>
        <w:t xml:space="preserve"> the rules and the rulers, </w:t>
      </w:r>
      <w:r w:rsidRPr="009E48BA">
        <w:rPr>
          <w:b/>
          <w:u w:val="single"/>
        </w:rPr>
        <w:t>the policies and the policymakers</w:t>
      </w:r>
      <w:r w:rsidRPr="009E48BA">
        <w:rPr>
          <w:sz w:val="16"/>
          <w:szCs w:val="16"/>
        </w:rPr>
        <w:t xml:space="preserve">?  </w:t>
      </w:r>
      <w:r w:rsidRPr="009E48BA">
        <w:rPr>
          <w:b/>
          <w:u w:val="single"/>
        </w:rPr>
        <w:t>The answer is no</w:t>
      </w:r>
      <w:r w:rsidRPr="009E48BA">
        <w:rPr>
          <w:sz w:val="16"/>
          <w:szCs w:val="16"/>
        </w:rPr>
        <w:t xml:space="preserve">-and double no </w:t>
      </w:r>
      <w:r w:rsidRPr="00261481">
        <w:rPr>
          <w:b/>
          <w:highlight w:val="yellow"/>
          <w:u w:val="single"/>
        </w:rPr>
        <w:t>for people of color</w:t>
      </w:r>
      <w:r w:rsidRPr="009E48BA">
        <w:rPr>
          <w:sz w:val="16"/>
          <w:szCs w:val="16"/>
        </w:rPr>
        <w:t xml:space="preserve">. Today, </w:t>
      </w:r>
      <w:r w:rsidRPr="00261481">
        <w:rPr>
          <w:b/>
          <w:highlight w:val="yellow"/>
          <w:u w:val="single"/>
        </w:rPr>
        <w:t>racism subtly dominates</w:t>
      </w:r>
      <w:r w:rsidRPr="009E48BA">
        <w:rPr>
          <w:sz w:val="16"/>
          <w:szCs w:val="16"/>
        </w:rPr>
        <w:t xml:space="preserve"> nearly every aspect of </w:t>
      </w:r>
      <w:r w:rsidRPr="00261481">
        <w:rPr>
          <w:b/>
          <w:highlight w:val="yellow"/>
          <w:u w:val="single"/>
        </w:rPr>
        <w:t>policymaking</w:t>
      </w:r>
      <w:r w:rsidRPr="00261481">
        <w:rPr>
          <w:sz w:val="16"/>
          <w:szCs w:val="16"/>
          <w:highlight w:val="yellow"/>
        </w:rPr>
        <w:t>.</w:t>
      </w:r>
      <w:r w:rsidRPr="009E48BA">
        <w:rPr>
          <w:sz w:val="16"/>
          <w:szCs w:val="16"/>
        </w:rPr>
        <w:t xml:space="preserve"> From ballot propositions to city funding priorities, policy is increasingly about the control, de-funding, and disfranchisement of communities of color.  Take the public conversation about welfare reform, for example. Most of us know it isn't really about putting people to work. The right's message was framed around racial stereotypes of lazy, cheating "welfare queens" whose poverty was "cultural." But the new welfare policy was about moving billions of dollars in individual cash payments and direct services from welfare recipients to other, more powerful, social actors.  Many of us were too busy to tune into the welfare policy drama in Washington, only to find it washed up right on our doorsteps. Our members are suffering from workfare policies, new regulations, and cutoffs. Families who were barely getting by under the old rules are being pushed over the edge by the new policies. Policy doesn't get more relevant than this. And so we got involved in policy-as defense.  Yet we have to do more than block their punches. We have to start the fight with initiatives of our own. Those who do are finding offense a bit more fun than defense alone. Living wage ordinances, youth development initiatives, even gun control and alcohol and tobacco policies are finding their way onto the public agenda, thanks to focused community organizing that leverages power for community-driven initiatives.  - Over 600 local policies have been passed to regulate the tobacco industry. Local coalitions have taken the lead by writing ordinances that address local problems and organizing broad support for them.  - Nearly 100 gun control and violence prevention policies have been enacted since 1991.  - Milwaukee, Boston, and Oakland are among the cities that have passed living wage ordinances: local laws that guarantee higher than minimum wages for workers, usually set as the minimum needed to keep a family of four above poverty.  These are just a few of the examples that demonstrate how organizing for local policy advocacy has made inroads in areas where positive national policy had been stalled by conservatives. Increasingly, the local policy arena is where the action is and where activists are finding success. Of course, corporate interests-which are usually the target of these policies-are gearing up in defense. Tactics include front groups, economic pressure, and the tried and true: cold, hard cash.  Despite these barriers, grassroots organizing can be very effective at the smaller scale of local politics. At the local level, we have greater access to elected officials and officials have a greater reliance on their constituents for reelection. For example, getting 400 people to show up at city hall in just about any city in the U.S. is quite impressive. On the other hand, 400 people at the state house or the Congress would have a less significant impact. Add to that the fact that all 400 people at city hall are usually constituents, and the impact is even greater.  Recent trends in government underscore the importance of local policy. Congress has enacted a series of measures devolving significant power to state and local government. Welfare, health care, and the regulation of food and drinking water safety are among the areas where states and localities now have greater rule.  Devolution has some negative consequences to be sure. History has taught us that, for social services and civil rights in particular, the </w:t>
      </w:r>
      <w:r w:rsidRPr="00261481">
        <w:rPr>
          <w:b/>
          <w:highlight w:val="yellow"/>
          <w:u w:val="single"/>
        </w:rPr>
        <w:t>lack of clear federal standards and mechanisms for accountability lead to</w:t>
      </w:r>
      <w:r w:rsidRPr="009E48BA">
        <w:rPr>
          <w:sz w:val="16"/>
          <w:szCs w:val="16"/>
        </w:rPr>
        <w:t xml:space="preserve"> uneven enforcement and even </w:t>
      </w:r>
      <w:r w:rsidRPr="00261481">
        <w:rPr>
          <w:b/>
          <w:highlight w:val="yellow"/>
          <w:u w:val="single"/>
        </w:rPr>
        <w:t>discriminatory implementation of policies</w:t>
      </w:r>
      <w:r w:rsidRPr="009E48BA">
        <w:rPr>
          <w:sz w:val="16"/>
          <w:szCs w:val="16"/>
        </w:rPr>
        <w:t xml:space="preserve">. Still, there are real opportunities for advancing </w:t>
      </w:r>
      <w:r w:rsidRPr="00261481">
        <w:rPr>
          <w:b/>
          <w:highlight w:val="yellow"/>
          <w:u w:val="single"/>
        </w:rPr>
        <w:t>progressive initiatives</w:t>
      </w:r>
      <w:r w:rsidRPr="009E48BA">
        <w:rPr>
          <w:sz w:val="16"/>
          <w:szCs w:val="16"/>
        </w:rPr>
        <w:t xml:space="preserve"> in this more localized environment. Greater local control can mean greater community power to shape and implement important social policies that were heretofore out of reach. To do so will </w:t>
      </w:r>
      <w:r w:rsidRPr="00261481">
        <w:rPr>
          <w:b/>
          <w:highlight w:val="yellow"/>
          <w:u w:val="single"/>
        </w:rPr>
        <w:t>require</w:t>
      </w:r>
      <w:r w:rsidRPr="009E48BA">
        <w:rPr>
          <w:b/>
          <w:u w:val="single"/>
        </w:rPr>
        <w:t xml:space="preserve"> careful attention to the mechanics of</w:t>
      </w:r>
      <w:r w:rsidRPr="009E48BA">
        <w:rPr>
          <w:sz w:val="16"/>
          <w:szCs w:val="16"/>
        </w:rPr>
        <w:t xml:space="preserve"> local </w:t>
      </w:r>
      <w:r w:rsidRPr="00261481">
        <w:rPr>
          <w:b/>
          <w:highlight w:val="yellow"/>
          <w:u w:val="single"/>
        </w:rPr>
        <w:t>policymaking</w:t>
      </w:r>
      <w:r w:rsidRPr="009E48BA">
        <w:rPr>
          <w:sz w:val="16"/>
          <w:szCs w:val="16"/>
        </w:rPr>
        <w:t xml:space="preserve"> and a clear blueprint of what we stand for.  Much of the work of framing what we stand for takes place in the shaping of demands. </w:t>
      </w:r>
      <w:r w:rsidRPr="00261481">
        <w:rPr>
          <w:b/>
          <w:highlight w:val="yellow"/>
          <w:u w:val="single"/>
        </w:rPr>
        <w:t>By getting into the policy arena</w:t>
      </w:r>
      <w:r w:rsidRPr="009E48BA">
        <w:rPr>
          <w:sz w:val="16"/>
          <w:szCs w:val="16"/>
        </w:rPr>
        <w:t xml:space="preserve"> in a proactive manner, </w:t>
      </w:r>
      <w:r w:rsidRPr="00261481">
        <w:rPr>
          <w:b/>
          <w:highlight w:val="yellow"/>
          <w:u w:val="single"/>
        </w:rPr>
        <w:t>we can take our demands to the next level</w:t>
      </w:r>
      <w:r w:rsidRPr="009E48BA">
        <w:rPr>
          <w:sz w:val="16"/>
          <w:szCs w:val="16"/>
        </w:rPr>
        <w:t xml:space="preserve">. Our demands can become law, with real consequences if the agreement is broken. After all the organizing, press work, and effort, a group should leave a decisionmaker with more than a handshake and his or her word. Of course, </w:t>
      </w:r>
      <w:r w:rsidRPr="00261481">
        <w:rPr>
          <w:b/>
          <w:highlight w:val="yellow"/>
          <w:u w:val="single"/>
        </w:rPr>
        <w:t>this work requires</w:t>
      </w:r>
      <w:r w:rsidRPr="009E48BA">
        <w:rPr>
          <w:sz w:val="16"/>
          <w:szCs w:val="16"/>
        </w:rPr>
        <w:t xml:space="preserve"> a certain amount of </w:t>
      </w:r>
      <w:r w:rsidRPr="00261481">
        <w:rPr>
          <w:b/>
          <w:highlight w:val="yellow"/>
          <w:u w:val="single"/>
        </w:rPr>
        <w:t>interaction with</w:t>
      </w:r>
      <w:r w:rsidRPr="009E48BA">
        <w:rPr>
          <w:sz w:val="16"/>
          <w:szCs w:val="16"/>
        </w:rPr>
        <w:t xml:space="preserve"> "the suits," as well as struggles with </w:t>
      </w:r>
      <w:r w:rsidRPr="009E48BA">
        <w:rPr>
          <w:b/>
          <w:u w:val="single"/>
        </w:rPr>
        <w:t>the bureaucracy</w:t>
      </w:r>
      <w:r w:rsidRPr="009E48BA">
        <w:rPr>
          <w:sz w:val="16"/>
          <w:szCs w:val="16"/>
        </w:rPr>
        <w:t xml:space="preserve">, </w:t>
      </w:r>
      <w:r w:rsidRPr="00261481">
        <w:rPr>
          <w:b/>
          <w:highlight w:val="yellow"/>
          <w:u w:val="single"/>
        </w:rPr>
        <w:t>the technical language</w:t>
      </w:r>
      <w:r w:rsidRPr="009E48BA">
        <w:rPr>
          <w:sz w:val="16"/>
          <w:szCs w:val="16"/>
        </w:rPr>
        <w:t xml:space="preserve">, and the all-too-common resistance by decisionmakers. Still, if it's worth demanding, it's worth having in writing-whether as law, regulation, or internal policy.  From ballot initiatives on rent control to laws requiring worker protections, organizers are leveraging their power into written policies that are making a real difference in their communities. Of course, </w:t>
      </w:r>
      <w:r w:rsidRPr="009E48BA">
        <w:rPr>
          <w:b/>
          <w:u w:val="single"/>
        </w:rPr>
        <w:t>policy work is</w:t>
      </w:r>
      <w:r w:rsidRPr="009E48BA">
        <w:rPr>
          <w:sz w:val="16"/>
          <w:szCs w:val="16"/>
        </w:rPr>
        <w:t xml:space="preserve"> just one tool in our box.</w:t>
      </w:r>
    </w:p>
    <w:p w:rsidR="00371401" w:rsidRPr="000E4562" w:rsidRDefault="00371401" w:rsidP="00371401"/>
    <w:p w:rsidR="00371401" w:rsidRPr="00371401" w:rsidRDefault="00371401" w:rsidP="00371401"/>
    <w:sectPr w:rsidR="00371401" w:rsidRPr="00371401" w:rsidSect="00F02EB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A4449" w:rsidRDefault="008A4449" w:rsidP="005F5576">
      <w:r>
        <w:separator/>
      </w:r>
    </w:p>
  </w:endnote>
  <w:endnote w:type="continuationSeparator" w:id="0">
    <w:p w:rsidR="008A4449" w:rsidRDefault="008A4449" w:rsidP="005F557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cademy Engraved LET">
    <w:altName w:val="Times New Roman"/>
    <w:charset w:val="00"/>
    <w:family w:val="auto"/>
    <w:pitch w:val="variable"/>
    <w:sig w:usb0="00000003" w:usb1="4000000A"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A4449" w:rsidRDefault="008A4449" w:rsidP="005F5576">
      <w:r>
        <w:separator/>
      </w:r>
    </w:p>
  </w:footnote>
  <w:footnote w:type="continuationSeparator" w:id="0">
    <w:p w:rsidR="008A4449" w:rsidRDefault="008A4449" w:rsidP="005F557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10"/>
  <w:displayBackgroundShape/>
  <w:attachedTemplate r:id="rId1"/>
  <w:stylePaneFormatFilter w:val="D304"/>
  <w:defaultTabStop w:val="720"/>
  <w:characterSpacingControl w:val="doNotCompress"/>
  <w:footnotePr>
    <w:footnote w:id="-1"/>
    <w:footnote w:id="0"/>
  </w:footnotePr>
  <w:endnotePr>
    <w:endnote w:id="-1"/>
    <w:endnote w:id="0"/>
  </w:endnotePr>
  <w:compat/>
  <w:rsids>
    <w:rsidRoot w:val="008A4449"/>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61CF"/>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06BA"/>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17F39"/>
    <w:rsid w:val="00326EEB"/>
    <w:rsid w:val="0033078A"/>
    <w:rsid w:val="00331559"/>
    <w:rsid w:val="00341D6C"/>
    <w:rsid w:val="00344E91"/>
    <w:rsid w:val="00347123"/>
    <w:rsid w:val="0034756E"/>
    <w:rsid w:val="00347E74"/>
    <w:rsid w:val="00351D97"/>
    <w:rsid w:val="00354B5B"/>
    <w:rsid w:val="00371401"/>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68D0"/>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10D2"/>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4449"/>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948BD"/>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2EB1"/>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body,small text,heading 2"/>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Read,Important,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body Char,small text Char,heading 2 Char"/>
    <w:basedOn w:val="DefaultParagraphFont"/>
    <w:link w:val="Heading4"/>
    <w:uiPriority w:val="4"/>
    <w:rsid w:val="00D176BE"/>
    <w:rPr>
      <w:rFonts w:ascii="Calibri" w:eastAsiaTheme="majorEastAsia" w:hAnsi="Calibri" w:cstheme="majorBidi"/>
      <w:b/>
      <w:bCs/>
      <w:iCs/>
      <w:sz w:val="26"/>
    </w:rPr>
  </w:style>
  <w:style w:type="paragraph" w:styleId="DocumentMap">
    <w:name w:val="Document Map"/>
    <w:basedOn w:val="Normal"/>
    <w:link w:val="DocumentMapChar"/>
    <w:uiPriority w:val="99"/>
    <w:semiHidden/>
    <w:rsid w:val="00371401"/>
    <w:rPr>
      <w:rFonts w:ascii="Tahoma" w:hAnsi="Tahoma" w:cs="Tahoma"/>
      <w:sz w:val="16"/>
      <w:szCs w:val="16"/>
    </w:rPr>
  </w:style>
  <w:style w:type="character" w:customStyle="1" w:styleId="DocumentMapChar">
    <w:name w:val="Document Map Char"/>
    <w:basedOn w:val="DefaultParagraphFont"/>
    <w:link w:val="DocumentMap"/>
    <w:uiPriority w:val="99"/>
    <w:semiHidden/>
    <w:rsid w:val="00371401"/>
    <w:rPr>
      <w:rFonts w:ascii="Tahoma" w:hAnsi="Tahoma" w:cs="Tahoma"/>
      <w:sz w:val="16"/>
      <w:szCs w:val="16"/>
    </w:rPr>
  </w:style>
  <w:style w:type="character" w:customStyle="1" w:styleId="TitleChar">
    <w:name w:val="Title Char"/>
    <w:aliases w:val="UNDERLINE Char"/>
    <w:basedOn w:val="DefaultParagraphFont"/>
    <w:link w:val="Title"/>
    <w:qFormat/>
    <w:rsid w:val="00371401"/>
    <w:rPr>
      <w:b/>
      <w:u w:val="single"/>
    </w:rPr>
  </w:style>
  <w:style w:type="paragraph" w:styleId="Title">
    <w:name w:val="Title"/>
    <w:aliases w:val="UNDERLINE"/>
    <w:basedOn w:val="Normal"/>
    <w:next w:val="Normal"/>
    <w:link w:val="TitleChar"/>
    <w:qFormat/>
    <w:rsid w:val="00371401"/>
    <w:pPr>
      <w:pBdr>
        <w:bottom w:val="single" w:sz="8" w:space="4" w:color="4F81BD"/>
      </w:pBdr>
      <w:spacing w:after="300"/>
      <w:contextualSpacing/>
    </w:pPr>
    <w:rPr>
      <w:rFonts w:asciiTheme="minorHAnsi" w:hAnsiTheme="minorHAnsi" w:cstheme="minorBidi"/>
      <w:b/>
      <w:u w:val="single"/>
    </w:rPr>
  </w:style>
  <w:style w:type="character" w:customStyle="1" w:styleId="TitleChar1">
    <w:name w:val="Title Char1"/>
    <w:basedOn w:val="DefaultParagraphFont"/>
    <w:link w:val="Title"/>
    <w:uiPriority w:val="10"/>
    <w:semiHidden/>
    <w:rsid w:val="00371401"/>
    <w:rPr>
      <w:rFonts w:asciiTheme="majorHAnsi" w:eastAsiaTheme="majorEastAsia" w:hAnsiTheme="majorHAnsi" w:cstheme="majorBidi"/>
      <w:color w:val="17365D" w:themeColor="text2" w:themeShade="BF"/>
      <w:spacing w:val="5"/>
      <w:kern w:val="28"/>
      <w:sz w:val="52"/>
      <w:szCs w:val="52"/>
    </w:rPr>
  </w:style>
  <w:style w:type="character" w:customStyle="1" w:styleId="Box">
    <w:name w:val="Box"/>
    <w:basedOn w:val="DefaultParagraphFont"/>
    <w:uiPriority w:val="1"/>
    <w:qFormat/>
    <w:rsid w:val="00371401"/>
    <w:rPr>
      <w:b/>
      <w:u w:val="single"/>
      <w:bdr w:val="single" w:sz="4" w:space="0" w:color="auto"/>
    </w:rPr>
  </w:style>
  <w:style w:type="paragraph" w:customStyle="1" w:styleId="cardtext">
    <w:name w:val="card text"/>
    <w:basedOn w:val="Normal"/>
    <w:link w:val="cardtextChar"/>
    <w:qFormat/>
    <w:rsid w:val="00371401"/>
    <w:pPr>
      <w:ind w:left="288" w:right="288"/>
    </w:pPr>
    <w:rPr>
      <w:rFonts w:ascii="Georgia" w:hAnsi="Georgia"/>
      <w:sz w:val="20"/>
    </w:rPr>
  </w:style>
  <w:style w:type="character" w:customStyle="1" w:styleId="cardtextChar">
    <w:name w:val="card text Char"/>
    <w:basedOn w:val="DefaultParagraphFont"/>
    <w:link w:val="cardtext"/>
    <w:rsid w:val="00371401"/>
    <w:rPr>
      <w:rFonts w:ascii="Georgia" w:hAnsi="Georgia" w:cs="Calibri"/>
      <w:sz w:val="20"/>
    </w:rPr>
  </w:style>
  <w:style w:type="paragraph" w:styleId="NoSpacing">
    <w:name w:val="No Spacing"/>
    <w:uiPriority w:val="1"/>
    <w:rsid w:val="00371401"/>
    <w:pPr>
      <w:spacing w:after="0" w:line="240" w:lineRule="auto"/>
    </w:pPr>
    <w:rPr>
      <w:rFonts w:eastAsiaTheme="minorEastAsia"/>
      <w:sz w:val="24"/>
      <w:szCs w:val="24"/>
    </w:rPr>
  </w:style>
  <w:style w:type="paragraph" w:styleId="ListParagraph">
    <w:name w:val="List Paragraph"/>
    <w:basedOn w:val="Normal"/>
    <w:uiPriority w:val="34"/>
    <w:rsid w:val="00371401"/>
    <w:pPr>
      <w:ind w:left="720"/>
      <w:contextualSpacing/>
    </w:pPr>
  </w:style>
  <w:style w:type="character" w:styleId="PageNumber">
    <w:name w:val="page number"/>
    <w:basedOn w:val="DefaultParagraphFont"/>
    <w:uiPriority w:val="99"/>
    <w:semiHidden/>
    <w:unhideWhenUsed/>
    <w:rsid w:val="00371401"/>
  </w:style>
  <w:style w:type="character" w:customStyle="1" w:styleId="underline">
    <w:name w:val="underline"/>
    <w:basedOn w:val="DefaultParagraphFont"/>
    <w:link w:val="textbold"/>
    <w:qFormat/>
    <w:rsid w:val="00371401"/>
    <w:rPr>
      <w:b/>
      <w:u w:val="single"/>
    </w:rPr>
  </w:style>
  <w:style w:type="paragraph" w:customStyle="1" w:styleId="textbold">
    <w:name w:val="text bold"/>
    <w:basedOn w:val="Normal"/>
    <w:link w:val="underline"/>
    <w:qFormat/>
    <w:rsid w:val="00371401"/>
    <w:pPr>
      <w:ind w:left="720"/>
      <w:jc w:val="both"/>
    </w:pPr>
    <w:rPr>
      <w:rFonts w:asciiTheme="minorHAnsi" w:hAnsiTheme="minorHAnsi" w:cstheme="minorBidi"/>
      <w:b/>
      <w:u w:val="single"/>
    </w:r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commondreams.org/view/2010/11/23-1"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thesolutionsjournal.com/node/775"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wise-intern.org/journal/2005/lagus.pdf" TargetMode="External"/><Relationship Id="rId5" Type="http://schemas.openxmlformats.org/officeDocument/2006/relationships/styles" Target="styles.xml"/><Relationship Id="rId15" Type="http://schemas.openxmlformats.org/officeDocument/2006/relationships/hyperlink" Target="http://www.psa.ac.uk/journals/pdf/5/2012/381_61.pdf" TargetMode="External"/><Relationship Id="rId10" Type="http://schemas.openxmlformats.org/officeDocument/2006/relationships/hyperlink" Target="http://www.huffingtonpost.com/2011/03/14/power-plant-air-pollution-coal-kills_n_833385.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thinkprogress.org/climate/2012/02/26/432546/apocalypse-not-oscars-media-myth-of-repetition-of-doomsday-messages-on-climate/?mobile=nc"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hi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171717"/>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3</TotalTime>
  <Pages>32</Pages>
  <Words>23818</Words>
  <Characters>121235</Characters>
  <Application>Microsoft Office Word</Application>
  <DocSecurity>0</DocSecurity>
  <Lines>2204</Lines>
  <Paragraphs>1028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144025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dc:creator>
  <cp:lastModifiedBy>rohit</cp:lastModifiedBy>
  <cp:revision>1</cp:revision>
  <dcterms:created xsi:type="dcterms:W3CDTF">2013-02-13T00:19:00Z</dcterms:created>
  <dcterms:modified xsi:type="dcterms:W3CDTF">2013-02-13T00:22:00Z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