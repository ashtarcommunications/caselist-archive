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356CB8" w:rsidRDefault="00356CB8" w:rsidP="00356CB8">
      <w:pPr>
        <w:pStyle w:val="Heading2"/>
      </w:pPr>
    </w:p>
    <w:p w:rsidR="00356CB8" w:rsidRDefault="00356CB8" w:rsidP="00356CB8">
      <w:pPr>
        <w:pStyle w:val="Heading2"/>
      </w:pPr>
      <w:r>
        <w:t>*** 1AC</w:t>
      </w:r>
    </w:p>
    <w:p w:rsidR="00356CB8" w:rsidRDefault="00356CB8" w:rsidP="00356CB8"/>
    <w:p w:rsidR="00356CB8" w:rsidRPr="00560B6C" w:rsidRDefault="00356CB8" w:rsidP="00356CB8">
      <w:pPr>
        <w:pStyle w:val="Heading3"/>
      </w:pPr>
      <w:r w:rsidRPr="00560B6C">
        <w:t>1AC—</w:t>
      </w:r>
      <w:proofErr w:type="spellStart"/>
      <w:r w:rsidRPr="00560B6C">
        <w:t>Adv</w:t>
      </w:r>
      <w:proofErr w:type="spellEnd"/>
      <w:r w:rsidRPr="00560B6C">
        <w:t xml:space="preserve"> 1</w:t>
      </w:r>
    </w:p>
    <w:p w:rsidR="00356CB8" w:rsidRPr="00560B6C" w:rsidRDefault="00356CB8" w:rsidP="00356CB8">
      <w:pPr>
        <w:rPr>
          <w:rFonts w:ascii="Arial" w:hAnsi="Arial"/>
          <w:b/>
          <w:sz w:val="26"/>
        </w:rPr>
      </w:pPr>
    </w:p>
    <w:p w:rsidR="00356CB8" w:rsidRPr="00560B6C" w:rsidRDefault="00356CB8" w:rsidP="00356CB8">
      <w:pPr>
        <w:rPr>
          <w:rFonts w:ascii="Arial" w:hAnsi="Arial"/>
          <w:b/>
          <w:sz w:val="26"/>
        </w:rPr>
      </w:pPr>
      <w:r w:rsidRPr="00560B6C">
        <w:rPr>
          <w:rFonts w:ascii="Arial" w:hAnsi="Arial"/>
          <w:b/>
          <w:sz w:val="26"/>
        </w:rPr>
        <w:t>Advantage One---The DOD</w:t>
      </w:r>
    </w:p>
    <w:p w:rsidR="00356CB8" w:rsidRPr="00560B6C" w:rsidRDefault="00356CB8" w:rsidP="00356CB8">
      <w:pPr>
        <w:rPr>
          <w:rFonts w:ascii="Arial" w:hAnsi="Arial"/>
          <w:b/>
          <w:sz w:val="26"/>
        </w:rPr>
      </w:pPr>
    </w:p>
    <w:p w:rsidR="00356CB8" w:rsidRPr="00560B6C" w:rsidRDefault="00356CB8" w:rsidP="00356CB8">
      <w:pPr>
        <w:rPr>
          <w:rFonts w:ascii="Arial" w:hAnsi="Arial"/>
          <w:b/>
          <w:sz w:val="26"/>
        </w:rPr>
      </w:pPr>
      <w:r w:rsidRPr="00560B6C">
        <w:rPr>
          <w:rFonts w:ascii="Arial" w:hAnsi="Arial"/>
          <w:b/>
          <w:sz w:val="26"/>
        </w:rPr>
        <w:t>Domestic DOD bases are vulnerable due to connectivity to the civilian grid.</w:t>
      </w:r>
    </w:p>
    <w:p w:rsidR="00356CB8" w:rsidRPr="00560B6C" w:rsidRDefault="00356CB8" w:rsidP="00356CB8">
      <w:pPr>
        <w:rPr>
          <w:rFonts w:ascii="Arial" w:hAnsi="Arial"/>
        </w:rPr>
      </w:pPr>
      <w:proofErr w:type="spellStart"/>
      <w:r w:rsidRPr="00560B6C">
        <w:rPr>
          <w:rFonts w:ascii="Arial" w:hAnsi="Arial"/>
          <w:b/>
          <w:sz w:val="26"/>
        </w:rPr>
        <w:t>Robitaille</w:t>
      </w:r>
      <w:proofErr w:type="spellEnd"/>
      <w:r w:rsidRPr="00560B6C">
        <w:rPr>
          <w:rFonts w:ascii="Arial" w:hAnsi="Arial"/>
          <w:b/>
          <w:sz w:val="26"/>
        </w:rPr>
        <w:t xml:space="preserve"> 12</w:t>
      </w:r>
      <w:r w:rsidRPr="00560B6C">
        <w:rPr>
          <w:rFonts w:ascii="Arial" w:hAnsi="Arial"/>
        </w:rPr>
        <w:t xml:space="preserve"> </w:t>
      </w:r>
      <w:r w:rsidRPr="00560B6C">
        <w:rPr>
          <w:rFonts w:ascii="Arial" w:hAnsi="Arial"/>
          <w:sz w:val="20"/>
        </w:rPr>
        <w:t xml:space="preserve">(George, Department of Army Civilian &amp; US Army War College, </w:t>
      </w:r>
      <w:r w:rsidRPr="00560B6C">
        <w:rPr>
          <w:rFonts w:ascii="Arial" w:hAnsi="Arial"/>
          <w:i/>
          <w:sz w:val="20"/>
        </w:rPr>
        <w:t>Small Modular Reactors: The Army’s Secure Source of Energy</w:t>
      </w:r>
      <w:proofErr w:type="gramStart"/>
      <w:r w:rsidRPr="00560B6C">
        <w:rPr>
          <w:rFonts w:ascii="Arial" w:hAnsi="Arial"/>
          <w:i/>
          <w:sz w:val="20"/>
        </w:rPr>
        <w:t>?</w:t>
      </w:r>
      <w:r w:rsidRPr="00560B6C">
        <w:rPr>
          <w:rFonts w:ascii="Arial" w:hAnsi="Arial"/>
          <w:sz w:val="20"/>
        </w:rPr>
        <w:t>,</w:t>
      </w:r>
      <w:proofErr w:type="gramEnd"/>
      <w:r w:rsidRPr="00560B6C">
        <w:rPr>
          <w:rFonts w:ascii="Arial" w:hAnsi="Arial"/>
          <w:sz w:val="20"/>
        </w:rPr>
        <w:t xml:space="preserve"> March, Strategy Research Project)</w:t>
      </w:r>
    </w:p>
    <w:p w:rsidR="00356CB8" w:rsidRPr="00560B6C" w:rsidRDefault="00356CB8" w:rsidP="00356CB8">
      <w:pPr>
        <w:rPr>
          <w:rFonts w:ascii="Arial" w:hAnsi="Arial"/>
        </w:rPr>
      </w:pPr>
    </w:p>
    <w:p w:rsidR="00356CB8" w:rsidRPr="00560B6C" w:rsidRDefault="00356CB8" w:rsidP="00356CB8">
      <w:pPr>
        <w:rPr>
          <w:rFonts w:ascii="Arial" w:hAnsi="Arial"/>
          <w:sz w:val="14"/>
        </w:rPr>
      </w:pPr>
      <w:r w:rsidRPr="00560B6C">
        <w:rPr>
          <w:rFonts w:ascii="Arial" w:hAnsi="Arial"/>
          <w:sz w:val="14"/>
        </w:rPr>
        <w:t xml:space="preserve">In recent years, </w:t>
      </w:r>
      <w:r w:rsidRPr="00560B6C">
        <w:rPr>
          <w:rStyle w:val="StyleBoldUnderline"/>
          <w:rFonts w:ascii="Arial" w:hAnsi="Arial"/>
          <w:sz w:val="14"/>
        </w:rPr>
        <w:t>the</w:t>
      </w:r>
      <w:r w:rsidRPr="00560B6C">
        <w:rPr>
          <w:rFonts w:ascii="Arial" w:hAnsi="Arial"/>
          <w:sz w:val="14"/>
        </w:rPr>
        <w:t xml:space="preserve"> U.S Department of Defense (</w:t>
      </w:r>
      <w:proofErr w:type="spellStart"/>
      <w:proofErr w:type="gramStart"/>
      <w:r w:rsidRPr="00560B6C">
        <w:rPr>
          <w:rStyle w:val="StyleBoldUnderline"/>
          <w:rFonts w:ascii="Arial" w:hAnsi="Arial"/>
          <w:sz w:val="14"/>
        </w:rPr>
        <w:t>DoD</w:t>
      </w:r>
      <w:proofErr w:type="spellEnd"/>
      <w:proofErr w:type="gramEnd"/>
      <w:r w:rsidRPr="00560B6C">
        <w:rPr>
          <w:rFonts w:ascii="Arial" w:hAnsi="Arial"/>
          <w:sz w:val="14"/>
        </w:rPr>
        <w:t xml:space="preserve">) </w:t>
      </w:r>
      <w:r w:rsidRPr="00560B6C">
        <w:rPr>
          <w:rStyle w:val="StyleBoldUnderline"/>
          <w:rFonts w:ascii="Arial" w:hAnsi="Arial"/>
          <w:sz w:val="14"/>
        </w:rPr>
        <w:t>has identified a security issue at our installations related to the dependence on the civilian electrical grid</w:t>
      </w:r>
      <w:r w:rsidRPr="00560B6C">
        <w:rPr>
          <w:rFonts w:ascii="Arial" w:hAnsi="Arial"/>
          <w:sz w:val="14"/>
        </w:rPr>
        <w:t>. 1</w:t>
      </w:r>
      <w:r w:rsidRPr="00560B6C">
        <w:rPr>
          <w:rFonts w:ascii="Arial" w:hAnsi="Arial"/>
          <w:sz w:val="24"/>
        </w:rPr>
        <w:t xml:space="preserve"> </w:t>
      </w:r>
      <w:r w:rsidRPr="00560B6C">
        <w:rPr>
          <w:rStyle w:val="StyleBoldUnderline"/>
          <w:rFonts w:ascii="Arial" w:hAnsi="Arial"/>
        </w:rPr>
        <w:t xml:space="preserve">The </w:t>
      </w:r>
      <w:proofErr w:type="spellStart"/>
      <w:proofErr w:type="gramStart"/>
      <w:r w:rsidRPr="00560B6C">
        <w:rPr>
          <w:rStyle w:val="StyleBoldUnderline"/>
          <w:rFonts w:ascii="Arial" w:hAnsi="Arial"/>
          <w:highlight w:val="yellow"/>
        </w:rPr>
        <w:t>DoD</w:t>
      </w:r>
      <w:proofErr w:type="spellEnd"/>
      <w:proofErr w:type="gramEnd"/>
      <w:r w:rsidRPr="00560B6C">
        <w:rPr>
          <w:rStyle w:val="StyleBoldUnderline"/>
          <w:rFonts w:ascii="Arial" w:hAnsi="Arial"/>
          <w:highlight w:val="yellow"/>
        </w:rPr>
        <w:t xml:space="preserve"> depends on a steady source of electricity at military facilities</w:t>
      </w:r>
      <w:r w:rsidRPr="00560B6C">
        <w:rPr>
          <w:rStyle w:val="StyleBoldUnderline"/>
          <w:rFonts w:ascii="Arial" w:hAnsi="Arial"/>
        </w:rPr>
        <w:t xml:space="preserve"> to perform the functions that secure our nation</w:t>
      </w:r>
      <w:r w:rsidRPr="00560B6C">
        <w:rPr>
          <w:rFonts w:ascii="Arial" w:hAnsi="Arial"/>
          <w:sz w:val="24"/>
        </w:rPr>
        <w:t xml:space="preserve">. </w:t>
      </w:r>
      <w:r w:rsidRPr="00560B6C">
        <w:rPr>
          <w:rFonts w:ascii="Arial" w:hAnsi="Arial"/>
          <w:sz w:val="14"/>
        </w:rPr>
        <w:t>The</w:t>
      </w:r>
      <w:r w:rsidRPr="00560B6C">
        <w:rPr>
          <w:rFonts w:ascii="Arial" w:hAnsi="Arial"/>
          <w:sz w:val="24"/>
        </w:rPr>
        <w:t xml:space="preserve"> </w:t>
      </w:r>
      <w:r w:rsidRPr="00560B6C">
        <w:rPr>
          <w:rStyle w:val="StyleBoldUnderline"/>
          <w:rFonts w:ascii="Arial" w:hAnsi="Arial"/>
        </w:rPr>
        <w:t xml:space="preserve">flow of electricity into military facilities is </w:t>
      </w:r>
      <w:r w:rsidRPr="00560B6C">
        <w:rPr>
          <w:rStyle w:val="StyleBoldUnderline"/>
          <w:rFonts w:ascii="Arial" w:hAnsi="Arial"/>
          <w:highlight w:val="yellow"/>
        </w:rPr>
        <w:t>controlled by a public grid</w:t>
      </w:r>
      <w:r w:rsidRPr="00560B6C">
        <w:rPr>
          <w:rStyle w:val="StyleBoldUnderline"/>
          <w:rFonts w:ascii="Arial" w:hAnsi="Arial"/>
        </w:rPr>
        <w:t xml:space="preserve"> system that is </w:t>
      </w:r>
      <w:r w:rsidRPr="00560B6C">
        <w:rPr>
          <w:rStyle w:val="StyleBoldUnderline"/>
          <w:rFonts w:ascii="Arial" w:hAnsi="Arial"/>
          <w:highlight w:val="yellow"/>
        </w:rPr>
        <w:t>susceptible to</w:t>
      </w:r>
      <w:r w:rsidRPr="00560B6C">
        <w:rPr>
          <w:rStyle w:val="StyleBoldUnderline"/>
          <w:rFonts w:ascii="Arial" w:hAnsi="Arial"/>
        </w:rPr>
        <w:t xml:space="preserve"> being compromised because of the </w:t>
      </w:r>
      <w:r w:rsidRPr="00560B6C">
        <w:rPr>
          <w:rStyle w:val="StyleBoldUnderline"/>
          <w:rFonts w:ascii="Arial" w:hAnsi="Arial"/>
          <w:highlight w:val="yellow"/>
        </w:rPr>
        <w:t>age of</w:t>
      </w:r>
      <w:r w:rsidRPr="00560B6C">
        <w:rPr>
          <w:rStyle w:val="StyleBoldUnderline"/>
          <w:rFonts w:ascii="Arial" w:hAnsi="Arial"/>
        </w:rPr>
        <w:t xml:space="preserve"> the </w:t>
      </w:r>
      <w:r w:rsidRPr="00560B6C">
        <w:rPr>
          <w:rStyle w:val="StyleBoldUnderline"/>
          <w:rFonts w:ascii="Arial" w:hAnsi="Arial"/>
          <w:highlight w:val="yellow"/>
        </w:rPr>
        <w:t>infrastructure</w:t>
      </w:r>
      <w:r w:rsidRPr="00560B6C">
        <w:rPr>
          <w:rStyle w:val="StyleBoldUnderline"/>
          <w:rFonts w:ascii="Arial" w:hAnsi="Arial"/>
        </w:rPr>
        <w:t xml:space="preserve">, damage from </w:t>
      </w:r>
      <w:r w:rsidRPr="00560B6C">
        <w:rPr>
          <w:rStyle w:val="StyleBoldUnderline"/>
          <w:rFonts w:ascii="Arial" w:hAnsi="Arial"/>
          <w:b/>
          <w:highlight w:val="yellow"/>
          <w:bdr w:val="single" w:sz="18" w:space="0" w:color="auto"/>
        </w:rPr>
        <w:t>natural disasters</w:t>
      </w:r>
      <w:r w:rsidRPr="00560B6C">
        <w:rPr>
          <w:rStyle w:val="StyleBoldUnderline"/>
          <w:rFonts w:ascii="Arial" w:hAnsi="Arial"/>
          <w:highlight w:val="yellow"/>
        </w:rPr>
        <w:t xml:space="preserve"> and</w:t>
      </w:r>
      <w:r w:rsidRPr="00560B6C">
        <w:rPr>
          <w:rStyle w:val="StyleBoldUnderline"/>
          <w:rFonts w:ascii="Arial" w:hAnsi="Arial"/>
        </w:rPr>
        <w:t xml:space="preserve"> the potential for </w:t>
      </w:r>
      <w:proofErr w:type="spellStart"/>
      <w:r w:rsidRPr="00560B6C">
        <w:rPr>
          <w:rStyle w:val="StyleBoldUnderline"/>
          <w:rFonts w:ascii="Arial" w:hAnsi="Arial"/>
          <w:b/>
          <w:highlight w:val="yellow"/>
          <w:bdr w:val="single" w:sz="18" w:space="0" w:color="auto"/>
        </w:rPr>
        <w:t>cyber attacks</w:t>
      </w:r>
      <w:proofErr w:type="spellEnd"/>
      <w:r w:rsidRPr="00560B6C">
        <w:rPr>
          <w:rStyle w:val="StyleBoldUnderline"/>
          <w:rFonts w:ascii="Arial" w:hAnsi="Arial"/>
        </w:rPr>
        <w:t>.</w:t>
      </w:r>
      <w:r w:rsidRPr="00560B6C">
        <w:rPr>
          <w:rFonts w:ascii="Arial" w:hAnsi="Arial"/>
          <w:sz w:val="24"/>
        </w:rPr>
        <w:t xml:space="preserve"> </w:t>
      </w:r>
      <w:r w:rsidRPr="00560B6C">
        <w:rPr>
          <w:rFonts w:ascii="Arial" w:hAnsi="Arial"/>
          <w:sz w:val="14"/>
        </w:rPr>
        <w:t>Although most major functions at military installations employ diesel powered generators as temporary backup,</w:t>
      </w:r>
      <w:r w:rsidRPr="00560B6C">
        <w:rPr>
          <w:rFonts w:ascii="Arial" w:hAnsi="Arial"/>
          <w:sz w:val="24"/>
        </w:rPr>
        <w:t xml:space="preserve"> </w:t>
      </w:r>
      <w:r w:rsidRPr="00560B6C">
        <w:rPr>
          <w:rStyle w:val="StyleBoldUnderline"/>
          <w:rFonts w:ascii="Arial" w:hAnsi="Arial"/>
        </w:rPr>
        <w:t xml:space="preserve">the public grid may not be available to provide electricity when it is needed the most. </w:t>
      </w:r>
      <w:r w:rsidRPr="00560B6C">
        <w:rPr>
          <w:rStyle w:val="StyleBoldUnderline"/>
          <w:rFonts w:ascii="Arial" w:hAnsi="Arial"/>
          <w:highlight w:val="yellow"/>
        </w:rPr>
        <w:t>The</w:t>
      </w:r>
      <w:r w:rsidRPr="00560B6C">
        <w:rPr>
          <w:rStyle w:val="StyleBoldUnderline"/>
          <w:rFonts w:ascii="Arial" w:hAnsi="Arial"/>
        </w:rPr>
        <w:t xml:space="preserve"> U</w:t>
      </w:r>
      <w:r w:rsidRPr="00560B6C">
        <w:rPr>
          <w:rFonts w:ascii="Arial" w:hAnsi="Arial"/>
          <w:sz w:val="14"/>
        </w:rPr>
        <w:t>nited</w:t>
      </w:r>
      <w:r w:rsidRPr="00560B6C">
        <w:rPr>
          <w:rFonts w:ascii="Arial" w:hAnsi="Arial"/>
          <w:sz w:val="24"/>
        </w:rPr>
        <w:t xml:space="preserve"> </w:t>
      </w:r>
      <w:r w:rsidRPr="00560B6C">
        <w:rPr>
          <w:rStyle w:val="StyleBoldUnderline"/>
          <w:rFonts w:ascii="Arial" w:hAnsi="Arial"/>
        </w:rPr>
        <w:t>S</w:t>
      </w:r>
      <w:r w:rsidRPr="00560B6C">
        <w:rPr>
          <w:rFonts w:ascii="Arial" w:hAnsi="Arial"/>
          <w:sz w:val="14"/>
        </w:rPr>
        <w:t>tates</w:t>
      </w:r>
      <w:r w:rsidRPr="00560B6C">
        <w:rPr>
          <w:rFonts w:ascii="Arial" w:hAnsi="Arial"/>
          <w:sz w:val="24"/>
        </w:rPr>
        <w:t xml:space="preserve"> </w:t>
      </w:r>
      <w:r w:rsidRPr="00560B6C">
        <w:rPr>
          <w:rStyle w:val="StyleBoldUnderline"/>
          <w:rFonts w:ascii="Arial" w:hAnsi="Arial"/>
        </w:rPr>
        <w:t xml:space="preserve">electrical infrastructure </w:t>
      </w:r>
      <w:r w:rsidRPr="00560B6C">
        <w:rPr>
          <w:rStyle w:val="StyleBoldUnderline"/>
          <w:rFonts w:ascii="Arial" w:hAnsi="Arial"/>
          <w:highlight w:val="yellow"/>
        </w:rPr>
        <w:t>system is prone to failures and</w:t>
      </w:r>
      <w:r w:rsidRPr="00560B6C">
        <w:rPr>
          <w:rStyle w:val="StyleBoldUnderline"/>
          <w:rFonts w:ascii="Arial" w:hAnsi="Arial"/>
        </w:rPr>
        <w:t xml:space="preserve"> susceptible to </w:t>
      </w:r>
      <w:r w:rsidRPr="00560B6C">
        <w:rPr>
          <w:rStyle w:val="StyleBoldUnderline"/>
          <w:rFonts w:ascii="Arial" w:hAnsi="Arial"/>
          <w:b/>
          <w:highlight w:val="yellow"/>
          <w:bdr w:val="single" w:sz="18" w:space="0" w:color="auto"/>
        </w:rPr>
        <w:t>terrorist attacks</w:t>
      </w:r>
      <w:r w:rsidRPr="00560B6C">
        <w:rPr>
          <w:rFonts w:ascii="Arial" w:hAnsi="Arial"/>
          <w:sz w:val="14"/>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w:t>
      </w:r>
      <w:proofErr w:type="spellStart"/>
      <w:r w:rsidRPr="00560B6C">
        <w:rPr>
          <w:rFonts w:ascii="Arial" w:hAnsi="Arial"/>
          <w:sz w:val="14"/>
        </w:rPr>
        <w:t>cyber attack</w:t>
      </w:r>
      <w:proofErr w:type="spellEnd"/>
      <w:r w:rsidRPr="00560B6C">
        <w:rPr>
          <w:rFonts w:ascii="Arial" w:hAnsi="Arial"/>
          <w:sz w:val="14"/>
        </w:rPr>
        <w:t xml:space="preserve"> or another source of electricity should be pursued</w:t>
      </w:r>
      <w:r w:rsidRPr="00560B6C">
        <w:rPr>
          <w:rFonts w:ascii="Arial" w:hAnsi="Arial"/>
          <w:sz w:val="24"/>
        </w:rPr>
        <w:t xml:space="preserve">. </w:t>
      </w:r>
      <w:r w:rsidRPr="00560B6C">
        <w:rPr>
          <w:rStyle w:val="StyleBoldUnderline"/>
          <w:rFonts w:ascii="Arial" w:hAnsi="Arial"/>
        </w:rPr>
        <w:t>Although</w:t>
      </w:r>
      <w:r w:rsidRPr="00560B6C">
        <w:rPr>
          <w:rFonts w:ascii="Arial" w:hAnsi="Arial"/>
          <w:sz w:val="24"/>
        </w:rPr>
        <w:t xml:space="preserve"> </w:t>
      </w:r>
      <w:r w:rsidRPr="00560B6C">
        <w:rPr>
          <w:rFonts w:ascii="Arial" w:hAnsi="Arial"/>
          <w:sz w:val="14"/>
        </w:rPr>
        <w:t>significant</w:t>
      </w:r>
      <w:r w:rsidRPr="00560B6C">
        <w:rPr>
          <w:rFonts w:ascii="Arial" w:hAnsi="Arial"/>
          <w:sz w:val="24"/>
        </w:rPr>
        <w:t xml:space="preserve"> </w:t>
      </w:r>
      <w:r w:rsidRPr="00560B6C">
        <w:rPr>
          <w:rStyle w:val="StyleBoldUnderline"/>
          <w:rFonts w:ascii="Arial" w:hAnsi="Arial"/>
        </w:rPr>
        <w:t xml:space="preserve">investments are being made to upgrade the electric grid, the current </w:t>
      </w:r>
      <w:r w:rsidRPr="00560B6C">
        <w:rPr>
          <w:rStyle w:val="StyleBoldUnderline"/>
          <w:rFonts w:ascii="Arial" w:hAnsi="Arial"/>
          <w:b/>
          <w:highlight w:val="yellow"/>
          <w:bdr w:val="single" w:sz="18" w:space="0" w:color="auto"/>
        </w:rPr>
        <w:t>investment levels</w:t>
      </w:r>
      <w:r w:rsidRPr="00560B6C">
        <w:rPr>
          <w:rStyle w:val="StyleBoldUnderline"/>
          <w:rFonts w:ascii="Arial" w:hAnsi="Arial"/>
          <w:highlight w:val="yellow"/>
        </w:rPr>
        <w:t xml:space="preserve"> are not keeping up</w:t>
      </w:r>
      <w:r w:rsidRPr="00560B6C">
        <w:rPr>
          <w:rStyle w:val="StyleBoldUnderline"/>
          <w:rFonts w:ascii="Arial" w:hAnsi="Arial"/>
        </w:rPr>
        <w:t xml:space="preserve"> with the aging system.</w:t>
      </w:r>
      <w:r w:rsidRPr="00560B6C">
        <w:rPr>
          <w:rFonts w:ascii="Arial" w:hAnsi="Arial"/>
          <w:sz w:val="24"/>
        </w:rPr>
        <w:t xml:space="preserve"> </w:t>
      </w:r>
      <w:r w:rsidRPr="00560B6C">
        <w:rPr>
          <w:rFonts w:ascii="Arial" w:hAnsi="Arial"/>
          <w:sz w:val="14"/>
        </w:rPr>
        <w:t xml:space="preserve">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w:t>
      </w:r>
      <w:proofErr w:type="spellStart"/>
      <w:r w:rsidRPr="00560B6C">
        <w:rPr>
          <w:rFonts w:ascii="Arial" w:hAnsi="Arial"/>
          <w:sz w:val="14"/>
        </w:rPr>
        <w:t>green house</w:t>
      </w:r>
      <w:proofErr w:type="spellEnd"/>
      <w:r w:rsidRPr="00560B6C">
        <w:rPr>
          <w:rFonts w:ascii="Arial" w:hAnsi="Arial"/>
          <w:sz w:val="14"/>
        </w:rPr>
        <w:t xml:space="preserve"> gas emissions</w:t>
      </w:r>
      <w:r w:rsidRPr="00560B6C">
        <w:rPr>
          <w:rFonts w:ascii="Arial" w:hAnsi="Arial"/>
          <w:sz w:val="24"/>
        </w:rPr>
        <w:t xml:space="preserve">. </w:t>
      </w:r>
      <w:r w:rsidRPr="00560B6C">
        <w:rPr>
          <w:rStyle w:val="StyleBoldUnderline"/>
          <w:rFonts w:ascii="Arial" w:hAnsi="Arial"/>
        </w:rPr>
        <w:t xml:space="preserve">The </w:t>
      </w:r>
      <w:proofErr w:type="spellStart"/>
      <w:proofErr w:type="gramStart"/>
      <w:r w:rsidRPr="00560B6C">
        <w:rPr>
          <w:rStyle w:val="StyleBoldUnderline"/>
          <w:rFonts w:ascii="Arial" w:hAnsi="Arial"/>
        </w:rPr>
        <w:t>DoD</w:t>
      </w:r>
      <w:proofErr w:type="spellEnd"/>
      <w:proofErr w:type="gramEnd"/>
      <w:r w:rsidRPr="00560B6C">
        <w:rPr>
          <w:rStyle w:val="StyleBoldUnderline"/>
          <w:rFonts w:ascii="Arial" w:hAnsi="Arial"/>
        </w:rPr>
        <w:t xml:space="preserve"> needs to look at</w:t>
      </w:r>
      <w:r w:rsidRPr="00560B6C">
        <w:rPr>
          <w:rFonts w:ascii="Arial" w:hAnsi="Arial"/>
          <w:sz w:val="24"/>
        </w:rPr>
        <w:t xml:space="preserve"> </w:t>
      </w:r>
      <w:r w:rsidRPr="00560B6C">
        <w:rPr>
          <w:rFonts w:ascii="Arial" w:hAnsi="Arial"/>
          <w:sz w:val="14"/>
        </w:rPr>
        <w:t>small modular nuclear reactors (</w:t>
      </w:r>
      <w:r w:rsidRPr="00560B6C">
        <w:rPr>
          <w:rStyle w:val="StyleBoldUnderline"/>
          <w:rFonts w:ascii="Arial" w:hAnsi="Arial"/>
          <w:sz w:val="14"/>
        </w:rPr>
        <w:t>SMRs</w:t>
      </w:r>
      <w:r w:rsidRPr="00560B6C">
        <w:rPr>
          <w:rFonts w:ascii="Arial" w:hAnsi="Arial"/>
          <w:sz w:val="14"/>
        </w:rPr>
        <w:t>) to determine if they can provide a safe and secure source of electricity. Electrical Grid Susceptibility to Disruptions According to a recent report by the Defense Science Board,</w:t>
      </w:r>
      <w:r w:rsidRPr="00560B6C">
        <w:rPr>
          <w:rFonts w:ascii="Arial" w:hAnsi="Arial"/>
          <w:sz w:val="24"/>
        </w:rPr>
        <w:t xml:space="preserve"> </w:t>
      </w:r>
      <w:r w:rsidRPr="00560B6C">
        <w:rPr>
          <w:rStyle w:val="StyleBoldUnderline"/>
          <w:rFonts w:ascii="Arial" w:hAnsi="Arial"/>
          <w:highlight w:val="yellow"/>
        </w:rPr>
        <w:t xml:space="preserve">the </w:t>
      </w:r>
      <w:proofErr w:type="spellStart"/>
      <w:proofErr w:type="gramStart"/>
      <w:r w:rsidRPr="00560B6C">
        <w:rPr>
          <w:rStyle w:val="StyleBoldUnderline"/>
          <w:rFonts w:ascii="Arial" w:hAnsi="Arial"/>
          <w:highlight w:val="yellow"/>
        </w:rPr>
        <w:t>DoD</w:t>
      </w:r>
      <w:proofErr w:type="spellEnd"/>
      <w:proofErr w:type="gramEnd"/>
      <w:r w:rsidRPr="00560B6C">
        <w:rPr>
          <w:rStyle w:val="StyleBoldUnderline"/>
          <w:rFonts w:ascii="Arial" w:hAnsi="Arial"/>
          <w:highlight w:val="yellow"/>
        </w:rPr>
        <w:t xml:space="preserve"> gets </w:t>
      </w:r>
      <w:r w:rsidRPr="00560B6C">
        <w:rPr>
          <w:rStyle w:val="Emphasis"/>
          <w:rFonts w:ascii="Arial" w:hAnsi="Arial"/>
          <w:b w:val="0"/>
          <w:highlight w:val="yellow"/>
        </w:rPr>
        <w:t>ninety nine percent</w:t>
      </w:r>
      <w:r w:rsidRPr="00560B6C">
        <w:rPr>
          <w:rStyle w:val="StyleBoldUnderline"/>
          <w:rFonts w:ascii="Arial" w:hAnsi="Arial"/>
          <w:highlight w:val="yellow"/>
        </w:rPr>
        <w:t xml:space="preserve"> of</w:t>
      </w:r>
      <w:r w:rsidRPr="00560B6C">
        <w:rPr>
          <w:rStyle w:val="StyleBoldUnderline"/>
          <w:rFonts w:ascii="Arial" w:hAnsi="Arial"/>
        </w:rPr>
        <w:t xml:space="preserve"> their </w:t>
      </w:r>
      <w:r w:rsidRPr="00560B6C">
        <w:rPr>
          <w:rStyle w:val="StyleBoldUnderline"/>
          <w:rFonts w:ascii="Arial" w:hAnsi="Arial"/>
          <w:highlight w:val="yellow"/>
        </w:rPr>
        <w:t>electrical requirements from the civilian</w:t>
      </w:r>
      <w:r w:rsidRPr="00560B6C">
        <w:rPr>
          <w:rStyle w:val="StyleBoldUnderline"/>
          <w:rFonts w:ascii="Arial" w:hAnsi="Arial"/>
        </w:rPr>
        <w:t xml:space="preserve"> electric </w:t>
      </w:r>
      <w:r w:rsidRPr="00560B6C">
        <w:rPr>
          <w:rStyle w:val="StyleBoldUnderline"/>
          <w:rFonts w:ascii="Arial" w:hAnsi="Arial"/>
          <w:highlight w:val="yellow"/>
        </w:rPr>
        <w:t>grid</w:t>
      </w:r>
      <w:r w:rsidRPr="00560B6C">
        <w:rPr>
          <w:rStyle w:val="StyleBoldUnderline"/>
          <w:rFonts w:ascii="Arial" w:hAnsi="Arial"/>
          <w:sz w:val="14"/>
        </w:rPr>
        <w:t>.</w:t>
      </w:r>
      <w:r w:rsidRPr="00560B6C">
        <w:rPr>
          <w:rFonts w:ascii="Arial" w:hAnsi="Arial"/>
          <w:sz w:val="14"/>
        </w:rPr>
        <w:t xml:space="preserve"> 3 </w:t>
      </w:r>
      <w:r w:rsidRPr="00560B6C">
        <w:rPr>
          <w:rStyle w:val="StyleBoldUnderline"/>
          <w:rFonts w:ascii="Arial" w:hAnsi="Arial"/>
          <w:sz w:val="14"/>
        </w:rPr>
        <w:t>The electric grid</w:t>
      </w:r>
      <w:r w:rsidRPr="00560B6C">
        <w:rPr>
          <w:rFonts w:ascii="Arial" w:hAnsi="Arial"/>
          <w:sz w:val="14"/>
        </w:rPr>
        <w:t xml:space="preserve">, as it is currently configured and envisioned to operate for the foreseeable future, </w:t>
      </w:r>
      <w:r w:rsidRPr="00560B6C">
        <w:rPr>
          <w:rStyle w:val="StyleBoldUnderline"/>
          <w:rFonts w:ascii="Arial" w:hAnsi="Arial"/>
          <w:sz w:val="14"/>
        </w:rPr>
        <w:t xml:space="preserve">may not be reliable enough to ensure an uninterrupted flow of electricity for our critical military facilities given the influences of the aging infrastructure, its susceptibility to severe weather events, and the potential for </w:t>
      </w:r>
      <w:proofErr w:type="spellStart"/>
      <w:r w:rsidRPr="00560B6C">
        <w:rPr>
          <w:rStyle w:val="StyleBoldUnderline"/>
          <w:rFonts w:ascii="Arial" w:hAnsi="Arial"/>
          <w:sz w:val="14"/>
        </w:rPr>
        <w:t>cyber attacks</w:t>
      </w:r>
      <w:proofErr w:type="spellEnd"/>
      <w:r w:rsidRPr="00560B6C">
        <w:rPr>
          <w:rFonts w:ascii="Arial" w:hAnsi="Arial"/>
          <w:sz w:val="14"/>
        </w:rPr>
        <w:t xml:space="preserve">. The </w:t>
      </w:r>
      <w:proofErr w:type="spellStart"/>
      <w:proofErr w:type="gramStart"/>
      <w:r w:rsidRPr="00560B6C">
        <w:rPr>
          <w:rFonts w:ascii="Arial" w:hAnsi="Arial"/>
          <w:sz w:val="14"/>
        </w:rPr>
        <w:t>DoD</w:t>
      </w:r>
      <w:proofErr w:type="spellEnd"/>
      <w:proofErr w:type="gramEnd"/>
      <w:r w:rsidRPr="00560B6C">
        <w:rPr>
          <w:rFonts w:ascii="Arial" w:hAnsi="Arial"/>
          <w:sz w:val="14"/>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560B6C">
        <w:rPr>
          <w:rStyle w:val="StyleBoldUnderline"/>
          <w:rFonts w:ascii="Arial" w:hAnsi="Arial"/>
          <w:sz w:val="14"/>
        </w:rPr>
        <w:t xml:space="preserve">the </w:t>
      </w:r>
      <w:proofErr w:type="spellStart"/>
      <w:proofErr w:type="gramStart"/>
      <w:r w:rsidRPr="00560B6C">
        <w:rPr>
          <w:rStyle w:val="StyleBoldUnderline"/>
          <w:rFonts w:ascii="Arial" w:hAnsi="Arial"/>
          <w:sz w:val="14"/>
        </w:rPr>
        <w:t>DoD</w:t>
      </w:r>
      <w:proofErr w:type="spellEnd"/>
      <w:proofErr w:type="gramEnd"/>
      <w:r w:rsidRPr="00560B6C">
        <w:rPr>
          <w:rStyle w:val="StyleBoldUnderline"/>
          <w:rFonts w:ascii="Arial" w:hAnsi="Arial"/>
          <w:sz w:val="14"/>
        </w:rPr>
        <w:t xml:space="preserve"> relies on the commercial grid to provide a secure source of energy to support the operations that ensure the security of our nation and it may not be available when we need it</w:t>
      </w:r>
      <w:r w:rsidRPr="00560B6C">
        <w:rPr>
          <w:rFonts w:ascii="Arial" w:hAnsi="Arial"/>
          <w:sz w:val="14"/>
        </w:rPr>
        <w:t xml:space="preserve">. </w:t>
      </w:r>
      <w:r w:rsidRPr="00560B6C">
        <w:rPr>
          <w:rStyle w:val="StyleBoldUnderline"/>
          <w:rFonts w:ascii="Arial" w:hAnsi="Arial"/>
          <w:sz w:val="14"/>
        </w:rPr>
        <w:t xml:space="preserve">The system could be taken down for extended periods of time by failure of aging components, acts of nature, or intentionally by </w:t>
      </w:r>
      <w:proofErr w:type="spellStart"/>
      <w:r w:rsidRPr="00560B6C">
        <w:rPr>
          <w:rStyle w:val="StyleBoldUnderline"/>
          <w:rFonts w:ascii="Arial" w:hAnsi="Arial"/>
          <w:sz w:val="14"/>
        </w:rPr>
        <w:t>cyber attacks</w:t>
      </w:r>
      <w:proofErr w:type="spellEnd"/>
      <w:r w:rsidRPr="00560B6C">
        <w:rPr>
          <w:rStyle w:val="StyleBoldUnderline"/>
          <w:rFonts w:ascii="Arial" w:hAnsi="Arial"/>
          <w:sz w:val="14"/>
        </w:rPr>
        <w:t xml:space="preserve">. </w:t>
      </w:r>
      <w:proofErr w:type="gramStart"/>
      <w:r w:rsidRPr="00560B6C">
        <w:rPr>
          <w:rFonts w:ascii="Arial" w:hAnsi="Arial"/>
          <w:sz w:val="14"/>
        </w:rPr>
        <w:t>Aging Infrastructure.</w:t>
      </w:r>
      <w:proofErr w:type="gramEnd"/>
      <w:r w:rsidRPr="00560B6C">
        <w:rPr>
          <w:rFonts w:ascii="Arial" w:hAnsi="Arial"/>
          <w:sz w:val="14"/>
        </w:rPr>
        <w:t xml:space="preserve"> </w:t>
      </w:r>
      <w:r w:rsidRPr="00560B6C">
        <w:rPr>
          <w:rStyle w:val="StyleBoldUnderline"/>
          <w:rFonts w:ascii="Arial" w:hAnsi="Arial"/>
          <w:sz w:val="14"/>
        </w:rPr>
        <w:t>The</w:t>
      </w:r>
      <w:r w:rsidRPr="00560B6C">
        <w:rPr>
          <w:rFonts w:ascii="Arial" w:hAnsi="Arial"/>
          <w:sz w:val="14"/>
        </w:rPr>
        <w:t xml:space="preserve"> U.S electric power </w:t>
      </w:r>
      <w:r w:rsidRPr="00560B6C">
        <w:rPr>
          <w:rStyle w:val="StyleBoldUnderline"/>
          <w:rFonts w:ascii="Arial" w:hAnsi="Arial"/>
          <w:sz w:val="14"/>
        </w:rPr>
        <w:t>grid is made up of independently owned power plants and transmission lines.</w:t>
      </w:r>
      <w:r w:rsidRPr="00560B6C">
        <w:rPr>
          <w:rFonts w:ascii="Arial" w:hAnsi="Arial"/>
          <w:sz w:val="24"/>
        </w:rPr>
        <w:t xml:space="preserve"> </w:t>
      </w:r>
      <w:r w:rsidRPr="00560B6C">
        <w:rPr>
          <w:rStyle w:val="StyleBoldUnderline"/>
          <w:rFonts w:ascii="Arial" w:hAnsi="Arial"/>
        </w:rPr>
        <w:t xml:space="preserve">The political and environmental resistance to building new electric generating power plants combined with the </w:t>
      </w:r>
      <w:r w:rsidRPr="00560B6C">
        <w:rPr>
          <w:rStyle w:val="StyleBoldUnderline"/>
          <w:rFonts w:ascii="Arial" w:hAnsi="Arial"/>
          <w:highlight w:val="yellow"/>
        </w:rPr>
        <w:t>rise in consumption</w:t>
      </w:r>
      <w:r w:rsidRPr="00560B6C">
        <w:rPr>
          <w:rStyle w:val="StyleBoldUnderline"/>
          <w:rFonts w:ascii="Arial" w:hAnsi="Arial"/>
        </w:rPr>
        <w:t xml:space="preserve"> and aging infrastructure </w:t>
      </w:r>
      <w:r w:rsidRPr="00560B6C">
        <w:rPr>
          <w:rStyle w:val="StyleBoldUnderline"/>
          <w:rFonts w:ascii="Arial" w:hAnsi="Arial"/>
          <w:highlight w:val="yellow"/>
        </w:rPr>
        <w:t>increases</w:t>
      </w:r>
      <w:r w:rsidRPr="00560B6C">
        <w:rPr>
          <w:rStyle w:val="StyleBoldUnderline"/>
          <w:rFonts w:ascii="Arial" w:hAnsi="Arial"/>
        </w:rPr>
        <w:t xml:space="preserve"> the </w:t>
      </w:r>
      <w:r w:rsidRPr="00560B6C">
        <w:rPr>
          <w:rStyle w:val="StyleBoldUnderline"/>
          <w:rFonts w:ascii="Arial" w:hAnsi="Arial"/>
          <w:highlight w:val="yellow"/>
        </w:rPr>
        <w:t>potential for</w:t>
      </w:r>
      <w:r w:rsidRPr="00560B6C">
        <w:rPr>
          <w:rStyle w:val="StyleBoldUnderline"/>
          <w:rFonts w:ascii="Arial" w:hAnsi="Arial"/>
        </w:rPr>
        <w:t xml:space="preserve"> grid </w:t>
      </w:r>
      <w:r w:rsidRPr="00560B6C">
        <w:rPr>
          <w:rStyle w:val="StyleBoldUnderline"/>
          <w:rFonts w:ascii="Arial" w:hAnsi="Arial"/>
          <w:highlight w:val="yellow"/>
        </w:rPr>
        <w:t>failure in</w:t>
      </w:r>
      <w:r w:rsidRPr="00560B6C">
        <w:rPr>
          <w:rStyle w:val="StyleBoldUnderline"/>
          <w:rFonts w:ascii="Arial" w:hAnsi="Arial"/>
        </w:rPr>
        <w:t xml:space="preserve"> the future.</w:t>
      </w:r>
      <w:r w:rsidRPr="00560B6C">
        <w:rPr>
          <w:rFonts w:ascii="Arial" w:hAnsi="Arial"/>
          <w:sz w:val="24"/>
        </w:rPr>
        <w:t xml:space="preserve"> </w:t>
      </w:r>
      <w:r w:rsidRPr="00560B6C">
        <w:rPr>
          <w:rStyle w:val="StyleBoldUnderline"/>
          <w:rFonts w:ascii="Arial" w:hAnsi="Arial"/>
        </w:rPr>
        <w:t xml:space="preserve">There are </w:t>
      </w:r>
      <w:r w:rsidRPr="00560B6C">
        <w:rPr>
          <w:rStyle w:val="StyleBoldUnderline"/>
          <w:rFonts w:ascii="Arial" w:hAnsi="Arial"/>
          <w:b/>
          <w:highlight w:val="yellow"/>
          <w:bdr w:val="single" w:sz="18" w:space="0" w:color="auto"/>
        </w:rPr>
        <w:t>components</w:t>
      </w:r>
      <w:r w:rsidRPr="00560B6C">
        <w:rPr>
          <w:rStyle w:val="StyleBoldUnderline"/>
          <w:rFonts w:ascii="Arial" w:hAnsi="Arial"/>
        </w:rPr>
        <w:t xml:space="preserve"> in the</w:t>
      </w:r>
      <w:r w:rsidRPr="00560B6C">
        <w:rPr>
          <w:rFonts w:ascii="Arial" w:hAnsi="Arial"/>
          <w:sz w:val="24"/>
        </w:rPr>
        <w:t xml:space="preserve"> </w:t>
      </w:r>
      <w:r w:rsidRPr="00560B6C">
        <w:rPr>
          <w:rFonts w:ascii="Arial" w:hAnsi="Arial"/>
          <w:sz w:val="14"/>
        </w:rPr>
        <w:t>U.S. electric</w:t>
      </w:r>
      <w:r w:rsidRPr="00560B6C">
        <w:rPr>
          <w:rFonts w:ascii="Arial" w:hAnsi="Arial"/>
          <w:sz w:val="24"/>
        </w:rPr>
        <w:t xml:space="preserve"> </w:t>
      </w:r>
      <w:r w:rsidRPr="00560B6C">
        <w:rPr>
          <w:rStyle w:val="StyleBoldUnderline"/>
          <w:rFonts w:ascii="Arial" w:hAnsi="Arial"/>
        </w:rPr>
        <w:t xml:space="preserve">grid </w:t>
      </w:r>
      <w:r w:rsidRPr="00560B6C">
        <w:rPr>
          <w:rStyle w:val="Emphasis"/>
          <w:rFonts w:ascii="Arial" w:hAnsi="Arial"/>
          <w:b w:val="0"/>
        </w:rPr>
        <w:t xml:space="preserve">that </w:t>
      </w:r>
      <w:r w:rsidRPr="00560B6C">
        <w:rPr>
          <w:rStyle w:val="Emphasis"/>
          <w:rFonts w:ascii="Arial" w:hAnsi="Arial"/>
          <w:b w:val="0"/>
          <w:highlight w:val="yellow"/>
        </w:rPr>
        <w:t>are over one hundred years old</w:t>
      </w:r>
      <w:r w:rsidRPr="00560B6C">
        <w:rPr>
          <w:rStyle w:val="Emphasis"/>
          <w:rFonts w:ascii="Arial" w:hAnsi="Arial"/>
        </w:rPr>
        <w:t xml:space="preserve"> </w:t>
      </w:r>
      <w:r w:rsidRPr="00560B6C">
        <w:rPr>
          <w:rStyle w:val="StyleBoldUnderline"/>
          <w:rFonts w:ascii="Arial" w:hAnsi="Arial"/>
        </w:rPr>
        <w:t>and</w:t>
      </w:r>
      <w:r w:rsidRPr="00560B6C">
        <w:rPr>
          <w:rFonts w:ascii="Arial" w:hAnsi="Arial"/>
          <w:sz w:val="24"/>
        </w:rPr>
        <w:t xml:space="preserve"> </w:t>
      </w:r>
      <w:r w:rsidRPr="00560B6C">
        <w:rPr>
          <w:rFonts w:ascii="Arial" w:hAnsi="Arial"/>
          <w:sz w:val="14"/>
        </w:rPr>
        <w:t>some of the</w:t>
      </w:r>
      <w:r w:rsidRPr="00560B6C">
        <w:rPr>
          <w:rFonts w:ascii="Arial" w:hAnsi="Arial"/>
          <w:sz w:val="24"/>
        </w:rPr>
        <w:t xml:space="preserve"> </w:t>
      </w:r>
      <w:r w:rsidRPr="00560B6C">
        <w:rPr>
          <w:rStyle w:val="StyleBoldUnderline"/>
          <w:rFonts w:ascii="Arial" w:hAnsi="Arial"/>
        </w:rPr>
        <w:t>recent outages</w:t>
      </w:r>
      <w:r w:rsidRPr="00560B6C">
        <w:rPr>
          <w:rFonts w:ascii="Arial" w:hAnsi="Arial"/>
          <w:sz w:val="24"/>
        </w:rPr>
        <w:t xml:space="preserve"> </w:t>
      </w:r>
      <w:r w:rsidRPr="00560B6C">
        <w:rPr>
          <w:rFonts w:ascii="Arial" w:hAnsi="Arial"/>
          <w:sz w:val="14"/>
        </w:rPr>
        <w:t>such as the 2006 New York blackout</w:t>
      </w:r>
      <w:r w:rsidRPr="00560B6C">
        <w:rPr>
          <w:rFonts w:ascii="Arial" w:hAnsi="Arial"/>
          <w:sz w:val="24"/>
        </w:rPr>
        <w:t xml:space="preserve"> </w:t>
      </w:r>
      <w:r w:rsidRPr="00560B6C">
        <w:rPr>
          <w:rStyle w:val="StyleBoldUnderline"/>
          <w:rFonts w:ascii="Arial" w:hAnsi="Arial"/>
        </w:rPr>
        <w:t>can be directly attributed to this out of date, aging infrastructure.</w:t>
      </w:r>
      <w:r w:rsidRPr="00560B6C">
        <w:rPr>
          <w:rFonts w:ascii="Arial" w:hAnsi="Arial"/>
          <w:sz w:val="24"/>
        </w:rPr>
        <w:t xml:space="preserve"> </w:t>
      </w:r>
      <w:r w:rsidRPr="00560B6C">
        <w:rPr>
          <w:rFonts w:ascii="Arial" w:hAnsi="Arial"/>
          <w:sz w:val="14"/>
        </w:rPr>
        <w:t>6 Many of the</w:t>
      </w:r>
      <w:r w:rsidRPr="00560B6C">
        <w:rPr>
          <w:rFonts w:ascii="Arial" w:hAnsi="Arial"/>
          <w:sz w:val="24"/>
        </w:rPr>
        <w:t xml:space="preserve"> </w:t>
      </w:r>
      <w:r w:rsidRPr="00560B6C">
        <w:rPr>
          <w:rStyle w:val="StyleBoldUnderline"/>
          <w:rFonts w:ascii="Arial" w:hAnsi="Arial"/>
        </w:rPr>
        <w:t>components of this system are</w:t>
      </w:r>
      <w:r w:rsidRPr="00560B6C">
        <w:rPr>
          <w:rFonts w:ascii="Arial" w:hAnsi="Arial"/>
          <w:sz w:val="24"/>
        </w:rPr>
        <w:t xml:space="preserve"> </w:t>
      </w:r>
      <w:r w:rsidRPr="00560B6C">
        <w:rPr>
          <w:rFonts w:ascii="Arial" w:hAnsi="Arial"/>
          <w:sz w:val="14"/>
        </w:rPr>
        <w:t>at or</w:t>
      </w:r>
      <w:r w:rsidRPr="00560B6C">
        <w:rPr>
          <w:rFonts w:ascii="Arial" w:hAnsi="Arial"/>
          <w:sz w:val="24"/>
        </w:rPr>
        <w:t xml:space="preserve"> </w:t>
      </w:r>
      <w:r w:rsidRPr="00560B6C">
        <w:rPr>
          <w:rStyle w:val="StyleBoldUnderline"/>
          <w:rFonts w:ascii="Arial" w:hAnsi="Arial"/>
          <w:highlight w:val="yellow"/>
        </w:rPr>
        <w:t>exceeding</w:t>
      </w:r>
      <w:r w:rsidRPr="00560B6C">
        <w:rPr>
          <w:rStyle w:val="StyleBoldUnderline"/>
          <w:rFonts w:ascii="Arial" w:hAnsi="Arial"/>
        </w:rPr>
        <w:t xml:space="preserve"> their </w:t>
      </w:r>
      <w:r w:rsidRPr="00560B6C">
        <w:rPr>
          <w:rStyle w:val="StyleBoldUnderline"/>
          <w:rFonts w:ascii="Arial" w:hAnsi="Arial"/>
          <w:highlight w:val="yellow"/>
        </w:rPr>
        <w:t>operational life</w:t>
      </w:r>
      <w:r w:rsidRPr="00560B6C">
        <w:rPr>
          <w:rStyle w:val="StyleBoldUnderline"/>
          <w:rFonts w:ascii="Arial" w:hAnsi="Arial"/>
        </w:rPr>
        <w:t xml:space="preserve"> and the</w:t>
      </w:r>
      <w:r w:rsidRPr="00560B6C">
        <w:rPr>
          <w:rFonts w:ascii="Arial" w:hAnsi="Arial"/>
          <w:sz w:val="24"/>
        </w:rPr>
        <w:t xml:space="preserve"> </w:t>
      </w:r>
      <w:r w:rsidRPr="00560B6C">
        <w:rPr>
          <w:rFonts w:ascii="Arial" w:hAnsi="Arial"/>
          <w:sz w:val="14"/>
        </w:rPr>
        <w:t>general</w:t>
      </w:r>
      <w:r w:rsidRPr="00560B6C">
        <w:rPr>
          <w:rFonts w:ascii="Arial" w:hAnsi="Arial"/>
          <w:sz w:val="24"/>
        </w:rPr>
        <w:t xml:space="preserve"> </w:t>
      </w:r>
      <w:r w:rsidRPr="00560B6C">
        <w:rPr>
          <w:rStyle w:val="StyleBoldUnderline"/>
          <w:rFonts w:ascii="Arial" w:hAnsi="Arial"/>
        </w:rPr>
        <w:t>trend of the utility companies is to not replace</w:t>
      </w:r>
      <w:r w:rsidRPr="00560B6C">
        <w:rPr>
          <w:rFonts w:ascii="Arial" w:hAnsi="Arial"/>
          <w:sz w:val="24"/>
        </w:rPr>
        <w:t xml:space="preserve"> </w:t>
      </w:r>
      <w:r w:rsidRPr="00560B6C">
        <w:rPr>
          <w:rFonts w:ascii="Arial" w:hAnsi="Arial"/>
          <w:sz w:val="14"/>
        </w:rPr>
        <w:t>power lines and other</w:t>
      </w:r>
      <w:r w:rsidRPr="00560B6C">
        <w:rPr>
          <w:rFonts w:ascii="Arial" w:hAnsi="Arial"/>
          <w:sz w:val="24"/>
        </w:rPr>
        <w:t xml:space="preserve"> </w:t>
      </w:r>
      <w:r w:rsidRPr="00560B6C">
        <w:rPr>
          <w:rStyle w:val="StyleBoldUnderline"/>
          <w:rFonts w:ascii="Arial" w:hAnsi="Arial"/>
        </w:rPr>
        <w:t>equipment until they fail</w:t>
      </w:r>
      <w:r w:rsidRPr="00560B6C">
        <w:rPr>
          <w:rFonts w:ascii="Arial" w:hAnsi="Arial"/>
          <w:sz w:val="24"/>
        </w:rPr>
        <w:t xml:space="preserve">. </w:t>
      </w:r>
      <w:r w:rsidRPr="00560B6C">
        <w:rPr>
          <w:rFonts w:ascii="Arial" w:hAnsi="Arial"/>
          <w:sz w:val="14"/>
        </w:rPr>
        <w:t xml:space="preserve">7 The government led deregulation of the electric utility industry that started in the </w:t>
      </w:r>
      <w:proofErr w:type="spellStart"/>
      <w:r w:rsidRPr="00560B6C">
        <w:rPr>
          <w:rFonts w:ascii="Arial" w:hAnsi="Arial"/>
          <w:sz w:val="14"/>
        </w:rPr>
        <w:t>mid 1970s</w:t>
      </w:r>
      <w:proofErr w:type="spellEnd"/>
      <w:r w:rsidRPr="00560B6C">
        <w:rPr>
          <w:rFonts w:ascii="Arial" w:hAnsi="Arial"/>
          <w:sz w:val="14"/>
        </w:rPr>
        <w:t xml:space="preserve"> has contributed </w:t>
      </w:r>
      <w:proofErr w:type="gramStart"/>
      <w:r w:rsidRPr="00560B6C">
        <w:rPr>
          <w:rFonts w:ascii="Arial" w:hAnsi="Arial"/>
          <w:sz w:val="14"/>
        </w:rPr>
        <w:t>to</w:t>
      </w:r>
      <w:proofErr w:type="gramEnd"/>
      <w:r w:rsidRPr="00560B6C">
        <w:rPr>
          <w:rFonts w:ascii="Arial" w:hAnsi="Arial"/>
          <w:sz w:val="14"/>
        </w:rPr>
        <w:t xml:space="preserve"> a three decade long deterioration of the electric grid and an increased state of instability</w:t>
      </w:r>
      <w:r w:rsidRPr="00560B6C">
        <w:rPr>
          <w:rFonts w:ascii="Arial" w:hAnsi="Arial"/>
          <w:sz w:val="24"/>
        </w:rPr>
        <w:t xml:space="preserve">. </w:t>
      </w:r>
      <w:r w:rsidRPr="00560B6C">
        <w:rPr>
          <w:rStyle w:val="StyleBoldUnderline"/>
          <w:rFonts w:ascii="Arial" w:hAnsi="Arial"/>
        </w:rPr>
        <w:t xml:space="preserve">Although significant investments are being made to upgrade the electric grid, the </w:t>
      </w:r>
      <w:r w:rsidRPr="00560B6C">
        <w:rPr>
          <w:rStyle w:val="StyleBoldUnderline"/>
          <w:rFonts w:ascii="Arial" w:hAnsi="Arial"/>
          <w:highlight w:val="yellow"/>
        </w:rPr>
        <w:t>many years of</w:t>
      </w:r>
      <w:r w:rsidRPr="00560B6C">
        <w:rPr>
          <w:rStyle w:val="StyleBoldUnderline"/>
          <w:rFonts w:ascii="Arial" w:hAnsi="Arial"/>
        </w:rPr>
        <w:t xml:space="preserve"> prior </w:t>
      </w:r>
      <w:r w:rsidRPr="00560B6C">
        <w:rPr>
          <w:rStyle w:val="StyleBoldUnderline"/>
          <w:rFonts w:ascii="Arial" w:hAnsi="Arial"/>
          <w:highlight w:val="yellow"/>
        </w:rPr>
        <w:t>neglect</w:t>
      </w:r>
      <w:r w:rsidRPr="00560B6C">
        <w:rPr>
          <w:rStyle w:val="StyleBoldUnderline"/>
          <w:rFonts w:ascii="Arial" w:hAnsi="Arial"/>
        </w:rPr>
        <w:t xml:space="preserve"> will </w:t>
      </w:r>
      <w:r w:rsidRPr="00560B6C">
        <w:rPr>
          <w:rStyle w:val="StyleBoldUnderline"/>
          <w:rFonts w:ascii="Arial" w:hAnsi="Arial"/>
          <w:highlight w:val="yellow"/>
        </w:rPr>
        <w:t>require</w:t>
      </w:r>
      <w:r w:rsidRPr="00560B6C">
        <w:rPr>
          <w:rStyle w:val="StyleBoldUnderline"/>
          <w:rFonts w:ascii="Arial" w:hAnsi="Arial"/>
        </w:rPr>
        <w:t xml:space="preserve"> a </w:t>
      </w:r>
      <w:r w:rsidRPr="00560B6C">
        <w:rPr>
          <w:rStyle w:val="StyleBoldUnderline"/>
          <w:rFonts w:ascii="Arial" w:hAnsi="Arial"/>
          <w:highlight w:val="yellow"/>
        </w:rPr>
        <w:t>considerable</w:t>
      </w:r>
      <w:r w:rsidRPr="00560B6C">
        <w:rPr>
          <w:rStyle w:val="StyleBoldUnderline"/>
          <w:rFonts w:ascii="Arial" w:hAnsi="Arial"/>
        </w:rPr>
        <w:t xml:space="preserve"> amount of </w:t>
      </w:r>
      <w:r w:rsidRPr="00560B6C">
        <w:rPr>
          <w:rStyle w:val="StyleBoldUnderline"/>
          <w:rFonts w:ascii="Arial" w:hAnsi="Arial"/>
          <w:highlight w:val="yellow"/>
        </w:rPr>
        <w:t>time and funding</w:t>
      </w:r>
      <w:r w:rsidRPr="00560B6C">
        <w:rPr>
          <w:rStyle w:val="StyleBoldUnderline"/>
          <w:rFonts w:ascii="Arial" w:hAnsi="Arial"/>
        </w:rPr>
        <w:t xml:space="preserve"> to bring the aging infrastructure up to date</w:t>
      </w:r>
      <w:r w:rsidRPr="00560B6C">
        <w:rPr>
          <w:rFonts w:ascii="Arial" w:hAnsi="Arial"/>
          <w:sz w:val="24"/>
        </w:rPr>
        <w:t xml:space="preserve">. </w:t>
      </w:r>
      <w:r w:rsidRPr="00560B6C">
        <w:rPr>
          <w:rFonts w:ascii="Arial" w:hAnsi="Arial"/>
          <w:sz w:val="14"/>
        </w:rPr>
        <w:t>Furthermore, the</w:t>
      </w:r>
      <w:r w:rsidRPr="00560B6C">
        <w:rPr>
          <w:rFonts w:ascii="Arial" w:hAnsi="Arial"/>
          <w:sz w:val="24"/>
        </w:rPr>
        <w:t xml:space="preserve"> </w:t>
      </w:r>
      <w:r w:rsidRPr="00560B6C">
        <w:rPr>
          <w:rStyle w:val="StyleBoldUnderline"/>
          <w:rFonts w:ascii="Arial" w:hAnsi="Arial"/>
        </w:rPr>
        <w:t>current investment levels to upgrade the grid are not keeping up with the aging system.</w:t>
      </w:r>
      <w:r w:rsidRPr="00560B6C">
        <w:rPr>
          <w:rFonts w:ascii="Arial" w:hAnsi="Arial"/>
          <w:sz w:val="24"/>
        </w:rPr>
        <w:t xml:space="preserve"> </w:t>
      </w:r>
      <w:r w:rsidRPr="00560B6C">
        <w:rPr>
          <w:rFonts w:ascii="Arial" w:hAnsi="Arial"/>
          <w:sz w:val="14"/>
        </w:rPr>
        <w:t>8 In addition,</w:t>
      </w:r>
      <w:r w:rsidRPr="00560B6C">
        <w:rPr>
          <w:rFonts w:ascii="Arial" w:hAnsi="Arial"/>
          <w:sz w:val="24"/>
        </w:rPr>
        <w:t xml:space="preserve"> </w:t>
      </w:r>
      <w:r w:rsidRPr="00560B6C">
        <w:rPr>
          <w:rStyle w:val="StyleBoldUnderline"/>
          <w:rFonts w:ascii="Arial" w:hAnsi="Arial"/>
          <w:b/>
          <w:highlight w:val="yellow"/>
          <w:bdr w:val="single" w:sz="18" w:space="0" w:color="auto"/>
        </w:rPr>
        <w:t>upgrades</w:t>
      </w:r>
      <w:r w:rsidRPr="00560B6C">
        <w:rPr>
          <w:rStyle w:val="StyleBoldUnderline"/>
          <w:rFonts w:ascii="Arial" w:hAnsi="Arial"/>
        </w:rPr>
        <w:t xml:space="preserve"> to the digital infrastructure which were done to increase the systems efficiency and reliability, </w:t>
      </w:r>
      <w:r w:rsidRPr="00560B6C">
        <w:rPr>
          <w:rStyle w:val="Emphasis"/>
          <w:rFonts w:ascii="Arial" w:hAnsi="Arial"/>
          <w:b w:val="0"/>
          <w:highlight w:val="yellow"/>
        </w:rPr>
        <w:t>have</w:t>
      </w:r>
      <w:r w:rsidRPr="00560B6C">
        <w:rPr>
          <w:rStyle w:val="Emphasis"/>
          <w:rFonts w:ascii="Arial" w:hAnsi="Arial"/>
          <w:b w:val="0"/>
        </w:rPr>
        <w:t xml:space="preserve"> actually </w:t>
      </w:r>
      <w:r w:rsidRPr="00560B6C">
        <w:rPr>
          <w:rStyle w:val="Emphasis"/>
          <w:rFonts w:ascii="Arial" w:hAnsi="Arial"/>
          <w:b w:val="0"/>
          <w:highlight w:val="yellow"/>
        </w:rPr>
        <w:t>made the system more susceptible</w:t>
      </w:r>
      <w:r w:rsidRPr="00560B6C">
        <w:rPr>
          <w:rStyle w:val="Emphasis"/>
          <w:rFonts w:ascii="Arial" w:hAnsi="Arial"/>
          <w:b w:val="0"/>
        </w:rPr>
        <w:t xml:space="preserve"> to </w:t>
      </w:r>
      <w:proofErr w:type="spellStart"/>
      <w:r w:rsidRPr="00560B6C">
        <w:rPr>
          <w:rStyle w:val="Emphasis"/>
          <w:rFonts w:ascii="Arial" w:hAnsi="Arial"/>
          <w:b w:val="0"/>
        </w:rPr>
        <w:t>cyber attacks</w:t>
      </w:r>
      <w:proofErr w:type="spellEnd"/>
      <w:r w:rsidRPr="00560B6C">
        <w:rPr>
          <w:rFonts w:ascii="Arial" w:hAnsi="Arial"/>
          <w:sz w:val="24"/>
        </w:rPr>
        <w:t xml:space="preserve">. </w:t>
      </w:r>
      <w:r w:rsidRPr="00560B6C">
        <w:rPr>
          <w:rFonts w:ascii="Arial" w:hAnsi="Arial"/>
          <w:sz w:val="14"/>
        </w:rPr>
        <w:t xml:space="preserve">9 </w:t>
      </w:r>
      <w:r w:rsidRPr="00560B6C">
        <w:rPr>
          <w:rStyle w:val="StyleBoldUnderline"/>
          <w:rFonts w:ascii="Arial" w:hAnsi="Arial"/>
          <w:sz w:val="14"/>
        </w:rPr>
        <w:t>Because of</w:t>
      </w:r>
      <w:r w:rsidRPr="00560B6C">
        <w:rPr>
          <w:rFonts w:ascii="Arial" w:hAnsi="Arial"/>
          <w:sz w:val="14"/>
        </w:rPr>
        <w:t xml:space="preserve"> the </w:t>
      </w:r>
      <w:r w:rsidRPr="00560B6C">
        <w:rPr>
          <w:rStyle w:val="StyleBoldUnderline"/>
          <w:rFonts w:ascii="Arial" w:hAnsi="Arial"/>
          <w:sz w:val="14"/>
        </w:rPr>
        <w:t>aging infrastructure and the impacts related to weather</w:t>
      </w:r>
      <w:r w:rsidRPr="00560B6C">
        <w:rPr>
          <w:rStyle w:val="StyleBoldUnderline"/>
          <w:rFonts w:ascii="Arial" w:hAnsi="Arial"/>
        </w:rPr>
        <w:t xml:space="preserve">, the </w:t>
      </w:r>
      <w:r w:rsidRPr="00560B6C">
        <w:rPr>
          <w:rStyle w:val="StyleBoldUnderline"/>
          <w:rFonts w:ascii="Arial" w:hAnsi="Arial"/>
          <w:highlight w:val="yellow"/>
        </w:rPr>
        <w:t>extent</w:t>
      </w:r>
      <w:r w:rsidRPr="00560B6C">
        <w:rPr>
          <w:rStyle w:val="StyleBoldUnderline"/>
          <w:rFonts w:ascii="Arial" w:hAnsi="Arial"/>
        </w:rPr>
        <w:t xml:space="preserve">, </w:t>
      </w:r>
      <w:r w:rsidRPr="00560B6C">
        <w:rPr>
          <w:rStyle w:val="StyleBoldUnderline"/>
          <w:rFonts w:ascii="Arial" w:hAnsi="Arial"/>
          <w:highlight w:val="yellow"/>
        </w:rPr>
        <w:t>as well as frequency of failures is expected to increase</w:t>
      </w:r>
      <w:r w:rsidRPr="00560B6C">
        <w:rPr>
          <w:rStyle w:val="StyleBoldUnderline"/>
          <w:rFonts w:ascii="Arial" w:hAnsi="Arial"/>
        </w:rPr>
        <w:t xml:space="preserve"> in the future. </w:t>
      </w:r>
      <w:proofErr w:type="gramStart"/>
      <w:r w:rsidRPr="00560B6C">
        <w:rPr>
          <w:rFonts w:ascii="Arial" w:hAnsi="Arial"/>
          <w:sz w:val="14"/>
        </w:rPr>
        <w:t>Adverse Weather</w:t>
      </w:r>
      <w:r w:rsidRPr="00560B6C">
        <w:rPr>
          <w:rFonts w:ascii="Arial" w:hAnsi="Arial"/>
          <w:sz w:val="24"/>
        </w:rPr>
        <w:t>.</w:t>
      </w:r>
      <w:proofErr w:type="gramEnd"/>
      <w:r w:rsidRPr="00560B6C">
        <w:rPr>
          <w:rFonts w:ascii="Arial" w:hAnsi="Arial"/>
          <w:sz w:val="24"/>
        </w:rPr>
        <w:t xml:space="preserve"> </w:t>
      </w:r>
      <w:r w:rsidRPr="00560B6C">
        <w:rPr>
          <w:rStyle w:val="StyleBoldUnderline"/>
          <w:rFonts w:ascii="Arial" w:hAnsi="Arial"/>
        </w:rPr>
        <w:t>According to a 2008 grid reliability report</w:t>
      </w:r>
      <w:r w:rsidRPr="00560B6C">
        <w:rPr>
          <w:rFonts w:ascii="Arial" w:hAnsi="Arial"/>
          <w:sz w:val="24"/>
        </w:rPr>
        <w:t xml:space="preserve"> </w:t>
      </w:r>
      <w:r w:rsidRPr="00560B6C">
        <w:rPr>
          <w:rFonts w:ascii="Arial" w:hAnsi="Arial"/>
          <w:sz w:val="14"/>
        </w:rPr>
        <w:t>by the Edison Electric Institute</w:t>
      </w:r>
      <w:r w:rsidRPr="00560B6C">
        <w:rPr>
          <w:rFonts w:ascii="Arial" w:hAnsi="Arial"/>
          <w:sz w:val="24"/>
        </w:rPr>
        <w:t xml:space="preserve">, </w:t>
      </w:r>
      <w:r w:rsidRPr="00560B6C">
        <w:rPr>
          <w:rStyle w:val="StyleBoldUnderline"/>
          <w:rFonts w:ascii="Arial" w:hAnsi="Arial"/>
          <w:highlight w:val="yellow"/>
        </w:rPr>
        <w:t xml:space="preserve">sixty seven per cent of </w:t>
      </w:r>
      <w:r w:rsidRPr="00560B6C">
        <w:rPr>
          <w:rStyle w:val="StyleBoldUnderline"/>
          <w:rFonts w:ascii="Arial" w:hAnsi="Arial"/>
        </w:rPr>
        <w:t xml:space="preserve">all power </w:t>
      </w:r>
      <w:r w:rsidRPr="00560B6C">
        <w:rPr>
          <w:rStyle w:val="StyleBoldUnderline"/>
          <w:rFonts w:ascii="Arial" w:hAnsi="Arial"/>
          <w:highlight w:val="yellow"/>
        </w:rPr>
        <w:t xml:space="preserve">outages are related to </w:t>
      </w:r>
      <w:r w:rsidRPr="00560B6C">
        <w:rPr>
          <w:rStyle w:val="StyleBoldUnderline"/>
          <w:rFonts w:ascii="Arial" w:hAnsi="Arial"/>
          <w:b/>
          <w:highlight w:val="yellow"/>
          <w:bdr w:val="single" w:sz="18" w:space="0" w:color="auto"/>
        </w:rPr>
        <w:t>weather</w:t>
      </w:r>
      <w:r w:rsidRPr="00560B6C">
        <w:rPr>
          <w:rStyle w:val="StyleBoldUnderline"/>
          <w:rFonts w:ascii="Arial" w:hAnsi="Arial"/>
        </w:rPr>
        <w:t>.</w:t>
      </w:r>
      <w:r w:rsidRPr="00560B6C">
        <w:rPr>
          <w:rFonts w:ascii="Arial" w:hAnsi="Arial"/>
          <w:sz w:val="24"/>
        </w:rPr>
        <w:t xml:space="preserve"> </w:t>
      </w:r>
      <w:r w:rsidRPr="00560B6C">
        <w:rPr>
          <w:rFonts w:ascii="Arial" w:hAnsi="Arial"/>
          <w:sz w:val="14"/>
        </w:rPr>
        <w:t>Specifically</w:t>
      </w:r>
      <w:r w:rsidRPr="00560B6C">
        <w:rPr>
          <w:rFonts w:ascii="Arial" w:hAnsi="Arial"/>
          <w:sz w:val="24"/>
        </w:rPr>
        <w:t xml:space="preserve">, </w:t>
      </w:r>
      <w:r w:rsidRPr="00560B6C">
        <w:rPr>
          <w:rStyle w:val="StyleBoldUnderline"/>
          <w:rFonts w:ascii="Arial" w:hAnsi="Arial"/>
        </w:rPr>
        <w:t>lightning contributed six percent, while adverse weather provided thirty one percent and vegetation thirty percent</w:t>
      </w:r>
      <w:r w:rsidRPr="00560B6C">
        <w:rPr>
          <w:rFonts w:ascii="Arial" w:hAnsi="Arial"/>
          <w:sz w:val="24"/>
        </w:rPr>
        <w:t xml:space="preserve"> </w:t>
      </w:r>
      <w:r w:rsidRPr="00560B6C">
        <w:rPr>
          <w:rFonts w:ascii="Arial" w:hAnsi="Arial"/>
          <w:sz w:val="14"/>
        </w:rPr>
        <w:t xml:space="preserve">(which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560B6C">
        <w:rPr>
          <w:rStyle w:val="StyleBoldUnderline"/>
          <w:rFonts w:ascii="Arial" w:hAnsi="Arial"/>
          <w:sz w:val="14"/>
        </w:rPr>
        <w:t>The electric grid suffered numerous power outages every year throughout the U</w:t>
      </w:r>
      <w:r w:rsidRPr="00560B6C">
        <w:rPr>
          <w:rFonts w:ascii="Arial" w:hAnsi="Arial"/>
          <w:sz w:val="14"/>
        </w:rPr>
        <w:t xml:space="preserve">nited </w:t>
      </w:r>
      <w:r w:rsidRPr="00560B6C">
        <w:rPr>
          <w:rStyle w:val="StyleBoldUnderline"/>
          <w:rFonts w:ascii="Arial" w:hAnsi="Arial"/>
          <w:sz w:val="14"/>
        </w:rPr>
        <w:t>S</w:t>
      </w:r>
      <w:r w:rsidRPr="00560B6C">
        <w:rPr>
          <w:rFonts w:ascii="Arial" w:hAnsi="Arial"/>
          <w:sz w:val="14"/>
        </w:rPr>
        <w:t xml:space="preserve">tates </w:t>
      </w:r>
      <w:r w:rsidRPr="00560B6C">
        <w:rPr>
          <w:rStyle w:val="StyleBoldUnderline"/>
          <w:rFonts w:ascii="Arial" w:hAnsi="Arial"/>
          <w:sz w:val="14"/>
        </w:rPr>
        <w:t>and the number of outages is expected to increase as the infrastructure ages</w:t>
      </w:r>
      <w:r w:rsidRPr="00560B6C">
        <w:rPr>
          <w:rFonts w:ascii="Arial" w:hAnsi="Arial"/>
          <w:sz w:val="14"/>
        </w:rPr>
        <w:t xml:space="preserve"> without sufficient upgrades </w:t>
      </w:r>
      <w:r w:rsidRPr="00560B6C">
        <w:rPr>
          <w:rStyle w:val="StyleBoldUnderline"/>
          <w:rFonts w:ascii="Arial" w:hAnsi="Arial"/>
          <w:sz w:val="14"/>
        </w:rPr>
        <w:t xml:space="preserve">and weather-related impacts continue to become more frequent. </w:t>
      </w:r>
      <w:proofErr w:type="gramStart"/>
      <w:r w:rsidRPr="00560B6C">
        <w:rPr>
          <w:rFonts w:ascii="Arial" w:hAnsi="Arial"/>
          <w:sz w:val="14"/>
        </w:rPr>
        <w:t>Cyber Attacks.</w:t>
      </w:r>
      <w:proofErr w:type="gramEnd"/>
      <w:r w:rsidRPr="00560B6C">
        <w:rPr>
          <w:rFonts w:ascii="Arial" w:hAnsi="Arial"/>
          <w:sz w:val="14"/>
        </w:rPr>
        <w:t xml:space="preserve"> </w:t>
      </w:r>
      <w:r w:rsidRPr="00560B6C">
        <w:rPr>
          <w:rStyle w:val="StyleBoldUnderline"/>
          <w:rFonts w:ascii="Arial" w:hAnsi="Arial"/>
          <w:sz w:val="14"/>
        </w:rPr>
        <w:t>The civilian grid is made up of three unique electric networks which cover the East, West and Texas</w:t>
      </w:r>
      <w:r w:rsidRPr="00560B6C">
        <w:rPr>
          <w:rFonts w:ascii="Arial" w:hAnsi="Arial"/>
          <w:sz w:val="14"/>
        </w:rPr>
        <w:t xml:space="preserve"> with approximately one hundred eighty seven thousand miles of power lines. </w:t>
      </w:r>
      <w:r w:rsidRPr="00560B6C">
        <w:rPr>
          <w:rStyle w:val="StyleBoldUnderline"/>
          <w:rFonts w:ascii="Arial" w:hAnsi="Arial"/>
          <w:sz w:val="14"/>
        </w:rPr>
        <w:t>There are several weaknesses in the electrical distribution infrastructure</w:t>
      </w:r>
      <w:r w:rsidRPr="00560B6C">
        <w:rPr>
          <w:rFonts w:ascii="Arial" w:hAnsi="Arial"/>
          <w:sz w:val="14"/>
        </w:rPr>
        <w:t xml:space="preserve"> system </w:t>
      </w:r>
      <w:r w:rsidRPr="00560B6C">
        <w:rPr>
          <w:rStyle w:val="StyleBoldUnderline"/>
          <w:rFonts w:ascii="Arial" w:hAnsi="Arial"/>
          <w:sz w:val="14"/>
        </w:rPr>
        <w:t>that could compromise the flow of electricity to military facilities.</w:t>
      </w:r>
      <w:r w:rsidRPr="00560B6C">
        <w:rPr>
          <w:rStyle w:val="StyleBoldUnderline"/>
          <w:rFonts w:ascii="Arial" w:hAnsi="Arial"/>
        </w:rPr>
        <w:t xml:space="preserve"> The </w:t>
      </w:r>
      <w:r w:rsidRPr="00560B6C">
        <w:rPr>
          <w:rStyle w:val="StyleBoldUnderline"/>
          <w:rFonts w:ascii="Arial" w:hAnsi="Arial"/>
          <w:highlight w:val="yellow"/>
        </w:rPr>
        <w:t>flow of energy</w:t>
      </w:r>
      <w:r w:rsidRPr="00560B6C">
        <w:rPr>
          <w:rStyle w:val="StyleBoldUnderline"/>
          <w:rFonts w:ascii="Arial" w:hAnsi="Arial"/>
        </w:rPr>
        <w:t xml:space="preserve"> in the network lines as well as the main distribution hubs </w:t>
      </w:r>
      <w:r w:rsidRPr="00560B6C">
        <w:rPr>
          <w:rStyle w:val="StyleBoldUnderline"/>
          <w:rFonts w:ascii="Arial" w:hAnsi="Arial"/>
          <w:highlight w:val="yellow"/>
        </w:rPr>
        <w:t xml:space="preserve">has become </w:t>
      </w:r>
      <w:r w:rsidRPr="00560B6C">
        <w:rPr>
          <w:rStyle w:val="Emphasis"/>
          <w:rFonts w:ascii="Arial" w:hAnsi="Arial"/>
          <w:b w:val="0"/>
          <w:highlight w:val="yellow"/>
        </w:rPr>
        <w:t>totally dependent</w:t>
      </w:r>
      <w:r w:rsidRPr="00560B6C">
        <w:rPr>
          <w:rStyle w:val="StyleBoldUnderline"/>
          <w:rFonts w:ascii="Arial" w:hAnsi="Arial"/>
          <w:highlight w:val="yellow"/>
        </w:rPr>
        <w:t xml:space="preserve"> on </w:t>
      </w:r>
      <w:r w:rsidRPr="00560B6C">
        <w:rPr>
          <w:rStyle w:val="StyleBoldUnderline"/>
          <w:rFonts w:ascii="Arial" w:hAnsi="Arial"/>
          <w:b/>
          <w:highlight w:val="yellow"/>
          <w:bdr w:val="single" w:sz="18" w:space="0" w:color="auto"/>
        </w:rPr>
        <w:t>computers</w:t>
      </w:r>
      <w:r w:rsidRPr="00560B6C">
        <w:rPr>
          <w:rStyle w:val="StyleBoldUnderline"/>
          <w:rFonts w:ascii="Arial" w:hAnsi="Arial"/>
        </w:rPr>
        <w:t xml:space="preserve"> and internet-based communications</w:t>
      </w:r>
      <w:r w:rsidRPr="00560B6C">
        <w:rPr>
          <w:rFonts w:ascii="Arial" w:hAnsi="Arial"/>
          <w:sz w:val="24"/>
        </w:rPr>
        <w:t xml:space="preserve">. </w:t>
      </w:r>
      <w:r w:rsidRPr="00560B6C">
        <w:rPr>
          <w:rFonts w:ascii="Arial" w:hAnsi="Arial"/>
          <w:sz w:val="14"/>
        </w:rPr>
        <w:t>Although the</w:t>
      </w:r>
      <w:r w:rsidRPr="00560B6C">
        <w:rPr>
          <w:rFonts w:ascii="Arial" w:hAnsi="Arial"/>
          <w:sz w:val="24"/>
        </w:rPr>
        <w:t xml:space="preserve"> </w:t>
      </w:r>
      <w:r w:rsidRPr="00560B6C">
        <w:rPr>
          <w:rStyle w:val="StyleBoldUnderline"/>
          <w:rFonts w:ascii="Arial" w:hAnsi="Arial"/>
        </w:rPr>
        <w:t>digital infrastructure</w:t>
      </w:r>
      <w:r w:rsidRPr="00560B6C">
        <w:rPr>
          <w:rFonts w:ascii="Arial" w:hAnsi="Arial"/>
          <w:sz w:val="24"/>
        </w:rPr>
        <w:t xml:space="preserve"> </w:t>
      </w:r>
      <w:r w:rsidRPr="00560B6C">
        <w:rPr>
          <w:rFonts w:ascii="Arial" w:hAnsi="Arial"/>
          <w:sz w:val="14"/>
        </w:rPr>
        <w:t>makes the grid more efficient, it also</w:t>
      </w:r>
      <w:r w:rsidRPr="00560B6C">
        <w:rPr>
          <w:rFonts w:ascii="Arial" w:hAnsi="Arial"/>
          <w:sz w:val="24"/>
        </w:rPr>
        <w:t xml:space="preserve"> </w:t>
      </w:r>
      <w:r w:rsidRPr="00560B6C">
        <w:rPr>
          <w:rStyle w:val="StyleBoldUnderline"/>
          <w:rFonts w:ascii="Arial" w:hAnsi="Arial"/>
          <w:highlight w:val="yellow"/>
        </w:rPr>
        <w:t xml:space="preserve">makes it more susceptible to </w:t>
      </w:r>
      <w:proofErr w:type="spellStart"/>
      <w:r w:rsidRPr="00560B6C">
        <w:rPr>
          <w:rStyle w:val="StyleBoldUnderline"/>
          <w:rFonts w:ascii="Arial" w:hAnsi="Arial"/>
          <w:highlight w:val="yellow"/>
        </w:rPr>
        <w:t>cyber attacks</w:t>
      </w:r>
      <w:proofErr w:type="spellEnd"/>
      <w:r w:rsidRPr="00560B6C">
        <w:rPr>
          <w:rStyle w:val="StyleBoldUnderline"/>
          <w:rFonts w:ascii="Arial" w:hAnsi="Arial"/>
          <w:highlight w:val="yellow"/>
        </w:rPr>
        <w:t>.</w:t>
      </w:r>
      <w:r w:rsidRPr="00560B6C">
        <w:rPr>
          <w:rFonts w:ascii="Arial" w:hAnsi="Arial"/>
          <w:sz w:val="24"/>
        </w:rPr>
        <w:t xml:space="preserve"> </w:t>
      </w:r>
      <w:r w:rsidRPr="00560B6C">
        <w:rPr>
          <w:rStyle w:val="StyleBoldUnderline"/>
          <w:rFonts w:ascii="Arial" w:hAnsi="Arial"/>
        </w:rPr>
        <w:t>Admiral</w:t>
      </w:r>
      <w:r w:rsidRPr="00560B6C">
        <w:rPr>
          <w:rFonts w:ascii="Arial" w:hAnsi="Arial"/>
          <w:sz w:val="24"/>
        </w:rPr>
        <w:t xml:space="preserve"> Mr. Dennis C. </w:t>
      </w:r>
      <w:r w:rsidRPr="00560B6C">
        <w:rPr>
          <w:rStyle w:val="StyleBoldUnderline"/>
          <w:rFonts w:ascii="Arial" w:hAnsi="Arial"/>
          <w:highlight w:val="yellow"/>
        </w:rPr>
        <w:t>Blair</w:t>
      </w:r>
      <w:r w:rsidRPr="00560B6C">
        <w:rPr>
          <w:rFonts w:ascii="Arial" w:hAnsi="Arial"/>
          <w:sz w:val="24"/>
        </w:rPr>
        <w:t xml:space="preserve"> (ret.), </w:t>
      </w:r>
      <w:r w:rsidRPr="00560B6C">
        <w:rPr>
          <w:rStyle w:val="StyleBoldUnderline"/>
          <w:rFonts w:ascii="Arial" w:hAnsi="Arial"/>
        </w:rPr>
        <w:t xml:space="preserve">the former Director of National Intelligence, </w:t>
      </w:r>
      <w:r w:rsidRPr="00560B6C">
        <w:rPr>
          <w:rStyle w:val="StyleBoldUnderline"/>
          <w:rFonts w:ascii="Arial" w:hAnsi="Arial"/>
          <w:highlight w:val="yellow"/>
        </w:rPr>
        <w:t>testified</w:t>
      </w:r>
      <w:r w:rsidRPr="00560B6C">
        <w:rPr>
          <w:rFonts w:ascii="Arial" w:hAnsi="Arial"/>
          <w:sz w:val="24"/>
        </w:rPr>
        <w:t xml:space="preserve"> before Congress </w:t>
      </w:r>
      <w:r w:rsidRPr="00560B6C">
        <w:rPr>
          <w:rStyle w:val="StyleBoldUnderline"/>
          <w:rFonts w:ascii="Arial" w:hAnsi="Arial"/>
        </w:rPr>
        <w:t xml:space="preserve">that “the </w:t>
      </w:r>
      <w:r w:rsidRPr="00560B6C">
        <w:rPr>
          <w:rStyle w:val="StyleBoldUnderline"/>
          <w:rFonts w:ascii="Arial" w:hAnsi="Arial"/>
          <w:highlight w:val="yellow"/>
        </w:rPr>
        <w:t>growing connectivity</w:t>
      </w:r>
      <w:r w:rsidRPr="00560B6C">
        <w:rPr>
          <w:rStyle w:val="StyleBoldUnderline"/>
          <w:rFonts w:ascii="Arial" w:hAnsi="Arial"/>
        </w:rPr>
        <w:t xml:space="preserve"> between information systems, the Internet, and other infrastructures </w:t>
      </w:r>
      <w:r w:rsidRPr="00560B6C">
        <w:rPr>
          <w:rStyle w:val="StyleBoldUnderline"/>
          <w:rFonts w:ascii="Arial" w:hAnsi="Arial"/>
          <w:highlight w:val="yellow"/>
        </w:rPr>
        <w:t>creates opportunities for attackers</w:t>
      </w:r>
      <w:r w:rsidRPr="00560B6C">
        <w:rPr>
          <w:rStyle w:val="StyleBoldUnderline"/>
          <w:rFonts w:ascii="Arial" w:hAnsi="Arial"/>
        </w:rPr>
        <w:t xml:space="preserve"> to disrupt telecommunications, electrical power, energy pipelines, refineries, financial networks, and other critical infrastructures. </w:t>
      </w:r>
      <w:proofErr w:type="gramStart"/>
      <w:r w:rsidRPr="00560B6C">
        <w:rPr>
          <w:rFonts w:ascii="Arial" w:hAnsi="Arial"/>
          <w:sz w:val="14"/>
        </w:rPr>
        <w:t>14 ”</w:t>
      </w:r>
      <w:proofErr w:type="gramEnd"/>
      <w:r w:rsidRPr="00560B6C">
        <w:rPr>
          <w:rFonts w:ascii="Arial" w:hAnsi="Arial"/>
          <w:sz w:val="14"/>
        </w:rPr>
        <w:t xml:space="preserve"> The Intelligence Community assesses that</w:t>
      </w:r>
      <w:r w:rsidRPr="00560B6C">
        <w:rPr>
          <w:rFonts w:ascii="Arial" w:hAnsi="Arial"/>
          <w:sz w:val="24"/>
        </w:rPr>
        <w:t xml:space="preserve"> </w:t>
      </w:r>
      <w:r w:rsidRPr="00560B6C">
        <w:rPr>
          <w:rStyle w:val="StyleBoldUnderline"/>
          <w:rFonts w:ascii="Arial" w:hAnsi="Arial"/>
        </w:rPr>
        <w:t xml:space="preserve">a number of </w:t>
      </w:r>
      <w:r w:rsidRPr="00560B6C">
        <w:rPr>
          <w:rStyle w:val="StyleBoldUnderline"/>
          <w:rFonts w:ascii="Arial" w:hAnsi="Arial"/>
          <w:highlight w:val="yellow"/>
        </w:rPr>
        <w:t>nations</w:t>
      </w:r>
      <w:r w:rsidRPr="00560B6C">
        <w:rPr>
          <w:rStyle w:val="StyleBoldUnderline"/>
          <w:rFonts w:ascii="Arial" w:hAnsi="Arial"/>
        </w:rPr>
        <w:t xml:space="preserve"> already </w:t>
      </w:r>
      <w:r w:rsidRPr="00560B6C">
        <w:rPr>
          <w:rStyle w:val="StyleBoldUnderline"/>
          <w:rFonts w:ascii="Arial" w:hAnsi="Arial"/>
          <w:highlight w:val="yellow"/>
        </w:rPr>
        <w:t>have the</w:t>
      </w:r>
      <w:r w:rsidRPr="00560B6C">
        <w:rPr>
          <w:rStyle w:val="StyleBoldUnderline"/>
          <w:rFonts w:ascii="Arial" w:hAnsi="Arial"/>
        </w:rPr>
        <w:t xml:space="preserve"> technical </w:t>
      </w:r>
      <w:r w:rsidRPr="00560B6C">
        <w:rPr>
          <w:rStyle w:val="StyleBoldUnderline"/>
          <w:rFonts w:ascii="Arial" w:hAnsi="Arial"/>
          <w:highlight w:val="yellow"/>
        </w:rPr>
        <w:t>capability to conduct such attacks</w:t>
      </w:r>
      <w:r w:rsidRPr="00560B6C">
        <w:rPr>
          <w:rFonts w:ascii="Arial" w:hAnsi="Arial"/>
          <w:sz w:val="24"/>
        </w:rPr>
        <w:t xml:space="preserve">. </w:t>
      </w:r>
      <w:r w:rsidRPr="00560B6C">
        <w:rPr>
          <w:rFonts w:ascii="Arial" w:hAnsi="Arial"/>
          <w:sz w:val="14"/>
        </w:rPr>
        <w:t xml:space="preserve">15 In the 2009 report, Annual Threat Assessment of the Intelligence Community for the Senate Armed Services Committee, </w:t>
      </w:r>
      <w:r w:rsidRPr="00560B6C">
        <w:rPr>
          <w:rStyle w:val="StyleBoldUnderline"/>
          <w:rFonts w:ascii="Arial" w:hAnsi="Arial"/>
          <w:sz w:val="14"/>
        </w:rPr>
        <w:t>Adm. Blair stated that “Threats to cyberspace pose one of the most serious</w:t>
      </w:r>
      <w:r w:rsidRPr="00560B6C">
        <w:rPr>
          <w:rFonts w:ascii="Arial" w:hAnsi="Arial"/>
          <w:sz w:val="14"/>
        </w:rPr>
        <w:t xml:space="preserve"> economic and national </w:t>
      </w:r>
      <w:r w:rsidRPr="00560B6C">
        <w:rPr>
          <w:rStyle w:val="StyleBoldUnderline"/>
          <w:rFonts w:ascii="Arial" w:hAnsi="Arial"/>
          <w:sz w:val="14"/>
        </w:rPr>
        <w:t>security challenges of the 21st Century for the U</w:t>
      </w:r>
      <w:r w:rsidRPr="00560B6C">
        <w:rPr>
          <w:rFonts w:ascii="Arial" w:hAnsi="Arial"/>
          <w:sz w:val="14"/>
        </w:rPr>
        <w:t xml:space="preserve">nited </w:t>
      </w:r>
      <w:r w:rsidRPr="00560B6C">
        <w:rPr>
          <w:rStyle w:val="StyleBoldUnderline"/>
          <w:rFonts w:ascii="Arial" w:hAnsi="Arial"/>
          <w:sz w:val="14"/>
        </w:rPr>
        <w:t>S</w:t>
      </w:r>
      <w:r w:rsidRPr="00560B6C">
        <w:rPr>
          <w:rFonts w:ascii="Arial" w:hAnsi="Arial"/>
          <w:sz w:val="14"/>
        </w:rPr>
        <w:t xml:space="preserve">tates and our allies.”16 In addition, </w:t>
      </w:r>
      <w:r w:rsidRPr="00560B6C">
        <w:rPr>
          <w:rStyle w:val="StyleBoldUnderline"/>
          <w:rFonts w:ascii="Arial" w:hAnsi="Arial"/>
          <w:sz w:val="14"/>
        </w:rPr>
        <w:t>the report highlights a growing array of state and non-state actors that are targeting</w:t>
      </w:r>
      <w:r w:rsidRPr="00560B6C">
        <w:rPr>
          <w:rFonts w:ascii="Arial" w:hAnsi="Arial"/>
          <w:sz w:val="14"/>
        </w:rPr>
        <w:t xml:space="preserve"> the </w:t>
      </w:r>
      <w:r w:rsidRPr="00560B6C">
        <w:rPr>
          <w:rStyle w:val="StyleBoldUnderline"/>
          <w:rFonts w:ascii="Arial" w:hAnsi="Arial"/>
          <w:sz w:val="14"/>
        </w:rPr>
        <w:t>U.S. critical infrastructure for</w:t>
      </w:r>
      <w:r w:rsidRPr="00560B6C">
        <w:rPr>
          <w:rFonts w:ascii="Arial" w:hAnsi="Arial"/>
          <w:sz w:val="14"/>
        </w:rPr>
        <w:t xml:space="preserve"> the purpose of </w:t>
      </w:r>
      <w:r w:rsidRPr="00560B6C">
        <w:rPr>
          <w:rStyle w:val="StyleBoldUnderline"/>
          <w:rFonts w:ascii="Arial" w:hAnsi="Arial"/>
          <w:sz w:val="14"/>
        </w:rPr>
        <w:t>creating chaos that will</w:t>
      </w:r>
      <w:r w:rsidRPr="00560B6C">
        <w:rPr>
          <w:rFonts w:ascii="Arial" w:hAnsi="Arial"/>
          <w:sz w:val="14"/>
        </w:rPr>
        <w:t xml:space="preserve"> subsequently </w:t>
      </w:r>
      <w:r w:rsidRPr="00560B6C">
        <w:rPr>
          <w:rStyle w:val="StyleBoldUnderline"/>
          <w:rFonts w:ascii="Arial" w:hAnsi="Arial"/>
          <w:sz w:val="14"/>
        </w:rPr>
        <w:t>produce detrimental effects on citizens, commerce, and government operations</w:t>
      </w:r>
      <w:r w:rsidRPr="00560B6C">
        <w:rPr>
          <w:rFonts w:ascii="Arial" w:hAnsi="Arial"/>
          <w:sz w:val="14"/>
        </w:rPr>
        <w:t xml:space="preserve">. These </w:t>
      </w:r>
      <w:r w:rsidRPr="00560B6C">
        <w:rPr>
          <w:rStyle w:val="StyleBoldUnderline"/>
          <w:rFonts w:ascii="Arial" w:hAnsi="Arial"/>
          <w:sz w:val="14"/>
        </w:rPr>
        <w:t>actors have the ability to compromise, steal, change, or completely destroy information</w:t>
      </w:r>
      <w:r w:rsidRPr="00560B6C">
        <w:rPr>
          <w:rFonts w:ascii="Arial" w:hAnsi="Arial"/>
          <w:sz w:val="14"/>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560B6C">
        <w:rPr>
          <w:rStyle w:val="StyleBoldUnderline"/>
          <w:rFonts w:ascii="Arial" w:hAnsi="Arial"/>
          <w:sz w:val="14"/>
        </w:rPr>
        <w:t>data was available from multiple regions outside the U</w:t>
      </w:r>
      <w:r w:rsidRPr="00560B6C">
        <w:rPr>
          <w:rFonts w:ascii="Arial" w:hAnsi="Arial"/>
          <w:sz w:val="14"/>
        </w:rPr>
        <w:t xml:space="preserve">nited </w:t>
      </w:r>
      <w:r w:rsidRPr="00560B6C">
        <w:rPr>
          <w:rStyle w:val="StyleBoldUnderline"/>
          <w:rFonts w:ascii="Arial" w:hAnsi="Arial"/>
          <w:sz w:val="14"/>
        </w:rPr>
        <w:t>S</w:t>
      </w:r>
      <w:r w:rsidRPr="00560B6C">
        <w:rPr>
          <w:rFonts w:ascii="Arial" w:hAnsi="Arial"/>
          <w:sz w:val="14"/>
        </w:rPr>
        <w:t xml:space="preserve">tates, </w:t>
      </w:r>
      <w:r w:rsidRPr="00560B6C">
        <w:rPr>
          <w:rStyle w:val="StyleBoldUnderline"/>
          <w:rFonts w:ascii="Arial" w:hAnsi="Arial"/>
          <w:sz w:val="14"/>
        </w:rPr>
        <w:t>which documents cyber intrusions into utilities</w:t>
      </w:r>
      <w:r w:rsidRPr="00560B6C">
        <w:rPr>
          <w:rFonts w:ascii="Arial" w:hAnsi="Arial"/>
          <w:sz w:val="14"/>
        </w:rPr>
        <w:t>. In at least one case (outside the U.S.), the disruption caused a power outage affecting multiple cities. Mr. Donahue did not specify who executed</w:t>
      </w:r>
      <w:r w:rsidRPr="00560B6C">
        <w:rPr>
          <w:rStyle w:val="StyleBoldUnderline"/>
          <w:rFonts w:ascii="Arial" w:hAnsi="Arial"/>
          <w:sz w:val="14"/>
        </w:rPr>
        <w:t xml:space="preserve"> </w:t>
      </w:r>
      <w:r w:rsidRPr="00560B6C">
        <w:rPr>
          <w:rFonts w:ascii="Arial" w:hAnsi="Arial"/>
          <w:sz w:val="14"/>
        </w:rPr>
        <w:t xml:space="preserve">these attacks or why, but did state that all the intrusions were conducted via the Internet. 18 During the past twenty years, advances in computer technologies have permeated and advanced all aspects of our lives. Although the </w:t>
      </w:r>
      <w:r w:rsidRPr="00560B6C">
        <w:rPr>
          <w:rStyle w:val="StyleBoldUnderline"/>
          <w:rFonts w:ascii="Arial" w:hAnsi="Arial"/>
          <w:sz w:val="14"/>
        </w:rPr>
        <w:t>digital infrastructure</w:t>
      </w:r>
      <w:r w:rsidRPr="00560B6C">
        <w:rPr>
          <w:rFonts w:ascii="Arial" w:hAnsi="Arial"/>
          <w:sz w:val="14"/>
        </w:rPr>
        <w:t xml:space="preserve"> is </w:t>
      </w:r>
      <w:r w:rsidRPr="00560B6C">
        <w:rPr>
          <w:rStyle w:val="StyleBoldUnderline"/>
          <w:rFonts w:ascii="Arial" w:hAnsi="Arial"/>
          <w:sz w:val="14"/>
        </w:rPr>
        <w:t>being</w:t>
      </w:r>
      <w:r w:rsidRPr="00560B6C">
        <w:rPr>
          <w:rFonts w:ascii="Arial" w:hAnsi="Arial"/>
          <w:sz w:val="14"/>
        </w:rPr>
        <w:t xml:space="preserve"> increasingly </w:t>
      </w:r>
      <w:r w:rsidRPr="00560B6C">
        <w:rPr>
          <w:rStyle w:val="StyleBoldUnderline"/>
          <w:rFonts w:ascii="Arial" w:hAnsi="Arial"/>
          <w:sz w:val="14"/>
        </w:rPr>
        <w:t>merged with the power grid</w:t>
      </w:r>
      <w:r w:rsidRPr="00560B6C">
        <w:rPr>
          <w:rFonts w:ascii="Arial" w:hAnsi="Arial"/>
          <w:sz w:val="14"/>
        </w:rPr>
        <w:t xml:space="preserve"> to make it more efficient and reliable, it also </w:t>
      </w:r>
      <w:r w:rsidRPr="00560B6C">
        <w:rPr>
          <w:rStyle w:val="StyleBoldUnderline"/>
          <w:rFonts w:ascii="Arial" w:hAnsi="Arial"/>
          <w:sz w:val="14"/>
        </w:rPr>
        <w:t xml:space="preserve">makes it more vulnerable to </w:t>
      </w:r>
      <w:proofErr w:type="spellStart"/>
      <w:r w:rsidRPr="00560B6C">
        <w:rPr>
          <w:rStyle w:val="StyleBoldUnderline"/>
          <w:rFonts w:ascii="Arial" w:hAnsi="Arial"/>
          <w:sz w:val="14"/>
        </w:rPr>
        <w:t>cyber attack</w:t>
      </w:r>
      <w:proofErr w:type="spellEnd"/>
      <w:r w:rsidRPr="00560B6C">
        <w:rPr>
          <w:rStyle w:val="StyleBoldUnderline"/>
          <w:rFonts w:ascii="Arial" w:hAnsi="Arial"/>
          <w:sz w:val="14"/>
        </w:rPr>
        <w:t>.</w:t>
      </w:r>
      <w:r w:rsidRPr="00560B6C">
        <w:rPr>
          <w:rStyle w:val="StyleBoldUnderline"/>
          <w:rFonts w:ascii="Arial" w:hAnsi="Arial"/>
        </w:rPr>
        <w:t xml:space="preserve"> In</w:t>
      </w:r>
      <w:r w:rsidRPr="00560B6C">
        <w:rPr>
          <w:rFonts w:ascii="Arial" w:hAnsi="Arial"/>
          <w:sz w:val="24"/>
        </w:rPr>
        <w:t xml:space="preserve"> </w:t>
      </w:r>
      <w:r w:rsidRPr="00560B6C">
        <w:rPr>
          <w:rFonts w:ascii="Arial" w:hAnsi="Arial"/>
          <w:sz w:val="14"/>
        </w:rPr>
        <w:t>October</w:t>
      </w:r>
      <w:r w:rsidRPr="00560B6C">
        <w:rPr>
          <w:rFonts w:ascii="Arial" w:hAnsi="Arial"/>
          <w:sz w:val="24"/>
        </w:rPr>
        <w:t xml:space="preserve"> </w:t>
      </w:r>
      <w:r w:rsidRPr="00560B6C">
        <w:rPr>
          <w:rStyle w:val="StyleBoldUnderline"/>
          <w:rFonts w:ascii="Arial" w:hAnsi="Arial"/>
        </w:rPr>
        <w:t xml:space="preserve">2006, </w:t>
      </w:r>
      <w:r w:rsidRPr="00560B6C">
        <w:rPr>
          <w:rStyle w:val="StyleBoldUnderline"/>
          <w:rFonts w:ascii="Arial" w:hAnsi="Arial"/>
          <w:highlight w:val="yellow"/>
        </w:rPr>
        <w:t>a foreign hacker invaded the Harrisburg</w:t>
      </w:r>
      <w:r w:rsidRPr="00560B6C">
        <w:rPr>
          <w:rFonts w:ascii="Arial" w:hAnsi="Arial"/>
          <w:sz w:val="24"/>
        </w:rPr>
        <w:t xml:space="preserve">, </w:t>
      </w:r>
      <w:r w:rsidRPr="00560B6C">
        <w:rPr>
          <w:rFonts w:ascii="Arial" w:hAnsi="Arial"/>
          <w:sz w:val="14"/>
        </w:rPr>
        <w:t>PA</w:t>
      </w:r>
      <w:r w:rsidRPr="00560B6C">
        <w:rPr>
          <w:rFonts w:ascii="Arial" w:hAnsi="Arial"/>
          <w:sz w:val="24"/>
        </w:rPr>
        <w:t xml:space="preserve">., </w:t>
      </w:r>
      <w:r w:rsidRPr="00560B6C">
        <w:rPr>
          <w:rStyle w:val="StyleBoldUnderline"/>
          <w:rFonts w:ascii="Arial" w:hAnsi="Arial"/>
          <w:highlight w:val="yellow"/>
        </w:rPr>
        <w:t>water</w:t>
      </w:r>
      <w:r w:rsidRPr="00560B6C">
        <w:rPr>
          <w:rStyle w:val="StyleBoldUnderline"/>
          <w:rFonts w:ascii="Arial" w:hAnsi="Arial"/>
        </w:rPr>
        <w:t xml:space="preserve"> filtration </w:t>
      </w:r>
      <w:r w:rsidRPr="00560B6C">
        <w:rPr>
          <w:rStyle w:val="StyleBoldUnderline"/>
          <w:rFonts w:ascii="Arial" w:hAnsi="Arial"/>
          <w:highlight w:val="yellow"/>
        </w:rPr>
        <w:t>system</w:t>
      </w:r>
      <w:r w:rsidRPr="00560B6C">
        <w:rPr>
          <w:rStyle w:val="StyleBoldUnderline"/>
          <w:rFonts w:ascii="Arial" w:hAnsi="Arial"/>
        </w:rPr>
        <w:t xml:space="preserve"> and planted malware</w:t>
      </w:r>
      <w:r w:rsidRPr="00560B6C">
        <w:rPr>
          <w:rFonts w:ascii="Arial" w:hAnsi="Arial"/>
          <w:sz w:val="24"/>
        </w:rPr>
        <w:t xml:space="preserve">. </w:t>
      </w:r>
      <w:r w:rsidRPr="00560B6C">
        <w:rPr>
          <w:rFonts w:ascii="Arial" w:hAnsi="Arial"/>
          <w:sz w:val="14"/>
        </w:rPr>
        <w:t>19</w:t>
      </w:r>
      <w:r w:rsidRPr="00560B6C">
        <w:rPr>
          <w:rFonts w:ascii="Arial" w:hAnsi="Arial"/>
          <w:sz w:val="24"/>
        </w:rPr>
        <w:t xml:space="preserve"> </w:t>
      </w:r>
      <w:r w:rsidRPr="00560B6C">
        <w:rPr>
          <w:rStyle w:val="StyleBoldUnderline"/>
          <w:rFonts w:ascii="Arial" w:hAnsi="Arial"/>
        </w:rPr>
        <w:t>In</w:t>
      </w:r>
      <w:r w:rsidRPr="00560B6C">
        <w:rPr>
          <w:rFonts w:ascii="Arial" w:hAnsi="Arial"/>
          <w:sz w:val="24"/>
        </w:rPr>
        <w:t xml:space="preserve"> </w:t>
      </w:r>
      <w:r w:rsidRPr="00560B6C">
        <w:rPr>
          <w:rFonts w:ascii="Arial" w:hAnsi="Arial"/>
          <w:sz w:val="14"/>
        </w:rPr>
        <w:t>June</w:t>
      </w:r>
      <w:r w:rsidRPr="00560B6C">
        <w:rPr>
          <w:rFonts w:ascii="Arial" w:hAnsi="Arial"/>
          <w:sz w:val="24"/>
        </w:rPr>
        <w:t xml:space="preserve"> </w:t>
      </w:r>
      <w:r w:rsidRPr="00560B6C">
        <w:rPr>
          <w:rStyle w:val="StyleBoldUnderline"/>
          <w:rFonts w:ascii="Arial" w:hAnsi="Arial"/>
        </w:rPr>
        <w:t>2008</w:t>
      </w:r>
      <w:r w:rsidRPr="00560B6C">
        <w:rPr>
          <w:rFonts w:ascii="Arial" w:hAnsi="Arial"/>
          <w:sz w:val="24"/>
        </w:rPr>
        <w:t xml:space="preserve">, </w:t>
      </w:r>
      <w:r w:rsidRPr="00560B6C">
        <w:rPr>
          <w:rStyle w:val="StyleBoldUnderline"/>
          <w:rFonts w:ascii="Arial" w:hAnsi="Arial"/>
          <w:highlight w:val="yellow"/>
        </w:rPr>
        <w:t>the Hatch nuclear</w:t>
      </w:r>
      <w:r w:rsidRPr="00560B6C">
        <w:rPr>
          <w:rStyle w:val="StyleBoldUnderline"/>
          <w:rFonts w:ascii="Arial" w:hAnsi="Arial"/>
        </w:rPr>
        <w:t xml:space="preserve"> power </w:t>
      </w:r>
      <w:r w:rsidRPr="00560B6C">
        <w:rPr>
          <w:rStyle w:val="StyleBoldUnderline"/>
          <w:rFonts w:ascii="Arial" w:hAnsi="Arial"/>
          <w:highlight w:val="yellow"/>
        </w:rPr>
        <w:t>plant</w:t>
      </w:r>
      <w:r w:rsidRPr="00560B6C">
        <w:rPr>
          <w:rStyle w:val="StyleBoldUnderline"/>
          <w:rFonts w:ascii="Arial" w:hAnsi="Arial"/>
        </w:rPr>
        <w:t xml:space="preserve"> in Georgia </w:t>
      </w:r>
      <w:r w:rsidRPr="00560B6C">
        <w:rPr>
          <w:rStyle w:val="StyleBoldUnderline"/>
          <w:rFonts w:ascii="Arial" w:hAnsi="Arial"/>
          <w:highlight w:val="yellow"/>
        </w:rPr>
        <w:t>shut down</w:t>
      </w:r>
      <w:r w:rsidRPr="00560B6C">
        <w:rPr>
          <w:rStyle w:val="StyleBoldUnderline"/>
          <w:rFonts w:ascii="Arial" w:hAnsi="Arial"/>
        </w:rPr>
        <w:t xml:space="preserve"> for two days </w:t>
      </w:r>
      <w:r w:rsidRPr="00560B6C">
        <w:rPr>
          <w:rStyle w:val="StyleBoldUnderline"/>
          <w:rFonts w:ascii="Arial" w:hAnsi="Arial"/>
          <w:highlight w:val="yellow"/>
        </w:rPr>
        <w:t>after</w:t>
      </w:r>
      <w:r w:rsidRPr="00560B6C">
        <w:rPr>
          <w:rStyle w:val="StyleBoldUnderline"/>
          <w:rFonts w:ascii="Arial" w:hAnsi="Arial"/>
        </w:rPr>
        <w:t xml:space="preserve"> an engineer loaded </w:t>
      </w:r>
      <w:r w:rsidRPr="00560B6C">
        <w:rPr>
          <w:rStyle w:val="StyleBoldUnderline"/>
          <w:rFonts w:ascii="Arial" w:hAnsi="Arial"/>
          <w:highlight w:val="yellow"/>
        </w:rPr>
        <w:t>a software update</w:t>
      </w:r>
      <w:r w:rsidRPr="00560B6C">
        <w:rPr>
          <w:rFonts w:ascii="Arial" w:hAnsi="Arial"/>
          <w:sz w:val="24"/>
        </w:rPr>
        <w:t xml:space="preserve"> </w:t>
      </w:r>
      <w:r w:rsidRPr="00560B6C">
        <w:rPr>
          <w:rFonts w:ascii="Arial" w:hAnsi="Arial"/>
          <w:sz w:val="14"/>
        </w:rPr>
        <w:t>for a business network</w:t>
      </w:r>
      <w:r w:rsidRPr="00560B6C">
        <w:rPr>
          <w:rFonts w:ascii="Arial" w:hAnsi="Arial"/>
          <w:sz w:val="24"/>
        </w:rPr>
        <w:t xml:space="preserve"> </w:t>
      </w:r>
      <w:r w:rsidRPr="00560B6C">
        <w:rPr>
          <w:rStyle w:val="StyleBoldUnderline"/>
          <w:rFonts w:ascii="Arial" w:hAnsi="Arial"/>
        </w:rPr>
        <w:t>that</w:t>
      </w:r>
      <w:r w:rsidRPr="00560B6C">
        <w:rPr>
          <w:rFonts w:ascii="Arial" w:hAnsi="Arial"/>
          <w:sz w:val="24"/>
        </w:rPr>
        <w:t xml:space="preserve"> </w:t>
      </w:r>
      <w:r w:rsidRPr="00560B6C">
        <w:rPr>
          <w:rFonts w:ascii="Arial" w:hAnsi="Arial"/>
          <w:sz w:val="14"/>
        </w:rPr>
        <w:t>also</w:t>
      </w:r>
      <w:r w:rsidRPr="00560B6C">
        <w:rPr>
          <w:rFonts w:ascii="Arial" w:hAnsi="Arial"/>
          <w:sz w:val="24"/>
        </w:rPr>
        <w:t xml:space="preserve"> </w:t>
      </w:r>
      <w:r w:rsidRPr="00560B6C">
        <w:rPr>
          <w:rStyle w:val="StyleBoldUnderline"/>
          <w:rFonts w:ascii="Arial" w:hAnsi="Arial"/>
        </w:rPr>
        <w:t xml:space="preserve">rebooted the plant's power control system. </w:t>
      </w:r>
      <w:r w:rsidRPr="00560B6C">
        <w:rPr>
          <w:rStyle w:val="StyleBoldUnderline"/>
          <w:rFonts w:ascii="Arial" w:hAnsi="Arial"/>
          <w:highlight w:val="yellow"/>
        </w:rPr>
        <w:t>In</w:t>
      </w:r>
      <w:r w:rsidRPr="00560B6C">
        <w:rPr>
          <w:rFonts w:ascii="Arial" w:hAnsi="Arial"/>
          <w:sz w:val="24"/>
        </w:rPr>
        <w:t xml:space="preserve"> </w:t>
      </w:r>
      <w:r w:rsidRPr="00560B6C">
        <w:rPr>
          <w:rFonts w:ascii="Arial" w:hAnsi="Arial"/>
          <w:sz w:val="14"/>
        </w:rPr>
        <w:t>April</w:t>
      </w:r>
      <w:r w:rsidRPr="00560B6C">
        <w:rPr>
          <w:rFonts w:ascii="Arial" w:hAnsi="Arial"/>
          <w:sz w:val="24"/>
        </w:rPr>
        <w:t xml:space="preserve"> </w:t>
      </w:r>
      <w:r w:rsidRPr="00560B6C">
        <w:rPr>
          <w:rStyle w:val="StyleBoldUnderline"/>
          <w:rFonts w:ascii="Arial" w:hAnsi="Arial"/>
        </w:rPr>
        <w:t>20</w:t>
      </w:r>
      <w:r w:rsidRPr="00560B6C">
        <w:rPr>
          <w:rStyle w:val="StyleBoldUnderline"/>
          <w:rFonts w:ascii="Arial" w:hAnsi="Arial"/>
          <w:highlight w:val="yellow"/>
        </w:rPr>
        <w:t>09</w:t>
      </w:r>
      <w:r w:rsidRPr="00560B6C">
        <w:rPr>
          <w:rFonts w:ascii="Arial" w:hAnsi="Arial"/>
          <w:sz w:val="14"/>
        </w:rPr>
        <w:t>, The Wall Street Journal reported that</w:t>
      </w:r>
      <w:r w:rsidRPr="00560B6C">
        <w:rPr>
          <w:rFonts w:ascii="Arial" w:hAnsi="Arial"/>
          <w:sz w:val="24"/>
        </w:rPr>
        <w:t xml:space="preserve"> </w:t>
      </w:r>
      <w:r w:rsidRPr="00560B6C">
        <w:rPr>
          <w:rStyle w:val="StyleBoldUnderline"/>
          <w:rFonts w:ascii="Arial" w:hAnsi="Arial"/>
          <w:highlight w:val="yellow"/>
        </w:rPr>
        <w:t>cyber spies</w:t>
      </w:r>
      <w:r w:rsidRPr="00560B6C">
        <w:rPr>
          <w:rFonts w:ascii="Arial" w:hAnsi="Arial"/>
          <w:sz w:val="24"/>
        </w:rPr>
        <w:t xml:space="preserve"> </w:t>
      </w:r>
      <w:r w:rsidRPr="00560B6C">
        <w:rPr>
          <w:rFonts w:ascii="Arial" w:hAnsi="Arial"/>
          <w:sz w:val="14"/>
        </w:rPr>
        <w:t>had</w:t>
      </w:r>
      <w:r w:rsidRPr="00560B6C">
        <w:rPr>
          <w:rFonts w:ascii="Arial" w:hAnsi="Arial"/>
          <w:sz w:val="24"/>
        </w:rPr>
        <w:t xml:space="preserve"> </w:t>
      </w:r>
      <w:r w:rsidRPr="00560B6C">
        <w:rPr>
          <w:rStyle w:val="StyleBoldUnderline"/>
          <w:rFonts w:ascii="Arial" w:hAnsi="Arial"/>
          <w:highlight w:val="yellow"/>
        </w:rPr>
        <w:t>infiltrated the</w:t>
      </w:r>
      <w:r w:rsidRPr="00560B6C">
        <w:rPr>
          <w:rStyle w:val="StyleBoldUnderline"/>
          <w:rFonts w:ascii="Arial" w:hAnsi="Arial"/>
        </w:rPr>
        <w:t xml:space="preserve"> U.S. electric </w:t>
      </w:r>
      <w:r w:rsidRPr="00560B6C">
        <w:rPr>
          <w:rStyle w:val="StyleBoldUnderline"/>
          <w:rFonts w:ascii="Arial" w:hAnsi="Arial"/>
          <w:highlight w:val="yellow"/>
        </w:rPr>
        <w:t>grid</w:t>
      </w:r>
      <w:r w:rsidRPr="00560B6C">
        <w:rPr>
          <w:rStyle w:val="StyleBoldUnderline"/>
          <w:rFonts w:ascii="Arial" w:hAnsi="Arial"/>
        </w:rPr>
        <w:t xml:space="preserve"> and left behind software that could be used to disrupt the system.</w:t>
      </w:r>
      <w:r w:rsidRPr="00560B6C">
        <w:rPr>
          <w:rFonts w:ascii="Arial" w:hAnsi="Arial"/>
          <w:sz w:val="24"/>
        </w:rPr>
        <w:t xml:space="preserve"> </w:t>
      </w:r>
      <w:r w:rsidRPr="00560B6C">
        <w:rPr>
          <w:rStyle w:val="StyleBoldUnderline"/>
          <w:rFonts w:ascii="Arial" w:hAnsi="Arial"/>
        </w:rPr>
        <w:t xml:space="preserve">The </w:t>
      </w:r>
      <w:r w:rsidRPr="00560B6C">
        <w:rPr>
          <w:rStyle w:val="StyleBoldUnderline"/>
          <w:rFonts w:ascii="Arial" w:hAnsi="Arial"/>
          <w:highlight w:val="yellow"/>
        </w:rPr>
        <w:t>hackers came from China, Russia and other nations</w:t>
      </w:r>
      <w:r w:rsidRPr="00560B6C">
        <w:rPr>
          <w:rStyle w:val="StyleBoldUnderline"/>
          <w:rFonts w:ascii="Arial" w:hAnsi="Arial"/>
        </w:rPr>
        <w:t xml:space="preserve"> and were on a “fishing expedition” to map out the system</w:t>
      </w:r>
      <w:r w:rsidRPr="00560B6C">
        <w:rPr>
          <w:rFonts w:ascii="Arial" w:hAnsi="Arial"/>
          <w:sz w:val="14"/>
        </w:rPr>
        <w:t>. 20 According to the secretary of Homeland Security, Janet Napolitano at an event on 28 October 2011</w:t>
      </w:r>
      <w:r w:rsidRPr="00560B6C">
        <w:rPr>
          <w:rFonts w:ascii="Arial" w:hAnsi="Arial"/>
          <w:sz w:val="24"/>
        </w:rPr>
        <w:t xml:space="preserve">, </w:t>
      </w:r>
      <w:r w:rsidRPr="00560B6C">
        <w:rPr>
          <w:rStyle w:val="StyleBoldUnderline"/>
          <w:rFonts w:ascii="Arial" w:hAnsi="Arial"/>
        </w:rPr>
        <w:t xml:space="preserve">cyber–attacks have come close to compromising the country’s critical infrastructure </w:t>
      </w:r>
      <w:r w:rsidRPr="00560B6C">
        <w:rPr>
          <w:rStyle w:val="StyleBoldUnderline"/>
          <w:rFonts w:ascii="Arial" w:hAnsi="Arial"/>
          <w:highlight w:val="yellow"/>
        </w:rPr>
        <w:t>on multiple occasions</w:t>
      </w:r>
      <w:r w:rsidRPr="00560B6C">
        <w:rPr>
          <w:rFonts w:ascii="Arial" w:hAnsi="Arial"/>
          <w:sz w:val="14"/>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rsidRPr="00560B6C">
        <w:rPr>
          <w:rFonts w:ascii="Arial" w:hAnsi="Arial"/>
          <w:sz w:val="14"/>
        </w:rPr>
        <w:t>cyber attacks</w:t>
      </w:r>
      <w:proofErr w:type="spellEnd"/>
      <w:r w:rsidRPr="00560B6C">
        <w:rPr>
          <w:rFonts w:ascii="Arial" w:hAnsi="Arial"/>
          <w:sz w:val="14"/>
        </w:rP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w:t>
      </w:r>
      <w:r w:rsidRPr="00560B6C">
        <w:rPr>
          <w:rFonts w:ascii="Arial" w:hAnsi="Arial"/>
          <w:sz w:val="24"/>
        </w:rPr>
        <w:t xml:space="preserve">. </w:t>
      </w:r>
      <w:r w:rsidRPr="00560B6C">
        <w:rPr>
          <w:rStyle w:val="StyleBoldUnderline"/>
          <w:rFonts w:ascii="Arial" w:hAnsi="Arial"/>
        </w:rPr>
        <w:t>Although a substantial amount of resources are dedicated to protecting the nation’s infrastructure, it may not be enough to ensure the continuous flow of electricity to our critical military facilities.</w:t>
      </w:r>
      <w:r w:rsidRPr="00560B6C">
        <w:rPr>
          <w:rFonts w:ascii="Arial" w:hAnsi="Arial"/>
          <w:sz w:val="24"/>
        </w:rPr>
        <w:t xml:space="preserve"> </w:t>
      </w:r>
      <w:r w:rsidRPr="00560B6C">
        <w:rPr>
          <w:rStyle w:val="StyleBoldUnderline"/>
          <w:rFonts w:ascii="Arial" w:hAnsi="Arial"/>
          <w:highlight w:val="yellow"/>
        </w:rPr>
        <w:t>SMRs</w:t>
      </w:r>
      <w:r w:rsidRPr="00560B6C">
        <w:rPr>
          <w:rFonts w:ascii="Arial" w:hAnsi="Arial"/>
          <w:sz w:val="24"/>
        </w:rPr>
        <w:t xml:space="preserve"> </w:t>
      </w:r>
      <w:r w:rsidRPr="00560B6C">
        <w:rPr>
          <w:rFonts w:ascii="Arial" w:hAnsi="Arial"/>
          <w:sz w:val="14"/>
        </w:rPr>
        <w:t>as they are currently envisioned</w:t>
      </w:r>
      <w:r w:rsidRPr="00560B6C">
        <w:rPr>
          <w:rFonts w:ascii="Arial" w:hAnsi="Arial"/>
          <w:sz w:val="24"/>
        </w:rPr>
        <w:t xml:space="preserve"> </w:t>
      </w:r>
      <w:r w:rsidRPr="00560B6C">
        <w:rPr>
          <w:rStyle w:val="StyleBoldUnderline"/>
          <w:rFonts w:ascii="Arial" w:hAnsi="Arial"/>
        </w:rPr>
        <w:t xml:space="preserve">may be able to </w:t>
      </w:r>
      <w:r w:rsidRPr="00560B6C">
        <w:rPr>
          <w:rStyle w:val="StyleBoldUnderline"/>
          <w:rFonts w:ascii="Arial" w:hAnsi="Arial"/>
          <w:highlight w:val="yellow"/>
        </w:rPr>
        <w:t>provide a secure and independent</w:t>
      </w:r>
      <w:r w:rsidRPr="00560B6C">
        <w:rPr>
          <w:rStyle w:val="StyleBoldUnderline"/>
          <w:rFonts w:ascii="Arial" w:hAnsi="Arial"/>
        </w:rPr>
        <w:t xml:space="preserve"> alternative </w:t>
      </w:r>
      <w:r w:rsidRPr="00560B6C">
        <w:rPr>
          <w:rStyle w:val="StyleBoldUnderline"/>
          <w:rFonts w:ascii="Arial" w:hAnsi="Arial"/>
          <w:highlight w:val="yellow"/>
        </w:rPr>
        <w:t>source of electricity in the event that the public grid is compromised</w:t>
      </w:r>
      <w:r w:rsidRPr="00560B6C">
        <w:rPr>
          <w:rFonts w:ascii="Arial" w:hAnsi="Arial"/>
          <w:sz w:val="24"/>
        </w:rPr>
        <w:t xml:space="preserve">. </w:t>
      </w:r>
      <w:r w:rsidRPr="00560B6C">
        <w:rPr>
          <w:rStyle w:val="StyleBoldUnderline"/>
          <w:rFonts w:ascii="Arial" w:hAnsi="Arial"/>
        </w:rPr>
        <w:t>SMRs</w:t>
      </w:r>
      <w:r w:rsidRPr="00560B6C">
        <w:rPr>
          <w:rFonts w:ascii="Arial" w:hAnsi="Arial"/>
          <w:sz w:val="24"/>
        </w:rPr>
        <w:t xml:space="preserve"> </w:t>
      </w:r>
      <w:r w:rsidRPr="00560B6C">
        <w:rPr>
          <w:rFonts w:ascii="Arial" w:hAnsi="Arial"/>
          <w:sz w:val="14"/>
        </w:rPr>
        <w:t>may</w:t>
      </w:r>
      <w:r w:rsidRPr="00560B6C">
        <w:rPr>
          <w:rFonts w:ascii="Arial" w:hAnsi="Arial"/>
          <w:sz w:val="24"/>
        </w:rPr>
        <w:t xml:space="preserve"> </w:t>
      </w:r>
      <w:r w:rsidRPr="00560B6C">
        <w:rPr>
          <w:rStyle w:val="StyleBoldUnderline"/>
          <w:rFonts w:ascii="Arial" w:hAnsi="Arial"/>
        </w:rPr>
        <w:t>also provide</w:t>
      </w:r>
      <w:r w:rsidRPr="00560B6C">
        <w:rPr>
          <w:rFonts w:ascii="Arial" w:hAnsi="Arial"/>
          <w:sz w:val="24"/>
        </w:rPr>
        <w:t xml:space="preserve"> </w:t>
      </w:r>
      <w:r w:rsidRPr="00560B6C">
        <w:rPr>
          <w:rStyle w:val="StyleBoldUnderline"/>
          <w:rFonts w:ascii="Arial" w:hAnsi="Arial"/>
        </w:rPr>
        <w:t xml:space="preserve">additional </w:t>
      </w:r>
      <w:proofErr w:type="spellStart"/>
      <w:proofErr w:type="gramStart"/>
      <w:r w:rsidRPr="00560B6C">
        <w:rPr>
          <w:rStyle w:val="StyleBoldUnderline"/>
          <w:rFonts w:ascii="Arial" w:hAnsi="Arial"/>
        </w:rPr>
        <w:t>DoD</w:t>
      </w:r>
      <w:proofErr w:type="spellEnd"/>
      <w:proofErr w:type="gramEnd"/>
      <w:r w:rsidRPr="00560B6C">
        <w:rPr>
          <w:rStyle w:val="StyleBoldUnderline"/>
          <w:rFonts w:ascii="Arial" w:hAnsi="Arial"/>
        </w:rPr>
        <w:t xml:space="preserve"> benefit by supporting</w:t>
      </w:r>
      <w:r w:rsidRPr="00560B6C">
        <w:rPr>
          <w:rFonts w:ascii="Arial" w:hAnsi="Arial"/>
          <w:sz w:val="24"/>
        </w:rPr>
        <w:t xml:space="preserve"> </w:t>
      </w:r>
      <w:r w:rsidRPr="00560B6C">
        <w:rPr>
          <w:rFonts w:ascii="Arial" w:hAnsi="Arial"/>
          <w:sz w:val="14"/>
        </w:rPr>
        <w:t>the recent</w:t>
      </w:r>
      <w:r w:rsidRPr="00560B6C">
        <w:rPr>
          <w:rFonts w:ascii="Arial" w:hAnsi="Arial"/>
          <w:sz w:val="24"/>
        </w:rPr>
        <w:t xml:space="preserve"> </w:t>
      </w:r>
      <w:r w:rsidRPr="00560B6C">
        <w:rPr>
          <w:rStyle w:val="StyleBoldUnderline"/>
          <w:rFonts w:ascii="Arial" w:hAnsi="Arial"/>
        </w:rPr>
        <w:t>government initiatives related to energy consumption and by circumventing</w:t>
      </w:r>
      <w:r w:rsidRPr="00560B6C">
        <w:rPr>
          <w:rFonts w:ascii="Arial" w:hAnsi="Arial"/>
          <w:sz w:val="24"/>
        </w:rPr>
        <w:t xml:space="preserve"> </w:t>
      </w:r>
      <w:r w:rsidRPr="00560B6C">
        <w:rPr>
          <w:rFonts w:ascii="Arial" w:hAnsi="Arial"/>
          <w:sz w:val="14"/>
        </w:rPr>
        <w:t>the adverse ramifications associated with</w:t>
      </w:r>
      <w:r w:rsidRPr="00560B6C">
        <w:rPr>
          <w:rFonts w:ascii="Arial" w:hAnsi="Arial"/>
          <w:sz w:val="24"/>
        </w:rPr>
        <w:t xml:space="preserve"> </w:t>
      </w:r>
      <w:r w:rsidRPr="00560B6C">
        <w:rPr>
          <w:rStyle w:val="StyleBoldUnderline"/>
          <w:rFonts w:ascii="Arial" w:hAnsi="Arial"/>
        </w:rPr>
        <w:t>building coal or natural gas fired power plants</w:t>
      </w:r>
      <w:r w:rsidRPr="00560B6C">
        <w:rPr>
          <w:rFonts w:ascii="Arial" w:hAnsi="Arial"/>
          <w:sz w:val="24"/>
        </w:rPr>
        <w:t xml:space="preserve"> </w:t>
      </w:r>
      <w:r w:rsidRPr="00560B6C">
        <w:rPr>
          <w:rFonts w:ascii="Arial" w:hAnsi="Arial"/>
          <w:sz w:val="14"/>
        </w:rPr>
        <w:t>on the environment.</w:t>
      </w:r>
    </w:p>
    <w:p w:rsidR="00356CB8" w:rsidRPr="00560B6C" w:rsidRDefault="00356CB8" w:rsidP="00356CB8">
      <w:pPr>
        <w:rPr>
          <w:rFonts w:ascii="Arial" w:hAnsi="Arial"/>
          <w:b/>
          <w:sz w:val="26"/>
        </w:rPr>
      </w:pPr>
    </w:p>
    <w:p w:rsidR="00356CB8" w:rsidRPr="00560B6C" w:rsidRDefault="00356CB8" w:rsidP="00356CB8">
      <w:pPr>
        <w:rPr>
          <w:rFonts w:ascii="Arial" w:hAnsi="Arial"/>
          <w:b/>
          <w:sz w:val="26"/>
        </w:rPr>
      </w:pPr>
      <w:r w:rsidRPr="00560B6C">
        <w:rPr>
          <w:rFonts w:ascii="Arial" w:hAnsi="Arial"/>
          <w:b/>
          <w:sz w:val="26"/>
        </w:rPr>
        <w:t>SMR’s solve. They address weaknesses which otherwise leads to nuclear retaliation.</w:t>
      </w:r>
    </w:p>
    <w:p w:rsidR="00356CB8" w:rsidRPr="00560B6C" w:rsidRDefault="00356CB8" w:rsidP="00356CB8">
      <w:pPr>
        <w:rPr>
          <w:rFonts w:ascii="Arial" w:hAnsi="Arial"/>
        </w:rPr>
      </w:pPr>
      <w:r w:rsidRPr="00560B6C">
        <w:rPr>
          <w:rFonts w:ascii="Arial" w:hAnsi="Arial"/>
          <w:b/>
          <w:sz w:val="26"/>
        </w:rPr>
        <w:t>Andres 11</w:t>
      </w:r>
      <w:r w:rsidRPr="00560B6C">
        <w:rPr>
          <w:rFonts w:ascii="Arial" w:hAnsi="Arial"/>
        </w:rPr>
        <w:t xml:space="preserve"> </w:t>
      </w:r>
      <w:r w:rsidRPr="00560B6C">
        <w:rPr>
          <w:rFonts w:ascii="Arial" w:hAnsi="Arial"/>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560B6C">
        <w:rPr>
          <w:rFonts w:ascii="Arial" w:hAnsi="Arial"/>
          <w:sz w:val="20"/>
        </w:rPr>
        <w:t>Breetz</w:t>
      </w:r>
      <w:proofErr w:type="spellEnd"/>
      <w:r w:rsidRPr="00560B6C">
        <w:rPr>
          <w:rFonts w:ascii="Arial" w:hAnsi="Arial"/>
          <w:sz w:val="20"/>
        </w:rPr>
        <w:t xml:space="preserve"> – Doctoral candidate in the Department of Political Science at The Massachusetts Institute of Technology, </w:t>
      </w:r>
      <w:r w:rsidRPr="00560B6C">
        <w:rPr>
          <w:rFonts w:ascii="Arial" w:hAnsi="Arial"/>
          <w:i/>
          <w:sz w:val="20"/>
        </w:rPr>
        <w:t>Small Nuclear Reactors for Military Installations: Capabilities, Costs, and Technological Implications</w:t>
      </w:r>
      <w:r w:rsidRPr="00560B6C">
        <w:rPr>
          <w:rFonts w:ascii="Arial" w:hAnsi="Arial"/>
          <w:sz w:val="20"/>
        </w:rPr>
        <w:t>, Strategic Forum, National Defense University, Institute for National Strategic Studies, February 2011, http://www.ndu.edu/press/lib/pdf/StrForum/SF-262.pdf)</w:t>
      </w:r>
    </w:p>
    <w:p w:rsidR="00356CB8" w:rsidRPr="00560B6C" w:rsidRDefault="00356CB8" w:rsidP="00356CB8">
      <w:pPr>
        <w:rPr>
          <w:rFonts w:ascii="Arial" w:hAnsi="Arial"/>
        </w:rPr>
      </w:pPr>
    </w:p>
    <w:p w:rsidR="00356CB8" w:rsidRPr="00560B6C" w:rsidRDefault="00356CB8" w:rsidP="00356CB8">
      <w:pPr>
        <w:rPr>
          <w:rFonts w:ascii="Arial" w:hAnsi="Arial"/>
          <w:sz w:val="24"/>
        </w:rPr>
      </w:pPr>
      <w:r w:rsidRPr="00560B6C">
        <w:rPr>
          <w:rFonts w:ascii="Arial" w:hAnsi="Arial"/>
          <w:sz w:val="14"/>
        </w:rPr>
        <w:t xml:space="preserve">Small reactors and energy Security </w:t>
      </w:r>
      <w:proofErr w:type="gramStart"/>
      <w:r w:rsidRPr="00560B6C">
        <w:rPr>
          <w:rFonts w:ascii="Arial" w:hAnsi="Arial"/>
          <w:sz w:val="14"/>
        </w:rPr>
        <w:t>The</w:t>
      </w:r>
      <w:proofErr w:type="gramEnd"/>
      <w:r w:rsidRPr="00560B6C">
        <w:rPr>
          <w:rFonts w:ascii="Arial" w:hAnsi="Arial"/>
          <w:sz w:val="14"/>
        </w:rPr>
        <w:t xml:space="preserve"> DOD interest in small reactors derives largely from problems with base and logistics vulnerability. Over the last few years, the Services have begun to reexamine virtually every aspect of how they generate and use en- </w:t>
      </w:r>
      <w:proofErr w:type="spellStart"/>
      <w:r w:rsidRPr="00560B6C">
        <w:rPr>
          <w:rFonts w:ascii="Arial" w:hAnsi="Arial"/>
          <w:sz w:val="14"/>
        </w:rPr>
        <w:t>ergy</w:t>
      </w:r>
      <w:proofErr w:type="spellEnd"/>
      <w:r w:rsidRPr="00560B6C">
        <w:rPr>
          <w:rFonts w:ascii="Arial" w:hAnsi="Arial"/>
          <w:sz w:val="14"/>
        </w:rPr>
        <w:t xml:space="preserve"> with an eye toward cutting costs, decreasing carbon emissions, and reducing energy-related vulnerabilities. These actions have resulted in programs that have </w:t>
      </w:r>
      <w:proofErr w:type="spellStart"/>
      <w:r w:rsidRPr="00560B6C">
        <w:rPr>
          <w:rFonts w:ascii="Arial" w:hAnsi="Arial"/>
          <w:sz w:val="14"/>
        </w:rPr>
        <w:t>signif</w:t>
      </w:r>
      <w:proofErr w:type="spellEnd"/>
      <w:r w:rsidRPr="00560B6C">
        <w:rPr>
          <w:rFonts w:ascii="Arial" w:hAnsi="Arial"/>
          <w:sz w:val="14"/>
        </w:rPr>
        <w:t xml:space="preserve">- </w:t>
      </w:r>
      <w:proofErr w:type="spellStart"/>
      <w:r w:rsidRPr="00560B6C">
        <w:rPr>
          <w:rFonts w:ascii="Arial" w:hAnsi="Arial"/>
          <w:sz w:val="14"/>
        </w:rPr>
        <w:t>icantly</w:t>
      </w:r>
      <w:proofErr w:type="spellEnd"/>
      <w:r w:rsidRPr="00560B6C">
        <w:rPr>
          <w:rFonts w:ascii="Arial" w:hAnsi="Arial"/>
          <w:sz w:val="14"/>
        </w:rPr>
        <w:t xml:space="preserve"> reduced DOD energy consumption and green- house gas emissions at domestic bases. </w:t>
      </w:r>
      <w:r w:rsidRPr="00560B6C">
        <w:rPr>
          <w:rFonts w:ascii="Arial" w:hAnsi="Arial"/>
          <w:sz w:val="24"/>
          <w:u w:val="single"/>
        </w:rPr>
        <w:t>Despite strong efforts</w:t>
      </w:r>
      <w:r w:rsidRPr="00560B6C">
        <w:rPr>
          <w:rFonts w:ascii="Arial" w:hAnsi="Arial"/>
          <w:sz w:val="24"/>
        </w:rPr>
        <w:t xml:space="preserve">, </w:t>
      </w:r>
      <w:r w:rsidRPr="00560B6C">
        <w:rPr>
          <w:rFonts w:ascii="Arial" w:hAnsi="Arial"/>
          <w:sz w:val="14"/>
        </w:rPr>
        <w:t xml:space="preserve">however, two </w:t>
      </w:r>
      <w:r w:rsidRPr="00560B6C">
        <w:rPr>
          <w:rFonts w:ascii="Arial" w:hAnsi="Arial"/>
          <w:sz w:val="24"/>
          <w:u w:val="single"/>
        </w:rPr>
        <w:t xml:space="preserve">critical security issues have </w:t>
      </w:r>
      <w:r w:rsidRPr="00560B6C">
        <w:rPr>
          <w:rFonts w:ascii="Arial" w:hAnsi="Arial"/>
          <w:sz w:val="24"/>
        </w:rPr>
        <w:t xml:space="preserve">thus far </w:t>
      </w:r>
      <w:r w:rsidRPr="00560B6C">
        <w:rPr>
          <w:rFonts w:ascii="Arial" w:hAnsi="Arial"/>
          <w:sz w:val="24"/>
          <w:u w:val="single"/>
        </w:rPr>
        <w:t>proven resistant to existing solutions</w:t>
      </w:r>
      <w:r w:rsidRPr="00560B6C">
        <w:rPr>
          <w:rFonts w:ascii="Arial" w:hAnsi="Arial"/>
          <w:sz w:val="24"/>
        </w:rPr>
        <w:t xml:space="preserve">: </w:t>
      </w:r>
      <w:r w:rsidRPr="00560B6C">
        <w:rPr>
          <w:rFonts w:ascii="Arial" w:hAnsi="Arial"/>
          <w:sz w:val="14"/>
        </w:rPr>
        <w:t xml:space="preserve">bases’ </w:t>
      </w:r>
      <w:r w:rsidRPr="00560B6C">
        <w:rPr>
          <w:rFonts w:ascii="Arial" w:hAnsi="Arial"/>
          <w:sz w:val="24"/>
          <w:u w:val="single"/>
        </w:rPr>
        <w:t>vulnerability to civilian power outages</w:t>
      </w:r>
      <w:r w:rsidRPr="00560B6C">
        <w:rPr>
          <w:rFonts w:ascii="Arial" w:hAnsi="Arial"/>
          <w:sz w:val="24"/>
        </w:rPr>
        <w:t xml:space="preserve">, </w:t>
      </w:r>
      <w:r w:rsidRPr="00560B6C">
        <w:rPr>
          <w:rFonts w:ascii="Arial" w:hAnsi="Arial"/>
          <w:sz w:val="24"/>
          <w:u w:val="single"/>
        </w:rPr>
        <w:t>and the need to transport</w:t>
      </w:r>
      <w:r w:rsidRPr="00560B6C">
        <w:rPr>
          <w:rFonts w:ascii="Arial" w:hAnsi="Arial"/>
          <w:sz w:val="24"/>
        </w:rPr>
        <w:t xml:space="preserve"> </w:t>
      </w:r>
      <w:r w:rsidRPr="00560B6C">
        <w:rPr>
          <w:rFonts w:ascii="Arial" w:hAnsi="Arial"/>
          <w:sz w:val="14"/>
        </w:rPr>
        <w:t xml:space="preserve">large quantities </w:t>
      </w:r>
      <w:r w:rsidRPr="00560B6C">
        <w:rPr>
          <w:rFonts w:ascii="Arial" w:hAnsi="Arial"/>
          <w:sz w:val="24"/>
        </w:rPr>
        <w:t xml:space="preserve">of </w:t>
      </w:r>
      <w:r w:rsidRPr="00560B6C">
        <w:rPr>
          <w:rFonts w:ascii="Arial" w:hAnsi="Arial"/>
          <w:sz w:val="24"/>
          <w:u w:val="single"/>
        </w:rPr>
        <w:t>fuel via convoys through hostile territory to forward locations</w:t>
      </w:r>
      <w:r w:rsidRPr="00560B6C">
        <w:rPr>
          <w:rFonts w:ascii="Arial" w:hAnsi="Arial"/>
          <w:sz w:val="24"/>
        </w:rPr>
        <w:t xml:space="preserve">. </w:t>
      </w:r>
      <w:r w:rsidRPr="00560B6C">
        <w:rPr>
          <w:rFonts w:ascii="Arial" w:hAnsi="Arial"/>
          <w:sz w:val="14"/>
        </w:rPr>
        <w:t xml:space="preserve">Each of these is explored below.  </w:t>
      </w:r>
      <w:proofErr w:type="gramStart"/>
      <w:r w:rsidRPr="00560B6C">
        <w:rPr>
          <w:rFonts w:ascii="Arial" w:hAnsi="Arial"/>
          <w:sz w:val="14"/>
        </w:rPr>
        <w:t>Grid Vulnerability.</w:t>
      </w:r>
      <w:proofErr w:type="gramEnd"/>
      <w:r w:rsidRPr="00560B6C">
        <w:rPr>
          <w:rFonts w:ascii="Arial" w:hAnsi="Arial"/>
          <w:sz w:val="14"/>
        </w:rPr>
        <w:t xml:space="preserve"> DOD is unable to provide its bases with electricity when the civilian electrical grid is offline for an extended period of time. Currently, </w:t>
      </w:r>
      <w:r w:rsidRPr="00560B6C">
        <w:rPr>
          <w:rFonts w:ascii="Arial" w:hAnsi="Arial"/>
          <w:sz w:val="24"/>
          <w:highlight w:val="yellow"/>
          <w:u w:val="single"/>
        </w:rPr>
        <w:t>domestic</w:t>
      </w:r>
      <w:r w:rsidRPr="00560B6C">
        <w:rPr>
          <w:rFonts w:ascii="Arial" w:hAnsi="Arial"/>
          <w:sz w:val="24"/>
        </w:rPr>
        <w:t xml:space="preserve"> </w:t>
      </w:r>
      <w:r w:rsidRPr="00560B6C">
        <w:rPr>
          <w:rFonts w:ascii="Arial" w:hAnsi="Arial"/>
          <w:sz w:val="14"/>
        </w:rPr>
        <w:t xml:space="preserve">military </w:t>
      </w:r>
      <w:r w:rsidRPr="00560B6C">
        <w:rPr>
          <w:rFonts w:ascii="Arial" w:hAnsi="Arial"/>
          <w:sz w:val="24"/>
          <w:highlight w:val="yellow"/>
          <w:u w:val="single"/>
        </w:rPr>
        <w:t xml:space="preserve">installations receive </w:t>
      </w:r>
      <w:r w:rsidRPr="00560B6C">
        <w:rPr>
          <w:rFonts w:ascii="Arial" w:hAnsi="Arial"/>
          <w:b/>
          <w:sz w:val="24"/>
          <w:highlight w:val="yellow"/>
          <w:u w:val="single"/>
          <w:bdr w:val="single" w:sz="24" w:space="0" w:color="auto"/>
        </w:rPr>
        <w:t>99 percent</w:t>
      </w:r>
      <w:r w:rsidRPr="00560B6C">
        <w:rPr>
          <w:rFonts w:ascii="Arial" w:hAnsi="Arial"/>
          <w:sz w:val="24"/>
          <w:highlight w:val="yellow"/>
          <w:u w:val="single"/>
        </w:rPr>
        <w:t xml:space="preserve"> of</w:t>
      </w:r>
      <w:r w:rsidRPr="00560B6C">
        <w:rPr>
          <w:rFonts w:ascii="Arial" w:hAnsi="Arial"/>
          <w:sz w:val="24"/>
        </w:rPr>
        <w:t xml:space="preserve"> </w:t>
      </w:r>
      <w:r w:rsidRPr="00560B6C">
        <w:rPr>
          <w:rFonts w:ascii="Arial" w:hAnsi="Arial"/>
          <w:sz w:val="14"/>
        </w:rPr>
        <w:t xml:space="preserve">their </w:t>
      </w:r>
      <w:r w:rsidRPr="00560B6C">
        <w:rPr>
          <w:rFonts w:ascii="Arial" w:hAnsi="Arial"/>
          <w:sz w:val="24"/>
          <w:highlight w:val="yellow"/>
          <w:u w:val="single"/>
        </w:rPr>
        <w:t>electricity from the civilian</w:t>
      </w:r>
      <w:r w:rsidRPr="00560B6C">
        <w:rPr>
          <w:rFonts w:ascii="Arial" w:hAnsi="Arial"/>
          <w:sz w:val="24"/>
          <w:u w:val="single"/>
        </w:rPr>
        <w:t xml:space="preserve"> power </w:t>
      </w:r>
      <w:r w:rsidRPr="00560B6C">
        <w:rPr>
          <w:rFonts w:ascii="Arial" w:hAnsi="Arial"/>
          <w:sz w:val="24"/>
          <w:highlight w:val="yellow"/>
          <w:u w:val="single"/>
        </w:rPr>
        <w:t>grid</w:t>
      </w:r>
      <w:r w:rsidRPr="00560B6C">
        <w:rPr>
          <w:rFonts w:ascii="Arial" w:hAnsi="Arial"/>
          <w:sz w:val="14"/>
        </w:rPr>
        <w:t xml:space="preserve">. As explained in a recent study from the Defense Science Board: DOD’s key problem with electricity is that </w:t>
      </w:r>
      <w:r w:rsidRPr="00560B6C">
        <w:rPr>
          <w:rFonts w:ascii="Arial" w:hAnsi="Arial"/>
          <w:sz w:val="24"/>
          <w:highlight w:val="yellow"/>
          <w:u w:val="single"/>
        </w:rPr>
        <w:t>critical missions</w:t>
      </w:r>
      <w:r w:rsidRPr="00560B6C">
        <w:rPr>
          <w:rFonts w:ascii="Arial" w:hAnsi="Arial"/>
          <w:sz w:val="24"/>
        </w:rPr>
        <w:t xml:space="preserve">, </w:t>
      </w:r>
      <w:r w:rsidRPr="00560B6C">
        <w:rPr>
          <w:rFonts w:ascii="Arial" w:hAnsi="Arial"/>
          <w:sz w:val="14"/>
        </w:rPr>
        <w:t xml:space="preserve">such as national strategic awareness and national command authorities, </w:t>
      </w:r>
      <w:r w:rsidRPr="00560B6C">
        <w:rPr>
          <w:rFonts w:ascii="Arial" w:hAnsi="Arial"/>
          <w:sz w:val="24"/>
          <w:highlight w:val="yellow"/>
          <w:u w:val="single"/>
        </w:rPr>
        <w:t>are</w:t>
      </w:r>
      <w:r w:rsidRPr="00560B6C">
        <w:rPr>
          <w:rFonts w:ascii="Arial" w:hAnsi="Arial"/>
          <w:sz w:val="24"/>
        </w:rPr>
        <w:t xml:space="preserve"> </w:t>
      </w:r>
      <w:r w:rsidRPr="00560B6C">
        <w:rPr>
          <w:rFonts w:ascii="Arial" w:hAnsi="Arial"/>
          <w:sz w:val="14"/>
        </w:rPr>
        <w:t xml:space="preserve">almost </w:t>
      </w:r>
      <w:r w:rsidRPr="00560B6C">
        <w:rPr>
          <w:rFonts w:ascii="Arial" w:hAnsi="Arial"/>
          <w:sz w:val="24"/>
          <w:highlight w:val="yellow"/>
          <w:u w:val="single"/>
        </w:rPr>
        <w:t>entirely dependent on the</w:t>
      </w:r>
      <w:r w:rsidRPr="00560B6C">
        <w:rPr>
          <w:rFonts w:ascii="Arial" w:hAnsi="Arial"/>
          <w:sz w:val="24"/>
          <w:u w:val="single"/>
        </w:rPr>
        <w:t xml:space="preserve"> national transmission </w:t>
      </w:r>
      <w:r w:rsidRPr="00560B6C">
        <w:rPr>
          <w:rFonts w:ascii="Arial" w:hAnsi="Arial"/>
          <w:sz w:val="24"/>
          <w:highlight w:val="yellow"/>
          <w:u w:val="single"/>
        </w:rPr>
        <w:t>grid</w:t>
      </w:r>
      <w:r w:rsidRPr="00560B6C">
        <w:rPr>
          <w:rFonts w:ascii="Arial" w:hAnsi="Arial"/>
          <w:sz w:val="24"/>
        </w:rPr>
        <w:t xml:space="preserve"> </w:t>
      </w:r>
      <w:r w:rsidRPr="00560B6C">
        <w:rPr>
          <w:rFonts w:ascii="Arial" w:hAnsi="Arial"/>
          <w:sz w:val="14"/>
        </w:rPr>
        <w:t xml:space="preserve">. . . </w:t>
      </w:r>
      <w:r w:rsidRPr="00560B6C">
        <w:rPr>
          <w:rFonts w:ascii="Arial" w:hAnsi="Arial"/>
          <w:sz w:val="24"/>
        </w:rPr>
        <w:t>[</w:t>
      </w:r>
      <w:r w:rsidRPr="00560B6C">
        <w:rPr>
          <w:rFonts w:ascii="Arial" w:hAnsi="Arial"/>
          <w:sz w:val="24"/>
          <w:highlight w:val="yellow"/>
          <w:u w:val="single"/>
        </w:rPr>
        <w:t>which</w:t>
      </w:r>
      <w:r w:rsidRPr="00560B6C">
        <w:rPr>
          <w:rFonts w:ascii="Arial" w:hAnsi="Arial"/>
          <w:sz w:val="24"/>
        </w:rPr>
        <w:t xml:space="preserve">] </w:t>
      </w:r>
      <w:r w:rsidRPr="00560B6C">
        <w:rPr>
          <w:rFonts w:ascii="Arial" w:hAnsi="Arial"/>
          <w:sz w:val="24"/>
          <w:highlight w:val="yellow"/>
          <w:u w:val="single"/>
        </w:rPr>
        <w:t>is fragile</w:t>
      </w:r>
      <w:r w:rsidRPr="00560B6C">
        <w:rPr>
          <w:rFonts w:ascii="Arial" w:hAnsi="Arial"/>
          <w:sz w:val="24"/>
        </w:rPr>
        <w:t xml:space="preserve">, </w:t>
      </w:r>
      <w:r w:rsidRPr="00560B6C">
        <w:rPr>
          <w:rFonts w:ascii="Arial" w:hAnsi="Arial"/>
          <w:sz w:val="24"/>
          <w:highlight w:val="yellow"/>
          <w:u w:val="single"/>
        </w:rPr>
        <w:t>vulnerable</w:t>
      </w:r>
      <w:r w:rsidRPr="00560B6C">
        <w:rPr>
          <w:rFonts w:ascii="Arial" w:hAnsi="Arial"/>
          <w:sz w:val="24"/>
        </w:rPr>
        <w:t xml:space="preserve">, </w:t>
      </w:r>
      <w:r w:rsidRPr="00560B6C">
        <w:rPr>
          <w:rFonts w:ascii="Arial" w:hAnsi="Arial"/>
          <w:sz w:val="24"/>
          <w:highlight w:val="yellow"/>
          <w:u w:val="single"/>
        </w:rPr>
        <w:t>near</w:t>
      </w:r>
      <w:r w:rsidRPr="00560B6C">
        <w:rPr>
          <w:rFonts w:ascii="Arial" w:hAnsi="Arial"/>
          <w:sz w:val="24"/>
          <w:u w:val="single"/>
        </w:rPr>
        <w:t xml:space="preserve"> its </w:t>
      </w:r>
      <w:r w:rsidRPr="00560B6C">
        <w:rPr>
          <w:rFonts w:ascii="Arial" w:hAnsi="Arial"/>
          <w:sz w:val="24"/>
          <w:highlight w:val="yellow"/>
          <w:u w:val="single"/>
        </w:rPr>
        <w:t>capacity</w:t>
      </w:r>
      <w:r w:rsidRPr="00560B6C">
        <w:rPr>
          <w:rFonts w:ascii="Arial" w:hAnsi="Arial"/>
          <w:sz w:val="24"/>
          <w:u w:val="single"/>
        </w:rPr>
        <w:t xml:space="preserve"> limit</w:t>
      </w:r>
      <w:r w:rsidRPr="00560B6C">
        <w:rPr>
          <w:rFonts w:ascii="Arial" w:hAnsi="Arial"/>
          <w:sz w:val="24"/>
        </w:rPr>
        <w:t xml:space="preserve">, </w:t>
      </w:r>
      <w:r w:rsidRPr="00560B6C">
        <w:rPr>
          <w:rFonts w:ascii="Arial" w:hAnsi="Arial"/>
          <w:sz w:val="24"/>
          <w:highlight w:val="yellow"/>
          <w:u w:val="single"/>
        </w:rPr>
        <w:t>and outside of DOD control</w:t>
      </w:r>
      <w:r w:rsidRPr="00560B6C">
        <w:rPr>
          <w:rFonts w:ascii="Arial" w:hAnsi="Arial"/>
          <w:sz w:val="24"/>
        </w:rPr>
        <w:t xml:space="preserve">. </w:t>
      </w:r>
      <w:r w:rsidRPr="00560B6C">
        <w:rPr>
          <w:rFonts w:ascii="Arial" w:hAnsi="Arial"/>
          <w:sz w:val="14"/>
        </w:rPr>
        <w:t>In most cases</w:t>
      </w:r>
      <w:r w:rsidRPr="00560B6C">
        <w:rPr>
          <w:rFonts w:ascii="Arial" w:hAnsi="Arial"/>
          <w:sz w:val="24"/>
        </w:rPr>
        <w:t xml:space="preserve">, </w:t>
      </w:r>
      <w:r w:rsidRPr="00560B6C">
        <w:rPr>
          <w:rFonts w:ascii="Arial" w:hAnsi="Arial"/>
          <w:sz w:val="24"/>
          <w:u w:val="single"/>
        </w:rPr>
        <w:t>neither the grid nor on-base backup power provides sufficient reliability</w:t>
      </w:r>
      <w:r w:rsidRPr="00560B6C">
        <w:rPr>
          <w:rFonts w:ascii="Arial" w:hAnsi="Arial"/>
          <w:sz w:val="24"/>
        </w:rPr>
        <w:t xml:space="preserve"> to </w:t>
      </w:r>
      <w:r w:rsidRPr="00560B6C">
        <w:rPr>
          <w:rFonts w:ascii="Arial" w:hAnsi="Arial"/>
          <w:sz w:val="14"/>
        </w:rPr>
        <w:t>ensure continuity of critical national priority functions and oversight of strategic missions in the face of a long term (several months) outage.7</w:t>
      </w:r>
      <w:r w:rsidRPr="00560B6C">
        <w:rPr>
          <w:rFonts w:ascii="Arial" w:hAnsi="Arial"/>
          <w:sz w:val="14"/>
          <w:u w:val="single"/>
        </w:rPr>
        <w:t xml:space="preserve"> </w:t>
      </w:r>
      <w:r w:rsidRPr="00560B6C">
        <w:rPr>
          <w:rFonts w:ascii="Arial" w:hAnsi="Arial"/>
          <w:sz w:val="14"/>
        </w:rPr>
        <w:t xml:space="preserve">The grid’s fragility was demonstrated during the 2003 Northeast blackout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560B6C">
        <w:rPr>
          <w:rFonts w:ascii="Arial" w:hAnsi="Arial"/>
          <w:sz w:val="14"/>
        </w:rPr>
        <w:t>More</w:t>
      </w:r>
      <w:proofErr w:type="gramEnd"/>
      <w:r w:rsidRPr="00560B6C">
        <w:rPr>
          <w:rFonts w:ascii="Arial" w:hAnsi="Arial"/>
          <w:sz w:val="14"/>
        </w:rPr>
        <w:t xml:space="preserve"> recently, awareness has been growing that the grid is also vulnerable to purposive attacks. A re- port sponsored by the Department of Homeland </w:t>
      </w:r>
      <w:proofErr w:type="spellStart"/>
      <w:r w:rsidRPr="00560B6C">
        <w:rPr>
          <w:rFonts w:ascii="Arial" w:hAnsi="Arial"/>
          <w:sz w:val="14"/>
        </w:rPr>
        <w:t>Secu</w:t>
      </w:r>
      <w:proofErr w:type="spellEnd"/>
      <w:r w:rsidRPr="00560B6C">
        <w:rPr>
          <w:rFonts w:ascii="Arial" w:hAnsi="Arial"/>
          <w:sz w:val="14"/>
        </w:rPr>
        <w:t xml:space="preserve">- </w:t>
      </w:r>
      <w:proofErr w:type="spellStart"/>
      <w:r w:rsidRPr="00560B6C">
        <w:rPr>
          <w:rFonts w:ascii="Arial" w:hAnsi="Arial"/>
          <w:sz w:val="14"/>
        </w:rPr>
        <w:t>rity</w:t>
      </w:r>
      <w:proofErr w:type="spellEnd"/>
      <w:r w:rsidRPr="00560B6C">
        <w:rPr>
          <w:rFonts w:ascii="Arial" w:hAnsi="Arial"/>
          <w:sz w:val="14"/>
        </w:rPr>
        <w:t xml:space="preserve"> suggests that </w:t>
      </w:r>
      <w:r w:rsidRPr="00560B6C">
        <w:rPr>
          <w:rFonts w:ascii="Arial" w:hAnsi="Arial"/>
          <w:sz w:val="24"/>
          <w:highlight w:val="yellow"/>
          <w:u w:val="single"/>
        </w:rPr>
        <w:t>a</w:t>
      </w:r>
      <w:r w:rsidRPr="00560B6C">
        <w:rPr>
          <w:rFonts w:ascii="Arial" w:hAnsi="Arial"/>
          <w:sz w:val="24"/>
          <w:u w:val="single"/>
        </w:rPr>
        <w:t xml:space="preserve"> coordinated </w:t>
      </w:r>
      <w:proofErr w:type="spellStart"/>
      <w:r w:rsidRPr="00560B6C">
        <w:rPr>
          <w:rFonts w:ascii="Arial" w:hAnsi="Arial"/>
          <w:sz w:val="24"/>
          <w:highlight w:val="yellow"/>
          <w:u w:val="single"/>
        </w:rPr>
        <w:t>cyber attack</w:t>
      </w:r>
      <w:proofErr w:type="spellEnd"/>
      <w:r w:rsidRPr="00560B6C">
        <w:rPr>
          <w:rFonts w:ascii="Arial" w:hAnsi="Arial"/>
          <w:sz w:val="24"/>
          <w:u w:val="single"/>
        </w:rPr>
        <w:t xml:space="preserve"> on the grid </w:t>
      </w:r>
      <w:r w:rsidRPr="00560B6C">
        <w:rPr>
          <w:rFonts w:ascii="Arial" w:hAnsi="Arial"/>
          <w:sz w:val="24"/>
          <w:highlight w:val="yellow"/>
          <w:u w:val="single"/>
        </w:rPr>
        <w:t>could result in a third of the country losing power for</w:t>
      </w:r>
      <w:r w:rsidRPr="00560B6C">
        <w:rPr>
          <w:rFonts w:ascii="Arial" w:hAnsi="Arial"/>
          <w:sz w:val="24"/>
        </w:rPr>
        <w:t xml:space="preserve"> </w:t>
      </w:r>
      <w:r w:rsidRPr="00560B6C">
        <w:rPr>
          <w:rFonts w:ascii="Arial" w:hAnsi="Arial"/>
          <w:sz w:val="14"/>
        </w:rPr>
        <w:t xml:space="preserve">a period of weeks or </w:t>
      </w:r>
      <w:r w:rsidRPr="00560B6C">
        <w:rPr>
          <w:rFonts w:ascii="Arial" w:hAnsi="Arial"/>
          <w:sz w:val="24"/>
          <w:highlight w:val="yellow"/>
          <w:u w:val="single"/>
        </w:rPr>
        <w:t>months</w:t>
      </w:r>
      <w:r w:rsidRPr="00560B6C">
        <w:rPr>
          <w:rFonts w:ascii="Arial" w:hAnsi="Arial"/>
          <w:sz w:val="24"/>
        </w:rPr>
        <w:t xml:space="preserve">.9 </w:t>
      </w:r>
      <w:proofErr w:type="spellStart"/>
      <w:r w:rsidRPr="00560B6C">
        <w:rPr>
          <w:rFonts w:ascii="Arial" w:hAnsi="Arial"/>
          <w:sz w:val="14"/>
          <w:u w:val="single"/>
        </w:rPr>
        <w:t>Cyberattacks</w:t>
      </w:r>
      <w:proofErr w:type="spellEnd"/>
      <w:r w:rsidRPr="00560B6C">
        <w:rPr>
          <w:rFonts w:ascii="Arial" w:hAnsi="Arial"/>
          <w:sz w:val="14"/>
        </w:rPr>
        <w:t xml:space="preserve"> on critical infrastructure </w:t>
      </w:r>
      <w:r w:rsidRPr="00560B6C">
        <w:rPr>
          <w:rFonts w:ascii="Arial" w:hAnsi="Arial"/>
          <w:sz w:val="24"/>
          <w:u w:val="single"/>
        </w:rPr>
        <w:t>are not well understood</w:t>
      </w:r>
      <w:r w:rsidRPr="00560B6C">
        <w:rPr>
          <w:rFonts w:ascii="Arial" w:hAnsi="Arial"/>
          <w:sz w:val="24"/>
        </w:rPr>
        <w:t xml:space="preserve">. </w:t>
      </w:r>
      <w:r w:rsidRPr="00560B6C">
        <w:rPr>
          <w:rFonts w:ascii="Arial" w:hAnsi="Arial"/>
          <w:sz w:val="24"/>
          <w:u w:val="single"/>
        </w:rPr>
        <w:t>It is not clear</w:t>
      </w:r>
      <w:r w:rsidRPr="00560B6C">
        <w:rPr>
          <w:rFonts w:ascii="Arial" w:hAnsi="Arial"/>
          <w:sz w:val="24"/>
        </w:rPr>
        <w:t xml:space="preserve">, </w:t>
      </w:r>
      <w:r w:rsidRPr="00560B6C">
        <w:rPr>
          <w:rFonts w:ascii="Arial" w:hAnsi="Arial"/>
          <w:sz w:val="14"/>
        </w:rPr>
        <w:t xml:space="preserve">for instance, </w:t>
      </w:r>
      <w:r w:rsidRPr="00560B6C">
        <w:rPr>
          <w:rFonts w:ascii="Arial" w:hAnsi="Arial"/>
          <w:sz w:val="24"/>
          <w:u w:val="single"/>
        </w:rPr>
        <w:t>whether</w:t>
      </w:r>
      <w:r w:rsidRPr="00560B6C">
        <w:rPr>
          <w:rFonts w:ascii="Arial" w:hAnsi="Arial"/>
          <w:sz w:val="24"/>
        </w:rPr>
        <w:t xml:space="preserve"> </w:t>
      </w:r>
      <w:r w:rsidRPr="00560B6C">
        <w:rPr>
          <w:rFonts w:ascii="Arial" w:hAnsi="Arial"/>
          <w:sz w:val="14"/>
        </w:rPr>
        <w:t xml:space="preserve">existing </w:t>
      </w:r>
      <w:r w:rsidRPr="00560B6C">
        <w:rPr>
          <w:rFonts w:ascii="Arial" w:hAnsi="Arial"/>
          <w:b/>
          <w:sz w:val="24"/>
          <w:highlight w:val="yellow"/>
          <w:u w:val="single"/>
          <w:bdr w:val="single" w:sz="24" w:space="0" w:color="auto"/>
        </w:rPr>
        <w:t>terrorist groups</w:t>
      </w:r>
      <w:r w:rsidRPr="00560B6C">
        <w:rPr>
          <w:rFonts w:ascii="Arial" w:hAnsi="Arial"/>
          <w:sz w:val="24"/>
          <w:highlight w:val="yellow"/>
          <w:u w:val="single"/>
        </w:rPr>
        <w:t xml:space="preserve"> might</w:t>
      </w:r>
      <w:r w:rsidRPr="00560B6C">
        <w:rPr>
          <w:rFonts w:ascii="Arial" w:hAnsi="Arial"/>
          <w:sz w:val="24"/>
          <w:u w:val="single"/>
        </w:rPr>
        <w:t xml:space="preserve"> be able to </w:t>
      </w:r>
      <w:r w:rsidRPr="00560B6C">
        <w:rPr>
          <w:rFonts w:ascii="Arial" w:hAnsi="Arial"/>
          <w:sz w:val="24"/>
          <w:highlight w:val="yellow"/>
          <w:u w:val="single"/>
        </w:rPr>
        <w:t>develop</w:t>
      </w:r>
      <w:r w:rsidRPr="00560B6C">
        <w:rPr>
          <w:rFonts w:ascii="Arial" w:hAnsi="Arial"/>
          <w:sz w:val="24"/>
        </w:rPr>
        <w:t xml:space="preserve"> </w:t>
      </w:r>
      <w:r w:rsidRPr="00560B6C">
        <w:rPr>
          <w:rFonts w:ascii="Arial" w:hAnsi="Arial"/>
          <w:sz w:val="14"/>
        </w:rPr>
        <w:t xml:space="preserve">the </w:t>
      </w:r>
      <w:r w:rsidRPr="00560B6C">
        <w:rPr>
          <w:rFonts w:ascii="Arial" w:hAnsi="Arial"/>
          <w:sz w:val="24"/>
          <w:highlight w:val="yellow"/>
          <w:u w:val="single"/>
        </w:rPr>
        <w:t>capability to conduct this</w:t>
      </w:r>
      <w:r w:rsidRPr="00560B6C">
        <w:rPr>
          <w:rFonts w:ascii="Arial" w:hAnsi="Arial"/>
          <w:sz w:val="24"/>
          <w:u w:val="single"/>
        </w:rPr>
        <w:t xml:space="preserve"> type of </w:t>
      </w:r>
      <w:r w:rsidRPr="00560B6C">
        <w:rPr>
          <w:rFonts w:ascii="Arial" w:hAnsi="Arial"/>
          <w:sz w:val="24"/>
          <w:highlight w:val="yellow"/>
          <w:u w:val="single"/>
        </w:rPr>
        <w:t>attack</w:t>
      </w:r>
      <w:r w:rsidRPr="00560B6C">
        <w:rPr>
          <w:rFonts w:ascii="Arial" w:hAnsi="Arial"/>
          <w:sz w:val="24"/>
        </w:rPr>
        <w:t xml:space="preserve">. </w:t>
      </w:r>
      <w:r w:rsidRPr="00560B6C">
        <w:rPr>
          <w:rFonts w:ascii="Arial" w:hAnsi="Arial"/>
          <w:sz w:val="24"/>
          <w:highlight w:val="yellow"/>
          <w:u w:val="single"/>
        </w:rPr>
        <w:t>It is likely</w:t>
      </w:r>
      <w:r w:rsidRPr="00560B6C">
        <w:rPr>
          <w:rFonts w:ascii="Arial" w:hAnsi="Arial"/>
          <w:sz w:val="24"/>
        </w:rPr>
        <w:t xml:space="preserve">, </w:t>
      </w:r>
      <w:r w:rsidRPr="00560B6C">
        <w:rPr>
          <w:rFonts w:ascii="Arial" w:hAnsi="Arial"/>
          <w:sz w:val="24"/>
          <w:u w:val="single"/>
        </w:rPr>
        <w:t>however</w:t>
      </w:r>
      <w:r w:rsidRPr="00560B6C">
        <w:rPr>
          <w:rFonts w:ascii="Arial" w:hAnsi="Arial"/>
          <w:sz w:val="24"/>
        </w:rPr>
        <w:t xml:space="preserve">, </w:t>
      </w:r>
      <w:r w:rsidRPr="00560B6C">
        <w:rPr>
          <w:rFonts w:ascii="Arial" w:hAnsi="Arial"/>
          <w:sz w:val="24"/>
          <w:u w:val="single"/>
        </w:rPr>
        <w:t>that</w:t>
      </w:r>
      <w:r w:rsidRPr="00560B6C">
        <w:rPr>
          <w:rFonts w:ascii="Arial" w:hAnsi="Arial"/>
          <w:sz w:val="24"/>
        </w:rPr>
        <w:t xml:space="preserve"> </w:t>
      </w:r>
      <w:r w:rsidRPr="00560B6C">
        <w:rPr>
          <w:rFonts w:ascii="Arial" w:hAnsi="Arial"/>
          <w:sz w:val="14"/>
        </w:rPr>
        <w:t xml:space="preserve">some </w:t>
      </w:r>
      <w:r w:rsidRPr="00560B6C">
        <w:rPr>
          <w:rFonts w:ascii="Arial" w:hAnsi="Arial"/>
          <w:b/>
          <w:sz w:val="24"/>
          <w:highlight w:val="yellow"/>
          <w:u w:val="single"/>
          <w:bdr w:val="single" w:sz="24" w:space="0" w:color="auto"/>
        </w:rPr>
        <w:t>nation-states</w:t>
      </w:r>
      <w:r w:rsidRPr="00560B6C">
        <w:rPr>
          <w:rFonts w:ascii="Arial" w:hAnsi="Arial"/>
          <w:sz w:val="24"/>
        </w:rPr>
        <w:t xml:space="preserve"> </w:t>
      </w:r>
      <w:r w:rsidRPr="00560B6C">
        <w:rPr>
          <w:rFonts w:ascii="Arial" w:hAnsi="Arial"/>
          <w:sz w:val="14"/>
        </w:rPr>
        <w:t xml:space="preserve">either </w:t>
      </w:r>
      <w:r w:rsidRPr="00560B6C">
        <w:rPr>
          <w:rFonts w:ascii="Arial" w:hAnsi="Arial"/>
          <w:sz w:val="24"/>
          <w:highlight w:val="yellow"/>
          <w:u w:val="single"/>
        </w:rPr>
        <w:t>have</w:t>
      </w:r>
      <w:r w:rsidRPr="00560B6C">
        <w:rPr>
          <w:rFonts w:ascii="Arial" w:hAnsi="Arial"/>
          <w:sz w:val="24"/>
        </w:rPr>
        <w:t xml:space="preserve"> </w:t>
      </w:r>
      <w:r w:rsidRPr="00560B6C">
        <w:rPr>
          <w:rFonts w:ascii="Arial" w:hAnsi="Arial"/>
          <w:sz w:val="14"/>
        </w:rPr>
        <w:t xml:space="preserve">or are working on developing </w:t>
      </w:r>
      <w:r w:rsidRPr="00560B6C">
        <w:rPr>
          <w:rFonts w:ascii="Arial" w:hAnsi="Arial"/>
          <w:sz w:val="24"/>
          <w:highlight w:val="yellow"/>
          <w:u w:val="single"/>
        </w:rPr>
        <w:t>the ability</w:t>
      </w:r>
      <w:r w:rsidRPr="00560B6C">
        <w:rPr>
          <w:rFonts w:ascii="Arial" w:hAnsi="Arial"/>
          <w:sz w:val="24"/>
          <w:u w:val="single"/>
        </w:rPr>
        <w:t xml:space="preserve"> to take down the U.S. grid</w:t>
      </w:r>
      <w:r w:rsidRPr="00560B6C">
        <w:rPr>
          <w:rFonts w:ascii="Arial" w:hAnsi="Arial"/>
          <w:sz w:val="24"/>
        </w:rPr>
        <w:t xml:space="preserve">. </w:t>
      </w:r>
      <w:r w:rsidRPr="00560B6C">
        <w:rPr>
          <w:rFonts w:ascii="Arial" w:hAnsi="Arial"/>
          <w:sz w:val="14"/>
        </w:rPr>
        <w:t>In the event of a war with one of these states, it is possible, if not likely, that parts of the civilian grid would cease to function, taking with them military bases located in affected regions</w:t>
      </w:r>
      <w:r w:rsidRPr="00560B6C">
        <w:rPr>
          <w:rFonts w:ascii="Arial" w:hAnsi="Arial"/>
          <w:sz w:val="24"/>
        </w:rPr>
        <w:t xml:space="preserve">. </w:t>
      </w:r>
      <w:r w:rsidRPr="00560B6C">
        <w:rPr>
          <w:rFonts w:ascii="Arial" w:hAnsi="Arial"/>
          <w:sz w:val="24"/>
          <w:u w:val="single"/>
        </w:rPr>
        <w:t>Government</w:t>
      </w:r>
      <w:r w:rsidRPr="00560B6C">
        <w:rPr>
          <w:rFonts w:ascii="Arial" w:hAnsi="Arial"/>
          <w:sz w:val="24"/>
        </w:rPr>
        <w:t xml:space="preserve"> </w:t>
      </w:r>
      <w:r w:rsidRPr="00560B6C">
        <w:rPr>
          <w:rFonts w:ascii="Arial" w:hAnsi="Arial"/>
          <w:sz w:val="14"/>
        </w:rPr>
        <w:t xml:space="preserve">and private organizations </w:t>
      </w:r>
      <w:r w:rsidRPr="00560B6C">
        <w:rPr>
          <w:rFonts w:ascii="Arial" w:hAnsi="Arial"/>
          <w:sz w:val="24"/>
          <w:u w:val="single"/>
        </w:rPr>
        <w:t>are</w:t>
      </w:r>
      <w:r w:rsidRPr="00560B6C">
        <w:rPr>
          <w:rFonts w:ascii="Arial" w:hAnsi="Arial"/>
          <w:sz w:val="24"/>
        </w:rPr>
        <w:t xml:space="preserve"> </w:t>
      </w:r>
      <w:r w:rsidRPr="00560B6C">
        <w:rPr>
          <w:rFonts w:ascii="Arial" w:hAnsi="Arial"/>
          <w:sz w:val="14"/>
        </w:rPr>
        <w:t xml:space="preserve">currently </w:t>
      </w:r>
      <w:r w:rsidRPr="00560B6C">
        <w:rPr>
          <w:rFonts w:ascii="Arial" w:hAnsi="Arial"/>
          <w:sz w:val="24"/>
          <w:u w:val="single"/>
        </w:rPr>
        <w:t>working to secure the grid</w:t>
      </w:r>
      <w:r w:rsidRPr="00560B6C">
        <w:rPr>
          <w:rFonts w:ascii="Arial" w:hAnsi="Arial"/>
          <w:sz w:val="24"/>
        </w:rPr>
        <w:t xml:space="preserve"> </w:t>
      </w:r>
      <w:r w:rsidRPr="00560B6C">
        <w:rPr>
          <w:rFonts w:ascii="Arial" w:hAnsi="Arial"/>
          <w:sz w:val="14"/>
        </w:rPr>
        <w:t>against attacks</w:t>
      </w:r>
      <w:r w:rsidRPr="00560B6C">
        <w:rPr>
          <w:rFonts w:ascii="Arial" w:hAnsi="Arial"/>
          <w:sz w:val="24"/>
        </w:rPr>
        <w:t xml:space="preserve">; </w:t>
      </w:r>
      <w:r w:rsidRPr="00560B6C">
        <w:rPr>
          <w:rFonts w:ascii="Arial" w:hAnsi="Arial"/>
          <w:sz w:val="24"/>
          <w:u w:val="single"/>
        </w:rPr>
        <w:t>however</w:t>
      </w:r>
      <w:r w:rsidRPr="00560B6C">
        <w:rPr>
          <w:rFonts w:ascii="Arial" w:hAnsi="Arial"/>
          <w:sz w:val="24"/>
        </w:rPr>
        <w:t xml:space="preserve">, </w:t>
      </w:r>
      <w:r w:rsidRPr="00560B6C">
        <w:rPr>
          <w:rFonts w:ascii="Arial" w:hAnsi="Arial"/>
          <w:sz w:val="24"/>
          <w:u w:val="single"/>
        </w:rPr>
        <w:t>it is not clear</w:t>
      </w:r>
      <w:r w:rsidRPr="00560B6C">
        <w:rPr>
          <w:rFonts w:ascii="Arial" w:hAnsi="Arial"/>
          <w:sz w:val="24"/>
        </w:rPr>
        <w:t xml:space="preserve"> </w:t>
      </w:r>
      <w:r w:rsidRPr="00560B6C">
        <w:rPr>
          <w:rFonts w:ascii="Arial" w:hAnsi="Arial"/>
          <w:sz w:val="14"/>
        </w:rPr>
        <w:t xml:space="preserve">that </w:t>
      </w:r>
      <w:r w:rsidRPr="00560B6C">
        <w:rPr>
          <w:rFonts w:ascii="Arial" w:hAnsi="Arial"/>
          <w:sz w:val="24"/>
          <w:u w:val="single"/>
        </w:rPr>
        <w:t>they will be successful</w:t>
      </w:r>
      <w:r w:rsidRPr="00560B6C">
        <w:rPr>
          <w:rFonts w:ascii="Arial" w:hAnsi="Arial"/>
          <w:sz w:val="24"/>
        </w:rPr>
        <w:t xml:space="preserve">. </w:t>
      </w:r>
      <w:r w:rsidRPr="00560B6C">
        <w:rPr>
          <w:rFonts w:ascii="Arial" w:hAnsi="Arial"/>
          <w:sz w:val="14"/>
        </w:rPr>
        <w:t xml:space="preserve">Most military bases currently have backup power that allows them to </w:t>
      </w:r>
      <w:proofErr w:type="spellStart"/>
      <w:r w:rsidRPr="00560B6C">
        <w:rPr>
          <w:rFonts w:ascii="Arial" w:hAnsi="Arial"/>
          <w:sz w:val="14"/>
        </w:rPr>
        <w:t>func</w:t>
      </w:r>
      <w:proofErr w:type="spellEnd"/>
      <w:r w:rsidRPr="00560B6C">
        <w:rPr>
          <w:rFonts w:ascii="Arial" w:hAnsi="Arial"/>
          <w:sz w:val="14"/>
        </w:rPr>
        <w:t xml:space="preserve">- </w:t>
      </w:r>
      <w:proofErr w:type="spellStart"/>
      <w:r w:rsidRPr="00560B6C">
        <w:rPr>
          <w:rFonts w:ascii="Arial" w:hAnsi="Arial"/>
          <w:sz w:val="14"/>
        </w:rPr>
        <w:t>tion</w:t>
      </w:r>
      <w:proofErr w:type="spellEnd"/>
      <w:r w:rsidRPr="00560B6C">
        <w:rPr>
          <w:rFonts w:ascii="Arial" w:hAnsi="Arial"/>
          <w:sz w:val="14"/>
        </w:rPr>
        <w:t xml:space="preserve"> for a period of hours or, at most, a few days on their own. If power were not restored after this amount of time, the </w:t>
      </w:r>
      <w:r w:rsidRPr="00560B6C">
        <w:rPr>
          <w:rFonts w:ascii="Arial" w:hAnsi="Arial"/>
          <w:sz w:val="24"/>
          <w:highlight w:val="yellow"/>
          <w:u w:val="single"/>
        </w:rPr>
        <w:t>results could be disastrous</w:t>
      </w:r>
      <w:r w:rsidRPr="00560B6C">
        <w:rPr>
          <w:rFonts w:ascii="Arial" w:hAnsi="Arial"/>
          <w:sz w:val="24"/>
        </w:rPr>
        <w:t xml:space="preserve">. </w:t>
      </w:r>
      <w:r w:rsidRPr="00560B6C">
        <w:rPr>
          <w:rFonts w:ascii="Arial" w:hAnsi="Arial"/>
          <w:sz w:val="14"/>
        </w:rPr>
        <w:t>First</w:t>
      </w:r>
      <w:r w:rsidRPr="00560B6C">
        <w:rPr>
          <w:rFonts w:ascii="Arial" w:hAnsi="Arial"/>
          <w:sz w:val="24"/>
        </w:rPr>
        <w:t xml:space="preserve">, </w:t>
      </w:r>
      <w:r w:rsidRPr="00560B6C">
        <w:rPr>
          <w:rFonts w:ascii="Arial" w:hAnsi="Arial"/>
          <w:sz w:val="24"/>
          <w:u w:val="single"/>
        </w:rPr>
        <w:t>military assets</w:t>
      </w:r>
      <w:r w:rsidRPr="00560B6C">
        <w:rPr>
          <w:rFonts w:ascii="Arial" w:hAnsi="Arial"/>
          <w:sz w:val="24"/>
        </w:rPr>
        <w:t xml:space="preserve"> </w:t>
      </w:r>
      <w:r w:rsidRPr="00560B6C">
        <w:rPr>
          <w:rFonts w:ascii="Arial" w:hAnsi="Arial"/>
          <w:sz w:val="14"/>
        </w:rPr>
        <w:t xml:space="preserve">taken offline by the crisis </w:t>
      </w:r>
      <w:r w:rsidRPr="00560B6C">
        <w:rPr>
          <w:rFonts w:ascii="Arial" w:hAnsi="Arial"/>
          <w:sz w:val="24"/>
          <w:u w:val="single"/>
        </w:rPr>
        <w:t>would not be available to help with disaster relief</w:t>
      </w:r>
      <w:r w:rsidRPr="00560B6C">
        <w:rPr>
          <w:rFonts w:ascii="Arial" w:hAnsi="Arial"/>
          <w:sz w:val="24"/>
        </w:rPr>
        <w:t xml:space="preserve">. </w:t>
      </w:r>
      <w:r w:rsidRPr="00560B6C">
        <w:rPr>
          <w:rFonts w:ascii="Arial" w:hAnsi="Arial"/>
          <w:sz w:val="14"/>
        </w:rPr>
        <w:t xml:space="preserve">Second, during an extended blackout, </w:t>
      </w:r>
      <w:r w:rsidRPr="00560B6C">
        <w:rPr>
          <w:rFonts w:ascii="Arial" w:hAnsi="Arial"/>
          <w:sz w:val="24"/>
          <w:highlight w:val="yellow"/>
          <w:u w:val="single"/>
        </w:rPr>
        <w:t>global</w:t>
      </w:r>
      <w:r w:rsidRPr="00560B6C">
        <w:rPr>
          <w:rFonts w:ascii="Arial" w:hAnsi="Arial"/>
          <w:sz w:val="24"/>
          <w:u w:val="single"/>
        </w:rPr>
        <w:t xml:space="preserve"> military </w:t>
      </w:r>
      <w:r w:rsidRPr="00560B6C">
        <w:rPr>
          <w:rFonts w:ascii="Arial" w:hAnsi="Arial"/>
          <w:sz w:val="24"/>
          <w:highlight w:val="yellow"/>
          <w:u w:val="single"/>
        </w:rPr>
        <w:t>operations could be</w:t>
      </w:r>
      <w:r w:rsidRPr="00560B6C">
        <w:rPr>
          <w:rFonts w:ascii="Arial" w:hAnsi="Arial"/>
          <w:sz w:val="24"/>
          <w:u w:val="single"/>
        </w:rPr>
        <w:t xml:space="preserve"> seriously </w:t>
      </w:r>
      <w:r w:rsidRPr="00560B6C">
        <w:rPr>
          <w:rFonts w:ascii="Arial" w:hAnsi="Arial"/>
          <w:sz w:val="24"/>
          <w:highlight w:val="yellow"/>
          <w:u w:val="single"/>
        </w:rPr>
        <w:t>compromised</w:t>
      </w:r>
      <w:r w:rsidRPr="00560B6C">
        <w:rPr>
          <w:rFonts w:ascii="Arial" w:hAnsi="Arial"/>
          <w:sz w:val="24"/>
        </w:rPr>
        <w:t xml:space="preserve">; </w:t>
      </w:r>
      <w:r w:rsidRPr="00560B6C">
        <w:rPr>
          <w:rFonts w:ascii="Arial" w:hAnsi="Arial"/>
          <w:sz w:val="14"/>
        </w:rPr>
        <w:t xml:space="preserve">this disruption would be particularly serious if the blackout was induced during major combat operations. During the Cold War, this type of event was far less likely because the United States and Soviet Union shared the common understanding that </w:t>
      </w:r>
      <w:r w:rsidRPr="00560B6C">
        <w:rPr>
          <w:rFonts w:ascii="Arial" w:hAnsi="Arial"/>
          <w:sz w:val="24"/>
          <w:highlight w:val="yellow"/>
          <w:u w:val="single"/>
        </w:rPr>
        <w:t xml:space="preserve">blinding an opponent with a grid black- out could </w:t>
      </w:r>
      <w:r w:rsidRPr="00560B6C">
        <w:rPr>
          <w:rFonts w:ascii="Arial" w:hAnsi="Arial"/>
          <w:b/>
          <w:sz w:val="24"/>
          <w:highlight w:val="yellow"/>
          <w:u w:val="single"/>
          <w:bdr w:val="single" w:sz="24" w:space="0" w:color="auto"/>
        </w:rPr>
        <w:t>escalate to nuclear war</w:t>
      </w:r>
      <w:r w:rsidRPr="00560B6C">
        <w:rPr>
          <w:rFonts w:ascii="Arial" w:hAnsi="Arial"/>
          <w:sz w:val="24"/>
        </w:rPr>
        <w:t xml:space="preserve">. </w:t>
      </w:r>
      <w:r w:rsidRPr="00560B6C">
        <w:rPr>
          <w:rFonts w:ascii="Arial" w:hAnsi="Arial"/>
          <w:sz w:val="24"/>
          <w:highlight w:val="yellow"/>
          <w:u w:val="single"/>
        </w:rPr>
        <w:t>America’s</w:t>
      </w:r>
      <w:r w:rsidRPr="00560B6C">
        <w:rPr>
          <w:rFonts w:ascii="Arial" w:hAnsi="Arial"/>
          <w:sz w:val="24"/>
          <w:u w:val="single"/>
        </w:rPr>
        <w:t xml:space="preserve"> current </w:t>
      </w:r>
      <w:r w:rsidRPr="00560B6C">
        <w:rPr>
          <w:rFonts w:ascii="Arial" w:hAnsi="Arial"/>
          <w:sz w:val="24"/>
          <w:highlight w:val="yellow"/>
          <w:u w:val="single"/>
        </w:rPr>
        <w:t>opponents</w:t>
      </w:r>
      <w:r w:rsidRPr="00560B6C">
        <w:rPr>
          <w:rFonts w:ascii="Arial" w:hAnsi="Arial"/>
          <w:sz w:val="24"/>
        </w:rPr>
        <w:t xml:space="preserve">, </w:t>
      </w:r>
      <w:r w:rsidRPr="00560B6C">
        <w:rPr>
          <w:rFonts w:ascii="Arial" w:hAnsi="Arial"/>
          <w:sz w:val="14"/>
        </w:rPr>
        <w:t>however</w:t>
      </w:r>
      <w:r w:rsidRPr="00560B6C">
        <w:rPr>
          <w:rFonts w:ascii="Arial" w:hAnsi="Arial"/>
          <w:sz w:val="24"/>
        </w:rPr>
        <w:t xml:space="preserve">, </w:t>
      </w:r>
      <w:r w:rsidRPr="00560B6C">
        <w:rPr>
          <w:rFonts w:ascii="Arial" w:hAnsi="Arial"/>
          <w:sz w:val="24"/>
          <w:highlight w:val="yellow"/>
          <w:u w:val="single"/>
        </w:rPr>
        <w:t>may not</w:t>
      </w:r>
      <w:r w:rsidRPr="00560B6C">
        <w:rPr>
          <w:rFonts w:ascii="Arial" w:hAnsi="Arial"/>
          <w:sz w:val="24"/>
        </w:rPr>
        <w:t xml:space="preserve"> </w:t>
      </w:r>
      <w:r w:rsidRPr="00560B6C">
        <w:rPr>
          <w:rFonts w:ascii="Arial" w:hAnsi="Arial"/>
          <w:sz w:val="14"/>
        </w:rPr>
        <w:t>share this fear or</w:t>
      </w:r>
      <w:r w:rsidRPr="00560B6C">
        <w:rPr>
          <w:rFonts w:ascii="Arial" w:hAnsi="Arial"/>
          <w:sz w:val="24"/>
        </w:rPr>
        <w:t xml:space="preserve"> </w:t>
      </w:r>
      <w:r w:rsidRPr="00560B6C">
        <w:rPr>
          <w:rFonts w:ascii="Arial" w:hAnsi="Arial"/>
          <w:sz w:val="24"/>
          <w:highlight w:val="yellow"/>
          <w:u w:val="single"/>
        </w:rPr>
        <w:t>be deterred by this possibility</w:t>
      </w:r>
      <w:r w:rsidRPr="00560B6C">
        <w:rPr>
          <w:rFonts w:ascii="Arial" w:hAnsi="Arial"/>
          <w:sz w:val="14"/>
        </w:rPr>
        <w:t xml:space="preserve">. In 2008, </w:t>
      </w:r>
      <w:r w:rsidRPr="00560B6C">
        <w:rPr>
          <w:rFonts w:ascii="Arial" w:hAnsi="Arial"/>
          <w:sz w:val="24"/>
          <w:u w:val="single"/>
        </w:rPr>
        <w:t>the</w:t>
      </w:r>
      <w:r w:rsidRPr="00560B6C">
        <w:rPr>
          <w:rFonts w:ascii="Arial" w:hAnsi="Arial"/>
          <w:sz w:val="24"/>
        </w:rPr>
        <w:t xml:space="preserve"> </w:t>
      </w:r>
      <w:r w:rsidRPr="00560B6C">
        <w:rPr>
          <w:rFonts w:ascii="Arial" w:hAnsi="Arial"/>
          <w:sz w:val="14"/>
        </w:rPr>
        <w:t xml:space="preserve">Defense Science Board stressed that </w:t>
      </w:r>
      <w:r w:rsidRPr="00560B6C">
        <w:rPr>
          <w:rFonts w:ascii="Arial" w:hAnsi="Arial"/>
          <w:sz w:val="24"/>
          <w:u w:val="single"/>
        </w:rPr>
        <w:t>DOD should mitigate the electrical grid’s vulnerabilities by turning military installations into</w:t>
      </w:r>
      <w:r w:rsidRPr="00560B6C">
        <w:rPr>
          <w:rFonts w:ascii="Arial" w:hAnsi="Arial"/>
          <w:sz w:val="24"/>
        </w:rPr>
        <w:t xml:space="preserve"> “</w:t>
      </w:r>
      <w:r w:rsidRPr="00560B6C">
        <w:rPr>
          <w:rFonts w:ascii="Arial" w:hAnsi="Arial"/>
          <w:sz w:val="24"/>
          <w:u w:val="single"/>
        </w:rPr>
        <w:t>islands</w:t>
      </w:r>
      <w:r w:rsidRPr="00560B6C">
        <w:rPr>
          <w:rFonts w:ascii="Arial" w:hAnsi="Arial"/>
          <w:sz w:val="24"/>
        </w:rPr>
        <w:t xml:space="preserve">” </w:t>
      </w:r>
      <w:r w:rsidRPr="00560B6C">
        <w:rPr>
          <w:rFonts w:ascii="Arial" w:hAnsi="Arial"/>
          <w:sz w:val="24"/>
          <w:u w:val="single"/>
        </w:rPr>
        <w:t>of energy self-sufficiency</w:t>
      </w:r>
      <w:r w:rsidRPr="00560B6C">
        <w:rPr>
          <w:rFonts w:ascii="Arial" w:hAnsi="Arial"/>
          <w:sz w:val="24"/>
        </w:rPr>
        <w:t>.</w:t>
      </w:r>
      <w:r w:rsidRPr="00560B6C">
        <w:rPr>
          <w:rFonts w:ascii="Arial" w:hAnsi="Arial"/>
          <w:sz w:val="14"/>
        </w:rPr>
        <w:t xml:space="preserve">10 The department has made </w:t>
      </w:r>
      <w:proofErr w:type="spellStart"/>
      <w:r w:rsidRPr="00560B6C">
        <w:rPr>
          <w:rFonts w:ascii="Arial" w:hAnsi="Arial"/>
          <w:sz w:val="14"/>
        </w:rPr>
        <w:t>ef</w:t>
      </w:r>
      <w:proofErr w:type="spellEnd"/>
      <w:r w:rsidRPr="00560B6C">
        <w:rPr>
          <w:rFonts w:ascii="Arial" w:hAnsi="Arial"/>
          <w:sz w:val="14"/>
        </w:rPr>
        <w:t xml:space="preserve">- forts to do so by promoting efficiency programs that lower power consumption on bases and by constructing renewable power generation facilities on selected bases. Unfortunately, these programs will not come close to reaching the goal of islanding the vast majority of bases. Even with massive investment in efficiency and renew- </w:t>
      </w:r>
      <w:proofErr w:type="spellStart"/>
      <w:r w:rsidRPr="00560B6C">
        <w:rPr>
          <w:rFonts w:ascii="Arial" w:hAnsi="Arial"/>
          <w:sz w:val="14"/>
        </w:rPr>
        <w:t>ables</w:t>
      </w:r>
      <w:proofErr w:type="spellEnd"/>
      <w:r w:rsidRPr="00560B6C">
        <w:rPr>
          <w:rFonts w:ascii="Arial" w:hAnsi="Arial"/>
          <w:sz w:val="14"/>
        </w:rPr>
        <w:t xml:space="preserve">, most bases would not be able to function for more than a few days after the civilian grid went offline. </w:t>
      </w:r>
      <w:r w:rsidRPr="00560B6C">
        <w:rPr>
          <w:rFonts w:ascii="Arial" w:hAnsi="Arial"/>
          <w:sz w:val="24"/>
          <w:u w:val="single"/>
        </w:rPr>
        <w:t>Unlike</w:t>
      </w:r>
      <w:r w:rsidRPr="00560B6C">
        <w:rPr>
          <w:rFonts w:ascii="Arial" w:hAnsi="Arial"/>
          <w:sz w:val="24"/>
        </w:rPr>
        <w:t xml:space="preserve"> </w:t>
      </w:r>
      <w:r w:rsidRPr="00560B6C">
        <w:rPr>
          <w:rFonts w:ascii="Arial" w:hAnsi="Arial"/>
          <w:sz w:val="14"/>
        </w:rPr>
        <w:t xml:space="preserve">other </w:t>
      </w:r>
      <w:r w:rsidRPr="00560B6C">
        <w:rPr>
          <w:rFonts w:ascii="Arial" w:hAnsi="Arial"/>
          <w:sz w:val="24"/>
          <w:u w:val="single"/>
        </w:rPr>
        <w:t>alternative sources of energy</w:t>
      </w:r>
      <w:r w:rsidRPr="00560B6C">
        <w:rPr>
          <w:rFonts w:ascii="Arial" w:hAnsi="Arial"/>
          <w:sz w:val="24"/>
        </w:rPr>
        <w:t xml:space="preserve">, </w:t>
      </w:r>
      <w:r w:rsidRPr="00560B6C">
        <w:rPr>
          <w:rFonts w:ascii="Arial" w:hAnsi="Arial"/>
          <w:sz w:val="24"/>
          <w:highlight w:val="yellow"/>
          <w:u w:val="single"/>
        </w:rPr>
        <w:t>small reactors</w:t>
      </w:r>
      <w:r w:rsidRPr="00560B6C">
        <w:rPr>
          <w:rFonts w:ascii="Arial" w:hAnsi="Arial"/>
          <w:sz w:val="24"/>
        </w:rPr>
        <w:t xml:space="preserve"> </w:t>
      </w:r>
      <w:r w:rsidRPr="00560B6C">
        <w:rPr>
          <w:rFonts w:ascii="Arial" w:hAnsi="Arial"/>
          <w:sz w:val="14"/>
        </w:rPr>
        <w:t xml:space="preserve">have the potential to </w:t>
      </w:r>
      <w:r w:rsidRPr="00560B6C">
        <w:rPr>
          <w:rFonts w:ascii="Arial" w:hAnsi="Arial"/>
          <w:b/>
          <w:sz w:val="24"/>
          <w:highlight w:val="yellow"/>
          <w:u w:val="single"/>
          <w:bdr w:val="single" w:sz="24" w:space="0" w:color="auto"/>
        </w:rPr>
        <w:t>solve</w:t>
      </w:r>
      <w:r w:rsidRPr="00560B6C">
        <w:rPr>
          <w:rFonts w:ascii="Arial" w:hAnsi="Arial"/>
          <w:sz w:val="24"/>
          <w:highlight w:val="yellow"/>
          <w:u w:val="single"/>
        </w:rPr>
        <w:t xml:space="preserve"> DOD’s vulnerability to grid outages</w:t>
      </w:r>
      <w:r w:rsidRPr="00560B6C">
        <w:rPr>
          <w:rFonts w:ascii="Arial" w:hAnsi="Arial"/>
          <w:sz w:val="24"/>
        </w:rPr>
        <w:t xml:space="preserve">. </w:t>
      </w:r>
      <w:r w:rsidRPr="00560B6C">
        <w:rPr>
          <w:rFonts w:ascii="Arial" w:hAnsi="Arial"/>
          <w:sz w:val="14"/>
        </w:rPr>
        <w:t xml:space="preserve">Most bases have relatively light power de- </w:t>
      </w:r>
      <w:proofErr w:type="spellStart"/>
      <w:r w:rsidRPr="00560B6C">
        <w:rPr>
          <w:rFonts w:ascii="Arial" w:hAnsi="Arial"/>
          <w:sz w:val="14"/>
        </w:rPr>
        <w:t>mands</w:t>
      </w:r>
      <w:proofErr w:type="spellEnd"/>
      <w:r w:rsidRPr="00560B6C">
        <w:rPr>
          <w:rFonts w:ascii="Arial" w:hAnsi="Arial"/>
          <w:sz w:val="14"/>
        </w:rPr>
        <w:t xml:space="preserve"> when compared to civilian towns or cities</w:t>
      </w:r>
      <w:r w:rsidRPr="00560B6C">
        <w:rPr>
          <w:rFonts w:ascii="Arial" w:hAnsi="Arial"/>
          <w:sz w:val="24"/>
        </w:rPr>
        <w:t xml:space="preserve">. </w:t>
      </w:r>
      <w:r w:rsidRPr="00560B6C">
        <w:rPr>
          <w:rFonts w:ascii="Arial" w:hAnsi="Arial"/>
          <w:sz w:val="24"/>
          <w:highlight w:val="yellow"/>
          <w:u w:val="single"/>
        </w:rPr>
        <w:t>Small reactors</w:t>
      </w:r>
      <w:r w:rsidRPr="00560B6C">
        <w:rPr>
          <w:rFonts w:ascii="Arial" w:hAnsi="Arial"/>
          <w:sz w:val="24"/>
          <w:u w:val="single"/>
        </w:rPr>
        <w:t xml:space="preserve"> could easily </w:t>
      </w:r>
      <w:r w:rsidRPr="00560B6C">
        <w:rPr>
          <w:rFonts w:ascii="Arial" w:hAnsi="Arial"/>
          <w:sz w:val="24"/>
          <w:highlight w:val="yellow"/>
          <w:u w:val="single"/>
        </w:rPr>
        <w:t>support bases’</w:t>
      </w:r>
      <w:r w:rsidRPr="00560B6C">
        <w:rPr>
          <w:rFonts w:ascii="Arial" w:hAnsi="Arial"/>
          <w:sz w:val="24"/>
          <w:u w:val="single"/>
        </w:rPr>
        <w:t xml:space="preserve"> power </w:t>
      </w:r>
      <w:r w:rsidRPr="00560B6C">
        <w:rPr>
          <w:rFonts w:ascii="Arial" w:hAnsi="Arial"/>
          <w:sz w:val="24"/>
          <w:highlight w:val="yellow"/>
          <w:u w:val="single"/>
        </w:rPr>
        <w:t>demands</w:t>
      </w:r>
      <w:r w:rsidRPr="00560B6C">
        <w:rPr>
          <w:rFonts w:ascii="Arial" w:hAnsi="Arial"/>
          <w:sz w:val="24"/>
          <w:u w:val="single"/>
        </w:rPr>
        <w:t xml:space="preserve"> separate from the civilian grid during crises</w:t>
      </w:r>
      <w:r w:rsidRPr="00560B6C">
        <w:rPr>
          <w:rFonts w:ascii="Arial" w:hAnsi="Arial"/>
          <w:sz w:val="24"/>
        </w:rPr>
        <w:t xml:space="preserve">. </w:t>
      </w:r>
      <w:r w:rsidRPr="00560B6C">
        <w:rPr>
          <w:rFonts w:ascii="Arial" w:hAnsi="Arial"/>
          <w:sz w:val="14"/>
        </w:rPr>
        <w:t>In some cases, the reactors could be designed to produce enough power not only to supply the base, but also to provide critical services in surrounding towns during long-term outages. Strategically, islanding bases with small reactors has another benefit</w:t>
      </w:r>
      <w:r w:rsidRPr="00560B6C">
        <w:rPr>
          <w:rFonts w:ascii="Arial" w:hAnsi="Arial"/>
          <w:sz w:val="24"/>
        </w:rPr>
        <w:t xml:space="preserve">. </w:t>
      </w:r>
      <w:r w:rsidRPr="00560B6C">
        <w:rPr>
          <w:rFonts w:ascii="Arial" w:hAnsi="Arial"/>
          <w:sz w:val="24"/>
          <w:u w:val="single"/>
        </w:rPr>
        <w:t xml:space="preserve">One of the </w:t>
      </w:r>
      <w:r w:rsidRPr="00560B6C">
        <w:rPr>
          <w:rFonts w:ascii="Arial" w:hAnsi="Arial"/>
          <w:sz w:val="14"/>
        </w:rPr>
        <w:t xml:space="preserve">main </w:t>
      </w:r>
      <w:r w:rsidRPr="00560B6C">
        <w:rPr>
          <w:rFonts w:ascii="Arial" w:hAnsi="Arial"/>
          <w:sz w:val="24"/>
          <w:u w:val="single"/>
        </w:rPr>
        <w:t xml:space="preserve">reasons an enemy might be willing to risk reprisals by taking down the U.S. grid </w:t>
      </w:r>
      <w:r w:rsidRPr="00560B6C">
        <w:rPr>
          <w:rFonts w:ascii="Arial" w:hAnsi="Arial"/>
          <w:sz w:val="14"/>
        </w:rPr>
        <w:t xml:space="preserve">during a period of military hostilities </w:t>
      </w:r>
      <w:r w:rsidRPr="00560B6C">
        <w:rPr>
          <w:rFonts w:ascii="Arial" w:hAnsi="Arial"/>
          <w:sz w:val="24"/>
          <w:u w:val="single"/>
        </w:rPr>
        <w:t>would be to affect ongoing military operations</w:t>
      </w:r>
      <w:r w:rsidRPr="00560B6C">
        <w:rPr>
          <w:rFonts w:ascii="Arial" w:hAnsi="Arial"/>
          <w:sz w:val="24"/>
        </w:rPr>
        <w:t xml:space="preserve">. </w:t>
      </w:r>
      <w:r w:rsidRPr="00560B6C">
        <w:rPr>
          <w:rFonts w:ascii="Arial" w:hAnsi="Arial"/>
          <w:sz w:val="24"/>
          <w:highlight w:val="yellow"/>
          <w:u w:val="single"/>
        </w:rPr>
        <w:t>Without the lifeline of intelligence</w:t>
      </w:r>
      <w:r w:rsidRPr="00560B6C">
        <w:rPr>
          <w:rFonts w:ascii="Arial" w:hAnsi="Arial"/>
          <w:sz w:val="24"/>
        </w:rPr>
        <w:t xml:space="preserve">, </w:t>
      </w:r>
      <w:r w:rsidRPr="00560B6C">
        <w:rPr>
          <w:rFonts w:ascii="Arial" w:hAnsi="Arial"/>
          <w:sz w:val="24"/>
          <w:highlight w:val="yellow"/>
          <w:u w:val="single"/>
        </w:rPr>
        <w:t>communication</w:t>
      </w:r>
      <w:r w:rsidRPr="00560B6C">
        <w:rPr>
          <w:rFonts w:ascii="Arial" w:hAnsi="Arial"/>
          <w:sz w:val="24"/>
        </w:rPr>
        <w:t xml:space="preserve">, </w:t>
      </w:r>
      <w:r w:rsidRPr="00560B6C">
        <w:rPr>
          <w:rFonts w:ascii="Arial" w:hAnsi="Arial"/>
          <w:sz w:val="24"/>
          <w:highlight w:val="yellow"/>
          <w:u w:val="single"/>
        </w:rPr>
        <w:t>and logistics provided by</w:t>
      </w:r>
      <w:r w:rsidRPr="00560B6C">
        <w:rPr>
          <w:rFonts w:ascii="Arial" w:hAnsi="Arial"/>
          <w:sz w:val="24"/>
          <w:u w:val="single"/>
        </w:rPr>
        <w:t xml:space="preserve"> </w:t>
      </w:r>
      <w:r w:rsidRPr="00560B6C">
        <w:rPr>
          <w:rFonts w:ascii="Arial" w:hAnsi="Arial"/>
          <w:sz w:val="24"/>
        </w:rPr>
        <w:t xml:space="preserve">U.S. </w:t>
      </w:r>
      <w:r w:rsidRPr="00560B6C">
        <w:rPr>
          <w:rFonts w:ascii="Arial" w:hAnsi="Arial"/>
          <w:sz w:val="24"/>
          <w:highlight w:val="yellow"/>
          <w:u w:val="single"/>
        </w:rPr>
        <w:t>domestic bases</w:t>
      </w:r>
      <w:r w:rsidRPr="00560B6C">
        <w:rPr>
          <w:rFonts w:ascii="Arial" w:hAnsi="Arial"/>
          <w:sz w:val="24"/>
        </w:rPr>
        <w:t xml:space="preserve">, </w:t>
      </w:r>
      <w:r w:rsidRPr="00560B6C">
        <w:rPr>
          <w:rFonts w:ascii="Arial" w:hAnsi="Arial"/>
          <w:sz w:val="24"/>
          <w:highlight w:val="yellow"/>
          <w:u w:val="single"/>
        </w:rPr>
        <w:t>American</w:t>
      </w:r>
      <w:r w:rsidRPr="00560B6C">
        <w:rPr>
          <w:rFonts w:ascii="Arial" w:hAnsi="Arial"/>
          <w:sz w:val="24"/>
          <w:u w:val="single"/>
        </w:rPr>
        <w:t xml:space="preserve"> military </w:t>
      </w:r>
      <w:r w:rsidRPr="00560B6C">
        <w:rPr>
          <w:rFonts w:ascii="Arial" w:hAnsi="Arial"/>
          <w:sz w:val="24"/>
          <w:highlight w:val="yellow"/>
          <w:u w:val="single"/>
        </w:rPr>
        <w:t>operations would be compromised in</w:t>
      </w:r>
      <w:r w:rsidRPr="00560B6C">
        <w:rPr>
          <w:rFonts w:ascii="Arial" w:hAnsi="Arial"/>
          <w:sz w:val="24"/>
          <w:u w:val="single"/>
        </w:rPr>
        <w:t xml:space="preserve"> </w:t>
      </w:r>
      <w:r w:rsidRPr="00560B6C">
        <w:rPr>
          <w:rFonts w:ascii="Arial" w:hAnsi="Arial"/>
          <w:sz w:val="14"/>
        </w:rPr>
        <w:t>almost</w:t>
      </w:r>
      <w:r w:rsidRPr="00560B6C">
        <w:rPr>
          <w:rFonts w:ascii="Arial" w:hAnsi="Arial"/>
          <w:sz w:val="24"/>
        </w:rPr>
        <w:t xml:space="preserve"> </w:t>
      </w:r>
      <w:r w:rsidRPr="00560B6C">
        <w:rPr>
          <w:rFonts w:ascii="Arial" w:hAnsi="Arial"/>
          <w:sz w:val="24"/>
          <w:highlight w:val="yellow"/>
          <w:u w:val="single"/>
        </w:rPr>
        <w:t>any conceivable contingency</w:t>
      </w:r>
      <w:r w:rsidRPr="00560B6C">
        <w:rPr>
          <w:rFonts w:ascii="Arial" w:hAnsi="Arial"/>
          <w:sz w:val="24"/>
          <w:u w:val="single"/>
        </w:rPr>
        <w:t>.</w:t>
      </w:r>
      <w:r w:rsidRPr="00560B6C">
        <w:rPr>
          <w:rFonts w:ascii="Arial" w:hAnsi="Arial"/>
          <w:sz w:val="24"/>
        </w:rPr>
        <w:t xml:space="preserve"> </w:t>
      </w:r>
      <w:r w:rsidRPr="00560B6C">
        <w:rPr>
          <w:rFonts w:ascii="Arial" w:hAnsi="Arial"/>
          <w:sz w:val="24"/>
          <w:highlight w:val="yellow"/>
          <w:u w:val="single"/>
        </w:rPr>
        <w:t>Making bases</w:t>
      </w:r>
      <w:r w:rsidRPr="00560B6C">
        <w:rPr>
          <w:rFonts w:ascii="Arial" w:hAnsi="Arial"/>
          <w:sz w:val="24"/>
          <w:u w:val="single"/>
        </w:rPr>
        <w:t xml:space="preserve"> </w:t>
      </w:r>
      <w:r w:rsidRPr="00560B6C">
        <w:rPr>
          <w:rFonts w:ascii="Arial" w:hAnsi="Arial"/>
          <w:sz w:val="14"/>
        </w:rPr>
        <w:t>more</w:t>
      </w:r>
      <w:r w:rsidRPr="00560B6C">
        <w:rPr>
          <w:rFonts w:ascii="Arial" w:hAnsi="Arial"/>
          <w:sz w:val="24"/>
        </w:rPr>
        <w:t xml:space="preserve"> </w:t>
      </w:r>
      <w:r w:rsidRPr="00560B6C">
        <w:rPr>
          <w:rFonts w:ascii="Arial" w:hAnsi="Arial"/>
          <w:sz w:val="24"/>
          <w:highlight w:val="yellow"/>
          <w:u w:val="single"/>
        </w:rPr>
        <w:t>resilient</w:t>
      </w:r>
      <w:r w:rsidRPr="00560B6C">
        <w:rPr>
          <w:rFonts w:ascii="Arial" w:hAnsi="Arial"/>
          <w:sz w:val="24"/>
          <w:u w:val="single"/>
        </w:rPr>
        <w:t xml:space="preserve"> </w:t>
      </w:r>
      <w:r w:rsidRPr="00560B6C">
        <w:rPr>
          <w:rFonts w:ascii="Arial" w:hAnsi="Arial"/>
          <w:sz w:val="14"/>
        </w:rPr>
        <w:t>to civilian power outages</w:t>
      </w:r>
      <w:r w:rsidRPr="00560B6C">
        <w:rPr>
          <w:rFonts w:ascii="Arial" w:hAnsi="Arial"/>
          <w:sz w:val="24"/>
        </w:rPr>
        <w:t xml:space="preserve"> </w:t>
      </w:r>
      <w:r w:rsidRPr="00560B6C">
        <w:rPr>
          <w:rFonts w:ascii="Arial" w:hAnsi="Arial"/>
          <w:sz w:val="24"/>
          <w:highlight w:val="yellow"/>
          <w:u w:val="single"/>
        </w:rPr>
        <w:t xml:space="preserve">would </w:t>
      </w:r>
      <w:r w:rsidRPr="00560B6C">
        <w:rPr>
          <w:rFonts w:ascii="Arial" w:hAnsi="Arial"/>
          <w:b/>
          <w:sz w:val="24"/>
          <w:highlight w:val="yellow"/>
          <w:u w:val="single"/>
          <w:bdr w:val="single" w:sz="24" w:space="0" w:color="auto"/>
        </w:rPr>
        <w:t>reduce the incentive</w:t>
      </w:r>
      <w:r w:rsidRPr="00560B6C">
        <w:rPr>
          <w:rFonts w:ascii="Arial" w:hAnsi="Arial"/>
          <w:sz w:val="24"/>
          <w:highlight w:val="yellow"/>
          <w:u w:val="single"/>
        </w:rPr>
        <w:t xml:space="preserve"> for an opponent to attack</w:t>
      </w:r>
      <w:r w:rsidRPr="00560B6C">
        <w:rPr>
          <w:rFonts w:ascii="Arial" w:hAnsi="Arial"/>
          <w:sz w:val="24"/>
          <w:u w:val="single"/>
        </w:rPr>
        <w:t xml:space="preserve"> the grid</w:t>
      </w:r>
      <w:r w:rsidRPr="00560B6C">
        <w:rPr>
          <w:rFonts w:ascii="Arial" w:hAnsi="Arial"/>
          <w:sz w:val="14"/>
        </w:rPr>
        <w:t>. An opponent might still attempt to take down the grid for the sake of disrupting civilian systems, but the powerful incentive to do so in order to win an ongoing battle or war would be greatly reduced.</w:t>
      </w:r>
      <w:r w:rsidRPr="00560B6C">
        <w:rPr>
          <w:rFonts w:ascii="Arial" w:hAnsi="Arial"/>
          <w:sz w:val="24"/>
        </w:rPr>
        <w:t xml:space="preserve"> </w:t>
      </w:r>
    </w:p>
    <w:p w:rsidR="00356CB8" w:rsidRPr="00560B6C" w:rsidRDefault="00356CB8" w:rsidP="00356CB8">
      <w:pPr>
        <w:rPr>
          <w:rFonts w:ascii="Arial" w:hAnsi="Arial"/>
          <w:b/>
          <w:sz w:val="26"/>
        </w:rPr>
      </w:pPr>
    </w:p>
    <w:p w:rsidR="00356CB8" w:rsidRPr="00560B6C" w:rsidRDefault="00356CB8" w:rsidP="00356CB8">
      <w:pPr>
        <w:rPr>
          <w:rFonts w:ascii="Arial" w:hAnsi="Arial"/>
          <w:b/>
          <w:sz w:val="26"/>
        </w:rPr>
      </w:pPr>
      <w:r w:rsidRPr="00560B6C">
        <w:rPr>
          <w:rFonts w:ascii="Arial" w:hAnsi="Arial"/>
          <w:b/>
          <w:sz w:val="26"/>
        </w:rPr>
        <w:t xml:space="preserve">That causes nuclear world war three.  </w:t>
      </w:r>
    </w:p>
    <w:p w:rsidR="00356CB8" w:rsidRPr="00560B6C" w:rsidRDefault="00356CB8" w:rsidP="00356CB8">
      <w:pPr>
        <w:rPr>
          <w:rFonts w:ascii="Arial" w:hAnsi="Arial"/>
        </w:rPr>
      </w:pPr>
      <w:r w:rsidRPr="00560B6C">
        <w:rPr>
          <w:rFonts w:ascii="Arial" w:hAnsi="Arial"/>
          <w:b/>
          <w:sz w:val="26"/>
        </w:rPr>
        <w:t>Lawson 9</w:t>
      </w:r>
      <w:r w:rsidRPr="00560B6C">
        <w:rPr>
          <w:rFonts w:ascii="Arial" w:hAnsi="Arial"/>
        </w:rPr>
        <w:t xml:space="preserve"> </w:t>
      </w:r>
      <w:r w:rsidRPr="00560B6C">
        <w:rPr>
          <w:rFonts w:ascii="Arial" w:hAnsi="Arial"/>
          <w:sz w:val="20"/>
        </w:rPr>
        <w:t xml:space="preserve">(Sean, Assistant professor in the Department of Communication at the University of Utah, </w:t>
      </w:r>
      <w:r w:rsidRPr="00560B6C">
        <w:rPr>
          <w:rFonts w:ascii="Arial" w:hAnsi="Arial"/>
          <w:i/>
          <w:sz w:val="20"/>
        </w:rPr>
        <w:t>Cross-Domain Response to Cyber Attacks and the Threat of Conflict Escalation</w:t>
      </w:r>
      <w:r w:rsidRPr="00560B6C">
        <w:rPr>
          <w:rFonts w:ascii="Arial" w:hAnsi="Arial"/>
          <w:sz w:val="20"/>
        </w:rPr>
        <w:t>, May 13</w:t>
      </w:r>
      <w:r w:rsidRPr="00560B6C">
        <w:rPr>
          <w:rFonts w:ascii="Arial" w:hAnsi="Arial"/>
          <w:sz w:val="20"/>
          <w:vertAlign w:val="superscript"/>
        </w:rPr>
        <w:t>th</w:t>
      </w:r>
      <w:r w:rsidRPr="00560B6C">
        <w:rPr>
          <w:rFonts w:ascii="Arial" w:hAnsi="Arial"/>
          <w:sz w:val="20"/>
        </w:rPr>
        <w:t xml:space="preserve"> 2009, http://www.seanlawson.net/?p=477)</w:t>
      </w:r>
    </w:p>
    <w:p w:rsidR="00356CB8" w:rsidRPr="00560B6C" w:rsidRDefault="00356CB8" w:rsidP="00356CB8">
      <w:pPr>
        <w:rPr>
          <w:rFonts w:ascii="Arial" w:hAnsi="Arial"/>
        </w:rPr>
      </w:pPr>
    </w:p>
    <w:p w:rsidR="00356CB8" w:rsidRPr="00560B6C" w:rsidRDefault="00356CB8" w:rsidP="00356CB8">
      <w:pPr>
        <w:rPr>
          <w:rFonts w:ascii="Arial" w:hAnsi="Arial"/>
          <w:b/>
          <w:sz w:val="14"/>
        </w:rPr>
      </w:pPr>
      <w:r w:rsidRPr="00560B6C">
        <w:rPr>
          <w:rFonts w:ascii="Arial" w:hAnsi="Arial"/>
          <w:sz w:val="14"/>
        </w:rPr>
        <w:t xml:space="preserve">Introduction At a time when it seems impossible to avoid the seemingly growing hysteria over the threat of cyber war,[1] network security expert Marcus </w:t>
      </w:r>
      <w:proofErr w:type="spellStart"/>
      <w:r w:rsidRPr="00560B6C">
        <w:rPr>
          <w:rFonts w:ascii="Arial" w:hAnsi="Arial"/>
          <w:sz w:val="14"/>
        </w:rPr>
        <w:t>Ranum</w:t>
      </w:r>
      <w:proofErr w:type="spellEnd"/>
      <w:r w:rsidRPr="00560B6C">
        <w:rPr>
          <w:rFonts w:ascii="Arial" w:hAnsi="Arial"/>
          <w:sz w:val="14"/>
        </w:rPr>
        <w:t xml:space="preserve"> delivered a refreshing talk recently, “The Problem with Cyber War,” that took a critical look at a number of the assumptions underlying contemporary </w:t>
      </w:r>
      <w:proofErr w:type="spellStart"/>
      <w:r w:rsidRPr="00560B6C">
        <w:rPr>
          <w:rFonts w:ascii="Arial" w:hAnsi="Arial"/>
          <w:sz w:val="14"/>
        </w:rPr>
        <w:t>cybersecurity</w:t>
      </w:r>
      <w:proofErr w:type="spellEnd"/>
      <w:r w:rsidRPr="00560B6C">
        <w:rPr>
          <w:rFonts w:ascii="Arial" w:hAnsi="Arial"/>
          <w:sz w:val="14"/>
        </w:rPr>
        <w:t xml:space="preserve"> discourse in the United States.  He addressed one issue in </w:t>
      </w:r>
      <w:proofErr w:type="spellStart"/>
      <w:r w:rsidRPr="00560B6C">
        <w:rPr>
          <w:rFonts w:ascii="Arial" w:hAnsi="Arial"/>
          <w:sz w:val="14"/>
        </w:rPr>
        <w:t>partiuclar</w:t>
      </w:r>
      <w:proofErr w:type="spellEnd"/>
      <w:r w:rsidRPr="00560B6C">
        <w:rPr>
          <w:rFonts w:ascii="Arial" w:hAnsi="Arial"/>
          <w:sz w:val="14"/>
        </w:rPr>
        <w:t xml:space="preserve"> that I would like to riff on here, the issue of conflict escalation–i.e. the possibility that</w:t>
      </w:r>
      <w:r w:rsidRPr="00560B6C">
        <w:rPr>
          <w:rFonts w:ascii="Arial" w:hAnsi="Arial"/>
          <w:sz w:val="24"/>
        </w:rPr>
        <w:t xml:space="preserve"> </w:t>
      </w:r>
      <w:r w:rsidRPr="00560B6C">
        <w:rPr>
          <w:rFonts w:ascii="Arial" w:hAnsi="Arial"/>
          <w:sz w:val="24"/>
          <w:u w:val="single"/>
        </w:rPr>
        <w:t xml:space="preserve">offensive use of </w:t>
      </w:r>
      <w:proofErr w:type="spellStart"/>
      <w:r w:rsidRPr="00560B6C">
        <w:rPr>
          <w:rFonts w:ascii="Arial" w:hAnsi="Arial"/>
          <w:sz w:val="24"/>
          <w:u w:val="single"/>
        </w:rPr>
        <w:t>cyber attacks</w:t>
      </w:r>
      <w:proofErr w:type="spellEnd"/>
      <w:r w:rsidRPr="00560B6C">
        <w:rPr>
          <w:rFonts w:ascii="Arial" w:hAnsi="Arial"/>
          <w:sz w:val="24"/>
        </w:rPr>
        <w:t xml:space="preserve"> </w:t>
      </w:r>
      <w:r w:rsidRPr="00560B6C">
        <w:rPr>
          <w:rFonts w:ascii="Arial" w:hAnsi="Arial"/>
          <w:sz w:val="14"/>
        </w:rPr>
        <w:t>could</w:t>
      </w:r>
      <w:r w:rsidRPr="00560B6C">
        <w:rPr>
          <w:rFonts w:ascii="Arial" w:hAnsi="Arial"/>
          <w:sz w:val="24"/>
        </w:rPr>
        <w:t xml:space="preserve"> </w:t>
      </w:r>
      <w:r w:rsidRPr="00560B6C">
        <w:rPr>
          <w:rFonts w:ascii="Arial" w:hAnsi="Arial"/>
          <w:sz w:val="24"/>
          <w:u w:val="single"/>
        </w:rPr>
        <w:t>escalate to the use of physical force</w:t>
      </w:r>
      <w:r w:rsidRPr="00560B6C">
        <w:rPr>
          <w:rFonts w:ascii="Arial" w:hAnsi="Arial"/>
          <w:sz w:val="24"/>
        </w:rPr>
        <w:t xml:space="preserve">.  </w:t>
      </w:r>
      <w:r w:rsidRPr="00560B6C">
        <w:rPr>
          <w:rFonts w:ascii="Arial" w:hAnsi="Arial"/>
          <w:sz w:val="14"/>
        </w:rPr>
        <w:t>As I will show, his concerns are entirely legitimate as</w:t>
      </w:r>
      <w:r w:rsidRPr="00560B6C">
        <w:rPr>
          <w:rFonts w:ascii="Arial" w:hAnsi="Arial"/>
          <w:sz w:val="24"/>
        </w:rPr>
        <w:t xml:space="preserve"> </w:t>
      </w:r>
      <w:r w:rsidRPr="00560B6C">
        <w:rPr>
          <w:rFonts w:ascii="Arial" w:hAnsi="Arial"/>
          <w:sz w:val="24"/>
          <w:u w:val="single"/>
        </w:rPr>
        <w:t>current U.S. military cyber doctrine assumes the possibility</w:t>
      </w:r>
      <w:r w:rsidRPr="00560B6C">
        <w:rPr>
          <w:rFonts w:ascii="Arial" w:hAnsi="Arial"/>
          <w:sz w:val="24"/>
        </w:rPr>
        <w:t xml:space="preserve"> </w:t>
      </w:r>
      <w:r w:rsidRPr="00560B6C">
        <w:rPr>
          <w:rFonts w:ascii="Arial" w:hAnsi="Arial"/>
          <w:sz w:val="14"/>
        </w:rPr>
        <w:t>of what I call “</w:t>
      </w:r>
      <w:r w:rsidRPr="00560B6C">
        <w:rPr>
          <w:rFonts w:ascii="Arial" w:hAnsi="Arial"/>
          <w:b/>
          <w:sz w:val="24"/>
          <w:u w:val="single"/>
        </w:rPr>
        <w:t>cross-domain responses</w:t>
      </w:r>
      <w:r w:rsidRPr="00560B6C">
        <w:rPr>
          <w:rFonts w:ascii="Arial" w:hAnsi="Arial"/>
          <w:sz w:val="14"/>
        </w:rPr>
        <w:t xml:space="preserve">” to </w:t>
      </w:r>
      <w:proofErr w:type="spellStart"/>
      <w:r w:rsidRPr="00560B6C">
        <w:rPr>
          <w:rFonts w:ascii="Arial" w:hAnsi="Arial"/>
          <w:sz w:val="14"/>
        </w:rPr>
        <w:t>cyberattacks</w:t>
      </w:r>
      <w:proofErr w:type="spellEnd"/>
      <w:r w:rsidRPr="00560B6C">
        <w:rPr>
          <w:rFonts w:ascii="Arial" w:hAnsi="Arial"/>
          <w:sz w:val="14"/>
        </w:rPr>
        <w:t xml:space="preserve">. Backing Your Adversary (Mentally) into a Corner Based on the premise that completely blinding a potential adversary is a good indicator to that adversary that an attack is </w:t>
      </w:r>
      <w:proofErr w:type="spellStart"/>
      <w:r w:rsidRPr="00560B6C">
        <w:rPr>
          <w:rFonts w:ascii="Arial" w:hAnsi="Arial"/>
          <w:sz w:val="14"/>
        </w:rPr>
        <w:t>iminent</w:t>
      </w:r>
      <w:proofErr w:type="spellEnd"/>
      <w:r w:rsidRPr="00560B6C">
        <w:rPr>
          <w:rFonts w:ascii="Arial" w:hAnsi="Arial"/>
          <w:sz w:val="14"/>
        </w:rPr>
        <w:t xml:space="preserve">, </w:t>
      </w:r>
      <w:proofErr w:type="spellStart"/>
      <w:r w:rsidRPr="00560B6C">
        <w:rPr>
          <w:rFonts w:ascii="Arial" w:hAnsi="Arial"/>
          <w:sz w:val="14"/>
        </w:rPr>
        <w:t>Ranum</w:t>
      </w:r>
      <w:proofErr w:type="spellEnd"/>
      <w:r w:rsidRPr="00560B6C">
        <w:rPr>
          <w:rFonts w:ascii="Arial" w:hAnsi="Arial"/>
          <w:sz w:val="14"/>
        </w:rPr>
        <w:t xml:space="preserve"> has argued that “</w:t>
      </w:r>
      <w:r w:rsidRPr="00560B6C">
        <w:rPr>
          <w:rFonts w:ascii="Arial" w:hAnsi="Arial"/>
          <w:sz w:val="24"/>
          <w:highlight w:val="yellow"/>
          <w:u w:val="single"/>
        </w:rPr>
        <w:t>The best thing</w:t>
      </w:r>
      <w:r w:rsidRPr="00560B6C">
        <w:rPr>
          <w:rFonts w:ascii="Arial" w:hAnsi="Arial"/>
          <w:sz w:val="24"/>
        </w:rPr>
        <w:t xml:space="preserve"> </w:t>
      </w:r>
      <w:r w:rsidRPr="00560B6C">
        <w:rPr>
          <w:rFonts w:ascii="Arial" w:hAnsi="Arial"/>
          <w:sz w:val="14"/>
        </w:rPr>
        <w:t>that</w:t>
      </w:r>
      <w:r w:rsidRPr="00560B6C">
        <w:rPr>
          <w:rFonts w:ascii="Arial" w:hAnsi="Arial"/>
          <w:sz w:val="24"/>
        </w:rPr>
        <w:t xml:space="preserve"> </w:t>
      </w:r>
      <w:r w:rsidRPr="00560B6C">
        <w:rPr>
          <w:rFonts w:ascii="Arial" w:hAnsi="Arial"/>
          <w:sz w:val="24"/>
          <w:highlight w:val="yellow"/>
          <w:u w:val="single"/>
        </w:rPr>
        <w:t>you could</w:t>
      </w:r>
      <w:r w:rsidRPr="00560B6C">
        <w:rPr>
          <w:rFonts w:ascii="Arial" w:hAnsi="Arial"/>
          <w:sz w:val="24"/>
        </w:rPr>
        <w:t xml:space="preserve"> </w:t>
      </w:r>
      <w:r w:rsidRPr="00560B6C">
        <w:rPr>
          <w:rFonts w:ascii="Arial" w:hAnsi="Arial"/>
          <w:sz w:val="14"/>
        </w:rPr>
        <w:t>possibly</w:t>
      </w:r>
      <w:r w:rsidRPr="00560B6C">
        <w:rPr>
          <w:rFonts w:ascii="Arial" w:hAnsi="Arial"/>
          <w:sz w:val="24"/>
        </w:rPr>
        <w:t xml:space="preserve"> </w:t>
      </w:r>
      <w:r w:rsidRPr="00560B6C">
        <w:rPr>
          <w:rFonts w:ascii="Arial" w:hAnsi="Arial"/>
          <w:sz w:val="24"/>
          <w:highlight w:val="yellow"/>
          <w:u w:val="single"/>
        </w:rPr>
        <w:t>do</w:t>
      </w:r>
      <w:r w:rsidRPr="00560B6C">
        <w:rPr>
          <w:rFonts w:ascii="Arial" w:hAnsi="Arial"/>
          <w:sz w:val="24"/>
          <w:u w:val="single"/>
        </w:rPr>
        <w:t xml:space="preserve"> if you want </w:t>
      </w:r>
      <w:r w:rsidRPr="00560B6C">
        <w:rPr>
          <w:rFonts w:ascii="Arial" w:hAnsi="Arial"/>
          <w:sz w:val="24"/>
          <w:highlight w:val="yellow"/>
          <w:u w:val="single"/>
        </w:rPr>
        <w:t xml:space="preserve">to start </w:t>
      </w:r>
      <w:r w:rsidRPr="00560B6C">
        <w:rPr>
          <w:rFonts w:ascii="Arial" w:hAnsi="Arial"/>
          <w:b/>
          <w:sz w:val="24"/>
          <w:highlight w:val="yellow"/>
          <w:u w:val="single"/>
          <w:bdr w:val="single" w:sz="4" w:space="0" w:color="auto"/>
        </w:rPr>
        <w:t>World War III</w:t>
      </w:r>
      <w:r w:rsidRPr="00560B6C">
        <w:rPr>
          <w:rFonts w:ascii="Arial" w:hAnsi="Arial"/>
          <w:sz w:val="24"/>
          <w:highlight w:val="yellow"/>
          <w:u w:val="single"/>
        </w:rPr>
        <w:t xml:space="preserve"> is launch a </w:t>
      </w:r>
      <w:proofErr w:type="spellStart"/>
      <w:r w:rsidRPr="00560B6C">
        <w:rPr>
          <w:rFonts w:ascii="Arial" w:hAnsi="Arial"/>
          <w:sz w:val="24"/>
          <w:highlight w:val="yellow"/>
          <w:u w:val="single"/>
        </w:rPr>
        <w:t>cyber attack</w:t>
      </w:r>
      <w:proofErr w:type="spellEnd"/>
      <w:r w:rsidRPr="00560B6C">
        <w:rPr>
          <w:rFonts w:ascii="Arial" w:hAnsi="Arial"/>
          <w:sz w:val="14"/>
        </w:rPr>
        <w:t>. [...] When people talk about cyber war like it’s a practical thing, what they’re really doing is messing with the OK button for starting World War III.  We need to get them to sit the f-k down and shut the f-k up.” [2] He is making a point similar to one that I have made in the past:</w:t>
      </w:r>
      <w:r w:rsidRPr="00560B6C">
        <w:rPr>
          <w:rFonts w:ascii="Arial" w:hAnsi="Arial"/>
          <w:sz w:val="24"/>
        </w:rPr>
        <w:t xml:space="preserve"> </w:t>
      </w:r>
      <w:r w:rsidRPr="00560B6C">
        <w:rPr>
          <w:rFonts w:ascii="Arial" w:hAnsi="Arial"/>
          <w:sz w:val="24"/>
          <w:highlight w:val="yellow"/>
          <w:u w:val="single"/>
        </w:rPr>
        <w:t>Taking away an adversary’s ability to make rational decisions could backfire</w:t>
      </w:r>
      <w:r w:rsidRPr="00560B6C">
        <w:rPr>
          <w:rFonts w:ascii="Arial" w:hAnsi="Arial"/>
          <w:sz w:val="14"/>
        </w:rPr>
        <w:t>. [3</w:t>
      </w:r>
      <w:proofErr w:type="gramStart"/>
      <w:r w:rsidRPr="00560B6C">
        <w:rPr>
          <w:rFonts w:ascii="Arial" w:hAnsi="Arial"/>
          <w:sz w:val="14"/>
        </w:rPr>
        <w:t>]  For</w:t>
      </w:r>
      <w:proofErr w:type="gramEnd"/>
      <w:r w:rsidRPr="00560B6C">
        <w:rPr>
          <w:rFonts w:ascii="Arial" w:hAnsi="Arial"/>
          <w:sz w:val="14"/>
        </w:rPr>
        <w:t xml:space="preserve"> example, Gregory </w:t>
      </w:r>
      <w:proofErr w:type="spellStart"/>
      <w:r w:rsidRPr="00560B6C">
        <w:rPr>
          <w:rFonts w:ascii="Arial" w:hAnsi="Arial"/>
          <w:sz w:val="14"/>
        </w:rPr>
        <w:t>Witol</w:t>
      </w:r>
      <w:proofErr w:type="spellEnd"/>
      <w:r w:rsidRPr="00560B6C">
        <w:rPr>
          <w:rFonts w:ascii="Arial" w:hAnsi="Arial"/>
          <w:sz w:val="14"/>
        </w:rPr>
        <w:t xml:space="preserve"> cautions that “attacking the decision </w:t>
      </w:r>
      <w:proofErr w:type="spellStart"/>
      <w:r w:rsidRPr="00560B6C">
        <w:rPr>
          <w:rFonts w:ascii="Arial" w:hAnsi="Arial"/>
          <w:sz w:val="14"/>
        </w:rPr>
        <w:t>makerÃ¢â</w:t>
      </w:r>
      <w:proofErr w:type="spellEnd"/>
      <w:r w:rsidRPr="00560B6C">
        <w:rPr>
          <w:rFonts w:ascii="Arial" w:hAnsi="Arial"/>
          <w:sz w:val="14"/>
        </w:rPr>
        <w:t>‚¬</w:t>
      </w:r>
      <w:proofErr w:type="spellStart"/>
      <w:r w:rsidRPr="00560B6C">
        <w:rPr>
          <w:rFonts w:ascii="Arial" w:hAnsi="Arial"/>
          <w:sz w:val="14"/>
        </w:rPr>
        <w:t>â„¢s</w:t>
      </w:r>
      <w:proofErr w:type="spellEnd"/>
      <w:r w:rsidRPr="00560B6C">
        <w:rPr>
          <w:rFonts w:ascii="Arial" w:hAnsi="Arial"/>
          <w:sz w:val="14"/>
        </w:rPr>
        <w:t xml:space="preserve"> ability to perform rational calculations may cause more problems than it hopes to </w:t>
      </w:r>
      <w:proofErr w:type="spellStart"/>
      <w:r w:rsidRPr="00560B6C">
        <w:rPr>
          <w:rFonts w:ascii="Arial" w:hAnsi="Arial"/>
          <w:sz w:val="14"/>
        </w:rPr>
        <w:t>resolveÃ¢â</w:t>
      </w:r>
      <w:proofErr w:type="spellEnd"/>
      <w:r w:rsidRPr="00560B6C">
        <w:rPr>
          <w:rFonts w:ascii="Arial" w:hAnsi="Arial"/>
          <w:sz w:val="14"/>
        </w:rPr>
        <w:t>‚¬Â¦</w:t>
      </w:r>
      <w:r w:rsidRPr="00560B6C">
        <w:rPr>
          <w:rFonts w:ascii="Arial" w:hAnsi="Arial"/>
          <w:sz w:val="24"/>
        </w:rPr>
        <w:t xml:space="preserve"> </w:t>
      </w:r>
      <w:r w:rsidRPr="00560B6C">
        <w:rPr>
          <w:rFonts w:ascii="Arial" w:hAnsi="Arial"/>
          <w:sz w:val="24"/>
          <w:u w:val="single"/>
        </w:rPr>
        <w:t>Removing the capacity for rational action may result in</w:t>
      </w:r>
      <w:r w:rsidRPr="00560B6C">
        <w:rPr>
          <w:rFonts w:ascii="Arial" w:hAnsi="Arial"/>
          <w:sz w:val="24"/>
        </w:rPr>
        <w:t xml:space="preserve"> </w:t>
      </w:r>
      <w:r w:rsidRPr="00560B6C">
        <w:rPr>
          <w:rFonts w:ascii="Arial" w:hAnsi="Arial"/>
          <w:sz w:val="14"/>
        </w:rPr>
        <w:t>completely</w:t>
      </w:r>
      <w:r w:rsidRPr="00560B6C">
        <w:rPr>
          <w:rFonts w:ascii="Arial" w:hAnsi="Arial"/>
          <w:sz w:val="24"/>
        </w:rPr>
        <w:t xml:space="preserve"> </w:t>
      </w:r>
      <w:r w:rsidRPr="00560B6C">
        <w:rPr>
          <w:rFonts w:ascii="Arial" w:hAnsi="Arial"/>
          <w:sz w:val="24"/>
          <w:u w:val="single"/>
        </w:rPr>
        <w:t>unforeseen consequences</w:t>
      </w:r>
      <w:r w:rsidRPr="00560B6C">
        <w:rPr>
          <w:rFonts w:ascii="Arial" w:hAnsi="Arial"/>
          <w:sz w:val="14"/>
        </w:rPr>
        <w:t xml:space="preserve">, including longer and bloodier battles than may otherwise have been.” [4] </w:t>
      </w:r>
      <w:proofErr w:type="spellStart"/>
      <w:r w:rsidRPr="00560B6C">
        <w:rPr>
          <w:rFonts w:ascii="Arial" w:hAnsi="Arial"/>
          <w:sz w:val="14"/>
        </w:rPr>
        <w:t>Ã¯Â»Â¿Cross-Domain</w:t>
      </w:r>
      <w:proofErr w:type="spellEnd"/>
      <w:r w:rsidRPr="00560B6C">
        <w:rPr>
          <w:rFonts w:ascii="Arial" w:hAnsi="Arial"/>
          <w:sz w:val="14"/>
        </w:rPr>
        <w:t xml:space="preserve"> Response So,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  What is also cause for concern is that</w:t>
      </w:r>
      <w:r w:rsidRPr="00560B6C">
        <w:rPr>
          <w:rFonts w:ascii="Arial" w:hAnsi="Arial"/>
          <w:sz w:val="24"/>
        </w:rPr>
        <w:t xml:space="preserve"> </w:t>
      </w:r>
      <w:r w:rsidRPr="00560B6C">
        <w:rPr>
          <w:rFonts w:ascii="Arial" w:hAnsi="Arial"/>
          <w:sz w:val="24"/>
          <w:highlight w:val="yellow"/>
          <w:u w:val="single"/>
        </w:rPr>
        <w:t>current U.S. policy indicates</w:t>
      </w:r>
      <w:r w:rsidRPr="00560B6C">
        <w:rPr>
          <w:rFonts w:ascii="Arial" w:hAnsi="Arial"/>
          <w:sz w:val="24"/>
          <w:u w:val="single"/>
        </w:rPr>
        <w:t xml:space="preserve"> that</w:t>
      </w:r>
      <w:r w:rsidRPr="00560B6C">
        <w:rPr>
          <w:rFonts w:ascii="Arial" w:hAnsi="Arial"/>
          <w:sz w:val="24"/>
        </w:rPr>
        <w:t xml:space="preserve"> “</w:t>
      </w:r>
      <w:r w:rsidRPr="00560B6C">
        <w:rPr>
          <w:rFonts w:ascii="Arial" w:hAnsi="Arial"/>
          <w:sz w:val="24"/>
          <w:highlight w:val="yellow"/>
          <w:u w:val="single"/>
        </w:rPr>
        <w:t>kinetic attacks</w:t>
      </w:r>
      <w:r w:rsidRPr="00560B6C">
        <w:rPr>
          <w:rFonts w:ascii="Arial" w:hAnsi="Arial"/>
          <w:sz w:val="14"/>
        </w:rPr>
        <w:t>” (i.e. physical use of force)</w:t>
      </w:r>
      <w:r w:rsidRPr="00560B6C">
        <w:rPr>
          <w:rFonts w:ascii="Arial" w:hAnsi="Arial"/>
          <w:sz w:val="24"/>
        </w:rPr>
        <w:t xml:space="preserve"> </w:t>
      </w:r>
      <w:r w:rsidRPr="00560B6C">
        <w:rPr>
          <w:rFonts w:ascii="Arial" w:hAnsi="Arial"/>
          <w:sz w:val="24"/>
          <w:highlight w:val="yellow"/>
          <w:u w:val="single"/>
        </w:rPr>
        <w:t>are</w:t>
      </w:r>
      <w:r w:rsidRPr="00560B6C">
        <w:rPr>
          <w:rFonts w:ascii="Arial" w:hAnsi="Arial"/>
          <w:sz w:val="24"/>
          <w:u w:val="single"/>
        </w:rPr>
        <w:t xml:space="preserve"> seen as</w:t>
      </w:r>
      <w:r w:rsidRPr="00560B6C">
        <w:rPr>
          <w:rFonts w:ascii="Arial" w:hAnsi="Arial"/>
          <w:sz w:val="24"/>
        </w:rPr>
        <w:t xml:space="preserve"> </w:t>
      </w:r>
      <w:r w:rsidRPr="00560B6C">
        <w:rPr>
          <w:rFonts w:ascii="Arial" w:hAnsi="Arial"/>
          <w:sz w:val="14"/>
        </w:rPr>
        <w:t>potentially</w:t>
      </w:r>
      <w:r w:rsidRPr="00560B6C">
        <w:rPr>
          <w:rFonts w:ascii="Arial" w:hAnsi="Arial"/>
          <w:sz w:val="24"/>
        </w:rPr>
        <w:t xml:space="preserve"> </w:t>
      </w:r>
      <w:r w:rsidRPr="00560B6C">
        <w:rPr>
          <w:rFonts w:ascii="Arial" w:hAnsi="Arial"/>
          <w:sz w:val="24"/>
          <w:highlight w:val="yellow"/>
          <w:u w:val="single"/>
        </w:rPr>
        <w:t xml:space="preserve">legitimate responses to </w:t>
      </w:r>
      <w:proofErr w:type="spellStart"/>
      <w:r w:rsidRPr="00560B6C">
        <w:rPr>
          <w:rFonts w:ascii="Arial" w:hAnsi="Arial"/>
          <w:sz w:val="24"/>
          <w:highlight w:val="yellow"/>
          <w:u w:val="single"/>
        </w:rPr>
        <w:t>cyber attacks</w:t>
      </w:r>
      <w:proofErr w:type="spellEnd"/>
      <w:r w:rsidRPr="00560B6C">
        <w:rPr>
          <w:rFonts w:ascii="Arial" w:hAnsi="Arial"/>
          <w:sz w:val="14"/>
        </w:rPr>
        <w:t>.  Most worrisome is that current</w:t>
      </w:r>
      <w:r w:rsidRPr="00560B6C">
        <w:rPr>
          <w:rFonts w:ascii="Arial" w:hAnsi="Arial"/>
          <w:sz w:val="24"/>
        </w:rPr>
        <w:t xml:space="preserve"> </w:t>
      </w:r>
      <w:r w:rsidRPr="00560B6C">
        <w:rPr>
          <w:rFonts w:ascii="Arial" w:hAnsi="Arial"/>
          <w:sz w:val="24"/>
          <w:highlight w:val="yellow"/>
          <w:u w:val="single"/>
        </w:rPr>
        <w:t>U.S. policy implies</w:t>
      </w:r>
      <w:r w:rsidRPr="00560B6C">
        <w:rPr>
          <w:rFonts w:ascii="Arial" w:hAnsi="Arial"/>
          <w:sz w:val="24"/>
          <w:u w:val="single"/>
        </w:rPr>
        <w:t xml:space="preserve"> that a </w:t>
      </w:r>
      <w:r w:rsidRPr="00560B6C">
        <w:rPr>
          <w:rFonts w:ascii="Arial" w:hAnsi="Arial"/>
          <w:b/>
          <w:sz w:val="24"/>
          <w:highlight w:val="yellow"/>
          <w:u w:val="single"/>
          <w:bdr w:val="single" w:sz="4" w:space="0" w:color="auto"/>
        </w:rPr>
        <w:t>nuclear response</w:t>
      </w:r>
      <w:r w:rsidRPr="00560B6C">
        <w:rPr>
          <w:rFonts w:ascii="Arial" w:hAnsi="Arial"/>
          <w:sz w:val="24"/>
          <w:u w:val="single"/>
        </w:rPr>
        <w:t xml:space="preserve"> is possible</w:t>
      </w:r>
      <w:r w:rsidRPr="00560B6C">
        <w:rPr>
          <w:rFonts w:ascii="Arial" w:hAnsi="Arial"/>
          <w:sz w:val="14"/>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560B6C">
        <w:rPr>
          <w:rFonts w:ascii="Arial" w:hAnsi="Arial"/>
          <w:sz w:val="14"/>
        </w:rPr>
        <w:t>But thinking logically about the potential consequences of this framing leads to some disconcerting conclusions.</w:t>
      </w:r>
      <w:proofErr w:type="gramEnd"/>
      <w:r w:rsidRPr="00560B6C">
        <w:rPr>
          <w:rFonts w:ascii="Arial" w:hAnsi="Arial"/>
          <w:sz w:val="14"/>
        </w:rPr>
        <w:t xml:space="preserve"> If cyberspace is a domain of warfare, then it becomes possible to define “</w:t>
      </w:r>
      <w:proofErr w:type="spellStart"/>
      <w:r w:rsidRPr="00560B6C">
        <w:rPr>
          <w:rFonts w:ascii="Arial" w:hAnsi="Arial"/>
          <w:sz w:val="14"/>
        </w:rPr>
        <w:t>cyber attacks</w:t>
      </w:r>
      <w:proofErr w:type="spellEnd"/>
      <w:r w:rsidRPr="00560B6C">
        <w:rPr>
          <w:rFonts w:ascii="Arial" w:hAnsi="Arial"/>
          <w:sz w:val="14"/>
        </w:rPr>
        <w:t xml:space="preserve">”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w:t>
      </w:r>
      <w:proofErr w:type="spellStart"/>
      <w:r w:rsidRPr="00560B6C">
        <w:rPr>
          <w:rFonts w:ascii="Arial" w:hAnsi="Arial"/>
          <w:sz w:val="14"/>
        </w:rPr>
        <w:t>cyber attack</w:t>
      </w:r>
      <w:proofErr w:type="spellEnd"/>
      <w:r w:rsidRPr="00560B6C">
        <w:rPr>
          <w:rFonts w:ascii="Arial" w:hAnsi="Arial"/>
          <w:sz w:val="14"/>
        </w:rPr>
        <w:t xml:space="preserve">, or as part of offensive U.S. cyber operations, is part of the current (2006) National Military Strategy for Cyberspace Operations [5]: Of course, the possibility that a </w:t>
      </w:r>
      <w:proofErr w:type="spellStart"/>
      <w:r w:rsidRPr="00560B6C">
        <w:rPr>
          <w:rFonts w:ascii="Arial" w:hAnsi="Arial"/>
          <w:sz w:val="14"/>
        </w:rPr>
        <w:t>cyber attack</w:t>
      </w:r>
      <w:proofErr w:type="spellEnd"/>
      <w:r w:rsidRPr="00560B6C">
        <w:rPr>
          <w:rFonts w:ascii="Arial" w:hAnsi="Arial"/>
          <w:sz w:val="14"/>
        </w:rPr>
        <w:t xml:space="preserve"> on the U.S. could lead to a U.S. nuclear reply constitutes possibly the ultimate in “cross-domain response.”  And</w:t>
      </w:r>
      <w:r w:rsidRPr="00560B6C">
        <w:rPr>
          <w:rFonts w:ascii="Arial" w:hAnsi="Arial"/>
          <w:sz w:val="24"/>
        </w:rPr>
        <w:t xml:space="preserve"> </w:t>
      </w:r>
      <w:r w:rsidRPr="00560B6C">
        <w:rPr>
          <w:rFonts w:ascii="Arial" w:hAnsi="Arial"/>
          <w:sz w:val="24"/>
          <w:u w:val="single"/>
        </w:rPr>
        <w:t xml:space="preserve">while this may seem </w:t>
      </w:r>
      <w:proofErr w:type="spellStart"/>
      <w:r w:rsidRPr="00560B6C">
        <w:rPr>
          <w:rFonts w:ascii="Arial" w:hAnsi="Arial"/>
          <w:sz w:val="24"/>
          <w:u w:val="single"/>
        </w:rPr>
        <w:t>far fetched</w:t>
      </w:r>
      <w:proofErr w:type="spellEnd"/>
      <w:r w:rsidRPr="00560B6C">
        <w:rPr>
          <w:rFonts w:ascii="Arial" w:hAnsi="Arial"/>
          <w:sz w:val="24"/>
        </w:rPr>
        <w:t xml:space="preserve">, </w:t>
      </w:r>
      <w:r w:rsidRPr="00560B6C">
        <w:rPr>
          <w:rFonts w:ascii="Arial" w:hAnsi="Arial"/>
          <w:sz w:val="24"/>
          <w:highlight w:val="yellow"/>
          <w:u w:val="single"/>
        </w:rPr>
        <w:t>it has not been ruled out by</w:t>
      </w:r>
      <w:r w:rsidRPr="00560B6C">
        <w:rPr>
          <w:rFonts w:ascii="Arial" w:hAnsi="Arial"/>
          <w:sz w:val="24"/>
          <w:u w:val="single"/>
        </w:rPr>
        <w:t xml:space="preserve"> U.S. </w:t>
      </w:r>
      <w:r w:rsidRPr="00560B6C">
        <w:rPr>
          <w:rFonts w:ascii="Arial" w:hAnsi="Arial"/>
          <w:sz w:val="24"/>
          <w:highlight w:val="yellow"/>
          <w:u w:val="single"/>
        </w:rPr>
        <w:t>defense policy makers and is</w:t>
      </w:r>
      <w:r w:rsidRPr="00560B6C">
        <w:rPr>
          <w:rFonts w:ascii="Arial" w:hAnsi="Arial"/>
          <w:sz w:val="14"/>
        </w:rPr>
        <w:t>, in fact,</w:t>
      </w:r>
      <w:r w:rsidRPr="00560B6C">
        <w:rPr>
          <w:rFonts w:ascii="Arial" w:hAnsi="Arial"/>
          <w:sz w:val="24"/>
        </w:rPr>
        <w:t xml:space="preserve"> </w:t>
      </w:r>
      <w:r w:rsidRPr="00560B6C">
        <w:rPr>
          <w:rFonts w:ascii="Arial" w:hAnsi="Arial"/>
          <w:sz w:val="24"/>
          <w:highlight w:val="yellow"/>
          <w:u w:val="single"/>
        </w:rPr>
        <w:t>implied in</w:t>
      </w:r>
      <w:r w:rsidRPr="00560B6C">
        <w:rPr>
          <w:rFonts w:ascii="Arial" w:hAnsi="Arial"/>
          <w:sz w:val="24"/>
          <w:u w:val="single"/>
        </w:rPr>
        <w:t xml:space="preserve"> current U.S. </w:t>
      </w:r>
      <w:r w:rsidRPr="00560B6C">
        <w:rPr>
          <w:rFonts w:ascii="Arial" w:hAnsi="Arial"/>
          <w:b/>
          <w:sz w:val="24"/>
          <w:highlight w:val="yellow"/>
          <w:u w:val="single"/>
          <w:bdr w:val="single" w:sz="4" w:space="0" w:color="auto"/>
        </w:rPr>
        <w:t>defense policy documents</w:t>
      </w:r>
      <w:r w:rsidRPr="00560B6C">
        <w:rPr>
          <w:rFonts w:ascii="Arial" w:hAnsi="Arial"/>
          <w:sz w:val="24"/>
        </w:rPr>
        <w:t xml:space="preserve">.  </w:t>
      </w:r>
      <w:r w:rsidRPr="00560B6C">
        <w:rPr>
          <w:rFonts w:ascii="Arial" w:hAnsi="Arial"/>
          <w:sz w:val="14"/>
        </w:rPr>
        <w:t xml:space="preserve">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560B6C">
        <w:rPr>
          <w:rFonts w:ascii="Arial" w:hAnsi="Arial"/>
          <w:sz w:val="14"/>
        </w:rPr>
        <w:t>cyber attacks</w:t>
      </w:r>
      <w:proofErr w:type="spellEnd"/>
      <w:r w:rsidRPr="00560B6C">
        <w:rPr>
          <w:rFonts w:ascii="Arial" w:hAnsi="Arial"/>
          <w:sz w:val="14"/>
        </w:rPr>
        <w:t xml:space="preserve"> on US commercial information systems or attacks against transportation networks may have a greater economic or psychological effect than a relatively small release of a lethal agent.” [6] The authors of a 2009 National Academies of Science report on </w:t>
      </w:r>
      <w:proofErr w:type="spellStart"/>
      <w:r w:rsidRPr="00560B6C">
        <w:rPr>
          <w:rFonts w:ascii="Arial" w:hAnsi="Arial"/>
          <w:sz w:val="14"/>
        </w:rPr>
        <w:t>cyberwarfare</w:t>
      </w:r>
      <w:proofErr w:type="spellEnd"/>
      <w:r w:rsidRPr="00560B6C">
        <w:rPr>
          <w:rFonts w:ascii="Arial" w:hAnsi="Arial"/>
          <w:sz w:val="14"/>
        </w:rPr>
        <w:t xml:space="preserve"> respond to this by saying, “Coupled with the declaratory policy on nuclear weapons described earlier, this statement implies that</w:t>
      </w:r>
      <w:r w:rsidRPr="00560B6C">
        <w:rPr>
          <w:rFonts w:ascii="Arial" w:hAnsi="Arial"/>
          <w:sz w:val="24"/>
        </w:rPr>
        <w:t xml:space="preserve"> </w:t>
      </w:r>
      <w:r w:rsidRPr="00560B6C">
        <w:rPr>
          <w:rFonts w:ascii="Arial" w:hAnsi="Arial"/>
          <w:sz w:val="24"/>
          <w:u w:val="single"/>
        </w:rPr>
        <w:t>the U</w:t>
      </w:r>
      <w:r w:rsidRPr="00560B6C">
        <w:rPr>
          <w:rFonts w:ascii="Arial" w:hAnsi="Arial"/>
          <w:sz w:val="14"/>
        </w:rPr>
        <w:t>nited</w:t>
      </w:r>
      <w:r w:rsidRPr="00560B6C">
        <w:rPr>
          <w:rFonts w:ascii="Arial" w:hAnsi="Arial"/>
          <w:sz w:val="24"/>
        </w:rPr>
        <w:t xml:space="preserve"> </w:t>
      </w:r>
      <w:r w:rsidRPr="00560B6C">
        <w:rPr>
          <w:rFonts w:ascii="Arial" w:hAnsi="Arial"/>
          <w:sz w:val="24"/>
          <w:u w:val="single"/>
        </w:rPr>
        <w:t>S</w:t>
      </w:r>
      <w:r w:rsidRPr="00560B6C">
        <w:rPr>
          <w:rFonts w:ascii="Arial" w:hAnsi="Arial"/>
          <w:sz w:val="14"/>
        </w:rPr>
        <w:t>tates</w:t>
      </w:r>
      <w:r w:rsidRPr="00560B6C">
        <w:rPr>
          <w:rFonts w:ascii="Arial" w:hAnsi="Arial"/>
          <w:sz w:val="24"/>
        </w:rPr>
        <w:t xml:space="preserve"> </w:t>
      </w:r>
      <w:r w:rsidRPr="00560B6C">
        <w:rPr>
          <w:rFonts w:ascii="Arial" w:hAnsi="Arial"/>
          <w:sz w:val="24"/>
          <w:u w:val="single"/>
        </w:rPr>
        <w:t xml:space="preserve">will regard certain kinds of </w:t>
      </w:r>
      <w:proofErr w:type="spellStart"/>
      <w:r w:rsidRPr="00560B6C">
        <w:rPr>
          <w:rFonts w:ascii="Arial" w:hAnsi="Arial"/>
          <w:sz w:val="24"/>
          <w:u w:val="single"/>
        </w:rPr>
        <w:t>cyberattacks</w:t>
      </w:r>
      <w:proofErr w:type="spellEnd"/>
      <w:r w:rsidRPr="00560B6C">
        <w:rPr>
          <w:rFonts w:ascii="Arial" w:hAnsi="Arial"/>
          <w:sz w:val="24"/>
          <w:u w:val="single"/>
        </w:rPr>
        <w:t xml:space="preserve"> </w:t>
      </w:r>
      <w:r w:rsidRPr="00560B6C">
        <w:rPr>
          <w:rFonts w:ascii="Arial" w:hAnsi="Arial"/>
          <w:sz w:val="14"/>
        </w:rPr>
        <w:t>against the United States</w:t>
      </w:r>
      <w:r w:rsidRPr="00560B6C">
        <w:rPr>
          <w:rFonts w:ascii="Arial" w:hAnsi="Arial"/>
          <w:sz w:val="24"/>
        </w:rPr>
        <w:t xml:space="preserve"> </w:t>
      </w:r>
      <w:r w:rsidRPr="00560B6C">
        <w:rPr>
          <w:rFonts w:ascii="Arial" w:hAnsi="Arial"/>
          <w:sz w:val="24"/>
          <w:u w:val="single"/>
        </w:rPr>
        <w:t>as being in the same category as nuclear</w:t>
      </w:r>
      <w:r w:rsidRPr="00560B6C">
        <w:rPr>
          <w:rFonts w:ascii="Arial" w:hAnsi="Arial"/>
          <w:sz w:val="24"/>
        </w:rPr>
        <w:t xml:space="preserve">, </w:t>
      </w:r>
      <w:r w:rsidRPr="00560B6C">
        <w:rPr>
          <w:rFonts w:ascii="Arial" w:hAnsi="Arial"/>
          <w:sz w:val="24"/>
          <w:u w:val="single"/>
        </w:rPr>
        <w:t>biological</w:t>
      </w:r>
      <w:r w:rsidRPr="00560B6C">
        <w:rPr>
          <w:rFonts w:ascii="Arial" w:hAnsi="Arial"/>
          <w:sz w:val="24"/>
        </w:rPr>
        <w:t xml:space="preserve">, </w:t>
      </w:r>
      <w:r w:rsidRPr="00560B6C">
        <w:rPr>
          <w:rFonts w:ascii="Arial" w:hAnsi="Arial"/>
          <w:sz w:val="24"/>
          <w:u w:val="single"/>
        </w:rPr>
        <w:t>and chemical weapons</w:t>
      </w:r>
      <w:r w:rsidRPr="00560B6C">
        <w:rPr>
          <w:rFonts w:ascii="Arial" w:hAnsi="Arial"/>
          <w:sz w:val="24"/>
        </w:rPr>
        <w:t xml:space="preserve">, </w:t>
      </w:r>
      <w:r w:rsidRPr="00560B6C">
        <w:rPr>
          <w:rFonts w:ascii="Arial" w:hAnsi="Arial"/>
          <w:sz w:val="24"/>
          <w:u w:val="single"/>
        </w:rPr>
        <w:t xml:space="preserve">and thus that a nuclear response to certain kinds of </w:t>
      </w:r>
      <w:proofErr w:type="spellStart"/>
      <w:r w:rsidRPr="00560B6C">
        <w:rPr>
          <w:rFonts w:ascii="Arial" w:hAnsi="Arial"/>
          <w:sz w:val="24"/>
          <w:u w:val="single"/>
        </w:rPr>
        <w:t>cyberattacks</w:t>
      </w:r>
      <w:proofErr w:type="spellEnd"/>
      <w:r w:rsidRPr="00560B6C">
        <w:rPr>
          <w:rFonts w:ascii="Arial" w:hAnsi="Arial"/>
          <w:sz w:val="24"/>
        </w:rPr>
        <w:t xml:space="preserve"> </w:t>
      </w:r>
      <w:r w:rsidRPr="00560B6C">
        <w:rPr>
          <w:rFonts w:ascii="Arial" w:hAnsi="Arial"/>
          <w:sz w:val="14"/>
        </w:rPr>
        <w:t xml:space="preserve">(namely, </w:t>
      </w:r>
      <w:proofErr w:type="spellStart"/>
      <w:r w:rsidRPr="00560B6C">
        <w:rPr>
          <w:rFonts w:ascii="Arial" w:hAnsi="Arial"/>
          <w:sz w:val="14"/>
        </w:rPr>
        <w:t>cyberattacks</w:t>
      </w:r>
      <w:proofErr w:type="spellEnd"/>
      <w:r w:rsidRPr="00560B6C">
        <w:rPr>
          <w:rFonts w:ascii="Arial" w:hAnsi="Arial"/>
          <w:sz w:val="14"/>
        </w:rPr>
        <w:t xml:space="preserve"> with devastating impacts) </w:t>
      </w:r>
      <w:r w:rsidRPr="00560B6C">
        <w:rPr>
          <w:rFonts w:ascii="Arial" w:hAnsi="Arial"/>
          <w:sz w:val="14"/>
          <w:u w:val="single"/>
        </w:rPr>
        <w:t>may be possible</w:t>
      </w:r>
      <w:r w:rsidRPr="00560B6C">
        <w:rPr>
          <w:rFonts w:ascii="Arial" w:hAnsi="Arial"/>
          <w:sz w:val="14"/>
        </w:rPr>
        <w:t xml:space="preserve">.  It also sets a relevant scale–a </w:t>
      </w:r>
      <w:proofErr w:type="spellStart"/>
      <w:r w:rsidRPr="00560B6C">
        <w:rPr>
          <w:rFonts w:ascii="Arial" w:hAnsi="Arial"/>
          <w:sz w:val="14"/>
        </w:rPr>
        <w:t>cyberattack</w:t>
      </w:r>
      <w:proofErr w:type="spellEnd"/>
      <w:r w:rsidRPr="00560B6C">
        <w:rPr>
          <w:rFonts w:ascii="Arial" w:hAnsi="Arial"/>
          <w:sz w:val="14"/>
        </w:rPr>
        <w:t xml:space="preserve"> that has an impact larger than that associated with a relatively small release of a lethal agent is regarded with the same or greater seriousness.” [7] Asked by the New York Times to comment on this, U.S. defense officials would not deny that nuclear retaliation remains an option for response to a massive </w:t>
      </w:r>
      <w:proofErr w:type="spellStart"/>
      <w:r w:rsidRPr="00560B6C">
        <w:rPr>
          <w:rFonts w:ascii="Arial" w:hAnsi="Arial"/>
          <w:sz w:val="14"/>
        </w:rPr>
        <w:t>cyberattack</w:t>
      </w:r>
      <w:proofErr w:type="spellEnd"/>
      <w:r w:rsidRPr="00560B6C">
        <w:rPr>
          <w:rFonts w:ascii="Arial" w:hAnsi="Arial"/>
          <w:sz w:val="14"/>
        </w:rPr>
        <w:t xml:space="preserve">: “Pentagon and military officials confirmed that the United States reserved the option to respond in any way it chooses to punish an adversary responsible for a catastrophic </w:t>
      </w:r>
      <w:proofErr w:type="spellStart"/>
      <w:r w:rsidRPr="00560B6C">
        <w:rPr>
          <w:rFonts w:ascii="Arial" w:hAnsi="Arial"/>
          <w:sz w:val="14"/>
        </w:rPr>
        <w:t>cyberattack</w:t>
      </w:r>
      <w:proofErr w:type="spellEnd"/>
      <w:r w:rsidRPr="00560B6C">
        <w:rPr>
          <w:rFonts w:ascii="Arial" w:hAnsi="Arial"/>
          <w:sz w:val="14"/>
        </w:rPr>
        <w:t xml:space="preserve">. While the options could include the use of nuclear weapons, officials said, such an extreme counterattack was hardly the most likely response.” [8] The rationale for this policy: “Thus, the United States never declared that it would be bound to respond to a Soviet and Warsaw Pact conventional invasion with only American and NATO conventional forces. The fear of escalating to a nuclear conflict was viewed as a pillar of stability and is credited with helping deter the larger Soviet-led conventional force throughout the cold war.  Introducing the possibility of a nuclear response to a catastrophic </w:t>
      </w:r>
      <w:proofErr w:type="spellStart"/>
      <w:r w:rsidRPr="00560B6C">
        <w:rPr>
          <w:rFonts w:ascii="Arial" w:hAnsi="Arial"/>
          <w:sz w:val="14"/>
        </w:rPr>
        <w:t>cyberattack</w:t>
      </w:r>
      <w:proofErr w:type="spellEnd"/>
      <w:r w:rsidRPr="00560B6C">
        <w:rPr>
          <w:rFonts w:ascii="Arial" w:hAnsi="Arial"/>
          <w:sz w:val="14"/>
        </w:rPr>
        <w:t xml:space="preserve"> would be expected to serve the same purpose.” [9] Non-unique, Dangerous, and In-credible? There are a couple of interesting things to note in response.  First is the development of a new acronym, WMD/E (weapons of mass destruction or effect).  Again, this acronym indicates a weakening of the requirement of physical impacts.  In this new definition, mass effects that are not necessarily physical, nor necessarily destructive, but possibly only disruptive economically or even psychologically (think “shock and awe”) are seen as equivalent to WMD.  This new emphasis on effects, disruption, and psychology reflects both contemporary, but also long-held beliefs within the U.S. defense community.  It reflects current thinking in U.S. military theory, in which it is said that U.S. forces should be able to “mass fires” and “mass effects” without having to physically “mass forces.”  There is a sliding scale in which the physical (often referred to as the “kinetic”) gradually retreats–i.e. massed forces are most physical; massed fire is less physical (for the U.S. anyway); and massed effects are the least physical, having as the ultimate goal Sun Tzu’s “pinnacle of excellence,” winning without fighting. But the emphasis on disruption and psychology in WMD/E has also been a key component of much of 20th century military thought in the West.  Industrial theories of warfare in the early 20th century posited that industrial societies were increasingly interdependent and reliant upon mass production, transportation, and consumption of material goods.  Both industrial societies and the material links that held them together, as well as industrial people and their own internal linkages (i.e. nerves), were seen as increasingly fragile and prone to disruption via attack with the latest industrial weapons: airplanes and tanks.  Once interdependent and fragile industrial societies were hopelessly disrupted via attack by the very weapons they themselves created, the nerves of modern, industrial men and women would be shattered, leading to moral and mental defeat and a loss of will to fight.  Current thinking about the possible dangers of </w:t>
      </w:r>
      <w:proofErr w:type="spellStart"/>
      <w:r w:rsidRPr="00560B6C">
        <w:rPr>
          <w:rFonts w:ascii="Arial" w:hAnsi="Arial"/>
          <w:sz w:val="14"/>
        </w:rPr>
        <w:t>cyber attack</w:t>
      </w:r>
      <w:proofErr w:type="spellEnd"/>
      <w:r w:rsidRPr="00560B6C">
        <w:rPr>
          <w:rFonts w:ascii="Arial" w:hAnsi="Arial"/>
          <w:sz w:val="14"/>
        </w:rPr>
        <w:t xml:space="preserve"> upon the U.S. are based on the same basic premises: technologically dependent and therefore fragile societies populated by masses of people sensitive to any disruption in expected standards of living are easy targets.  Ultimately, however, a number of researchers have pointed out the pseudo-psychological, pseudo-sociological, and a-historical (not to mention non-unique) nature of these assumptions. [10</w:t>
      </w:r>
      <w:proofErr w:type="gramStart"/>
      <w:r w:rsidRPr="00560B6C">
        <w:rPr>
          <w:rFonts w:ascii="Arial" w:hAnsi="Arial"/>
          <w:sz w:val="14"/>
        </w:rPr>
        <w:t>]  Others</w:t>
      </w:r>
      <w:proofErr w:type="gramEnd"/>
      <w:r w:rsidRPr="00560B6C">
        <w:rPr>
          <w:rFonts w:ascii="Arial" w:hAnsi="Arial"/>
          <w:sz w:val="14"/>
        </w:rPr>
        <w:t xml:space="preserve"> have pointed out that these assumptions did not turn out to be true during WWII strategic bombing campaigns, that modern, industrial societies and populations were far more resilient than military theorists had assumed. [11</w:t>
      </w:r>
      <w:proofErr w:type="gramStart"/>
      <w:r w:rsidRPr="00560B6C">
        <w:rPr>
          <w:rFonts w:ascii="Arial" w:hAnsi="Arial"/>
          <w:sz w:val="14"/>
        </w:rPr>
        <w:t>]  Finally</w:t>
      </w:r>
      <w:proofErr w:type="gramEnd"/>
      <w:r w:rsidRPr="00560B6C">
        <w:rPr>
          <w:rFonts w:ascii="Arial" w:hAnsi="Arial"/>
          <w:sz w:val="14"/>
        </w:rPr>
        <w:t xml:space="preserve">, even some military theorists have questioned the assumptions behind cyber war, especially when assumptions about our own technology dependence-induced societal fragility (dubious on their own) are applied to other societies, especially non-Western societies (even more dubious). [12] Finally, where deterrence is concerned, it is important to remember that a deterrent has to be credible to be effective.  True, the U.S. retained nuclear weapons as a deterrent during the Cold War.  But, from the 1950s through the 1980s, there was increasing doubt among U.S. planners regarding the credibility of U.S. nuclear deterrence via the threat of “massive retaliation.”  As early as the 1950s it was becoming clear that the U.S. would be reluctant at best to actually follow through on its threat of massive retaliation.  Unfortunately, most money during that period had gone into building up the nuclear arsenal; conventional weapons had been marginalized.  Thus, the U.S. had built a force it was likely never to use.  So, the 1960s, 1970s, and 1980s saw the development of concepts like “flexible response” and more emphasis on building up conventional forces.  This was the big story of the 1980s and the “Reagan build-up” (not “Star Wars”).  Realizing that, after a decade of distraction in Vietnam, it was back in a position </w:t>
      </w:r>
      <w:proofErr w:type="spellStart"/>
      <w:r w:rsidRPr="00560B6C">
        <w:rPr>
          <w:rFonts w:ascii="Arial" w:hAnsi="Arial"/>
          <w:sz w:val="14"/>
        </w:rPr>
        <w:t>vis</w:t>
      </w:r>
      <w:proofErr w:type="spellEnd"/>
      <w:r w:rsidRPr="00560B6C">
        <w:rPr>
          <w:rFonts w:ascii="Arial" w:hAnsi="Arial"/>
          <w:sz w:val="14"/>
        </w:rPr>
        <w:t>-a-</w:t>
      </w:r>
      <w:proofErr w:type="spellStart"/>
      <w:r w:rsidRPr="00560B6C">
        <w:rPr>
          <w:rFonts w:ascii="Arial" w:hAnsi="Arial"/>
          <w:sz w:val="14"/>
        </w:rPr>
        <w:t>viz</w:t>
      </w:r>
      <w:proofErr w:type="spellEnd"/>
      <w:r w:rsidRPr="00560B6C">
        <w:rPr>
          <w:rFonts w:ascii="Arial" w:hAnsi="Arial"/>
          <w:sz w:val="14"/>
        </w:rPr>
        <w:t xml:space="preserve"> the Soviets in Europe in which it would have to rely on nuclear weapons to offset its own weakness in conventional forces, a position that could lead only to blackmail or holocaust, the U.S. moved to create stronger conventional forces. [13</w:t>
      </w:r>
      <w:proofErr w:type="gramStart"/>
      <w:r w:rsidRPr="00560B6C">
        <w:rPr>
          <w:rFonts w:ascii="Arial" w:hAnsi="Arial"/>
          <w:sz w:val="14"/>
        </w:rPr>
        <w:t>]  Thus</w:t>
      </w:r>
      <w:proofErr w:type="gramEnd"/>
      <w:r w:rsidRPr="00560B6C">
        <w:rPr>
          <w:rFonts w:ascii="Arial" w:hAnsi="Arial"/>
          <w:sz w:val="14"/>
        </w:rPr>
        <w:t xml:space="preserve">, the question where cyber war is concerned: If it was in-credible that the U.S. would actually follow through with massive retaliation after a Soviet attack on the U.S. or Western Europe, is it really credible to say that the U.S. would respond with nuclear weapons to a </w:t>
      </w:r>
      <w:proofErr w:type="spellStart"/>
      <w:r w:rsidRPr="00560B6C">
        <w:rPr>
          <w:rFonts w:ascii="Arial" w:hAnsi="Arial"/>
          <w:sz w:val="14"/>
        </w:rPr>
        <w:t>cyber attack</w:t>
      </w:r>
      <w:proofErr w:type="spellEnd"/>
      <w:r w:rsidRPr="00560B6C">
        <w:rPr>
          <w:rFonts w:ascii="Arial" w:hAnsi="Arial"/>
          <w:sz w:val="14"/>
        </w:rPr>
        <w:t>, no matter how disruptive or destructive? Beyond credibility,</w:t>
      </w:r>
      <w:r w:rsidRPr="00560B6C">
        <w:rPr>
          <w:rFonts w:ascii="Arial" w:hAnsi="Arial"/>
          <w:sz w:val="24"/>
        </w:rPr>
        <w:t xml:space="preserve"> </w:t>
      </w:r>
      <w:r w:rsidRPr="00560B6C">
        <w:rPr>
          <w:rFonts w:ascii="Arial" w:hAnsi="Arial"/>
          <w:sz w:val="24"/>
          <w:highlight w:val="yellow"/>
          <w:u w:val="single"/>
        </w:rPr>
        <w:t>deterrence</w:t>
      </w:r>
      <w:r w:rsidRPr="00560B6C">
        <w:rPr>
          <w:rFonts w:ascii="Arial" w:hAnsi="Arial"/>
          <w:sz w:val="24"/>
        </w:rPr>
        <w:t xml:space="preserve"> </w:t>
      </w:r>
      <w:r w:rsidRPr="00560B6C">
        <w:rPr>
          <w:rFonts w:ascii="Arial" w:hAnsi="Arial"/>
          <w:sz w:val="14"/>
        </w:rPr>
        <w:t>makes many other assumptions that are problematic in the cyber war context.  It</w:t>
      </w:r>
      <w:r w:rsidRPr="00560B6C">
        <w:rPr>
          <w:rFonts w:ascii="Arial" w:hAnsi="Arial"/>
          <w:sz w:val="24"/>
        </w:rPr>
        <w:t xml:space="preserve"> </w:t>
      </w:r>
      <w:r w:rsidRPr="00560B6C">
        <w:rPr>
          <w:rFonts w:ascii="Arial" w:hAnsi="Arial"/>
          <w:sz w:val="24"/>
          <w:highlight w:val="yellow"/>
          <w:u w:val="single"/>
        </w:rPr>
        <w:t>assumes an adversary capable of being deterred</w:t>
      </w:r>
      <w:r w:rsidRPr="00560B6C">
        <w:rPr>
          <w:rFonts w:ascii="Arial" w:hAnsi="Arial"/>
          <w:sz w:val="14"/>
        </w:rPr>
        <w:t xml:space="preserve">.  Can most of those who would perpetrate a </w:t>
      </w:r>
      <w:proofErr w:type="spellStart"/>
      <w:r w:rsidRPr="00560B6C">
        <w:rPr>
          <w:rFonts w:ascii="Arial" w:hAnsi="Arial"/>
          <w:sz w:val="14"/>
        </w:rPr>
        <w:t>cyber attack</w:t>
      </w:r>
      <w:proofErr w:type="spellEnd"/>
      <w:r w:rsidRPr="00560B6C">
        <w:rPr>
          <w:rFonts w:ascii="Arial" w:hAnsi="Arial"/>
          <w:sz w:val="14"/>
        </w:rPr>
        <w:t xml:space="preserve"> be deterred?</w:t>
      </w:r>
      <w:r w:rsidRPr="00560B6C">
        <w:rPr>
          <w:rFonts w:ascii="Arial" w:hAnsi="Arial"/>
          <w:sz w:val="24"/>
        </w:rPr>
        <w:t xml:space="preserve">  </w:t>
      </w:r>
      <w:r w:rsidRPr="00560B6C">
        <w:rPr>
          <w:rFonts w:ascii="Arial" w:hAnsi="Arial"/>
          <w:sz w:val="24"/>
          <w:highlight w:val="yellow"/>
          <w:u w:val="single"/>
        </w:rPr>
        <w:t>Will al-</w:t>
      </w:r>
      <w:proofErr w:type="spellStart"/>
      <w:r w:rsidRPr="00560B6C">
        <w:rPr>
          <w:rFonts w:ascii="Arial" w:hAnsi="Arial"/>
          <w:sz w:val="24"/>
          <w:highlight w:val="yellow"/>
          <w:u w:val="single"/>
        </w:rPr>
        <w:t>Qa’ida</w:t>
      </w:r>
      <w:proofErr w:type="spellEnd"/>
      <w:r w:rsidRPr="00560B6C">
        <w:rPr>
          <w:rFonts w:ascii="Arial" w:hAnsi="Arial"/>
          <w:sz w:val="24"/>
          <w:highlight w:val="yellow"/>
          <w:u w:val="single"/>
        </w:rPr>
        <w:t xml:space="preserve"> be deterred</w:t>
      </w:r>
      <w:r w:rsidRPr="00560B6C">
        <w:rPr>
          <w:rFonts w:ascii="Arial" w:hAnsi="Arial"/>
          <w:sz w:val="14"/>
        </w:rPr>
        <w:t>?</w:t>
      </w:r>
      <w:r w:rsidRPr="00560B6C">
        <w:rPr>
          <w:rFonts w:ascii="Arial" w:hAnsi="Arial"/>
          <w:sz w:val="24"/>
        </w:rPr>
        <w:t xml:space="preserve">  </w:t>
      </w:r>
      <w:r w:rsidRPr="00560B6C">
        <w:rPr>
          <w:rFonts w:ascii="Arial" w:hAnsi="Arial"/>
          <w:sz w:val="24"/>
          <w:highlight w:val="yellow"/>
          <w:u w:val="single"/>
        </w:rPr>
        <w:t>How about a band of nationalistic</w:t>
      </w:r>
      <w:r w:rsidRPr="00560B6C">
        <w:rPr>
          <w:rFonts w:ascii="Arial" w:hAnsi="Arial"/>
          <w:sz w:val="24"/>
          <w:u w:val="single"/>
        </w:rPr>
        <w:t xml:space="preserve"> or even just </w:t>
      </w:r>
      <w:r w:rsidRPr="00560B6C">
        <w:rPr>
          <w:rFonts w:ascii="Arial" w:hAnsi="Arial"/>
          <w:sz w:val="24"/>
          <w:highlight w:val="yellow"/>
          <w:u w:val="single"/>
        </w:rPr>
        <w:t>thrill-seeker</w:t>
      </w:r>
      <w:r w:rsidRPr="00560B6C">
        <w:rPr>
          <w:rFonts w:ascii="Arial" w:hAnsi="Arial"/>
          <w:sz w:val="24"/>
        </w:rPr>
        <w:t xml:space="preserve">, </w:t>
      </w:r>
      <w:r w:rsidRPr="00560B6C">
        <w:rPr>
          <w:rFonts w:ascii="Arial" w:hAnsi="Arial"/>
          <w:sz w:val="24"/>
          <w:u w:val="single"/>
        </w:rPr>
        <w:t xml:space="preserve">bandwagon </w:t>
      </w:r>
      <w:r w:rsidRPr="00560B6C">
        <w:rPr>
          <w:rFonts w:ascii="Arial" w:hAnsi="Arial"/>
          <w:sz w:val="24"/>
          <w:highlight w:val="yellow"/>
          <w:u w:val="single"/>
        </w:rPr>
        <w:t>hackers for hire</w:t>
      </w:r>
      <w:r w:rsidRPr="00560B6C">
        <w:rPr>
          <w:rFonts w:ascii="Arial" w:hAnsi="Arial"/>
          <w:sz w:val="14"/>
        </w:rPr>
        <w:t>?  Second</w:t>
      </w:r>
      <w:r w:rsidRPr="00560B6C">
        <w:rPr>
          <w:rFonts w:ascii="Arial" w:hAnsi="Arial"/>
          <w:sz w:val="24"/>
        </w:rPr>
        <w:t xml:space="preserve">, </w:t>
      </w:r>
      <w:r w:rsidRPr="00560B6C">
        <w:rPr>
          <w:rFonts w:ascii="Arial" w:hAnsi="Arial"/>
          <w:sz w:val="24"/>
          <w:u w:val="single"/>
        </w:rPr>
        <w:t xml:space="preserve">it assumes </w:t>
      </w:r>
      <w:r w:rsidRPr="00560B6C">
        <w:rPr>
          <w:rFonts w:ascii="Arial" w:hAnsi="Arial"/>
          <w:sz w:val="24"/>
          <w:highlight w:val="yellow"/>
          <w:u w:val="single"/>
        </w:rPr>
        <w:t xml:space="preserve">clear lines of </w:t>
      </w:r>
      <w:r w:rsidRPr="00560B6C">
        <w:rPr>
          <w:rFonts w:ascii="Arial" w:hAnsi="Arial"/>
          <w:b/>
          <w:sz w:val="24"/>
          <w:highlight w:val="yellow"/>
          <w:u w:val="single"/>
          <w:bdr w:val="single" w:sz="4" w:space="0" w:color="auto"/>
        </w:rPr>
        <w:t>command and control</w:t>
      </w:r>
      <w:r w:rsidRPr="00560B6C">
        <w:rPr>
          <w:rFonts w:ascii="Arial" w:hAnsi="Arial"/>
          <w:sz w:val="14"/>
        </w:rPr>
        <w:t>.  Sure, some hacker groups might be funded and assisted to a great degree by states.  But ultimately,</w:t>
      </w:r>
      <w:r w:rsidRPr="00560B6C">
        <w:rPr>
          <w:rFonts w:ascii="Arial" w:hAnsi="Arial"/>
          <w:sz w:val="24"/>
        </w:rPr>
        <w:t xml:space="preserve"> </w:t>
      </w:r>
      <w:r w:rsidRPr="00560B6C">
        <w:rPr>
          <w:rFonts w:ascii="Arial" w:hAnsi="Arial"/>
          <w:sz w:val="24"/>
          <w:u w:val="single"/>
        </w:rPr>
        <w:t xml:space="preserve">even cyber war </w:t>
      </w:r>
      <w:r w:rsidRPr="00560B6C">
        <w:rPr>
          <w:rFonts w:ascii="Arial" w:hAnsi="Arial"/>
          <w:sz w:val="24"/>
          <w:highlight w:val="yellow"/>
          <w:u w:val="single"/>
        </w:rPr>
        <w:t>theorists</w:t>
      </w:r>
      <w:r w:rsidRPr="00560B6C">
        <w:rPr>
          <w:rFonts w:ascii="Arial" w:hAnsi="Arial"/>
          <w:sz w:val="24"/>
          <w:u w:val="single"/>
        </w:rPr>
        <w:t xml:space="preserve"> will </w:t>
      </w:r>
      <w:r w:rsidRPr="00560B6C">
        <w:rPr>
          <w:rFonts w:ascii="Arial" w:hAnsi="Arial"/>
          <w:sz w:val="24"/>
          <w:highlight w:val="yellow"/>
          <w:u w:val="single"/>
        </w:rPr>
        <w:t>admit that it is doubtful</w:t>
      </w:r>
      <w:r w:rsidRPr="00560B6C">
        <w:rPr>
          <w:rFonts w:ascii="Arial" w:hAnsi="Arial"/>
          <w:sz w:val="24"/>
          <w:u w:val="single"/>
        </w:rPr>
        <w:t xml:space="preserve"> that </w:t>
      </w:r>
      <w:r w:rsidRPr="00560B6C">
        <w:rPr>
          <w:rFonts w:ascii="Arial" w:hAnsi="Arial"/>
          <w:sz w:val="24"/>
          <w:highlight w:val="yellow"/>
          <w:u w:val="single"/>
        </w:rPr>
        <w:t>states have</w:t>
      </w:r>
      <w:r w:rsidRPr="00560B6C">
        <w:rPr>
          <w:rFonts w:ascii="Arial" w:hAnsi="Arial"/>
          <w:sz w:val="24"/>
          <w:u w:val="single"/>
        </w:rPr>
        <w:t xml:space="preserve"> complete </w:t>
      </w:r>
      <w:r w:rsidRPr="00560B6C">
        <w:rPr>
          <w:rFonts w:ascii="Arial" w:hAnsi="Arial"/>
          <w:sz w:val="24"/>
          <w:highlight w:val="yellow"/>
          <w:u w:val="single"/>
        </w:rPr>
        <w:t>control over</w:t>
      </w:r>
      <w:r w:rsidRPr="00560B6C">
        <w:rPr>
          <w:rFonts w:ascii="Arial" w:hAnsi="Arial"/>
          <w:sz w:val="24"/>
          <w:u w:val="single"/>
        </w:rPr>
        <w:t xml:space="preserve"> their </w:t>
      </w:r>
      <w:r w:rsidRPr="00560B6C">
        <w:rPr>
          <w:rFonts w:ascii="Arial" w:hAnsi="Arial"/>
          <w:sz w:val="24"/>
          <w:highlight w:val="yellow"/>
          <w:u w:val="single"/>
        </w:rPr>
        <w:t>armies of hacker mercenaries</w:t>
      </w:r>
      <w:r w:rsidRPr="00560B6C">
        <w:rPr>
          <w:rFonts w:ascii="Arial" w:hAnsi="Arial"/>
          <w:sz w:val="14"/>
        </w:rPr>
        <w:t xml:space="preserve">.  How will deterrence play out in this kind of scenario? </w:t>
      </w:r>
    </w:p>
    <w:p w:rsidR="00356CB8" w:rsidRPr="00560B6C" w:rsidRDefault="00356CB8" w:rsidP="00356CB8">
      <w:pPr>
        <w:rPr>
          <w:rFonts w:ascii="Arial" w:hAnsi="Arial"/>
          <w:b/>
          <w:sz w:val="26"/>
        </w:rPr>
      </w:pPr>
    </w:p>
    <w:p w:rsidR="00356CB8" w:rsidRPr="00560B6C" w:rsidRDefault="00356CB8" w:rsidP="00356CB8">
      <w:pPr>
        <w:rPr>
          <w:rFonts w:ascii="Arial" w:hAnsi="Arial"/>
          <w:b/>
          <w:sz w:val="26"/>
        </w:rPr>
      </w:pPr>
      <w:r w:rsidRPr="00560B6C">
        <w:rPr>
          <w:rFonts w:ascii="Arial" w:hAnsi="Arial"/>
          <w:b/>
          <w:sz w:val="26"/>
        </w:rPr>
        <w:t xml:space="preserve">And attacks collapse the </w:t>
      </w:r>
      <w:proofErr w:type="spellStart"/>
      <w:r w:rsidRPr="00560B6C">
        <w:rPr>
          <w:rFonts w:ascii="Arial" w:hAnsi="Arial"/>
          <w:b/>
          <w:sz w:val="26"/>
        </w:rPr>
        <w:t>militaries</w:t>
      </w:r>
      <w:proofErr w:type="spellEnd"/>
      <w:r w:rsidRPr="00560B6C">
        <w:rPr>
          <w:rFonts w:ascii="Arial" w:hAnsi="Arial"/>
          <w:b/>
          <w:sz w:val="26"/>
        </w:rPr>
        <w:t xml:space="preserve"> war fighting capability. </w:t>
      </w:r>
    </w:p>
    <w:p w:rsidR="00356CB8" w:rsidRPr="00560B6C" w:rsidRDefault="00356CB8" w:rsidP="00356CB8">
      <w:pPr>
        <w:rPr>
          <w:rFonts w:ascii="Arial" w:hAnsi="Arial"/>
          <w:sz w:val="20"/>
        </w:rPr>
      </w:pPr>
      <w:proofErr w:type="spellStart"/>
      <w:r w:rsidRPr="00560B6C">
        <w:rPr>
          <w:rFonts w:ascii="Arial" w:hAnsi="Arial"/>
          <w:b/>
          <w:sz w:val="26"/>
        </w:rPr>
        <w:t>Loudermilk</w:t>
      </w:r>
      <w:proofErr w:type="spellEnd"/>
      <w:r w:rsidRPr="00560B6C">
        <w:rPr>
          <w:rFonts w:ascii="Arial" w:hAnsi="Arial"/>
          <w:b/>
          <w:sz w:val="26"/>
        </w:rPr>
        <w:t xml:space="preserve"> 11</w:t>
      </w:r>
      <w:r w:rsidRPr="00560B6C">
        <w:rPr>
          <w:rFonts w:ascii="Arial" w:hAnsi="Arial"/>
        </w:rPr>
        <w:t xml:space="preserve"> </w:t>
      </w:r>
      <w:r w:rsidRPr="00560B6C">
        <w:rPr>
          <w:rFonts w:ascii="Arial" w:hAnsi="Arial"/>
          <w:sz w:val="20"/>
        </w:rPr>
        <w:t>(Micah, Research Associate for the Energy &amp; Environmental Security Policy program with the Institute for National Strategic Studies at National Defense University</w:t>
      </w:r>
      <w:r w:rsidRPr="00560B6C">
        <w:rPr>
          <w:rFonts w:ascii="Arial" w:hAnsi="Arial"/>
          <w:i/>
          <w:sz w:val="20"/>
        </w:rPr>
        <w:t>, Small Nuclear Reactors: Enabling Energy Security for Warfighters</w:t>
      </w:r>
      <w:r w:rsidRPr="00560B6C">
        <w:rPr>
          <w:rFonts w:ascii="Arial" w:hAnsi="Arial"/>
          <w:sz w:val="20"/>
        </w:rPr>
        <w:t>, Small Wars Journal, March 27</w:t>
      </w:r>
      <w:r w:rsidRPr="00560B6C">
        <w:rPr>
          <w:rFonts w:ascii="Arial" w:hAnsi="Arial"/>
          <w:sz w:val="20"/>
          <w:vertAlign w:val="superscript"/>
        </w:rPr>
        <w:t>th</w:t>
      </w:r>
      <w:r w:rsidRPr="00560B6C">
        <w:rPr>
          <w:rFonts w:ascii="Arial" w:hAnsi="Arial"/>
          <w:sz w:val="20"/>
        </w:rPr>
        <w:t xml:space="preserve"> 2011, http://smallwarsjournal.com/blog/small-nuclear-reactors-enabling-energy-security-for-warfighters)</w:t>
      </w:r>
    </w:p>
    <w:p w:rsidR="00356CB8" w:rsidRPr="00560B6C" w:rsidRDefault="00356CB8" w:rsidP="00356CB8">
      <w:pPr>
        <w:rPr>
          <w:rFonts w:ascii="Arial" w:hAnsi="Arial"/>
        </w:rPr>
      </w:pPr>
    </w:p>
    <w:p w:rsidR="00356CB8" w:rsidRPr="00560B6C" w:rsidRDefault="00356CB8" w:rsidP="00356CB8">
      <w:pPr>
        <w:rPr>
          <w:rFonts w:ascii="Arial" w:hAnsi="Arial"/>
          <w:b/>
          <w:sz w:val="14"/>
        </w:rPr>
      </w:pPr>
      <w:r w:rsidRPr="00560B6C">
        <w:rPr>
          <w:rFonts w:ascii="Arial" w:hAnsi="Arial"/>
          <w:sz w:val="14"/>
        </w:rPr>
        <w:t xml:space="preserve">Last month, the Institute for National Strategic Studies at National Defense University released a report entitled Small Nuclear Reactors for Military Installations: Capabilities, Costs, and Technological Implications. Authored by Dr. Richard Andres of the National War College and Hanna </w:t>
      </w:r>
      <w:proofErr w:type="spellStart"/>
      <w:r w:rsidRPr="00560B6C">
        <w:rPr>
          <w:rFonts w:ascii="Arial" w:hAnsi="Arial"/>
          <w:sz w:val="14"/>
        </w:rPr>
        <w:t>Breetz</w:t>
      </w:r>
      <w:proofErr w:type="spellEnd"/>
      <w:r w:rsidRPr="00560B6C">
        <w:rPr>
          <w:rFonts w:ascii="Arial" w:hAnsi="Arial"/>
          <w:sz w:val="14"/>
        </w:rPr>
        <w:t xml:space="preserve"> from Harvard University, the paper analyzes the potential for the Department of Defense to incorporate small reactor technology on its domestic military bases and in forward operating locations. According to Andres and </w:t>
      </w:r>
      <w:proofErr w:type="spellStart"/>
      <w:r w:rsidRPr="00560B6C">
        <w:rPr>
          <w:rFonts w:ascii="Arial" w:hAnsi="Arial"/>
          <w:sz w:val="14"/>
        </w:rPr>
        <w:t>Breetz</w:t>
      </w:r>
      <w:proofErr w:type="spellEnd"/>
      <w:r w:rsidRPr="00560B6C">
        <w:rPr>
          <w:rFonts w:ascii="Arial" w:hAnsi="Arial"/>
          <w:sz w:val="14"/>
        </w:rPr>
        <w:t xml:space="preserve">, the reactors have the ability to solve two critical vulnerabilities in the military's mission: the dependence of domestic bases on the civilian electrical grid and the challenge of supplying ample fuel to troops in the field. Though considerable obstacles would accompany such a move -- which the authors openly admit -- the benefits are significant enough to make the idea merit serious consideration. At its heart, </w:t>
      </w:r>
      <w:r w:rsidRPr="00560B6C">
        <w:rPr>
          <w:rFonts w:ascii="Arial" w:hAnsi="Arial"/>
          <w:sz w:val="24"/>
          <w:highlight w:val="yellow"/>
          <w:u w:val="single"/>
        </w:rPr>
        <w:t>a discussion about military uses of small</w:t>
      </w:r>
      <w:r w:rsidRPr="00560B6C">
        <w:rPr>
          <w:rFonts w:ascii="Arial" w:hAnsi="Arial"/>
          <w:sz w:val="24"/>
          <w:u w:val="single"/>
        </w:rPr>
        <w:t xml:space="preserve"> nuclear </w:t>
      </w:r>
      <w:r w:rsidRPr="00560B6C">
        <w:rPr>
          <w:rFonts w:ascii="Arial" w:hAnsi="Arial"/>
          <w:sz w:val="24"/>
          <w:highlight w:val="yellow"/>
          <w:u w:val="single"/>
        </w:rPr>
        <w:t>reactors is really</w:t>
      </w:r>
      <w:r w:rsidRPr="00560B6C">
        <w:rPr>
          <w:rFonts w:ascii="Arial" w:hAnsi="Arial"/>
          <w:sz w:val="24"/>
          <w:u w:val="single"/>
        </w:rPr>
        <w:t xml:space="preserve"> a conversation </w:t>
      </w:r>
      <w:r w:rsidRPr="00560B6C">
        <w:rPr>
          <w:rFonts w:ascii="Arial" w:hAnsi="Arial"/>
          <w:sz w:val="24"/>
          <w:highlight w:val="yellow"/>
          <w:u w:val="single"/>
        </w:rPr>
        <w:t>about</w:t>
      </w:r>
      <w:r w:rsidRPr="00560B6C">
        <w:rPr>
          <w:rFonts w:ascii="Arial" w:hAnsi="Arial"/>
          <w:sz w:val="24"/>
        </w:rPr>
        <w:t xml:space="preserve"> </w:t>
      </w:r>
      <w:r w:rsidRPr="00560B6C">
        <w:rPr>
          <w:rFonts w:ascii="Arial" w:hAnsi="Arial"/>
          <w:sz w:val="14"/>
        </w:rPr>
        <w:t xml:space="preserve">securing </w:t>
      </w:r>
      <w:r w:rsidRPr="00560B6C">
        <w:rPr>
          <w:rFonts w:ascii="Arial" w:hAnsi="Arial"/>
          <w:sz w:val="24"/>
          <w:u w:val="single"/>
        </w:rPr>
        <w:t xml:space="preserve">the nation's </w:t>
      </w:r>
      <w:r w:rsidRPr="00560B6C">
        <w:rPr>
          <w:rFonts w:ascii="Arial" w:hAnsi="Arial"/>
          <w:sz w:val="24"/>
          <w:highlight w:val="yellow"/>
          <w:u w:val="single"/>
        </w:rPr>
        <w:t>war fighting capabilities</w:t>
      </w:r>
      <w:r w:rsidRPr="00560B6C">
        <w:rPr>
          <w:rFonts w:ascii="Arial" w:hAnsi="Arial"/>
          <w:sz w:val="14"/>
        </w:rPr>
        <w:t xml:space="preserve">. Although the point that </w:t>
      </w:r>
      <w:r w:rsidRPr="00560B6C">
        <w:rPr>
          <w:rFonts w:ascii="Arial" w:hAnsi="Arial"/>
          <w:sz w:val="24"/>
          <w:highlight w:val="yellow"/>
          <w:u w:val="single"/>
        </w:rPr>
        <w:t xml:space="preserve">energy security </w:t>
      </w:r>
      <w:r w:rsidRPr="00560B6C">
        <w:rPr>
          <w:rFonts w:ascii="Arial" w:hAnsi="Arial"/>
          <w:b/>
          <w:sz w:val="24"/>
          <w:highlight w:val="yellow"/>
          <w:u w:val="single"/>
          <w:bdr w:val="single" w:sz="4" w:space="0" w:color="auto"/>
        </w:rPr>
        <w:t>is</w:t>
      </w:r>
      <w:r w:rsidRPr="00560B6C">
        <w:rPr>
          <w:rFonts w:ascii="Arial" w:hAnsi="Arial"/>
          <w:sz w:val="24"/>
          <w:highlight w:val="yellow"/>
          <w:u w:val="single"/>
        </w:rPr>
        <w:t xml:space="preserve"> national security</w:t>
      </w:r>
      <w:r w:rsidRPr="00560B6C">
        <w:rPr>
          <w:rFonts w:ascii="Arial" w:hAnsi="Arial"/>
          <w:sz w:val="24"/>
        </w:rPr>
        <w:t xml:space="preserve"> </w:t>
      </w:r>
      <w:r w:rsidRPr="00560B6C">
        <w:rPr>
          <w:rFonts w:ascii="Arial" w:hAnsi="Arial"/>
          <w:sz w:val="14"/>
        </w:rPr>
        <w:t xml:space="preserve">has become almost redundant -- quoted endlessly in government reports, think tank papers, and the like -- </w:t>
      </w:r>
      <w:r w:rsidRPr="00560B6C">
        <w:rPr>
          <w:rFonts w:ascii="Arial" w:hAnsi="Arial"/>
          <w:sz w:val="24"/>
          <w:u w:val="single"/>
        </w:rPr>
        <w:t>it is repeated for good reason</w:t>
      </w:r>
      <w:r w:rsidRPr="00560B6C">
        <w:rPr>
          <w:rFonts w:ascii="Arial" w:hAnsi="Arial"/>
          <w:sz w:val="24"/>
        </w:rPr>
        <w:t xml:space="preserve">. </w:t>
      </w:r>
      <w:r w:rsidRPr="00560B6C">
        <w:rPr>
          <w:rFonts w:ascii="Arial" w:hAnsi="Arial"/>
          <w:sz w:val="14"/>
        </w:rPr>
        <w:t xml:space="preserve">Especially </w:t>
      </w:r>
      <w:r w:rsidRPr="00560B6C">
        <w:rPr>
          <w:rFonts w:ascii="Arial" w:hAnsi="Arial"/>
          <w:sz w:val="24"/>
          <w:u w:val="single"/>
        </w:rPr>
        <w:t>on the domestic front</w:t>
      </w:r>
      <w:r w:rsidRPr="00560B6C">
        <w:rPr>
          <w:rFonts w:ascii="Arial" w:hAnsi="Arial"/>
          <w:sz w:val="24"/>
        </w:rPr>
        <w:t xml:space="preserve">, </w:t>
      </w:r>
      <w:r w:rsidRPr="00560B6C">
        <w:rPr>
          <w:rFonts w:ascii="Arial" w:hAnsi="Arial"/>
          <w:sz w:val="14"/>
        </w:rPr>
        <w:t>the need for energy security on military bases is often overlooked</w:t>
      </w:r>
      <w:r w:rsidRPr="00560B6C">
        <w:rPr>
          <w:rFonts w:ascii="Arial" w:hAnsi="Arial"/>
          <w:sz w:val="24"/>
        </w:rPr>
        <w:t xml:space="preserve">. </w:t>
      </w:r>
      <w:r w:rsidRPr="00560B6C">
        <w:rPr>
          <w:rFonts w:ascii="Arial" w:hAnsi="Arial"/>
          <w:sz w:val="24"/>
          <w:u w:val="single"/>
        </w:rPr>
        <w:t>There is no hostile territory in the U</w:t>
      </w:r>
      <w:r w:rsidRPr="00560B6C">
        <w:rPr>
          <w:rFonts w:ascii="Arial" w:hAnsi="Arial"/>
          <w:sz w:val="14"/>
        </w:rPr>
        <w:t>nited</w:t>
      </w:r>
      <w:r w:rsidRPr="00560B6C">
        <w:rPr>
          <w:rFonts w:ascii="Arial" w:hAnsi="Arial"/>
          <w:sz w:val="24"/>
        </w:rPr>
        <w:t xml:space="preserve"> </w:t>
      </w:r>
      <w:r w:rsidRPr="00560B6C">
        <w:rPr>
          <w:rFonts w:ascii="Arial" w:hAnsi="Arial"/>
          <w:sz w:val="24"/>
          <w:u w:val="single"/>
        </w:rPr>
        <w:t>S</w:t>
      </w:r>
      <w:r w:rsidRPr="00560B6C">
        <w:rPr>
          <w:rFonts w:ascii="Arial" w:hAnsi="Arial"/>
          <w:sz w:val="14"/>
        </w:rPr>
        <w:t xml:space="preserve">tates, </w:t>
      </w:r>
      <w:r w:rsidRPr="00560B6C">
        <w:rPr>
          <w:rFonts w:ascii="Arial" w:hAnsi="Arial"/>
          <w:sz w:val="24"/>
          <w:u w:val="single"/>
        </w:rPr>
        <w:t>no need for fuel convoys to constantly supply bases with fuel,</w:t>
      </w:r>
      <w:r w:rsidRPr="00560B6C">
        <w:rPr>
          <w:rFonts w:ascii="Arial" w:hAnsi="Arial"/>
          <w:sz w:val="24"/>
        </w:rPr>
        <w:t xml:space="preserve"> </w:t>
      </w:r>
      <w:r w:rsidRPr="00560B6C">
        <w:rPr>
          <w:rFonts w:ascii="Arial" w:hAnsi="Arial"/>
          <w:sz w:val="24"/>
          <w:u w:val="single"/>
        </w:rPr>
        <w:t>and no enemy combatants</w:t>
      </w:r>
      <w:r w:rsidRPr="00560B6C">
        <w:rPr>
          <w:rFonts w:ascii="Arial" w:hAnsi="Arial"/>
          <w:sz w:val="24"/>
        </w:rPr>
        <w:t xml:space="preserve">. </w:t>
      </w:r>
      <w:r w:rsidRPr="00560B6C">
        <w:rPr>
          <w:rFonts w:ascii="Arial" w:hAnsi="Arial"/>
          <w:sz w:val="24"/>
          <w:u w:val="single"/>
        </w:rPr>
        <w:t>However</w:t>
      </w:r>
      <w:r w:rsidRPr="00560B6C">
        <w:rPr>
          <w:rFonts w:ascii="Arial" w:hAnsi="Arial"/>
          <w:sz w:val="24"/>
        </w:rPr>
        <w:t xml:space="preserve">, </w:t>
      </w:r>
      <w:r w:rsidRPr="00560B6C">
        <w:rPr>
          <w:rFonts w:ascii="Arial" w:hAnsi="Arial"/>
          <w:sz w:val="24"/>
          <w:u w:val="single"/>
        </w:rPr>
        <w:t>while bases</w:t>
      </w:r>
      <w:r w:rsidRPr="00560B6C">
        <w:rPr>
          <w:rFonts w:ascii="Arial" w:hAnsi="Arial"/>
          <w:sz w:val="24"/>
        </w:rPr>
        <w:t xml:space="preserve"> </w:t>
      </w:r>
      <w:r w:rsidRPr="00560B6C">
        <w:rPr>
          <w:rFonts w:ascii="Arial" w:hAnsi="Arial"/>
          <w:sz w:val="14"/>
        </w:rPr>
        <w:t xml:space="preserve">and energy supplies </w:t>
      </w:r>
      <w:r w:rsidRPr="00560B6C">
        <w:rPr>
          <w:rFonts w:ascii="Arial" w:hAnsi="Arial"/>
          <w:sz w:val="24"/>
          <w:u w:val="single"/>
        </w:rPr>
        <w:t>are not directly vulnerable</w:t>
      </w:r>
      <w:r w:rsidRPr="00560B6C">
        <w:rPr>
          <w:rFonts w:ascii="Arial" w:hAnsi="Arial"/>
          <w:sz w:val="24"/>
        </w:rPr>
        <w:t xml:space="preserve">, </w:t>
      </w:r>
      <w:r w:rsidRPr="00560B6C">
        <w:rPr>
          <w:rFonts w:ascii="Arial" w:hAnsi="Arial"/>
          <w:sz w:val="24"/>
          <w:u w:val="single"/>
        </w:rPr>
        <w:t>the civilian electrical grid on which they depend for 99% of their energy use is</w:t>
      </w:r>
      <w:r w:rsidRPr="00560B6C">
        <w:rPr>
          <w:rFonts w:ascii="Arial" w:hAnsi="Arial"/>
          <w:sz w:val="24"/>
        </w:rPr>
        <w:t xml:space="preserve"> -- </w:t>
      </w:r>
      <w:r w:rsidRPr="00560B6C">
        <w:rPr>
          <w:rFonts w:ascii="Arial" w:hAnsi="Arial"/>
          <w:sz w:val="24"/>
          <w:u w:val="single"/>
        </w:rPr>
        <w:t>and that makes domestic installations highly insecure</w:t>
      </w:r>
      <w:r w:rsidRPr="00560B6C">
        <w:rPr>
          <w:rFonts w:ascii="Arial" w:hAnsi="Arial"/>
          <w:sz w:val="24"/>
        </w:rPr>
        <w:t xml:space="preserve">. </w:t>
      </w:r>
      <w:r w:rsidRPr="00560B6C">
        <w:rPr>
          <w:rFonts w:ascii="Arial" w:hAnsi="Arial"/>
          <w:sz w:val="14"/>
        </w:rPr>
        <w:t xml:space="preserve">The U.S. grid, though a technological marvel, is extremely old, brittle, and susceptible to a wide variety of problems that can result in power outages -- the 2003 blackout throughout the Northeast United States is a prime example of this. In the past, these issues were largely limited to accidents including natural disasters or malfunctions, however today, intentional threats such as </w:t>
      </w:r>
      <w:proofErr w:type="spellStart"/>
      <w:r w:rsidRPr="00560B6C">
        <w:rPr>
          <w:rFonts w:ascii="Arial" w:hAnsi="Arial"/>
          <w:sz w:val="14"/>
        </w:rPr>
        <w:t>cyber attacks</w:t>
      </w:r>
      <w:proofErr w:type="spellEnd"/>
      <w:r w:rsidRPr="00560B6C">
        <w:rPr>
          <w:rFonts w:ascii="Arial" w:hAnsi="Arial"/>
          <w:sz w:val="14"/>
        </w:rPr>
        <w:t xml:space="preserve"> represent a very real and growing threat to the grid. Advances in U.S. military technology have further increased the risk that a grid blackout poses to the nation's military assets. As pointed out by the Defense Science Board, </w:t>
      </w:r>
      <w:r w:rsidRPr="00560B6C">
        <w:rPr>
          <w:rFonts w:ascii="Arial" w:hAnsi="Arial"/>
          <w:b/>
          <w:sz w:val="24"/>
          <w:highlight w:val="yellow"/>
          <w:u w:val="single"/>
          <w:bdr w:val="single" w:sz="4" w:space="0" w:color="auto"/>
        </w:rPr>
        <w:t>critical missions</w:t>
      </w:r>
      <w:r w:rsidRPr="00560B6C">
        <w:rPr>
          <w:rFonts w:ascii="Arial" w:hAnsi="Arial"/>
          <w:sz w:val="24"/>
          <w:highlight w:val="yellow"/>
          <w:u w:val="single"/>
        </w:rPr>
        <w:t xml:space="preserve"> including national strategic awareness and national command authorities depend on the</w:t>
      </w:r>
      <w:r w:rsidRPr="00560B6C">
        <w:rPr>
          <w:rFonts w:ascii="Arial" w:hAnsi="Arial"/>
          <w:sz w:val="24"/>
          <w:u w:val="single"/>
        </w:rPr>
        <w:t xml:space="preserve"> national </w:t>
      </w:r>
      <w:r w:rsidRPr="00560B6C">
        <w:rPr>
          <w:rFonts w:ascii="Arial" w:hAnsi="Arial"/>
          <w:sz w:val="24"/>
          <w:highlight w:val="yellow"/>
          <w:u w:val="single"/>
        </w:rPr>
        <w:t>transmission grid</w:t>
      </w:r>
      <w:r w:rsidRPr="00560B6C">
        <w:rPr>
          <w:rFonts w:ascii="Arial" w:hAnsi="Arial"/>
          <w:sz w:val="14"/>
        </w:rPr>
        <w:t xml:space="preserve">. Additionally, </w:t>
      </w:r>
      <w:r w:rsidRPr="00560B6C">
        <w:rPr>
          <w:rFonts w:ascii="Arial" w:hAnsi="Arial"/>
          <w:sz w:val="24"/>
          <w:highlight w:val="yellow"/>
          <w:u w:val="single"/>
        </w:rPr>
        <w:t>capabilities vital to troops in the field</w:t>
      </w:r>
      <w:r w:rsidRPr="00560B6C">
        <w:rPr>
          <w:rFonts w:ascii="Arial" w:hAnsi="Arial"/>
          <w:sz w:val="24"/>
        </w:rPr>
        <w:t xml:space="preserve"> </w:t>
      </w:r>
      <w:r w:rsidRPr="00560B6C">
        <w:rPr>
          <w:rFonts w:ascii="Arial" w:hAnsi="Arial"/>
          <w:sz w:val="14"/>
        </w:rPr>
        <w:t xml:space="preserve">-- including </w:t>
      </w:r>
      <w:r w:rsidRPr="00560B6C">
        <w:rPr>
          <w:rFonts w:ascii="Arial" w:hAnsi="Arial"/>
          <w:sz w:val="24"/>
          <w:highlight w:val="yellow"/>
          <w:u w:val="single"/>
        </w:rPr>
        <w:t>drones</w:t>
      </w:r>
      <w:r w:rsidRPr="00560B6C">
        <w:rPr>
          <w:rFonts w:ascii="Arial" w:hAnsi="Arial"/>
          <w:sz w:val="24"/>
        </w:rPr>
        <w:t xml:space="preserve"> </w:t>
      </w:r>
      <w:r w:rsidRPr="00560B6C">
        <w:rPr>
          <w:rFonts w:ascii="Arial" w:hAnsi="Arial"/>
          <w:sz w:val="14"/>
        </w:rPr>
        <w:t xml:space="preserve">and </w:t>
      </w:r>
      <w:r w:rsidRPr="00560B6C">
        <w:rPr>
          <w:rFonts w:ascii="Arial" w:hAnsi="Arial"/>
          <w:sz w:val="24"/>
          <w:u w:val="single"/>
        </w:rPr>
        <w:t xml:space="preserve">satellite </w:t>
      </w:r>
      <w:r w:rsidRPr="00560B6C">
        <w:rPr>
          <w:rFonts w:ascii="Arial" w:hAnsi="Arial"/>
          <w:sz w:val="24"/>
          <w:highlight w:val="yellow"/>
          <w:u w:val="single"/>
        </w:rPr>
        <w:t>intelligence</w:t>
      </w:r>
      <w:r w:rsidRPr="00560B6C">
        <w:rPr>
          <w:rFonts w:ascii="Arial" w:hAnsi="Arial"/>
          <w:sz w:val="24"/>
        </w:rPr>
        <w:t>/</w:t>
      </w:r>
      <w:r w:rsidRPr="00560B6C">
        <w:rPr>
          <w:rFonts w:ascii="Arial" w:hAnsi="Arial"/>
          <w:sz w:val="24"/>
          <w:highlight w:val="yellow"/>
          <w:u w:val="single"/>
        </w:rPr>
        <w:t>reconnaissance</w:t>
      </w:r>
      <w:r w:rsidRPr="00560B6C">
        <w:rPr>
          <w:rFonts w:ascii="Arial" w:hAnsi="Arial"/>
          <w:sz w:val="24"/>
        </w:rPr>
        <w:t xml:space="preserve"> -- </w:t>
      </w:r>
      <w:r w:rsidRPr="00560B6C">
        <w:rPr>
          <w:rFonts w:ascii="Arial" w:hAnsi="Arial"/>
          <w:sz w:val="24"/>
          <w:highlight w:val="yellow"/>
          <w:u w:val="single"/>
        </w:rPr>
        <w:t>are lodged at bases within the U</w:t>
      </w:r>
      <w:r w:rsidRPr="00560B6C">
        <w:rPr>
          <w:rFonts w:ascii="Arial" w:hAnsi="Arial"/>
          <w:sz w:val="14"/>
        </w:rPr>
        <w:t>nited</w:t>
      </w:r>
      <w:r w:rsidRPr="00560B6C">
        <w:rPr>
          <w:rFonts w:ascii="Arial" w:hAnsi="Arial"/>
          <w:sz w:val="24"/>
        </w:rPr>
        <w:t xml:space="preserve"> </w:t>
      </w:r>
      <w:r w:rsidRPr="00560B6C">
        <w:rPr>
          <w:rFonts w:ascii="Arial" w:hAnsi="Arial"/>
          <w:sz w:val="24"/>
          <w:highlight w:val="yellow"/>
          <w:u w:val="single"/>
        </w:rPr>
        <w:t>S</w:t>
      </w:r>
      <w:r w:rsidRPr="00560B6C">
        <w:rPr>
          <w:rFonts w:ascii="Arial" w:hAnsi="Arial"/>
          <w:sz w:val="14"/>
        </w:rPr>
        <w:t>tates</w:t>
      </w:r>
      <w:r w:rsidRPr="00560B6C">
        <w:rPr>
          <w:rFonts w:ascii="Arial" w:hAnsi="Arial"/>
          <w:sz w:val="24"/>
        </w:rPr>
        <w:t xml:space="preserve"> </w:t>
      </w:r>
      <w:r w:rsidRPr="00560B6C">
        <w:rPr>
          <w:rFonts w:ascii="Arial" w:hAnsi="Arial"/>
          <w:sz w:val="24"/>
          <w:u w:val="single"/>
        </w:rPr>
        <w:t xml:space="preserve">and </w:t>
      </w:r>
      <w:r w:rsidRPr="00560B6C">
        <w:rPr>
          <w:rFonts w:ascii="Arial" w:hAnsi="Arial"/>
          <w:sz w:val="24"/>
          <w:highlight w:val="yellow"/>
          <w:u w:val="single"/>
        </w:rPr>
        <w:t>their loss</w:t>
      </w:r>
      <w:r w:rsidRPr="00560B6C">
        <w:rPr>
          <w:rFonts w:ascii="Arial" w:hAnsi="Arial"/>
          <w:sz w:val="24"/>
          <w:u w:val="single"/>
        </w:rPr>
        <w:t xml:space="preserve"> due to a blackout </w:t>
      </w:r>
      <w:r w:rsidRPr="00560B6C">
        <w:rPr>
          <w:rFonts w:ascii="Arial" w:hAnsi="Arial"/>
          <w:sz w:val="24"/>
          <w:highlight w:val="yellow"/>
          <w:u w:val="single"/>
        </w:rPr>
        <w:t xml:space="preserve">would </w:t>
      </w:r>
      <w:r w:rsidRPr="00560B6C">
        <w:rPr>
          <w:rFonts w:ascii="Arial" w:hAnsi="Arial"/>
          <w:b/>
          <w:sz w:val="24"/>
          <w:highlight w:val="yellow"/>
          <w:u w:val="single"/>
          <w:bdr w:val="single" w:sz="4" w:space="0" w:color="auto"/>
        </w:rPr>
        <w:t>impair the ability</w:t>
      </w:r>
      <w:r w:rsidRPr="00560B6C">
        <w:rPr>
          <w:rFonts w:ascii="Arial" w:hAnsi="Arial"/>
          <w:sz w:val="24"/>
          <w:highlight w:val="yellow"/>
          <w:u w:val="single"/>
        </w:rPr>
        <w:t xml:space="preserve"> of troops to operate in forward</w:t>
      </w:r>
      <w:r w:rsidRPr="00560B6C">
        <w:rPr>
          <w:rFonts w:ascii="Arial" w:hAnsi="Arial"/>
          <w:sz w:val="24"/>
          <w:u w:val="single"/>
        </w:rPr>
        <w:t xml:space="preserve"> operating </w:t>
      </w:r>
      <w:r w:rsidRPr="00560B6C">
        <w:rPr>
          <w:rFonts w:ascii="Arial" w:hAnsi="Arial"/>
          <w:sz w:val="24"/>
          <w:highlight w:val="yellow"/>
          <w:u w:val="single"/>
        </w:rPr>
        <w:t>areas</w:t>
      </w:r>
      <w:r w:rsidRPr="00560B6C">
        <w:rPr>
          <w:rFonts w:ascii="Arial" w:hAnsi="Arial"/>
          <w:sz w:val="14"/>
        </w:rPr>
        <w:t xml:space="preserve">. Recognition of these facts led the Defense Science Board to recommend "islanding" U.S. military installations to mitigate the electrical grid's vulnerabilities. Although DOD has undertaken a wide array of energy efficiency programs and sought to construct renewable energy facilities on bases, these endeavors will fall far short of the desired goals and still leave bases unable to function in the event of long-term outages. As the NDU report argues though, small nuclear reactors have the potential to alleviate domestic base grid vulnerabilities. With a capacity of anywhere between 25 and 300 megawatts, small reactors possess sufficient generation capabilities to power any military installation, and most likely some critical services in the areas surrounding bases, should a blackout occur. Moreover, making bases resilient to civilian power outages would reduce the incentive for an opponent to disrupt the grid in the event of a conflict as military capabilities would be unaffected. Military bases are also secure locations, reducing the associated fears that would surely arise from the distribution of reactors across the country. Furthermore, small nuclear reactors, by design, are significantly safer than prior generations of reactors due to passive safety features, simplified designs, sealed reactor cores, and lower operational requirements. </w:t>
      </w:r>
    </w:p>
    <w:p w:rsidR="00356CB8" w:rsidRPr="00560B6C" w:rsidRDefault="00356CB8" w:rsidP="00356CB8">
      <w:pPr>
        <w:rPr>
          <w:rFonts w:ascii="Arial" w:hAnsi="Arial"/>
          <w:b/>
          <w:sz w:val="26"/>
        </w:rPr>
      </w:pPr>
    </w:p>
    <w:p w:rsidR="00356CB8" w:rsidRPr="00560B6C" w:rsidRDefault="00356CB8" w:rsidP="00356CB8">
      <w:pPr>
        <w:rPr>
          <w:rFonts w:ascii="Arial" w:hAnsi="Arial"/>
          <w:b/>
          <w:sz w:val="26"/>
        </w:rPr>
      </w:pPr>
      <w:r w:rsidRPr="00560B6C">
        <w:rPr>
          <w:rFonts w:ascii="Arial" w:hAnsi="Arial"/>
          <w:b/>
          <w:sz w:val="26"/>
        </w:rPr>
        <w:t>Conventional wars are inevitable. Ineffectiveness leads to major power aggression and violent competition.</w:t>
      </w:r>
    </w:p>
    <w:p w:rsidR="00356CB8" w:rsidRPr="00560B6C" w:rsidRDefault="00356CB8" w:rsidP="00356CB8">
      <w:pPr>
        <w:rPr>
          <w:rFonts w:ascii="Arial" w:hAnsi="Arial"/>
          <w:sz w:val="26"/>
        </w:rPr>
      </w:pPr>
      <w:r w:rsidRPr="00560B6C">
        <w:rPr>
          <w:rFonts w:ascii="Arial" w:hAnsi="Arial"/>
          <w:b/>
          <w:sz w:val="26"/>
        </w:rPr>
        <w:t>Horowitz 9</w:t>
      </w:r>
      <w:r w:rsidRPr="00560B6C">
        <w:rPr>
          <w:rFonts w:ascii="Arial" w:hAnsi="Arial"/>
          <w:sz w:val="26"/>
        </w:rPr>
        <w:t xml:space="preserve"> </w:t>
      </w:r>
      <w:r w:rsidRPr="00560B6C">
        <w:rPr>
          <w:rFonts w:ascii="Arial" w:hAnsi="Arial"/>
          <w:sz w:val="20"/>
        </w:rPr>
        <w:t xml:space="preserve">(Michael C. Horowitz and Dan A. </w:t>
      </w:r>
      <w:proofErr w:type="spellStart"/>
      <w:r w:rsidRPr="00560B6C">
        <w:rPr>
          <w:rFonts w:ascii="Arial" w:hAnsi="Arial"/>
          <w:sz w:val="20"/>
        </w:rPr>
        <w:t>Shalmon</w:t>
      </w:r>
      <w:proofErr w:type="spellEnd"/>
      <w:r w:rsidRPr="00560B6C">
        <w:rPr>
          <w:rFonts w:ascii="Arial" w:hAnsi="Arial"/>
          <w:sz w:val="20"/>
        </w:rPr>
        <w:t xml:space="preserve">, Professor of Political Science @ University of Pennsylvania &amp; Senior Analyst @ Lincoln Group, LLC. </w:t>
      </w:r>
      <w:r w:rsidRPr="00560B6C">
        <w:rPr>
          <w:rFonts w:ascii="Arial" w:hAnsi="Arial"/>
          <w:i/>
          <w:sz w:val="20"/>
        </w:rPr>
        <w:t>The Future of War and American Military Strategy</w:t>
      </w:r>
      <w:r w:rsidRPr="00560B6C">
        <w:rPr>
          <w:rFonts w:ascii="Arial" w:hAnsi="Arial"/>
          <w:sz w:val="20"/>
        </w:rPr>
        <w:t xml:space="preserve">, </w:t>
      </w:r>
      <w:proofErr w:type="spellStart"/>
      <w:r w:rsidRPr="00560B6C">
        <w:rPr>
          <w:rFonts w:ascii="Arial" w:hAnsi="Arial"/>
          <w:sz w:val="20"/>
        </w:rPr>
        <w:t>Orbis</w:t>
      </w:r>
      <w:proofErr w:type="spellEnd"/>
      <w:r w:rsidRPr="00560B6C">
        <w:rPr>
          <w:rFonts w:ascii="Arial" w:hAnsi="Arial"/>
          <w:sz w:val="20"/>
        </w:rPr>
        <w:t>, Spring 2009)</w:t>
      </w:r>
    </w:p>
    <w:p w:rsidR="00356CB8" w:rsidRPr="00560B6C" w:rsidRDefault="00356CB8" w:rsidP="00356CB8">
      <w:pPr>
        <w:rPr>
          <w:rFonts w:ascii="Arial" w:hAnsi="Arial"/>
        </w:rPr>
      </w:pPr>
    </w:p>
    <w:p w:rsidR="00356CB8" w:rsidRPr="00560B6C" w:rsidRDefault="00356CB8" w:rsidP="00356CB8">
      <w:pPr>
        <w:rPr>
          <w:rFonts w:ascii="Arial" w:hAnsi="Arial"/>
          <w:sz w:val="14"/>
        </w:rPr>
      </w:pPr>
      <w:r w:rsidRPr="00560B6C">
        <w:rPr>
          <w:rFonts w:ascii="Arial" w:hAnsi="Arial"/>
          <w:sz w:val="14"/>
        </w:rPr>
        <w:t>It is important to recognize at the outset two key points about United States strategy and the potential costs and benefits for the United States in a changing security environment. First,</w:t>
      </w:r>
      <w:r w:rsidRPr="00560B6C">
        <w:rPr>
          <w:rFonts w:ascii="Arial" w:hAnsi="Arial"/>
          <w:sz w:val="24"/>
        </w:rPr>
        <w:t xml:space="preserve"> </w:t>
      </w:r>
      <w:r w:rsidRPr="00560B6C">
        <w:rPr>
          <w:rFonts w:ascii="Arial" w:hAnsi="Arial"/>
          <w:sz w:val="24"/>
          <w:highlight w:val="yellow"/>
          <w:u w:val="single"/>
        </w:rPr>
        <w:t>the U</w:t>
      </w:r>
      <w:r w:rsidRPr="00560B6C">
        <w:rPr>
          <w:rFonts w:ascii="Arial" w:hAnsi="Arial"/>
          <w:sz w:val="14"/>
        </w:rPr>
        <w:t>nited</w:t>
      </w:r>
      <w:r w:rsidRPr="00560B6C">
        <w:rPr>
          <w:rFonts w:ascii="Arial" w:hAnsi="Arial"/>
          <w:sz w:val="24"/>
        </w:rPr>
        <w:t xml:space="preserve"> </w:t>
      </w:r>
      <w:r w:rsidRPr="00560B6C">
        <w:rPr>
          <w:rFonts w:ascii="Arial" w:hAnsi="Arial"/>
          <w:sz w:val="24"/>
          <w:highlight w:val="yellow"/>
          <w:u w:val="single"/>
        </w:rPr>
        <w:t>S</w:t>
      </w:r>
      <w:r w:rsidRPr="00560B6C">
        <w:rPr>
          <w:rFonts w:ascii="Arial" w:hAnsi="Arial"/>
          <w:sz w:val="14"/>
        </w:rPr>
        <w:t>tates</w:t>
      </w:r>
      <w:r w:rsidRPr="00560B6C">
        <w:rPr>
          <w:rFonts w:ascii="Arial" w:hAnsi="Arial"/>
          <w:sz w:val="24"/>
        </w:rPr>
        <w:t xml:space="preserve"> </w:t>
      </w:r>
      <w:r w:rsidRPr="00560B6C">
        <w:rPr>
          <w:rFonts w:ascii="Arial" w:hAnsi="Arial"/>
          <w:sz w:val="24"/>
          <w:highlight w:val="yellow"/>
          <w:u w:val="single"/>
        </w:rPr>
        <w:t>is very likely to remain fully engaged in global affairs</w:t>
      </w:r>
      <w:r w:rsidRPr="00560B6C">
        <w:rPr>
          <w:rFonts w:ascii="Arial" w:hAnsi="Arial"/>
          <w:sz w:val="24"/>
        </w:rPr>
        <w:t xml:space="preserve">. </w:t>
      </w:r>
      <w:r w:rsidRPr="00560B6C">
        <w:rPr>
          <w:rFonts w:ascii="Arial" w:hAnsi="Arial"/>
          <w:sz w:val="24"/>
          <w:highlight w:val="yellow"/>
          <w:u w:val="single"/>
        </w:rPr>
        <w:t>Advocates of restraint or</w:t>
      </w:r>
      <w:r w:rsidRPr="00560B6C">
        <w:rPr>
          <w:rFonts w:ascii="Arial" w:hAnsi="Arial"/>
          <w:sz w:val="24"/>
          <w:u w:val="single"/>
        </w:rPr>
        <w:t xml:space="preserve"> global </w:t>
      </w:r>
      <w:r w:rsidRPr="00560B6C">
        <w:rPr>
          <w:rFonts w:ascii="Arial" w:hAnsi="Arial"/>
          <w:sz w:val="24"/>
          <w:highlight w:val="yellow"/>
          <w:u w:val="single"/>
        </w:rPr>
        <w:t>withdrawal</w:t>
      </w:r>
      <w:r w:rsidRPr="00560B6C">
        <w:rPr>
          <w:rFonts w:ascii="Arial" w:hAnsi="Arial"/>
          <w:sz w:val="14"/>
        </w:rPr>
        <w:t>, while popular in some segments of academia,</w:t>
      </w:r>
      <w:r w:rsidRPr="00560B6C">
        <w:rPr>
          <w:rFonts w:ascii="Arial" w:hAnsi="Arial"/>
          <w:sz w:val="24"/>
        </w:rPr>
        <w:t xml:space="preserve"> </w:t>
      </w:r>
      <w:r w:rsidRPr="00560B6C">
        <w:rPr>
          <w:rFonts w:ascii="Arial" w:hAnsi="Arial"/>
          <w:sz w:val="24"/>
          <w:highlight w:val="yellow"/>
          <w:u w:val="single"/>
        </w:rPr>
        <w:t xml:space="preserve">remain on the </w:t>
      </w:r>
      <w:r w:rsidRPr="00560B6C">
        <w:rPr>
          <w:rFonts w:ascii="Arial" w:hAnsi="Arial"/>
          <w:b/>
          <w:sz w:val="24"/>
          <w:highlight w:val="yellow"/>
          <w:u w:val="single"/>
          <w:bdr w:val="single" w:sz="4" w:space="0" w:color="auto"/>
        </w:rPr>
        <w:t>margins</w:t>
      </w:r>
      <w:r w:rsidRPr="00560B6C">
        <w:rPr>
          <w:rFonts w:ascii="Arial" w:hAnsi="Arial"/>
          <w:sz w:val="24"/>
          <w:highlight w:val="yellow"/>
          <w:u w:val="single"/>
        </w:rPr>
        <w:t xml:space="preserve"> of policy debates</w:t>
      </w:r>
      <w:r w:rsidRPr="00560B6C">
        <w:rPr>
          <w:rFonts w:ascii="Arial" w:hAnsi="Arial"/>
          <w:sz w:val="24"/>
        </w:rPr>
        <w:t xml:space="preserve"> </w:t>
      </w:r>
      <w:r w:rsidRPr="00560B6C">
        <w:rPr>
          <w:rFonts w:ascii="Arial" w:hAnsi="Arial"/>
          <w:sz w:val="14"/>
        </w:rPr>
        <w:t>in Washington D.C. This could always change, of course. However</w:t>
      </w:r>
      <w:r w:rsidRPr="00560B6C">
        <w:rPr>
          <w:rFonts w:ascii="Arial" w:hAnsi="Arial"/>
          <w:sz w:val="24"/>
        </w:rPr>
        <w:t xml:space="preserve">, </w:t>
      </w:r>
      <w:r w:rsidRPr="00560B6C">
        <w:rPr>
          <w:rFonts w:ascii="Arial" w:hAnsi="Arial"/>
          <w:sz w:val="24"/>
          <w:highlight w:val="yellow"/>
          <w:u w:val="single"/>
        </w:rPr>
        <w:t>at present</w:t>
      </w:r>
      <w:r w:rsidRPr="00560B6C">
        <w:rPr>
          <w:rFonts w:ascii="Arial" w:hAnsi="Arial"/>
          <w:sz w:val="24"/>
        </w:rPr>
        <w:t xml:space="preserve">, </w:t>
      </w:r>
      <w:r w:rsidRPr="00560B6C">
        <w:rPr>
          <w:rFonts w:ascii="Arial" w:hAnsi="Arial"/>
          <w:b/>
          <w:sz w:val="24"/>
          <w:highlight w:val="yellow"/>
          <w:u w:val="single"/>
          <w:bdr w:val="single" w:sz="4" w:space="0" w:color="auto"/>
        </w:rPr>
        <w:t>it is a given</w:t>
      </w:r>
      <w:r w:rsidRPr="00560B6C">
        <w:rPr>
          <w:rFonts w:ascii="Arial" w:hAnsi="Arial"/>
          <w:sz w:val="24"/>
          <w:highlight w:val="yellow"/>
          <w:u w:val="single"/>
        </w:rPr>
        <w:t xml:space="preserve"> that the U</w:t>
      </w:r>
      <w:r w:rsidRPr="00560B6C">
        <w:rPr>
          <w:rFonts w:ascii="Arial" w:hAnsi="Arial"/>
          <w:sz w:val="14"/>
        </w:rPr>
        <w:t>nited</w:t>
      </w:r>
      <w:r w:rsidRPr="00560B6C">
        <w:rPr>
          <w:rFonts w:ascii="Arial" w:hAnsi="Arial"/>
          <w:sz w:val="24"/>
        </w:rPr>
        <w:t xml:space="preserve"> </w:t>
      </w:r>
      <w:r w:rsidRPr="00560B6C">
        <w:rPr>
          <w:rFonts w:ascii="Arial" w:hAnsi="Arial"/>
          <w:sz w:val="24"/>
          <w:highlight w:val="yellow"/>
          <w:u w:val="single"/>
        </w:rPr>
        <w:t>S</w:t>
      </w:r>
      <w:r w:rsidRPr="00560B6C">
        <w:rPr>
          <w:rFonts w:ascii="Arial" w:hAnsi="Arial"/>
          <w:sz w:val="14"/>
        </w:rPr>
        <w:t>tates</w:t>
      </w:r>
      <w:r w:rsidRPr="00560B6C">
        <w:rPr>
          <w:rFonts w:ascii="Arial" w:hAnsi="Arial"/>
          <w:sz w:val="24"/>
        </w:rPr>
        <w:t xml:space="preserve"> </w:t>
      </w:r>
      <w:r w:rsidRPr="00560B6C">
        <w:rPr>
          <w:rFonts w:ascii="Arial" w:hAnsi="Arial"/>
          <w:sz w:val="24"/>
          <w:highlight w:val="yellow"/>
          <w:u w:val="single"/>
        </w:rPr>
        <w:t>will</w:t>
      </w:r>
      <w:r w:rsidRPr="00560B6C">
        <w:rPr>
          <w:rFonts w:ascii="Arial" w:hAnsi="Arial"/>
          <w:sz w:val="24"/>
          <w:u w:val="single"/>
        </w:rPr>
        <w:t xml:space="preserve"> define its interests globally and </w:t>
      </w:r>
      <w:r w:rsidRPr="00560B6C">
        <w:rPr>
          <w:rFonts w:ascii="Arial" w:hAnsi="Arial"/>
          <w:sz w:val="24"/>
          <w:highlight w:val="yellow"/>
          <w:u w:val="single"/>
        </w:rPr>
        <w:t>pursue a strategy that requires capable military forces able to project power around the world</w:t>
      </w:r>
      <w:r w:rsidRPr="00560B6C">
        <w:rPr>
          <w:rFonts w:ascii="Arial" w:hAnsi="Arial"/>
          <w:sz w:val="24"/>
        </w:rPr>
        <w:t xml:space="preserve">. </w:t>
      </w:r>
      <w:r w:rsidRPr="00560B6C">
        <w:rPr>
          <w:rFonts w:ascii="Arial" w:hAnsi="Arial"/>
          <w:sz w:val="24"/>
          <w:u w:val="single"/>
        </w:rPr>
        <w:t>Because</w:t>
      </w:r>
      <w:r w:rsidRPr="00560B6C">
        <w:rPr>
          <w:rFonts w:ascii="Arial" w:hAnsi="Arial"/>
          <w:sz w:val="24"/>
        </w:rPr>
        <w:t xml:space="preserve"> ‘‘</w:t>
      </w:r>
      <w:r w:rsidRPr="00560B6C">
        <w:rPr>
          <w:rFonts w:ascii="Arial" w:hAnsi="Arial"/>
          <w:sz w:val="24"/>
          <w:u w:val="single"/>
        </w:rPr>
        <w:t>indirect’’</w:t>
      </w:r>
      <w:r w:rsidRPr="00560B6C">
        <w:rPr>
          <w:rFonts w:ascii="Arial" w:hAnsi="Arial"/>
          <w:sz w:val="24"/>
        </w:rPr>
        <w:t xml:space="preserve"> </w:t>
      </w:r>
      <w:r w:rsidRPr="00560B6C">
        <w:rPr>
          <w:rFonts w:ascii="Arial" w:hAnsi="Arial"/>
          <w:sz w:val="24"/>
          <w:u w:val="single"/>
        </w:rPr>
        <w:t>counter-strategies are the rational choice for actors facing a strong state’s power projection</w:t>
      </w:r>
      <w:r w:rsidRPr="00560B6C">
        <w:rPr>
          <w:rFonts w:ascii="Arial" w:hAnsi="Arial"/>
          <w:sz w:val="24"/>
        </w:rPr>
        <w:t>, irregular/</w:t>
      </w:r>
      <w:r w:rsidRPr="00560B6C">
        <w:rPr>
          <w:rFonts w:ascii="Arial" w:hAnsi="Arial"/>
          <w:sz w:val="24"/>
          <w:highlight w:val="yellow"/>
          <w:u w:val="single"/>
        </w:rPr>
        <w:t>asymmetric threats are inevitable</w:t>
      </w:r>
      <w:r w:rsidRPr="00560B6C">
        <w:rPr>
          <w:rFonts w:ascii="Arial" w:hAnsi="Arial"/>
          <w:sz w:val="24"/>
          <w:u w:val="single"/>
        </w:rPr>
        <w:t xml:space="preserve"> given America’s role in the global order</w:t>
      </w:r>
      <w:r w:rsidRPr="00560B6C">
        <w:rPr>
          <w:rFonts w:ascii="Arial" w:hAnsi="Arial"/>
          <w:sz w:val="14"/>
        </w:rPr>
        <w:t>.24 Second,</w:t>
      </w:r>
      <w:r w:rsidRPr="00560B6C">
        <w:rPr>
          <w:rFonts w:ascii="Arial" w:hAnsi="Arial"/>
          <w:sz w:val="24"/>
        </w:rPr>
        <w:t xml:space="preserve"> </w:t>
      </w:r>
      <w:r w:rsidRPr="00560B6C">
        <w:rPr>
          <w:rFonts w:ascii="Arial" w:hAnsi="Arial"/>
          <w:sz w:val="24"/>
          <w:highlight w:val="yellow"/>
          <w:u w:val="single"/>
        </w:rPr>
        <w:t xml:space="preserve">the </w:t>
      </w:r>
      <w:r w:rsidRPr="00560B6C">
        <w:rPr>
          <w:rFonts w:ascii="Arial" w:hAnsi="Arial"/>
          <w:b/>
          <w:sz w:val="24"/>
          <w:highlight w:val="yellow"/>
          <w:u w:val="single"/>
          <w:bdr w:val="single" w:sz="4" w:space="0" w:color="auto"/>
        </w:rPr>
        <w:t>worst-case scenario</w:t>
      </w:r>
      <w:r w:rsidRPr="00560B6C">
        <w:rPr>
          <w:rFonts w:ascii="Arial" w:hAnsi="Arial"/>
          <w:sz w:val="24"/>
          <w:highlight w:val="yellow"/>
          <w:u w:val="single"/>
        </w:rPr>
        <w:t xml:space="preserve"> is a loss of U.S. conventional superiority</w:t>
      </w:r>
      <w:r w:rsidRPr="00560B6C">
        <w:rPr>
          <w:rFonts w:ascii="Arial" w:hAnsi="Arial"/>
          <w:sz w:val="24"/>
        </w:rPr>
        <w:t xml:space="preserve">. </w:t>
      </w:r>
      <w:r w:rsidRPr="00560B6C">
        <w:rPr>
          <w:rFonts w:ascii="Arial" w:hAnsi="Arial"/>
          <w:sz w:val="24"/>
          <w:highlight w:val="yellow"/>
          <w:u w:val="single"/>
        </w:rPr>
        <w:t>Losing</w:t>
      </w:r>
      <w:r w:rsidRPr="00560B6C">
        <w:rPr>
          <w:rFonts w:ascii="Arial" w:hAnsi="Arial"/>
          <w:sz w:val="24"/>
        </w:rPr>
        <w:t xml:space="preserve"> </w:t>
      </w:r>
      <w:r w:rsidRPr="00560B6C">
        <w:rPr>
          <w:rFonts w:ascii="Arial" w:hAnsi="Arial"/>
          <w:sz w:val="14"/>
        </w:rPr>
        <w:t>military</w:t>
      </w:r>
      <w:r w:rsidRPr="00560B6C">
        <w:rPr>
          <w:rFonts w:ascii="Arial" w:hAnsi="Arial"/>
          <w:sz w:val="24"/>
        </w:rPr>
        <w:t xml:space="preserve"> </w:t>
      </w:r>
      <w:r w:rsidRPr="00560B6C">
        <w:rPr>
          <w:rFonts w:ascii="Arial" w:hAnsi="Arial"/>
          <w:sz w:val="24"/>
          <w:highlight w:val="yellow"/>
          <w:u w:val="single"/>
        </w:rPr>
        <w:t>control of the</w:t>
      </w:r>
      <w:r w:rsidRPr="00560B6C">
        <w:rPr>
          <w:rFonts w:ascii="Arial" w:hAnsi="Arial"/>
          <w:sz w:val="24"/>
        </w:rPr>
        <w:t xml:space="preserve"> </w:t>
      </w:r>
      <w:r w:rsidRPr="00560B6C">
        <w:rPr>
          <w:rFonts w:ascii="Arial" w:hAnsi="Arial"/>
          <w:sz w:val="14"/>
        </w:rPr>
        <w:t>sea and the air, ‘‘</w:t>
      </w:r>
      <w:r w:rsidRPr="00560B6C">
        <w:rPr>
          <w:rFonts w:ascii="Arial" w:hAnsi="Arial"/>
          <w:sz w:val="24"/>
          <w:highlight w:val="yellow"/>
          <w:u w:val="single"/>
        </w:rPr>
        <w:t>the global commons</w:t>
      </w:r>
      <w:r w:rsidRPr="00560B6C">
        <w:rPr>
          <w:rFonts w:ascii="Arial" w:hAnsi="Arial"/>
          <w:sz w:val="14"/>
        </w:rPr>
        <w:t>,’’25</w:t>
      </w:r>
      <w:r w:rsidRPr="00560B6C">
        <w:rPr>
          <w:rFonts w:ascii="Arial" w:hAnsi="Arial"/>
          <w:sz w:val="24"/>
        </w:rPr>
        <w:t xml:space="preserve"> </w:t>
      </w:r>
      <w:r w:rsidRPr="00560B6C">
        <w:rPr>
          <w:rFonts w:ascii="Arial" w:hAnsi="Arial"/>
          <w:sz w:val="24"/>
          <w:highlight w:val="yellow"/>
          <w:u w:val="single"/>
        </w:rPr>
        <w:t>would render American</w:t>
      </w:r>
      <w:r w:rsidRPr="00560B6C">
        <w:rPr>
          <w:rFonts w:ascii="Arial" w:hAnsi="Arial"/>
          <w:sz w:val="24"/>
          <w:u w:val="single"/>
        </w:rPr>
        <w:t xml:space="preserve"> global </w:t>
      </w:r>
      <w:r w:rsidRPr="00560B6C">
        <w:rPr>
          <w:rFonts w:ascii="Arial" w:hAnsi="Arial"/>
          <w:sz w:val="24"/>
          <w:highlight w:val="yellow"/>
          <w:u w:val="single"/>
        </w:rPr>
        <w:t xml:space="preserve">strategy </w:t>
      </w:r>
      <w:r w:rsidRPr="00560B6C">
        <w:rPr>
          <w:rFonts w:ascii="Arial" w:hAnsi="Arial"/>
          <w:b/>
          <w:sz w:val="24"/>
          <w:highlight w:val="yellow"/>
          <w:u w:val="single"/>
          <w:bdr w:val="single" w:sz="4" w:space="0" w:color="auto"/>
        </w:rPr>
        <w:t>outmoded in an instant</w:t>
      </w:r>
      <w:r w:rsidRPr="00560B6C">
        <w:rPr>
          <w:rFonts w:ascii="Arial" w:hAnsi="Arial"/>
          <w:sz w:val="24"/>
        </w:rPr>
        <w:t xml:space="preserve">. </w:t>
      </w:r>
      <w:r w:rsidRPr="00560B6C">
        <w:rPr>
          <w:rFonts w:ascii="Arial" w:hAnsi="Arial"/>
          <w:sz w:val="14"/>
        </w:rPr>
        <w:t>The idea that the United States must improve its capacity to fight counterinsurgency operations presumes a need to do so beyond defending the homeland and that the United States will have the capacity to intervene in future conflicts around the world. However, while it seems unlikely at present, what if developments in warfare cut down and then eliminated the conventional military superiority of the United States? The</w:t>
      </w:r>
      <w:r w:rsidRPr="00560B6C">
        <w:rPr>
          <w:rFonts w:ascii="Arial" w:hAnsi="Arial"/>
          <w:sz w:val="24"/>
        </w:rPr>
        <w:t xml:space="preserve"> </w:t>
      </w:r>
      <w:r w:rsidRPr="00560B6C">
        <w:rPr>
          <w:rFonts w:ascii="Arial" w:hAnsi="Arial"/>
          <w:sz w:val="24"/>
          <w:highlight w:val="yellow"/>
          <w:u w:val="single"/>
        </w:rPr>
        <w:t>loss of</w:t>
      </w:r>
      <w:r w:rsidRPr="00560B6C">
        <w:rPr>
          <w:rFonts w:ascii="Arial" w:hAnsi="Arial"/>
          <w:sz w:val="24"/>
          <w:u w:val="single"/>
        </w:rPr>
        <w:t xml:space="preserve"> conventional military </w:t>
      </w:r>
      <w:r w:rsidRPr="00560B6C">
        <w:rPr>
          <w:rFonts w:ascii="Arial" w:hAnsi="Arial"/>
          <w:sz w:val="24"/>
          <w:highlight w:val="yellow"/>
          <w:u w:val="single"/>
        </w:rPr>
        <w:t>superiority</w:t>
      </w:r>
      <w:r w:rsidRPr="00560B6C">
        <w:rPr>
          <w:rFonts w:ascii="Arial" w:hAnsi="Arial"/>
          <w:sz w:val="24"/>
        </w:rPr>
        <w:t xml:space="preserve"> </w:t>
      </w:r>
      <w:r w:rsidRPr="00560B6C">
        <w:rPr>
          <w:rFonts w:ascii="Arial" w:hAnsi="Arial"/>
          <w:sz w:val="14"/>
        </w:rPr>
        <w:t>by the United States</w:t>
      </w:r>
      <w:r w:rsidRPr="00560B6C">
        <w:rPr>
          <w:rFonts w:ascii="Arial" w:hAnsi="Arial"/>
          <w:sz w:val="24"/>
        </w:rPr>
        <w:t xml:space="preserve"> </w:t>
      </w:r>
      <w:r w:rsidRPr="00560B6C">
        <w:rPr>
          <w:rFonts w:ascii="Arial" w:hAnsi="Arial"/>
          <w:sz w:val="24"/>
          <w:highlight w:val="yellow"/>
          <w:u w:val="single"/>
        </w:rPr>
        <w:t>would</w:t>
      </w:r>
      <w:r w:rsidRPr="00560B6C">
        <w:rPr>
          <w:rFonts w:ascii="Arial" w:hAnsi="Arial"/>
          <w:sz w:val="24"/>
        </w:rPr>
        <w:t xml:space="preserve"> </w:t>
      </w:r>
      <w:r w:rsidRPr="00560B6C">
        <w:rPr>
          <w:rFonts w:ascii="Arial" w:hAnsi="Arial"/>
          <w:sz w:val="14"/>
        </w:rPr>
        <w:t>probably</w:t>
      </w:r>
      <w:r w:rsidRPr="00560B6C">
        <w:rPr>
          <w:rFonts w:ascii="Arial" w:hAnsi="Arial"/>
          <w:sz w:val="24"/>
        </w:rPr>
        <w:t xml:space="preserve"> </w:t>
      </w:r>
      <w:r w:rsidRPr="00560B6C">
        <w:rPr>
          <w:rFonts w:ascii="Arial" w:hAnsi="Arial"/>
          <w:sz w:val="24"/>
          <w:highlight w:val="yellow"/>
          <w:u w:val="single"/>
        </w:rPr>
        <w:t>make the current</w:t>
      </w:r>
      <w:r w:rsidRPr="00560B6C">
        <w:rPr>
          <w:rFonts w:ascii="Arial" w:hAnsi="Arial"/>
          <w:sz w:val="24"/>
          <w:u w:val="single"/>
        </w:rPr>
        <w:t xml:space="preserve"> strategic </w:t>
      </w:r>
      <w:r w:rsidRPr="00560B6C">
        <w:rPr>
          <w:rFonts w:ascii="Arial" w:hAnsi="Arial"/>
          <w:sz w:val="24"/>
          <w:highlight w:val="yellow"/>
          <w:u w:val="single"/>
        </w:rPr>
        <w:t xml:space="preserve">environment </w:t>
      </w:r>
      <w:r w:rsidRPr="00560B6C">
        <w:rPr>
          <w:rFonts w:ascii="Arial" w:hAnsi="Arial"/>
          <w:b/>
          <w:sz w:val="24"/>
          <w:highlight w:val="yellow"/>
          <w:u w:val="single"/>
          <w:bdr w:val="single" w:sz="4" w:space="0" w:color="auto"/>
        </w:rPr>
        <w:t>look like a picnic</w:t>
      </w:r>
      <w:r w:rsidRPr="00560B6C">
        <w:rPr>
          <w:rFonts w:ascii="Arial" w:hAnsi="Arial"/>
          <w:sz w:val="24"/>
        </w:rPr>
        <w:t>.</w:t>
      </w:r>
      <w:r w:rsidRPr="00560B6C">
        <w:rPr>
          <w:rFonts w:ascii="Arial" w:hAnsi="Arial"/>
          <w:sz w:val="14"/>
        </w:rPr>
        <w:t xml:space="preserve">26 For example, currently a Marine unit deploying to Afghanistan or Iraq focuses most on the post-deployment battlefield tasks. However, imagine a world where commanders and soldiers, like their World War II forbears, must fear being sunk on a transport ship or shot out of the sky on the way over, or being targeted by electronic, </w:t>
      </w:r>
      <w:proofErr w:type="spellStart"/>
      <w:r w:rsidRPr="00560B6C">
        <w:rPr>
          <w:rFonts w:ascii="Arial" w:hAnsi="Arial"/>
          <w:sz w:val="14"/>
        </w:rPr>
        <w:t>nanotechnological</w:t>
      </w:r>
      <w:proofErr w:type="spellEnd"/>
      <w:r w:rsidRPr="00560B6C">
        <w:rPr>
          <w:rFonts w:ascii="Arial" w:hAnsi="Arial"/>
          <w:sz w:val="14"/>
        </w:rPr>
        <w:t>, or directed energy or precision guided munitions when preparing to search a village for insurgents.27 In such a strategic environment, overseas deployments to win hearts and minds in a low intensity war or wipe out radical jihadi groups would likely—and logically— take a backseat to more ‘‘traditional’’ concerns: convoys, tank battles, air and coastal defenses, and crash programs to build a new generation of naval and air weapons to take back the seas and skies. Meanwhile, in the interim</w:t>
      </w:r>
      <w:r w:rsidRPr="00560B6C">
        <w:rPr>
          <w:rFonts w:ascii="Arial" w:hAnsi="Arial"/>
          <w:sz w:val="24"/>
        </w:rPr>
        <w:t xml:space="preserve">, </w:t>
      </w:r>
      <w:r w:rsidRPr="00560B6C">
        <w:rPr>
          <w:rFonts w:ascii="Arial" w:hAnsi="Arial"/>
          <w:sz w:val="24"/>
          <w:u w:val="single"/>
        </w:rPr>
        <w:t>the U</w:t>
      </w:r>
      <w:r w:rsidRPr="00560B6C">
        <w:rPr>
          <w:rFonts w:ascii="Arial" w:hAnsi="Arial"/>
          <w:sz w:val="14"/>
        </w:rPr>
        <w:t>nited</w:t>
      </w:r>
      <w:r w:rsidRPr="00560B6C">
        <w:rPr>
          <w:rFonts w:ascii="Arial" w:hAnsi="Arial"/>
          <w:sz w:val="24"/>
        </w:rPr>
        <w:t xml:space="preserve"> </w:t>
      </w:r>
      <w:r w:rsidRPr="00560B6C">
        <w:rPr>
          <w:rFonts w:ascii="Arial" w:hAnsi="Arial"/>
          <w:sz w:val="24"/>
          <w:u w:val="single"/>
        </w:rPr>
        <w:t>S</w:t>
      </w:r>
      <w:r w:rsidRPr="00560B6C">
        <w:rPr>
          <w:rFonts w:ascii="Arial" w:hAnsi="Arial"/>
          <w:sz w:val="14"/>
        </w:rPr>
        <w:t>tates</w:t>
      </w:r>
      <w:r w:rsidRPr="00560B6C">
        <w:rPr>
          <w:rFonts w:ascii="Arial" w:hAnsi="Arial"/>
          <w:sz w:val="24"/>
        </w:rPr>
        <w:t xml:space="preserve"> </w:t>
      </w:r>
      <w:r w:rsidRPr="00560B6C">
        <w:rPr>
          <w:rFonts w:ascii="Arial" w:hAnsi="Arial"/>
          <w:sz w:val="24"/>
          <w:u w:val="single"/>
        </w:rPr>
        <w:t>homeland would be more at risk than at any point since the World War II</w:t>
      </w:r>
      <w:r w:rsidRPr="00560B6C">
        <w:rPr>
          <w:rFonts w:ascii="Arial" w:hAnsi="Arial"/>
          <w:sz w:val="14"/>
        </w:rPr>
        <w:t>—arguably</w:t>
      </w:r>
      <w:r w:rsidRPr="00560B6C">
        <w:rPr>
          <w:rFonts w:ascii="Arial" w:hAnsi="Arial"/>
          <w:sz w:val="24"/>
        </w:rPr>
        <w:t xml:space="preserve"> </w:t>
      </w:r>
      <w:r w:rsidRPr="00560B6C">
        <w:rPr>
          <w:rFonts w:ascii="Arial" w:hAnsi="Arial"/>
          <w:sz w:val="24"/>
          <w:u w:val="single"/>
        </w:rPr>
        <w:t>more threatened than in its entire history</w:t>
      </w:r>
      <w:r w:rsidRPr="00560B6C">
        <w:rPr>
          <w:rFonts w:ascii="Arial" w:hAnsi="Arial"/>
          <w:sz w:val="24"/>
        </w:rPr>
        <w:t xml:space="preserve">. </w:t>
      </w:r>
      <w:r w:rsidRPr="00560B6C">
        <w:rPr>
          <w:rFonts w:ascii="Arial" w:hAnsi="Arial"/>
          <w:sz w:val="14"/>
        </w:rPr>
        <w:t xml:space="preserve">What John </w:t>
      </w:r>
      <w:proofErr w:type="spellStart"/>
      <w:r w:rsidRPr="00560B6C">
        <w:rPr>
          <w:rFonts w:ascii="Arial" w:hAnsi="Arial"/>
          <w:sz w:val="14"/>
        </w:rPr>
        <w:t>Mearsheimer</w:t>
      </w:r>
      <w:proofErr w:type="spellEnd"/>
      <w:r w:rsidRPr="00560B6C">
        <w:rPr>
          <w:rFonts w:ascii="Arial" w:hAnsi="Arial"/>
          <w:sz w:val="14"/>
        </w:rPr>
        <w:t xml:space="preserve"> has called the ‘‘stopping power of water’’ previously functioned to shield the United States, with its oceanic buffers to the east and west, from existential threats. However, in the information age and if the United States no longer controls the waterways of the world, water may not be enough.</w:t>
      </w:r>
      <w:r w:rsidRPr="00560B6C">
        <w:rPr>
          <w:rFonts w:ascii="Arial" w:hAnsi="Arial"/>
          <w:sz w:val="24"/>
        </w:rPr>
        <w:t xml:space="preserve"> </w:t>
      </w:r>
      <w:r w:rsidRPr="00560B6C">
        <w:rPr>
          <w:rFonts w:ascii="Arial" w:hAnsi="Arial"/>
          <w:sz w:val="24"/>
          <w:highlight w:val="yellow"/>
          <w:u w:val="single"/>
        </w:rPr>
        <w:t>A world without American</w:t>
      </w:r>
      <w:r w:rsidRPr="00560B6C">
        <w:rPr>
          <w:rFonts w:ascii="Arial" w:hAnsi="Arial"/>
          <w:sz w:val="24"/>
          <w:u w:val="single"/>
        </w:rPr>
        <w:t xml:space="preserve"> conventional military </w:t>
      </w:r>
      <w:r w:rsidRPr="00560B6C">
        <w:rPr>
          <w:rFonts w:ascii="Arial" w:hAnsi="Arial"/>
          <w:sz w:val="24"/>
          <w:highlight w:val="yellow"/>
          <w:u w:val="single"/>
        </w:rPr>
        <w:t>superiority would</w:t>
      </w:r>
      <w:r w:rsidRPr="00560B6C">
        <w:rPr>
          <w:rFonts w:ascii="Arial" w:hAnsi="Arial"/>
          <w:sz w:val="24"/>
        </w:rPr>
        <w:t xml:space="preserve"> </w:t>
      </w:r>
      <w:r w:rsidRPr="00560B6C">
        <w:rPr>
          <w:rFonts w:ascii="Arial" w:hAnsi="Arial"/>
          <w:sz w:val="14"/>
        </w:rPr>
        <w:t>also</w:t>
      </w:r>
      <w:r w:rsidRPr="00560B6C">
        <w:rPr>
          <w:rFonts w:ascii="Arial" w:hAnsi="Arial"/>
          <w:sz w:val="24"/>
        </w:rPr>
        <w:t xml:space="preserve"> </w:t>
      </w:r>
      <w:r w:rsidRPr="00560B6C">
        <w:rPr>
          <w:rFonts w:ascii="Arial" w:hAnsi="Arial"/>
          <w:b/>
          <w:sz w:val="24"/>
          <w:highlight w:val="yellow"/>
          <w:u w:val="single"/>
          <w:bdr w:val="single" w:sz="4" w:space="0" w:color="auto"/>
        </w:rPr>
        <w:t>encourage aggression</w:t>
      </w:r>
      <w:r w:rsidRPr="00560B6C">
        <w:rPr>
          <w:rFonts w:ascii="Arial" w:hAnsi="Arial"/>
          <w:sz w:val="24"/>
          <w:highlight w:val="yellow"/>
          <w:u w:val="single"/>
        </w:rPr>
        <w:t xml:space="preserve"> by</w:t>
      </w:r>
      <w:r w:rsidRPr="00560B6C">
        <w:rPr>
          <w:rFonts w:ascii="Arial" w:hAnsi="Arial"/>
          <w:sz w:val="24"/>
          <w:u w:val="single"/>
        </w:rPr>
        <w:t xml:space="preserve"> regional </w:t>
      </w:r>
      <w:r w:rsidRPr="00560B6C">
        <w:rPr>
          <w:rFonts w:ascii="Arial" w:hAnsi="Arial"/>
          <w:sz w:val="24"/>
          <w:highlight w:val="yellow"/>
          <w:u w:val="single"/>
        </w:rPr>
        <w:t>actors eager to settle scores</w:t>
      </w:r>
      <w:r w:rsidRPr="00560B6C">
        <w:rPr>
          <w:rFonts w:ascii="Arial" w:hAnsi="Arial"/>
          <w:sz w:val="24"/>
          <w:u w:val="single"/>
        </w:rPr>
        <w:t xml:space="preserve"> and take advantage of the fact that the U</w:t>
      </w:r>
      <w:r w:rsidRPr="00560B6C">
        <w:rPr>
          <w:rFonts w:ascii="Arial" w:hAnsi="Arial"/>
          <w:sz w:val="14"/>
        </w:rPr>
        <w:t>nited</w:t>
      </w:r>
      <w:r w:rsidRPr="00560B6C">
        <w:rPr>
          <w:rFonts w:ascii="Arial" w:hAnsi="Arial"/>
          <w:sz w:val="24"/>
        </w:rPr>
        <w:t xml:space="preserve"> </w:t>
      </w:r>
      <w:r w:rsidRPr="00560B6C">
        <w:rPr>
          <w:rFonts w:ascii="Arial" w:hAnsi="Arial"/>
          <w:sz w:val="24"/>
          <w:u w:val="single"/>
        </w:rPr>
        <w:t>S</w:t>
      </w:r>
      <w:r w:rsidRPr="00560B6C">
        <w:rPr>
          <w:rFonts w:ascii="Arial" w:hAnsi="Arial"/>
          <w:sz w:val="14"/>
        </w:rPr>
        <w:t>tates</w:t>
      </w:r>
      <w:r w:rsidRPr="00560B6C">
        <w:rPr>
          <w:rFonts w:ascii="Arial" w:hAnsi="Arial"/>
          <w:sz w:val="24"/>
        </w:rPr>
        <w:t xml:space="preserve"> </w:t>
      </w:r>
      <w:r w:rsidRPr="00560B6C">
        <w:rPr>
          <w:rFonts w:ascii="Arial" w:hAnsi="Arial"/>
          <w:sz w:val="24"/>
          <w:u w:val="single"/>
        </w:rPr>
        <w:t>could no longer destroy their military forces at a low cost</w:t>
      </w:r>
      <w:r w:rsidRPr="00560B6C">
        <w:rPr>
          <w:rFonts w:ascii="Arial" w:hAnsi="Arial"/>
          <w:sz w:val="24"/>
        </w:rPr>
        <w:t xml:space="preserve">, </w:t>
      </w:r>
      <w:r w:rsidRPr="00560B6C">
        <w:rPr>
          <w:rFonts w:ascii="Arial" w:hAnsi="Arial"/>
          <w:sz w:val="24"/>
          <w:highlight w:val="yellow"/>
          <w:u w:val="single"/>
        </w:rPr>
        <w:t>to say nothing of</w:t>
      </w:r>
      <w:r w:rsidRPr="00560B6C">
        <w:rPr>
          <w:rFonts w:ascii="Arial" w:hAnsi="Arial"/>
          <w:sz w:val="24"/>
          <w:u w:val="single"/>
        </w:rPr>
        <w:t xml:space="preserve"> the global </w:t>
      </w:r>
      <w:r w:rsidRPr="00560B6C">
        <w:rPr>
          <w:rFonts w:ascii="Arial" w:hAnsi="Arial"/>
          <w:sz w:val="24"/>
          <w:highlight w:val="yellow"/>
          <w:u w:val="single"/>
        </w:rPr>
        <w:t xml:space="preserve">dangers inherent in the </w:t>
      </w:r>
      <w:r w:rsidRPr="00560B6C">
        <w:rPr>
          <w:rFonts w:ascii="Arial" w:hAnsi="Arial"/>
          <w:b/>
          <w:sz w:val="24"/>
          <w:highlight w:val="yellow"/>
          <w:u w:val="single"/>
          <w:bdr w:val="single" w:sz="4" w:space="0" w:color="auto"/>
        </w:rPr>
        <w:t>competition among major powers</w:t>
      </w:r>
      <w:r w:rsidRPr="00560B6C">
        <w:rPr>
          <w:rFonts w:ascii="Arial" w:hAnsi="Arial"/>
          <w:sz w:val="24"/>
          <w:highlight w:val="yellow"/>
          <w:u w:val="single"/>
        </w:rPr>
        <w:t xml:space="preserve"> that could result</w:t>
      </w:r>
      <w:r w:rsidRPr="00560B6C">
        <w:rPr>
          <w:rFonts w:ascii="Arial" w:hAnsi="Arial"/>
          <w:sz w:val="14"/>
        </w:rPr>
        <w:t xml:space="preserve">. The latter scenario is the worst case and it bears mentioning only because it should inform the framework in which any debate about defense strategy occurs.  </w:t>
      </w:r>
      <w:proofErr w:type="gramStart"/>
      <w:r w:rsidRPr="00560B6C">
        <w:rPr>
          <w:rFonts w:ascii="Arial" w:hAnsi="Arial"/>
          <w:sz w:val="14"/>
        </w:rPr>
        <w:t>Pg.</w:t>
      </w:r>
      <w:proofErr w:type="gramEnd"/>
      <w:r w:rsidRPr="00560B6C">
        <w:rPr>
          <w:rFonts w:ascii="Arial" w:hAnsi="Arial"/>
          <w:sz w:val="14"/>
        </w:rPr>
        <w:t xml:space="preserve">  307-308 </w:t>
      </w:r>
    </w:p>
    <w:p w:rsidR="00356CB8" w:rsidRPr="00560B6C" w:rsidRDefault="00356CB8" w:rsidP="00356CB8">
      <w:pPr>
        <w:rPr>
          <w:rFonts w:ascii="Arial" w:hAnsi="Arial"/>
          <w:b/>
          <w:sz w:val="26"/>
        </w:rPr>
      </w:pPr>
    </w:p>
    <w:p w:rsidR="00356CB8" w:rsidRPr="00560B6C" w:rsidRDefault="00356CB8" w:rsidP="00356CB8">
      <w:pPr>
        <w:rPr>
          <w:rFonts w:ascii="Arial" w:hAnsi="Arial"/>
          <w:b/>
          <w:sz w:val="26"/>
        </w:rPr>
      </w:pPr>
      <w:r w:rsidRPr="00560B6C">
        <w:rPr>
          <w:rFonts w:ascii="Arial" w:hAnsi="Arial"/>
          <w:b/>
          <w:sz w:val="26"/>
        </w:rPr>
        <w:t xml:space="preserve">That competition goes nuclear. </w:t>
      </w:r>
    </w:p>
    <w:p w:rsidR="00356CB8" w:rsidRPr="00560B6C" w:rsidRDefault="00356CB8" w:rsidP="00356CB8">
      <w:pPr>
        <w:rPr>
          <w:rFonts w:ascii="Arial" w:hAnsi="Arial"/>
          <w:sz w:val="20"/>
        </w:rPr>
      </w:pPr>
      <w:proofErr w:type="spellStart"/>
      <w:r w:rsidRPr="00560B6C">
        <w:rPr>
          <w:rFonts w:ascii="Arial" w:hAnsi="Arial"/>
          <w:b/>
          <w:sz w:val="26"/>
        </w:rPr>
        <w:t>Kagan</w:t>
      </w:r>
      <w:proofErr w:type="spellEnd"/>
      <w:r w:rsidRPr="00560B6C">
        <w:rPr>
          <w:rFonts w:ascii="Arial" w:hAnsi="Arial"/>
          <w:b/>
          <w:sz w:val="26"/>
        </w:rPr>
        <w:t xml:space="preserve"> 7</w:t>
      </w:r>
      <w:r w:rsidRPr="00560B6C">
        <w:rPr>
          <w:rFonts w:ascii="Arial" w:hAnsi="Arial"/>
          <w:sz w:val="20"/>
        </w:rPr>
        <w:t xml:space="preserve"> (Frederick </w:t>
      </w:r>
      <w:proofErr w:type="spellStart"/>
      <w:r w:rsidRPr="00560B6C">
        <w:rPr>
          <w:rFonts w:ascii="Arial" w:hAnsi="Arial"/>
          <w:sz w:val="20"/>
        </w:rPr>
        <w:t>Kagan</w:t>
      </w:r>
      <w:proofErr w:type="spellEnd"/>
      <w:r w:rsidRPr="00560B6C">
        <w:rPr>
          <w:rFonts w:ascii="Arial" w:hAnsi="Arial"/>
          <w:sz w:val="20"/>
        </w:rPr>
        <w:t xml:space="preserve"> and Michael O’Hanlon 7, Fred’s a resident scholar at AEI, Michael is a senior fellow in foreign policy at Brookings, “The Case for Larger Ground Forces”, April, </w:t>
      </w:r>
      <w:hyperlink r:id="rId12" w:history="1">
        <w:r w:rsidRPr="00560B6C">
          <w:rPr>
            <w:rFonts w:ascii="Arial" w:hAnsi="Arial"/>
            <w:sz w:val="20"/>
          </w:rPr>
          <w:t>http://www.aei.org/files/2007/04/24/20070424_Kagan20070424.pdf</w:t>
        </w:r>
      </w:hyperlink>
      <w:r w:rsidRPr="00560B6C">
        <w:rPr>
          <w:rFonts w:ascii="Arial" w:hAnsi="Arial"/>
          <w:sz w:val="20"/>
        </w:rPr>
        <w:t>)</w:t>
      </w:r>
    </w:p>
    <w:p w:rsidR="00356CB8" w:rsidRPr="00560B6C" w:rsidRDefault="00356CB8" w:rsidP="00356CB8">
      <w:pPr>
        <w:rPr>
          <w:rFonts w:ascii="Arial" w:hAnsi="Arial"/>
        </w:rPr>
      </w:pPr>
    </w:p>
    <w:p w:rsidR="00356CB8" w:rsidRPr="00560B6C" w:rsidRDefault="00356CB8" w:rsidP="00356CB8">
      <w:pPr>
        <w:rPr>
          <w:rFonts w:ascii="Arial" w:hAnsi="Arial"/>
          <w:sz w:val="14"/>
        </w:rPr>
      </w:pPr>
      <w:r w:rsidRPr="00560B6C">
        <w:rPr>
          <w:rFonts w:ascii="Arial" w:hAnsi="Arial"/>
          <w:sz w:val="14"/>
        </w:rPr>
        <w:t>We live at a time when</w:t>
      </w:r>
      <w:r w:rsidRPr="00560B6C">
        <w:rPr>
          <w:rFonts w:ascii="Arial" w:hAnsi="Arial"/>
          <w:sz w:val="24"/>
        </w:rPr>
        <w:t xml:space="preserve"> </w:t>
      </w:r>
      <w:r w:rsidRPr="00560B6C">
        <w:rPr>
          <w:rStyle w:val="StyleBoldUnderline"/>
          <w:rFonts w:ascii="Arial" w:hAnsi="Arial"/>
          <w:highlight w:val="yellow"/>
        </w:rPr>
        <w:t>wars</w:t>
      </w:r>
      <w:r w:rsidRPr="00560B6C">
        <w:rPr>
          <w:rStyle w:val="StyleBoldUnderline"/>
          <w:rFonts w:ascii="Arial" w:hAnsi="Arial"/>
        </w:rPr>
        <w:t xml:space="preserve"> </w:t>
      </w:r>
      <w:r w:rsidRPr="00560B6C">
        <w:rPr>
          <w:rStyle w:val="StyleBoldUnderline"/>
          <w:rFonts w:ascii="Arial" w:hAnsi="Arial"/>
          <w:sz w:val="14"/>
        </w:rPr>
        <w:t>not only rage</w:t>
      </w:r>
      <w:r w:rsidRPr="00560B6C">
        <w:rPr>
          <w:rStyle w:val="StyleBoldUnderline"/>
          <w:rFonts w:ascii="Arial" w:hAnsi="Arial"/>
        </w:rPr>
        <w:t xml:space="preserve"> </w:t>
      </w:r>
      <w:r w:rsidRPr="00560B6C">
        <w:rPr>
          <w:rStyle w:val="StyleBoldUnderline"/>
          <w:rFonts w:ascii="Arial" w:hAnsi="Arial"/>
          <w:highlight w:val="yellow"/>
        </w:rPr>
        <w:t>in</w:t>
      </w:r>
      <w:r w:rsidRPr="00560B6C">
        <w:rPr>
          <w:rStyle w:val="StyleBoldUnderline"/>
          <w:rFonts w:ascii="Arial" w:hAnsi="Arial"/>
        </w:rPr>
        <w:t xml:space="preserve"> </w:t>
      </w:r>
      <w:r w:rsidRPr="00560B6C">
        <w:rPr>
          <w:rStyle w:val="StyleBoldUnderline"/>
          <w:rFonts w:ascii="Arial" w:hAnsi="Arial"/>
          <w:sz w:val="14"/>
        </w:rPr>
        <w:t>nearly</w:t>
      </w:r>
      <w:r w:rsidRPr="00560B6C">
        <w:rPr>
          <w:rStyle w:val="StyleBoldUnderline"/>
          <w:rFonts w:ascii="Arial" w:hAnsi="Arial"/>
        </w:rPr>
        <w:t xml:space="preserve"> </w:t>
      </w:r>
      <w:r w:rsidRPr="00560B6C">
        <w:rPr>
          <w:rStyle w:val="StyleBoldUnderline"/>
          <w:rFonts w:ascii="Arial" w:hAnsi="Arial"/>
          <w:b/>
          <w:highlight w:val="yellow"/>
          <w:bdr w:val="single" w:sz="18" w:space="0" w:color="auto"/>
        </w:rPr>
        <w:t>every region</w:t>
      </w:r>
      <w:r w:rsidRPr="00560B6C">
        <w:rPr>
          <w:rStyle w:val="StyleBoldUnderline"/>
          <w:rFonts w:ascii="Arial" w:hAnsi="Arial"/>
        </w:rPr>
        <w:t xml:space="preserve"> </w:t>
      </w:r>
      <w:r w:rsidRPr="00560B6C">
        <w:rPr>
          <w:rStyle w:val="StyleBoldUnderline"/>
          <w:rFonts w:ascii="Arial" w:hAnsi="Arial"/>
          <w:sz w:val="14"/>
        </w:rPr>
        <w:t>but</w:t>
      </w:r>
      <w:r w:rsidRPr="00560B6C">
        <w:rPr>
          <w:rStyle w:val="StyleBoldUnderline"/>
          <w:rFonts w:ascii="Arial" w:hAnsi="Arial"/>
        </w:rPr>
        <w:t xml:space="preserve"> </w:t>
      </w:r>
      <w:r w:rsidRPr="00560B6C">
        <w:rPr>
          <w:rStyle w:val="StyleBoldUnderline"/>
          <w:rFonts w:ascii="Arial" w:hAnsi="Arial"/>
          <w:highlight w:val="yellow"/>
        </w:rPr>
        <w:t>threaten to erupt</w:t>
      </w:r>
      <w:r w:rsidRPr="00560B6C">
        <w:rPr>
          <w:rStyle w:val="StyleBoldUnderline"/>
          <w:rFonts w:ascii="Arial" w:hAnsi="Arial"/>
        </w:rPr>
        <w:t xml:space="preserve"> </w:t>
      </w:r>
      <w:r w:rsidRPr="00560B6C">
        <w:rPr>
          <w:rStyle w:val="StyleBoldUnderline"/>
          <w:rFonts w:ascii="Arial" w:hAnsi="Arial"/>
          <w:sz w:val="14"/>
        </w:rPr>
        <w:t>in many places where the current relative calm is tenuous</w:t>
      </w:r>
      <w:r w:rsidRPr="00560B6C">
        <w:rPr>
          <w:rFonts w:ascii="Arial" w:hAnsi="Arial"/>
          <w:sz w:val="14"/>
        </w:rPr>
        <w:t xml:space="preserve">. </w:t>
      </w:r>
      <w:r w:rsidRPr="00560B6C">
        <w:rPr>
          <w:rStyle w:val="StyleBoldUnderline"/>
          <w:rFonts w:ascii="Arial" w:hAnsi="Arial"/>
          <w:sz w:val="14"/>
        </w:rPr>
        <w:t>To view this as a strategic military challenge for the U</w:t>
      </w:r>
      <w:r w:rsidRPr="00560B6C">
        <w:rPr>
          <w:rFonts w:ascii="Arial" w:hAnsi="Arial"/>
          <w:sz w:val="14"/>
        </w:rPr>
        <w:t xml:space="preserve">nited </w:t>
      </w:r>
      <w:r w:rsidRPr="00560B6C">
        <w:rPr>
          <w:rStyle w:val="StyleBoldUnderline"/>
          <w:rFonts w:ascii="Arial" w:hAnsi="Arial"/>
          <w:sz w:val="14"/>
        </w:rPr>
        <w:t>S</w:t>
      </w:r>
      <w:r w:rsidRPr="00560B6C">
        <w:rPr>
          <w:rFonts w:ascii="Arial" w:hAnsi="Arial"/>
          <w:sz w:val="14"/>
        </w:rPr>
        <w:t xml:space="preserve">tates </w:t>
      </w:r>
      <w:r w:rsidRPr="00560B6C">
        <w:rPr>
          <w:rStyle w:val="StyleBoldUnderline"/>
          <w:rFonts w:ascii="Arial" w:hAnsi="Arial"/>
          <w:sz w:val="14"/>
        </w:rPr>
        <w:t>is not to espouse a specific theory of America’s role in the world or a certain political philosophy</w:t>
      </w:r>
      <w:r w:rsidRPr="00560B6C">
        <w:rPr>
          <w:rFonts w:ascii="Arial" w:hAnsi="Arial"/>
          <w:sz w:val="14"/>
        </w:rPr>
        <w:t>.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w:t>
      </w:r>
      <w:r w:rsidRPr="00560B6C">
        <w:rPr>
          <w:rFonts w:ascii="Arial" w:hAnsi="Arial"/>
          <w:sz w:val="24"/>
        </w:rPr>
        <w:t xml:space="preserve"> </w:t>
      </w:r>
      <w:r w:rsidRPr="00560B6C">
        <w:rPr>
          <w:rStyle w:val="StyleBoldUnderline"/>
          <w:rFonts w:ascii="Arial" w:hAnsi="Arial"/>
          <w:highlight w:val="yellow"/>
        </w:rPr>
        <w:t>no country besides the U</w:t>
      </w:r>
      <w:r w:rsidRPr="00560B6C">
        <w:rPr>
          <w:rFonts w:ascii="Arial" w:hAnsi="Arial"/>
          <w:sz w:val="14"/>
        </w:rPr>
        <w:t>nited</w:t>
      </w:r>
      <w:r w:rsidRPr="00560B6C">
        <w:rPr>
          <w:rFonts w:ascii="Arial" w:hAnsi="Arial"/>
          <w:sz w:val="24"/>
        </w:rPr>
        <w:t xml:space="preserve"> </w:t>
      </w:r>
      <w:r w:rsidRPr="00560B6C">
        <w:rPr>
          <w:rStyle w:val="StyleBoldUnderline"/>
          <w:rFonts w:ascii="Arial" w:hAnsi="Arial"/>
          <w:highlight w:val="yellow"/>
        </w:rPr>
        <w:t>S</w:t>
      </w:r>
      <w:r w:rsidRPr="00560B6C">
        <w:rPr>
          <w:rFonts w:ascii="Arial" w:hAnsi="Arial"/>
          <w:sz w:val="14"/>
        </w:rPr>
        <w:t>tates</w:t>
      </w:r>
      <w:r w:rsidRPr="00560B6C">
        <w:rPr>
          <w:rFonts w:ascii="Arial" w:hAnsi="Arial"/>
          <w:sz w:val="24"/>
        </w:rPr>
        <w:t xml:space="preserve"> </w:t>
      </w:r>
      <w:r w:rsidRPr="00560B6C">
        <w:rPr>
          <w:rStyle w:val="StyleBoldUnderline"/>
          <w:rFonts w:ascii="Arial" w:hAnsi="Arial"/>
          <w:highlight w:val="yellow"/>
        </w:rPr>
        <w:t xml:space="preserve">is in a position to lead the way in countering </w:t>
      </w:r>
      <w:r w:rsidRPr="00560B6C">
        <w:rPr>
          <w:rStyle w:val="StyleBoldUnderline"/>
          <w:rFonts w:ascii="Arial" w:hAnsi="Arial"/>
        </w:rPr>
        <w:t xml:space="preserve">major </w:t>
      </w:r>
      <w:r w:rsidRPr="00560B6C">
        <w:rPr>
          <w:rStyle w:val="StyleBoldUnderline"/>
          <w:rFonts w:ascii="Arial" w:hAnsi="Arial"/>
          <w:highlight w:val="yellow"/>
        </w:rPr>
        <w:t xml:space="preserve">challenges </w:t>
      </w:r>
      <w:r w:rsidRPr="00560B6C">
        <w:rPr>
          <w:rStyle w:val="StyleBoldUnderline"/>
          <w:rFonts w:ascii="Arial" w:hAnsi="Arial"/>
        </w:rPr>
        <w:t>to the global order</w:t>
      </w:r>
      <w:r w:rsidRPr="00560B6C">
        <w:rPr>
          <w:rFonts w:ascii="Arial" w:hAnsi="Arial"/>
          <w:sz w:val="24"/>
        </w:rPr>
        <w:t xml:space="preserve">. </w:t>
      </w:r>
      <w:r w:rsidRPr="00560B6C">
        <w:rPr>
          <w:rStyle w:val="StyleBoldUnderline"/>
          <w:rFonts w:ascii="Arial" w:hAnsi="Arial"/>
        </w:rPr>
        <w:t xml:space="preserve">Let us highlight the threats and their consequences with a few concrete examples, emphasizing </w:t>
      </w:r>
      <w:r w:rsidRPr="00560B6C">
        <w:rPr>
          <w:rFonts w:ascii="Arial" w:hAnsi="Arial"/>
          <w:sz w:val="14"/>
        </w:rPr>
        <w:t>those that involve key strategic regions of the world such as</w:t>
      </w:r>
      <w:r w:rsidRPr="00560B6C">
        <w:rPr>
          <w:rFonts w:ascii="Arial" w:hAnsi="Arial"/>
          <w:sz w:val="24"/>
        </w:rPr>
        <w:t xml:space="preserve"> </w:t>
      </w:r>
      <w:r w:rsidRPr="00560B6C">
        <w:rPr>
          <w:rStyle w:val="StyleBoldUnderline"/>
          <w:rFonts w:ascii="Arial" w:hAnsi="Arial"/>
          <w:highlight w:val="yellow"/>
        </w:rPr>
        <w:t>the</w:t>
      </w:r>
      <w:r w:rsidRPr="00560B6C">
        <w:rPr>
          <w:rStyle w:val="StyleBoldUnderline"/>
          <w:rFonts w:ascii="Arial" w:hAnsi="Arial"/>
        </w:rPr>
        <w:t xml:space="preserve"> Persian </w:t>
      </w:r>
      <w:r w:rsidRPr="00560B6C">
        <w:rPr>
          <w:rStyle w:val="StyleBoldUnderline"/>
          <w:rFonts w:ascii="Arial" w:hAnsi="Arial"/>
          <w:b/>
          <w:highlight w:val="yellow"/>
          <w:bdr w:val="single" w:sz="18" w:space="0" w:color="auto"/>
        </w:rPr>
        <w:t>Gulf</w:t>
      </w:r>
      <w:r w:rsidRPr="00560B6C">
        <w:rPr>
          <w:rStyle w:val="StyleBoldUnderline"/>
          <w:rFonts w:ascii="Arial" w:hAnsi="Arial"/>
        </w:rPr>
        <w:t xml:space="preserve"> and </w:t>
      </w:r>
      <w:r w:rsidRPr="00560B6C">
        <w:rPr>
          <w:rStyle w:val="StyleBoldUnderline"/>
          <w:rFonts w:ascii="Arial" w:hAnsi="Arial"/>
          <w:b/>
          <w:highlight w:val="yellow"/>
          <w:bdr w:val="single" w:sz="18" w:space="0" w:color="auto"/>
        </w:rPr>
        <w:t>East Asia</w:t>
      </w:r>
      <w:r w:rsidRPr="00560B6C">
        <w:rPr>
          <w:rStyle w:val="StyleBoldUnderline"/>
          <w:rFonts w:ascii="Arial" w:hAnsi="Arial"/>
        </w:rPr>
        <w:t>, or</w:t>
      </w:r>
      <w:r w:rsidRPr="00560B6C">
        <w:rPr>
          <w:rFonts w:ascii="Arial" w:hAnsi="Arial"/>
          <w:sz w:val="24"/>
        </w:rPr>
        <w:t xml:space="preserve"> </w:t>
      </w:r>
      <w:r w:rsidRPr="00560B6C">
        <w:rPr>
          <w:rFonts w:ascii="Arial" w:hAnsi="Arial"/>
          <w:sz w:val="14"/>
        </w:rPr>
        <w:t>key potential threats to American security, such as</w:t>
      </w:r>
      <w:r w:rsidRPr="00560B6C">
        <w:rPr>
          <w:rFonts w:ascii="Arial" w:hAnsi="Arial"/>
          <w:sz w:val="24"/>
        </w:rPr>
        <w:t xml:space="preserve"> </w:t>
      </w:r>
      <w:r w:rsidRPr="00560B6C">
        <w:rPr>
          <w:rStyle w:val="StyleBoldUnderline"/>
          <w:rFonts w:ascii="Arial" w:hAnsi="Arial"/>
        </w:rPr>
        <w:t xml:space="preserve">the </w:t>
      </w:r>
      <w:r w:rsidRPr="00560B6C">
        <w:rPr>
          <w:rStyle w:val="StyleBoldUnderline"/>
          <w:rFonts w:ascii="Arial" w:hAnsi="Arial"/>
          <w:highlight w:val="yellow"/>
        </w:rPr>
        <w:t>spread of nuclear weapons and</w:t>
      </w:r>
      <w:r w:rsidRPr="00560B6C">
        <w:rPr>
          <w:rStyle w:val="StyleBoldUnderline"/>
          <w:rFonts w:ascii="Arial" w:hAnsi="Arial"/>
        </w:rPr>
        <w:t xml:space="preserve"> the strengthening of the global </w:t>
      </w:r>
      <w:r w:rsidRPr="00560B6C">
        <w:rPr>
          <w:rStyle w:val="StyleBoldUnderline"/>
          <w:rFonts w:ascii="Arial" w:hAnsi="Arial"/>
          <w:b/>
          <w:highlight w:val="yellow"/>
          <w:bdr w:val="single" w:sz="18" w:space="0" w:color="auto"/>
        </w:rPr>
        <w:t>Al Qaeda</w:t>
      </w:r>
      <w:r w:rsidRPr="00560B6C">
        <w:rPr>
          <w:rStyle w:val="StyleBoldUnderline"/>
          <w:rFonts w:ascii="Arial" w:hAnsi="Arial"/>
        </w:rPr>
        <w:t>/jihadist movement</w:t>
      </w:r>
      <w:r w:rsidRPr="00560B6C">
        <w:rPr>
          <w:rFonts w:ascii="Arial" w:hAnsi="Arial"/>
          <w:sz w:val="24"/>
        </w:rPr>
        <w:t xml:space="preserve">. </w:t>
      </w:r>
      <w:r w:rsidRPr="00560B6C">
        <w:rPr>
          <w:rStyle w:val="StyleBoldUnderline"/>
          <w:rFonts w:ascii="Arial" w:hAnsi="Arial"/>
          <w:sz w:val="14"/>
        </w:rPr>
        <w:t>The Iranian government has rejected a series of international demands to halt its efforts at enriching uranium and submit to international inspections</w:t>
      </w:r>
      <w:r w:rsidRPr="00560B6C">
        <w:rPr>
          <w:rFonts w:ascii="Arial" w:hAnsi="Arial"/>
          <w:sz w:val="14"/>
        </w:rPr>
        <w:t xml:space="preserve">. </w:t>
      </w:r>
      <w:r w:rsidRPr="00560B6C">
        <w:rPr>
          <w:rStyle w:val="StyleBoldUnderline"/>
          <w:rFonts w:ascii="Arial" w:hAnsi="Arial"/>
          <w:sz w:val="14"/>
        </w:rPr>
        <w:t xml:space="preserve">What will happen if the US—or Israeli—government becomes convinced that Tehran is on the verge of fielding a nuclear weapon? </w:t>
      </w:r>
      <w:r w:rsidRPr="00560B6C">
        <w:rPr>
          <w:rStyle w:val="StyleBoldUnderline"/>
          <w:rFonts w:ascii="Arial" w:hAnsi="Arial"/>
          <w:b/>
          <w:highlight w:val="yellow"/>
          <w:bdr w:val="single" w:sz="18" w:space="0" w:color="auto"/>
        </w:rPr>
        <w:t>North Korea</w:t>
      </w:r>
      <w:r w:rsidRPr="00560B6C">
        <w:rPr>
          <w:rStyle w:val="StyleBoldUnderline"/>
          <w:rFonts w:ascii="Arial" w:hAnsi="Arial"/>
        </w:rPr>
        <w:t xml:space="preserve">, of course, has already done so, and the </w:t>
      </w:r>
      <w:r w:rsidRPr="00560B6C">
        <w:rPr>
          <w:rStyle w:val="StyleBoldUnderline"/>
          <w:rFonts w:ascii="Arial" w:hAnsi="Arial"/>
          <w:highlight w:val="yellow"/>
        </w:rPr>
        <w:t>ripple effects</w:t>
      </w:r>
      <w:r w:rsidRPr="00560B6C">
        <w:rPr>
          <w:rStyle w:val="StyleBoldUnderline"/>
          <w:rFonts w:ascii="Arial" w:hAnsi="Arial"/>
        </w:rPr>
        <w:t xml:space="preserve"> are beginning to spread</w:t>
      </w:r>
      <w:r w:rsidRPr="00560B6C">
        <w:rPr>
          <w:rFonts w:ascii="Arial" w:hAnsi="Arial"/>
          <w:sz w:val="24"/>
        </w:rPr>
        <w:t xml:space="preserve">. </w:t>
      </w:r>
      <w:r w:rsidRPr="00560B6C">
        <w:rPr>
          <w:rStyle w:val="StyleBoldUnderline"/>
          <w:rFonts w:ascii="Arial" w:hAnsi="Arial"/>
          <w:b/>
          <w:highlight w:val="yellow"/>
          <w:bdr w:val="single" w:sz="18" w:space="0" w:color="auto"/>
        </w:rPr>
        <w:t>Japan</w:t>
      </w:r>
      <w:r w:rsidRPr="00560B6C">
        <w:rPr>
          <w:rStyle w:val="StyleBoldUnderline"/>
          <w:rFonts w:ascii="Arial" w:hAnsi="Arial"/>
          <w:highlight w:val="yellow"/>
        </w:rPr>
        <w:t>’s</w:t>
      </w:r>
      <w:r w:rsidRPr="00560B6C">
        <w:rPr>
          <w:rFonts w:ascii="Arial" w:hAnsi="Arial"/>
          <w:sz w:val="24"/>
        </w:rPr>
        <w:t xml:space="preserve"> </w:t>
      </w:r>
      <w:r w:rsidRPr="00560B6C">
        <w:rPr>
          <w:rFonts w:ascii="Arial" w:hAnsi="Arial"/>
          <w:sz w:val="16"/>
        </w:rPr>
        <w:t xml:space="preserve">recent </w:t>
      </w:r>
      <w:r w:rsidRPr="00560B6C">
        <w:rPr>
          <w:rStyle w:val="StyleBoldUnderline"/>
          <w:rFonts w:ascii="Arial" w:hAnsi="Arial"/>
        </w:rPr>
        <w:t>election</w:t>
      </w:r>
      <w:r w:rsidRPr="00560B6C">
        <w:rPr>
          <w:rFonts w:ascii="Arial" w:hAnsi="Arial"/>
          <w:sz w:val="24"/>
        </w:rPr>
        <w:t xml:space="preserve"> </w:t>
      </w:r>
      <w:r w:rsidRPr="00560B6C">
        <w:rPr>
          <w:rFonts w:ascii="Arial" w:hAnsi="Arial"/>
          <w:sz w:val="16"/>
        </w:rPr>
        <w:t xml:space="preserve">to supreme power </w:t>
      </w:r>
      <w:r w:rsidRPr="00560B6C">
        <w:rPr>
          <w:rStyle w:val="StyleBoldUnderline"/>
          <w:rFonts w:ascii="Arial" w:hAnsi="Arial"/>
        </w:rPr>
        <w:t xml:space="preserve">of a </w:t>
      </w:r>
      <w:r w:rsidRPr="00560B6C">
        <w:rPr>
          <w:rStyle w:val="StyleBoldUnderline"/>
          <w:rFonts w:ascii="Arial" w:hAnsi="Arial"/>
          <w:highlight w:val="yellow"/>
        </w:rPr>
        <w:t>leader</w:t>
      </w:r>
      <w:r w:rsidRPr="00560B6C">
        <w:rPr>
          <w:rStyle w:val="StyleBoldUnderline"/>
          <w:rFonts w:ascii="Arial" w:hAnsi="Arial"/>
        </w:rPr>
        <w:t xml:space="preserve"> who has </w:t>
      </w:r>
      <w:r w:rsidRPr="00560B6C">
        <w:rPr>
          <w:rStyle w:val="StyleBoldUnderline"/>
          <w:rFonts w:ascii="Arial" w:hAnsi="Arial"/>
          <w:highlight w:val="yellow"/>
        </w:rPr>
        <w:t>promised</w:t>
      </w:r>
      <w:r w:rsidRPr="00560B6C">
        <w:rPr>
          <w:rFonts w:ascii="Arial" w:hAnsi="Arial"/>
          <w:sz w:val="24"/>
        </w:rPr>
        <w:t xml:space="preserve"> </w:t>
      </w:r>
      <w:r w:rsidRPr="00560B6C">
        <w:rPr>
          <w:rFonts w:ascii="Arial" w:hAnsi="Arial"/>
          <w:sz w:val="16"/>
        </w:rPr>
        <w:t xml:space="preserve">to rewrite that country’s constitution </w:t>
      </w:r>
      <w:r w:rsidRPr="00560B6C">
        <w:rPr>
          <w:rStyle w:val="StyleBoldUnderline"/>
          <w:rFonts w:ascii="Arial" w:hAnsi="Arial"/>
        </w:rPr>
        <w:t>to support increased armed forces—and</w:t>
      </w:r>
      <w:r w:rsidRPr="00560B6C">
        <w:rPr>
          <w:rFonts w:ascii="Arial" w:hAnsi="Arial"/>
          <w:sz w:val="24"/>
        </w:rPr>
        <w:t xml:space="preserve">, </w:t>
      </w:r>
      <w:r w:rsidRPr="00560B6C">
        <w:rPr>
          <w:rFonts w:ascii="Arial" w:hAnsi="Arial"/>
          <w:sz w:val="16"/>
        </w:rPr>
        <w:t>possibly</w:t>
      </w:r>
      <w:r w:rsidRPr="00560B6C">
        <w:rPr>
          <w:rFonts w:ascii="Arial" w:hAnsi="Arial"/>
          <w:sz w:val="24"/>
        </w:rPr>
        <w:t xml:space="preserve">, </w:t>
      </w:r>
      <w:r w:rsidRPr="00560B6C">
        <w:rPr>
          <w:rStyle w:val="StyleBoldUnderline"/>
          <w:rFonts w:ascii="Arial" w:hAnsi="Arial"/>
        </w:rPr>
        <w:t xml:space="preserve">even </w:t>
      </w:r>
      <w:r w:rsidRPr="00560B6C">
        <w:rPr>
          <w:rStyle w:val="StyleBoldUnderline"/>
          <w:rFonts w:ascii="Arial" w:hAnsi="Arial"/>
          <w:highlight w:val="yellow"/>
        </w:rPr>
        <w:t>nuclear weapons</w:t>
      </w:r>
      <w:r w:rsidRPr="00560B6C">
        <w:rPr>
          <w:rFonts w:ascii="Arial" w:hAnsi="Arial"/>
          <w:sz w:val="16"/>
        </w:rPr>
        <w:t xml:space="preserve">— </w:t>
      </w:r>
      <w:r w:rsidRPr="00560B6C">
        <w:rPr>
          <w:rStyle w:val="StyleBoldUnderline"/>
          <w:rFonts w:ascii="Arial" w:hAnsi="Arial"/>
        </w:rPr>
        <w:t>may</w:t>
      </w:r>
      <w:r w:rsidRPr="00560B6C">
        <w:rPr>
          <w:rFonts w:ascii="Arial" w:hAnsi="Arial"/>
          <w:sz w:val="24"/>
        </w:rPr>
        <w:t xml:space="preserve"> </w:t>
      </w:r>
      <w:r w:rsidRPr="00560B6C">
        <w:rPr>
          <w:rFonts w:ascii="Arial" w:hAnsi="Arial"/>
          <w:sz w:val="16"/>
        </w:rPr>
        <w:t xml:space="preserve">well </w:t>
      </w:r>
      <w:r w:rsidRPr="00560B6C">
        <w:rPr>
          <w:rStyle w:val="StyleBoldUnderline"/>
          <w:rFonts w:ascii="Arial" w:hAnsi="Arial"/>
        </w:rPr>
        <w:t>alter the delicate balance of fear in Northeast Asia fundamentally and rapidly</w:t>
      </w:r>
      <w:r w:rsidRPr="00560B6C">
        <w:rPr>
          <w:rFonts w:ascii="Arial" w:hAnsi="Arial"/>
          <w:sz w:val="16"/>
        </w:rPr>
        <w:t>. Also, in the background, at least for now,</w:t>
      </w:r>
      <w:r w:rsidRPr="00560B6C">
        <w:rPr>
          <w:rFonts w:ascii="Arial" w:hAnsi="Arial"/>
          <w:sz w:val="24"/>
        </w:rPr>
        <w:t xml:space="preserve"> </w:t>
      </w:r>
      <w:r w:rsidRPr="00560B6C">
        <w:rPr>
          <w:rStyle w:val="StyleBoldUnderline"/>
          <w:rFonts w:ascii="Arial" w:hAnsi="Arial"/>
          <w:b/>
          <w:highlight w:val="yellow"/>
          <w:bdr w:val="single" w:sz="18" w:space="0" w:color="auto"/>
        </w:rPr>
        <w:t>Sino Taiwanese</w:t>
      </w:r>
      <w:r w:rsidRPr="00560B6C">
        <w:rPr>
          <w:rStyle w:val="StyleBoldUnderline"/>
          <w:rFonts w:ascii="Arial" w:hAnsi="Arial"/>
          <w:highlight w:val="yellow"/>
        </w:rPr>
        <w:t xml:space="preserve"> tensions continue</w:t>
      </w:r>
      <w:r w:rsidRPr="00560B6C">
        <w:rPr>
          <w:rStyle w:val="StyleBoldUnderline"/>
          <w:rFonts w:ascii="Arial" w:hAnsi="Arial"/>
        </w:rPr>
        <w:t xml:space="preserve"> to flare, </w:t>
      </w:r>
      <w:r w:rsidRPr="00560B6C">
        <w:rPr>
          <w:rStyle w:val="StyleBoldUnderline"/>
          <w:rFonts w:ascii="Arial" w:hAnsi="Arial"/>
          <w:highlight w:val="yellow"/>
        </w:rPr>
        <w:t xml:space="preserve">as do tensions between </w:t>
      </w:r>
      <w:r w:rsidRPr="00560B6C">
        <w:rPr>
          <w:rStyle w:val="StyleBoldUnderline"/>
          <w:rFonts w:ascii="Arial" w:hAnsi="Arial"/>
          <w:b/>
          <w:highlight w:val="yellow"/>
          <w:bdr w:val="single" w:sz="18" w:space="0" w:color="auto"/>
        </w:rPr>
        <w:t>India and Pakistan</w:t>
      </w:r>
      <w:r w:rsidRPr="00560B6C">
        <w:rPr>
          <w:rStyle w:val="StyleBoldUnderline"/>
          <w:rFonts w:ascii="Arial" w:hAnsi="Arial"/>
        </w:rPr>
        <w:t xml:space="preserve">, </w:t>
      </w:r>
      <w:r w:rsidRPr="00560B6C">
        <w:rPr>
          <w:rStyle w:val="StyleBoldUnderline"/>
          <w:rFonts w:ascii="Arial" w:hAnsi="Arial"/>
          <w:b/>
          <w:highlight w:val="yellow"/>
          <w:bdr w:val="single" w:sz="18" w:space="0" w:color="auto"/>
        </w:rPr>
        <w:t>Pakistan and Afghanistan</w:t>
      </w:r>
      <w:r w:rsidRPr="00560B6C">
        <w:rPr>
          <w:rStyle w:val="StyleBoldUnderline"/>
          <w:rFonts w:ascii="Arial" w:hAnsi="Arial"/>
        </w:rPr>
        <w:t xml:space="preserve">, </w:t>
      </w:r>
      <w:r w:rsidRPr="00560B6C">
        <w:rPr>
          <w:rStyle w:val="StyleBoldUnderline"/>
          <w:rFonts w:ascii="Arial" w:hAnsi="Arial"/>
          <w:b/>
          <w:highlight w:val="yellow"/>
          <w:bdr w:val="single" w:sz="18" w:space="0" w:color="auto"/>
        </w:rPr>
        <w:t>Venezuela</w:t>
      </w:r>
      <w:r w:rsidRPr="00560B6C">
        <w:rPr>
          <w:rStyle w:val="StyleBoldUnderline"/>
          <w:rFonts w:ascii="Arial" w:hAnsi="Arial"/>
          <w:highlight w:val="yellow"/>
        </w:rPr>
        <w:t xml:space="preserve"> and the U</w:t>
      </w:r>
      <w:r w:rsidRPr="00560B6C">
        <w:rPr>
          <w:rFonts w:ascii="Arial" w:hAnsi="Arial"/>
          <w:sz w:val="16"/>
        </w:rPr>
        <w:t>nited</w:t>
      </w:r>
      <w:r w:rsidRPr="00560B6C">
        <w:rPr>
          <w:rFonts w:ascii="Arial" w:hAnsi="Arial"/>
          <w:sz w:val="24"/>
        </w:rPr>
        <w:t xml:space="preserve"> </w:t>
      </w:r>
      <w:r w:rsidRPr="00560B6C">
        <w:rPr>
          <w:rStyle w:val="StyleBoldUnderline"/>
          <w:rFonts w:ascii="Arial" w:hAnsi="Arial"/>
          <w:highlight w:val="yellow"/>
        </w:rPr>
        <w:t>S</w:t>
      </w:r>
      <w:r w:rsidRPr="00560B6C">
        <w:rPr>
          <w:rFonts w:ascii="Arial" w:hAnsi="Arial"/>
          <w:sz w:val="14"/>
        </w:rPr>
        <w:t>tates, and so on. Meanwhile,</w:t>
      </w:r>
      <w:r w:rsidRPr="00560B6C">
        <w:rPr>
          <w:rFonts w:ascii="Arial" w:hAnsi="Arial"/>
          <w:sz w:val="24"/>
        </w:rPr>
        <w:t xml:space="preserve"> </w:t>
      </w:r>
      <w:r w:rsidRPr="00560B6C">
        <w:rPr>
          <w:rStyle w:val="StyleBoldUnderline"/>
          <w:rFonts w:ascii="Arial" w:hAnsi="Arial"/>
        </w:rPr>
        <w:t>the world’s nonintervention in Darfur</w:t>
      </w:r>
      <w:r w:rsidRPr="00560B6C">
        <w:rPr>
          <w:rFonts w:ascii="Arial" w:hAnsi="Arial"/>
          <w:sz w:val="24"/>
        </w:rPr>
        <w:t xml:space="preserve"> </w:t>
      </w:r>
      <w:r w:rsidRPr="00560B6C">
        <w:rPr>
          <w:rFonts w:ascii="Arial" w:hAnsi="Arial"/>
          <w:sz w:val="14"/>
        </w:rPr>
        <w:t xml:space="preserve">troubles consciences from Europe to America’s Bible </w:t>
      </w:r>
      <w:proofErr w:type="gramStart"/>
      <w:r w:rsidRPr="00560B6C">
        <w:rPr>
          <w:rFonts w:ascii="Arial" w:hAnsi="Arial"/>
          <w:sz w:val="14"/>
        </w:rPr>
        <w:t>Belt</w:t>
      </w:r>
      <w:proofErr w:type="gramEnd"/>
      <w:r w:rsidRPr="00560B6C">
        <w:rPr>
          <w:rFonts w:ascii="Arial" w:hAnsi="Arial"/>
          <w:sz w:val="14"/>
        </w:rPr>
        <w:t xml:space="preserve"> to its bastions of liberalism, yet with no serious international forces on offer, the bloodletting</w:t>
      </w:r>
      <w:r w:rsidRPr="00560B6C">
        <w:rPr>
          <w:rFonts w:ascii="Arial" w:hAnsi="Arial"/>
          <w:sz w:val="24"/>
        </w:rPr>
        <w:t xml:space="preserve"> </w:t>
      </w:r>
      <w:r w:rsidRPr="00560B6C">
        <w:rPr>
          <w:rStyle w:val="StyleBoldUnderline"/>
          <w:rFonts w:ascii="Arial" w:hAnsi="Arial"/>
          <w:highlight w:val="yellow"/>
        </w:rPr>
        <w:t>will</w:t>
      </w:r>
      <w:r w:rsidRPr="00560B6C">
        <w:rPr>
          <w:rStyle w:val="StyleBoldUnderline"/>
          <w:rFonts w:ascii="Arial" w:hAnsi="Arial"/>
        </w:rPr>
        <w:t xml:space="preserve"> probably, tragically, </w:t>
      </w:r>
      <w:r w:rsidRPr="00560B6C">
        <w:rPr>
          <w:rStyle w:val="StyleBoldUnderline"/>
          <w:rFonts w:ascii="Arial" w:hAnsi="Arial"/>
          <w:highlight w:val="yellow"/>
        </w:rPr>
        <w:t>continue</w:t>
      </w:r>
      <w:r w:rsidRPr="00560B6C">
        <w:rPr>
          <w:rStyle w:val="StyleBoldUnderline"/>
          <w:rFonts w:ascii="Arial" w:hAnsi="Arial"/>
        </w:rPr>
        <w:t xml:space="preserve"> unabated</w:t>
      </w:r>
      <w:r w:rsidRPr="00560B6C">
        <w:rPr>
          <w:rFonts w:ascii="Arial" w:hAnsi="Arial"/>
          <w:sz w:val="24"/>
        </w:rPr>
        <w:t xml:space="preserve">. </w:t>
      </w:r>
      <w:r w:rsidRPr="00560B6C">
        <w:rPr>
          <w:rStyle w:val="StyleBoldUnderline"/>
          <w:rFonts w:ascii="Arial" w:hAnsi="Arial"/>
        </w:rPr>
        <w:t>And as bad as things are in Iraq today, they could get worse</w:t>
      </w:r>
      <w:r w:rsidRPr="00560B6C">
        <w:rPr>
          <w:rFonts w:ascii="Arial" w:hAnsi="Arial"/>
          <w:sz w:val="14"/>
        </w:rPr>
        <w:t>.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w:t>
      </w:r>
      <w:r w:rsidRPr="00560B6C">
        <w:rPr>
          <w:rFonts w:ascii="Arial" w:hAnsi="Arial"/>
          <w:sz w:val="24"/>
        </w:rPr>
        <w:t xml:space="preserve"> </w:t>
      </w:r>
      <w:r w:rsidRPr="00560B6C">
        <w:rPr>
          <w:rStyle w:val="StyleBoldUnderline"/>
          <w:rFonts w:ascii="Arial" w:hAnsi="Arial"/>
        </w:rPr>
        <w:t>a major Taliban offensive appears to be in the offing</w:t>
      </w:r>
      <w:r w:rsidRPr="00560B6C">
        <w:rPr>
          <w:rFonts w:ascii="Arial" w:hAnsi="Arial"/>
          <w:sz w:val="24"/>
        </w:rPr>
        <w:t xml:space="preserve">. </w:t>
      </w:r>
      <w:r w:rsidRPr="00560B6C">
        <w:rPr>
          <w:rFonts w:ascii="Arial" w:hAnsi="Arial"/>
          <w:sz w:val="14"/>
        </w:rPr>
        <w:t>Sound US grand strategy must proceed from the recognition that,</w:t>
      </w:r>
      <w:r w:rsidRPr="00560B6C">
        <w:rPr>
          <w:rFonts w:ascii="Arial" w:hAnsi="Arial"/>
          <w:sz w:val="24"/>
        </w:rPr>
        <w:t xml:space="preserve"> </w:t>
      </w:r>
      <w:r w:rsidRPr="00560B6C">
        <w:rPr>
          <w:rStyle w:val="StyleBoldUnderline"/>
          <w:rFonts w:ascii="Arial" w:hAnsi="Arial"/>
        </w:rPr>
        <w:t>over the next few years and decades, the world is going to be a very unsettled and quite dangerous place</w:t>
      </w:r>
      <w:r w:rsidRPr="00560B6C">
        <w:rPr>
          <w:rFonts w:ascii="Arial" w:hAnsi="Arial"/>
          <w:sz w:val="24"/>
        </w:rPr>
        <w:t xml:space="preserve">, </w:t>
      </w:r>
      <w:r w:rsidRPr="00560B6C">
        <w:rPr>
          <w:rFonts w:ascii="Arial" w:hAnsi="Arial"/>
          <w:sz w:val="14"/>
        </w:rPr>
        <w:t>with Al Qaeda and its associated groups as a subset of a much larger set of worries</w:t>
      </w:r>
      <w:r w:rsidRPr="00560B6C">
        <w:rPr>
          <w:rFonts w:ascii="Arial" w:hAnsi="Arial"/>
          <w:sz w:val="24"/>
        </w:rPr>
        <w:t xml:space="preserve">. </w:t>
      </w:r>
      <w:r w:rsidRPr="00560B6C">
        <w:rPr>
          <w:rStyle w:val="StyleBoldUnderline"/>
          <w:rFonts w:ascii="Arial" w:hAnsi="Arial"/>
          <w:highlight w:val="yellow"/>
        </w:rPr>
        <w:t>The only</w:t>
      </w:r>
      <w:r w:rsidRPr="00560B6C">
        <w:rPr>
          <w:rStyle w:val="StyleBoldUnderline"/>
          <w:rFonts w:ascii="Arial" w:hAnsi="Arial"/>
        </w:rPr>
        <w:t xml:space="preserve"> serious </w:t>
      </w:r>
      <w:r w:rsidRPr="00560B6C">
        <w:rPr>
          <w:rStyle w:val="StyleBoldUnderline"/>
          <w:rFonts w:ascii="Arial" w:hAnsi="Arial"/>
          <w:highlight w:val="yellow"/>
        </w:rPr>
        <w:t>response</w:t>
      </w:r>
      <w:r w:rsidRPr="00560B6C">
        <w:rPr>
          <w:rStyle w:val="StyleBoldUnderline"/>
          <w:rFonts w:ascii="Arial" w:hAnsi="Arial"/>
        </w:rPr>
        <w:t xml:space="preserve"> to this international environment </w:t>
      </w:r>
      <w:r w:rsidRPr="00560B6C">
        <w:rPr>
          <w:rStyle w:val="StyleBoldUnderline"/>
          <w:rFonts w:ascii="Arial" w:hAnsi="Arial"/>
          <w:highlight w:val="yellow"/>
        </w:rPr>
        <w:t>is</w:t>
      </w:r>
      <w:r w:rsidRPr="00560B6C">
        <w:rPr>
          <w:rStyle w:val="StyleBoldUnderline"/>
          <w:rFonts w:ascii="Arial" w:hAnsi="Arial"/>
        </w:rPr>
        <w:t xml:space="preserve"> to develop armed forces capable of protecting America’s vital interests throughout this dangerous time</w:t>
      </w:r>
      <w:r w:rsidRPr="00560B6C">
        <w:rPr>
          <w:rStyle w:val="StyleBoldUnderline"/>
          <w:rFonts w:ascii="Arial" w:hAnsi="Arial"/>
          <w:sz w:val="14"/>
        </w:rPr>
        <w:t xml:space="preserve">. </w:t>
      </w:r>
      <w:r w:rsidRPr="00560B6C">
        <w:rPr>
          <w:rFonts w:ascii="Arial" w:hAnsi="Arial"/>
          <w:sz w:val="14"/>
        </w:rPr>
        <w:t>Doing so requires</w:t>
      </w:r>
      <w:r w:rsidRPr="00560B6C">
        <w:rPr>
          <w:rFonts w:ascii="Arial" w:hAnsi="Arial"/>
          <w:sz w:val="24"/>
        </w:rPr>
        <w:t xml:space="preserve"> </w:t>
      </w:r>
      <w:r w:rsidRPr="00560B6C">
        <w:rPr>
          <w:rFonts w:ascii="Arial" w:hAnsi="Arial"/>
          <w:sz w:val="24"/>
          <w:highlight w:val="yellow"/>
          <w:u w:val="single"/>
        </w:rPr>
        <w:t>a military capable of a wide range of missions</w:t>
      </w:r>
      <w:r w:rsidRPr="00560B6C">
        <w:rPr>
          <w:rStyle w:val="StyleBoldUnderline"/>
          <w:rFonts w:ascii="Arial" w:hAnsi="Arial"/>
          <w:sz w:val="14"/>
        </w:rPr>
        <w:t>—</w:t>
      </w:r>
      <w:r w:rsidRPr="00560B6C">
        <w:rPr>
          <w:rFonts w:ascii="Arial" w:hAnsi="Arial"/>
          <w:sz w:val="14"/>
        </w:rPr>
        <w:t>including not only</w:t>
      </w:r>
      <w:r w:rsidRPr="00560B6C">
        <w:rPr>
          <w:rFonts w:ascii="Arial" w:hAnsi="Arial"/>
          <w:sz w:val="24"/>
        </w:rPr>
        <w:t xml:space="preserve"> </w:t>
      </w:r>
      <w:r w:rsidRPr="00560B6C">
        <w:rPr>
          <w:rFonts w:ascii="Arial" w:hAnsi="Arial"/>
          <w:sz w:val="24"/>
          <w:highlight w:val="yellow"/>
          <w:u w:val="single"/>
        </w:rPr>
        <w:t>deterrence of</w:t>
      </w:r>
      <w:r w:rsidRPr="00560B6C">
        <w:rPr>
          <w:rFonts w:ascii="Arial" w:hAnsi="Arial"/>
          <w:sz w:val="24"/>
        </w:rPr>
        <w:t xml:space="preserve"> </w:t>
      </w:r>
      <w:r w:rsidRPr="00560B6C">
        <w:rPr>
          <w:rFonts w:ascii="Arial" w:hAnsi="Arial"/>
          <w:sz w:val="14"/>
        </w:rPr>
        <w:t>great power</w:t>
      </w:r>
      <w:r w:rsidRPr="00560B6C">
        <w:rPr>
          <w:rFonts w:ascii="Arial" w:hAnsi="Arial"/>
          <w:sz w:val="24"/>
        </w:rPr>
        <w:t xml:space="preserve"> </w:t>
      </w:r>
      <w:r w:rsidRPr="00560B6C">
        <w:rPr>
          <w:rFonts w:ascii="Arial" w:hAnsi="Arial"/>
          <w:sz w:val="24"/>
          <w:highlight w:val="yellow"/>
          <w:u w:val="single"/>
        </w:rPr>
        <w:t>conflict</w:t>
      </w:r>
      <w:r w:rsidRPr="00560B6C">
        <w:rPr>
          <w:rFonts w:ascii="Arial" w:hAnsi="Arial"/>
          <w:sz w:val="24"/>
          <w:u w:val="single"/>
        </w:rPr>
        <w:t xml:space="preserve"> in </w:t>
      </w:r>
      <w:r w:rsidRPr="00560B6C">
        <w:rPr>
          <w:rFonts w:ascii="Arial" w:hAnsi="Arial"/>
          <w:sz w:val="24"/>
          <w:highlight w:val="yellow"/>
          <w:u w:val="single"/>
        </w:rPr>
        <w:t>dealing with</w:t>
      </w:r>
      <w:r w:rsidRPr="00560B6C">
        <w:rPr>
          <w:rFonts w:ascii="Arial" w:hAnsi="Arial"/>
          <w:sz w:val="24"/>
          <w:u w:val="single"/>
        </w:rPr>
        <w:t xml:space="preserve"> potential </w:t>
      </w:r>
      <w:r w:rsidRPr="00560B6C">
        <w:rPr>
          <w:rFonts w:ascii="Arial" w:hAnsi="Arial"/>
          <w:sz w:val="24"/>
          <w:highlight w:val="yellow"/>
          <w:u w:val="single"/>
        </w:rPr>
        <w:t>hotspots</w:t>
      </w:r>
      <w:r w:rsidRPr="00560B6C">
        <w:rPr>
          <w:rFonts w:ascii="Arial" w:hAnsi="Arial"/>
          <w:sz w:val="24"/>
        </w:rPr>
        <w:t xml:space="preserve"> </w:t>
      </w:r>
      <w:r w:rsidRPr="00560B6C">
        <w:rPr>
          <w:rFonts w:ascii="Arial" w:hAnsi="Arial"/>
          <w:sz w:val="14"/>
        </w:rPr>
        <w:t>in Korea, the Taiwan Strait, and the Persian Gulf but also associated with a variety of Special Forces activities</w:t>
      </w:r>
      <w:r w:rsidRPr="00560B6C">
        <w:rPr>
          <w:rFonts w:ascii="Arial" w:hAnsi="Arial"/>
          <w:sz w:val="24"/>
        </w:rPr>
        <w:t xml:space="preserve"> </w:t>
      </w:r>
      <w:r w:rsidRPr="00560B6C">
        <w:rPr>
          <w:rFonts w:ascii="Arial" w:hAnsi="Arial"/>
          <w:sz w:val="24"/>
          <w:u w:val="single"/>
        </w:rPr>
        <w:t xml:space="preserve">and </w:t>
      </w:r>
      <w:r w:rsidRPr="00560B6C">
        <w:rPr>
          <w:rFonts w:ascii="Arial" w:hAnsi="Arial"/>
          <w:sz w:val="24"/>
          <w:highlight w:val="yellow"/>
          <w:u w:val="single"/>
        </w:rPr>
        <w:t>stabilization</w:t>
      </w:r>
      <w:r w:rsidRPr="00560B6C">
        <w:rPr>
          <w:rFonts w:ascii="Arial" w:hAnsi="Arial"/>
          <w:sz w:val="24"/>
        </w:rPr>
        <w:t xml:space="preserve"> </w:t>
      </w:r>
      <w:r w:rsidRPr="00560B6C">
        <w:rPr>
          <w:rFonts w:ascii="Arial" w:hAnsi="Arial"/>
          <w:sz w:val="14"/>
        </w:rPr>
        <w:t xml:space="preserve">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560B6C">
        <w:rPr>
          <w:rStyle w:val="StyleBoldUnderline"/>
          <w:rFonts w:ascii="Arial" w:hAnsi="Arial"/>
          <w:sz w:val="14"/>
        </w:rPr>
        <w:t>doing whatever we can at this late hour to relieve the pressure on our soldiers and Marines in ongoing operations, is prudent</w:t>
      </w:r>
      <w:r w:rsidRPr="00560B6C">
        <w:rPr>
          <w:rFonts w:ascii="Arial" w:hAnsi="Arial"/>
          <w:sz w:val="14"/>
        </w:rPr>
        <w:t xml:space="preserve">. At worst, the only potential downside to a major program to strengthen the military is the possibility of spending a bit too much money. </w:t>
      </w:r>
      <w:r w:rsidRPr="00560B6C">
        <w:rPr>
          <w:rStyle w:val="StyleBoldUnderline"/>
          <w:rFonts w:ascii="Arial" w:hAnsi="Arial"/>
          <w:sz w:val="14"/>
        </w:rPr>
        <w:t>Recent</w:t>
      </w:r>
      <w:r w:rsidRPr="00560B6C">
        <w:rPr>
          <w:rStyle w:val="StyleBoldUnderline"/>
          <w:rFonts w:ascii="Arial" w:hAnsi="Arial"/>
        </w:rPr>
        <w:t xml:space="preserve"> </w:t>
      </w:r>
      <w:r w:rsidRPr="00560B6C">
        <w:rPr>
          <w:rStyle w:val="StyleBoldUnderline"/>
          <w:rFonts w:ascii="Arial" w:hAnsi="Arial"/>
          <w:highlight w:val="yellow"/>
        </w:rPr>
        <w:t>history shows no link between having a larger military and its overuse</w:t>
      </w:r>
      <w:r w:rsidRPr="00560B6C">
        <w:rPr>
          <w:rFonts w:ascii="Arial" w:hAnsi="Arial"/>
          <w:sz w:val="14"/>
        </w:rPr>
        <w:t>; indeed,</w:t>
      </w:r>
      <w:r w:rsidRPr="00560B6C">
        <w:rPr>
          <w:rFonts w:ascii="Arial" w:hAnsi="Arial"/>
          <w:sz w:val="24"/>
        </w:rPr>
        <w:t xml:space="preserve"> </w:t>
      </w:r>
      <w:r w:rsidRPr="00560B6C">
        <w:rPr>
          <w:rStyle w:val="StyleBoldUnderline"/>
          <w:rFonts w:ascii="Arial" w:hAnsi="Arial"/>
        </w:rPr>
        <w:t>Ronald Reagan’s time in office was characterized by higher defense budgets and yet much less use of the military</w:t>
      </w:r>
      <w:r w:rsidRPr="00560B6C">
        <w:rPr>
          <w:rFonts w:ascii="Arial" w:hAnsi="Arial"/>
          <w:sz w:val="14"/>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560B6C">
        <w:rPr>
          <w:rFonts w:ascii="Arial" w:hAnsi="Arial"/>
          <w:sz w:val="14"/>
        </w:rPr>
        <w:t>Kagan</w:t>
      </w:r>
      <w:proofErr w:type="spellEnd"/>
      <w:r w:rsidRPr="00560B6C">
        <w:rPr>
          <w:rFonts w:ascii="Arial" w:hAnsi="Arial"/>
          <w:sz w:val="14"/>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356CB8" w:rsidRPr="00560B6C" w:rsidRDefault="00356CB8" w:rsidP="00356CB8">
      <w:pPr>
        <w:pStyle w:val="Heading3"/>
      </w:pPr>
      <w:r w:rsidRPr="00560B6C">
        <w:t>1AC—</w:t>
      </w:r>
      <w:proofErr w:type="spellStart"/>
      <w:r w:rsidRPr="00560B6C">
        <w:t>Adv</w:t>
      </w:r>
      <w:proofErr w:type="spellEnd"/>
      <w:r w:rsidRPr="00560B6C">
        <w:t xml:space="preserve"> 2</w:t>
      </w:r>
    </w:p>
    <w:p w:rsidR="00356CB8" w:rsidRPr="00560B6C" w:rsidRDefault="00356CB8" w:rsidP="00356CB8">
      <w:pPr>
        <w:rPr>
          <w:rFonts w:ascii="Arial" w:hAnsi="Arial"/>
          <w:sz w:val="24"/>
        </w:rPr>
      </w:pPr>
    </w:p>
    <w:p w:rsidR="00356CB8" w:rsidRPr="00560B6C" w:rsidRDefault="00356CB8" w:rsidP="00356CB8">
      <w:pPr>
        <w:tabs>
          <w:tab w:val="left" w:pos="1380"/>
        </w:tabs>
        <w:rPr>
          <w:rFonts w:ascii="Arial" w:hAnsi="Arial" w:cs="Arial"/>
          <w:b/>
          <w:color w:val="262626"/>
          <w:sz w:val="26"/>
        </w:rPr>
      </w:pPr>
      <w:r w:rsidRPr="00560B6C">
        <w:rPr>
          <w:rFonts w:ascii="Arial" w:hAnsi="Arial" w:cs="Arial"/>
          <w:b/>
          <w:color w:val="262626"/>
          <w:sz w:val="26"/>
        </w:rPr>
        <w:t>Advantage Two---Warming</w:t>
      </w:r>
    </w:p>
    <w:p w:rsidR="00356CB8" w:rsidRPr="00560B6C" w:rsidRDefault="00356CB8" w:rsidP="00356CB8">
      <w:pPr>
        <w:tabs>
          <w:tab w:val="left" w:pos="1380"/>
        </w:tabs>
        <w:rPr>
          <w:rFonts w:ascii="Arial" w:hAnsi="Arial" w:cs="Arial"/>
          <w:b/>
          <w:color w:val="262626"/>
          <w:sz w:val="26"/>
        </w:rPr>
      </w:pPr>
    </w:p>
    <w:p w:rsidR="00356CB8" w:rsidRPr="00560B6C" w:rsidRDefault="00356CB8" w:rsidP="00356CB8">
      <w:pPr>
        <w:rPr>
          <w:rFonts w:ascii="Arial" w:hAnsi="Arial"/>
          <w:b/>
          <w:sz w:val="24"/>
        </w:rPr>
      </w:pPr>
      <w:r w:rsidRPr="00560B6C">
        <w:rPr>
          <w:rFonts w:ascii="Arial" w:hAnsi="Arial"/>
          <w:b/>
          <w:sz w:val="24"/>
        </w:rPr>
        <w:t>Warming is real and anthropogenic.</w:t>
      </w:r>
    </w:p>
    <w:p w:rsidR="00356CB8" w:rsidRPr="00560B6C" w:rsidRDefault="00356CB8" w:rsidP="00356CB8">
      <w:pPr>
        <w:rPr>
          <w:rFonts w:ascii="Arial" w:hAnsi="Arial"/>
          <w:sz w:val="20"/>
        </w:rPr>
      </w:pPr>
      <w:proofErr w:type="spellStart"/>
      <w:r w:rsidRPr="00560B6C">
        <w:rPr>
          <w:rFonts w:ascii="Arial" w:hAnsi="Arial"/>
          <w:b/>
          <w:sz w:val="24"/>
        </w:rPr>
        <w:t>Prothero</w:t>
      </w:r>
      <w:proofErr w:type="spellEnd"/>
      <w:r w:rsidRPr="00560B6C">
        <w:rPr>
          <w:rFonts w:ascii="Arial" w:hAnsi="Arial"/>
          <w:b/>
          <w:sz w:val="24"/>
        </w:rPr>
        <w:t xml:space="preserve"> 12</w:t>
      </w:r>
      <w:r w:rsidRPr="00560B6C">
        <w:rPr>
          <w:rFonts w:ascii="Arial" w:hAnsi="Arial"/>
          <w:sz w:val="20"/>
        </w:rPr>
        <w:t xml:space="preserve"> (Donald R., Professor of Geology at Occidental College and Lecturer in </w:t>
      </w:r>
      <w:proofErr w:type="spellStart"/>
      <w:r w:rsidRPr="00560B6C">
        <w:rPr>
          <w:rFonts w:ascii="Arial" w:hAnsi="Arial"/>
          <w:sz w:val="20"/>
        </w:rPr>
        <w:t>Geobiology</w:t>
      </w:r>
      <w:proofErr w:type="spellEnd"/>
      <w:r w:rsidRPr="00560B6C">
        <w:rPr>
          <w:rFonts w:ascii="Arial" w:hAnsi="Arial"/>
          <w:sz w:val="20"/>
        </w:rPr>
        <w:t xml:space="preserve"> at the California Institute of Technology, 3-1-2012, "How We Know Global Warming is Real and Human Caused," Skeptic, 17.2, EBSCO)</w:t>
      </w:r>
    </w:p>
    <w:p w:rsidR="00356CB8" w:rsidRPr="00560B6C" w:rsidRDefault="00356CB8" w:rsidP="00356CB8">
      <w:pPr>
        <w:rPr>
          <w:rFonts w:ascii="Arial" w:hAnsi="Arial"/>
        </w:rPr>
      </w:pPr>
    </w:p>
    <w:p w:rsidR="00356CB8" w:rsidRPr="00221244" w:rsidRDefault="00356CB8" w:rsidP="00356CB8">
      <w:pPr>
        <w:rPr>
          <w:rFonts w:ascii="Arial" w:hAnsi="Arial"/>
          <w:sz w:val="16"/>
        </w:rPr>
      </w:pPr>
      <w:r w:rsidRPr="00560B6C">
        <w:rPr>
          <w:rFonts w:ascii="Arial" w:hAnsi="Arial"/>
          <w:sz w:val="24"/>
          <w:u w:val="single"/>
        </w:rPr>
        <w:t xml:space="preserve">How do we know that global warming is real and </w:t>
      </w:r>
      <w:r w:rsidRPr="00221244">
        <w:rPr>
          <w:rFonts w:ascii="Arial" w:hAnsi="Arial"/>
          <w:sz w:val="16"/>
        </w:rPr>
        <w:t xml:space="preserve">primarily </w:t>
      </w:r>
      <w:r w:rsidRPr="00560B6C">
        <w:rPr>
          <w:rFonts w:ascii="Arial" w:hAnsi="Arial"/>
          <w:sz w:val="24"/>
          <w:u w:val="single"/>
        </w:rPr>
        <w:t>human caused? There are numerous lines</w:t>
      </w:r>
      <w:r w:rsidRPr="00221244">
        <w:rPr>
          <w:rFonts w:ascii="Arial" w:hAnsi="Arial"/>
          <w:sz w:val="16"/>
        </w:rPr>
        <w:t xml:space="preserve"> </w:t>
      </w:r>
      <w:r w:rsidRPr="00560B6C">
        <w:rPr>
          <w:rFonts w:ascii="Arial" w:hAnsi="Arial"/>
          <w:sz w:val="24"/>
          <w:u w:val="single"/>
        </w:rPr>
        <w:t>of evidence</w:t>
      </w:r>
      <w:r w:rsidRPr="00221244">
        <w:rPr>
          <w:rFonts w:ascii="Arial" w:hAnsi="Arial"/>
          <w:sz w:val="16"/>
        </w:rPr>
        <w:t xml:space="preserve"> that converge toward this conclusion. 1. Carbon Dioxide Increase </w:t>
      </w:r>
      <w:r w:rsidRPr="00560B6C">
        <w:rPr>
          <w:rFonts w:ascii="Arial" w:hAnsi="Arial"/>
          <w:sz w:val="24"/>
          <w:highlight w:val="yellow"/>
          <w:u w:val="single"/>
        </w:rPr>
        <w:t>Carbon dioxide</w:t>
      </w:r>
      <w:r w:rsidRPr="00221244">
        <w:rPr>
          <w:rFonts w:ascii="Arial" w:hAnsi="Arial"/>
          <w:sz w:val="16"/>
        </w:rPr>
        <w:t xml:space="preserve"> in our atmosphere </w:t>
      </w:r>
      <w:r w:rsidRPr="00560B6C">
        <w:rPr>
          <w:rFonts w:ascii="Arial" w:hAnsi="Arial"/>
          <w:sz w:val="24"/>
          <w:highlight w:val="yellow"/>
          <w:u w:val="single"/>
        </w:rPr>
        <w:t>has increased at an unprecedented rate</w:t>
      </w:r>
      <w:r w:rsidRPr="00221244">
        <w:rPr>
          <w:rFonts w:ascii="Arial" w:hAnsi="Arial"/>
          <w:sz w:val="16"/>
          <w:highlight w:val="yellow"/>
        </w:rPr>
        <w:t xml:space="preserve"> </w:t>
      </w:r>
      <w:r w:rsidRPr="00221244">
        <w:rPr>
          <w:rFonts w:ascii="Arial" w:hAnsi="Arial"/>
          <w:sz w:val="16"/>
        </w:rPr>
        <w:t xml:space="preserve">in the past 200 years. </w:t>
      </w:r>
      <w:r w:rsidRPr="00560B6C">
        <w:rPr>
          <w:rFonts w:ascii="Arial" w:hAnsi="Arial"/>
          <w:sz w:val="24"/>
          <w:highlight w:val="yellow"/>
          <w:u w:val="single"/>
        </w:rPr>
        <w:t>Not one data set</w:t>
      </w:r>
      <w:r w:rsidRPr="00221244">
        <w:rPr>
          <w:rFonts w:ascii="Arial" w:hAnsi="Arial"/>
          <w:sz w:val="16"/>
        </w:rPr>
        <w:t xml:space="preserve"> collected over a long enough span of time </w:t>
      </w:r>
      <w:r w:rsidRPr="00560B6C">
        <w:rPr>
          <w:rFonts w:ascii="Arial" w:hAnsi="Arial"/>
          <w:sz w:val="24"/>
          <w:highlight w:val="yellow"/>
          <w:u w:val="single"/>
        </w:rPr>
        <w:t>shows otherwise</w:t>
      </w:r>
      <w:r w:rsidRPr="00221244">
        <w:rPr>
          <w:rFonts w:ascii="Arial" w:hAnsi="Arial"/>
          <w:sz w:val="16"/>
        </w:rPr>
        <w:t xml:space="preserve">. </w:t>
      </w:r>
      <w:r w:rsidRPr="00560B6C">
        <w:rPr>
          <w:rFonts w:ascii="Arial" w:hAnsi="Arial"/>
          <w:sz w:val="24"/>
          <w:highlight w:val="yellow"/>
          <w:u w:val="single"/>
        </w:rPr>
        <w:t>Mann</w:t>
      </w:r>
      <w:r w:rsidRPr="00221244">
        <w:rPr>
          <w:rFonts w:ascii="Arial" w:hAnsi="Arial"/>
          <w:sz w:val="16"/>
        </w:rPr>
        <w:t xml:space="preserve"> et al. (1999) </w:t>
      </w:r>
      <w:r w:rsidRPr="00560B6C">
        <w:rPr>
          <w:rFonts w:ascii="Arial" w:hAnsi="Arial"/>
          <w:sz w:val="24"/>
          <w:highlight w:val="yellow"/>
          <w:u w:val="single"/>
        </w:rPr>
        <w:t>compiled</w:t>
      </w:r>
      <w:r w:rsidRPr="00221244">
        <w:rPr>
          <w:rFonts w:ascii="Arial" w:hAnsi="Arial"/>
          <w:sz w:val="16"/>
        </w:rPr>
        <w:t xml:space="preserve"> the past </w:t>
      </w:r>
      <w:r w:rsidRPr="00560B6C">
        <w:rPr>
          <w:rFonts w:ascii="Arial" w:hAnsi="Arial"/>
          <w:sz w:val="24"/>
          <w:highlight w:val="yellow"/>
          <w:u w:val="single"/>
        </w:rPr>
        <w:t>900 years'</w:t>
      </w:r>
      <w:r w:rsidRPr="00560B6C">
        <w:rPr>
          <w:rFonts w:ascii="Arial" w:hAnsi="Arial"/>
          <w:sz w:val="24"/>
          <w:u w:val="single"/>
        </w:rPr>
        <w:t xml:space="preserve"> worth </w:t>
      </w:r>
      <w:r w:rsidRPr="00560B6C">
        <w:rPr>
          <w:rFonts w:ascii="Arial" w:hAnsi="Arial"/>
          <w:sz w:val="24"/>
          <w:highlight w:val="yellow"/>
          <w:u w:val="single"/>
        </w:rPr>
        <w:t>of temperature data from tree rings, ice cores, corals</w:t>
      </w:r>
      <w:r w:rsidRPr="00221244">
        <w:rPr>
          <w:rFonts w:ascii="Arial" w:hAnsi="Arial"/>
          <w:sz w:val="16"/>
        </w:rPr>
        <w:t xml:space="preserve">, and </w:t>
      </w:r>
      <w:r w:rsidRPr="00560B6C">
        <w:rPr>
          <w:rFonts w:ascii="Arial" w:hAnsi="Arial"/>
          <w:sz w:val="24"/>
          <w:u w:val="single"/>
        </w:rPr>
        <w:t xml:space="preserve">direct </w:t>
      </w:r>
      <w:r w:rsidRPr="00560B6C">
        <w:rPr>
          <w:rFonts w:ascii="Arial" w:hAnsi="Arial"/>
          <w:sz w:val="24"/>
          <w:highlight w:val="yellow"/>
          <w:u w:val="single"/>
        </w:rPr>
        <w:t>measurements</w:t>
      </w:r>
      <w:r w:rsidRPr="00560B6C">
        <w:rPr>
          <w:rFonts w:ascii="Arial" w:hAnsi="Arial"/>
          <w:sz w:val="24"/>
          <w:u w:val="single"/>
        </w:rPr>
        <w:t xml:space="preserve"> </w:t>
      </w:r>
      <w:r w:rsidRPr="00221244">
        <w:rPr>
          <w:rFonts w:ascii="Arial" w:hAnsi="Arial"/>
          <w:sz w:val="16"/>
        </w:rPr>
        <w:t xml:space="preserve">in the past few centuries, and </w:t>
      </w:r>
      <w:r w:rsidRPr="00560B6C">
        <w:rPr>
          <w:rFonts w:ascii="Arial" w:hAnsi="Arial"/>
          <w:sz w:val="24"/>
          <w:u w:val="single"/>
        </w:rPr>
        <w:t>the sudden increase</w:t>
      </w:r>
      <w:r w:rsidRPr="00221244">
        <w:rPr>
          <w:rFonts w:ascii="Arial" w:hAnsi="Arial"/>
          <w:sz w:val="16"/>
        </w:rPr>
        <w:t xml:space="preserve"> </w:t>
      </w:r>
      <w:r w:rsidRPr="00560B6C">
        <w:rPr>
          <w:rFonts w:ascii="Arial" w:hAnsi="Arial"/>
          <w:sz w:val="24"/>
          <w:u w:val="single"/>
        </w:rPr>
        <w:t>of temperature</w:t>
      </w:r>
      <w:r w:rsidRPr="00221244">
        <w:rPr>
          <w:rFonts w:ascii="Arial" w:hAnsi="Arial"/>
          <w:sz w:val="16"/>
        </w:rPr>
        <w:t xml:space="preserve"> </w:t>
      </w:r>
      <w:r w:rsidRPr="00560B6C">
        <w:rPr>
          <w:rFonts w:ascii="Arial" w:hAnsi="Arial"/>
          <w:sz w:val="24"/>
          <w:u w:val="single"/>
        </w:rPr>
        <w:t>of the past century</w:t>
      </w:r>
      <w:r w:rsidRPr="00221244">
        <w:rPr>
          <w:rFonts w:ascii="Arial" w:hAnsi="Arial"/>
          <w:sz w:val="16"/>
        </w:rPr>
        <w:t xml:space="preserve"> </w:t>
      </w:r>
      <w:r w:rsidRPr="00560B6C">
        <w:rPr>
          <w:rFonts w:ascii="Arial" w:hAnsi="Arial"/>
          <w:sz w:val="24"/>
          <w:u w:val="single"/>
        </w:rPr>
        <w:t>stands out like a sore thumb</w:t>
      </w:r>
      <w:r w:rsidRPr="00221244">
        <w:rPr>
          <w:rFonts w:ascii="Arial" w:hAnsi="Arial"/>
          <w:sz w:val="16"/>
        </w:rPr>
        <w:t xml:space="preserve">. This famous graph is now known as the "hockey stick" because it is long and straight through most of its length, then bends sharply upward at the end like the blade of a hockey stick. Other graphs show that </w:t>
      </w:r>
      <w:r w:rsidRPr="00560B6C">
        <w:rPr>
          <w:rFonts w:ascii="Arial" w:hAnsi="Arial"/>
          <w:sz w:val="24"/>
          <w:highlight w:val="yellow"/>
          <w:u w:val="single"/>
        </w:rPr>
        <w:t>climate was</w:t>
      </w:r>
      <w:r w:rsidRPr="00560B6C">
        <w:rPr>
          <w:rFonts w:ascii="Arial" w:hAnsi="Arial"/>
          <w:sz w:val="24"/>
          <w:u w:val="single"/>
        </w:rPr>
        <w:t xml:space="preserve"> very </w:t>
      </w:r>
      <w:r w:rsidRPr="00560B6C">
        <w:rPr>
          <w:rFonts w:ascii="Arial" w:hAnsi="Arial"/>
          <w:sz w:val="24"/>
          <w:highlight w:val="yellow"/>
          <w:u w:val="single"/>
        </w:rPr>
        <w:t>stable</w:t>
      </w:r>
      <w:r w:rsidRPr="00560B6C">
        <w:rPr>
          <w:rFonts w:ascii="Arial" w:hAnsi="Arial"/>
          <w:sz w:val="24"/>
          <w:u w:val="single"/>
        </w:rPr>
        <w:t xml:space="preserve"> within a narrow range</w:t>
      </w:r>
      <w:r w:rsidRPr="00221244">
        <w:rPr>
          <w:rFonts w:ascii="Arial" w:hAnsi="Arial"/>
          <w:sz w:val="16"/>
        </w:rPr>
        <w:t xml:space="preserve"> of variation </w:t>
      </w:r>
      <w:r w:rsidRPr="00560B6C">
        <w:rPr>
          <w:rFonts w:ascii="Arial" w:hAnsi="Arial"/>
          <w:sz w:val="24"/>
          <w:highlight w:val="yellow"/>
          <w:u w:val="single"/>
        </w:rPr>
        <w:t>through the past</w:t>
      </w:r>
      <w:r w:rsidRPr="00221244">
        <w:rPr>
          <w:rFonts w:ascii="Arial" w:hAnsi="Arial"/>
          <w:sz w:val="16"/>
        </w:rPr>
        <w:t xml:space="preserve"> 1000, 2000, or even </w:t>
      </w:r>
      <w:r w:rsidRPr="00560B6C">
        <w:rPr>
          <w:rFonts w:ascii="Arial" w:hAnsi="Arial"/>
          <w:sz w:val="24"/>
          <w:highlight w:val="yellow"/>
          <w:u w:val="single"/>
        </w:rPr>
        <w:t>10,000 years</w:t>
      </w:r>
      <w:r w:rsidRPr="00221244">
        <w:rPr>
          <w:rFonts w:ascii="Arial" w:hAnsi="Arial"/>
          <w:sz w:val="16"/>
        </w:rPr>
        <w:t xml:space="preserve"> since the end of the last Ice Age. There were minor warming events during the Climatic Optimum about 7000 years ago, the Medieval Warm Period, and the slight cooling of the </w:t>
      </w:r>
      <w:proofErr w:type="spellStart"/>
      <w:r w:rsidRPr="00221244">
        <w:rPr>
          <w:rFonts w:ascii="Arial" w:hAnsi="Arial"/>
          <w:sz w:val="16"/>
        </w:rPr>
        <w:t>Litde</w:t>
      </w:r>
      <w:proofErr w:type="spellEnd"/>
      <w:r w:rsidRPr="00221244">
        <w:rPr>
          <w:rFonts w:ascii="Arial" w:hAnsi="Arial"/>
          <w:sz w:val="16"/>
        </w:rPr>
        <w:t xml:space="preserve"> Ice Age in the 1700s and 1800s. But </w:t>
      </w:r>
      <w:r w:rsidRPr="00560B6C">
        <w:rPr>
          <w:rFonts w:ascii="Arial" w:hAnsi="Arial"/>
          <w:sz w:val="24"/>
          <w:highlight w:val="yellow"/>
          <w:u w:val="single"/>
        </w:rPr>
        <w:t>the magnitude</w:t>
      </w:r>
      <w:r w:rsidRPr="00560B6C">
        <w:rPr>
          <w:rFonts w:ascii="Arial" w:hAnsi="Arial"/>
          <w:sz w:val="24"/>
          <w:u w:val="single"/>
        </w:rPr>
        <w:t xml:space="preserve"> and rapidity </w:t>
      </w:r>
      <w:r w:rsidRPr="00560B6C">
        <w:rPr>
          <w:rFonts w:ascii="Arial" w:hAnsi="Arial"/>
          <w:sz w:val="24"/>
          <w:highlight w:val="yellow"/>
          <w:u w:val="single"/>
        </w:rPr>
        <w:t>of the warming</w:t>
      </w:r>
      <w:r w:rsidRPr="00221244">
        <w:rPr>
          <w:rFonts w:ascii="Arial" w:hAnsi="Arial"/>
          <w:sz w:val="16"/>
        </w:rPr>
        <w:t xml:space="preserve"> </w:t>
      </w:r>
      <w:r w:rsidRPr="00560B6C">
        <w:rPr>
          <w:rFonts w:ascii="Arial" w:hAnsi="Arial"/>
          <w:sz w:val="24"/>
          <w:u w:val="single"/>
        </w:rPr>
        <w:t xml:space="preserve">represented by the last 200 years </w:t>
      </w:r>
      <w:r w:rsidRPr="00560B6C">
        <w:rPr>
          <w:rFonts w:ascii="Arial" w:hAnsi="Arial"/>
          <w:sz w:val="24"/>
          <w:highlight w:val="yellow"/>
          <w:u w:val="single"/>
        </w:rPr>
        <w:t>is</w:t>
      </w:r>
      <w:r w:rsidRPr="00221244">
        <w:rPr>
          <w:rFonts w:ascii="Arial" w:hAnsi="Arial"/>
          <w:sz w:val="16"/>
        </w:rPr>
        <w:t xml:space="preserve"> simply </w:t>
      </w:r>
      <w:r w:rsidRPr="00560B6C">
        <w:rPr>
          <w:rFonts w:ascii="Arial" w:hAnsi="Arial"/>
          <w:sz w:val="24"/>
          <w:highlight w:val="yellow"/>
          <w:u w:val="single"/>
        </w:rPr>
        <w:t>unmatched</w:t>
      </w:r>
      <w:r w:rsidRPr="00221244">
        <w:rPr>
          <w:rFonts w:ascii="Arial" w:hAnsi="Arial"/>
          <w:sz w:val="16"/>
        </w:rPr>
        <w:t xml:space="preserve"> in all of human history. More revealing, </w:t>
      </w:r>
      <w:r w:rsidRPr="00560B6C">
        <w:rPr>
          <w:rFonts w:ascii="Arial" w:hAnsi="Arial"/>
          <w:sz w:val="24"/>
          <w:u w:val="single"/>
        </w:rPr>
        <w:t>the timing</w:t>
      </w:r>
      <w:r w:rsidRPr="00221244">
        <w:rPr>
          <w:rFonts w:ascii="Arial" w:hAnsi="Arial"/>
          <w:sz w:val="16"/>
        </w:rPr>
        <w:t xml:space="preserve"> of this warming </w:t>
      </w:r>
      <w:r w:rsidRPr="00560B6C">
        <w:rPr>
          <w:rFonts w:ascii="Arial" w:hAnsi="Arial"/>
          <w:sz w:val="24"/>
          <w:u w:val="single"/>
        </w:rPr>
        <w:t>coincides with the</w:t>
      </w:r>
      <w:r w:rsidRPr="00221244">
        <w:rPr>
          <w:rFonts w:ascii="Arial" w:hAnsi="Arial"/>
          <w:sz w:val="16"/>
        </w:rPr>
        <w:t xml:space="preserve"> </w:t>
      </w:r>
      <w:r w:rsidRPr="00560B6C">
        <w:rPr>
          <w:rFonts w:ascii="Arial" w:hAnsi="Arial"/>
          <w:sz w:val="24"/>
          <w:u w:val="single"/>
        </w:rPr>
        <w:t>Industrial Revolution</w:t>
      </w:r>
      <w:r w:rsidRPr="00221244">
        <w:rPr>
          <w:rFonts w:ascii="Arial" w:hAnsi="Arial"/>
          <w:sz w:val="16"/>
        </w:rPr>
        <w:t xml:space="preserve">, when humans first began massive deforestation and released carbon dioxide into the atmosphere by burning an unprecedented amount of coal, gas, and oil. 2. Melting Polar Ice Caps The </w:t>
      </w:r>
      <w:r w:rsidRPr="00560B6C">
        <w:rPr>
          <w:rFonts w:ascii="Arial" w:hAnsi="Arial"/>
          <w:sz w:val="24"/>
          <w:u w:val="single"/>
        </w:rPr>
        <w:t xml:space="preserve">polar </w:t>
      </w:r>
      <w:r w:rsidRPr="00560B6C">
        <w:rPr>
          <w:rFonts w:ascii="Arial" w:hAnsi="Arial"/>
          <w:sz w:val="24"/>
          <w:highlight w:val="yellow"/>
          <w:u w:val="single"/>
        </w:rPr>
        <w:t>icecaps are thinning</w:t>
      </w:r>
      <w:r w:rsidRPr="00221244">
        <w:rPr>
          <w:rFonts w:ascii="Arial" w:hAnsi="Arial"/>
          <w:sz w:val="16"/>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560B6C">
        <w:rPr>
          <w:rFonts w:ascii="Arial" w:hAnsi="Arial"/>
          <w:sz w:val="24"/>
          <w:u w:val="single"/>
        </w:rPr>
        <w:t>the entire ice sheet is breaking up</w:t>
      </w:r>
      <w:r w:rsidRPr="00221244">
        <w:rPr>
          <w:rFonts w:ascii="Arial" w:hAnsi="Arial"/>
          <w:sz w:val="16"/>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560B6C">
        <w:rPr>
          <w:rFonts w:ascii="Arial" w:hAnsi="Arial"/>
          <w:sz w:val="24"/>
          <w:u w:val="single"/>
        </w:rPr>
        <w:t xml:space="preserve">The </w:t>
      </w:r>
      <w:r w:rsidRPr="00560B6C">
        <w:rPr>
          <w:rFonts w:ascii="Arial" w:hAnsi="Arial"/>
          <w:sz w:val="24"/>
          <w:highlight w:val="yellow"/>
          <w:u w:val="single"/>
        </w:rPr>
        <w:t>Antarctic is thawing</w:t>
      </w:r>
      <w:r w:rsidRPr="00560B6C">
        <w:rPr>
          <w:rFonts w:ascii="Arial" w:hAnsi="Arial"/>
          <w:sz w:val="24"/>
          <w:u w:val="single"/>
        </w:rPr>
        <w:t xml:space="preserve"> even faster</w:t>
      </w:r>
      <w:r w:rsidRPr="00221244">
        <w:rPr>
          <w:rFonts w:ascii="Arial" w:hAnsi="Arial"/>
          <w:sz w:val="16"/>
        </w:rPr>
        <w:t xml:space="preserve">. In February-March 2002, the Larsen B ice shelf -- over 3000 square km (the size of Rhode Island) and 220 m (700 feet) thick -- broke up in just a few months, a story -typical of nearly all the ice shelves in Antarctica. </w:t>
      </w:r>
      <w:r w:rsidRPr="00560B6C">
        <w:rPr>
          <w:rFonts w:ascii="Arial" w:hAnsi="Arial"/>
          <w:sz w:val="24"/>
          <w:highlight w:val="yellow"/>
          <w:u w:val="single"/>
        </w:rPr>
        <w:t>The Larsen</w:t>
      </w:r>
      <w:r w:rsidRPr="00560B6C">
        <w:rPr>
          <w:rFonts w:ascii="Arial" w:hAnsi="Arial"/>
          <w:sz w:val="24"/>
          <w:u w:val="single"/>
        </w:rPr>
        <w:t xml:space="preserve"> B </w:t>
      </w:r>
      <w:r w:rsidRPr="00560B6C">
        <w:rPr>
          <w:rFonts w:ascii="Arial" w:hAnsi="Arial"/>
          <w:sz w:val="24"/>
          <w:highlight w:val="yellow"/>
          <w:u w:val="single"/>
        </w:rPr>
        <w:t>shelf</w:t>
      </w:r>
      <w:r w:rsidRPr="00560B6C">
        <w:rPr>
          <w:rFonts w:ascii="Arial" w:hAnsi="Arial"/>
          <w:sz w:val="24"/>
          <w:u w:val="single"/>
        </w:rPr>
        <w:t xml:space="preserve"> had </w:t>
      </w:r>
      <w:r w:rsidRPr="00560B6C">
        <w:rPr>
          <w:rFonts w:ascii="Arial" w:hAnsi="Arial"/>
          <w:sz w:val="24"/>
          <w:highlight w:val="yellow"/>
          <w:u w:val="single"/>
        </w:rPr>
        <w:t>survived all</w:t>
      </w:r>
      <w:r w:rsidRPr="00560B6C">
        <w:rPr>
          <w:rFonts w:ascii="Arial" w:hAnsi="Arial"/>
          <w:sz w:val="24"/>
          <w:u w:val="single"/>
        </w:rPr>
        <w:t xml:space="preserve"> the </w:t>
      </w:r>
      <w:r w:rsidRPr="00560B6C">
        <w:rPr>
          <w:rFonts w:ascii="Arial" w:hAnsi="Arial"/>
          <w:sz w:val="24"/>
          <w:highlight w:val="yellow"/>
          <w:u w:val="single"/>
        </w:rPr>
        <w:t>previous</w:t>
      </w:r>
      <w:r w:rsidRPr="00221244">
        <w:rPr>
          <w:rFonts w:ascii="Arial" w:hAnsi="Arial"/>
          <w:sz w:val="16"/>
        </w:rPr>
        <w:t xml:space="preserve"> ice ages and interglacial </w:t>
      </w:r>
      <w:r w:rsidRPr="00560B6C">
        <w:rPr>
          <w:rFonts w:ascii="Arial" w:hAnsi="Arial"/>
          <w:sz w:val="24"/>
          <w:highlight w:val="yellow"/>
          <w:u w:val="single"/>
        </w:rPr>
        <w:t>warming episodes</w:t>
      </w:r>
      <w:r w:rsidRPr="00221244">
        <w:rPr>
          <w:rFonts w:ascii="Arial" w:hAnsi="Arial"/>
          <w:sz w:val="16"/>
        </w:rPr>
        <w:t xml:space="preserve"> over the past 3 million years, and even the warmest periods of the last 10,000 years -- </w:t>
      </w:r>
      <w:r w:rsidRPr="00560B6C">
        <w:rPr>
          <w:rFonts w:ascii="Arial" w:hAnsi="Arial"/>
          <w:sz w:val="24"/>
          <w:highlight w:val="yellow"/>
          <w:u w:val="single"/>
        </w:rPr>
        <w:t>yet it</w:t>
      </w:r>
      <w:r w:rsidRPr="00221244">
        <w:rPr>
          <w:rFonts w:ascii="Arial" w:hAnsi="Arial"/>
          <w:sz w:val="16"/>
        </w:rPr>
        <w:t xml:space="preserve"> </w:t>
      </w:r>
      <w:r w:rsidRPr="00560B6C">
        <w:rPr>
          <w:rFonts w:ascii="Arial" w:hAnsi="Arial"/>
          <w:sz w:val="24"/>
          <w:highlight w:val="yellow"/>
          <w:u w:val="single"/>
        </w:rPr>
        <w:t>and</w:t>
      </w:r>
      <w:r w:rsidRPr="00221244">
        <w:rPr>
          <w:rFonts w:ascii="Arial" w:hAnsi="Arial"/>
          <w:sz w:val="16"/>
        </w:rPr>
        <w:t xml:space="preserve"> nearly </w:t>
      </w:r>
      <w:r w:rsidRPr="00560B6C">
        <w:rPr>
          <w:rFonts w:ascii="Arial" w:hAnsi="Arial"/>
          <w:sz w:val="24"/>
          <w:u w:val="single"/>
        </w:rPr>
        <w:t xml:space="preserve">all the </w:t>
      </w:r>
      <w:r w:rsidRPr="00560B6C">
        <w:rPr>
          <w:rFonts w:ascii="Arial" w:hAnsi="Arial"/>
          <w:sz w:val="24"/>
          <w:highlight w:val="yellow"/>
          <w:u w:val="single"/>
        </w:rPr>
        <w:t>other</w:t>
      </w:r>
      <w:r w:rsidRPr="00560B6C">
        <w:rPr>
          <w:rFonts w:ascii="Arial" w:hAnsi="Arial"/>
          <w:sz w:val="24"/>
          <w:u w:val="single"/>
        </w:rPr>
        <w:t xml:space="preserve"> thick </w:t>
      </w:r>
      <w:r w:rsidRPr="00560B6C">
        <w:rPr>
          <w:rFonts w:ascii="Arial" w:hAnsi="Arial"/>
          <w:sz w:val="24"/>
          <w:highlight w:val="yellow"/>
          <w:u w:val="single"/>
        </w:rPr>
        <w:t>ice sheets</w:t>
      </w:r>
      <w:r w:rsidRPr="00221244">
        <w:rPr>
          <w:rFonts w:ascii="Arial" w:hAnsi="Arial"/>
          <w:sz w:val="16"/>
        </w:rPr>
        <w:t xml:space="preserve"> on the Arctic, Greenland, and Antarctic </w:t>
      </w:r>
      <w:r w:rsidRPr="00560B6C">
        <w:rPr>
          <w:rFonts w:ascii="Arial" w:hAnsi="Arial"/>
          <w:sz w:val="24"/>
          <w:u w:val="single"/>
        </w:rPr>
        <w:t xml:space="preserve">are </w:t>
      </w:r>
      <w:r w:rsidRPr="00560B6C">
        <w:rPr>
          <w:rFonts w:ascii="Arial" w:hAnsi="Arial"/>
          <w:sz w:val="24"/>
          <w:highlight w:val="yellow"/>
          <w:u w:val="single"/>
        </w:rPr>
        <w:t>vanishing</w:t>
      </w:r>
      <w:r w:rsidRPr="00221244">
        <w:rPr>
          <w:rFonts w:ascii="Arial" w:hAnsi="Arial"/>
          <w:sz w:val="16"/>
        </w:rPr>
        <w:t xml:space="preserve"> at a rate never before seen in geologic history. 3. Melting Glaciers </w:t>
      </w:r>
      <w:proofErr w:type="spellStart"/>
      <w:r w:rsidRPr="00560B6C">
        <w:rPr>
          <w:rFonts w:ascii="Arial" w:hAnsi="Arial"/>
          <w:sz w:val="24"/>
          <w:highlight w:val="yellow"/>
          <w:u w:val="single"/>
        </w:rPr>
        <w:t>Glaciers</w:t>
      </w:r>
      <w:proofErr w:type="spellEnd"/>
      <w:r w:rsidRPr="00560B6C">
        <w:rPr>
          <w:rFonts w:ascii="Arial" w:hAnsi="Arial"/>
          <w:sz w:val="24"/>
          <w:highlight w:val="yellow"/>
          <w:u w:val="single"/>
        </w:rPr>
        <w:t xml:space="preserve"> are</w:t>
      </w:r>
      <w:r w:rsidRPr="00560B6C">
        <w:rPr>
          <w:rFonts w:ascii="Arial" w:hAnsi="Arial"/>
          <w:sz w:val="24"/>
          <w:u w:val="single"/>
        </w:rPr>
        <w:t xml:space="preserve"> all </w:t>
      </w:r>
      <w:r w:rsidRPr="00560B6C">
        <w:rPr>
          <w:rFonts w:ascii="Arial" w:hAnsi="Arial"/>
          <w:sz w:val="24"/>
          <w:highlight w:val="yellow"/>
          <w:u w:val="single"/>
        </w:rPr>
        <w:t>retreating</w:t>
      </w:r>
      <w:r w:rsidRPr="00560B6C">
        <w:rPr>
          <w:rFonts w:ascii="Arial" w:hAnsi="Arial"/>
          <w:sz w:val="24"/>
          <w:u w:val="single"/>
        </w:rPr>
        <w:t xml:space="preserve"> at the highest rates ever documented</w:t>
      </w:r>
      <w:r w:rsidRPr="00221244">
        <w:rPr>
          <w:rFonts w:ascii="Arial" w:hAnsi="Arial"/>
          <w:sz w:val="16"/>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w:t>
      </w:r>
      <w:proofErr w:type="gramStart"/>
      <w:r w:rsidRPr="00221244">
        <w:rPr>
          <w:rFonts w:ascii="Arial" w:hAnsi="Arial"/>
          <w:sz w:val="16"/>
        </w:rPr>
        <w:t>depend</w:t>
      </w:r>
      <w:proofErr w:type="gramEnd"/>
      <w:r w:rsidRPr="00221244">
        <w:rPr>
          <w:rFonts w:ascii="Arial" w:hAnsi="Arial"/>
          <w:sz w:val="16"/>
        </w:rPr>
        <w:t xml:space="preserve">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560B6C">
        <w:rPr>
          <w:rFonts w:ascii="Arial" w:hAnsi="Arial"/>
          <w:sz w:val="24"/>
          <w:u w:val="single"/>
        </w:rPr>
        <w:t>as it thaws</w:t>
      </w:r>
      <w:r w:rsidRPr="00221244">
        <w:rPr>
          <w:rFonts w:ascii="Arial" w:hAnsi="Arial"/>
          <w:sz w:val="16"/>
        </w:rPr>
        <w:t xml:space="preserve">, the </w:t>
      </w:r>
      <w:r w:rsidRPr="00560B6C">
        <w:rPr>
          <w:rFonts w:ascii="Arial" w:hAnsi="Arial"/>
          <w:sz w:val="24"/>
          <w:u w:val="single"/>
        </w:rPr>
        <w:t>permafrost releases huge</w:t>
      </w:r>
      <w:r w:rsidRPr="00221244">
        <w:rPr>
          <w:rFonts w:ascii="Arial" w:hAnsi="Arial"/>
          <w:sz w:val="16"/>
        </w:rPr>
        <w:t xml:space="preserve"> </w:t>
      </w:r>
      <w:r w:rsidRPr="00560B6C">
        <w:rPr>
          <w:rFonts w:ascii="Arial" w:hAnsi="Arial"/>
          <w:sz w:val="24"/>
          <w:u w:val="single"/>
        </w:rPr>
        <w:t>amounts of greenhouse gases</w:t>
      </w:r>
      <w:r w:rsidRPr="00221244">
        <w:rPr>
          <w:rFonts w:ascii="Arial" w:hAnsi="Arial"/>
          <w:sz w:val="16"/>
        </w:rPr>
        <w:t xml:space="preserve"> which are one of the major contributors to global warming. Not only is the ice vanishing, but </w:t>
      </w:r>
      <w:r w:rsidRPr="00560B6C">
        <w:rPr>
          <w:rFonts w:ascii="Arial" w:hAnsi="Arial"/>
          <w:sz w:val="24"/>
          <w:u w:val="single"/>
        </w:rPr>
        <w:t>we have seen record heat waves over and over</w:t>
      </w:r>
      <w:r w:rsidRPr="00221244">
        <w:rPr>
          <w:rFonts w:ascii="Arial" w:hAnsi="Arial"/>
          <w:sz w:val="16"/>
        </w:rPr>
        <w:t xml:space="preserve"> again, killing thousands of people, as </w:t>
      </w:r>
      <w:r w:rsidRPr="00560B6C">
        <w:rPr>
          <w:rFonts w:ascii="Arial" w:hAnsi="Arial"/>
          <w:sz w:val="24"/>
          <w:u w:val="single"/>
        </w:rPr>
        <w:t>each year joins the list of the hottest years on record</w:t>
      </w:r>
      <w:r w:rsidRPr="00221244">
        <w:rPr>
          <w:rFonts w:ascii="Arial" w:hAnsi="Arial"/>
          <w:sz w:val="16"/>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w:t>
      </w:r>
      <w:proofErr w:type="gramStart"/>
      <w:r w:rsidRPr="00221244">
        <w:rPr>
          <w:rFonts w:ascii="Arial" w:hAnsi="Arial"/>
          <w:sz w:val="16"/>
        </w:rPr>
        <w:t>Rise</w:t>
      </w:r>
      <w:proofErr w:type="gramEnd"/>
      <w:r w:rsidRPr="00221244">
        <w:rPr>
          <w:rFonts w:ascii="Arial" w:hAnsi="Arial"/>
          <w:sz w:val="16"/>
        </w:rPr>
        <w:t xml:space="preserve"> All that melted ice eventually ends up in the ocean, causing sea levels to rise, as it has many times in the geologic past. At present, </w:t>
      </w:r>
      <w:r w:rsidRPr="00560B6C">
        <w:rPr>
          <w:rFonts w:ascii="Arial" w:hAnsi="Arial"/>
          <w:sz w:val="24"/>
          <w:highlight w:val="yellow"/>
          <w:u w:val="single"/>
        </w:rPr>
        <w:t>the sea level is rising</w:t>
      </w:r>
      <w:r w:rsidRPr="00221244">
        <w:rPr>
          <w:rFonts w:ascii="Arial" w:hAnsi="Arial"/>
          <w:sz w:val="16"/>
        </w:rPr>
        <w:t xml:space="preserve"> about 3-4 mm per year, more than </w:t>
      </w:r>
      <w:r w:rsidRPr="00560B6C">
        <w:rPr>
          <w:rFonts w:ascii="Arial" w:hAnsi="Arial"/>
          <w:sz w:val="24"/>
          <w:highlight w:val="yellow"/>
          <w:u w:val="single"/>
        </w:rPr>
        <w:t>ten times the</w:t>
      </w:r>
      <w:r w:rsidRPr="00221244">
        <w:rPr>
          <w:rFonts w:ascii="Arial" w:hAnsi="Arial"/>
          <w:sz w:val="16"/>
          <w:highlight w:val="yellow"/>
        </w:rPr>
        <w:t xml:space="preserve"> </w:t>
      </w:r>
      <w:r w:rsidRPr="00560B6C">
        <w:rPr>
          <w:rFonts w:ascii="Arial" w:hAnsi="Arial"/>
          <w:sz w:val="24"/>
          <w:highlight w:val="yellow"/>
          <w:u w:val="single"/>
        </w:rPr>
        <w:t>rate</w:t>
      </w:r>
      <w:r w:rsidRPr="00221244">
        <w:rPr>
          <w:rFonts w:ascii="Arial" w:hAnsi="Arial"/>
          <w:sz w:val="16"/>
        </w:rPr>
        <w:t xml:space="preserve"> of 0.1-0.2 mm/year that has occurred </w:t>
      </w:r>
      <w:r w:rsidRPr="00560B6C">
        <w:rPr>
          <w:rFonts w:ascii="Arial" w:hAnsi="Arial"/>
          <w:sz w:val="24"/>
          <w:u w:val="single"/>
        </w:rPr>
        <w:t>over the past 3000 years</w:t>
      </w:r>
      <w:r w:rsidRPr="00221244">
        <w:rPr>
          <w:rFonts w:ascii="Arial" w:hAnsi="Arial"/>
          <w:sz w:val="16"/>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560B6C">
        <w:rPr>
          <w:rFonts w:ascii="Arial" w:hAnsi="Arial"/>
          <w:sz w:val="24"/>
          <w:highlight w:val="yellow"/>
          <w:u w:val="single"/>
        </w:rPr>
        <w:t>If</w:t>
      </w:r>
      <w:r w:rsidRPr="00221244">
        <w:rPr>
          <w:rFonts w:ascii="Arial" w:hAnsi="Arial"/>
          <w:sz w:val="16"/>
        </w:rPr>
        <w:t xml:space="preserve"> all </w:t>
      </w:r>
      <w:r w:rsidRPr="00560B6C">
        <w:rPr>
          <w:rFonts w:ascii="Arial" w:hAnsi="Arial"/>
          <w:sz w:val="24"/>
          <w:highlight w:val="yellow"/>
          <w:u w:val="single"/>
        </w:rPr>
        <w:t>the</w:t>
      </w:r>
      <w:r w:rsidRPr="00560B6C">
        <w:rPr>
          <w:rFonts w:ascii="Arial" w:hAnsi="Arial"/>
          <w:sz w:val="24"/>
          <w:u w:val="single"/>
        </w:rPr>
        <w:t xml:space="preserve"> glacial </w:t>
      </w:r>
      <w:r w:rsidRPr="00560B6C">
        <w:rPr>
          <w:rFonts w:ascii="Arial" w:hAnsi="Arial"/>
          <w:sz w:val="24"/>
          <w:highlight w:val="yellow"/>
          <w:u w:val="single"/>
        </w:rPr>
        <w:t>ice caps melted</w:t>
      </w:r>
      <w:r w:rsidRPr="00221244">
        <w:rPr>
          <w:rFonts w:ascii="Arial" w:hAnsi="Arial"/>
          <w:sz w:val="16"/>
        </w:rPr>
        <w:t xml:space="preserve"> completely (as they have several times before during past greenhouse episodes in the geologic past), sea level would rise by 65 m (215 feet)! The entire Mississippi Valley would flood, so you could dock an ocean liner in Cairo, Illinois. Such </w:t>
      </w:r>
      <w:r w:rsidRPr="00560B6C">
        <w:rPr>
          <w:rFonts w:ascii="Arial" w:hAnsi="Arial"/>
          <w:sz w:val="24"/>
          <w:highlight w:val="yellow"/>
          <w:u w:val="single"/>
        </w:rPr>
        <w:t>a sea level rise would</w:t>
      </w:r>
      <w:r w:rsidRPr="00560B6C">
        <w:rPr>
          <w:rFonts w:ascii="Arial" w:hAnsi="Arial"/>
          <w:sz w:val="24"/>
          <w:u w:val="single"/>
        </w:rPr>
        <w:t xml:space="preserve"> </w:t>
      </w:r>
      <w:r w:rsidRPr="00560B6C">
        <w:rPr>
          <w:rFonts w:ascii="Arial" w:hAnsi="Arial"/>
          <w:sz w:val="24"/>
          <w:highlight w:val="yellow"/>
          <w:u w:val="single"/>
        </w:rPr>
        <w:t>drown</w:t>
      </w:r>
      <w:r w:rsidRPr="00560B6C">
        <w:rPr>
          <w:rFonts w:ascii="Arial" w:hAnsi="Arial"/>
          <w:sz w:val="24"/>
          <w:u w:val="single"/>
        </w:rPr>
        <w:t xml:space="preserve"> nearly </w:t>
      </w:r>
      <w:r w:rsidRPr="00560B6C">
        <w:rPr>
          <w:rFonts w:ascii="Arial" w:hAnsi="Arial"/>
          <w:sz w:val="24"/>
          <w:highlight w:val="yellow"/>
          <w:u w:val="single"/>
        </w:rPr>
        <w:t>every coastal region</w:t>
      </w:r>
      <w:r w:rsidRPr="00221244">
        <w:rPr>
          <w:rFonts w:ascii="Arial" w:hAnsi="Arial"/>
          <w:sz w:val="16"/>
        </w:rPr>
        <w:t xml:space="preserve"> under hundreds of feet of water, and inundate </w:t>
      </w:r>
      <w:r w:rsidRPr="00560B6C">
        <w:rPr>
          <w:rFonts w:ascii="Arial" w:hAnsi="Arial"/>
          <w:sz w:val="24"/>
          <w:u w:val="single"/>
        </w:rPr>
        <w:t>New York City</w:t>
      </w:r>
      <w:r w:rsidRPr="00221244">
        <w:rPr>
          <w:rFonts w:ascii="Arial" w:hAnsi="Arial"/>
          <w:sz w:val="16"/>
        </w:rPr>
        <w:t xml:space="preserve">, </w:t>
      </w:r>
      <w:r w:rsidRPr="00560B6C">
        <w:rPr>
          <w:rFonts w:ascii="Arial" w:hAnsi="Arial"/>
          <w:sz w:val="24"/>
          <w:u w:val="single"/>
        </w:rPr>
        <w:t>London</w:t>
      </w:r>
      <w:r w:rsidRPr="00221244">
        <w:rPr>
          <w:rFonts w:ascii="Arial" w:hAnsi="Arial"/>
          <w:sz w:val="16"/>
        </w:rPr>
        <w:t xml:space="preserve"> and </w:t>
      </w:r>
      <w:r w:rsidRPr="00560B6C">
        <w:rPr>
          <w:rFonts w:ascii="Arial" w:hAnsi="Arial"/>
          <w:sz w:val="24"/>
          <w:u w:val="single"/>
        </w:rPr>
        <w:t>Paris</w:t>
      </w:r>
      <w:r w:rsidRPr="00221244">
        <w:rPr>
          <w:rFonts w:ascii="Arial" w:hAnsi="Arial"/>
          <w:sz w:val="16"/>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560B6C">
        <w:rPr>
          <w:rFonts w:ascii="Arial" w:hAnsi="Arial"/>
          <w:sz w:val="24"/>
          <w:u w:val="single"/>
        </w:rPr>
        <w:t>Despite the overwhelming evidence</w:t>
      </w:r>
      <w:r w:rsidRPr="00221244">
        <w:rPr>
          <w:rFonts w:ascii="Arial" w:hAnsi="Arial"/>
          <w:sz w:val="16"/>
        </w:rPr>
        <w:t xml:space="preserve"> there are many </w:t>
      </w:r>
      <w:r w:rsidRPr="00560B6C">
        <w:rPr>
          <w:rFonts w:ascii="Arial" w:hAnsi="Arial"/>
          <w:sz w:val="24"/>
          <w:highlight w:val="yellow"/>
          <w:u w:val="single"/>
        </w:rPr>
        <w:t>people</w:t>
      </w:r>
      <w:r w:rsidRPr="00221244">
        <w:rPr>
          <w:rFonts w:ascii="Arial" w:hAnsi="Arial"/>
          <w:sz w:val="16"/>
        </w:rPr>
        <w:t xml:space="preserve"> who </w:t>
      </w:r>
      <w:r w:rsidRPr="00560B6C">
        <w:rPr>
          <w:rFonts w:ascii="Arial" w:hAnsi="Arial"/>
          <w:sz w:val="24"/>
          <w:u w:val="single"/>
        </w:rPr>
        <w:t>remain skeptical</w:t>
      </w:r>
      <w:r w:rsidRPr="00221244">
        <w:rPr>
          <w:rFonts w:ascii="Arial" w:hAnsi="Arial"/>
          <w:sz w:val="16"/>
        </w:rPr>
        <w:t xml:space="preserve">. One reason is that </w:t>
      </w:r>
      <w:r w:rsidRPr="00560B6C">
        <w:rPr>
          <w:rFonts w:ascii="Arial" w:hAnsi="Arial"/>
          <w:sz w:val="24"/>
          <w:u w:val="single"/>
        </w:rPr>
        <w:t xml:space="preserve">they </w:t>
      </w:r>
      <w:r w:rsidRPr="00560B6C">
        <w:rPr>
          <w:rFonts w:ascii="Arial" w:hAnsi="Arial"/>
          <w:sz w:val="24"/>
          <w:highlight w:val="yellow"/>
          <w:u w:val="single"/>
        </w:rPr>
        <w:t>have been fed distortions</w:t>
      </w:r>
      <w:r w:rsidRPr="00560B6C">
        <w:rPr>
          <w:rFonts w:ascii="Arial" w:hAnsi="Arial"/>
          <w:sz w:val="24"/>
          <w:u w:val="single"/>
        </w:rPr>
        <w:t xml:space="preserve"> and misstatements</w:t>
      </w:r>
      <w:r w:rsidRPr="00221244">
        <w:rPr>
          <w:rFonts w:ascii="Arial" w:hAnsi="Arial"/>
          <w:sz w:val="16"/>
        </w:rPr>
        <w:t xml:space="preserve"> by the global warming </w:t>
      </w:r>
      <w:proofErr w:type="spellStart"/>
      <w:r w:rsidRPr="00221244">
        <w:rPr>
          <w:rFonts w:ascii="Arial" w:hAnsi="Arial"/>
          <w:sz w:val="16"/>
        </w:rPr>
        <w:t>denialists</w:t>
      </w:r>
      <w:proofErr w:type="spellEnd"/>
      <w:r w:rsidRPr="00221244">
        <w:rPr>
          <w:rFonts w:ascii="Arial" w:hAnsi="Arial"/>
          <w:sz w:val="16"/>
        </w:rPr>
        <w:t xml:space="preserve"> who cloud or confuse the issue. Let's examine some of these claims in detail: * "</w:t>
      </w:r>
      <w:r w:rsidRPr="00560B6C">
        <w:rPr>
          <w:rFonts w:ascii="Arial" w:hAnsi="Arial"/>
          <w:sz w:val="24"/>
          <w:u w:val="single"/>
        </w:rPr>
        <w:t>It's just natural climatic variability." No</w:t>
      </w:r>
      <w:r w:rsidRPr="00560B6C">
        <w:rPr>
          <w:rFonts w:ascii="Arial" w:hAnsi="Arial"/>
          <w:sz w:val="24"/>
          <w:highlight w:val="yellow"/>
          <w:u w:val="single"/>
        </w:rPr>
        <w:t>,</w:t>
      </w:r>
      <w:r w:rsidRPr="00560B6C">
        <w:rPr>
          <w:rFonts w:ascii="Arial" w:hAnsi="Arial"/>
          <w:sz w:val="24"/>
          <w:u w:val="single"/>
        </w:rPr>
        <w:t xml:space="preserve"> it is not</w:t>
      </w:r>
      <w:r w:rsidRPr="00221244">
        <w:rPr>
          <w:rFonts w:ascii="Arial" w:hAnsi="Arial"/>
          <w:sz w:val="16"/>
        </w:rPr>
        <w:t xml:space="preserve">. As I detailed in my 2009 book, Greenhouse of the Dinosaurs, </w:t>
      </w:r>
      <w:r w:rsidRPr="00560B6C">
        <w:rPr>
          <w:rFonts w:ascii="Arial" w:hAnsi="Arial"/>
          <w:sz w:val="24"/>
          <w:highlight w:val="yellow"/>
          <w:u w:val="single"/>
        </w:rPr>
        <w:t xml:space="preserve">geologists and </w:t>
      </w:r>
      <w:proofErr w:type="spellStart"/>
      <w:r w:rsidRPr="00560B6C">
        <w:rPr>
          <w:rFonts w:ascii="Arial" w:hAnsi="Arial"/>
          <w:sz w:val="24"/>
          <w:highlight w:val="yellow"/>
          <w:u w:val="single"/>
        </w:rPr>
        <w:t>paleoclimatologists</w:t>
      </w:r>
      <w:proofErr w:type="spellEnd"/>
      <w:r w:rsidRPr="00560B6C">
        <w:rPr>
          <w:rFonts w:ascii="Arial" w:hAnsi="Arial"/>
          <w:sz w:val="24"/>
          <w:highlight w:val="yellow"/>
          <w:u w:val="single"/>
        </w:rPr>
        <w:t xml:space="preserve"> know</w:t>
      </w:r>
      <w:r w:rsidRPr="00560B6C">
        <w:rPr>
          <w:rFonts w:ascii="Arial" w:hAnsi="Arial"/>
          <w:sz w:val="24"/>
          <w:u w:val="single"/>
        </w:rPr>
        <w:t xml:space="preserve"> a lot </w:t>
      </w:r>
      <w:r w:rsidRPr="00560B6C">
        <w:rPr>
          <w:rFonts w:ascii="Arial" w:hAnsi="Arial"/>
          <w:sz w:val="24"/>
          <w:highlight w:val="yellow"/>
          <w:u w:val="single"/>
        </w:rPr>
        <w:t>about past</w:t>
      </w:r>
      <w:r w:rsidRPr="00560B6C">
        <w:rPr>
          <w:rFonts w:ascii="Arial" w:hAnsi="Arial"/>
          <w:sz w:val="24"/>
          <w:u w:val="single"/>
        </w:rPr>
        <w:t xml:space="preserve"> greenhouse </w:t>
      </w:r>
      <w:r w:rsidRPr="00560B6C">
        <w:rPr>
          <w:rFonts w:ascii="Arial" w:hAnsi="Arial"/>
          <w:sz w:val="24"/>
          <w:highlight w:val="yellow"/>
          <w:u w:val="single"/>
        </w:rPr>
        <w:t>worlds</w:t>
      </w:r>
      <w:r w:rsidRPr="00221244">
        <w:rPr>
          <w:rFonts w:ascii="Arial" w:hAnsi="Arial"/>
          <w:sz w:val="16"/>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560B6C">
        <w:rPr>
          <w:rFonts w:ascii="Arial" w:hAnsi="Arial"/>
          <w:sz w:val="24"/>
          <w:u w:val="single"/>
        </w:rPr>
        <w:t xml:space="preserve">We know how </w:t>
      </w:r>
      <w:r w:rsidRPr="00560B6C">
        <w:rPr>
          <w:rFonts w:ascii="Arial" w:hAnsi="Arial"/>
          <w:sz w:val="24"/>
          <w:highlight w:val="yellow"/>
          <w:u w:val="single"/>
        </w:rPr>
        <w:t xml:space="preserve">variations in the </w:t>
      </w:r>
      <w:proofErr w:type="gramStart"/>
      <w:r w:rsidRPr="00560B6C">
        <w:rPr>
          <w:rFonts w:ascii="Arial" w:hAnsi="Arial"/>
          <w:sz w:val="24"/>
          <w:highlight w:val="yellow"/>
          <w:u w:val="single"/>
        </w:rPr>
        <w:t>earth's</w:t>
      </w:r>
      <w:proofErr w:type="gramEnd"/>
      <w:r w:rsidRPr="00560B6C">
        <w:rPr>
          <w:rFonts w:ascii="Arial" w:hAnsi="Arial"/>
          <w:sz w:val="24"/>
          <w:highlight w:val="yellow"/>
          <w:u w:val="single"/>
        </w:rPr>
        <w:t xml:space="preserve"> orbit</w:t>
      </w:r>
      <w:r w:rsidRPr="00560B6C">
        <w:rPr>
          <w:rFonts w:ascii="Arial" w:hAnsi="Arial"/>
          <w:sz w:val="24"/>
          <w:u w:val="single"/>
        </w:rPr>
        <w:t xml:space="preserve"> </w:t>
      </w:r>
      <w:r w:rsidRPr="00221244">
        <w:rPr>
          <w:rFonts w:ascii="Arial" w:hAnsi="Arial"/>
          <w:sz w:val="16"/>
        </w:rPr>
        <w:t xml:space="preserve">(the </w:t>
      </w:r>
      <w:proofErr w:type="spellStart"/>
      <w:r w:rsidRPr="00221244">
        <w:rPr>
          <w:rFonts w:ascii="Arial" w:hAnsi="Arial"/>
          <w:sz w:val="16"/>
        </w:rPr>
        <w:t>Milankovitch</w:t>
      </w:r>
      <w:proofErr w:type="spellEnd"/>
      <w:r w:rsidRPr="00221244">
        <w:rPr>
          <w:rFonts w:ascii="Arial" w:hAnsi="Arial"/>
          <w:sz w:val="16"/>
        </w:rPr>
        <w:t xml:space="preserve"> cycles) </w:t>
      </w:r>
      <w:r w:rsidRPr="00560B6C">
        <w:rPr>
          <w:rFonts w:ascii="Arial" w:hAnsi="Arial"/>
          <w:sz w:val="24"/>
          <w:highlight w:val="yellow"/>
          <w:u w:val="single"/>
        </w:rPr>
        <w:t>controls</w:t>
      </w:r>
      <w:r w:rsidRPr="00560B6C">
        <w:rPr>
          <w:rFonts w:ascii="Arial" w:hAnsi="Arial"/>
          <w:sz w:val="24"/>
          <w:u w:val="single"/>
        </w:rPr>
        <w:t xml:space="preserve"> the amount of </w:t>
      </w:r>
      <w:r w:rsidRPr="00560B6C">
        <w:rPr>
          <w:rFonts w:ascii="Arial" w:hAnsi="Arial"/>
          <w:sz w:val="24"/>
          <w:highlight w:val="yellow"/>
          <w:u w:val="single"/>
        </w:rPr>
        <w:t>solar radiation</w:t>
      </w:r>
      <w:r w:rsidRPr="00221244">
        <w:rPr>
          <w:rFonts w:ascii="Arial" w:hAnsi="Arial"/>
          <w:sz w:val="16"/>
        </w:rPr>
        <w:t xml:space="preserve"> the earth receives, triggering the shifts between glacial and interglacial periods. Our current warm interglacial has already lasted 10,000 years, the duration of most previous </w:t>
      </w:r>
      <w:proofErr w:type="spellStart"/>
      <w:r w:rsidRPr="00221244">
        <w:rPr>
          <w:rFonts w:ascii="Arial" w:hAnsi="Arial"/>
          <w:sz w:val="16"/>
        </w:rPr>
        <w:t>interglacials</w:t>
      </w:r>
      <w:proofErr w:type="spellEnd"/>
      <w:r w:rsidRPr="00221244">
        <w:rPr>
          <w:rFonts w:ascii="Arial" w:hAnsi="Arial"/>
          <w:sz w:val="16"/>
        </w:rPr>
        <w:t xml:space="preserve">, so if it were not for global warming, we would be headed into the next glacial in the next 1000 years or so. Instead, </w:t>
      </w:r>
      <w:r w:rsidRPr="00560B6C">
        <w:rPr>
          <w:rFonts w:ascii="Arial" w:hAnsi="Arial"/>
          <w:sz w:val="24"/>
          <w:u w:val="single"/>
        </w:rPr>
        <w:t xml:space="preserve">our pumping </w:t>
      </w:r>
      <w:r w:rsidRPr="00560B6C">
        <w:rPr>
          <w:rFonts w:ascii="Arial" w:hAnsi="Arial"/>
          <w:sz w:val="24"/>
          <w:highlight w:val="yellow"/>
          <w:u w:val="single"/>
        </w:rPr>
        <w:t>greenhouse gases</w:t>
      </w:r>
      <w:r w:rsidRPr="00221244">
        <w:rPr>
          <w:rFonts w:ascii="Arial" w:hAnsi="Arial"/>
          <w:sz w:val="16"/>
        </w:rPr>
        <w:t xml:space="preserve"> into our atmosphere after they were long trapped in the earth's crust </w:t>
      </w:r>
      <w:r w:rsidRPr="00560B6C">
        <w:rPr>
          <w:rFonts w:ascii="Arial" w:hAnsi="Arial"/>
          <w:sz w:val="24"/>
          <w:u w:val="single"/>
        </w:rPr>
        <w:t xml:space="preserve">has </w:t>
      </w:r>
      <w:r w:rsidRPr="00560B6C">
        <w:rPr>
          <w:rFonts w:ascii="Arial" w:hAnsi="Arial"/>
          <w:sz w:val="24"/>
          <w:highlight w:val="yellow"/>
          <w:u w:val="single"/>
        </w:rPr>
        <w:t>pushed the planet into a "super-interglaci</w:t>
      </w:r>
      <w:r w:rsidRPr="00560B6C">
        <w:rPr>
          <w:rFonts w:ascii="Arial" w:hAnsi="Arial"/>
          <w:bCs/>
          <w:sz w:val="24"/>
          <w:highlight w:val="yellow"/>
          <w:u w:val="single"/>
        </w:rPr>
        <w:t>al</w:t>
      </w:r>
      <w:r w:rsidRPr="00221244">
        <w:rPr>
          <w:rFonts w:ascii="Arial" w:hAnsi="Arial"/>
          <w:sz w:val="16"/>
        </w:rPr>
        <w:t xml:space="preserve">," already warmer than any previous warming period. </w:t>
      </w:r>
      <w:r w:rsidRPr="00560B6C">
        <w:rPr>
          <w:rFonts w:ascii="Arial" w:hAnsi="Arial"/>
          <w:sz w:val="24"/>
          <w:highlight w:val="yellow"/>
          <w:u w:val="single"/>
        </w:rPr>
        <w:t>We can</w:t>
      </w:r>
      <w:r w:rsidRPr="00560B6C">
        <w:rPr>
          <w:rFonts w:ascii="Arial" w:hAnsi="Arial"/>
          <w:sz w:val="24"/>
          <w:u w:val="single"/>
        </w:rPr>
        <w:t xml:space="preserve"> see </w:t>
      </w:r>
      <w:r w:rsidRPr="00560B6C">
        <w:rPr>
          <w:rFonts w:ascii="Arial" w:hAnsi="Arial"/>
          <w:sz w:val="24"/>
          <w:highlight w:val="yellow"/>
          <w:u w:val="single"/>
        </w:rPr>
        <w:t>the "big picture" of climate variability</w:t>
      </w:r>
      <w:r w:rsidRPr="00560B6C">
        <w:rPr>
          <w:rFonts w:ascii="Arial" w:hAnsi="Arial"/>
          <w:sz w:val="24"/>
          <w:u w:val="single"/>
        </w:rPr>
        <w:t xml:space="preserve"> most clearly </w:t>
      </w:r>
      <w:r w:rsidRPr="00560B6C">
        <w:rPr>
          <w:rFonts w:ascii="Arial" w:hAnsi="Arial"/>
          <w:sz w:val="24"/>
          <w:highlight w:val="yellow"/>
          <w:u w:val="single"/>
        </w:rPr>
        <w:t>in ice cores</w:t>
      </w:r>
      <w:r w:rsidRPr="00221244">
        <w:rPr>
          <w:rFonts w:ascii="Arial" w:hAnsi="Arial"/>
          <w:sz w:val="16"/>
        </w:rPr>
        <w:t xml:space="preserve"> from the EPICA (European Project for Ice Coring in Antarctica), which show the details of the last 650,000 years of glacial-inters glacial cycles (Fig. 2). </w:t>
      </w:r>
      <w:r w:rsidRPr="00560B6C">
        <w:rPr>
          <w:rFonts w:ascii="Arial" w:hAnsi="Arial"/>
          <w:sz w:val="24"/>
          <w:u w:val="single"/>
        </w:rPr>
        <w:t>At no time during any previous interglacial did the carbon</w:t>
      </w:r>
      <w:r w:rsidRPr="00221244">
        <w:rPr>
          <w:rFonts w:ascii="Arial" w:hAnsi="Arial"/>
          <w:sz w:val="16"/>
        </w:rPr>
        <w:t xml:space="preserve"> dioxide </w:t>
      </w:r>
      <w:r w:rsidRPr="00560B6C">
        <w:rPr>
          <w:rFonts w:ascii="Arial" w:hAnsi="Arial"/>
          <w:sz w:val="24"/>
          <w:u w:val="single"/>
        </w:rPr>
        <w:t>levels exceed 300 ppm</w:t>
      </w:r>
      <w:r w:rsidRPr="00221244">
        <w:rPr>
          <w:rFonts w:ascii="Arial" w:hAnsi="Arial"/>
          <w:sz w:val="16"/>
        </w:rPr>
        <w:t xml:space="preserve">, even at their very warmest. Our atmospheric carbon dioxide levels are already close to 400 ppm today. The atmosphere is headed to 600 ppm within a few decades, even if we stopped releasing greenhouse gases immediately. </w:t>
      </w:r>
      <w:r w:rsidRPr="00560B6C">
        <w:rPr>
          <w:rFonts w:ascii="Arial" w:hAnsi="Arial"/>
          <w:sz w:val="24"/>
          <w:highlight w:val="yellow"/>
          <w:u w:val="single"/>
        </w:rPr>
        <w:t>This is</w:t>
      </w:r>
      <w:r w:rsidRPr="00221244">
        <w:rPr>
          <w:rFonts w:ascii="Arial" w:hAnsi="Arial"/>
          <w:sz w:val="16"/>
        </w:rPr>
        <w:t xml:space="preserve"> decidedly </w:t>
      </w:r>
      <w:r w:rsidRPr="00560B6C">
        <w:rPr>
          <w:rFonts w:ascii="Arial" w:hAnsi="Arial"/>
          <w:sz w:val="24"/>
          <w:highlight w:val="yellow"/>
          <w:u w:val="single"/>
        </w:rPr>
        <w:t>not within the normal</w:t>
      </w:r>
      <w:r w:rsidRPr="00221244">
        <w:rPr>
          <w:rFonts w:ascii="Arial" w:hAnsi="Arial"/>
          <w:sz w:val="16"/>
          <w:highlight w:val="yellow"/>
        </w:rPr>
        <w:t xml:space="preserve"> </w:t>
      </w:r>
      <w:r w:rsidRPr="00560B6C">
        <w:rPr>
          <w:rFonts w:ascii="Arial" w:hAnsi="Arial"/>
          <w:sz w:val="24"/>
          <w:highlight w:val="yellow"/>
          <w:u w:val="single"/>
        </w:rPr>
        <w:t>range of "</w:t>
      </w:r>
      <w:r w:rsidRPr="00560B6C">
        <w:rPr>
          <w:rFonts w:ascii="Arial" w:hAnsi="Arial"/>
          <w:sz w:val="24"/>
          <w:u w:val="single"/>
        </w:rPr>
        <w:t xml:space="preserve">climatic </w:t>
      </w:r>
      <w:r w:rsidRPr="00560B6C">
        <w:rPr>
          <w:rFonts w:ascii="Arial" w:hAnsi="Arial"/>
          <w:sz w:val="24"/>
          <w:highlight w:val="yellow"/>
          <w:u w:val="single"/>
        </w:rPr>
        <w:t>variability</w:t>
      </w:r>
      <w:r w:rsidRPr="00221244">
        <w:rPr>
          <w:rFonts w:ascii="Arial" w:hAnsi="Arial"/>
          <w:sz w:val="16"/>
        </w:rPr>
        <w:t xml:space="preserve">," but clearly unprecedented in human history. Anyone who says this is "normal variability" has never seen the huge amount of </w:t>
      </w:r>
      <w:proofErr w:type="spellStart"/>
      <w:r w:rsidRPr="00221244">
        <w:rPr>
          <w:rFonts w:ascii="Arial" w:hAnsi="Arial"/>
          <w:sz w:val="16"/>
        </w:rPr>
        <w:t>paleoclimatic</w:t>
      </w:r>
      <w:proofErr w:type="spellEnd"/>
      <w:r w:rsidRPr="00221244">
        <w:rPr>
          <w:rFonts w:ascii="Arial" w:hAnsi="Arial"/>
          <w:sz w:val="16"/>
        </w:rPr>
        <w:t xml:space="preserve"> data that show otherwise. * </w:t>
      </w:r>
      <w:r w:rsidRPr="00560B6C">
        <w:rPr>
          <w:rFonts w:ascii="Arial" w:hAnsi="Arial"/>
          <w:sz w:val="24"/>
          <w:u w:val="single"/>
        </w:rPr>
        <w:t>"It's just another warming episode</w:t>
      </w:r>
      <w:r w:rsidRPr="00221244">
        <w:rPr>
          <w:rFonts w:ascii="Arial" w:hAnsi="Arial"/>
          <w:sz w:val="16"/>
        </w:rPr>
        <w:t xml:space="preserve">, like the Medieval Warm Period, or the Holocene Climatic Optimum or the end of the Little Ice Age." </w:t>
      </w:r>
      <w:proofErr w:type="gramStart"/>
      <w:r w:rsidRPr="00560B6C">
        <w:rPr>
          <w:rFonts w:ascii="Arial" w:hAnsi="Arial"/>
          <w:sz w:val="24"/>
          <w:u w:val="single"/>
        </w:rPr>
        <w:t>Untrue</w:t>
      </w:r>
      <w:r w:rsidRPr="00221244">
        <w:rPr>
          <w:rFonts w:ascii="Arial" w:hAnsi="Arial"/>
          <w:sz w:val="16"/>
        </w:rPr>
        <w:t>.</w:t>
      </w:r>
      <w:proofErr w:type="gramEnd"/>
      <w:r w:rsidRPr="00221244">
        <w:rPr>
          <w:rFonts w:ascii="Arial" w:hAnsi="Arial"/>
          <w:sz w:val="16"/>
        </w:rPr>
        <w:t xml:space="preserve"> </w:t>
      </w:r>
      <w:r w:rsidRPr="00560B6C">
        <w:rPr>
          <w:rFonts w:ascii="Arial" w:hAnsi="Arial"/>
          <w:sz w:val="24"/>
          <w:highlight w:val="yellow"/>
          <w:u w:val="single"/>
        </w:rPr>
        <w:t>There were</w:t>
      </w:r>
      <w:r w:rsidRPr="00560B6C">
        <w:rPr>
          <w:rFonts w:ascii="Arial" w:hAnsi="Arial"/>
          <w:sz w:val="24"/>
          <w:u w:val="single"/>
        </w:rPr>
        <w:t xml:space="preserve"> numerous </w:t>
      </w:r>
      <w:r w:rsidRPr="00560B6C">
        <w:rPr>
          <w:rFonts w:ascii="Arial" w:hAnsi="Arial"/>
          <w:sz w:val="24"/>
          <w:highlight w:val="yellow"/>
          <w:u w:val="single"/>
        </w:rPr>
        <w:t>small fluctuations</w:t>
      </w:r>
      <w:r w:rsidRPr="00221244">
        <w:rPr>
          <w:rFonts w:ascii="Arial" w:hAnsi="Arial"/>
          <w:sz w:val="16"/>
        </w:rPr>
        <w:t xml:space="preserve"> of warming and cooling </w:t>
      </w:r>
      <w:r w:rsidRPr="00560B6C">
        <w:rPr>
          <w:rFonts w:ascii="Arial" w:hAnsi="Arial"/>
          <w:sz w:val="24"/>
          <w:u w:val="single"/>
        </w:rPr>
        <w:t>over the last 10,000</w:t>
      </w:r>
      <w:r w:rsidRPr="00221244">
        <w:rPr>
          <w:rFonts w:ascii="Arial" w:hAnsi="Arial"/>
          <w:sz w:val="16"/>
        </w:rPr>
        <w:t xml:space="preserve"> </w:t>
      </w:r>
      <w:r w:rsidRPr="00560B6C">
        <w:rPr>
          <w:rFonts w:ascii="Arial" w:hAnsi="Arial"/>
          <w:sz w:val="24"/>
          <w:u w:val="single"/>
        </w:rPr>
        <w:t>years</w:t>
      </w:r>
      <w:r w:rsidRPr="00221244">
        <w:rPr>
          <w:rFonts w:ascii="Arial" w:hAnsi="Arial"/>
          <w:sz w:val="16"/>
        </w:rPr>
        <w:t xml:space="preserve"> of the Holocene. </w:t>
      </w:r>
      <w:r w:rsidRPr="00560B6C">
        <w:rPr>
          <w:rFonts w:ascii="Arial" w:hAnsi="Arial"/>
          <w:sz w:val="24"/>
          <w:highlight w:val="yellow"/>
          <w:u w:val="single"/>
        </w:rPr>
        <w:t>But</w:t>
      </w:r>
      <w:r w:rsidRPr="00221244">
        <w:rPr>
          <w:rFonts w:ascii="Arial" w:hAnsi="Arial"/>
          <w:sz w:val="16"/>
        </w:rPr>
        <w:t xml:space="preserve"> in the case of the Medieval Warm Period (about 950-1250 A.D.), the temperatures increased only 1°C, </w:t>
      </w:r>
      <w:r w:rsidRPr="00560B6C">
        <w:rPr>
          <w:rFonts w:ascii="Arial" w:hAnsi="Arial"/>
          <w:sz w:val="24"/>
          <w:highlight w:val="yellow"/>
          <w:u w:val="single"/>
        </w:rPr>
        <w:t>much less</w:t>
      </w:r>
      <w:r w:rsidRPr="00560B6C">
        <w:rPr>
          <w:rFonts w:ascii="Arial" w:hAnsi="Arial"/>
          <w:sz w:val="24"/>
          <w:u w:val="single"/>
        </w:rPr>
        <w:t xml:space="preserve"> </w:t>
      </w:r>
      <w:r w:rsidRPr="00560B6C">
        <w:rPr>
          <w:rFonts w:ascii="Arial" w:hAnsi="Arial"/>
          <w:sz w:val="24"/>
          <w:highlight w:val="yellow"/>
          <w:u w:val="single"/>
        </w:rPr>
        <w:t>than</w:t>
      </w:r>
      <w:r w:rsidRPr="00221244">
        <w:rPr>
          <w:rFonts w:ascii="Arial" w:hAnsi="Arial"/>
          <w:sz w:val="16"/>
        </w:rPr>
        <w:t xml:space="preserve"> we have seen in the </w:t>
      </w:r>
      <w:r w:rsidRPr="00560B6C">
        <w:rPr>
          <w:rFonts w:ascii="Arial" w:hAnsi="Arial"/>
          <w:sz w:val="24"/>
          <w:highlight w:val="yellow"/>
          <w:u w:val="single"/>
        </w:rPr>
        <w:t>current</w:t>
      </w:r>
      <w:r w:rsidRPr="00221244">
        <w:rPr>
          <w:rFonts w:ascii="Arial" w:hAnsi="Arial"/>
          <w:sz w:val="16"/>
        </w:rPr>
        <w:t xml:space="preserve"> episode of global </w:t>
      </w:r>
      <w:r w:rsidRPr="00560B6C">
        <w:rPr>
          <w:rFonts w:ascii="Arial" w:hAnsi="Arial"/>
          <w:sz w:val="24"/>
          <w:highlight w:val="yellow"/>
          <w:u w:val="single"/>
        </w:rPr>
        <w:t>warming</w:t>
      </w:r>
      <w:r w:rsidRPr="00221244">
        <w:rPr>
          <w:rFonts w:ascii="Arial" w:hAnsi="Arial"/>
          <w:sz w:val="16"/>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w:t>
      </w:r>
      <w:proofErr w:type="gramStart"/>
      <w:r w:rsidRPr="00221244">
        <w:rPr>
          <w:rFonts w:ascii="Arial" w:hAnsi="Arial"/>
          <w:sz w:val="16"/>
        </w:rPr>
        <w:t>.[</w:t>
      </w:r>
      <w:proofErr w:type="gramEnd"/>
      <w:r w:rsidRPr="00221244">
        <w:rPr>
          <w:rFonts w:ascii="Arial" w:hAnsi="Arial"/>
          <w:sz w:val="16"/>
        </w:rPr>
        <w:t xml:space="preserve"> 8] From a Eurocentric viewpoint, these warming events seemed important, but on a global scale the effect was negligible. In addition, neither of these warming episodes is related to increasing greenhouse gases. The Holocene Climatic Optimum, in fact, is predicted by the </w:t>
      </w:r>
      <w:proofErr w:type="spellStart"/>
      <w:r w:rsidRPr="00221244">
        <w:rPr>
          <w:rFonts w:ascii="Arial" w:hAnsi="Arial"/>
          <w:sz w:val="16"/>
        </w:rPr>
        <w:t>Milankovitch</w:t>
      </w:r>
      <w:proofErr w:type="spellEnd"/>
      <w:r w:rsidRPr="00221244">
        <w:rPr>
          <w:rFonts w:ascii="Arial" w:hAnsi="Arial"/>
          <w:sz w:val="16"/>
        </w:rPr>
        <w:t xml:space="preserve">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w:t>
      </w:r>
      <w:proofErr w:type="gramStart"/>
      <w:r w:rsidRPr="00221244">
        <w:rPr>
          <w:rFonts w:ascii="Arial" w:hAnsi="Arial"/>
          <w:sz w:val="16"/>
        </w:rPr>
        <w:t>.[</w:t>
      </w:r>
      <w:proofErr w:type="gramEnd"/>
      <w:r w:rsidRPr="00221244">
        <w:rPr>
          <w:rFonts w:ascii="Arial" w:hAnsi="Arial"/>
          <w:sz w:val="16"/>
        </w:rPr>
        <w:t xml:space="preserve"> 9] "</w:t>
      </w:r>
      <w:r w:rsidRPr="00560B6C">
        <w:rPr>
          <w:rFonts w:ascii="Arial" w:hAnsi="Arial"/>
          <w:sz w:val="24"/>
          <w:u w:val="single"/>
        </w:rPr>
        <w:t>It's just the sun</w:t>
      </w:r>
      <w:r w:rsidRPr="00221244">
        <w:rPr>
          <w:rFonts w:ascii="Arial" w:hAnsi="Arial"/>
          <w:sz w:val="16"/>
        </w:rPr>
        <w:t xml:space="preserve">, or </w:t>
      </w:r>
      <w:r w:rsidRPr="00560B6C">
        <w:rPr>
          <w:rFonts w:ascii="Arial" w:hAnsi="Arial"/>
          <w:sz w:val="24"/>
          <w:u w:val="single"/>
        </w:rPr>
        <w:t>cosmic rays</w:t>
      </w:r>
      <w:r w:rsidRPr="00221244">
        <w:rPr>
          <w:rFonts w:ascii="Arial" w:hAnsi="Arial"/>
          <w:sz w:val="16"/>
        </w:rPr>
        <w:t xml:space="preserve">, or </w:t>
      </w:r>
      <w:r w:rsidRPr="00560B6C">
        <w:rPr>
          <w:rFonts w:ascii="Arial" w:hAnsi="Arial"/>
          <w:sz w:val="24"/>
          <w:u w:val="single"/>
        </w:rPr>
        <w:t>volcanic activity</w:t>
      </w:r>
      <w:r w:rsidRPr="00221244">
        <w:rPr>
          <w:rFonts w:ascii="Arial" w:hAnsi="Arial"/>
          <w:sz w:val="16"/>
        </w:rPr>
        <w:t xml:space="preserve"> or </w:t>
      </w:r>
      <w:r w:rsidRPr="00560B6C">
        <w:rPr>
          <w:rFonts w:ascii="Arial" w:hAnsi="Arial"/>
          <w:sz w:val="24"/>
          <w:u w:val="single"/>
        </w:rPr>
        <w:t>methane</w:t>
      </w:r>
      <w:r w:rsidRPr="00221244">
        <w:rPr>
          <w:rFonts w:ascii="Arial" w:hAnsi="Arial"/>
          <w:sz w:val="16"/>
        </w:rPr>
        <w:t xml:space="preserve">." </w:t>
      </w:r>
      <w:proofErr w:type="gramStart"/>
      <w:r w:rsidRPr="00560B6C">
        <w:rPr>
          <w:rFonts w:ascii="Arial" w:hAnsi="Arial"/>
          <w:sz w:val="24"/>
          <w:highlight w:val="yellow"/>
          <w:u w:val="single"/>
        </w:rPr>
        <w:t>Nope</w:t>
      </w:r>
      <w:r w:rsidRPr="00560B6C">
        <w:rPr>
          <w:rFonts w:ascii="Arial" w:hAnsi="Arial"/>
          <w:sz w:val="24"/>
          <w:u w:val="single"/>
        </w:rPr>
        <w:t>, sorry.</w:t>
      </w:r>
      <w:proofErr w:type="gramEnd"/>
      <w:r w:rsidRPr="00560B6C">
        <w:rPr>
          <w:rFonts w:ascii="Arial" w:hAnsi="Arial"/>
          <w:sz w:val="24"/>
          <w:u w:val="single"/>
        </w:rPr>
        <w:t xml:space="preserve"> </w:t>
      </w:r>
      <w:r w:rsidRPr="00560B6C">
        <w:rPr>
          <w:rFonts w:ascii="Arial" w:hAnsi="Arial"/>
          <w:sz w:val="24"/>
          <w:highlight w:val="yellow"/>
          <w:u w:val="single"/>
        </w:rPr>
        <w:t>The amount of heat that the sun provides has been</w:t>
      </w:r>
      <w:r w:rsidRPr="00560B6C">
        <w:rPr>
          <w:rFonts w:ascii="Arial" w:hAnsi="Arial"/>
          <w:sz w:val="24"/>
          <w:u w:val="single"/>
        </w:rPr>
        <w:t xml:space="preserve"> </w:t>
      </w:r>
      <w:r w:rsidRPr="00560B6C">
        <w:rPr>
          <w:rFonts w:ascii="Arial" w:hAnsi="Arial"/>
          <w:sz w:val="24"/>
          <w:highlight w:val="yellow"/>
          <w:u w:val="single"/>
        </w:rPr>
        <w:t>decreasing</w:t>
      </w:r>
      <w:r w:rsidRPr="00221244">
        <w:rPr>
          <w:rFonts w:ascii="Arial" w:hAnsi="Arial"/>
          <w:sz w:val="16"/>
        </w:rPr>
        <w:t xml:space="preserve"> since 1940</w:t>
      </w:r>
      <w:proofErr w:type="gramStart"/>
      <w:r w:rsidRPr="00221244">
        <w:rPr>
          <w:rFonts w:ascii="Arial" w:hAnsi="Arial"/>
          <w:sz w:val="16"/>
        </w:rPr>
        <w:t>,[</w:t>
      </w:r>
      <w:proofErr w:type="gramEnd"/>
      <w:r w:rsidRPr="00221244">
        <w:rPr>
          <w:rFonts w:ascii="Arial" w:hAnsi="Arial"/>
          <w:sz w:val="16"/>
        </w:rPr>
        <w:t xml:space="preserve"> 10] just the opposite of the critics' claims (Fig. 3). </w:t>
      </w:r>
      <w:r w:rsidRPr="00560B6C">
        <w:rPr>
          <w:rFonts w:ascii="Arial" w:hAnsi="Arial"/>
          <w:sz w:val="24"/>
          <w:u w:val="single"/>
        </w:rPr>
        <w:t xml:space="preserve">There is </w:t>
      </w:r>
      <w:r w:rsidRPr="00560B6C">
        <w:rPr>
          <w:rFonts w:ascii="Arial" w:hAnsi="Arial"/>
          <w:sz w:val="24"/>
          <w:highlight w:val="yellow"/>
          <w:u w:val="single"/>
        </w:rPr>
        <w:t xml:space="preserve">no evidence of </w:t>
      </w:r>
      <w:r w:rsidRPr="00560B6C">
        <w:rPr>
          <w:rFonts w:ascii="Arial" w:hAnsi="Arial"/>
          <w:sz w:val="24"/>
          <w:u w:val="single"/>
        </w:rPr>
        <w:t xml:space="preserve">an increase in cosmic </w:t>
      </w:r>
      <w:r w:rsidRPr="00560B6C">
        <w:rPr>
          <w:rFonts w:ascii="Arial" w:hAnsi="Arial"/>
          <w:sz w:val="24"/>
          <w:highlight w:val="yellow"/>
          <w:u w:val="single"/>
        </w:rPr>
        <w:t>ray</w:t>
      </w:r>
      <w:r w:rsidRPr="00221244">
        <w:rPr>
          <w:rFonts w:ascii="Arial" w:hAnsi="Arial"/>
          <w:sz w:val="16"/>
        </w:rPr>
        <w:t xml:space="preserve"> </w:t>
      </w:r>
      <w:r w:rsidRPr="00560B6C">
        <w:rPr>
          <w:rFonts w:ascii="Arial" w:hAnsi="Arial"/>
          <w:sz w:val="24"/>
          <w:highlight w:val="yellow"/>
          <w:u w:val="single"/>
        </w:rPr>
        <w:t>particles</w:t>
      </w:r>
      <w:r w:rsidRPr="00221244">
        <w:rPr>
          <w:rFonts w:ascii="Arial" w:hAnsi="Arial"/>
          <w:sz w:val="16"/>
        </w:rPr>
        <w:t xml:space="preserve"> during the past century</w:t>
      </w:r>
      <w:proofErr w:type="gramStart"/>
      <w:r w:rsidRPr="00221244">
        <w:rPr>
          <w:rFonts w:ascii="Arial" w:hAnsi="Arial"/>
          <w:sz w:val="16"/>
        </w:rPr>
        <w:t>.[</w:t>
      </w:r>
      <w:proofErr w:type="gramEnd"/>
      <w:r w:rsidRPr="00221244">
        <w:rPr>
          <w:rFonts w:ascii="Arial" w:hAnsi="Arial"/>
          <w:sz w:val="16"/>
        </w:rPr>
        <w:t xml:space="preserve"> 11] </w:t>
      </w:r>
      <w:r w:rsidRPr="00560B6C">
        <w:rPr>
          <w:rFonts w:ascii="Arial" w:hAnsi="Arial"/>
          <w:sz w:val="24"/>
          <w:highlight w:val="yellow"/>
          <w:u w:val="single"/>
        </w:rPr>
        <w:t>Nor</w:t>
      </w:r>
      <w:r w:rsidRPr="00560B6C">
        <w:rPr>
          <w:rFonts w:ascii="Arial" w:hAnsi="Arial"/>
          <w:sz w:val="24"/>
          <w:u w:val="single"/>
        </w:rPr>
        <w:t xml:space="preserve"> is there any clear </w:t>
      </w:r>
      <w:r w:rsidRPr="00560B6C">
        <w:rPr>
          <w:rFonts w:ascii="Arial" w:hAnsi="Arial"/>
          <w:sz w:val="24"/>
          <w:highlight w:val="yellow"/>
          <w:u w:val="single"/>
        </w:rPr>
        <w:t>evidence</w:t>
      </w:r>
      <w:r w:rsidRPr="00560B6C">
        <w:rPr>
          <w:rFonts w:ascii="Arial" w:hAnsi="Arial"/>
          <w:sz w:val="24"/>
          <w:u w:val="single"/>
        </w:rPr>
        <w:t xml:space="preserve"> that large-scale </w:t>
      </w:r>
      <w:r w:rsidRPr="00560B6C">
        <w:rPr>
          <w:rFonts w:ascii="Arial" w:hAnsi="Arial"/>
          <w:sz w:val="24"/>
          <w:highlight w:val="yellow"/>
          <w:u w:val="single"/>
        </w:rPr>
        <w:t>volcanic events</w:t>
      </w:r>
      <w:r w:rsidRPr="00221244">
        <w:rPr>
          <w:rFonts w:ascii="Arial" w:hAnsi="Arial"/>
          <w:sz w:val="16"/>
        </w:rPr>
        <w:t xml:space="preserve"> (such as the 1815 eruption of </w:t>
      </w:r>
      <w:proofErr w:type="spellStart"/>
      <w:r w:rsidRPr="00221244">
        <w:rPr>
          <w:rFonts w:ascii="Arial" w:hAnsi="Arial"/>
          <w:sz w:val="16"/>
        </w:rPr>
        <w:t>Tambora</w:t>
      </w:r>
      <w:proofErr w:type="spellEnd"/>
      <w:r w:rsidRPr="00221244">
        <w:rPr>
          <w:rFonts w:ascii="Arial" w:hAnsi="Arial"/>
          <w:sz w:val="16"/>
        </w:rPr>
        <w:t xml:space="preserve"> in Indonesia, which changed global climate for about a year) </w:t>
      </w:r>
      <w:r w:rsidRPr="00560B6C">
        <w:rPr>
          <w:rFonts w:ascii="Arial" w:hAnsi="Arial"/>
          <w:sz w:val="24"/>
          <w:highlight w:val="yellow"/>
          <w:u w:val="single"/>
        </w:rPr>
        <w:t>have</w:t>
      </w:r>
      <w:r w:rsidRPr="00221244">
        <w:rPr>
          <w:rFonts w:ascii="Arial" w:hAnsi="Arial"/>
          <w:sz w:val="16"/>
        </w:rPr>
        <w:t xml:space="preserve"> any </w:t>
      </w:r>
      <w:r w:rsidRPr="00560B6C">
        <w:rPr>
          <w:rFonts w:ascii="Arial" w:hAnsi="Arial"/>
          <w:sz w:val="24"/>
          <w:u w:val="single"/>
        </w:rPr>
        <w:t xml:space="preserve">long-term </w:t>
      </w:r>
      <w:r w:rsidRPr="00560B6C">
        <w:rPr>
          <w:rFonts w:ascii="Arial" w:hAnsi="Arial"/>
          <w:sz w:val="24"/>
          <w:highlight w:val="yellow"/>
          <w:u w:val="single"/>
        </w:rPr>
        <w:t>effects</w:t>
      </w:r>
      <w:r w:rsidRPr="00560B6C">
        <w:rPr>
          <w:rFonts w:ascii="Arial" w:hAnsi="Arial"/>
          <w:sz w:val="24"/>
          <w:u w:val="single"/>
        </w:rPr>
        <w:t xml:space="preserve"> </w:t>
      </w:r>
      <w:r w:rsidRPr="00221244">
        <w:rPr>
          <w:rFonts w:ascii="Arial" w:hAnsi="Arial"/>
          <w:sz w:val="16"/>
        </w:rPr>
        <w:t xml:space="preserve">that would explain 200 years of warming and carbon dioxide increase. Volcanoes erupt only 0.3 billion </w:t>
      </w:r>
      <w:proofErr w:type="spellStart"/>
      <w:r w:rsidRPr="00221244">
        <w:rPr>
          <w:rFonts w:ascii="Arial" w:hAnsi="Arial"/>
          <w:sz w:val="16"/>
        </w:rPr>
        <w:t>tonnes</w:t>
      </w:r>
      <w:proofErr w:type="spellEnd"/>
      <w:r w:rsidRPr="00221244">
        <w:rPr>
          <w:rFonts w:ascii="Arial" w:hAnsi="Arial"/>
          <w:sz w:val="16"/>
        </w:rPr>
        <w:t xml:space="preserve"> of carbon dioxide each year, but humans emit over 29 billion </w:t>
      </w:r>
      <w:proofErr w:type="spellStart"/>
      <w:r w:rsidRPr="00221244">
        <w:rPr>
          <w:rFonts w:ascii="Arial" w:hAnsi="Arial"/>
          <w:sz w:val="16"/>
        </w:rPr>
        <w:t>tonnes</w:t>
      </w:r>
      <w:proofErr w:type="spellEnd"/>
      <w:r w:rsidRPr="00221244">
        <w:rPr>
          <w:rFonts w:ascii="Arial" w:hAnsi="Arial"/>
          <w:sz w:val="16"/>
        </w:rPr>
        <w:t xml:space="preserve"> a year</w:t>
      </w:r>
      <w:proofErr w:type="gramStart"/>
      <w:r w:rsidRPr="00221244">
        <w:rPr>
          <w:rFonts w:ascii="Arial" w:hAnsi="Arial"/>
          <w:sz w:val="16"/>
        </w:rPr>
        <w:t>,[</w:t>
      </w:r>
      <w:proofErr w:type="gramEnd"/>
      <w:r w:rsidRPr="00221244">
        <w:rPr>
          <w:rFonts w:ascii="Arial" w:hAnsi="Arial"/>
          <w:sz w:val="16"/>
        </w:rPr>
        <w:t xml:space="preserve"> 12] roughly 100 times as much. Clearly, we have a bigger effect. </w:t>
      </w:r>
      <w:r w:rsidRPr="00560B6C">
        <w:rPr>
          <w:rFonts w:ascii="Arial" w:hAnsi="Arial"/>
          <w:sz w:val="24"/>
          <w:highlight w:val="yellow"/>
          <w:u w:val="single"/>
        </w:rPr>
        <w:t>Methane</w:t>
      </w:r>
      <w:r w:rsidRPr="00221244">
        <w:rPr>
          <w:rFonts w:ascii="Arial" w:hAnsi="Arial"/>
          <w:sz w:val="16"/>
          <w:highlight w:val="yellow"/>
        </w:rPr>
        <w:t xml:space="preserve"> </w:t>
      </w:r>
      <w:r w:rsidRPr="00560B6C">
        <w:rPr>
          <w:rFonts w:ascii="Arial" w:hAnsi="Arial"/>
          <w:sz w:val="24"/>
          <w:highlight w:val="yellow"/>
          <w:u w:val="single"/>
        </w:rPr>
        <w:t>is</w:t>
      </w:r>
      <w:r w:rsidRPr="00221244">
        <w:rPr>
          <w:rFonts w:ascii="Arial" w:hAnsi="Arial"/>
          <w:sz w:val="16"/>
        </w:rPr>
        <w:t xml:space="preserve"> a more </w:t>
      </w:r>
      <w:r w:rsidRPr="00560B6C">
        <w:rPr>
          <w:rFonts w:ascii="Arial" w:hAnsi="Arial"/>
          <w:sz w:val="24"/>
          <w:highlight w:val="yellow"/>
          <w:u w:val="single"/>
        </w:rPr>
        <w:t>powerful</w:t>
      </w:r>
      <w:r w:rsidRPr="00221244">
        <w:rPr>
          <w:rFonts w:ascii="Arial" w:hAnsi="Arial"/>
          <w:sz w:val="16"/>
        </w:rPr>
        <w:t xml:space="preserve"> greenhouse gas, </w:t>
      </w:r>
      <w:r w:rsidRPr="00560B6C">
        <w:rPr>
          <w:rFonts w:ascii="Arial" w:hAnsi="Arial"/>
          <w:sz w:val="24"/>
          <w:highlight w:val="yellow"/>
          <w:u w:val="single"/>
        </w:rPr>
        <w:t>but there is 200 times more carbon dioxide</w:t>
      </w:r>
      <w:r w:rsidRPr="00221244">
        <w:rPr>
          <w:rFonts w:ascii="Arial" w:hAnsi="Arial"/>
          <w:sz w:val="16"/>
        </w:rPr>
        <w:t xml:space="preserve"> than methane, so carbon dioxide is still the most important agent</w:t>
      </w:r>
      <w:proofErr w:type="gramStart"/>
      <w:r w:rsidRPr="00221244">
        <w:rPr>
          <w:rFonts w:ascii="Arial" w:hAnsi="Arial"/>
          <w:sz w:val="16"/>
        </w:rPr>
        <w:t>.[</w:t>
      </w:r>
      <w:proofErr w:type="gramEnd"/>
      <w:r w:rsidRPr="00221244">
        <w:rPr>
          <w:rFonts w:ascii="Arial" w:hAnsi="Arial"/>
          <w:sz w:val="16"/>
        </w:rPr>
        <w:t xml:space="preserve"> 13] </w:t>
      </w:r>
      <w:r w:rsidRPr="00560B6C">
        <w:rPr>
          <w:rFonts w:ascii="Arial" w:hAnsi="Arial"/>
          <w:sz w:val="24"/>
          <w:highlight w:val="yellow"/>
          <w:u w:val="single"/>
        </w:rPr>
        <w:t>Every</w:t>
      </w:r>
      <w:r w:rsidRPr="00221244">
        <w:rPr>
          <w:rFonts w:ascii="Arial" w:hAnsi="Arial"/>
          <w:sz w:val="16"/>
        </w:rPr>
        <w:t xml:space="preserve"> other </w:t>
      </w:r>
      <w:r w:rsidRPr="00560B6C">
        <w:rPr>
          <w:rFonts w:ascii="Arial" w:hAnsi="Arial"/>
          <w:sz w:val="24"/>
          <w:highlight w:val="yellow"/>
          <w:u w:val="single"/>
        </w:rPr>
        <w:t>alternative</w:t>
      </w:r>
      <w:r w:rsidRPr="00221244">
        <w:rPr>
          <w:rFonts w:ascii="Arial" w:hAnsi="Arial"/>
          <w:sz w:val="16"/>
          <w:highlight w:val="yellow"/>
        </w:rPr>
        <w:t xml:space="preserve"> </w:t>
      </w:r>
      <w:r w:rsidRPr="00560B6C">
        <w:rPr>
          <w:rFonts w:ascii="Arial" w:hAnsi="Arial"/>
          <w:sz w:val="24"/>
          <w:highlight w:val="yellow"/>
          <w:u w:val="single"/>
        </w:rPr>
        <w:t>has been looked at and</w:t>
      </w:r>
      <w:r w:rsidRPr="00560B6C">
        <w:rPr>
          <w:rFonts w:ascii="Arial" w:hAnsi="Arial"/>
          <w:sz w:val="24"/>
          <w:u w:val="single"/>
        </w:rPr>
        <w:t xml:space="preserve"> can be </w:t>
      </w:r>
      <w:r w:rsidRPr="00560B6C">
        <w:rPr>
          <w:rFonts w:ascii="Arial" w:hAnsi="Arial"/>
          <w:sz w:val="24"/>
          <w:highlight w:val="yellow"/>
          <w:u w:val="single"/>
        </w:rPr>
        <w:t>ruled out</w:t>
      </w:r>
      <w:r w:rsidRPr="00221244">
        <w:rPr>
          <w:rFonts w:ascii="Arial" w:hAnsi="Arial"/>
          <w:sz w:val="16"/>
        </w:rPr>
        <w:t xml:space="preserve">. The only clear-cut relationship is between human-caused carbon dioxide increase and global warming. </w:t>
      </w:r>
      <w:proofErr w:type="gramStart"/>
      <w:r w:rsidRPr="00221244">
        <w:rPr>
          <w:rFonts w:ascii="Arial" w:hAnsi="Arial"/>
          <w:sz w:val="16"/>
        </w:rPr>
        <w:t xml:space="preserve">* "The climate records since 1995 (or 1998) </w:t>
      </w:r>
      <w:r w:rsidRPr="00560B6C">
        <w:rPr>
          <w:rFonts w:ascii="Arial" w:hAnsi="Arial"/>
          <w:sz w:val="24"/>
          <w:u w:val="single"/>
        </w:rPr>
        <w:t xml:space="preserve">show </w:t>
      </w:r>
      <w:r w:rsidRPr="00560B6C">
        <w:rPr>
          <w:rFonts w:ascii="Arial" w:hAnsi="Arial"/>
          <w:sz w:val="24"/>
          <w:highlight w:val="yellow"/>
          <w:u w:val="single"/>
        </w:rPr>
        <w:t>cooling."</w:t>
      </w:r>
      <w:proofErr w:type="gramEnd"/>
      <w:r w:rsidRPr="00560B6C">
        <w:rPr>
          <w:rFonts w:ascii="Arial" w:hAnsi="Arial"/>
          <w:sz w:val="24"/>
          <w:highlight w:val="yellow"/>
          <w:u w:val="single"/>
        </w:rPr>
        <w:t xml:space="preserve"> That's</w:t>
      </w:r>
      <w:r w:rsidRPr="00560B6C">
        <w:rPr>
          <w:rFonts w:ascii="Arial" w:hAnsi="Arial"/>
          <w:sz w:val="24"/>
          <w:u w:val="single"/>
        </w:rPr>
        <w:t xml:space="preserve"> simply </w:t>
      </w:r>
      <w:r w:rsidRPr="00560B6C">
        <w:rPr>
          <w:rFonts w:ascii="Arial" w:hAnsi="Arial"/>
          <w:sz w:val="24"/>
          <w:highlight w:val="yellow"/>
          <w:u w:val="single"/>
        </w:rPr>
        <w:t>untrue</w:t>
      </w:r>
      <w:r w:rsidRPr="00560B6C">
        <w:rPr>
          <w:rFonts w:ascii="Arial" w:hAnsi="Arial"/>
          <w:sz w:val="24"/>
          <w:u w:val="single"/>
        </w:rPr>
        <w:t xml:space="preserve">. </w:t>
      </w:r>
      <w:r w:rsidRPr="00560B6C">
        <w:rPr>
          <w:rFonts w:ascii="Arial" w:hAnsi="Arial"/>
          <w:sz w:val="24"/>
          <w:highlight w:val="yellow"/>
          <w:u w:val="single"/>
        </w:rPr>
        <w:t>The only way to support this</w:t>
      </w:r>
      <w:r w:rsidRPr="00560B6C">
        <w:rPr>
          <w:rFonts w:ascii="Arial" w:hAnsi="Arial"/>
          <w:sz w:val="24"/>
          <w:u w:val="single"/>
        </w:rPr>
        <w:t xml:space="preserve"> argument </w:t>
      </w:r>
      <w:r w:rsidRPr="00560B6C">
        <w:rPr>
          <w:rFonts w:ascii="Arial" w:hAnsi="Arial"/>
          <w:sz w:val="24"/>
          <w:highlight w:val="yellow"/>
          <w:u w:val="single"/>
        </w:rPr>
        <w:t>is to cherry-pick</w:t>
      </w:r>
      <w:r w:rsidRPr="00560B6C">
        <w:rPr>
          <w:rFonts w:ascii="Arial" w:hAnsi="Arial"/>
          <w:sz w:val="24"/>
          <w:u w:val="single"/>
        </w:rPr>
        <w:t xml:space="preserve"> the data</w:t>
      </w:r>
      <w:r w:rsidRPr="00221244">
        <w:rPr>
          <w:rFonts w:ascii="Arial" w:hAnsi="Arial"/>
          <w:sz w:val="16"/>
        </w:rPr>
        <w:t xml:space="preserve">.[ 14] Over the short term, there was a slight cooling trend from 1998-2000, but only because 1998 was a record-breaking El Nino year, so the next few years look cooler by comparison (Fig. 4). But since 2002, </w:t>
      </w:r>
      <w:r w:rsidRPr="00560B6C">
        <w:rPr>
          <w:rFonts w:ascii="Arial" w:hAnsi="Arial"/>
          <w:sz w:val="24"/>
          <w:highlight w:val="yellow"/>
          <w:u w:val="single"/>
        </w:rPr>
        <w:t>the</w:t>
      </w:r>
      <w:r w:rsidRPr="00221244">
        <w:rPr>
          <w:rFonts w:ascii="Arial" w:hAnsi="Arial"/>
          <w:sz w:val="16"/>
        </w:rPr>
        <w:t xml:space="preserve"> overall </w:t>
      </w:r>
      <w:r w:rsidRPr="00560B6C">
        <w:rPr>
          <w:rFonts w:ascii="Arial" w:hAnsi="Arial"/>
          <w:sz w:val="24"/>
          <w:highlight w:val="yellow"/>
          <w:u w:val="single"/>
        </w:rPr>
        <w:t>long-term trend</w:t>
      </w:r>
      <w:r w:rsidRPr="00221244">
        <w:rPr>
          <w:rFonts w:ascii="Arial" w:hAnsi="Arial"/>
          <w:sz w:val="16"/>
        </w:rPr>
        <w:t xml:space="preserve"> of warming </w:t>
      </w:r>
      <w:r w:rsidRPr="00560B6C">
        <w:rPr>
          <w:rFonts w:ascii="Arial" w:hAnsi="Arial"/>
          <w:sz w:val="24"/>
          <w:highlight w:val="yellow"/>
          <w:u w:val="single"/>
        </w:rPr>
        <w:t>is unequivocal</w:t>
      </w:r>
      <w:r w:rsidRPr="00221244">
        <w:rPr>
          <w:rFonts w:ascii="Arial" w:hAnsi="Arial"/>
          <w:sz w:val="16"/>
        </w:rPr>
        <w:t xml:space="preserve">. </w:t>
      </w:r>
      <w:r w:rsidRPr="00560B6C">
        <w:rPr>
          <w:rFonts w:ascii="Arial" w:hAnsi="Arial"/>
          <w:sz w:val="24"/>
          <w:u w:val="single"/>
        </w:rPr>
        <w:t xml:space="preserve">All of </w:t>
      </w:r>
      <w:r w:rsidRPr="00560B6C">
        <w:rPr>
          <w:rFonts w:ascii="Arial" w:hAnsi="Arial"/>
          <w:sz w:val="24"/>
          <w:highlight w:val="yellow"/>
          <w:u w:val="single"/>
        </w:rPr>
        <w:t>the 16 hottest years</w:t>
      </w:r>
      <w:r w:rsidRPr="00221244">
        <w:rPr>
          <w:rFonts w:ascii="Arial" w:hAnsi="Arial"/>
          <w:sz w:val="16"/>
        </w:rPr>
        <w:t xml:space="preserve"> ever recorded on a global scale </w:t>
      </w:r>
      <w:r w:rsidRPr="00560B6C">
        <w:rPr>
          <w:rFonts w:ascii="Arial" w:hAnsi="Arial"/>
          <w:sz w:val="24"/>
          <w:highlight w:val="yellow"/>
          <w:u w:val="single"/>
        </w:rPr>
        <w:t>have occurred in the last 20</w:t>
      </w:r>
      <w:r w:rsidRPr="00560B6C">
        <w:rPr>
          <w:rFonts w:ascii="Arial" w:hAnsi="Arial"/>
          <w:sz w:val="24"/>
          <w:u w:val="single"/>
        </w:rPr>
        <w:t xml:space="preserve"> years</w:t>
      </w:r>
      <w:r w:rsidRPr="00221244">
        <w:rPr>
          <w:rFonts w:ascii="Arial" w:hAnsi="Arial"/>
          <w:sz w:val="16"/>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w:t>
      </w:r>
      <w:proofErr w:type="spellStart"/>
      <w:r w:rsidRPr="00221244">
        <w:rPr>
          <w:rFonts w:ascii="Arial" w:hAnsi="Arial"/>
          <w:sz w:val="16"/>
        </w:rPr>
        <w:t>oceano</w:t>
      </w:r>
      <w:proofErr w:type="spellEnd"/>
      <w:r w:rsidRPr="00221244">
        <w:rPr>
          <w:rFonts w:ascii="Arial" w:hAnsi="Arial"/>
          <w:sz w:val="16"/>
        </w:rPr>
        <w:t>-graphic conditions</w:t>
      </w:r>
      <w:proofErr w:type="gramStart"/>
      <w:r w:rsidRPr="00221244">
        <w:rPr>
          <w:rFonts w:ascii="Arial" w:hAnsi="Arial"/>
          <w:sz w:val="16"/>
        </w:rPr>
        <w:t>.[</w:t>
      </w:r>
      <w:proofErr w:type="gramEnd"/>
      <w:r w:rsidRPr="00221244">
        <w:rPr>
          <w:rFonts w:ascii="Arial" w:hAnsi="Arial"/>
          <w:sz w:val="16"/>
        </w:rPr>
        <w:t xml:space="preserve">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w:t>
      </w:r>
      <w:proofErr w:type="gramStart"/>
      <w:r w:rsidRPr="00221244">
        <w:rPr>
          <w:rFonts w:ascii="Arial" w:hAnsi="Arial"/>
          <w:sz w:val="16"/>
        </w:rPr>
        <w:t>foundations[</w:t>
      </w:r>
      <w:proofErr w:type="gramEnd"/>
      <w:r w:rsidRPr="00221244">
        <w:rPr>
          <w:rFonts w:ascii="Arial" w:hAnsi="Arial"/>
          <w:sz w:val="16"/>
        </w:rPr>
        <w:t xml:space="preserve"> 17]) has run a series of shockingly stupid ads concluding with the tag line "Carbon dioxide: they call it pollution, we call it life." Anyone who knows the basic science of earth's atmosphere can spot the gross inaccuracies in this ad</w:t>
      </w:r>
      <w:proofErr w:type="gramStart"/>
      <w:r w:rsidRPr="00221244">
        <w:rPr>
          <w:rFonts w:ascii="Arial" w:hAnsi="Arial"/>
          <w:sz w:val="16"/>
        </w:rPr>
        <w:t>.[</w:t>
      </w:r>
      <w:proofErr w:type="gramEnd"/>
      <w:r w:rsidRPr="00221244">
        <w:rPr>
          <w:rFonts w:ascii="Arial" w:hAnsi="Arial"/>
          <w:sz w:val="16"/>
        </w:rPr>
        <w:t xml:space="preserve">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t>
      </w:r>
      <w:proofErr w:type="gramStart"/>
      <w:r w:rsidRPr="00221244">
        <w:rPr>
          <w:rFonts w:ascii="Arial" w:hAnsi="Arial"/>
          <w:sz w:val="16"/>
        </w:rPr>
        <w:t>warming[</w:t>
      </w:r>
      <w:proofErr w:type="gramEnd"/>
      <w:r w:rsidRPr="00221244">
        <w:rPr>
          <w:rFonts w:ascii="Arial" w:hAnsi="Arial"/>
          <w:sz w:val="16"/>
        </w:rPr>
        <w:t xml:space="preserve">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w:t>
      </w:r>
      <w:proofErr w:type="gramStart"/>
      <w:r w:rsidRPr="00221244">
        <w:rPr>
          <w:rFonts w:ascii="Arial" w:hAnsi="Arial"/>
          <w:sz w:val="16"/>
        </w:rPr>
        <w:t>research[</w:t>
      </w:r>
      <w:proofErr w:type="gramEnd"/>
      <w:r w:rsidRPr="00221244">
        <w:rPr>
          <w:rFonts w:ascii="Arial" w:hAnsi="Arial"/>
          <w:sz w:val="16"/>
        </w:rPr>
        <w:t xml:space="preserve">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w:t>
      </w:r>
      <w:proofErr w:type="gramStart"/>
      <w:r w:rsidRPr="00221244">
        <w:rPr>
          <w:rFonts w:ascii="Arial" w:hAnsi="Arial"/>
          <w:sz w:val="16"/>
        </w:rPr>
        <w:t>.[</w:t>
      </w:r>
      <w:proofErr w:type="gramEnd"/>
      <w:r w:rsidRPr="00221244">
        <w:rPr>
          <w:rFonts w:ascii="Arial" w:hAnsi="Arial"/>
          <w:sz w:val="16"/>
        </w:rPr>
        <w:t xml:space="preserve"> 22] We can directly measure the amount of carbon dioxide humans are producing, and it tracks exactly with the amount of increase in atmospheric carbon dioxide. </w:t>
      </w:r>
      <w:r w:rsidRPr="00560B6C">
        <w:rPr>
          <w:rFonts w:ascii="Arial" w:hAnsi="Arial"/>
          <w:sz w:val="24"/>
          <w:highlight w:val="yellow"/>
          <w:u w:val="single"/>
        </w:rPr>
        <w:t>Through</w:t>
      </w:r>
      <w:r w:rsidRPr="00560B6C">
        <w:rPr>
          <w:rFonts w:ascii="Arial" w:hAnsi="Arial"/>
          <w:sz w:val="24"/>
          <w:u w:val="single"/>
        </w:rPr>
        <w:t xml:space="preserve"> carbon </w:t>
      </w:r>
      <w:r w:rsidRPr="00560B6C">
        <w:rPr>
          <w:rFonts w:ascii="Arial" w:hAnsi="Arial"/>
          <w:sz w:val="24"/>
          <w:highlight w:val="yellow"/>
          <w:u w:val="single"/>
        </w:rPr>
        <w:t>isotope analysis</w:t>
      </w:r>
      <w:r w:rsidRPr="00221244">
        <w:rPr>
          <w:rFonts w:ascii="Arial" w:hAnsi="Arial"/>
          <w:sz w:val="16"/>
        </w:rPr>
        <w:t xml:space="preserve">, </w:t>
      </w:r>
      <w:r w:rsidRPr="00560B6C">
        <w:rPr>
          <w:rFonts w:ascii="Arial" w:hAnsi="Arial"/>
          <w:sz w:val="24"/>
          <w:u w:val="single"/>
        </w:rPr>
        <w:t>we can show</w:t>
      </w:r>
      <w:r w:rsidRPr="00221244">
        <w:rPr>
          <w:rFonts w:ascii="Arial" w:hAnsi="Arial"/>
          <w:sz w:val="16"/>
        </w:rPr>
        <w:t xml:space="preserve"> that this </w:t>
      </w:r>
      <w:r w:rsidRPr="00560B6C">
        <w:rPr>
          <w:rFonts w:ascii="Arial" w:hAnsi="Arial"/>
          <w:sz w:val="24"/>
          <w:highlight w:val="yellow"/>
          <w:u w:val="single"/>
        </w:rPr>
        <w:t>carbon dioxide in the atmosphere is coming</w:t>
      </w:r>
      <w:r w:rsidRPr="00560B6C">
        <w:rPr>
          <w:rFonts w:ascii="Arial" w:hAnsi="Arial"/>
          <w:sz w:val="24"/>
          <w:u w:val="single"/>
        </w:rPr>
        <w:t xml:space="preserve"> directly </w:t>
      </w:r>
      <w:r w:rsidRPr="00560B6C">
        <w:rPr>
          <w:rFonts w:ascii="Arial" w:hAnsi="Arial"/>
          <w:sz w:val="24"/>
          <w:highlight w:val="yellow"/>
          <w:u w:val="single"/>
        </w:rPr>
        <w:t>from</w:t>
      </w:r>
      <w:r w:rsidRPr="00560B6C">
        <w:rPr>
          <w:rFonts w:ascii="Arial" w:hAnsi="Arial"/>
          <w:sz w:val="24"/>
          <w:u w:val="single"/>
        </w:rPr>
        <w:t xml:space="preserve"> our burning of </w:t>
      </w:r>
      <w:r w:rsidRPr="00560B6C">
        <w:rPr>
          <w:rFonts w:ascii="Arial" w:hAnsi="Arial"/>
          <w:sz w:val="24"/>
          <w:highlight w:val="yellow"/>
          <w:u w:val="single"/>
        </w:rPr>
        <w:t>fossil fuels</w:t>
      </w:r>
      <w:r w:rsidRPr="00221244">
        <w:rPr>
          <w:rFonts w:ascii="Arial" w:hAnsi="Arial"/>
          <w:sz w:val="16"/>
        </w:rPr>
        <w:t xml:space="preserve">, not from natural sources. We can also measure the drop in oxygen as it combines with the increased carbon levels to produce carbon dioxide. </w:t>
      </w:r>
      <w:r w:rsidRPr="00560B6C">
        <w:rPr>
          <w:rFonts w:ascii="Arial" w:hAnsi="Arial"/>
          <w:sz w:val="24"/>
          <w:u w:val="single"/>
        </w:rPr>
        <w:t xml:space="preserve">We have </w:t>
      </w:r>
      <w:r w:rsidRPr="00560B6C">
        <w:rPr>
          <w:rFonts w:ascii="Arial" w:hAnsi="Arial"/>
          <w:sz w:val="24"/>
          <w:highlight w:val="yellow"/>
          <w:u w:val="single"/>
        </w:rPr>
        <w:t>satellites</w:t>
      </w:r>
      <w:r w:rsidRPr="00221244">
        <w:rPr>
          <w:rFonts w:ascii="Arial" w:hAnsi="Arial"/>
          <w:sz w:val="16"/>
        </w:rPr>
        <w:t xml:space="preserve"> in space </w:t>
      </w:r>
      <w:r w:rsidRPr="00560B6C">
        <w:rPr>
          <w:rFonts w:ascii="Arial" w:hAnsi="Arial"/>
          <w:sz w:val="24"/>
          <w:u w:val="single"/>
        </w:rPr>
        <w:t xml:space="preserve">that are </w:t>
      </w:r>
      <w:r w:rsidRPr="00560B6C">
        <w:rPr>
          <w:rFonts w:ascii="Arial" w:hAnsi="Arial"/>
          <w:sz w:val="24"/>
          <w:highlight w:val="yellow"/>
          <w:u w:val="single"/>
        </w:rPr>
        <w:t>measuring the heat released</w:t>
      </w:r>
      <w:r w:rsidRPr="00221244">
        <w:rPr>
          <w:rFonts w:ascii="Arial" w:hAnsi="Arial"/>
          <w:sz w:val="16"/>
        </w:rPr>
        <w:t xml:space="preserve"> from the planet </w:t>
      </w:r>
      <w:r w:rsidRPr="00560B6C">
        <w:rPr>
          <w:rFonts w:ascii="Arial" w:hAnsi="Arial"/>
          <w:sz w:val="24"/>
          <w:u w:val="single"/>
        </w:rPr>
        <w:t xml:space="preserve">and </w:t>
      </w:r>
      <w:r w:rsidRPr="00560B6C">
        <w:rPr>
          <w:rFonts w:ascii="Arial" w:hAnsi="Arial"/>
          <w:sz w:val="24"/>
          <w:highlight w:val="yellow"/>
          <w:u w:val="single"/>
        </w:rPr>
        <w:t>can</w:t>
      </w:r>
      <w:r w:rsidRPr="00221244">
        <w:rPr>
          <w:rFonts w:ascii="Arial" w:hAnsi="Arial"/>
          <w:sz w:val="16"/>
        </w:rPr>
        <w:t xml:space="preserve"> actually </w:t>
      </w:r>
      <w:r w:rsidRPr="00560B6C">
        <w:rPr>
          <w:rFonts w:ascii="Arial" w:hAnsi="Arial"/>
          <w:sz w:val="24"/>
          <w:highlight w:val="yellow"/>
          <w:u w:val="single"/>
        </w:rPr>
        <w:t>see the atmosphere getting warmer</w:t>
      </w:r>
      <w:r w:rsidRPr="00221244">
        <w:rPr>
          <w:rFonts w:ascii="Arial" w:hAnsi="Arial"/>
          <w:sz w:val="16"/>
        </w:rPr>
        <w:t xml:space="preserve">. The most crucial evidence emerged only within the past few years: </w:t>
      </w:r>
      <w:r w:rsidRPr="00560B6C">
        <w:rPr>
          <w:rFonts w:ascii="Arial" w:hAnsi="Arial"/>
          <w:sz w:val="24"/>
          <w:u w:val="single"/>
        </w:rPr>
        <w:t xml:space="preserve">climate </w:t>
      </w:r>
      <w:r w:rsidRPr="00560B6C">
        <w:rPr>
          <w:rFonts w:ascii="Arial" w:hAnsi="Arial"/>
          <w:sz w:val="24"/>
          <w:highlight w:val="yellow"/>
          <w:u w:val="single"/>
        </w:rPr>
        <w:t>models</w:t>
      </w:r>
      <w:r w:rsidRPr="00221244">
        <w:rPr>
          <w:rFonts w:ascii="Arial" w:hAnsi="Arial"/>
          <w:sz w:val="16"/>
        </w:rPr>
        <w:t xml:space="preserve"> of the greenhouse effect </w:t>
      </w:r>
      <w:r w:rsidRPr="00560B6C">
        <w:rPr>
          <w:rFonts w:ascii="Arial" w:hAnsi="Arial"/>
          <w:sz w:val="24"/>
          <w:highlight w:val="yellow"/>
          <w:u w:val="single"/>
        </w:rPr>
        <w:t>predict</w:t>
      </w:r>
      <w:r w:rsidRPr="00221244">
        <w:rPr>
          <w:rFonts w:ascii="Arial" w:hAnsi="Arial"/>
          <w:sz w:val="16"/>
        </w:rPr>
        <w:t xml:space="preserve"> that </w:t>
      </w:r>
      <w:r w:rsidRPr="00560B6C">
        <w:rPr>
          <w:rFonts w:ascii="Arial" w:hAnsi="Arial"/>
          <w:sz w:val="24"/>
          <w:u w:val="single"/>
        </w:rPr>
        <w:t xml:space="preserve">there should be </w:t>
      </w:r>
      <w:r w:rsidRPr="00560B6C">
        <w:rPr>
          <w:rFonts w:ascii="Arial" w:hAnsi="Arial"/>
          <w:sz w:val="24"/>
          <w:highlight w:val="yellow"/>
          <w:u w:val="single"/>
        </w:rPr>
        <w:t>cooling</w:t>
      </w:r>
      <w:r w:rsidRPr="00221244">
        <w:rPr>
          <w:rFonts w:ascii="Arial" w:hAnsi="Arial"/>
          <w:sz w:val="16"/>
          <w:highlight w:val="yellow"/>
        </w:rPr>
        <w:t xml:space="preserve"> </w:t>
      </w:r>
      <w:r w:rsidRPr="00560B6C">
        <w:rPr>
          <w:rFonts w:ascii="Arial" w:hAnsi="Arial"/>
          <w:sz w:val="24"/>
          <w:highlight w:val="yellow"/>
          <w:u w:val="single"/>
        </w:rPr>
        <w:t>in the stratosphere</w:t>
      </w:r>
      <w:r w:rsidRPr="00221244">
        <w:rPr>
          <w:rFonts w:ascii="Arial" w:hAnsi="Arial"/>
          <w:sz w:val="16"/>
        </w:rPr>
        <w:t xml:space="preserve"> (the upper layer of the atmosphere above 10 km or 6 miles in elevation), but </w:t>
      </w:r>
      <w:r w:rsidRPr="00560B6C">
        <w:rPr>
          <w:rFonts w:ascii="Arial" w:hAnsi="Arial"/>
          <w:sz w:val="24"/>
          <w:highlight w:val="yellow"/>
          <w:u w:val="single"/>
        </w:rPr>
        <w:t>warming in the troposphere</w:t>
      </w:r>
      <w:r w:rsidRPr="00221244">
        <w:rPr>
          <w:rFonts w:ascii="Arial" w:hAnsi="Arial"/>
          <w:sz w:val="16"/>
        </w:rPr>
        <w:t xml:space="preserve"> (the bottom layer below 10 km or 6 miles), and </w:t>
      </w:r>
      <w:r w:rsidRPr="00560B6C">
        <w:rPr>
          <w:rFonts w:ascii="Arial" w:hAnsi="Arial"/>
          <w:sz w:val="24"/>
          <w:highlight w:val="yellow"/>
          <w:u w:val="single"/>
        </w:rPr>
        <w:t>that's</w:t>
      </w:r>
      <w:r w:rsidRPr="00560B6C">
        <w:rPr>
          <w:rFonts w:ascii="Arial" w:hAnsi="Arial"/>
          <w:sz w:val="24"/>
          <w:u w:val="single"/>
        </w:rPr>
        <w:t xml:space="preserve"> exactly </w:t>
      </w:r>
      <w:r w:rsidRPr="00560B6C">
        <w:rPr>
          <w:rFonts w:ascii="Arial" w:hAnsi="Arial"/>
          <w:sz w:val="24"/>
          <w:highlight w:val="yellow"/>
          <w:u w:val="single"/>
        </w:rPr>
        <w:t>what our</w:t>
      </w:r>
      <w:r w:rsidRPr="00221244">
        <w:rPr>
          <w:rFonts w:ascii="Arial" w:hAnsi="Arial"/>
          <w:sz w:val="16"/>
        </w:rPr>
        <w:t xml:space="preserve"> space </w:t>
      </w:r>
      <w:r w:rsidRPr="00560B6C">
        <w:rPr>
          <w:rFonts w:ascii="Arial" w:hAnsi="Arial"/>
          <w:sz w:val="24"/>
          <w:highlight w:val="yellow"/>
          <w:u w:val="single"/>
        </w:rPr>
        <w:t>probes</w:t>
      </w:r>
      <w:r w:rsidRPr="00560B6C">
        <w:rPr>
          <w:rFonts w:ascii="Arial" w:hAnsi="Arial"/>
          <w:sz w:val="24"/>
          <w:u w:val="single"/>
        </w:rPr>
        <w:t xml:space="preserve"> have </w:t>
      </w:r>
      <w:r w:rsidRPr="00560B6C">
        <w:rPr>
          <w:rFonts w:ascii="Arial" w:hAnsi="Arial"/>
          <w:sz w:val="24"/>
          <w:highlight w:val="yellow"/>
          <w:u w:val="single"/>
        </w:rPr>
        <w:t>measured</w:t>
      </w:r>
      <w:r w:rsidRPr="00221244">
        <w:rPr>
          <w:rFonts w:ascii="Arial" w:hAnsi="Arial"/>
          <w:sz w:val="16"/>
        </w:rPr>
        <w:t>.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w:t>
      </w:r>
      <w:proofErr w:type="gramStart"/>
      <w:r w:rsidRPr="00221244">
        <w:rPr>
          <w:rFonts w:ascii="Arial" w:hAnsi="Arial"/>
          <w:sz w:val="16"/>
        </w:rPr>
        <w:t>.[</w:t>
      </w:r>
      <w:proofErr w:type="gramEnd"/>
      <w:r w:rsidRPr="00221244">
        <w:rPr>
          <w:rFonts w:ascii="Arial" w:hAnsi="Arial"/>
          <w:sz w:val="16"/>
        </w:rPr>
        <w:t xml:space="preserve"> 23] As in the evolution/creationism debate, </w:t>
      </w:r>
      <w:r w:rsidRPr="00560B6C">
        <w:rPr>
          <w:rFonts w:ascii="Arial" w:hAnsi="Arial"/>
          <w:sz w:val="24"/>
          <w:u w:val="single"/>
        </w:rPr>
        <w:t>the scientific community is virtually</w:t>
      </w:r>
      <w:r w:rsidRPr="00221244">
        <w:rPr>
          <w:rFonts w:ascii="Arial" w:hAnsi="Arial"/>
          <w:sz w:val="16"/>
        </w:rPr>
        <w:t xml:space="preserve"> </w:t>
      </w:r>
      <w:r w:rsidRPr="00560B6C">
        <w:rPr>
          <w:rFonts w:ascii="Arial" w:hAnsi="Arial"/>
          <w:sz w:val="24"/>
          <w:u w:val="single"/>
        </w:rPr>
        <w:t>unanimous on what the data demonstrate</w:t>
      </w:r>
      <w:r w:rsidRPr="00221244">
        <w:rPr>
          <w:rFonts w:ascii="Arial" w:hAnsi="Arial"/>
          <w:sz w:val="16"/>
        </w:rPr>
        <w:t xml:space="preserve"> about anthropogenic global warming. This has been true for over a decade. When science historian Naomi </w:t>
      </w:r>
      <w:proofErr w:type="spellStart"/>
      <w:proofErr w:type="gramStart"/>
      <w:r w:rsidRPr="00560B6C">
        <w:rPr>
          <w:rFonts w:ascii="Arial" w:hAnsi="Arial"/>
          <w:sz w:val="24"/>
          <w:u w:val="single"/>
        </w:rPr>
        <w:t>Oreskes</w:t>
      </w:r>
      <w:proofErr w:type="spellEnd"/>
      <w:r w:rsidRPr="00221244">
        <w:rPr>
          <w:rFonts w:ascii="Arial" w:hAnsi="Arial"/>
          <w:sz w:val="16"/>
        </w:rPr>
        <w:t>[</w:t>
      </w:r>
      <w:proofErr w:type="gramEnd"/>
      <w:r w:rsidRPr="00221244">
        <w:rPr>
          <w:rFonts w:ascii="Arial" w:hAnsi="Arial"/>
          <w:sz w:val="16"/>
        </w:rPr>
        <w:t xml:space="preserve"> 24] </w:t>
      </w:r>
      <w:r w:rsidRPr="00560B6C">
        <w:rPr>
          <w:rFonts w:ascii="Arial" w:hAnsi="Arial"/>
          <w:bCs/>
          <w:sz w:val="24"/>
          <w:u w:val="single"/>
        </w:rPr>
        <w:t>surveyed</w:t>
      </w:r>
      <w:r w:rsidRPr="00221244">
        <w:rPr>
          <w:rFonts w:ascii="Arial" w:hAnsi="Arial"/>
          <w:sz w:val="16"/>
        </w:rPr>
        <w:t xml:space="preserve"> </w:t>
      </w:r>
      <w:r w:rsidRPr="00560B6C">
        <w:rPr>
          <w:rFonts w:ascii="Arial" w:hAnsi="Arial"/>
          <w:sz w:val="24"/>
          <w:highlight w:val="yellow"/>
          <w:u w:val="single"/>
        </w:rPr>
        <w:t>all peer-reviewed papers</w:t>
      </w:r>
      <w:r w:rsidRPr="00221244">
        <w:rPr>
          <w:rFonts w:ascii="Arial" w:hAnsi="Arial"/>
          <w:sz w:val="16"/>
        </w:rPr>
        <w:t xml:space="preserve"> on climate change published </w:t>
      </w:r>
      <w:r w:rsidRPr="00560B6C">
        <w:rPr>
          <w:rFonts w:ascii="Arial" w:hAnsi="Arial"/>
          <w:sz w:val="24"/>
          <w:u w:val="single"/>
        </w:rPr>
        <w:t>between 1993 and 2003</w:t>
      </w:r>
      <w:r w:rsidRPr="00221244">
        <w:rPr>
          <w:rFonts w:ascii="Arial" w:hAnsi="Arial"/>
          <w:sz w:val="16"/>
        </w:rPr>
        <w:t xml:space="preserve"> in the world's leading scientific journal, Science, she found that </w:t>
      </w:r>
      <w:r w:rsidRPr="00560B6C">
        <w:rPr>
          <w:rFonts w:ascii="Arial" w:hAnsi="Arial"/>
          <w:sz w:val="24"/>
          <w:u w:val="single"/>
        </w:rPr>
        <w:t>there were</w:t>
      </w:r>
      <w:r w:rsidRPr="00221244">
        <w:rPr>
          <w:rFonts w:ascii="Arial" w:hAnsi="Arial"/>
          <w:sz w:val="16"/>
        </w:rPr>
        <w:t xml:space="preserve"> 980 supporting the idea of human-induced global warming and </w:t>
      </w:r>
      <w:r w:rsidRPr="00560B6C">
        <w:rPr>
          <w:rFonts w:ascii="Arial" w:hAnsi="Arial"/>
          <w:sz w:val="24"/>
          <w:highlight w:val="yellow"/>
          <w:u w:val="single"/>
        </w:rPr>
        <w:t>none opposing</w:t>
      </w:r>
      <w:r w:rsidRPr="00560B6C">
        <w:rPr>
          <w:rFonts w:ascii="Arial" w:hAnsi="Arial"/>
          <w:sz w:val="24"/>
          <w:u w:val="single"/>
        </w:rPr>
        <w:t xml:space="preserve"> it. </w:t>
      </w:r>
      <w:r w:rsidRPr="00221244">
        <w:rPr>
          <w:rFonts w:ascii="Arial" w:hAnsi="Arial"/>
          <w:sz w:val="16"/>
        </w:rPr>
        <w:t xml:space="preserve">In 2009, Doran and Kendall </w:t>
      </w:r>
      <w:proofErr w:type="gramStart"/>
      <w:r w:rsidRPr="00221244">
        <w:rPr>
          <w:rFonts w:ascii="Arial" w:hAnsi="Arial"/>
          <w:sz w:val="16"/>
        </w:rPr>
        <w:t>Zimmerman[</w:t>
      </w:r>
      <w:proofErr w:type="gramEnd"/>
      <w:r w:rsidRPr="00221244">
        <w:rPr>
          <w:rFonts w:ascii="Arial" w:hAnsi="Arial"/>
          <w:sz w:val="16"/>
        </w:rPr>
        <w:t xml:space="preserve"> 25] surveyed </w:t>
      </w:r>
      <w:r w:rsidRPr="00560B6C">
        <w:rPr>
          <w:rFonts w:ascii="Arial" w:hAnsi="Arial"/>
          <w:sz w:val="24"/>
          <w:u w:val="single"/>
        </w:rPr>
        <w:t xml:space="preserve">all the </w:t>
      </w:r>
      <w:r w:rsidRPr="00560B6C">
        <w:rPr>
          <w:rFonts w:ascii="Arial" w:hAnsi="Arial"/>
          <w:sz w:val="24"/>
          <w:highlight w:val="yellow"/>
          <w:u w:val="single"/>
        </w:rPr>
        <w:t>climate scientists</w:t>
      </w:r>
      <w:r w:rsidRPr="00221244">
        <w:rPr>
          <w:rFonts w:ascii="Arial" w:hAnsi="Arial"/>
          <w:sz w:val="16"/>
        </w:rPr>
        <w:t xml:space="preserve"> who were familiar with the data. They found that 95-</w:t>
      </w:r>
      <w:r w:rsidRPr="00560B6C">
        <w:rPr>
          <w:rFonts w:ascii="Arial" w:hAnsi="Arial"/>
          <w:sz w:val="24"/>
          <w:highlight w:val="yellow"/>
          <w:u w:val="single"/>
        </w:rPr>
        <w:t>99% agreed</w:t>
      </w:r>
      <w:r w:rsidRPr="00560B6C">
        <w:rPr>
          <w:rFonts w:ascii="Arial" w:hAnsi="Arial"/>
          <w:sz w:val="24"/>
          <w:u w:val="single"/>
        </w:rPr>
        <w:t xml:space="preserve"> that global </w:t>
      </w:r>
      <w:r w:rsidRPr="00560B6C">
        <w:rPr>
          <w:rFonts w:ascii="Arial" w:hAnsi="Arial"/>
          <w:sz w:val="24"/>
          <w:highlight w:val="yellow"/>
          <w:u w:val="single"/>
        </w:rPr>
        <w:t>warming is real</w:t>
      </w:r>
      <w:r w:rsidRPr="00221244">
        <w:rPr>
          <w:rFonts w:ascii="Arial" w:hAnsi="Arial"/>
          <w:sz w:val="16"/>
        </w:rPr>
        <w:t xml:space="preserve"> and human caused. In 2010, the prestigious Proceedings of the National Academy of Sciences published a study that showed that </w:t>
      </w:r>
      <w:r w:rsidRPr="00560B6C">
        <w:rPr>
          <w:rFonts w:ascii="Arial" w:hAnsi="Arial"/>
          <w:sz w:val="24"/>
          <w:u w:val="single"/>
        </w:rPr>
        <w:t>98% of the scientists who actually do research in climate change are in agreement</w:t>
      </w:r>
      <w:r w:rsidRPr="00221244">
        <w:rPr>
          <w:rFonts w:ascii="Arial" w:hAnsi="Arial"/>
          <w:sz w:val="16"/>
        </w:rPr>
        <w:t xml:space="preserve"> over anthropogenic global warming.[ 26] </w:t>
      </w:r>
      <w:r w:rsidRPr="00560B6C">
        <w:rPr>
          <w:rFonts w:ascii="Arial" w:hAnsi="Arial"/>
          <w:sz w:val="24"/>
          <w:u w:val="single"/>
        </w:rPr>
        <w:t xml:space="preserve">Every major scientific organization </w:t>
      </w:r>
      <w:r w:rsidRPr="00221244">
        <w:rPr>
          <w:rFonts w:ascii="Arial" w:hAnsi="Arial"/>
          <w:sz w:val="16"/>
        </w:rPr>
        <w:t xml:space="preserve">in the world </w:t>
      </w:r>
      <w:r w:rsidRPr="00560B6C">
        <w:rPr>
          <w:rFonts w:ascii="Arial" w:hAnsi="Arial"/>
          <w:sz w:val="24"/>
          <w:u w:val="single"/>
        </w:rPr>
        <w:t>has endorsed</w:t>
      </w:r>
      <w:r w:rsidRPr="00221244">
        <w:rPr>
          <w:rFonts w:ascii="Arial" w:hAnsi="Arial"/>
          <w:sz w:val="16"/>
        </w:rPr>
        <w:t xml:space="preserve"> the conclusion of anthropogenic </w:t>
      </w:r>
      <w:r w:rsidRPr="00560B6C">
        <w:rPr>
          <w:rFonts w:ascii="Arial" w:hAnsi="Arial"/>
          <w:sz w:val="24"/>
          <w:u w:val="single"/>
        </w:rPr>
        <w:t>climate change</w:t>
      </w:r>
      <w:r w:rsidRPr="00221244">
        <w:rPr>
          <w:rFonts w:ascii="Arial" w:hAnsi="Arial"/>
          <w:sz w:val="16"/>
        </w:rPr>
        <w:t xml:space="preserve"> as well. </w:t>
      </w:r>
      <w:r w:rsidRPr="00560B6C">
        <w:rPr>
          <w:rFonts w:ascii="Arial" w:hAnsi="Arial"/>
          <w:sz w:val="24"/>
          <w:highlight w:val="yellow"/>
          <w:u w:val="single"/>
        </w:rPr>
        <w:t>This is a rare degree of agreement</w:t>
      </w:r>
      <w:r w:rsidRPr="00221244">
        <w:rPr>
          <w:rFonts w:ascii="Arial" w:hAnsi="Arial"/>
          <w:sz w:val="16"/>
        </w:rPr>
        <w:t xml:space="preserve"> within such an independent and cantankerous group as the world's top scientists. </w:t>
      </w:r>
      <w:r w:rsidRPr="00560B6C">
        <w:rPr>
          <w:rFonts w:ascii="Arial" w:hAnsi="Arial"/>
          <w:sz w:val="24"/>
          <w:u w:val="single"/>
        </w:rPr>
        <w:t xml:space="preserve">This is </w:t>
      </w:r>
      <w:r w:rsidRPr="00560B6C">
        <w:rPr>
          <w:rFonts w:ascii="Arial" w:hAnsi="Arial"/>
          <w:sz w:val="24"/>
          <w:highlight w:val="yellow"/>
          <w:u w:val="single"/>
        </w:rPr>
        <w:t>the same</w:t>
      </w:r>
      <w:r w:rsidRPr="00221244">
        <w:rPr>
          <w:rFonts w:ascii="Arial" w:hAnsi="Arial"/>
          <w:sz w:val="16"/>
        </w:rPr>
        <w:t xml:space="preserve"> degree of scientific </w:t>
      </w:r>
      <w:r w:rsidRPr="00560B6C">
        <w:rPr>
          <w:rFonts w:ascii="Arial" w:hAnsi="Arial"/>
          <w:sz w:val="24"/>
          <w:u w:val="single"/>
        </w:rPr>
        <w:t>consensus</w:t>
      </w:r>
      <w:r w:rsidRPr="00221244">
        <w:rPr>
          <w:rFonts w:ascii="Arial" w:hAnsi="Arial"/>
          <w:sz w:val="16"/>
        </w:rPr>
        <w:t xml:space="preserve"> that </w:t>
      </w:r>
      <w:r w:rsidRPr="00560B6C">
        <w:rPr>
          <w:rFonts w:ascii="Arial" w:hAnsi="Arial"/>
          <w:sz w:val="24"/>
          <w:highlight w:val="yellow"/>
          <w:u w:val="single"/>
        </w:rPr>
        <w:t>scientists</w:t>
      </w:r>
      <w:r w:rsidRPr="00560B6C">
        <w:rPr>
          <w:rFonts w:ascii="Arial" w:hAnsi="Arial"/>
          <w:sz w:val="24"/>
          <w:u w:val="single"/>
        </w:rPr>
        <w:t xml:space="preserve"> have </w:t>
      </w:r>
      <w:r w:rsidRPr="00560B6C">
        <w:rPr>
          <w:rFonts w:ascii="Arial" w:hAnsi="Arial"/>
          <w:sz w:val="24"/>
          <w:highlight w:val="yellow"/>
          <w:u w:val="single"/>
        </w:rPr>
        <w:t>achieved over</w:t>
      </w:r>
      <w:r w:rsidRPr="00221244">
        <w:rPr>
          <w:rFonts w:ascii="Arial" w:hAnsi="Arial"/>
          <w:sz w:val="16"/>
        </w:rPr>
        <w:t xml:space="preserve"> most major ideas, including </w:t>
      </w:r>
      <w:r w:rsidRPr="00560B6C">
        <w:rPr>
          <w:rFonts w:ascii="Arial" w:hAnsi="Arial"/>
          <w:sz w:val="24"/>
          <w:highlight w:val="yellow"/>
          <w:u w:val="single"/>
        </w:rPr>
        <w:t>gravity</w:t>
      </w:r>
      <w:r w:rsidRPr="00221244">
        <w:rPr>
          <w:rFonts w:ascii="Arial" w:hAnsi="Arial"/>
          <w:sz w:val="16"/>
          <w:highlight w:val="yellow"/>
        </w:rPr>
        <w:t xml:space="preserve">, </w:t>
      </w:r>
      <w:r w:rsidRPr="00560B6C">
        <w:rPr>
          <w:rFonts w:ascii="Arial" w:hAnsi="Arial"/>
          <w:sz w:val="24"/>
          <w:highlight w:val="yellow"/>
          <w:u w:val="single"/>
        </w:rPr>
        <w:t>evolution</w:t>
      </w:r>
      <w:r w:rsidRPr="00221244">
        <w:rPr>
          <w:rFonts w:ascii="Arial" w:hAnsi="Arial"/>
          <w:sz w:val="16"/>
        </w:rPr>
        <w:t xml:space="preserve">, and </w:t>
      </w:r>
      <w:r w:rsidRPr="00560B6C">
        <w:rPr>
          <w:rFonts w:ascii="Arial" w:hAnsi="Arial"/>
          <w:sz w:val="24"/>
          <w:highlight w:val="yellow"/>
          <w:u w:val="single"/>
        </w:rPr>
        <w:t>relativity</w:t>
      </w:r>
      <w:r w:rsidRPr="00221244">
        <w:rPr>
          <w:rFonts w:ascii="Arial" w:hAnsi="Arial"/>
          <w:sz w:val="16"/>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560B6C">
        <w:rPr>
          <w:rFonts w:ascii="Arial" w:hAnsi="Arial"/>
          <w:sz w:val="24"/>
          <w:highlight w:val="yellow"/>
          <w:u w:val="single"/>
        </w:rPr>
        <w:t>why is there</w:t>
      </w:r>
      <w:r w:rsidRPr="00560B6C">
        <w:rPr>
          <w:rFonts w:ascii="Arial" w:hAnsi="Arial"/>
          <w:sz w:val="24"/>
          <w:u w:val="single"/>
        </w:rPr>
        <w:t xml:space="preserve"> still any </w:t>
      </w:r>
      <w:r w:rsidRPr="00560B6C">
        <w:rPr>
          <w:rFonts w:ascii="Arial" w:hAnsi="Arial"/>
          <w:sz w:val="24"/>
          <w:highlight w:val="yellow"/>
          <w:u w:val="single"/>
        </w:rPr>
        <w:t>debate</w:t>
      </w:r>
      <w:r w:rsidRPr="00560B6C">
        <w:rPr>
          <w:rFonts w:ascii="Arial" w:hAnsi="Arial"/>
          <w:sz w:val="24"/>
          <w:u w:val="single"/>
        </w:rPr>
        <w:t xml:space="preserve"> at all? The answer has been revealed</w:t>
      </w:r>
      <w:r w:rsidRPr="00221244">
        <w:rPr>
          <w:rFonts w:ascii="Arial" w:hAnsi="Arial"/>
          <w:sz w:val="16"/>
        </w:rPr>
        <w:t xml:space="preserve"> by a number of investigations by diligent reporters who got past the PR machinery denying global warming, and uncovered </w:t>
      </w:r>
      <w:r w:rsidRPr="00560B6C">
        <w:rPr>
          <w:rFonts w:ascii="Arial" w:hAnsi="Arial"/>
          <w:sz w:val="24"/>
          <w:highlight w:val="yellow"/>
          <w:u w:val="single"/>
        </w:rPr>
        <w:t>the money trail</w:t>
      </w:r>
      <w:r w:rsidRPr="00221244">
        <w:rPr>
          <w:rFonts w:ascii="Arial" w:hAnsi="Arial"/>
          <w:sz w:val="16"/>
        </w:rPr>
        <w:t xml:space="preserve">. Originally, there were no real "dissenters" to the idea of global warming by scientists who are actually involved with climate research. Instead, the </w:t>
      </w:r>
      <w:r w:rsidRPr="00560B6C">
        <w:rPr>
          <w:rFonts w:ascii="Arial" w:hAnsi="Arial"/>
          <w:sz w:val="24"/>
          <w:u w:val="single"/>
        </w:rPr>
        <w:t>forces with vested interests</w:t>
      </w:r>
      <w:r w:rsidRPr="00221244">
        <w:rPr>
          <w:rFonts w:ascii="Arial" w:hAnsi="Arial"/>
          <w:sz w:val="16"/>
        </w:rPr>
        <w:t xml:space="preserve"> in denying global climate change (the </w:t>
      </w:r>
      <w:r w:rsidRPr="00560B6C">
        <w:rPr>
          <w:rFonts w:ascii="Arial" w:hAnsi="Arial"/>
          <w:sz w:val="24"/>
          <w:u w:val="single"/>
        </w:rPr>
        <w:t>energy companies</w:t>
      </w:r>
      <w:r w:rsidRPr="00221244">
        <w:rPr>
          <w:rFonts w:ascii="Arial" w:hAnsi="Arial"/>
          <w:sz w:val="16"/>
        </w:rPr>
        <w:t>, and the "</w:t>
      </w:r>
      <w:r w:rsidRPr="00560B6C">
        <w:rPr>
          <w:rFonts w:ascii="Arial" w:hAnsi="Arial"/>
          <w:sz w:val="24"/>
          <w:u w:val="single"/>
        </w:rPr>
        <w:t xml:space="preserve">free-market" advocates) followed the strategy of tobacco companies: create a smokescreen of confusion </w:t>
      </w:r>
      <w:r w:rsidRPr="00221244">
        <w:rPr>
          <w:rFonts w:ascii="Arial" w:hAnsi="Arial"/>
          <w:sz w:val="16"/>
        </w:rPr>
        <w:t xml:space="preserve">and prevent the American public from recognizing scientific consensus. As the famous </w:t>
      </w:r>
      <w:proofErr w:type="gramStart"/>
      <w:r w:rsidRPr="00221244">
        <w:rPr>
          <w:rFonts w:ascii="Arial" w:hAnsi="Arial"/>
          <w:sz w:val="16"/>
        </w:rPr>
        <w:t>memo[</w:t>
      </w:r>
      <w:proofErr w:type="gramEnd"/>
      <w:r w:rsidRPr="00221244">
        <w:rPr>
          <w:rFonts w:ascii="Arial" w:hAnsi="Arial"/>
          <w:sz w:val="16"/>
        </w:rPr>
        <w:t xml:space="preserve"> 27] from the tobacco lobbyists said "Doubt is our product." The </w:t>
      </w:r>
      <w:proofErr w:type="spellStart"/>
      <w:r w:rsidRPr="00560B6C">
        <w:rPr>
          <w:rFonts w:ascii="Arial" w:hAnsi="Arial"/>
          <w:sz w:val="24"/>
          <w:highlight w:val="yellow"/>
          <w:u w:val="single"/>
        </w:rPr>
        <w:t>denialists</w:t>
      </w:r>
      <w:proofErr w:type="spellEnd"/>
      <w:r w:rsidRPr="00560B6C">
        <w:rPr>
          <w:rFonts w:ascii="Arial" w:hAnsi="Arial"/>
          <w:sz w:val="24"/>
          <w:highlight w:val="yellow"/>
          <w:u w:val="single"/>
        </w:rPr>
        <w:t xml:space="preserve"> generated an anti-science movemen</w:t>
      </w:r>
      <w:r w:rsidRPr="00560B6C">
        <w:rPr>
          <w:rFonts w:ascii="Arial" w:hAnsi="Arial"/>
          <w:sz w:val="24"/>
          <w:u w:val="single"/>
        </w:rPr>
        <w:t>t entirely out of thin air</w:t>
      </w:r>
      <w:r w:rsidRPr="00221244">
        <w:rPr>
          <w:rFonts w:ascii="Arial" w:hAnsi="Arial"/>
          <w:sz w:val="16"/>
        </w:rPr>
        <w:t xml:space="preserve"> and PR. The evidence for this PR conspiracy has been well documented in numerous sources. For example, </w:t>
      </w:r>
      <w:proofErr w:type="spellStart"/>
      <w:r w:rsidRPr="00221244">
        <w:rPr>
          <w:rFonts w:ascii="Arial" w:hAnsi="Arial"/>
          <w:sz w:val="16"/>
        </w:rPr>
        <w:t>Oreskes</w:t>
      </w:r>
      <w:proofErr w:type="spellEnd"/>
      <w:r w:rsidRPr="00221244">
        <w:rPr>
          <w:rFonts w:ascii="Arial" w:hAnsi="Arial"/>
          <w:sz w:val="16"/>
        </w:rPr>
        <w:t xml:space="preserve"> and Conway revealed from memos leaked to the press that in April 1998 the right-wing </w:t>
      </w:r>
      <w:r w:rsidRPr="00560B6C">
        <w:rPr>
          <w:rFonts w:ascii="Arial" w:hAnsi="Arial"/>
          <w:sz w:val="24"/>
          <w:u w:val="single"/>
        </w:rPr>
        <w:t>Marshall Institute</w:t>
      </w:r>
      <w:r w:rsidRPr="00221244">
        <w:rPr>
          <w:rFonts w:ascii="Arial" w:hAnsi="Arial"/>
          <w:sz w:val="16"/>
        </w:rPr>
        <w:t xml:space="preserve">, SEPP (Fred Seitz's lobby that aids tobacco companies and polluters), and </w:t>
      </w:r>
      <w:r w:rsidRPr="00560B6C">
        <w:rPr>
          <w:rFonts w:ascii="Arial" w:hAnsi="Arial"/>
          <w:sz w:val="24"/>
          <w:u w:val="single"/>
        </w:rPr>
        <w:t>ExxonMobil</w:t>
      </w:r>
      <w:r w:rsidRPr="00221244">
        <w:rPr>
          <w:rFonts w:ascii="Arial" w:hAnsi="Arial"/>
          <w:sz w:val="16"/>
        </w:rPr>
        <w:t xml:space="preserve">, met in secret at the </w:t>
      </w:r>
      <w:r w:rsidRPr="00560B6C">
        <w:rPr>
          <w:rFonts w:ascii="Arial" w:hAnsi="Arial"/>
          <w:sz w:val="24"/>
          <w:u w:val="single"/>
        </w:rPr>
        <w:t>A</w:t>
      </w:r>
      <w:r w:rsidRPr="00221244">
        <w:rPr>
          <w:rFonts w:ascii="Arial" w:hAnsi="Arial"/>
          <w:sz w:val="16"/>
        </w:rPr>
        <w:t xml:space="preserve">merican </w:t>
      </w:r>
      <w:r w:rsidRPr="00560B6C">
        <w:rPr>
          <w:rFonts w:ascii="Arial" w:hAnsi="Arial"/>
          <w:sz w:val="24"/>
          <w:u w:val="single"/>
        </w:rPr>
        <w:t>P</w:t>
      </w:r>
      <w:r w:rsidRPr="00221244">
        <w:rPr>
          <w:rFonts w:ascii="Arial" w:hAnsi="Arial"/>
          <w:sz w:val="16"/>
        </w:rPr>
        <w:t xml:space="preserve">etroleum </w:t>
      </w:r>
      <w:r w:rsidRPr="00560B6C">
        <w:rPr>
          <w:rFonts w:ascii="Arial" w:hAnsi="Arial"/>
          <w:sz w:val="24"/>
          <w:u w:val="single"/>
        </w:rPr>
        <w:t>I</w:t>
      </w:r>
      <w:r w:rsidRPr="00221244">
        <w:rPr>
          <w:rFonts w:ascii="Arial" w:hAnsi="Arial"/>
          <w:sz w:val="16"/>
        </w:rPr>
        <w:t xml:space="preserve">nstitute's headquarters in Washington, D.C. There they </w:t>
      </w:r>
      <w:r w:rsidRPr="00560B6C">
        <w:rPr>
          <w:rFonts w:ascii="Arial" w:hAnsi="Arial"/>
          <w:sz w:val="24"/>
          <w:u w:val="single"/>
        </w:rPr>
        <w:t>planned a $20 million</w:t>
      </w:r>
      <w:r w:rsidRPr="00221244">
        <w:rPr>
          <w:rFonts w:ascii="Arial" w:hAnsi="Arial"/>
          <w:sz w:val="16"/>
        </w:rPr>
        <w:t xml:space="preserve"> </w:t>
      </w:r>
      <w:r w:rsidRPr="00560B6C">
        <w:rPr>
          <w:rFonts w:ascii="Arial" w:hAnsi="Arial"/>
          <w:sz w:val="24"/>
          <w:u w:val="single"/>
        </w:rPr>
        <w:t>campaign</w:t>
      </w:r>
      <w:r w:rsidRPr="00221244">
        <w:rPr>
          <w:rFonts w:ascii="Arial" w:hAnsi="Arial"/>
          <w:sz w:val="16"/>
        </w:rPr>
        <w:t xml:space="preserve"> to get "respected scientists" to cast doubt on climate change, get major PR efforts going, and lobby Congress that global warming isn't real and is not a threat. The </w:t>
      </w:r>
      <w:r w:rsidRPr="00560B6C">
        <w:rPr>
          <w:rFonts w:ascii="Arial" w:hAnsi="Arial"/>
          <w:sz w:val="24"/>
          <w:u w:val="single"/>
        </w:rPr>
        <w:t>right-wing institutes</w:t>
      </w:r>
      <w:r w:rsidRPr="00221244">
        <w:rPr>
          <w:rFonts w:ascii="Arial" w:hAnsi="Arial"/>
          <w:sz w:val="16"/>
        </w:rPr>
        <w:t xml:space="preserve"> and the energy lobby </w:t>
      </w:r>
      <w:r w:rsidRPr="00560B6C">
        <w:rPr>
          <w:rFonts w:ascii="Arial" w:hAnsi="Arial"/>
          <w:sz w:val="24"/>
          <w:u w:val="single"/>
        </w:rPr>
        <w:t>beat the bushes to find</w:t>
      </w:r>
      <w:r w:rsidRPr="00221244">
        <w:rPr>
          <w:rFonts w:ascii="Arial" w:hAnsi="Arial"/>
          <w:sz w:val="16"/>
        </w:rPr>
        <w:t xml:space="preserve"> scientists -- </w:t>
      </w:r>
      <w:r w:rsidRPr="00560B6C">
        <w:rPr>
          <w:rFonts w:ascii="Arial" w:hAnsi="Arial"/>
          <w:sz w:val="24"/>
          <w:u w:val="single"/>
        </w:rPr>
        <w:t>any scientists</w:t>
      </w:r>
      <w:r w:rsidRPr="00221244">
        <w:rPr>
          <w:rFonts w:ascii="Arial" w:hAnsi="Arial"/>
          <w:sz w:val="16"/>
        </w:rPr>
        <w:t xml:space="preserve"> -- </w:t>
      </w:r>
      <w:r w:rsidRPr="00560B6C">
        <w:rPr>
          <w:rFonts w:ascii="Arial" w:hAnsi="Arial"/>
          <w:sz w:val="24"/>
          <w:u w:val="single"/>
        </w:rPr>
        <w:t xml:space="preserve">who might disagree with the </w:t>
      </w:r>
      <w:r w:rsidRPr="00221244">
        <w:rPr>
          <w:rFonts w:ascii="Arial" w:hAnsi="Arial"/>
          <w:sz w:val="16"/>
        </w:rPr>
        <w:t xml:space="preserve">scientific </w:t>
      </w:r>
      <w:r w:rsidRPr="00560B6C">
        <w:rPr>
          <w:rFonts w:ascii="Arial" w:hAnsi="Arial"/>
          <w:sz w:val="24"/>
          <w:u w:val="single"/>
        </w:rPr>
        <w:t>consensus</w:t>
      </w:r>
      <w:r w:rsidRPr="00221244">
        <w:rPr>
          <w:rFonts w:ascii="Arial" w:hAnsi="Arial"/>
          <w:sz w:val="16"/>
        </w:rPr>
        <w:t>. As investigative journalists and scientists have documented over and over again</w:t>
      </w:r>
      <w:proofErr w:type="gramStart"/>
      <w:r w:rsidRPr="00221244">
        <w:rPr>
          <w:rFonts w:ascii="Arial" w:hAnsi="Arial"/>
          <w:sz w:val="16"/>
        </w:rPr>
        <w:t>,[</w:t>
      </w:r>
      <w:proofErr w:type="gramEnd"/>
      <w:r w:rsidRPr="00221244">
        <w:rPr>
          <w:rFonts w:ascii="Arial" w:hAnsi="Arial"/>
          <w:sz w:val="16"/>
        </w:rPr>
        <w:t xml:space="preserve"> 28] </w:t>
      </w:r>
      <w:r w:rsidRPr="00560B6C">
        <w:rPr>
          <w:rFonts w:ascii="Arial" w:hAnsi="Arial"/>
          <w:sz w:val="24"/>
          <w:u w:val="single"/>
        </w:rPr>
        <w:t xml:space="preserve">the </w:t>
      </w:r>
      <w:proofErr w:type="spellStart"/>
      <w:r w:rsidRPr="00560B6C">
        <w:rPr>
          <w:rFonts w:ascii="Arial" w:hAnsi="Arial"/>
          <w:sz w:val="24"/>
          <w:u w:val="single"/>
        </w:rPr>
        <w:t>denialist</w:t>
      </w:r>
      <w:proofErr w:type="spellEnd"/>
      <w:r w:rsidRPr="00560B6C">
        <w:rPr>
          <w:rFonts w:ascii="Arial" w:hAnsi="Arial"/>
          <w:sz w:val="24"/>
          <w:u w:val="single"/>
        </w:rPr>
        <w:t xml:space="preserve"> conspiracy essentially paid for the testimony of anyone who could be useful to them</w:t>
      </w:r>
      <w:r w:rsidRPr="00221244">
        <w:rPr>
          <w:rFonts w:ascii="Arial" w:hAnsi="Arial"/>
          <w:sz w:val="16"/>
        </w:rPr>
        <w:t xml:space="preserve">. The day that the 2007 IPCC report was released (Feb. 2, 2007), the British newspaper The Guardian reported that the conservative </w:t>
      </w:r>
      <w:r w:rsidRPr="00560B6C">
        <w:rPr>
          <w:rFonts w:ascii="Arial" w:hAnsi="Arial"/>
          <w:sz w:val="24"/>
          <w:u w:val="single"/>
        </w:rPr>
        <w:t>American Enterprise Institute</w:t>
      </w:r>
      <w:r w:rsidRPr="00221244">
        <w:rPr>
          <w:rFonts w:ascii="Arial" w:hAnsi="Arial"/>
          <w:sz w:val="16"/>
        </w:rPr>
        <w:t xml:space="preserve"> (funded largely by oil companies and conservative think tanks) had </w:t>
      </w:r>
      <w:r w:rsidRPr="00560B6C">
        <w:rPr>
          <w:rFonts w:ascii="Arial" w:hAnsi="Arial"/>
          <w:sz w:val="24"/>
          <w:u w:val="single"/>
        </w:rPr>
        <w:t>offered $10,000 plus travel</w:t>
      </w:r>
      <w:r w:rsidRPr="00221244">
        <w:rPr>
          <w:rFonts w:ascii="Arial" w:hAnsi="Arial"/>
          <w:sz w:val="16"/>
        </w:rPr>
        <w:t xml:space="preserve"> expenses </w:t>
      </w:r>
      <w:r w:rsidRPr="00560B6C">
        <w:rPr>
          <w:rFonts w:ascii="Arial" w:hAnsi="Arial"/>
          <w:sz w:val="24"/>
          <w:u w:val="single"/>
        </w:rPr>
        <w:t xml:space="preserve">to scientists who would write negatively about the IPCC </w:t>
      </w:r>
      <w:r w:rsidRPr="00221244">
        <w:rPr>
          <w:rFonts w:ascii="Arial" w:hAnsi="Arial"/>
          <w:sz w:val="16"/>
        </w:rPr>
        <w:t xml:space="preserve">report.[ 29] In February 2012, </w:t>
      </w:r>
      <w:r w:rsidRPr="00560B6C">
        <w:rPr>
          <w:rFonts w:ascii="Arial" w:hAnsi="Arial"/>
          <w:sz w:val="24"/>
          <w:u w:val="single"/>
        </w:rPr>
        <w:t>leaks of documents from</w:t>
      </w:r>
      <w:r w:rsidRPr="00221244">
        <w:rPr>
          <w:rFonts w:ascii="Arial" w:hAnsi="Arial"/>
          <w:sz w:val="16"/>
        </w:rPr>
        <w:t xml:space="preserve"> the </w:t>
      </w:r>
      <w:proofErr w:type="spellStart"/>
      <w:r w:rsidRPr="00221244">
        <w:rPr>
          <w:rFonts w:ascii="Arial" w:hAnsi="Arial"/>
          <w:sz w:val="16"/>
        </w:rPr>
        <w:t>denialist</w:t>
      </w:r>
      <w:proofErr w:type="spellEnd"/>
      <w:r w:rsidRPr="00221244">
        <w:rPr>
          <w:rFonts w:ascii="Arial" w:hAnsi="Arial"/>
          <w:sz w:val="16"/>
        </w:rPr>
        <w:t xml:space="preserve"> </w:t>
      </w:r>
      <w:r w:rsidRPr="00560B6C">
        <w:rPr>
          <w:rFonts w:ascii="Arial" w:hAnsi="Arial"/>
          <w:sz w:val="24"/>
          <w:u w:val="single"/>
        </w:rPr>
        <w:t>Heartland</w:t>
      </w:r>
      <w:r w:rsidRPr="00221244">
        <w:rPr>
          <w:rFonts w:ascii="Arial" w:hAnsi="Arial"/>
          <w:sz w:val="16"/>
        </w:rPr>
        <w:t xml:space="preserve"> Institute </w:t>
      </w:r>
      <w:r w:rsidRPr="00560B6C">
        <w:rPr>
          <w:rFonts w:ascii="Arial" w:hAnsi="Arial"/>
          <w:sz w:val="24"/>
          <w:u w:val="single"/>
        </w:rPr>
        <w:t>revealed that they</w:t>
      </w:r>
      <w:r w:rsidRPr="00221244">
        <w:rPr>
          <w:rFonts w:ascii="Arial" w:hAnsi="Arial"/>
          <w:sz w:val="16"/>
        </w:rPr>
        <w:t xml:space="preserve"> </w:t>
      </w:r>
      <w:r w:rsidRPr="00560B6C">
        <w:rPr>
          <w:rFonts w:ascii="Arial" w:hAnsi="Arial"/>
          <w:sz w:val="24"/>
          <w:u w:val="single"/>
        </w:rPr>
        <w:t>were</w:t>
      </w:r>
      <w:r w:rsidRPr="00221244">
        <w:rPr>
          <w:rFonts w:ascii="Arial" w:hAnsi="Arial"/>
          <w:sz w:val="16"/>
        </w:rPr>
        <w:t xml:space="preserve"> </w:t>
      </w:r>
      <w:r w:rsidRPr="00560B6C">
        <w:rPr>
          <w:rFonts w:ascii="Arial" w:hAnsi="Arial"/>
          <w:sz w:val="24"/>
          <w:u w:val="single"/>
        </w:rPr>
        <w:t>trying to i</w:t>
      </w:r>
      <w:r w:rsidRPr="00221244">
        <w:rPr>
          <w:rFonts w:ascii="Arial" w:hAnsi="Arial"/>
          <w:sz w:val="16"/>
        </w:rPr>
        <w:t xml:space="preserve">nfluence science education, </w:t>
      </w:r>
      <w:r w:rsidRPr="00560B6C">
        <w:rPr>
          <w:rFonts w:ascii="Arial" w:hAnsi="Arial"/>
          <w:sz w:val="24"/>
          <w:u w:val="single"/>
        </w:rPr>
        <w:t>suppress the work of scientists</w:t>
      </w:r>
      <w:r w:rsidRPr="00221244">
        <w:rPr>
          <w:rFonts w:ascii="Arial" w:hAnsi="Arial"/>
          <w:sz w:val="16"/>
        </w:rPr>
        <w:t xml:space="preserve">, and had </w:t>
      </w:r>
      <w:r w:rsidRPr="00560B6C">
        <w:rPr>
          <w:rFonts w:ascii="Arial" w:hAnsi="Arial"/>
          <w:sz w:val="24"/>
          <w:u w:val="single"/>
        </w:rPr>
        <w:t>paid off many</w:t>
      </w:r>
      <w:r w:rsidRPr="00221244">
        <w:rPr>
          <w:rFonts w:ascii="Arial" w:hAnsi="Arial"/>
          <w:sz w:val="16"/>
        </w:rPr>
        <w:t xml:space="preserve"> prominent </w:t>
      </w:r>
      <w:r w:rsidRPr="00560B6C">
        <w:rPr>
          <w:rFonts w:ascii="Arial" w:hAnsi="Arial"/>
          <w:sz w:val="24"/>
          <w:u w:val="single"/>
        </w:rPr>
        <w:t>climate deniers</w:t>
      </w:r>
      <w:r w:rsidRPr="00221244">
        <w:rPr>
          <w:rFonts w:ascii="Arial" w:hAnsi="Arial"/>
          <w:sz w:val="16"/>
        </w:rPr>
        <w:t xml:space="preserve">, such as </w:t>
      </w:r>
      <w:r w:rsidRPr="00560B6C">
        <w:rPr>
          <w:rFonts w:ascii="Arial" w:hAnsi="Arial"/>
          <w:sz w:val="24"/>
          <w:u w:val="single"/>
        </w:rPr>
        <w:t>Anthony Watts</w:t>
      </w:r>
      <w:r w:rsidRPr="00221244">
        <w:rPr>
          <w:rFonts w:ascii="Arial" w:hAnsi="Arial"/>
          <w:sz w:val="16"/>
        </w:rPr>
        <w:t xml:space="preserve">, all in an effort to circumvent the scientific consensus by doing an "end run" of PR and political pressure. Other leaks have shown </w:t>
      </w:r>
      <w:r w:rsidRPr="00560B6C">
        <w:rPr>
          <w:rFonts w:ascii="Arial" w:hAnsi="Arial"/>
          <w:sz w:val="24"/>
          <w:u w:val="single"/>
        </w:rPr>
        <w:t>9 out of 10 major</w:t>
      </w:r>
      <w:r w:rsidRPr="00221244">
        <w:rPr>
          <w:rFonts w:ascii="Arial" w:hAnsi="Arial"/>
          <w:sz w:val="16"/>
        </w:rPr>
        <w:t xml:space="preserve"> climate </w:t>
      </w:r>
      <w:r w:rsidRPr="00560B6C">
        <w:rPr>
          <w:rFonts w:ascii="Arial" w:hAnsi="Arial"/>
          <w:sz w:val="24"/>
          <w:u w:val="single"/>
        </w:rPr>
        <w:t>deniers are paid by ExxonMobil</w:t>
      </w:r>
      <w:proofErr w:type="gramStart"/>
      <w:r w:rsidRPr="00221244">
        <w:rPr>
          <w:rFonts w:ascii="Arial" w:hAnsi="Arial"/>
          <w:sz w:val="16"/>
        </w:rPr>
        <w:t>.[</w:t>
      </w:r>
      <w:proofErr w:type="gramEnd"/>
      <w:r w:rsidRPr="00221244">
        <w:rPr>
          <w:rFonts w:ascii="Arial" w:hAnsi="Arial"/>
          <w:sz w:val="16"/>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560B6C">
        <w:rPr>
          <w:rFonts w:ascii="Arial" w:hAnsi="Arial"/>
          <w:sz w:val="24"/>
          <w:highlight w:val="yellow"/>
          <w:u w:val="single"/>
        </w:rPr>
        <w:t>With this</w:t>
      </w:r>
      <w:r w:rsidRPr="00560B6C">
        <w:rPr>
          <w:rFonts w:ascii="Arial" w:hAnsi="Arial"/>
          <w:sz w:val="24"/>
          <w:u w:val="single"/>
        </w:rPr>
        <w:t xml:space="preserve"> kind of </w:t>
      </w:r>
      <w:r w:rsidRPr="00560B6C">
        <w:rPr>
          <w:rFonts w:ascii="Arial" w:hAnsi="Arial"/>
          <w:sz w:val="24"/>
          <w:highlight w:val="yellow"/>
          <w:u w:val="single"/>
        </w:rPr>
        <w:t>money</w:t>
      </w:r>
      <w:r w:rsidRPr="00560B6C">
        <w:rPr>
          <w:rFonts w:ascii="Arial" w:hAnsi="Arial"/>
          <w:sz w:val="24"/>
          <w:u w:val="single"/>
        </w:rPr>
        <w:t xml:space="preserve">, however, </w:t>
      </w:r>
      <w:r w:rsidRPr="00560B6C">
        <w:rPr>
          <w:rFonts w:ascii="Arial" w:hAnsi="Arial"/>
          <w:sz w:val="24"/>
          <w:highlight w:val="yellow"/>
          <w:u w:val="single"/>
        </w:rPr>
        <w:t>you can always find a fringe</w:t>
      </w:r>
      <w:r w:rsidRPr="00221244">
        <w:rPr>
          <w:rFonts w:ascii="Arial" w:hAnsi="Arial"/>
          <w:sz w:val="16"/>
        </w:rPr>
        <w:t xml:space="preserve"> scientist or </w:t>
      </w:r>
      <w:r w:rsidRPr="00560B6C">
        <w:rPr>
          <w:rFonts w:ascii="Arial" w:hAnsi="Arial"/>
          <w:sz w:val="24"/>
          <w:u w:val="single"/>
        </w:rPr>
        <w:t>crank</w:t>
      </w:r>
      <w:r w:rsidRPr="00221244">
        <w:rPr>
          <w:rFonts w:ascii="Arial" w:hAnsi="Arial"/>
          <w:sz w:val="16"/>
        </w:rPr>
        <w:t xml:space="preserve"> or someone </w:t>
      </w:r>
      <w:r w:rsidRPr="00560B6C">
        <w:rPr>
          <w:rFonts w:ascii="Arial" w:hAnsi="Arial"/>
          <w:sz w:val="24"/>
          <w:highlight w:val="yellow"/>
          <w:u w:val="single"/>
        </w:rPr>
        <w:t>with no relevant credentials</w:t>
      </w:r>
      <w:r w:rsidRPr="00221244">
        <w:rPr>
          <w:rFonts w:ascii="Arial" w:hAnsi="Arial"/>
          <w:sz w:val="16"/>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w:t>
      </w:r>
      <w:proofErr w:type="gramStart"/>
      <w:r w:rsidRPr="00221244">
        <w:rPr>
          <w:rFonts w:ascii="Arial" w:hAnsi="Arial"/>
          <w:sz w:val="16"/>
        </w:rPr>
        <w:t>[ 31</w:t>
      </w:r>
      <w:proofErr w:type="gramEnd"/>
      <w:r w:rsidRPr="00221244">
        <w:rPr>
          <w:rFonts w:ascii="Arial" w:hAnsi="Arial"/>
          <w:sz w:val="16"/>
        </w:rPr>
        <w:t xml:space="preserve">] which demonstrated that there were more scientists who accept evolution named "Steve" than the total number of "scientists who dispute evolution". It may generate lots of PR and a smokescreen to confuse the public, but it doesn't change the fact that </w:t>
      </w:r>
      <w:r w:rsidRPr="00560B6C">
        <w:rPr>
          <w:rFonts w:ascii="Arial" w:hAnsi="Arial"/>
          <w:sz w:val="24"/>
          <w:highlight w:val="yellow"/>
          <w:u w:val="single"/>
        </w:rPr>
        <w:t>scientists who actually do research</w:t>
      </w:r>
      <w:r w:rsidRPr="00221244">
        <w:rPr>
          <w:rFonts w:ascii="Arial" w:hAnsi="Arial"/>
          <w:sz w:val="16"/>
        </w:rPr>
        <w:t xml:space="preserve"> in climate change </w:t>
      </w:r>
      <w:r w:rsidRPr="00560B6C">
        <w:rPr>
          <w:rFonts w:ascii="Arial" w:hAnsi="Arial"/>
          <w:sz w:val="24"/>
          <w:highlight w:val="yellow"/>
          <w:u w:val="single"/>
        </w:rPr>
        <w:t>are unanimous</w:t>
      </w:r>
      <w:r w:rsidRPr="00221244">
        <w:rPr>
          <w:rFonts w:ascii="Arial" w:hAnsi="Arial"/>
          <w:sz w:val="16"/>
        </w:rPr>
        <w:t xml:space="preserve"> in their insistence that anthropogenic global warming is a real threat. Most </w:t>
      </w:r>
      <w:r w:rsidRPr="00560B6C">
        <w:rPr>
          <w:rFonts w:ascii="Arial" w:hAnsi="Arial"/>
          <w:sz w:val="24"/>
          <w:u w:val="single"/>
        </w:rPr>
        <w:t>scientists</w:t>
      </w:r>
      <w:r w:rsidRPr="00221244">
        <w:rPr>
          <w:rFonts w:ascii="Arial" w:hAnsi="Arial"/>
          <w:sz w:val="16"/>
        </w:rPr>
        <w:t xml:space="preserve"> I know and respect </w:t>
      </w:r>
      <w:r w:rsidRPr="00560B6C">
        <w:rPr>
          <w:rFonts w:ascii="Arial" w:hAnsi="Arial"/>
          <w:sz w:val="24"/>
          <w:u w:val="single"/>
        </w:rPr>
        <w:t>work</w:t>
      </w:r>
      <w:r w:rsidRPr="00221244">
        <w:rPr>
          <w:rFonts w:ascii="Arial" w:hAnsi="Arial"/>
          <w:sz w:val="16"/>
        </w:rPr>
        <w:t xml:space="preserve"> very hard </w:t>
      </w:r>
      <w:r w:rsidRPr="00560B6C">
        <w:rPr>
          <w:rFonts w:ascii="Arial" w:hAnsi="Arial"/>
          <w:sz w:val="24"/>
          <w:u w:val="single"/>
        </w:rPr>
        <w:t>for little</w:t>
      </w:r>
      <w:r w:rsidRPr="00221244">
        <w:rPr>
          <w:rFonts w:ascii="Arial" w:hAnsi="Arial"/>
          <w:sz w:val="16"/>
        </w:rPr>
        <w:t xml:space="preserve"> </w:t>
      </w:r>
      <w:r w:rsidRPr="00560B6C">
        <w:rPr>
          <w:rFonts w:ascii="Arial" w:hAnsi="Arial"/>
          <w:sz w:val="24"/>
          <w:u w:val="single"/>
        </w:rPr>
        <w:t>pay</w:t>
      </w:r>
      <w:r w:rsidRPr="00221244">
        <w:rPr>
          <w:rFonts w:ascii="Arial" w:hAnsi="Arial"/>
          <w:sz w:val="16"/>
        </w:rPr>
        <w:t>,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w:t>
      </w:r>
      <w:proofErr w:type="spellStart"/>
      <w:r w:rsidRPr="00221244">
        <w:rPr>
          <w:rFonts w:ascii="Arial" w:hAnsi="Arial"/>
          <w:sz w:val="16"/>
        </w:rPr>
        <w:t>Climategate</w:t>
      </w:r>
      <w:proofErr w:type="spellEnd"/>
      <w:r w:rsidRPr="00221244">
        <w:rPr>
          <w:rFonts w:ascii="Arial" w:hAnsi="Arial"/>
          <w:sz w:val="16"/>
        </w:rPr>
        <w:t xml:space="preserve"> scandal" is a classic case of this. It started with a few stolen emails from the Climate Research Unit of the University of East Anglia. If you read the complete text of the actual </w:t>
      </w:r>
      <w:proofErr w:type="gramStart"/>
      <w:r w:rsidRPr="00221244">
        <w:rPr>
          <w:rFonts w:ascii="Arial" w:hAnsi="Arial"/>
          <w:sz w:val="16"/>
        </w:rPr>
        <w:t>emails[</w:t>
      </w:r>
      <w:proofErr w:type="gramEnd"/>
      <w:r w:rsidRPr="00221244">
        <w:rPr>
          <w:rFonts w:ascii="Arial" w:hAnsi="Arial"/>
          <w:sz w:val="16"/>
        </w:rPr>
        <w:t xml:space="preserve">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w:t>
      </w:r>
      <w:proofErr w:type="gramStart"/>
      <w:r w:rsidRPr="00221244">
        <w:rPr>
          <w:rFonts w:ascii="Arial" w:hAnsi="Arial"/>
          <w:sz w:val="16"/>
        </w:rPr>
        <w:t>.[</w:t>
      </w:r>
      <w:proofErr w:type="gramEnd"/>
      <w:r w:rsidRPr="00221244">
        <w:rPr>
          <w:rFonts w:ascii="Arial" w:hAnsi="Arial"/>
          <w:sz w:val="16"/>
        </w:rPr>
        <w:t xml:space="preserve"> 33] Even if there had been some conspiracy on the part of these few scientists, </w:t>
      </w:r>
      <w:r w:rsidRPr="00560B6C">
        <w:rPr>
          <w:rFonts w:ascii="Arial" w:hAnsi="Arial"/>
          <w:sz w:val="24"/>
          <w:highlight w:val="yellow"/>
          <w:u w:val="single"/>
        </w:rPr>
        <w:t>there is</w:t>
      </w:r>
      <w:r w:rsidRPr="00560B6C">
        <w:rPr>
          <w:rFonts w:ascii="Arial" w:hAnsi="Arial"/>
          <w:sz w:val="24"/>
          <w:u w:val="single"/>
        </w:rPr>
        <w:t xml:space="preserve"> </w:t>
      </w:r>
      <w:r w:rsidRPr="00560B6C">
        <w:rPr>
          <w:rFonts w:ascii="Arial" w:hAnsi="Arial"/>
          <w:sz w:val="24"/>
          <w:highlight w:val="yellow"/>
          <w:u w:val="single"/>
        </w:rPr>
        <w:t>no reason to</w:t>
      </w:r>
      <w:r w:rsidRPr="00221244">
        <w:rPr>
          <w:rFonts w:ascii="Arial" w:hAnsi="Arial"/>
          <w:sz w:val="16"/>
          <w:highlight w:val="yellow"/>
        </w:rPr>
        <w:t xml:space="preserve"> </w:t>
      </w:r>
      <w:r w:rsidRPr="00560B6C">
        <w:rPr>
          <w:rFonts w:ascii="Arial" w:hAnsi="Arial"/>
          <w:sz w:val="24"/>
          <w:highlight w:val="yellow"/>
          <w:u w:val="single"/>
        </w:rPr>
        <w:t>believe</w:t>
      </w:r>
      <w:r w:rsidRPr="00560B6C">
        <w:rPr>
          <w:rFonts w:ascii="Arial" w:hAnsi="Arial"/>
          <w:sz w:val="24"/>
          <w:u w:val="single"/>
        </w:rPr>
        <w:t xml:space="preserve"> that </w:t>
      </w:r>
      <w:r w:rsidRPr="00560B6C">
        <w:rPr>
          <w:rFonts w:ascii="Arial" w:hAnsi="Arial"/>
          <w:sz w:val="24"/>
          <w:highlight w:val="yellow"/>
          <w:u w:val="single"/>
        </w:rPr>
        <w:t>the entire</w:t>
      </w:r>
      <w:r w:rsidRPr="00560B6C">
        <w:rPr>
          <w:rFonts w:ascii="Arial" w:hAnsi="Arial"/>
          <w:sz w:val="24"/>
          <w:u w:val="single"/>
        </w:rPr>
        <w:t xml:space="preserve"> climate </w:t>
      </w:r>
      <w:r w:rsidRPr="00560B6C">
        <w:rPr>
          <w:rFonts w:ascii="Arial" w:hAnsi="Arial"/>
          <w:sz w:val="24"/>
          <w:highlight w:val="yellow"/>
          <w:u w:val="single"/>
        </w:rPr>
        <w:t>science community is secretly working together</w:t>
      </w:r>
      <w:r w:rsidRPr="00560B6C">
        <w:rPr>
          <w:rFonts w:ascii="Arial" w:hAnsi="Arial"/>
          <w:sz w:val="24"/>
          <w:u w:val="single"/>
        </w:rPr>
        <w:t xml:space="preserve"> to generate false</w:t>
      </w:r>
      <w:r w:rsidRPr="00221244">
        <w:rPr>
          <w:rFonts w:ascii="Arial" w:hAnsi="Arial"/>
          <w:sz w:val="16"/>
        </w:rPr>
        <w:t xml:space="preserve"> </w:t>
      </w:r>
      <w:r w:rsidRPr="00560B6C">
        <w:rPr>
          <w:rFonts w:ascii="Arial" w:hAnsi="Arial"/>
          <w:sz w:val="24"/>
          <w:u w:val="single"/>
        </w:rPr>
        <w:t>information</w:t>
      </w:r>
      <w:r w:rsidRPr="00221244">
        <w:rPr>
          <w:rFonts w:ascii="Arial" w:hAnsi="Arial"/>
          <w:sz w:val="16"/>
        </w:rPr>
        <w:t xml:space="preserve"> and mislead the public. </w:t>
      </w:r>
      <w:r w:rsidRPr="00560B6C">
        <w:rPr>
          <w:rFonts w:ascii="Arial" w:hAnsi="Arial"/>
          <w:sz w:val="24"/>
          <w:u w:val="single"/>
        </w:rPr>
        <w:t>If there's one thing that is clear about science, it's</w:t>
      </w:r>
      <w:r w:rsidRPr="00221244">
        <w:rPr>
          <w:rFonts w:ascii="Arial" w:hAnsi="Arial"/>
          <w:sz w:val="16"/>
        </w:rPr>
        <w:t xml:space="preserve"> about </w:t>
      </w:r>
      <w:r w:rsidRPr="00560B6C">
        <w:rPr>
          <w:rFonts w:ascii="Arial" w:hAnsi="Arial"/>
          <w:sz w:val="24"/>
          <w:u w:val="single"/>
        </w:rPr>
        <w:t>competition and criticism</w:t>
      </w:r>
      <w:r w:rsidRPr="00221244">
        <w:rPr>
          <w:rFonts w:ascii="Arial" w:hAnsi="Arial"/>
          <w:sz w:val="16"/>
        </w:rPr>
        <w:t xml:space="preserve">, not conspiracy and collusion. </w:t>
      </w:r>
      <w:r w:rsidRPr="00560B6C">
        <w:rPr>
          <w:rFonts w:ascii="Arial" w:hAnsi="Arial"/>
          <w:sz w:val="24"/>
          <w:u w:val="single"/>
        </w:rPr>
        <w:t xml:space="preserve">Most </w:t>
      </w:r>
      <w:r w:rsidRPr="00560B6C">
        <w:rPr>
          <w:rFonts w:ascii="Arial" w:hAnsi="Arial"/>
          <w:sz w:val="24"/>
          <w:highlight w:val="yellow"/>
          <w:u w:val="single"/>
        </w:rPr>
        <w:t>labs are competing</w:t>
      </w:r>
      <w:r w:rsidRPr="00560B6C">
        <w:rPr>
          <w:rFonts w:ascii="Arial" w:hAnsi="Arial"/>
          <w:sz w:val="24"/>
          <w:u w:val="single"/>
        </w:rPr>
        <w:t xml:space="preserve"> with each other</w:t>
      </w:r>
      <w:r w:rsidRPr="00221244">
        <w:rPr>
          <w:rFonts w:ascii="Arial" w:hAnsi="Arial"/>
          <w:sz w:val="16"/>
        </w:rPr>
        <w:t xml:space="preserve">, not conspiring together. </w:t>
      </w:r>
      <w:r w:rsidRPr="00560B6C">
        <w:rPr>
          <w:rFonts w:ascii="Arial" w:hAnsi="Arial"/>
          <w:sz w:val="24"/>
          <w:highlight w:val="yellow"/>
          <w:u w:val="single"/>
        </w:rPr>
        <w:t>If one lab publishes a result that is not</w:t>
      </w:r>
      <w:r w:rsidRPr="00560B6C">
        <w:rPr>
          <w:rFonts w:ascii="Arial" w:hAnsi="Arial"/>
          <w:sz w:val="24"/>
          <w:u w:val="single"/>
        </w:rPr>
        <w:t xml:space="preserve"> clearly </w:t>
      </w:r>
      <w:r w:rsidRPr="00560B6C">
        <w:rPr>
          <w:rFonts w:ascii="Arial" w:hAnsi="Arial"/>
          <w:sz w:val="24"/>
          <w:highlight w:val="yellow"/>
          <w:u w:val="single"/>
        </w:rPr>
        <w:t>defensible, other labs will quickly correct</w:t>
      </w:r>
      <w:r w:rsidRPr="00221244">
        <w:rPr>
          <w:rFonts w:ascii="Arial" w:hAnsi="Arial"/>
          <w:sz w:val="16"/>
        </w:rPr>
        <w:t xml:space="preserve"> </w:t>
      </w:r>
      <w:r w:rsidRPr="00560B6C">
        <w:rPr>
          <w:rFonts w:ascii="Arial" w:hAnsi="Arial"/>
          <w:sz w:val="24"/>
          <w:u w:val="single"/>
        </w:rPr>
        <w:t>it</w:t>
      </w:r>
      <w:r w:rsidRPr="00221244">
        <w:rPr>
          <w:rFonts w:ascii="Arial" w:hAnsi="Arial"/>
          <w:sz w:val="16"/>
        </w:rPr>
        <w:t xml:space="preserve">. </w:t>
      </w:r>
      <w:proofErr w:type="gramStart"/>
      <w:r w:rsidRPr="00221244">
        <w:rPr>
          <w:rFonts w:ascii="Arial" w:hAnsi="Arial"/>
          <w:sz w:val="16"/>
        </w:rPr>
        <w:t xml:space="preserve">As James Lawrence Powell wrote: </w:t>
      </w:r>
      <w:r w:rsidRPr="00560B6C">
        <w:rPr>
          <w:rFonts w:ascii="Arial" w:hAnsi="Arial"/>
          <w:sz w:val="24"/>
          <w:u w:val="single"/>
        </w:rPr>
        <w:t>Scientists…show no evidence of being more interested in politics</w:t>
      </w:r>
      <w:r w:rsidRPr="00221244">
        <w:rPr>
          <w:rFonts w:ascii="Arial" w:hAnsi="Arial"/>
          <w:sz w:val="16"/>
        </w:rPr>
        <w:t xml:space="preserve"> or ideology than the average American.</w:t>
      </w:r>
      <w:proofErr w:type="gramEnd"/>
      <w:r w:rsidRPr="00221244">
        <w:rPr>
          <w:rFonts w:ascii="Arial" w:hAnsi="Arial"/>
          <w:sz w:val="16"/>
        </w:rPr>
        <w:t xml:space="preserve">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roofErr w:type="gramStart"/>
      <w:r w:rsidRPr="00221244">
        <w:rPr>
          <w:rFonts w:ascii="Arial" w:hAnsi="Arial"/>
          <w:sz w:val="16"/>
        </w:rPr>
        <w:t>.[</w:t>
      </w:r>
      <w:proofErr w:type="gramEnd"/>
      <w:r w:rsidRPr="00221244">
        <w:rPr>
          <w:rFonts w:ascii="Arial" w:hAnsi="Arial"/>
          <w:sz w:val="16"/>
        </w:rPr>
        <w:t xml:space="preserve">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w:t>
      </w:r>
      <w:proofErr w:type="spellStart"/>
      <w:r w:rsidRPr="00221244">
        <w:rPr>
          <w:rFonts w:ascii="Arial" w:hAnsi="Arial"/>
          <w:sz w:val="16"/>
        </w:rPr>
        <w:t>denialism</w:t>
      </w:r>
      <w:proofErr w:type="spellEnd"/>
      <w:r w:rsidRPr="00221244">
        <w:rPr>
          <w:rFonts w:ascii="Arial" w:hAnsi="Arial"/>
          <w:sz w:val="16"/>
        </w:rPr>
        <w:t xml:space="preserve">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w:t>
      </w:r>
      <w:proofErr w:type="spellStart"/>
      <w:r w:rsidRPr="00221244">
        <w:rPr>
          <w:rFonts w:ascii="Arial" w:hAnsi="Arial"/>
          <w:sz w:val="16"/>
        </w:rPr>
        <w:t>cre-ationism</w:t>
      </w:r>
      <w:proofErr w:type="spellEnd"/>
      <w:r w:rsidRPr="00221244">
        <w:rPr>
          <w:rFonts w:ascii="Arial" w:hAnsi="Arial"/>
          <w:sz w:val="16"/>
        </w:rPr>
        <w:t xml:space="preserve"> website for the Discovery Institute. Most of the daily news items lately have nothing to do with creationism at all, but are focused on climate denial and other right-wing causes</w:t>
      </w:r>
      <w:proofErr w:type="gramStart"/>
      <w:r w:rsidRPr="00221244">
        <w:rPr>
          <w:rFonts w:ascii="Arial" w:hAnsi="Arial"/>
          <w:sz w:val="16"/>
        </w:rPr>
        <w:t>.[</w:t>
      </w:r>
      <w:proofErr w:type="gramEnd"/>
      <w:r w:rsidRPr="00221244">
        <w:rPr>
          <w:rFonts w:ascii="Arial" w:hAnsi="Arial"/>
          <w:sz w:val="16"/>
        </w:rPr>
        <w:t xml:space="preserve">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w:t>
      </w:r>
      <w:r w:rsidRPr="00560B6C">
        <w:rPr>
          <w:rFonts w:ascii="Arial" w:hAnsi="Arial"/>
          <w:sz w:val="24"/>
          <w:highlight w:val="yellow"/>
          <w:u w:val="single"/>
        </w:rPr>
        <w:t>Muller</w:t>
      </w:r>
      <w:r w:rsidRPr="00221244">
        <w:rPr>
          <w:rFonts w:ascii="Arial" w:hAnsi="Arial"/>
          <w:sz w:val="16"/>
        </w:rPr>
        <w:t xml:space="preserve"> re</w:t>
      </w:r>
      <w:r w:rsidRPr="00560B6C">
        <w:rPr>
          <w:rFonts w:ascii="Arial" w:hAnsi="Arial"/>
          <w:sz w:val="24"/>
          <w:u w:val="single"/>
        </w:rPr>
        <w:t>-</w:t>
      </w:r>
      <w:r w:rsidRPr="00560B6C">
        <w:rPr>
          <w:rFonts w:ascii="Arial" w:hAnsi="Arial"/>
          <w:sz w:val="24"/>
          <w:highlight w:val="yellow"/>
          <w:u w:val="single"/>
        </w:rPr>
        <w:t>examined all the</w:t>
      </w:r>
      <w:r w:rsidRPr="00221244">
        <w:rPr>
          <w:rFonts w:ascii="Arial" w:hAnsi="Arial"/>
          <w:sz w:val="16"/>
          <w:highlight w:val="yellow"/>
        </w:rPr>
        <w:t xml:space="preserve"> </w:t>
      </w:r>
      <w:r w:rsidRPr="00560B6C">
        <w:rPr>
          <w:rFonts w:ascii="Arial" w:hAnsi="Arial"/>
          <w:sz w:val="24"/>
          <w:highlight w:val="yellow"/>
          <w:u w:val="single"/>
        </w:rPr>
        <w:t>temperature data</w:t>
      </w:r>
      <w:r w:rsidRPr="00221244">
        <w:rPr>
          <w:rFonts w:ascii="Arial" w:hAnsi="Arial"/>
          <w:sz w:val="16"/>
        </w:rPr>
        <w:t xml:space="preserve"> from the NOAA, East Anglia Hadley Climate Research Unit, and the Goddard Institute of Space Science sources. Even though Muller </w:t>
      </w:r>
      <w:r w:rsidRPr="00560B6C">
        <w:rPr>
          <w:rFonts w:ascii="Arial" w:hAnsi="Arial"/>
          <w:sz w:val="24"/>
          <w:highlight w:val="yellow"/>
          <w:u w:val="single"/>
        </w:rPr>
        <w:t>started out as a skeptic</w:t>
      </w:r>
      <w:r w:rsidRPr="00221244">
        <w:rPr>
          <w:rFonts w:ascii="Arial" w:hAnsi="Arial"/>
          <w:sz w:val="16"/>
        </w:rPr>
        <w:t xml:space="preserve"> of the temperature data, and </w:t>
      </w:r>
      <w:r w:rsidRPr="00560B6C">
        <w:rPr>
          <w:rFonts w:ascii="Arial" w:hAnsi="Arial"/>
          <w:sz w:val="24"/>
          <w:highlight w:val="yellow"/>
          <w:u w:val="single"/>
        </w:rPr>
        <w:t>was funded by the Koch brothers</w:t>
      </w:r>
      <w:r w:rsidRPr="00221244">
        <w:rPr>
          <w:rFonts w:ascii="Arial" w:hAnsi="Arial"/>
          <w:sz w:val="16"/>
        </w:rPr>
        <w:t xml:space="preserve"> and other oil company sources, </w:t>
      </w:r>
      <w:r w:rsidRPr="00560B6C">
        <w:rPr>
          <w:rFonts w:ascii="Arial" w:hAnsi="Arial"/>
          <w:sz w:val="24"/>
          <w:highlight w:val="yellow"/>
          <w:u w:val="single"/>
        </w:rPr>
        <w:t>he carefully checked</w:t>
      </w:r>
      <w:r w:rsidRPr="00221244">
        <w:rPr>
          <w:rFonts w:ascii="Arial" w:hAnsi="Arial"/>
          <w:sz w:val="16"/>
        </w:rPr>
        <w:t xml:space="preserve"> and re-checked </w:t>
      </w:r>
      <w:r w:rsidRPr="00560B6C">
        <w:rPr>
          <w:rFonts w:ascii="Arial" w:hAnsi="Arial"/>
          <w:sz w:val="24"/>
          <w:highlight w:val="yellow"/>
          <w:u w:val="single"/>
        </w:rPr>
        <w:t>the research</w:t>
      </w:r>
      <w:r w:rsidRPr="00221244">
        <w:rPr>
          <w:rFonts w:ascii="Arial" w:hAnsi="Arial"/>
          <w:sz w:val="16"/>
        </w:rPr>
        <w:t xml:space="preserve"> himself. When the GOP leaders called him to testify before the House Science and Technology Committee in spring 2011, they were expecting him to discredit the temperature data. Instead, </w:t>
      </w:r>
      <w:r w:rsidRPr="00560B6C">
        <w:rPr>
          <w:rFonts w:ascii="Arial" w:hAnsi="Arial"/>
          <w:sz w:val="24"/>
          <w:highlight w:val="yellow"/>
          <w:u w:val="single"/>
        </w:rPr>
        <w:t>Muller shocked his</w:t>
      </w:r>
      <w:r w:rsidRPr="00221244">
        <w:rPr>
          <w:rFonts w:ascii="Arial" w:hAnsi="Arial"/>
          <w:sz w:val="16"/>
        </w:rPr>
        <w:t xml:space="preserve"> GOP </w:t>
      </w:r>
      <w:r w:rsidRPr="00560B6C">
        <w:rPr>
          <w:rFonts w:ascii="Arial" w:hAnsi="Arial"/>
          <w:sz w:val="24"/>
          <w:highlight w:val="yellow"/>
          <w:u w:val="single"/>
        </w:rPr>
        <w:t>sponsors by demonstrating</w:t>
      </w:r>
      <w:r w:rsidRPr="00221244">
        <w:rPr>
          <w:rFonts w:ascii="Arial" w:hAnsi="Arial"/>
          <w:sz w:val="16"/>
        </w:rPr>
        <w:t xml:space="preserve"> his scientific integrity and telling the truth: </w:t>
      </w:r>
      <w:r w:rsidRPr="00560B6C">
        <w:rPr>
          <w:rFonts w:ascii="Arial" w:hAnsi="Arial"/>
          <w:sz w:val="24"/>
          <w:highlight w:val="yellow"/>
          <w:u w:val="single"/>
        </w:rPr>
        <w:t>the temperature increase is real</w:t>
      </w:r>
      <w:r w:rsidRPr="00221244">
        <w:rPr>
          <w:rFonts w:ascii="Arial" w:hAnsi="Arial"/>
          <w:sz w:val="16"/>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w:t>
      </w:r>
      <w:proofErr w:type="gramStart"/>
      <w:r w:rsidRPr="00221244">
        <w:rPr>
          <w:rFonts w:ascii="Arial" w:hAnsi="Arial"/>
          <w:sz w:val="16"/>
        </w:rPr>
        <w:t>.[</w:t>
      </w:r>
      <w:proofErr w:type="gramEnd"/>
      <w:r w:rsidRPr="00221244">
        <w:rPr>
          <w:rFonts w:ascii="Arial" w:hAnsi="Arial"/>
          <w:sz w:val="16"/>
        </w:rPr>
        <w:t xml:space="preserve">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w:t>
      </w:r>
      <w:proofErr w:type="gramStart"/>
      <w:r w:rsidRPr="00221244">
        <w:rPr>
          <w:rFonts w:ascii="Arial" w:hAnsi="Arial"/>
          <w:sz w:val="16"/>
        </w:rPr>
        <w:t>has</w:t>
      </w:r>
      <w:proofErr w:type="gramEnd"/>
      <w:r w:rsidRPr="00221244">
        <w:rPr>
          <w:rFonts w:ascii="Arial" w:hAnsi="Arial"/>
          <w:sz w:val="16"/>
        </w:rPr>
        <w:t xml:space="preserve">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w:t>
      </w:r>
      <w:proofErr w:type="gramStart"/>
      <w:r w:rsidRPr="00221244">
        <w:rPr>
          <w:rFonts w:ascii="Arial" w:hAnsi="Arial"/>
          <w:sz w:val="16"/>
        </w:rPr>
        <w:t>problem[</w:t>
      </w:r>
      <w:proofErr w:type="gramEnd"/>
      <w:r w:rsidRPr="00221244">
        <w:rPr>
          <w:rFonts w:ascii="Arial" w:hAnsi="Arial"/>
          <w:sz w:val="16"/>
        </w:rPr>
        <w:t xml:space="preserve">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w:t>
      </w:r>
      <w:proofErr w:type="gramStart"/>
      <w:r w:rsidRPr="00221244">
        <w:rPr>
          <w:rFonts w:ascii="Arial" w:hAnsi="Arial"/>
          <w:sz w:val="16"/>
        </w:rPr>
        <w:t>[ 39</w:t>
      </w:r>
      <w:proofErr w:type="gramEnd"/>
      <w:r w:rsidRPr="00221244">
        <w:rPr>
          <w:rFonts w:ascii="Arial" w:hAnsi="Arial"/>
          <w:sz w:val="16"/>
        </w:rPr>
        <w:t xml:space="preserve">]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w:t>
      </w:r>
      <w:proofErr w:type="gramStart"/>
      <w:r w:rsidRPr="00221244">
        <w:rPr>
          <w:rFonts w:ascii="Arial" w:hAnsi="Arial"/>
          <w:sz w:val="16"/>
        </w:rPr>
        <w:t>reported[</w:t>
      </w:r>
      <w:proofErr w:type="gramEnd"/>
      <w:r w:rsidRPr="00221244">
        <w:rPr>
          <w:rFonts w:ascii="Arial" w:hAnsi="Arial"/>
          <w:sz w:val="16"/>
        </w:rPr>
        <w:t xml:space="preserve">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w:t>
      </w:r>
      <w:proofErr w:type="gramStart"/>
      <w:r w:rsidRPr="00221244">
        <w:rPr>
          <w:rFonts w:ascii="Arial" w:hAnsi="Arial"/>
          <w:sz w:val="16"/>
        </w:rPr>
        <w:t>[ 41</w:t>
      </w:r>
      <w:proofErr w:type="gramEnd"/>
      <w:r w:rsidRPr="00221244">
        <w:rPr>
          <w:rFonts w:ascii="Arial" w:hAnsi="Arial"/>
          <w:sz w:val="16"/>
        </w:rPr>
        <w:t xml:space="preserve">]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t>
      </w:r>
      <w:proofErr w:type="gramStart"/>
      <w:r w:rsidRPr="00221244">
        <w:rPr>
          <w:rFonts w:ascii="Arial" w:hAnsi="Arial"/>
          <w:sz w:val="16"/>
        </w:rPr>
        <w:t>we</w:t>
      </w:r>
      <w:proofErr w:type="gramEnd"/>
      <w:r w:rsidRPr="00221244">
        <w:rPr>
          <w:rFonts w:ascii="Arial" w:hAnsi="Arial"/>
          <w:sz w:val="16"/>
        </w:rPr>
        <w:t xml:space="preserve"> as a society.</w:t>
      </w:r>
    </w:p>
    <w:p w:rsidR="00356CB8" w:rsidRPr="00560B6C" w:rsidRDefault="00356CB8" w:rsidP="00356CB8">
      <w:pPr>
        <w:rPr>
          <w:rFonts w:ascii="Arial" w:hAnsi="Arial"/>
          <w:sz w:val="24"/>
        </w:rPr>
      </w:pPr>
    </w:p>
    <w:p w:rsidR="00356CB8" w:rsidRPr="00560B6C" w:rsidRDefault="00356CB8" w:rsidP="00356CB8">
      <w:pPr>
        <w:keepNext/>
        <w:keepLines/>
        <w:rPr>
          <w:rFonts w:ascii="Arial" w:hAnsi="Arial"/>
          <w:b/>
          <w:sz w:val="26"/>
          <w:szCs w:val="20"/>
          <w:lang w:val="x-none" w:eastAsia="x-none"/>
        </w:rPr>
      </w:pPr>
      <w:r w:rsidRPr="00560B6C">
        <w:rPr>
          <w:rFonts w:ascii="Arial" w:hAnsi="Arial"/>
          <w:b/>
          <w:sz w:val="26"/>
          <w:szCs w:val="20"/>
          <w:lang w:val="x-none" w:eastAsia="x-none"/>
        </w:rPr>
        <w:t xml:space="preserve">SMRs are the only solution that </w:t>
      </w:r>
      <w:proofErr w:type="spellStart"/>
      <w:r w:rsidRPr="00560B6C">
        <w:rPr>
          <w:rFonts w:ascii="Arial" w:hAnsi="Arial"/>
          <w:b/>
          <w:sz w:val="26"/>
          <w:szCs w:val="20"/>
          <w:lang w:val="x-none" w:eastAsia="x-none"/>
        </w:rPr>
        <w:t>adresses</w:t>
      </w:r>
      <w:proofErr w:type="spellEnd"/>
      <w:r w:rsidRPr="00560B6C">
        <w:rPr>
          <w:rFonts w:ascii="Arial" w:hAnsi="Arial"/>
          <w:b/>
          <w:sz w:val="26"/>
          <w:szCs w:val="20"/>
          <w:lang w:val="x-none" w:eastAsia="x-none"/>
        </w:rPr>
        <w:t xml:space="preserve"> the magnitude of warming before </w:t>
      </w:r>
      <w:proofErr w:type="spellStart"/>
      <w:r w:rsidRPr="00560B6C">
        <w:rPr>
          <w:rFonts w:ascii="Arial" w:hAnsi="Arial"/>
          <w:b/>
          <w:sz w:val="26"/>
          <w:szCs w:val="20"/>
          <w:lang w:val="x-none" w:eastAsia="x-none"/>
        </w:rPr>
        <w:t>its</w:t>
      </w:r>
      <w:proofErr w:type="spellEnd"/>
      <w:r w:rsidRPr="00560B6C">
        <w:rPr>
          <w:rFonts w:ascii="Arial" w:hAnsi="Arial"/>
          <w:b/>
          <w:sz w:val="26"/>
          <w:szCs w:val="20"/>
          <w:lang w:val="x-none" w:eastAsia="x-none"/>
        </w:rPr>
        <w:t xml:space="preserve"> too late. </w:t>
      </w:r>
    </w:p>
    <w:p w:rsidR="00356CB8" w:rsidRPr="00560B6C" w:rsidRDefault="00356CB8" w:rsidP="00356CB8">
      <w:pPr>
        <w:rPr>
          <w:rFonts w:ascii="Arial" w:hAnsi="Arial"/>
          <w:b/>
          <w:sz w:val="20"/>
          <w:szCs w:val="20"/>
          <w:lang w:val="x-none" w:eastAsia="x-none"/>
        </w:rPr>
      </w:pPr>
      <w:proofErr w:type="spellStart"/>
      <w:r w:rsidRPr="00560B6C">
        <w:rPr>
          <w:rFonts w:ascii="Arial" w:hAnsi="Arial"/>
          <w:b/>
          <w:sz w:val="26"/>
          <w:szCs w:val="20"/>
          <w:lang w:val="x-none" w:eastAsia="x-none"/>
        </w:rPr>
        <w:t>Palley</w:t>
      </w:r>
      <w:proofErr w:type="spellEnd"/>
      <w:r w:rsidRPr="00560B6C">
        <w:rPr>
          <w:rFonts w:ascii="Arial" w:hAnsi="Arial"/>
          <w:b/>
          <w:sz w:val="26"/>
          <w:szCs w:val="20"/>
          <w:lang w:val="x-none" w:eastAsia="x-none"/>
        </w:rPr>
        <w:t xml:space="preserve"> 11</w:t>
      </w:r>
      <w:r w:rsidRPr="00560B6C">
        <w:rPr>
          <w:rFonts w:ascii="Arial" w:hAnsi="Arial"/>
          <w:b/>
          <w:szCs w:val="20"/>
          <w:lang w:val="x-none" w:eastAsia="x-none"/>
        </w:rPr>
        <w:t xml:space="preserve"> </w:t>
      </w:r>
      <w:r w:rsidRPr="00560B6C">
        <w:rPr>
          <w:rFonts w:ascii="Arial" w:hAnsi="Arial"/>
          <w:b/>
          <w:sz w:val="20"/>
          <w:szCs w:val="20"/>
          <w:lang w:val="x-none" w:eastAsia="x-none"/>
        </w:rPr>
        <w:t>(</w:t>
      </w:r>
      <w:r w:rsidRPr="00560B6C">
        <w:rPr>
          <w:rFonts w:ascii="Arial" w:hAnsi="Arial"/>
          <w:sz w:val="20"/>
        </w:rPr>
        <w:t xml:space="preserve">Reese </w:t>
      </w:r>
      <w:proofErr w:type="spellStart"/>
      <w:r w:rsidRPr="00560B6C">
        <w:rPr>
          <w:rFonts w:ascii="Arial" w:hAnsi="Arial"/>
          <w:sz w:val="20"/>
        </w:rPr>
        <w:t>Palley</w:t>
      </w:r>
      <w:proofErr w:type="spellEnd"/>
      <w:r w:rsidRPr="00560B6C">
        <w:rPr>
          <w:rFonts w:ascii="Arial" w:hAnsi="Arial"/>
          <w:sz w:val="20"/>
        </w:rPr>
        <w:t>, The London School of Economics,  2011, The Answer: Why Only Inherently Safe, Mini Nuclear Power Plans Can Save Our World, p. 186-90)</w:t>
      </w:r>
    </w:p>
    <w:p w:rsidR="00356CB8" w:rsidRPr="00560B6C" w:rsidRDefault="00356CB8" w:rsidP="00356CB8">
      <w:pPr>
        <w:rPr>
          <w:rFonts w:ascii="Arial" w:hAnsi="Arial"/>
        </w:rPr>
      </w:pPr>
    </w:p>
    <w:p w:rsidR="00356CB8" w:rsidRPr="00221244" w:rsidRDefault="00356CB8" w:rsidP="00356CB8">
      <w:pPr>
        <w:rPr>
          <w:rFonts w:ascii="Arial" w:hAnsi="Arial"/>
          <w:sz w:val="16"/>
        </w:rPr>
      </w:pPr>
      <w:r w:rsidRPr="00560B6C">
        <w:rPr>
          <w:rFonts w:ascii="Arial" w:hAnsi="Arial"/>
          <w:bCs/>
          <w:u w:val="single"/>
        </w:rPr>
        <w:t>The central investigation</w:t>
      </w:r>
      <w:r w:rsidRPr="00221244">
        <w:rPr>
          <w:rFonts w:ascii="Arial" w:hAnsi="Arial"/>
          <w:sz w:val="16"/>
        </w:rPr>
        <w:t xml:space="preserve"> of this book </w:t>
      </w:r>
      <w:r w:rsidRPr="00560B6C">
        <w:rPr>
          <w:rFonts w:ascii="Arial" w:hAnsi="Arial"/>
          <w:bCs/>
          <w:u w:val="single"/>
        </w:rPr>
        <w:t>has been directed at the scale of the nuclear industry</w:t>
      </w:r>
      <w:r w:rsidRPr="00221244">
        <w:rPr>
          <w:rFonts w:ascii="Arial" w:hAnsi="Arial"/>
          <w:sz w:val="16"/>
        </w:rPr>
        <w:t xml:space="preserve">. The book has argued that </w:t>
      </w:r>
      <w:r w:rsidRPr="00560B6C">
        <w:rPr>
          <w:rFonts w:ascii="Arial" w:hAnsi="Arial"/>
          <w:bCs/>
          <w:u w:val="single"/>
        </w:rPr>
        <w:t xml:space="preserve">all </w:t>
      </w:r>
      <w:r w:rsidRPr="00560B6C">
        <w:rPr>
          <w:rFonts w:ascii="Arial" w:hAnsi="Arial"/>
          <w:bCs/>
          <w:highlight w:val="yellow"/>
          <w:u w:val="single"/>
        </w:rPr>
        <w:t xml:space="preserve">anthropogenic challenges that put in question </w:t>
      </w:r>
      <w:r w:rsidRPr="00560B6C">
        <w:rPr>
          <w:rFonts w:ascii="Arial" w:hAnsi="Arial"/>
          <w:b/>
          <w:bCs/>
          <w:highlight w:val="yellow"/>
          <w:u w:val="single"/>
          <w:bdr w:val="single" w:sz="4" w:space="0" w:color="auto"/>
        </w:rPr>
        <w:t>continued human existence</w:t>
      </w:r>
      <w:r w:rsidRPr="00560B6C">
        <w:rPr>
          <w:rFonts w:ascii="Arial" w:hAnsi="Arial"/>
          <w:bCs/>
          <w:u w:val="single"/>
        </w:rPr>
        <w:t xml:space="preserve"> on Earth </w:t>
      </w:r>
      <w:r w:rsidRPr="00560B6C">
        <w:rPr>
          <w:rFonts w:ascii="Arial" w:hAnsi="Arial"/>
          <w:bCs/>
          <w:highlight w:val="yellow"/>
          <w:u w:val="single"/>
        </w:rPr>
        <w:t xml:space="preserve">are a </w:t>
      </w:r>
      <w:r w:rsidRPr="00560B6C">
        <w:rPr>
          <w:rFonts w:ascii="Arial" w:hAnsi="Arial"/>
          <w:b/>
          <w:bCs/>
          <w:highlight w:val="yellow"/>
          <w:u w:val="single"/>
          <w:bdr w:val="single" w:sz="4" w:space="0" w:color="auto"/>
        </w:rPr>
        <w:t>matter of scale</w:t>
      </w:r>
      <w:r w:rsidRPr="00560B6C">
        <w:rPr>
          <w:rFonts w:ascii="Arial" w:hAnsi="Arial"/>
          <w:bCs/>
          <w:u w:val="single"/>
        </w:rPr>
        <w:t xml:space="preserve">. </w:t>
      </w:r>
      <w:r w:rsidRPr="00221244">
        <w:rPr>
          <w:rFonts w:ascii="Arial" w:hAnsi="Arial"/>
          <w:sz w:val="16"/>
        </w:rPr>
        <w:t xml:space="preserve">It was nature’s unanticipated success with her human experiment, the evolutionary choice of brains over brawn, setting in motion the underlying scale problems that opened our </w:t>
      </w:r>
      <w:proofErr w:type="gramStart"/>
      <w:r w:rsidRPr="00221244">
        <w:rPr>
          <w:rFonts w:ascii="Arial" w:hAnsi="Arial"/>
          <w:sz w:val="16"/>
        </w:rPr>
        <w:t>Pandora’s box</w:t>
      </w:r>
      <w:proofErr w:type="gramEnd"/>
      <w:r w:rsidRPr="00221244">
        <w:rPr>
          <w:rFonts w:ascii="Arial" w:hAnsi="Arial"/>
          <w:sz w:val="16"/>
        </w:rPr>
        <w:t xml:space="preserve"> of calamities. The </w:t>
      </w:r>
      <w:r w:rsidRPr="00560B6C">
        <w:rPr>
          <w:rFonts w:ascii="Arial" w:hAnsi="Arial"/>
          <w:bCs/>
          <w:u w:val="single"/>
        </w:rPr>
        <w:t>history</w:t>
      </w:r>
      <w:r w:rsidRPr="00221244">
        <w:rPr>
          <w:rFonts w:ascii="Arial" w:hAnsi="Arial"/>
          <w:sz w:val="16"/>
        </w:rPr>
        <w:t xml:space="preserve"> of man </w:t>
      </w:r>
      <w:r w:rsidRPr="00560B6C">
        <w:rPr>
          <w:rFonts w:ascii="Arial" w:hAnsi="Arial"/>
          <w:bCs/>
          <w:u w:val="single"/>
        </w:rPr>
        <w:t>on Earth can best be viewed as a race between population and resources</w:t>
      </w:r>
      <w:r w:rsidRPr="00221244">
        <w:rPr>
          <w:rFonts w:ascii="Arial" w:hAnsi="Arial"/>
          <w:sz w:val="16"/>
        </w:rPr>
        <w:t xml:space="preserve"> in which, for some millennia, </w:t>
      </w:r>
      <w:r w:rsidRPr="00560B6C">
        <w:rPr>
          <w:rFonts w:ascii="Arial" w:hAnsi="Arial"/>
          <w:bCs/>
          <w:u w:val="single"/>
        </w:rPr>
        <w:t>population expansion leads and the Earth’s resources have been straining to catch up</w:t>
      </w:r>
      <w:r w:rsidRPr="00221244">
        <w:rPr>
          <w:rFonts w:ascii="Arial" w:hAnsi="Arial"/>
          <w:sz w:val="16"/>
        </w:rPr>
        <w:t xml:space="preserve">. When population bloomed from 100 million brainy humans to a billion, the problems of scale emerged as the price we had to pay for success as a species. The conversion of forests to agriculture, responding to the need to feed a burgeoning population, initiated the emerging problem of scale. The elimination of oxygen-emitting forests was mitigated to a large measure in the beginning of our population growth by the slow rate of change of the deforestation, which allowed an absorbable increase of CO2 in the atmosphere. </w:t>
      </w:r>
      <w:r w:rsidRPr="00560B6C">
        <w:rPr>
          <w:rFonts w:ascii="Arial" w:hAnsi="Arial"/>
          <w:bCs/>
          <w:u w:val="single"/>
        </w:rPr>
        <w:t>Natural processes</w:t>
      </w:r>
      <w:r w:rsidRPr="00221244">
        <w:rPr>
          <w:rFonts w:ascii="Arial" w:hAnsi="Arial"/>
          <w:sz w:val="16"/>
        </w:rPr>
        <w:t xml:space="preserve">, such as the ability of the oceans to take up CO2, </w:t>
      </w:r>
      <w:r w:rsidRPr="00560B6C">
        <w:rPr>
          <w:rFonts w:ascii="Arial" w:hAnsi="Arial"/>
          <w:bCs/>
          <w:u w:val="single"/>
        </w:rPr>
        <w:t xml:space="preserve">tamped down global warming. But </w:t>
      </w:r>
      <w:r w:rsidRPr="00560B6C">
        <w:rPr>
          <w:rFonts w:ascii="Arial" w:hAnsi="Arial"/>
          <w:bCs/>
          <w:highlight w:val="yellow"/>
          <w:u w:val="single"/>
        </w:rPr>
        <w:t>as the scale of the release of warming gases exploded</w:t>
      </w:r>
      <w:r w:rsidRPr="00221244">
        <w:rPr>
          <w:rFonts w:ascii="Arial" w:hAnsi="Arial"/>
          <w:sz w:val="16"/>
        </w:rPr>
        <w:t xml:space="preserve"> a few hundred years ago, </w:t>
      </w:r>
      <w:r w:rsidRPr="00560B6C">
        <w:rPr>
          <w:rFonts w:ascii="Arial" w:hAnsi="Arial"/>
          <w:bCs/>
          <w:u w:val="single"/>
        </w:rPr>
        <w:t>our remaining forests and our seas, our first line of defense against CO2 imbalance, could not cope and the level of CO2 has risen alarmingly</w:t>
      </w:r>
      <w:r w:rsidRPr="00221244">
        <w:rPr>
          <w:rFonts w:ascii="Arial" w:hAnsi="Arial"/>
          <w:sz w:val="16"/>
        </w:rPr>
        <w:t xml:space="preserve"> each year since 1800. </w:t>
      </w:r>
      <w:r w:rsidRPr="00560B6C">
        <w:rPr>
          <w:rFonts w:ascii="Arial" w:hAnsi="Arial"/>
          <w:bCs/>
          <w:u w:val="single"/>
        </w:rPr>
        <w:t>When human population climbed</w:t>
      </w:r>
      <w:r w:rsidRPr="00221244">
        <w:rPr>
          <w:rFonts w:ascii="Arial" w:hAnsi="Arial"/>
          <w:sz w:val="16"/>
        </w:rPr>
        <w:t xml:space="preserve"> from a billion </w:t>
      </w:r>
      <w:r w:rsidRPr="00560B6C">
        <w:rPr>
          <w:rFonts w:ascii="Arial" w:hAnsi="Arial"/>
          <w:bCs/>
          <w:u w:val="single"/>
        </w:rPr>
        <w:t>to</w:t>
      </w:r>
      <w:r w:rsidRPr="00221244">
        <w:rPr>
          <w:rFonts w:ascii="Arial" w:hAnsi="Arial"/>
          <w:sz w:val="16"/>
        </w:rPr>
        <w:t xml:space="preserve"> six billion and these </w:t>
      </w:r>
      <w:r w:rsidRPr="00560B6C">
        <w:rPr>
          <w:rFonts w:ascii="Arial" w:hAnsi="Arial"/>
          <w:bCs/>
          <w:u w:val="single"/>
        </w:rPr>
        <w:t>six billion</w:t>
      </w:r>
      <w:r w:rsidRPr="00221244">
        <w:rPr>
          <w:rFonts w:ascii="Arial" w:hAnsi="Arial"/>
          <w:sz w:val="16"/>
        </w:rPr>
        <w:t xml:space="preserve"> </w:t>
      </w:r>
      <w:r w:rsidRPr="00221244">
        <w:rPr>
          <w:rFonts w:ascii="Arial" w:hAnsi="Arial"/>
          <w:bCs/>
          <w:sz w:val="16"/>
        </w:rPr>
        <w:t>reveled in the enormous energy content of coal,</w:t>
      </w:r>
      <w:r w:rsidRPr="00560B6C">
        <w:rPr>
          <w:rFonts w:ascii="Arial" w:hAnsi="Arial"/>
          <w:bCs/>
          <w:u w:val="single"/>
        </w:rPr>
        <w:t xml:space="preserve"> </w:t>
      </w:r>
      <w:r w:rsidRPr="00560B6C">
        <w:rPr>
          <w:rFonts w:ascii="Arial" w:hAnsi="Arial"/>
          <w:bCs/>
          <w:highlight w:val="yellow"/>
          <w:u w:val="single"/>
        </w:rPr>
        <w:t xml:space="preserve">the scenario for </w:t>
      </w:r>
      <w:r w:rsidRPr="00560B6C">
        <w:rPr>
          <w:rFonts w:ascii="Arial" w:hAnsi="Arial"/>
          <w:b/>
          <w:bCs/>
          <w:highlight w:val="yellow"/>
          <w:u w:val="single"/>
          <w:bdr w:val="single" w:sz="4" w:space="0" w:color="auto"/>
        </w:rPr>
        <w:t>disaster on a global scale</w:t>
      </w:r>
      <w:r w:rsidRPr="00560B6C">
        <w:rPr>
          <w:rFonts w:ascii="Arial" w:hAnsi="Arial"/>
          <w:bCs/>
          <w:highlight w:val="yellow"/>
          <w:u w:val="single"/>
        </w:rPr>
        <w:t xml:space="preserve"> came into play</w:t>
      </w:r>
      <w:r w:rsidRPr="00221244">
        <w:rPr>
          <w:rFonts w:ascii="Arial" w:hAnsi="Arial"/>
          <w:sz w:val="16"/>
        </w:rPr>
        <w:t xml:space="preserve">. The impact of the loss of forest paled in comparison to the havoc that the use of fossil fuels represented. In a world that was hungry for energy and, not incidentally, living on a Malthusian edge of food supply, coal burst upon us as manna from heaven. Coal was everywhere, easy to mine, and in enormous, almost unending supply </w:t>
      </w:r>
      <w:proofErr w:type="gramStart"/>
      <w:r w:rsidRPr="00221244">
        <w:rPr>
          <w:rFonts w:ascii="Arial" w:hAnsi="Arial"/>
          <w:sz w:val="16"/>
        </w:rPr>
        <w:t>It</w:t>
      </w:r>
      <w:proofErr w:type="gramEnd"/>
      <w:r w:rsidRPr="00221244">
        <w:rPr>
          <w:rFonts w:ascii="Arial" w:hAnsi="Arial"/>
          <w:sz w:val="16"/>
        </w:rPr>
        <w:t xml:space="preserve"> generated the cheap heat needed to run the engines of early industrialization. An unintended Faustian bargain was struck. The immediate cost of coal in the cities, dirt and pollution, were not out of sync with what urban man had lived with for centuries. It was beyond the science and the understanding of the time that burning vast millennial coal deposits would do little more than discommode the proximate few and </w:t>
      </w:r>
      <w:proofErr w:type="gramStart"/>
      <w:r w:rsidRPr="00221244">
        <w:rPr>
          <w:rFonts w:ascii="Arial" w:hAnsi="Arial"/>
          <w:sz w:val="16"/>
        </w:rPr>
        <w:t>benefit</w:t>
      </w:r>
      <w:proofErr w:type="gramEnd"/>
      <w:r w:rsidRPr="00221244">
        <w:rPr>
          <w:rFonts w:ascii="Arial" w:hAnsi="Arial"/>
          <w:sz w:val="16"/>
        </w:rPr>
        <w:t xml:space="preserve"> many. Again </w:t>
      </w:r>
      <w:r w:rsidRPr="00560B6C">
        <w:rPr>
          <w:rFonts w:ascii="Arial" w:hAnsi="Arial"/>
          <w:bCs/>
          <w:u w:val="single"/>
        </w:rPr>
        <w:t xml:space="preserve">it was not the </w:t>
      </w:r>
      <w:proofErr w:type="gramStart"/>
      <w:r w:rsidRPr="00560B6C">
        <w:rPr>
          <w:rFonts w:ascii="Arial" w:hAnsi="Arial"/>
          <w:bCs/>
          <w:u w:val="single"/>
        </w:rPr>
        <w:t>burning,</w:t>
      </w:r>
      <w:proofErr w:type="gramEnd"/>
      <w:r w:rsidRPr="00560B6C">
        <w:rPr>
          <w:rFonts w:ascii="Arial" w:hAnsi="Arial"/>
          <w:bCs/>
          <w:u w:val="single"/>
        </w:rPr>
        <w:t xml:space="preserve"> it was </w:t>
      </w:r>
      <w:r w:rsidRPr="00560B6C">
        <w:rPr>
          <w:rFonts w:ascii="Arial" w:hAnsi="Arial"/>
          <w:b/>
          <w:bCs/>
          <w:u w:val="single"/>
          <w:bdr w:val="single" w:sz="4" w:space="0" w:color="auto"/>
        </w:rPr>
        <w:t>the scale</w:t>
      </w:r>
      <w:r w:rsidRPr="00560B6C">
        <w:rPr>
          <w:rFonts w:ascii="Arial" w:hAnsi="Arial"/>
          <w:bCs/>
          <w:u w:val="single"/>
        </w:rPr>
        <w:t xml:space="preserve"> of the burning that dumped billions of tons of CO2 into the atmosphere</w:t>
      </w:r>
      <w:r w:rsidRPr="00221244">
        <w:rPr>
          <w:rFonts w:ascii="Arial" w:hAnsi="Arial"/>
          <w:sz w:val="16"/>
        </w:rPr>
        <w:t xml:space="preserve">. </w:t>
      </w:r>
      <w:r w:rsidRPr="00560B6C">
        <w:rPr>
          <w:rFonts w:ascii="Arial" w:hAnsi="Arial"/>
          <w:bCs/>
          <w:highlight w:val="yellow"/>
          <w:u w:val="single"/>
        </w:rPr>
        <w:t xml:space="preserve">We are now presented with a horrendous invoice that must be paid if we are to </w:t>
      </w:r>
      <w:r w:rsidRPr="00560B6C">
        <w:rPr>
          <w:rFonts w:ascii="Arial" w:hAnsi="Arial"/>
          <w:b/>
          <w:bCs/>
          <w:highlight w:val="yellow"/>
          <w:u w:val="single"/>
          <w:bdr w:val="single" w:sz="4" w:space="0" w:color="auto"/>
        </w:rPr>
        <w:t>survive</w:t>
      </w:r>
      <w:r w:rsidRPr="00221244">
        <w:rPr>
          <w:rFonts w:ascii="Arial" w:hAnsi="Arial"/>
          <w:sz w:val="16"/>
        </w:rPr>
        <w:t xml:space="preserve"> in anywhere near the comfort to which we have become accustomed. It has been the intent of this book to argue that the </w:t>
      </w:r>
      <w:r w:rsidRPr="00560B6C">
        <w:rPr>
          <w:rFonts w:ascii="Arial" w:hAnsi="Arial"/>
          <w:b/>
          <w:bCs/>
          <w:highlight w:val="yellow"/>
          <w:u w:val="single"/>
          <w:bdr w:val="single" w:sz="4" w:space="0" w:color="auto"/>
        </w:rPr>
        <w:t>scale of</w:t>
      </w:r>
      <w:r w:rsidRPr="00560B6C">
        <w:rPr>
          <w:rFonts w:ascii="Arial" w:hAnsi="Arial"/>
          <w:b/>
          <w:bCs/>
          <w:u w:val="single"/>
          <w:bdr w:val="single" w:sz="4" w:space="0" w:color="auto"/>
        </w:rPr>
        <w:t xml:space="preserve"> the </w:t>
      </w:r>
      <w:r w:rsidRPr="00560B6C">
        <w:rPr>
          <w:rFonts w:ascii="Arial" w:hAnsi="Arial"/>
          <w:b/>
          <w:bCs/>
          <w:highlight w:val="yellow"/>
          <w:u w:val="single"/>
          <w:bdr w:val="single" w:sz="4" w:space="0" w:color="auto"/>
        </w:rPr>
        <w:t>warming</w:t>
      </w:r>
      <w:r w:rsidRPr="00560B6C">
        <w:rPr>
          <w:rFonts w:ascii="Arial" w:hAnsi="Arial"/>
          <w:b/>
          <w:bCs/>
          <w:u w:val="single"/>
          <w:bdr w:val="single" w:sz="4" w:space="0" w:color="auto"/>
        </w:rPr>
        <w:t xml:space="preserve"> catastrophe</w:t>
      </w:r>
      <w:r w:rsidRPr="00560B6C">
        <w:rPr>
          <w:rFonts w:ascii="Arial" w:hAnsi="Arial"/>
          <w:bCs/>
          <w:u w:val="single"/>
        </w:rPr>
        <w:t xml:space="preserve"> </w:t>
      </w:r>
      <w:r w:rsidRPr="00560B6C">
        <w:rPr>
          <w:rFonts w:ascii="Arial" w:hAnsi="Arial"/>
          <w:bCs/>
          <w:highlight w:val="yellow"/>
          <w:u w:val="single"/>
        </w:rPr>
        <w:t>must be viewed</w:t>
      </w:r>
      <w:r w:rsidRPr="00221244">
        <w:rPr>
          <w:rFonts w:ascii="Arial" w:hAnsi="Arial"/>
          <w:sz w:val="16"/>
        </w:rPr>
        <w:t xml:space="preserve"> primarily </w:t>
      </w:r>
      <w:r w:rsidRPr="00560B6C">
        <w:rPr>
          <w:rFonts w:ascii="Arial" w:hAnsi="Arial"/>
          <w:bCs/>
          <w:highlight w:val="yellow"/>
          <w:u w:val="single"/>
        </w:rPr>
        <w:t xml:space="preserve">in terms of </w:t>
      </w:r>
      <w:r w:rsidRPr="00560B6C">
        <w:rPr>
          <w:rFonts w:ascii="Arial" w:hAnsi="Arial"/>
          <w:bCs/>
          <w:u w:val="single"/>
        </w:rPr>
        <w:t xml:space="preserve">the continuing flow of </w:t>
      </w:r>
      <w:r w:rsidRPr="00560B6C">
        <w:rPr>
          <w:rFonts w:ascii="Arial" w:hAnsi="Arial"/>
          <w:bCs/>
          <w:highlight w:val="yellow"/>
          <w:u w:val="single"/>
        </w:rPr>
        <w:t>CO2</w:t>
      </w:r>
      <w:r w:rsidRPr="00560B6C">
        <w:rPr>
          <w:rFonts w:ascii="Arial" w:hAnsi="Arial"/>
          <w:bCs/>
          <w:u w:val="single"/>
        </w:rPr>
        <w:t xml:space="preserve"> </w:t>
      </w:r>
      <w:r w:rsidRPr="00221244">
        <w:rPr>
          <w:rFonts w:ascii="Arial" w:hAnsi="Arial"/>
          <w:sz w:val="16"/>
        </w:rPr>
        <w:t xml:space="preserve">into the atmosphere. Every possible source of CO2, no matter how small, must be identified and interdicted, since every fourth molecule of the gas will remain with us as a climate moderator for thousands of years. What we find is that all of the sources of energy including so-called green energy are CO2-culpable and that each, in spite of claims to the contrary, adds its tiny mite or enormous mass to the climate changes looming in man’s future. The book argues that </w:t>
      </w:r>
      <w:r w:rsidRPr="00560B6C">
        <w:rPr>
          <w:rFonts w:ascii="Arial" w:hAnsi="Arial"/>
          <w:bCs/>
          <w:u w:val="single"/>
        </w:rPr>
        <w:t xml:space="preserve">the scale of the </w:t>
      </w:r>
      <w:r w:rsidRPr="00560B6C">
        <w:rPr>
          <w:rFonts w:ascii="Arial" w:hAnsi="Arial"/>
          <w:bCs/>
          <w:highlight w:val="yellow"/>
          <w:u w:val="single"/>
        </w:rPr>
        <w:t xml:space="preserve">consumption of fossil fuels is </w:t>
      </w:r>
      <w:r w:rsidRPr="00560B6C">
        <w:rPr>
          <w:rFonts w:ascii="Arial" w:hAnsi="Arial"/>
          <w:bCs/>
          <w:u w:val="single"/>
        </w:rPr>
        <w:t xml:space="preserve">clearly </w:t>
      </w:r>
      <w:r w:rsidRPr="00560B6C">
        <w:rPr>
          <w:rFonts w:ascii="Arial" w:hAnsi="Arial"/>
          <w:bCs/>
          <w:highlight w:val="yellow"/>
          <w:u w:val="single"/>
        </w:rPr>
        <w:t>unsustainable</w:t>
      </w:r>
      <w:r w:rsidRPr="00560B6C">
        <w:rPr>
          <w:rFonts w:ascii="Arial" w:hAnsi="Arial"/>
          <w:bCs/>
          <w:u w:val="single"/>
        </w:rPr>
        <w:t xml:space="preserve"> and</w:t>
      </w:r>
      <w:r w:rsidRPr="00221244">
        <w:rPr>
          <w:rFonts w:ascii="Arial" w:hAnsi="Arial"/>
          <w:sz w:val="16"/>
        </w:rPr>
        <w:t xml:space="preserve">, more to the </w:t>
      </w:r>
      <w:proofErr w:type="gramStart"/>
      <w:r w:rsidRPr="00221244">
        <w:rPr>
          <w:rFonts w:ascii="Arial" w:hAnsi="Arial"/>
          <w:sz w:val="16"/>
        </w:rPr>
        <w:t>point, that</w:t>
      </w:r>
      <w:proofErr w:type="gramEnd"/>
      <w:r w:rsidRPr="00221244">
        <w:rPr>
          <w:rFonts w:ascii="Arial" w:hAnsi="Arial"/>
          <w:sz w:val="16"/>
        </w:rPr>
        <w:t xml:space="preserve"> </w:t>
      </w:r>
      <w:r w:rsidRPr="00560B6C">
        <w:rPr>
          <w:rFonts w:ascii="Arial" w:hAnsi="Arial"/>
          <w:bCs/>
          <w:u w:val="single"/>
        </w:rPr>
        <w:t>the feeble attempts to restrict CO2 production are little more than a glossing over of the problem</w:t>
      </w:r>
      <w:r w:rsidRPr="00221244">
        <w:rPr>
          <w:rFonts w:ascii="Arial" w:hAnsi="Arial"/>
          <w:sz w:val="16"/>
        </w:rPr>
        <w:t xml:space="preserve">. Capping but not ending production of greenhouse gases only magnifies the unthinkable future costs of bringing the level of CO2 and other greenhouse gases back into balance. Logic dictates that merely limiting greenhouse gases pushes possible solutions farther and farther into the future and does little to mitigate the difficulties that will arise in the near future. Logic dictates that our reasonably comfortable survival depends on the immediate and total cessation of increases to parts per million of CO2 in the air. Logic dictates that if we are to continue to enjoy the level of comfort, wealth, and ease afforded us since the beginning of the twentieth century we must not only halt the increase but commence the actual decrease of warming gases at work in the atmosphere. </w:t>
      </w:r>
      <w:r w:rsidRPr="00560B6C">
        <w:rPr>
          <w:rFonts w:ascii="Arial" w:hAnsi="Arial"/>
          <w:bCs/>
          <w:highlight w:val="yellow"/>
          <w:u w:val="single"/>
        </w:rPr>
        <w:t>That conclusion brings</w:t>
      </w:r>
      <w:r w:rsidRPr="00221244">
        <w:rPr>
          <w:rFonts w:ascii="Arial" w:hAnsi="Arial"/>
          <w:sz w:val="16"/>
        </w:rPr>
        <w:t xml:space="preserve"> the book to the problems and the </w:t>
      </w:r>
      <w:r w:rsidRPr="00560B6C">
        <w:rPr>
          <w:rFonts w:ascii="Arial" w:hAnsi="Arial"/>
          <w:bCs/>
          <w:highlight w:val="yellow"/>
          <w:u w:val="single"/>
        </w:rPr>
        <w:t xml:space="preserve">solutions inherent in nuclear power, the </w:t>
      </w:r>
      <w:r w:rsidRPr="00560B6C">
        <w:rPr>
          <w:rFonts w:ascii="Arial" w:hAnsi="Arial"/>
          <w:b/>
          <w:bCs/>
          <w:highlight w:val="yellow"/>
          <w:u w:val="single"/>
          <w:bdr w:val="single" w:sz="4" w:space="0" w:color="auto"/>
        </w:rPr>
        <w:t>only energy source</w:t>
      </w:r>
      <w:r w:rsidRPr="00560B6C">
        <w:rPr>
          <w:rFonts w:ascii="Arial" w:hAnsi="Arial"/>
          <w:bCs/>
          <w:highlight w:val="yellow"/>
          <w:u w:val="single"/>
        </w:rPr>
        <w:t xml:space="preserve"> that can guarantee</w:t>
      </w:r>
      <w:r w:rsidRPr="00221244">
        <w:rPr>
          <w:rFonts w:ascii="Arial" w:hAnsi="Arial"/>
          <w:sz w:val="16"/>
        </w:rPr>
        <w:t xml:space="preserve"> us </w:t>
      </w:r>
      <w:r w:rsidRPr="00560B6C">
        <w:rPr>
          <w:rFonts w:ascii="Arial" w:hAnsi="Arial"/>
          <w:bCs/>
          <w:highlight w:val="yellow"/>
          <w:u w:val="single"/>
        </w:rPr>
        <w:t xml:space="preserve">a reasonable future that might be resistant to </w:t>
      </w:r>
      <w:r w:rsidRPr="00560B6C">
        <w:rPr>
          <w:rFonts w:ascii="Arial" w:hAnsi="Arial"/>
          <w:bCs/>
          <w:u w:val="single"/>
        </w:rPr>
        <w:t xml:space="preserve">CO2 </w:t>
      </w:r>
      <w:r w:rsidRPr="00560B6C">
        <w:rPr>
          <w:rFonts w:ascii="Arial" w:hAnsi="Arial"/>
          <w:bCs/>
          <w:highlight w:val="yellow"/>
          <w:u w:val="single"/>
        </w:rPr>
        <w:t>warming</w:t>
      </w:r>
      <w:r w:rsidRPr="00221244">
        <w:rPr>
          <w:rFonts w:ascii="Arial" w:hAnsi="Arial"/>
          <w:sz w:val="16"/>
        </w:rPr>
        <w:t xml:space="preserve">. Here the argument returns once again to </w:t>
      </w:r>
      <w:r w:rsidRPr="00560B6C">
        <w:rPr>
          <w:rFonts w:ascii="Arial" w:hAnsi="Arial"/>
          <w:bCs/>
          <w:u w:val="single"/>
        </w:rPr>
        <w:t>the</w:t>
      </w:r>
      <w:r w:rsidRPr="00221244">
        <w:rPr>
          <w:rFonts w:ascii="Arial" w:hAnsi="Arial"/>
          <w:sz w:val="16"/>
        </w:rPr>
        <w:t xml:space="preserve"> problem of </w:t>
      </w:r>
      <w:r w:rsidRPr="00560B6C">
        <w:rPr>
          <w:rFonts w:ascii="Arial" w:hAnsi="Arial"/>
          <w:bCs/>
          <w:highlight w:val="yellow"/>
          <w:u w:val="single"/>
        </w:rPr>
        <w:t>scale of</w:t>
      </w:r>
      <w:r w:rsidRPr="00560B6C">
        <w:rPr>
          <w:rFonts w:ascii="Arial" w:hAnsi="Arial"/>
          <w:bCs/>
          <w:u w:val="single"/>
        </w:rPr>
        <w:t xml:space="preserve"> nuclear </w:t>
      </w:r>
      <w:r w:rsidRPr="00560B6C">
        <w:rPr>
          <w:rFonts w:ascii="Arial" w:hAnsi="Arial"/>
          <w:bCs/>
          <w:highlight w:val="yellow"/>
          <w:u w:val="single"/>
        </w:rPr>
        <w:t>reactors</w:t>
      </w:r>
      <w:r w:rsidRPr="00221244">
        <w:rPr>
          <w:rFonts w:ascii="Arial" w:hAnsi="Arial"/>
          <w:sz w:val="16"/>
        </w:rPr>
        <w:t xml:space="preserve">, especially as the size of these reactors </w:t>
      </w:r>
      <w:r w:rsidRPr="00560B6C">
        <w:rPr>
          <w:rFonts w:ascii="Arial" w:hAnsi="Arial"/>
          <w:bCs/>
          <w:highlight w:val="yellow"/>
          <w:u w:val="single"/>
        </w:rPr>
        <w:t>is related to the</w:t>
      </w:r>
      <w:r w:rsidRPr="00221244">
        <w:rPr>
          <w:rFonts w:ascii="Arial" w:hAnsi="Arial"/>
          <w:sz w:val="16"/>
        </w:rPr>
        <w:t xml:space="preserve"> brief </w:t>
      </w:r>
      <w:r w:rsidRPr="00560B6C">
        <w:rPr>
          <w:rFonts w:ascii="Arial" w:hAnsi="Arial"/>
          <w:bCs/>
          <w:highlight w:val="yellow"/>
          <w:u w:val="single"/>
        </w:rPr>
        <w:t>time left to us to get a grip on</w:t>
      </w:r>
      <w:r w:rsidRPr="00560B6C">
        <w:rPr>
          <w:rFonts w:ascii="Arial" w:hAnsi="Arial"/>
          <w:bCs/>
          <w:u w:val="single"/>
        </w:rPr>
        <w:t xml:space="preserve"> calamitous </w:t>
      </w:r>
      <w:r w:rsidRPr="00560B6C">
        <w:rPr>
          <w:rFonts w:ascii="Arial" w:hAnsi="Arial"/>
          <w:bCs/>
          <w:highlight w:val="yellow"/>
          <w:u w:val="single"/>
        </w:rPr>
        <w:t>climate changes.</w:t>
      </w:r>
      <w:r w:rsidRPr="00560B6C">
        <w:rPr>
          <w:rFonts w:ascii="Arial" w:hAnsi="Arial"/>
          <w:bCs/>
          <w:u w:val="single"/>
        </w:rPr>
        <w:t xml:space="preserve"> </w:t>
      </w:r>
      <w:r w:rsidRPr="00221244">
        <w:rPr>
          <w:rFonts w:ascii="Arial" w:hAnsi="Arial"/>
          <w:sz w:val="16"/>
        </w:rPr>
        <w:t xml:space="preserve">The beginnings of nuclear energy lay in the demands of war. The battle between good and evil characterized by the Second World War gave hurried birth to a discovery that had the inherent power to both destroy and salvage. </w:t>
      </w:r>
      <w:proofErr w:type="gramStart"/>
      <w:r w:rsidRPr="00221244">
        <w:rPr>
          <w:rFonts w:ascii="Arial" w:hAnsi="Arial"/>
          <w:sz w:val="16"/>
        </w:rPr>
        <w:t>The power to destroy required plutonium on an enormous scale, which was projected forward into the postwar development of civilian reactors.</w:t>
      </w:r>
      <w:proofErr w:type="gramEnd"/>
      <w:r w:rsidRPr="00221244">
        <w:rPr>
          <w:rFonts w:ascii="Arial" w:hAnsi="Arial"/>
          <w:sz w:val="16"/>
        </w:rPr>
        <w:t xml:space="preserve"> The demand for scarce plutonium for the bombs of the cold war defined the type of reactors that were being developed. These were the breeder reactors, which spewed out plutonium measured in tons that had previously been available only in ounces, and would continue to do so when the wartime need was far behind us. What was once precious, rare, and desirable has become dangerous nuclear waste, and the imperfectly perceived scale of the waste problem has seriously inhibited the logical growth and development of nuclear power. </w:t>
      </w:r>
      <w:r w:rsidRPr="00560B6C">
        <w:rPr>
          <w:rFonts w:ascii="Arial" w:hAnsi="Arial"/>
          <w:bCs/>
          <w:u w:val="single"/>
        </w:rPr>
        <w:t>By some</w:t>
      </w:r>
      <w:r w:rsidRPr="00221244">
        <w:rPr>
          <w:rFonts w:ascii="Arial" w:hAnsi="Arial"/>
          <w:sz w:val="16"/>
        </w:rPr>
        <w:t xml:space="preserve"> unthinkable </w:t>
      </w:r>
      <w:r w:rsidRPr="00560B6C">
        <w:rPr>
          <w:rFonts w:ascii="Arial" w:hAnsi="Arial"/>
          <w:bCs/>
          <w:u w:val="single"/>
        </w:rPr>
        <w:t>universal coincidence, nuclear power became available</w:t>
      </w:r>
      <w:r w:rsidRPr="00221244">
        <w:rPr>
          <w:rFonts w:ascii="Arial" w:hAnsi="Arial"/>
          <w:sz w:val="16"/>
        </w:rPr>
        <w:t xml:space="preserve"> to man for war </w:t>
      </w:r>
      <w:r w:rsidRPr="00560B6C">
        <w:rPr>
          <w:rFonts w:ascii="Arial" w:hAnsi="Arial"/>
          <w:bCs/>
          <w:u w:val="single"/>
        </w:rPr>
        <w:t>at the same time that it could prove to be the solution to</w:t>
      </w:r>
      <w:r w:rsidRPr="00221244">
        <w:rPr>
          <w:rFonts w:ascii="Arial" w:hAnsi="Arial"/>
          <w:sz w:val="16"/>
        </w:rPr>
        <w:t xml:space="preserve"> </w:t>
      </w:r>
      <w:r w:rsidRPr="00560B6C">
        <w:rPr>
          <w:rFonts w:ascii="Arial" w:hAnsi="Arial"/>
          <w:bCs/>
          <w:u w:val="single"/>
        </w:rPr>
        <w:t>man’s greatest peacetime challenge</w:t>
      </w:r>
      <w:r w:rsidRPr="00221244">
        <w:rPr>
          <w:rFonts w:ascii="Arial" w:hAnsi="Arial"/>
          <w:sz w:val="16"/>
        </w:rPr>
        <w:t xml:space="preserve">. </w:t>
      </w:r>
      <w:r w:rsidRPr="00560B6C">
        <w:rPr>
          <w:rFonts w:ascii="Arial" w:hAnsi="Arial"/>
          <w:bCs/>
          <w:u w:val="single"/>
        </w:rPr>
        <w:t xml:space="preserve">But the </w:t>
      </w:r>
      <w:proofErr w:type="spellStart"/>
      <w:r w:rsidRPr="00560B6C">
        <w:rPr>
          <w:rFonts w:ascii="Arial" w:hAnsi="Arial"/>
          <w:bCs/>
          <w:u w:val="single"/>
        </w:rPr>
        <w:t>gigawatt</w:t>
      </w:r>
      <w:proofErr w:type="spellEnd"/>
      <w:r w:rsidRPr="00560B6C">
        <w:rPr>
          <w:rFonts w:ascii="Arial" w:hAnsi="Arial"/>
          <w:bCs/>
          <w:u w:val="single"/>
        </w:rPr>
        <w:t xml:space="preserve"> nuclear power plants that emerged from the war had within them</w:t>
      </w:r>
      <w:r w:rsidRPr="00221244">
        <w:rPr>
          <w:rFonts w:ascii="Arial" w:hAnsi="Arial"/>
          <w:sz w:val="16"/>
        </w:rPr>
        <w:t xml:space="preserve"> the seeds of their own </w:t>
      </w:r>
      <w:r w:rsidRPr="00560B6C">
        <w:rPr>
          <w:rFonts w:ascii="Arial" w:hAnsi="Arial"/>
          <w:bCs/>
          <w:u w:val="single"/>
        </w:rPr>
        <w:t>severe limitation</w:t>
      </w:r>
      <w:r w:rsidRPr="00221244">
        <w:rPr>
          <w:rFonts w:ascii="Arial" w:hAnsi="Arial"/>
          <w:sz w:val="16"/>
        </w:rPr>
        <w:t xml:space="preserve">. The </w:t>
      </w:r>
      <w:r w:rsidRPr="00560B6C">
        <w:rPr>
          <w:rFonts w:ascii="Arial" w:hAnsi="Arial"/>
          <w:bCs/>
          <w:u w:val="single"/>
        </w:rPr>
        <w:t>scale of the risks</w:t>
      </w:r>
      <w:r w:rsidRPr="00221244">
        <w:rPr>
          <w:rFonts w:ascii="Arial" w:hAnsi="Arial"/>
          <w:sz w:val="16"/>
        </w:rPr>
        <w:t xml:space="preserve">, real and imagined, </w:t>
      </w:r>
      <w:r w:rsidRPr="00560B6C">
        <w:rPr>
          <w:rFonts w:ascii="Arial" w:hAnsi="Arial"/>
          <w:bCs/>
          <w:u w:val="single"/>
        </w:rPr>
        <w:t>grew exponentially as the scale of energy output grew</w:t>
      </w:r>
      <w:r w:rsidRPr="00221244">
        <w:rPr>
          <w:rFonts w:ascii="Arial" w:hAnsi="Arial"/>
          <w:sz w:val="16"/>
        </w:rPr>
        <w:t xml:space="preserve"> only linearly. </w:t>
      </w:r>
      <w:r w:rsidRPr="00560B6C">
        <w:rPr>
          <w:rFonts w:ascii="Arial" w:hAnsi="Arial"/>
          <w:bCs/>
          <w:u w:val="single"/>
        </w:rPr>
        <w:t xml:space="preserve">These </w:t>
      </w:r>
      <w:r w:rsidRPr="00560B6C">
        <w:rPr>
          <w:rFonts w:ascii="Arial" w:hAnsi="Arial"/>
          <w:bCs/>
          <w:highlight w:val="yellow"/>
          <w:u w:val="single"/>
        </w:rPr>
        <w:t>risks</w:t>
      </w:r>
      <w:r w:rsidRPr="00560B6C">
        <w:rPr>
          <w:rFonts w:ascii="Arial" w:hAnsi="Arial"/>
          <w:bCs/>
          <w:u w:val="single"/>
        </w:rPr>
        <w:t>, some</w:t>
      </w:r>
      <w:r w:rsidRPr="00221244">
        <w:rPr>
          <w:rFonts w:ascii="Arial" w:hAnsi="Arial"/>
          <w:sz w:val="16"/>
        </w:rPr>
        <w:t xml:space="preserve"> merely </w:t>
      </w:r>
      <w:r w:rsidRPr="00560B6C">
        <w:rPr>
          <w:rFonts w:ascii="Arial" w:hAnsi="Arial"/>
          <w:bCs/>
          <w:u w:val="single"/>
        </w:rPr>
        <w:t>perceived</w:t>
      </w:r>
      <w:r w:rsidRPr="00221244">
        <w:rPr>
          <w:rFonts w:ascii="Arial" w:hAnsi="Arial"/>
          <w:sz w:val="16"/>
        </w:rPr>
        <w:t xml:space="preserve">, some dangerously </w:t>
      </w:r>
      <w:r w:rsidRPr="00560B6C">
        <w:rPr>
          <w:rFonts w:ascii="Arial" w:hAnsi="Arial"/>
          <w:bCs/>
          <w:u w:val="single"/>
        </w:rPr>
        <w:t>real and</w:t>
      </w:r>
      <w:r w:rsidRPr="00221244">
        <w:rPr>
          <w:rFonts w:ascii="Arial" w:hAnsi="Arial"/>
          <w:sz w:val="16"/>
        </w:rPr>
        <w:t xml:space="preserve"> some </w:t>
      </w:r>
      <w:r w:rsidRPr="00560B6C">
        <w:rPr>
          <w:rFonts w:ascii="Arial" w:hAnsi="Arial"/>
          <w:bCs/>
          <w:u w:val="single"/>
        </w:rPr>
        <w:t>financial</w:t>
      </w:r>
      <w:r w:rsidRPr="00221244">
        <w:rPr>
          <w:rFonts w:ascii="Arial" w:hAnsi="Arial"/>
          <w:sz w:val="16"/>
        </w:rPr>
        <w:t xml:space="preserve">, </w:t>
      </w:r>
      <w:r w:rsidRPr="00560B6C">
        <w:rPr>
          <w:rFonts w:ascii="Arial" w:hAnsi="Arial"/>
          <w:bCs/>
          <w:u w:val="single"/>
        </w:rPr>
        <w:t xml:space="preserve">have conspired to </w:t>
      </w:r>
      <w:r w:rsidRPr="00560B6C">
        <w:rPr>
          <w:rFonts w:ascii="Arial" w:hAnsi="Arial"/>
          <w:bCs/>
          <w:highlight w:val="yellow"/>
          <w:u w:val="single"/>
        </w:rPr>
        <w:t>restrict the</w:t>
      </w:r>
      <w:r w:rsidRPr="00221244">
        <w:rPr>
          <w:rFonts w:ascii="Arial" w:hAnsi="Arial"/>
          <w:sz w:val="16"/>
        </w:rPr>
        <w:t xml:space="preserve"> enormous </w:t>
      </w:r>
      <w:r w:rsidRPr="00560B6C">
        <w:rPr>
          <w:rFonts w:ascii="Arial" w:hAnsi="Arial"/>
          <w:bCs/>
          <w:highlight w:val="yellow"/>
          <w:u w:val="single"/>
        </w:rPr>
        <w:t>expansion of nuclear power</w:t>
      </w:r>
      <w:r w:rsidRPr="00560B6C">
        <w:rPr>
          <w:rFonts w:ascii="Arial" w:hAnsi="Arial"/>
          <w:bCs/>
          <w:u w:val="single"/>
        </w:rPr>
        <w:t xml:space="preserve"> that is needed to quickly replace our present consumption of energy from fossil fuels</w:t>
      </w:r>
      <w:r w:rsidRPr="00221244">
        <w:rPr>
          <w:rFonts w:ascii="Arial" w:hAnsi="Arial"/>
          <w:sz w:val="16"/>
        </w:rPr>
        <w:t xml:space="preserve">. </w:t>
      </w:r>
      <w:r w:rsidRPr="00560B6C">
        <w:rPr>
          <w:rFonts w:ascii="Arial" w:hAnsi="Arial"/>
          <w:bCs/>
          <w:highlight w:val="yellow"/>
          <w:u w:val="single"/>
        </w:rPr>
        <w:t>The present rate of replacement</w:t>
      </w:r>
      <w:r w:rsidRPr="00560B6C">
        <w:rPr>
          <w:rFonts w:ascii="Arial" w:hAnsi="Arial"/>
          <w:bCs/>
          <w:u w:val="single"/>
        </w:rPr>
        <w:t xml:space="preserve"> of fossil with nuclear sources is at a pace that </w:t>
      </w:r>
      <w:r w:rsidRPr="00560B6C">
        <w:rPr>
          <w:rFonts w:ascii="Arial" w:hAnsi="Arial"/>
          <w:highlight w:val="yellow"/>
          <w:u w:val="single"/>
        </w:rPr>
        <w:t>will have little impact</w:t>
      </w:r>
      <w:r w:rsidRPr="00560B6C">
        <w:rPr>
          <w:rFonts w:ascii="Arial" w:hAnsi="Arial"/>
          <w:bCs/>
          <w:highlight w:val="yellow"/>
          <w:u w:val="single"/>
        </w:rPr>
        <w:t xml:space="preserve"> on</w:t>
      </w:r>
      <w:r w:rsidRPr="00560B6C">
        <w:rPr>
          <w:rFonts w:ascii="Arial" w:hAnsi="Arial"/>
          <w:bCs/>
          <w:u w:val="single"/>
        </w:rPr>
        <w:t xml:space="preserve"> ultimately </w:t>
      </w:r>
      <w:r w:rsidRPr="00560B6C">
        <w:rPr>
          <w:rFonts w:ascii="Arial" w:hAnsi="Arial"/>
          <w:bCs/>
          <w:highlight w:val="yellow"/>
          <w:u w:val="single"/>
        </w:rPr>
        <w:t>dealing with the CO2 imbalance</w:t>
      </w:r>
      <w:r w:rsidRPr="00221244">
        <w:rPr>
          <w:rFonts w:ascii="Arial" w:hAnsi="Arial"/>
          <w:sz w:val="16"/>
        </w:rPr>
        <w:t xml:space="preserve">. </w:t>
      </w:r>
      <w:r w:rsidRPr="00560B6C">
        <w:rPr>
          <w:rFonts w:ascii="Arial" w:hAnsi="Arial"/>
          <w:bCs/>
          <w:u w:val="single"/>
        </w:rPr>
        <w:t>This slow rate of change is compounded of public fears</w:t>
      </w:r>
      <w:r w:rsidRPr="00221244">
        <w:rPr>
          <w:rFonts w:ascii="Arial" w:hAnsi="Arial"/>
          <w:sz w:val="16"/>
        </w:rPr>
        <w:t xml:space="preserve">, bureaucratic regulatory mechanisms resistant to novel solutions, </w:t>
      </w:r>
      <w:r w:rsidRPr="00560B6C">
        <w:rPr>
          <w:rFonts w:ascii="Arial" w:hAnsi="Arial"/>
          <w:bCs/>
          <w:u w:val="single"/>
        </w:rPr>
        <w:t xml:space="preserve">and a private capital market that is unable to conjure with the imagined and real risks of the huge </w:t>
      </w:r>
      <w:proofErr w:type="spellStart"/>
      <w:r w:rsidRPr="00560B6C">
        <w:rPr>
          <w:rFonts w:ascii="Arial" w:hAnsi="Arial"/>
          <w:bCs/>
          <w:u w:val="single"/>
        </w:rPr>
        <w:t>gigawatt</w:t>
      </w:r>
      <w:proofErr w:type="spellEnd"/>
      <w:r w:rsidRPr="00560B6C">
        <w:rPr>
          <w:rFonts w:ascii="Arial" w:hAnsi="Arial"/>
          <w:bCs/>
          <w:u w:val="single"/>
        </w:rPr>
        <w:t xml:space="preserve"> reactors that dominate the industry. It is a Gordian knot that cannot be unraveled but which can only be cut by a political sword</w:t>
      </w:r>
      <w:r w:rsidRPr="00221244">
        <w:rPr>
          <w:rFonts w:ascii="Arial" w:hAnsi="Arial"/>
          <w:sz w:val="16"/>
        </w:rPr>
        <w:t xml:space="preserve"> that, alas, still lacks the edge to do the job. </w:t>
      </w:r>
      <w:r w:rsidRPr="00560B6C">
        <w:rPr>
          <w:rFonts w:ascii="Arial" w:hAnsi="Arial"/>
          <w:bCs/>
          <w:u w:val="single"/>
        </w:rPr>
        <w:t>By a</w:t>
      </w:r>
      <w:r w:rsidRPr="00221244">
        <w:rPr>
          <w:rFonts w:ascii="Arial" w:hAnsi="Arial"/>
          <w:sz w:val="16"/>
        </w:rPr>
        <w:t xml:space="preserve">nother </w:t>
      </w:r>
      <w:r w:rsidRPr="00560B6C">
        <w:rPr>
          <w:rFonts w:ascii="Arial" w:hAnsi="Arial"/>
          <w:bCs/>
          <w:u w:val="single"/>
        </w:rPr>
        <w:t>rare act of cosmic fortuity, there is a parallel existing nuclear technology that</w:t>
      </w:r>
      <w:r w:rsidRPr="00221244">
        <w:rPr>
          <w:rFonts w:ascii="Arial" w:hAnsi="Arial"/>
          <w:sz w:val="16"/>
        </w:rPr>
        <w:t xml:space="preserve">, barring political interference, </w:t>
      </w:r>
      <w:r w:rsidRPr="00560B6C">
        <w:rPr>
          <w:rFonts w:ascii="Arial" w:hAnsi="Arial"/>
          <w:bCs/>
          <w:u w:val="single"/>
        </w:rPr>
        <w:t xml:space="preserve">is capable of addressing the scale problems inherent in </w:t>
      </w:r>
      <w:proofErr w:type="spellStart"/>
      <w:r w:rsidRPr="00560B6C">
        <w:rPr>
          <w:rFonts w:ascii="Arial" w:hAnsi="Arial"/>
          <w:bCs/>
          <w:u w:val="single"/>
        </w:rPr>
        <w:t>gigawatt</w:t>
      </w:r>
      <w:proofErr w:type="spellEnd"/>
      <w:r w:rsidRPr="00560B6C">
        <w:rPr>
          <w:rFonts w:ascii="Arial" w:hAnsi="Arial"/>
          <w:bCs/>
          <w:u w:val="single"/>
        </w:rPr>
        <w:t xml:space="preserve"> reactors</w:t>
      </w:r>
      <w:r w:rsidRPr="00221244">
        <w:rPr>
          <w:rFonts w:ascii="Arial" w:hAnsi="Arial"/>
          <w:sz w:val="16"/>
        </w:rPr>
        <w:t xml:space="preserve">. From the beginning of the nuclear era, researchers such as Weinberg and Wigner and Teller developed </w:t>
      </w:r>
      <w:r w:rsidRPr="00560B6C">
        <w:rPr>
          <w:rFonts w:ascii="Arial" w:hAnsi="Arial"/>
          <w:bCs/>
          <w:u w:val="single"/>
        </w:rPr>
        <w:t xml:space="preserve">small, </w:t>
      </w:r>
      <w:r w:rsidRPr="00560B6C">
        <w:rPr>
          <w:rFonts w:ascii="Arial" w:hAnsi="Arial"/>
          <w:bCs/>
          <w:u w:val="single"/>
          <w:bdr w:val="single" w:sz="4" w:space="0" w:color="auto"/>
        </w:rPr>
        <w:t>inherently safe</w:t>
      </w:r>
      <w:r w:rsidRPr="00560B6C">
        <w:rPr>
          <w:rFonts w:ascii="Arial" w:hAnsi="Arial"/>
          <w:bCs/>
          <w:u w:val="single"/>
        </w:rPr>
        <w:t xml:space="preserve"> nuclear reactors</w:t>
      </w:r>
      <w:r w:rsidRPr="00221244">
        <w:rPr>
          <w:rFonts w:ascii="Arial" w:hAnsi="Arial"/>
          <w:sz w:val="16"/>
        </w:rPr>
        <w:t xml:space="preserve"> that </w:t>
      </w:r>
      <w:r w:rsidRPr="00560B6C">
        <w:rPr>
          <w:rFonts w:ascii="Arial" w:hAnsi="Arial"/>
          <w:bCs/>
          <w:u w:val="single"/>
        </w:rPr>
        <w:t>did not breed plutonium. This was reason enough for the military</w:t>
      </w:r>
      <w:r w:rsidRPr="00221244">
        <w:rPr>
          <w:rFonts w:ascii="Arial" w:hAnsi="Arial"/>
          <w:sz w:val="16"/>
        </w:rPr>
        <w:t xml:space="preserve">, balancing urgent demands on research and development budgets, </w:t>
      </w:r>
      <w:r w:rsidRPr="00560B6C">
        <w:rPr>
          <w:rFonts w:ascii="Arial" w:hAnsi="Arial"/>
          <w:bCs/>
          <w:u w:val="single"/>
        </w:rPr>
        <w:t xml:space="preserve">to consign the concept of “smaller and safer is better” to dusty shelves in our national science attic. </w:t>
      </w:r>
      <w:r w:rsidRPr="00221244">
        <w:rPr>
          <w:rFonts w:ascii="Arial" w:hAnsi="Arial"/>
          <w:sz w:val="16"/>
        </w:rPr>
        <w:t xml:space="preserve">This book has argued that </w:t>
      </w:r>
      <w:r w:rsidRPr="00560B6C">
        <w:rPr>
          <w:rFonts w:ascii="Arial" w:hAnsi="Arial"/>
          <w:bCs/>
          <w:highlight w:val="yellow"/>
          <w:u w:val="single"/>
        </w:rPr>
        <w:t xml:space="preserve">small </w:t>
      </w:r>
      <w:proofErr w:type="gramStart"/>
      <w:r w:rsidRPr="00560B6C">
        <w:rPr>
          <w:rFonts w:ascii="Arial" w:hAnsi="Arial"/>
          <w:bCs/>
          <w:highlight w:val="yellow"/>
          <w:u w:val="single"/>
        </w:rPr>
        <w:t>reactors</w:t>
      </w:r>
      <w:r w:rsidRPr="00221244">
        <w:rPr>
          <w:rFonts w:ascii="Arial" w:hAnsi="Arial"/>
          <w:sz w:val="16"/>
        </w:rPr>
        <w:t>, that</w:t>
      </w:r>
      <w:proofErr w:type="gramEnd"/>
      <w:r w:rsidRPr="00221244">
        <w:rPr>
          <w:rFonts w:ascii="Arial" w:hAnsi="Arial"/>
          <w:sz w:val="16"/>
        </w:rPr>
        <w:t xml:space="preserve"> produce a tenth of the energy of the giants also </w:t>
      </w:r>
      <w:r w:rsidRPr="00560B6C">
        <w:rPr>
          <w:rFonts w:ascii="Arial" w:hAnsi="Arial"/>
          <w:bCs/>
          <w:highlight w:val="yellow"/>
          <w:u w:val="single"/>
        </w:rPr>
        <w:t>generate</w:t>
      </w:r>
      <w:r w:rsidRPr="00560B6C">
        <w:rPr>
          <w:rFonts w:ascii="Arial" w:hAnsi="Arial"/>
          <w:bCs/>
          <w:u w:val="single"/>
        </w:rPr>
        <w:t xml:space="preserve"> inordinately </w:t>
      </w:r>
      <w:r w:rsidRPr="00560B6C">
        <w:rPr>
          <w:rFonts w:ascii="Arial" w:hAnsi="Arial"/>
          <w:bCs/>
          <w:highlight w:val="yellow"/>
          <w:u w:val="single"/>
        </w:rPr>
        <w:t>less</w:t>
      </w:r>
      <w:r w:rsidRPr="00560B6C">
        <w:rPr>
          <w:rFonts w:ascii="Arial" w:hAnsi="Arial"/>
          <w:bCs/>
          <w:u w:val="single"/>
        </w:rPr>
        <w:t xml:space="preserve"> of the </w:t>
      </w:r>
      <w:r w:rsidRPr="00560B6C">
        <w:rPr>
          <w:rFonts w:ascii="Arial" w:hAnsi="Arial"/>
          <w:bCs/>
          <w:highlight w:val="yellow"/>
          <w:u w:val="single"/>
        </w:rPr>
        <w:t>risk that inhibits</w:t>
      </w:r>
      <w:r w:rsidRPr="00560B6C">
        <w:rPr>
          <w:rFonts w:ascii="Arial" w:hAnsi="Arial"/>
          <w:bCs/>
          <w:u w:val="single"/>
        </w:rPr>
        <w:t xml:space="preserve"> growth of </w:t>
      </w:r>
      <w:r w:rsidRPr="00560B6C">
        <w:rPr>
          <w:rFonts w:ascii="Arial" w:hAnsi="Arial"/>
          <w:bCs/>
          <w:highlight w:val="yellow"/>
          <w:u w:val="single"/>
        </w:rPr>
        <w:t>the industry. Construction of small reactors is a fraction of the cost</w:t>
      </w:r>
      <w:r w:rsidRPr="00221244">
        <w:rPr>
          <w:rFonts w:ascii="Arial" w:hAnsi="Arial"/>
          <w:sz w:val="16"/>
        </w:rPr>
        <w:t xml:space="preserve"> of construction of </w:t>
      </w:r>
      <w:proofErr w:type="spellStart"/>
      <w:r w:rsidRPr="00221244">
        <w:rPr>
          <w:rFonts w:ascii="Arial" w:hAnsi="Arial"/>
          <w:sz w:val="16"/>
        </w:rPr>
        <w:t>gigawatt</w:t>
      </w:r>
      <w:proofErr w:type="spellEnd"/>
      <w:r w:rsidRPr="00221244">
        <w:rPr>
          <w:rFonts w:ascii="Arial" w:hAnsi="Arial"/>
          <w:sz w:val="16"/>
        </w:rPr>
        <w:t xml:space="preserve"> reactors. </w:t>
      </w:r>
      <w:r w:rsidRPr="00560B6C">
        <w:rPr>
          <w:rFonts w:ascii="Arial" w:hAnsi="Arial"/>
          <w:bCs/>
          <w:highlight w:val="yellow"/>
          <w:u w:val="single"/>
        </w:rPr>
        <w:t>Thus</w:t>
      </w:r>
      <w:r w:rsidRPr="00221244">
        <w:rPr>
          <w:rFonts w:ascii="Arial" w:hAnsi="Arial"/>
          <w:sz w:val="16"/>
          <w:highlight w:val="yellow"/>
        </w:rPr>
        <w:t xml:space="preserve"> </w:t>
      </w:r>
      <w:r w:rsidRPr="00560B6C">
        <w:rPr>
          <w:rFonts w:ascii="Arial" w:hAnsi="Arial"/>
          <w:bCs/>
          <w:highlight w:val="yellow"/>
          <w:u w:val="single"/>
        </w:rPr>
        <w:t>the number of years that scarce capital is tied up</w:t>
      </w:r>
      <w:r w:rsidRPr="00560B6C">
        <w:rPr>
          <w:rFonts w:ascii="Arial" w:hAnsi="Arial"/>
          <w:bCs/>
          <w:u w:val="single"/>
        </w:rPr>
        <w:t xml:space="preserve"> and at risk </w:t>
      </w:r>
      <w:r w:rsidRPr="00560B6C">
        <w:rPr>
          <w:rFonts w:ascii="Arial" w:hAnsi="Arial"/>
          <w:bCs/>
          <w:highlight w:val="yellow"/>
          <w:u w:val="single"/>
        </w:rPr>
        <w:t>is substantially reduced</w:t>
      </w:r>
      <w:r w:rsidRPr="00221244">
        <w:rPr>
          <w:rFonts w:ascii="Arial" w:hAnsi="Arial"/>
          <w:sz w:val="16"/>
          <w:highlight w:val="yellow"/>
        </w:rPr>
        <w:t>.</w:t>
      </w:r>
      <w:r w:rsidRPr="00221244">
        <w:rPr>
          <w:rFonts w:ascii="Arial" w:hAnsi="Arial"/>
          <w:sz w:val="16"/>
        </w:rPr>
        <w:t xml:space="preserve"> The book argues that a 100 </w:t>
      </w:r>
      <w:proofErr w:type="spellStart"/>
      <w:r w:rsidRPr="00221244">
        <w:rPr>
          <w:rFonts w:ascii="Arial" w:hAnsi="Arial"/>
          <w:sz w:val="16"/>
        </w:rPr>
        <w:t>MWe</w:t>
      </w:r>
      <w:proofErr w:type="spellEnd"/>
      <w:r w:rsidRPr="00221244">
        <w:rPr>
          <w:rFonts w:ascii="Arial" w:hAnsi="Arial"/>
          <w:sz w:val="16"/>
        </w:rPr>
        <w:t xml:space="preserve"> reactor88 is a much bigger hardware bargain than a </w:t>
      </w:r>
      <w:proofErr w:type="spellStart"/>
      <w:r w:rsidRPr="00221244">
        <w:rPr>
          <w:rFonts w:ascii="Arial" w:hAnsi="Arial"/>
          <w:sz w:val="16"/>
        </w:rPr>
        <w:t>gigawatt</w:t>
      </w:r>
      <w:proofErr w:type="spellEnd"/>
      <w:r w:rsidRPr="00221244">
        <w:rPr>
          <w:rFonts w:ascii="Arial" w:hAnsi="Arial"/>
          <w:sz w:val="16"/>
        </w:rPr>
        <w:t xml:space="preserve"> reactor, which, from start to output, can cost $15 billion. It is not only the hardware costs that contribute to the devilish details of risk. The problem is the inability of the market to accurately or even approximately estimate the real cost of the capital that would be tied up for over a decade in a project that, through technological advancements, could be obsolete before it ever joins the grid.</w:t>
      </w:r>
    </w:p>
    <w:p w:rsidR="00356CB8" w:rsidRPr="00560B6C" w:rsidRDefault="00356CB8" w:rsidP="00356CB8">
      <w:pPr>
        <w:tabs>
          <w:tab w:val="left" w:pos="1380"/>
        </w:tabs>
        <w:rPr>
          <w:rFonts w:ascii="Arial" w:hAnsi="Arial" w:cs="Arial"/>
          <w:b/>
          <w:color w:val="262626"/>
          <w:sz w:val="26"/>
        </w:rPr>
      </w:pPr>
    </w:p>
    <w:p w:rsidR="00356CB8" w:rsidRPr="00560B6C" w:rsidRDefault="00356CB8" w:rsidP="00356CB8">
      <w:pPr>
        <w:tabs>
          <w:tab w:val="left" w:pos="1380"/>
        </w:tabs>
        <w:rPr>
          <w:rFonts w:ascii="Arial" w:hAnsi="Arial" w:cs="Arial"/>
          <w:b/>
          <w:color w:val="262626"/>
          <w:sz w:val="26"/>
        </w:rPr>
      </w:pPr>
      <w:r w:rsidRPr="00560B6C">
        <w:rPr>
          <w:rFonts w:ascii="Arial" w:hAnsi="Arial" w:cs="Arial"/>
          <w:b/>
          <w:color w:val="262626"/>
          <w:sz w:val="26"/>
        </w:rPr>
        <w:t xml:space="preserve">All alternatives to SMRs are insufficiency in scope --- plus safety concerns are all hype. </w:t>
      </w:r>
    </w:p>
    <w:p w:rsidR="00356CB8" w:rsidRPr="00560B6C" w:rsidRDefault="00356CB8" w:rsidP="00356CB8">
      <w:pPr>
        <w:keepNext/>
        <w:keepLines/>
        <w:rPr>
          <w:rFonts w:ascii="Arial" w:hAnsi="Arial"/>
          <w:b/>
          <w:sz w:val="26"/>
          <w:szCs w:val="20"/>
          <w:lang w:val="x-none" w:eastAsia="x-none"/>
        </w:rPr>
      </w:pPr>
      <w:proofErr w:type="spellStart"/>
      <w:r w:rsidRPr="00560B6C">
        <w:rPr>
          <w:rFonts w:ascii="Arial" w:hAnsi="Arial"/>
          <w:b/>
          <w:sz w:val="26"/>
          <w:szCs w:val="20"/>
          <w:lang w:val="x-none" w:eastAsia="x-none"/>
        </w:rPr>
        <w:t>Nordhaus</w:t>
      </w:r>
      <w:proofErr w:type="spellEnd"/>
      <w:r w:rsidRPr="00560B6C">
        <w:rPr>
          <w:rFonts w:ascii="Arial" w:hAnsi="Arial"/>
          <w:b/>
          <w:sz w:val="26"/>
          <w:szCs w:val="20"/>
          <w:lang w:val="x-none" w:eastAsia="x-none"/>
        </w:rPr>
        <w:t xml:space="preserve"> </w:t>
      </w:r>
      <w:r w:rsidRPr="00560B6C">
        <w:rPr>
          <w:rFonts w:ascii="Arial" w:hAnsi="Arial"/>
          <w:b/>
          <w:sz w:val="26"/>
        </w:rPr>
        <w:t>12</w:t>
      </w:r>
      <w:r w:rsidRPr="00560B6C">
        <w:rPr>
          <w:rFonts w:ascii="Arial" w:hAnsi="Arial"/>
        </w:rPr>
        <w:t xml:space="preserve"> </w:t>
      </w:r>
      <w:r w:rsidRPr="00560B6C">
        <w:rPr>
          <w:rFonts w:ascii="Arial" w:hAnsi="Arial"/>
          <w:sz w:val="20"/>
        </w:rPr>
        <w:t xml:space="preserve">(Michael </w:t>
      </w:r>
      <w:proofErr w:type="spellStart"/>
      <w:r w:rsidRPr="00560B6C">
        <w:rPr>
          <w:rFonts w:ascii="Arial" w:hAnsi="Arial"/>
          <w:sz w:val="20"/>
        </w:rPr>
        <w:t>Shellenberger</w:t>
      </w:r>
      <w:proofErr w:type="spellEnd"/>
      <w:r w:rsidRPr="00560B6C">
        <w:rPr>
          <w:rFonts w:ascii="Arial" w:hAnsi="Arial"/>
          <w:sz w:val="20"/>
        </w:rPr>
        <w:t xml:space="preserve">, Jessica </w:t>
      </w:r>
      <w:proofErr w:type="spellStart"/>
      <w:r w:rsidRPr="00560B6C">
        <w:rPr>
          <w:rFonts w:ascii="Arial" w:hAnsi="Arial"/>
          <w:sz w:val="20"/>
        </w:rPr>
        <w:t>Lovering</w:t>
      </w:r>
      <w:proofErr w:type="spellEnd"/>
      <w:r w:rsidRPr="00560B6C">
        <w:rPr>
          <w:rFonts w:ascii="Arial" w:hAnsi="Arial"/>
          <w:sz w:val="20"/>
        </w:rPr>
        <w:t xml:space="preserve">, Founder of the Breakthrough Institute, graduate of Earlham College and holds a </w:t>
      </w:r>
      <w:proofErr w:type="spellStart"/>
      <w:r w:rsidRPr="00560B6C">
        <w:rPr>
          <w:rFonts w:ascii="Arial" w:hAnsi="Arial"/>
          <w:sz w:val="20"/>
        </w:rPr>
        <w:t>masters</w:t>
      </w:r>
      <w:proofErr w:type="spellEnd"/>
      <w:r w:rsidRPr="00560B6C">
        <w:rPr>
          <w:rFonts w:ascii="Arial" w:hAnsi="Arial"/>
          <w:sz w:val="20"/>
        </w:rPr>
        <w:t xml:space="preserve"> degree in cultural anthropology from the University of California, Santa Cruz, "New Nukes: Why We Need Radical Innovation to Make New Nuclear Energy Cheap", September 11, http://thebreakthrough.org/index.php/programs/energy-and-climate/new-nukes/)</w:t>
      </w:r>
    </w:p>
    <w:p w:rsidR="00356CB8" w:rsidRPr="00560B6C" w:rsidRDefault="00356CB8" w:rsidP="00356CB8">
      <w:pPr>
        <w:rPr>
          <w:rFonts w:ascii="Arial" w:hAnsi="Arial"/>
        </w:rPr>
      </w:pPr>
    </w:p>
    <w:p w:rsidR="00356CB8" w:rsidRPr="00560B6C" w:rsidRDefault="00356CB8" w:rsidP="00356CB8">
      <w:pPr>
        <w:rPr>
          <w:rFonts w:ascii="Arial" w:hAnsi="Arial"/>
          <w:bCs/>
          <w:u w:val="single"/>
        </w:rPr>
      </w:pPr>
      <w:r w:rsidRPr="00221244">
        <w:rPr>
          <w:rFonts w:ascii="Arial" w:hAnsi="Arial"/>
          <w:sz w:val="16"/>
        </w:rPr>
        <w:t>Arguably,</w:t>
      </w:r>
      <w:r w:rsidRPr="00560B6C">
        <w:rPr>
          <w:rFonts w:ascii="Arial" w:hAnsi="Arial"/>
          <w:bCs/>
          <w:u w:val="single"/>
        </w:rPr>
        <w:t xml:space="preserve"> the</w:t>
      </w:r>
      <w:r w:rsidRPr="00221244">
        <w:rPr>
          <w:rFonts w:ascii="Arial" w:hAnsi="Arial"/>
          <w:sz w:val="16"/>
        </w:rPr>
        <w:t xml:space="preserve"> </w:t>
      </w:r>
      <w:r w:rsidRPr="00560B6C">
        <w:rPr>
          <w:rFonts w:ascii="Arial" w:hAnsi="Arial"/>
          <w:bCs/>
          <w:u w:val="single"/>
        </w:rPr>
        <w:t>biggest impact of Fukushima on the nuclear debate</w:t>
      </w:r>
      <w:r w:rsidRPr="00221244">
        <w:rPr>
          <w:rFonts w:ascii="Arial" w:hAnsi="Arial"/>
          <w:sz w:val="16"/>
        </w:rPr>
        <w:t xml:space="preserve">, ironically, </w:t>
      </w:r>
      <w:r w:rsidRPr="00560B6C">
        <w:rPr>
          <w:rFonts w:ascii="Arial" w:hAnsi="Arial"/>
          <w:bCs/>
          <w:u w:val="single"/>
        </w:rPr>
        <w:t xml:space="preserve">has been to force a growing number of pro-nuclear environmentalists out of the closet, </w:t>
      </w:r>
      <w:r w:rsidRPr="00221244">
        <w:rPr>
          <w:rFonts w:ascii="Arial" w:hAnsi="Arial"/>
          <w:sz w:val="16"/>
        </w:rPr>
        <w:t xml:space="preserve">including us. </w:t>
      </w:r>
      <w:r w:rsidRPr="00560B6C">
        <w:rPr>
          <w:rFonts w:ascii="Arial" w:hAnsi="Arial"/>
          <w:bCs/>
          <w:u w:val="single"/>
        </w:rPr>
        <w:t>The reaction to the accident by anti-nuclear campaigners and</w:t>
      </w:r>
      <w:r w:rsidRPr="00221244">
        <w:rPr>
          <w:rFonts w:ascii="Arial" w:hAnsi="Arial"/>
          <w:sz w:val="16"/>
        </w:rPr>
        <w:t xml:space="preserve"> many </w:t>
      </w:r>
      <w:r w:rsidRPr="00560B6C">
        <w:rPr>
          <w:rFonts w:ascii="Arial" w:hAnsi="Arial"/>
          <w:bCs/>
          <w:u w:val="single"/>
        </w:rPr>
        <w:t>Western publics</w:t>
      </w:r>
      <w:r w:rsidRPr="00221244">
        <w:rPr>
          <w:rFonts w:ascii="Arial" w:hAnsi="Arial"/>
          <w:sz w:val="16"/>
        </w:rPr>
        <w:t xml:space="preserve"> </w:t>
      </w:r>
      <w:r w:rsidRPr="00560B6C">
        <w:rPr>
          <w:rFonts w:ascii="Arial" w:hAnsi="Arial"/>
          <w:bCs/>
          <w:u w:val="single"/>
        </w:rPr>
        <w:t>put a fine point</w:t>
      </w:r>
      <w:r w:rsidRPr="00221244">
        <w:rPr>
          <w:rFonts w:ascii="Arial" w:hAnsi="Arial"/>
          <w:sz w:val="16"/>
        </w:rPr>
        <w:t xml:space="preserve"> on </w:t>
      </w:r>
      <w:r w:rsidRPr="00560B6C">
        <w:rPr>
          <w:rFonts w:ascii="Arial" w:hAnsi="Arial"/>
          <w:u w:val="single"/>
        </w:rPr>
        <w:t>the gross misperception of risk that informs so much anti-nuclear fear</w:t>
      </w:r>
      <w:r w:rsidRPr="00221244">
        <w:rPr>
          <w:rFonts w:ascii="Arial" w:hAnsi="Arial"/>
          <w:sz w:val="16"/>
        </w:rPr>
        <w:t xml:space="preserve">. </w:t>
      </w:r>
      <w:r w:rsidRPr="00560B6C">
        <w:rPr>
          <w:rFonts w:ascii="Arial" w:hAnsi="Arial"/>
          <w:bCs/>
          <w:highlight w:val="yellow"/>
          <w:u w:val="single"/>
        </w:rPr>
        <w:t>Nuclear remains the only</w:t>
      </w:r>
      <w:r w:rsidRPr="00221244">
        <w:rPr>
          <w:rFonts w:ascii="Arial" w:hAnsi="Arial"/>
          <w:sz w:val="16"/>
          <w:highlight w:val="yellow"/>
        </w:rPr>
        <w:t xml:space="preserve"> </w:t>
      </w:r>
      <w:r w:rsidRPr="00560B6C">
        <w:rPr>
          <w:rFonts w:ascii="Arial" w:hAnsi="Arial"/>
          <w:highlight w:val="yellow"/>
          <w:u w:val="single"/>
        </w:rPr>
        <w:t>proven technology</w:t>
      </w:r>
      <w:r w:rsidRPr="00221244">
        <w:rPr>
          <w:rFonts w:ascii="Arial" w:hAnsi="Arial"/>
          <w:sz w:val="16"/>
          <w:highlight w:val="yellow"/>
        </w:rPr>
        <w:t xml:space="preserve"> </w:t>
      </w:r>
      <w:r w:rsidRPr="00560B6C">
        <w:rPr>
          <w:rFonts w:ascii="Arial" w:hAnsi="Arial"/>
          <w:bCs/>
          <w:highlight w:val="yellow"/>
          <w:u w:val="single"/>
        </w:rPr>
        <w:t>capable of reliably generating zero-carbon energy</w:t>
      </w:r>
      <w:r w:rsidRPr="00221244">
        <w:rPr>
          <w:rFonts w:ascii="Arial" w:hAnsi="Arial"/>
          <w:sz w:val="16"/>
          <w:highlight w:val="yellow"/>
        </w:rPr>
        <w:t xml:space="preserve"> </w:t>
      </w:r>
      <w:r w:rsidRPr="00560B6C">
        <w:rPr>
          <w:rFonts w:ascii="Arial" w:hAnsi="Arial"/>
          <w:bCs/>
          <w:highlight w:val="yellow"/>
          <w:u w:val="single"/>
        </w:rPr>
        <w:t>at a scale</w:t>
      </w:r>
      <w:r w:rsidRPr="00221244">
        <w:rPr>
          <w:rFonts w:ascii="Arial" w:hAnsi="Arial"/>
          <w:sz w:val="16"/>
          <w:highlight w:val="yellow"/>
        </w:rPr>
        <w:t xml:space="preserve"> </w:t>
      </w:r>
      <w:r w:rsidRPr="00560B6C">
        <w:rPr>
          <w:rFonts w:ascii="Arial" w:hAnsi="Arial"/>
          <w:bCs/>
          <w:highlight w:val="yellow"/>
          <w:u w:val="single"/>
        </w:rPr>
        <w:t>that can</w:t>
      </w:r>
      <w:r w:rsidRPr="00221244">
        <w:rPr>
          <w:rFonts w:ascii="Arial" w:hAnsi="Arial"/>
          <w:sz w:val="16"/>
        </w:rPr>
        <w:t xml:space="preserve"> have any</w:t>
      </w:r>
      <w:r w:rsidRPr="00560B6C">
        <w:rPr>
          <w:rFonts w:ascii="Arial" w:hAnsi="Arial"/>
          <w:bCs/>
          <w:u w:val="single"/>
        </w:rPr>
        <w:t xml:space="preserve"> </w:t>
      </w:r>
      <w:r w:rsidRPr="00560B6C">
        <w:rPr>
          <w:rFonts w:ascii="Arial" w:hAnsi="Arial"/>
          <w:bCs/>
          <w:highlight w:val="yellow"/>
          <w:u w:val="single"/>
        </w:rPr>
        <w:t>impact</w:t>
      </w:r>
      <w:r w:rsidRPr="00221244">
        <w:rPr>
          <w:rFonts w:ascii="Arial" w:hAnsi="Arial"/>
          <w:sz w:val="16"/>
        </w:rPr>
        <w:t xml:space="preserve"> on global </w:t>
      </w:r>
      <w:r w:rsidRPr="00560B6C">
        <w:rPr>
          <w:rFonts w:ascii="Arial" w:hAnsi="Arial"/>
          <w:bCs/>
          <w:highlight w:val="yellow"/>
          <w:u w:val="single"/>
        </w:rPr>
        <w:t>warming</w:t>
      </w:r>
      <w:r w:rsidRPr="00221244">
        <w:rPr>
          <w:rFonts w:ascii="Arial" w:hAnsi="Arial"/>
          <w:sz w:val="16"/>
          <w:highlight w:val="yellow"/>
        </w:rPr>
        <w:t>.</w:t>
      </w:r>
      <w:r w:rsidRPr="00221244">
        <w:rPr>
          <w:rFonts w:ascii="Arial" w:hAnsi="Arial"/>
          <w:sz w:val="16"/>
        </w:rPr>
        <w:t xml:space="preserve"> Climate change -- and, for that matter, the enormous present-day health risks associated with burning coal, oil, and gas -- simply dwarf any legitimate risk associated with the operation of nuclear power plants</w:t>
      </w:r>
      <w:r w:rsidRPr="00560B6C">
        <w:rPr>
          <w:rFonts w:ascii="Arial" w:hAnsi="Arial"/>
          <w:bCs/>
          <w:u w:val="single"/>
        </w:rPr>
        <w:t>. About 100,000 people die every year due to exposure to air pollutants from the burning of coal</w:t>
      </w:r>
      <w:r w:rsidRPr="00221244">
        <w:rPr>
          <w:rFonts w:ascii="Arial" w:hAnsi="Arial"/>
          <w:sz w:val="16"/>
        </w:rPr>
        <w:t xml:space="preserve">. </w:t>
      </w:r>
      <w:r w:rsidRPr="00560B6C">
        <w:rPr>
          <w:rFonts w:ascii="Arial" w:hAnsi="Arial"/>
          <w:bCs/>
          <w:u w:val="single"/>
        </w:rPr>
        <w:t>By contrast</w:t>
      </w:r>
      <w:r w:rsidRPr="00221244">
        <w:rPr>
          <w:rFonts w:ascii="Arial" w:hAnsi="Arial"/>
          <w:sz w:val="16"/>
        </w:rPr>
        <w:t xml:space="preserve">, </w:t>
      </w:r>
      <w:r w:rsidRPr="00560B6C">
        <w:rPr>
          <w:rFonts w:ascii="Arial" w:hAnsi="Arial"/>
          <w:bCs/>
          <w:u w:val="single"/>
        </w:rPr>
        <w:t xml:space="preserve">about </w:t>
      </w:r>
      <w:r w:rsidRPr="00560B6C">
        <w:rPr>
          <w:rFonts w:ascii="Arial" w:hAnsi="Arial"/>
          <w:bCs/>
          <w:highlight w:val="yellow"/>
          <w:u w:val="single"/>
        </w:rPr>
        <w:t>4,000 people have died from nuclear</w:t>
      </w:r>
      <w:r w:rsidRPr="00560B6C">
        <w:rPr>
          <w:rFonts w:ascii="Arial" w:hAnsi="Arial"/>
          <w:bCs/>
          <w:u w:val="single"/>
        </w:rPr>
        <w:t xml:space="preserve"> energy</w:t>
      </w:r>
      <w:r w:rsidRPr="00221244">
        <w:rPr>
          <w:rFonts w:ascii="Arial" w:hAnsi="Arial"/>
          <w:sz w:val="16"/>
        </w:rPr>
        <w:t xml:space="preserve"> -- </w:t>
      </w:r>
      <w:r w:rsidRPr="00560B6C">
        <w:rPr>
          <w:rFonts w:ascii="Arial" w:hAnsi="Arial"/>
          <w:highlight w:val="yellow"/>
          <w:u w:val="single"/>
        </w:rPr>
        <w:t>ever</w:t>
      </w:r>
      <w:r w:rsidRPr="00221244">
        <w:rPr>
          <w:rFonts w:ascii="Arial" w:hAnsi="Arial"/>
          <w:sz w:val="16"/>
        </w:rPr>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560B6C">
        <w:rPr>
          <w:rFonts w:ascii="Arial" w:hAnsi="Arial"/>
          <w:bCs/>
          <w:highlight w:val="yellow"/>
          <w:u w:val="single"/>
        </w:rPr>
        <w:t>As long as nuclear tech</w:t>
      </w:r>
      <w:r w:rsidRPr="00560B6C">
        <w:rPr>
          <w:rFonts w:ascii="Arial" w:hAnsi="Arial"/>
          <w:bCs/>
          <w:u w:val="single"/>
        </w:rPr>
        <w:t xml:space="preserve">nology </w:t>
      </w:r>
      <w:r w:rsidRPr="00560B6C">
        <w:rPr>
          <w:rFonts w:ascii="Arial" w:hAnsi="Arial"/>
          <w:bCs/>
          <w:highlight w:val="yellow"/>
          <w:u w:val="single"/>
        </w:rPr>
        <w:t xml:space="preserve">is characterized by </w:t>
      </w:r>
      <w:r w:rsidRPr="00560B6C">
        <w:rPr>
          <w:rFonts w:ascii="Arial" w:hAnsi="Arial"/>
          <w:highlight w:val="yellow"/>
          <w:u w:val="single"/>
        </w:rPr>
        <w:t>enormous upfront</w:t>
      </w:r>
      <w:r w:rsidRPr="00560B6C">
        <w:rPr>
          <w:rFonts w:ascii="Arial" w:hAnsi="Arial"/>
          <w:u w:val="single"/>
        </w:rPr>
        <w:t xml:space="preserve"> capital </w:t>
      </w:r>
      <w:r w:rsidRPr="00560B6C">
        <w:rPr>
          <w:rFonts w:ascii="Arial" w:hAnsi="Arial"/>
          <w:highlight w:val="yellow"/>
          <w:u w:val="single"/>
        </w:rPr>
        <w:t>costs</w:t>
      </w:r>
      <w:r w:rsidRPr="00560B6C">
        <w:rPr>
          <w:rFonts w:ascii="Arial" w:hAnsi="Arial"/>
          <w:bCs/>
          <w:highlight w:val="yellow"/>
          <w:u w:val="single"/>
        </w:rPr>
        <w:t>, it is</w:t>
      </w:r>
      <w:r w:rsidRPr="00560B6C">
        <w:rPr>
          <w:rFonts w:ascii="Arial" w:hAnsi="Arial"/>
          <w:bCs/>
          <w:u w:val="single"/>
        </w:rPr>
        <w:t xml:space="preserve"> likely to remain </w:t>
      </w:r>
      <w:r w:rsidRPr="00560B6C">
        <w:rPr>
          <w:rFonts w:ascii="Arial" w:hAnsi="Arial"/>
          <w:bCs/>
          <w:highlight w:val="yellow"/>
          <w:u w:val="single"/>
        </w:rPr>
        <w:t>just a hedge</w:t>
      </w:r>
      <w:r w:rsidRPr="00560B6C">
        <w:rPr>
          <w:rFonts w:ascii="Arial" w:hAnsi="Arial"/>
          <w:bCs/>
          <w:u w:val="single"/>
        </w:rPr>
        <w:t xml:space="preserve"> </w:t>
      </w:r>
      <w:r w:rsidRPr="00221244">
        <w:rPr>
          <w:rFonts w:ascii="Arial" w:hAnsi="Arial"/>
          <w:sz w:val="16"/>
        </w:rPr>
        <w:t xml:space="preserve">against overdependence on lower-cost coal and gas, </w:t>
      </w:r>
      <w:r w:rsidRPr="00560B6C">
        <w:rPr>
          <w:rFonts w:ascii="Arial" w:hAnsi="Arial"/>
          <w:bCs/>
          <w:highlight w:val="yellow"/>
          <w:u w:val="single"/>
        </w:rPr>
        <w:t>not the</w:t>
      </w:r>
      <w:r w:rsidRPr="00560B6C">
        <w:rPr>
          <w:rFonts w:ascii="Arial" w:hAnsi="Arial"/>
          <w:bCs/>
          <w:u w:val="single"/>
        </w:rPr>
        <w:t xml:space="preserve"> wholesale </w:t>
      </w:r>
      <w:r w:rsidRPr="00560B6C">
        <w:rPr>
          <w:rFonts w:ascii="Arial" w:hAnsi="Arial"/>
          <w:bCs/>
          <w:highlight w:val="yellow"/>
          <w:u w:val="single"/>
        </w:rPr>
        <w:t>replacement</w:t>
      </w:r>
      <w:r w:rsidRPr="00221244">
        <w:rPr>
          <w:rFonts w:ascii="Arial" w:hAnsi="Arial"/>
          <w:sz w:val="16"/>
          <w:highlight w:val="yellow"/>
        </w:rPr>
        <w:t xml:space="preserve"> </w:t>
      </w:r>
      <w:r w:rsidRPr="00560B6C">
        <w:rPr>
          <w:rFonts w:ascii="Arial" w:hAnsi="Arial"/>
          <w:highlight w:val="yellow"/>
          <w:u w:val="single"/>
        </w:rPr>
        <w:t>it needs to be</w:t>
      </w:r>
      <w:r w:rsidRPr="00221244">
        <w:rPr>
          <w:rFonts w:ascii="Arial" w:hAnsi="Arial"/>
          <w:sz w:val="16"/>
        </w:rPr>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560B6C">
        <w:rPr>
          <w:rFonts w:ascii="Arial" w:hAnsi="Arial"/>
          <w:bCs/>
          <w:u w:val="single"/>
        </w:rPr>
        <w:t>The most worrying threat to the future of nuclear</w:t>
      </w:r>
      <w:r w:rsidRPr="00221244">
        <w:rPr>
          <w:rFonts w:ascii="Arial" w:hAnsi="Arial"/>
          <w:sz w:val="16"/>
        </w:rPr>
        <w:t xml:space="preserve"> </w:t>
      </w:r>
      <w:r w:rsidRPr="00560B6C">
        <w:rPr>
          <w:rFonts w:ascii="Arial" w:hAnsi="Arial"/>
          <w:bCs/>
          <w:u w:val="single"/>
        </w:rPr>
        <w:t>is</w:t>
      </w:r>
      <w:r w:rsidRPr="00221244">
        <w:rPr>
          <w:rFonts w:ascii="Arial" w:hAnsi="Arial"/>
          <w:sz w:val="16"/>
        </w:rPr>
        <w:t xml:space="preserve">n't the political fallout from Fukushima -- </w:t>
      </w:r>
      <w:proofErr w:type="gramStart"/>
      <w:r w:rsidRPr="00221244">
        <w:rPr>
          <w:rFonts w:ascii="Arial" w:hAnsi="Arial"/>
          <w:sz w:val="16"/>
        </w:rPr>
        <w:t>it's</w:t>
      </w:r>
      <w:proofErr w:type="gramEnd"/>
      <w:r w:rsidRPr="00221244">
        <w:rPr>
          <w:rFonts w:ascii="Arial" w:hAnsi="Arial"/>
          <w:sz w:val="16"/>
        </w:rPr>
        <w:t xml:space="preserve"> </w:t>
      </w:r>
      <w:r w:rsidRPr="00560B6C">
        <w:rPr>
          <w:rFonts w:ascii="Arial" w:hAnsi="Arial"/>
          <w:u w:val="single"/>
        </w:rPr>
        <w:t>economic reality</w:t>
      </w:r>
      <w:r w:rsidRPr="00221244">
        <w:rPr>
          <w:rFonts w:ascii="Arial" w:hAnsi="Arial"/>
          <w:sz w:val="16"/>
        </w:rPr>
        <w:t>.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conventional plants today, those plants are unlikely to be replaced with new ones. As such</w:t>
      </w:r>
      <w:r w:rsidRPr="00560B6C">
        <w:rPr>
          <w:rFonts w:ascii="Arial" w:hAnsi="Arial"/>
          <w:bCs/>
          <w:u w:val="single"/>
        </w:rPr>
        <w:t>, the combined political and economic constraints associated with current nuclear energy technologies mean that nuclear energy's share of global energy generation is unlikely to grow in the coming decades</w:t>
      </w:r>
      <w:r w:rsidRPr="00221244">
        <w:rPr>
          <w:rFonts w:ascii="Arial" w:hAnsi="Arial"/>
          <w:sz w:val="16"/>
        </w:rPr>
        <w:t>,</w:t>
      </w:r>
      <w:r w:rsidRPr="00560B6C">
        <w:rPr>
          <w:rFonts w:ascii="Arial" w:hAnsi="Arial"/>
          <w:u w:val="single"/>
        </w:rPr>
        <w:t xml:space="preserve"> as </w:t>
      </w:r>
      <w:r w:rsidRPr="00560B6C">
        <w:rPr>
          <w:rFonts w:ascii="Arial" w:hAnsi="Arial"/>
          <w:highlight w:val="yellow"/>
          <w:u w:val="single"/>
        </w:rPr>
        <w:t>global energy demand is likely to increase faster than new plants can be deployed.</w:t>
      </w:r>
      <w:r w:rsidRPr="00560B6C">
        <w:rPr>
          <w:rFonts w:ascii="Arial" w:hAnsi="Arial"/>
          <w:bCs/>
          <w:highlight w:val="yellow"/>
          <w:u w:val="single"/>
        </w:rPr>
        <w:t xml:space="preserve"> </w:t>
      </w:r>
      <w:r w:rsidRPr="00560B6C">
        <w:rPr>
          <w:rFonts w:ascii="Arial" w:hAnsi="Arial"/>
          <w:highlight w:val="yellow"/>
          <w:u w:val="single"/>
        </w:rPr>
        <w:t>To move the needle</w:t>
      </w:r>
      <w:r w:rsidRPr="00560B6C">
        <w:rPr>
          <w:rFonts w:ascii="Arial" w:hAnsi="Arial"/>
          <w:bCs/>
          <w:u w:val="single"/>
        </w:rPr>
        <w:t xml:space="preserve"> on nuclear energy</w:t>
      </w:r>
      <w:r w:rsidRPr="00221244">
        <w:rPr>
          <w:rFonts w:ascii="Arial" w:hAnsi="Arial"/>
          <w:sz w:val="16"/>
        </w:rPr>
        <w:t xml:space="preserve"> to the point that it might actually be capable of displacing fossil fuels, </w:t>
      </w:r>
      <w:r w:rsidRPr="00560B6C">
        <w:rPr>
          <w:rFonts w:ascii="Arial" w:hAnsi="Arial"/>
          <w:bCs/>
          <w:highlight w:val="yellow"/>
          <w:u w:val="single"/>
        </w:rPr>
        <w:t>we</w:t>
      </w:r>
      <w:r w:rsidRPr="00560B6C">
        <w:rPr>
          <w:rFonts w:ascii="Arial" w:hAnsi="Arial"/>
          <w:bCs/>
          <w:u w:val="single"/>
        </w:rPr>
        <w:t xml:space="preserve">'ll </w:t>
      </w:r>
      <w:r w:rsidRPr="00560B6C">
        <w:rPr>
          <w:rFonts w:ascii="Arial" w:hAnsi="Arial"/>
          <w:bCs/>
          <w:highlight w:val="yellow"/>
          <w:u w:val="single"/>
        </w:rPr>
        <w:t>need new</w:t>
      </w:r>
      <w:r w:rsidRPr="00560B6C">
        <w:rPr>
          <w:rFonts w:ascii="Arial" w:hAnsi="Arial"/>
          <w:bCs/>
          <w:u w:val="single"/>
        </w:rPr>
        <w:t xml:space="preserve"> nuclear </w:t>
      </w:r>
      <w:r w:rsidRPr="00560B6C">
        <w:rPr>
          <w:rFonts w:ascii="Arial" w:hAnsi="Arial"/>
          <w:bCs/>
          <w:highlight w:val="yellow"/>
          <w:u w:val="single"/>
        </w:rPr>
        <w:t xml:space="preserve">technologies that are </w:t>
      </w:r>
      <w:r w:rsidRPr="00560B6C">
        <w:rPr>
          <w:rFonts w:ascii="Arial" w:hAnsi="Arial"/>
          <w:highlight w:val="yellow"/>
          <w:u w:val="single"/>
        </w:rPr>
        <w:t>cheaper and smaller</w:t>
      </w:r>
      <w:r w:rsidRPr="00221244">
        <w:rPr>
          <w:rFonts w:ascii="Arial" w:hAnsi="Arial"/>
          <w:sz w:val="16"/>
        </w:rPr>
        <w:t xml:space="preserve">. Today, </w:t>
      </w:r>
      <w:r w:rsidRPr="00560B6C">
        <w:rPr>
          <w:rFonts w:ascii="Arial" w:hAnsi="Arial"/>
          <w:bCs/>
          <w:u w:val="single"/>
        </w:rPr>
        <w:t>there are a range of nascent, smaller nuclear power plant designs</w:t>
      </w:r>
      <w:r w:rsidRPr="00221244">
        <w:rPr>
          <w:rFonts w:ascii="Arial" w:hAnsi="Arial"/>
          <w:sz w:val="16"/>
        </w:rPr>
        <w:t xml:space="preserve">, some of them modifications of the current light-water reactor technologies used on submarines, and others, like thorium fuel and fast breeder reactors, which are based on entirely different nuclear fission technologies. </w:t>
      </w:r>
      <w:r w:rsidRPr="00560B6C">
        <w:rPr>
          <w:rFonts w:ascii="Arial" w:hAnsi="Arial"/>
          <w:highlight w:val="yellow"/>
          <w:u w:val="single"/>
        </w:rPr>
        <w:t>S</w:t>
      </w:r>
      <w:r w:rsidRPr="00560B6C">
        <w:rPr>
          <w:rFonts w:ascii="Arial" w:hAnsi="Arial"/>
          <w:u w:val="single"/>
        </w:rPr>
        <w:t xml:space="preserve">maller, </w:t>
      </w:r>
      <w:r w:rsidRPr="00560B6C">
        <w:rPr>
          <w:rFonts w:ascii="Arial" w:hAnsi="Arial"/>
          <w:highlight w:val="yellow"/>
          <w:u w:val="single"/>
        </w:rPr>
        <w:t>m</w:t>
      </w:r>
      <w:r w:rsidRPr="00560B6C">
        <w:rPr>
          <w:rFonts w:ascii="Arial" w:hAnsi="Arial"/>
          <w:u w:val="single"/>
        </w:rPr>
        <w:t xml:space="preserve">odular </w:t>
      </w:r>
      <w:r w:rsidRPr="00560B6C">
        <w:rPr>
          <w:rFonts w:ascii="Arial" w:hAnsi="Arial"/>
          <w:highlight w:val="yellow"/>
          <w:u w:val="single"/>
        </w:rPr>
        <w:t>r</w:t>
      </w:r>
      <w:r w:rsidRPr="00560B6C">
        <w:rPr>
          <w:rFonts w:ascii="Arial" w:hAnsi="Arial"/>
          <w:u w:val="single"/>
        </w:rPr>
        <w:t>eactor</w:t>
      </w:r>
      <w:r w:rsidRPr="00560B6C">
        <w:rPr>
          <w:rFonts w:ascii="Arial" w:hAnsi="Arial"/>
          <w:highlight w:val="yellow"/>
          <w:u w:val="single"/>
        </w:rPr>
        <w:t>s can be built much faster and cheaper than traditional</w:t>
      </w:r>
      <w:r w:rsidRPr="00560B6C">
        <w:rPr>
          <w:rFonts w:ascii="Arial" w:hAnsi="Arial"/>
          <w:u w:val="single"/>
        </w:rPr>
        <w:t xml:space="preserve"> large-scale nuclear power </w:t>
      </w:r>
      <w:r w:rsidRPr="00560B6C">
        <w:rPr>
          <w:rFonts w:ascii="Arial" w:hAnsi="Arial"/>
          <w:highlight w:val="yellow"/>
          <w:u w:val="single"/>
        </w:rPr>
        <w:t>plants.</w:t>
      </w:r>
      <w:r w:rsidRPr="00221244">
        <w:rPr>
          <w:rFonts w:ascii="Arial" w:hAnsi="Arial"/>
          <w:sz w:val="16"/>
          <w:highlight w:val="yellow"/>
        </w:rPr>
        <w:t xml:space="preserve"> </w:t>
      </w:r>
      <w:r w:rsidRPr="00560B6C">
        <w:rPr>
          <w:rFonts w:ascii="Arial" w:hAnsi="Arial"/>
          <w:bCs/>
          <w:highlight w:val="yellow"/>
          <w:u w:val="single"/>
        </w:rPr>
        <w:t>Next-gen</w:t>
      </w:r>
      <w:r w:rsidRPr="00221244">
        <w:rPr>
          <w:rFonts w:ascii="Arial" w:hAnsi="Arial"/>
          <w:sz w:val="16"/>
        </w:rPr>
        <w:t xml:space="preserve">eration nuclear </w:t>
      </w:r>
      <w:r w:rsidRPr="00560B6C">
        <w:rPr>
          <w:rFonts w:ascii="Arial" w:hAnsi="Arial"/>
          <w:bCs/>
          <w:highlight w:val="yellow"/>
          <w:u w:val="single"/>
        </w:rPr>
        <w:t>reactors are</w:t>
      </w:r>
      <w:r w:rsidRPr="00560B6C">
        <w:rPr>
          <w:rFonts w:ascii="Arial" w:hAnsi="Arial"/>
          <w:bCs/>
          <w:u w:val="single"/>
        </w:rPr>
        <w:t xml:space="preserve"> designed to be</w:t>
      </w:r>
      <w:r w:rsidRPr="00560B6C">
        <w:rPr>
          <w:rFonts w:ascii="Arial" w:hAnsi="Arial"/>
          <w:bCs/>
          <w:highlight w:val="yellow"/>
          <w:u w:val="single"/>
        </w:rPr>
        <w:t xml:space="preserve"> </w:t>
      </w:r>
      <w:r w:rsidRPr="00560B6C">
        <w:rPr>
          <w:rFonts w:ascii="Arial" w:hAnsi="Arial"/>
          <w:highlight w:val="yellow"/>
          <w:u w:val="single"/>
        </w:rPr>
        <w:t>incapable</w:t>
      </w:r>
      <w:r w:rsidRPr="00560B6C">
        <w:rPr>
          <w:rFonts w:ascii="Arial" w:hAnsi="Arial"/>
          <w:bCs/>
          <w:highlight w:val="yellow"/>
          <w:u w:val="single"/>
        </w:rPr>
        <w:t xml:space="preserve"> of melting down, produce</w:t>
      </w:r>
      <w:r w:rsidRPr="00560B6C">
        <w:rPr>
          <w:rFonts w:ascii="Arial" w:hAnsi="Arial"/>
          <w:bCs/>
          <w:u w:val="single"/>
        </w:rPr>
        <w:t xml:space="preserve"> drastically </w:t>
      </w:r>
      <w:r w:rsidRPr="00560B6C">
        <w:rPr>
          <w:rFonts w:ascii="Arial" w:hAnsi="Arial"/>
          <w:bCs/>
          <w:highlight w:val="yellow"/>
          <w:u w:val="single"/>
        </w:rPr>
        <w:t>less</w:t>
      </w:r>
      <w:r w:rsidRPr="00560B6C">
        <w:rPr>
          <w:rFonts w:ascii="Arial" w:hAnsi="Arial"/>
          <w:bCs/>
          <w:u w:val="single"/>
        </w:rPr>
        <w:t xml:space="preserve"> radioactive </w:t>
      </w:r>
      <w:r w:rsidRPr="00560B6C">
        <w:rPr>
          <w:rFonts w:ascii="Arial" w:hAnsi="Arial"/>
          <w:bCs/>
          <w:highlight w:val="yellow"/>
          <w:u w:val="single"/>
        </w:rPr>
        <w:t>waste, make it</w:t>
      </w:r>
      <w:r w:rsidRPr="00560B6C">
        <w:rPr>
          <w:rFonts w:ascii="Arial" w:hAnsi="Arial"/>
          <w:bCs/>
          <w:u w:val="single"/>
        </w:rPr>
        <w:t xml:space="preserve"> very difficult or </w:t>
      </w:r>
      <w:r w:rsidRPr="00560B6C">
        <w:rPr>
          <w:rFonts w:ascii="Arial" w:hAnsi="Arial"/>
          <w:highlight w:val="yellow"/>
          <w:u w:val="single"/>
        </w:rPr>
        <w:t>impossible</w:t>
      </w:r>
      <w:r w:rsidRPr="00560B6C">
        <w:rPr>
          <w:rFonts w:ascii="Arial" w:hAnsi="Arial"/>
          <w:bCs/>
          <w:highlight w:val="yellow"/>
          <w:u w:val="single"/>
        </w:rPr>
        <w:t xml:space="preserve"> to produce weapons</w:t>
      </w:r>
      <w:r w:rsidRPr="00560B6C">
        <w:rPr>
          <w:rFonts w:ascii="Arial" w:hAnsi="Arial"/>
          <w:bCs/>
          <w:u w:val="single"/>
        </w:rPr>
        <w:t xml:space="preserve"> grade material,</w:t>
      </w:r>
      <w:r w:rsidRPr="00221244">
        <w:rPr>
          <w:rFonts w:ascii="Arial" w:hAnsi="Arial"/>
          <w:sz w:val="16"/>
        </w:rPr>
        <w:t xml:space="preserve"> </w:t>
      </w:r>
      <w:r w:rsidRPr="00560B6C">
        <w:rPr>
          <w:rFonts w:ascii="Arial" w:hAnsi="Arial"/>
          <w:bCs/>
          <w:highlight w:val="yellow"/>
          <w:u w:val="single"/>
        </w:rPr>
        <w:t>use less water, and require less maintenance</w:t>
      </w:r>
      <w:r w:rsidRPr="00560B6C">
        <w:rPr>
          <w:rFonts w:ascii="Arial" w:hAnsi="Arial"/>
          <w:bCs/>
          <w:u w:val="single"/>
        </w:rPr>
        <w:t xml:space="preserve">. </w:t>
      </w:r>
      <w:r w:rsidRPr="00221244">
        <w:rPr>
          <w:rFonts w:ascii="Arial" w:hAnsi="Arial"/>
          <w:sz w:val="16"/>
        </w:rPr>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560B6C">
        <w:rPr>
          <w:rFonts w:ascii="Arial" w:hAnsi="Arial"/>
          <w:bCs/>
          <w:u w:val="single"/>
        </w:rPr>
        <w:t>The United States could be a leader on developing these technologies</w:t>
      </w:r>
      <w:r w:rsidRPr="00221244">
        <w:rPr>
          <w:rFonts w:ascii="Arial" w:hAnsi="Arial"/>
          <w:sz w:val="16"/>
        </w:rPr>
        <w:t xml:space="preserve">, </w:t>
      </w:r>
      <w:r w:rsidRPr="00560B6C">
        <w:rPr>
          <w:rFonts w:ascii="Arial" w:hAnsi="Arial"/>
          <w:bCs/>
          <w:u w:val="single"/>
        </w:rPr>
        <w:t xml:space="preserve">but unfortunately </w:t>
      </w:r>
      <w:r w:rsidRPr="00560B6C">
        <w:rPr>
          <w:rFonts w:ascii="Arial" w:hAnsi="Arial"/>
          <w:u w:val="single"/>
        </w:rPr>
        <w:t>U.S. nuclear policy remains mostly stuck in the past.</w:t>
      </w:r>
      <w:r w:rsidRPr="00221244">
        <w:rPr>
          <w:rFonts w:ascii="Arial" w:hAnsi="Arial"/>
          <w:sz w:val="16"/>
        </w:rPr>
        <w:t xml:space="preserve"> </w:t>
      </w:r>
      <w:r w:rsidRPr="00560B6C">
        <w:rPr>
          <w:rFonts w:ascii="Arial" w:hAnsi="Arial"/>
          <w:bCs/>
          <w:u w:val="single"/>
        </w:rPr>
        <w:t>Rather than creating new solutions</w:t>
      </w:r>
      <w:r w:rsidRPr="00221244">
        <w:rPr>
          <w:rFonts w:ascii="Arial" w:hAnsi="Arial"/>
          <w:sz w:val="16"/>
        </w:rPr>
        <w:t xml:space="preserve">, </w:t>
      </w:r>
      <w:r w:rsidRPr="00560B6C">
        <w:rPr>
          <w:rFonts w:ascii="Arial" w:hAnsi="Arial"/>
          <w:bCs/>
          <w:u w:val="single"/>
        </w:rPr>
        <w:t>efforts to restart the U.S. nuclear industry have</w:t>
      </w:r>
      <w:r w:rsidRPr="00221244">
        <w:rPr>
          <w:rFonts w:ascii="Arial" w:hAnsi="Arial"/>
          <w:sz w:val="16"/>
        </w:rPr>
        <w:t xml:space="preserve"> mostly </w:t>
      </w:r>
      <w:r w:rsidRPr="00560B6C">
        <w:rPr>
          <w:rFonts w:ascii="Arial" w:hAnsi="Arial"/>
          <w:bCs/>
          <w:u w:val="single"/>
        </w:rPr>
        <w:t>focused on</w:t>
      </w:r>
      <w:r w:rsidRPr="00221244">
        <w:rPr>
          <w:rFonts w:ascii="Arial" w:hAnsi="Arial"/>
          <w:sz w:val="16"/>
        </w:rPr>
        <w:t xml:space="preserve"> </w:t>
      </w:r>
      <w:r w:rsidRPr="00560B6C">
        <w:rPr>
          <w:rFonts w:ascii="Arial" w:hAnsi="Arial"/>
          <w:bCs/>
          <w:highlight w:val="yellow"/>
          <w:u w:val="single"/>
        </w:rPr>
        <w:t>encouraging</w:t>
      </w:r>
      <w:r w:rsidRPr="00560B6C">
        <w:rPr>
          <w:rFonts w:ascii="Arial" w:hAnsi="Arial"/>
          <w:bCs/>
          <w:u w:val="single"/>
        </w:rPr>
        <w:t xml:space="preserve"> utilities to build</w:t>
      </w:r>
      <w:r w:rsidRPr="00221244">
        <w:rPr>
          <w:rFonts w:ascii="Arial" w:hAnsi="Arial"/>
          <w:sz w:val="16"/>
        </w:rPr>
        <w:t xml:space="preserve"> the next generation of </w:t>
      </w:r>
      <w:r w:rsidRPr="00560B6C">
        <w:rPr>
          <w:rFonts w:ascii="Arial" w:hAnsi="Arial"/>
          <w:bCs/>
          <w:highlight w:val="yellow"/>
          <w:u w:val="single"/>
        </w:rPr>
        <w:t>large</w:t>
      </w:r>
      <w:r w:rsidRPr="00560B6C">
        <w:rPr>
          <w:rFonts w:ascii="Arial" w:hAnsi="Arial"/>
          <w:bCs/>
          <w:u w:val="single"/>
        </w:rPr>
        <w:t xml:space="preserve">, light-water </w:t>
      </w:r>
      <w:r w:rsidRPr="00560B6C">
        <w:rPr>
          <w:rFonts w:ascii="Arial" w:hAnsi="Arial"/>
          <w:bCs/>
          <w:highlight w:val="yellow"/>
          <w:u w:val="single"/>
        </w:rPr>
        <w:t xml:space="preserve">reactors with </w:t>
      </w:r>
      <w:r w:rsidRPr="00560B6C">
        <w:rPr>
          <w:rFonts w:ascii="Arial" w:hAnsi="Arial"/>
          <w:bCs/>
          <w:u w:val="single"/>
        </w:rPr>
        <w:t>loan guarantees</w:t>
      </w:r>
      <w:r w:rsidRPr="00221244">
        <w:rPr>
          <w:rFonts w:ascii="Arial" w:hAnsi="Arial"/>
          <w:sz w:val="16"/>
        </w:rPr>
        <w:t xml:space="preserve"> </w:t>
      </w:r>
      <w:r w:rsidRPr="00560B6C">
        <w:rPr>
          <w:rFonts w:ascii="Arial" w:hAnsi="Arial"/>
          <w:bCs/>
          <w:u w:val="single"/>
        </w:rPr>
        <w:t xml:space="preserve">and various other </w:t>
      </w:r>
      <w:r w:rsidRPr="00560B6C">
        <w:rPr>
          <w:rFonts w:ascii="Arial" w:hAnsi="Arial"/>
          <w:bCs/>
          <w:highlight w:val="yellow"/>
          <w:u w:val="single"/>
        </w:rPr>
        <w:t>subsidies</w:t>
      </w:r>
      <w:r w:rsidRPr="00221244">
        <w:rPr>
          <w:rFonts w:ascii="Arial" w:hAnsi="Arial"/>
          <w:sz w:val="16"/>
        </w:rPr>
        <w:t xml:space="preserve"> and regulatory fixes. With a few exceptions</w:t>
      </w:r>
      <w:r w:rsidRPr="00560B6C">
        <w:rPr>
          <w:rFonts w:ascii="Arial" w:hAnsi="Arial"/>
          <w:bCs/>
          <w:u w:val="single"/>
        </w:rPr>
        <w:t xml:space="preserve">, this </w:t>
      </w:r>
      <w:r w:rsidRPr="00560B6C">
        <w:rPr>
          <w:rFonts w:ascii="Arial" w:hAnsi="Arial"/>
          <w:bCs/>
          <w:highlight w:val="yellow"/>
          <w:u w:val="single"/>
        </w:rPr>
        <w:t>is</w:t>
      </w:r>
      <w:r w:rsidRPr="00560B6C">
        <w:rPr>
          <w:rFonts w:ascii="Arial" w:hAnsi="Arial"/>
          <w:bCs/>
          <w:u w:val="single"/>
        </w:rPr>
        <w:t xml:space="preserve"> largely </w:t>
      </w:r>
      <w:r w:rsidRPr="00560B6C">
        <w:rPr>
          <w:rFonts w:ascii="Arial" w:hAnsi="Arial"/>
          <w:bCs/>
          <w:highlight w:val="yellow"/>
          <w:u w:val="single"/>
        </w:rPr>
        <w:t>true</w:t>
      </w:r>
      <w:r w:rsidRPr="00560B6C">
        <w:rPr>
          <w:rFonts w:ascii="Arial" w:hAnsi="Arial"/>
          <w:bCs/>
          <w:u w:val="single"/>
        </w:rPr>
        <w:t xml:space="preserve"> elsewhere </w:t>
      </w:r>
      <w:r w:rsidRPr="00560B6C">
        <w:rPr>
          <w:rFonts w:ascii="Arial" w:hAnsi="Arial"/>
          <w:bCs/>
          <w:highlight w:val="yellow"/>
          <w:u w:val="single"/>
        </w:rPr>
        <w:t>around the world</w:t>
      </w:r>
      <w:r w:rsidRPr="00560B6C">
        <w:rPr>
          <w:rFonts w:ascii="Arial" w:hAnsi="Arial"/>
          <w:bCs/>
          <w:u w:val="single"/>
        </w:rPr>
        <w:t xml:space="preserve"> as well. </w:t>
      </w:r>
      <w:r w:rsidRPr="00221244">
        <w:rPr>
          <w:rFonts w:ascii="Arial" w:hAnsi="Arial"/>
          <w:sz w:val="16"/>
        </w:rP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 virtually no capability to review or regulate alternative designs.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 </w:t>
      </w:r>
      <w:r w:rsidRPr="00560B6C">
        <w:rPr>
          <w:rFonts w:ascii="Arial" w:hAnsi="Arial"/>
          <w:bCs/>
          <w:u w:val="single"/>
        </w:rPr>
        <w:t>What's needed now is a new national commitment to the development,</w:t>
      </w:r>
      <w:r w:rsidRPr="00221244">
        <w:rPr>
          <w:rFonts w:ascii="Arial" w:hAnsi="Arial"/>
          <w:sz w:val="16"/>
        </w:rPr>
        <w:t xml:space="preserve"> testing, demonstration, </w:t>
      </w:r>
      <w:r w:rsidRPr="00560B6C">
        <w:rPr>
          <w:rFonts w:ascii="Arial" w:hAnsi="Arial"/>
          <w:bCs/>
          <w:u w:val="single"/>
        </w:rPr>
        <w:t>and</w:t>
      </w:r>
      <w:r w:rsidRPr="00221244">
        <w:rPr>
          <w:rFonts w:ascii="Arial" w:hAnsi="Arial"/>
          <w:sz w:val="16"/>
        </w:rPr>
        <w:t xml:space="preserve"> early stage </w:t>
      </w:r>
      <w:r w:rsidRPr="00560B6C">
        <w:rPr>
          <w:rFonts w:ascii="Arial" w:hAnsi="Arial"/>
          <w:bCs/>
          <w:u w:val="single"/>
        </w:rPr>
        <w:t>commercialization of</w:t>
      </w:r>
      <w:r w:rsidRPr="00221244">
        <w:rPr>
          <w:rFonts w:ascii="Arial" w:hAnsi="Arial"/>
          <w:sz w:val="16"/>
        </w:rPr>
        <w:t xml:space="preserve"> a broad range of </w:t>
      </w:r>
      <w:r w:rsidRPr="00560B6C">
        <w:rPr>
          <w:rFonts w:ascii="Arial" w:hAnsi="Arial"/>
          <w:bCs/>
          <w:u w:val="single"/>
        </w:rPr>
        <w:t>new nuclear technologies</w:t>
      </w:r>
      <w:r w:rsidRPr="00221244">
        <w:rPr>
          <w:rFonts w:ascii="Arial" w:hAnsi="Arial"/>
          <w:sz w:val="16"/>
        </w:rPr>
        <w:t xml:space="preserve"> -- from much smaller light-water reactors to next generation ones -- in search of a few designs that can be mass produced and deployed at a significantly lower cost than current designs. </w:t>
      </w:r>
      <w:r w:rsidRPr="00560B6C">
        <w:rPr>
          <w:rFonts w:ascii="Arial" w:hAnsi="Arial"/>
          <w:bCs/>
          <w:u w:val="single"/>
        </w:rPr>
        <w:t>This will require</w:t>
      </w:r>
      <w:r w:rsidRPr="00221244">
        <w:rPr>
          <w:rFonts w:ascii="Arial" w:hAnsi="Arial"/>
          <w:sz w:val="16"/>
        </w:rPr>
        <w:t xml:space="preserve"> both greater public support for nuclear innovation and </w:t>
      </w:r>
      <w:r w:rsidRPr="00560B6C">
        <w:rPr>
          <w:rFonts w:ascii="Arial" w:hAnsi="Arial"/>
          <w:u w:val="single"/>
        </w:rPr>
        <w:t>an entirely different regulatory framework</w:t>
      </w:r>
      <w:r w:rsidRPr="00221244">
        <w:rPr>
          <w:rFonts w:ascii="Arial" w:hAnsi="Arial"/>
          <w:sz w:val="16"/>
        </w:rPr>
        <w:t xml:space="preserve"> to review and approve new commercial designs. </w:t>
      </w:r>
      <w:r w:rsidRPr="00560B6C">
        <w:rPr>
          <w:rFonts w:ascii="Arial" w:hAnsi="Arial"/>
          <w:bCs/>
          <w:u w:val="single"/>
        </w:rPr>
        <w:t>In the meantime, developing countries will continue to build traditional, large</w:t>
      </w:r>
      <w:r w:rsidRPr="00221244">
        <w:rPr>
          <w:rFonts w:ascii="Arial" w:hAnsi="Arial"/>
          <w:sz w:val="16"/>
        </w:rPr>
        <w:t xml:space="preserve"> </w:t>
      </w:r>
      <w:r w:rsidRPr="00560B6C">
        <w:rPr>
          <w:rFonts w:ascii="Arial" w:hAnsi="Arial"/>
          <w:bCs/>
          <w:u w:val="single"/>
        </w:rPr>
        <w:t xml:space="preserve">nuclear </w:t>
      </w:r>
      <w:r w:rsidRPr="00221244">
        <w:rPr>
          <w:rFonts w:ascii="Arial" w:hAnsi="Arial"/>
          <w:sz w:val="16"/>
        </w:rPr>
        <w:t>power</w:t>
      </w:r>
      <w:r w:rsidRPr="00560B6C">
        <w:rPr>
          <w:rFonts w:ascii="Arial" w:hAnsi="Arial"/>
          <w:bCs/>
          <w:u w:val="single"/>
        </w:rPr>
        <w:t xml:space="preserve"> plants</w:t>
      </w:r>
      <w:r w:rsidRPr="00221244">
        <w:rPr>
          <w:rFonts w:ascii="Arial" w:hAnsi="Arial"/>
          <w:sz w:val="16"/>
        </w:rPr>
        <w:t xml:space="preserve">. </w:t>
      </w:r>
      <w:r w:rsidRPr="00560B6C">
        <w:rPr>
          <w:rFonts w:ascii="Arial" w:hAnsi="Arial"/>
          <w:u w:val="single"/>
        </w:rPr>
        <w:t>But time is of the essence.</w:t>
      </w:r>
      <w:r w:rsidRPr="00221244">
        <w:rPr>
          <w:rFonts w:ascii="Arial" w:hAnsi="Arial"/>
          <w:sz w:val="16"/>
        </w:rPr>
        <w:t xml:space="preserve"> </w:t>
      </w:r>
      <w:r w:rsidRPr="00560B6C">
        <w:rPr>
          <w:rFonts w:ascii="Arial" w:hAnsi="Arial"/>
          <w:highlight w:val="yellow"/>
          <w:u w:val="single"/>
        </w:rPr>
        <w:t>With the lion's share of future carbon</w:t>
      </w:r>
      <w:r w:rsidRPr="00560B6C">
        <w:rPr>
          <w:rFonts w:ascii="Arial" w:hAnsi="Arial"/>
          <w:u w:val="single"/>
        </w:rPr>
        <w:t xml:space="preserve"> emissions </w:t>
      </w:r>
      <w:r w:rsidRPr="00560B6C">
        <w:rPr>
          <w:rFonts w:ascii="Arial" w:hAnsi="Arial"/>
          <w:highlight w:val="yellow"/>
          <w:u w:val="single"/>
        </w:rPr>
        <w:t>coming from</w:t>
      </w:r>
      <w:r w:rsidRPr="00560B6C">
        <w:rPr>
          <w:rFonts w:ascii="Arial" w:hAnsi="Arial"/>
          <w:u w:val="single"/>
        </w:rPr>
        <w:t xml:space="preserve"> those </w:t>
      </w:r>
      <w:r w:rsidRPr="00560B6C">
        <w:rPr>
          <w:rFonts w:ascii="Arial" w:hAnsi="Arial"/>
          <w:highlight w:val="yellow"/>
          <w:u w:val="single"/>
        </w:rPr>
        <w:t>emerging</w:t>
      </w:r>
      <w:r w:rsidRPr="00560B6C">
        <w:rPr>
          <w:rFonts w:ascii="Arial" w:hAnsi="Arial"/>
          <w:u w:val="single"/>
        </w:rPr>
        <w:t xml:space="preserve"> economic </w:t>
      </w:r>
      <w:r w:rsidRPr="00560B6C">
        <w:rPr>
          <w:rFonts w:ascii="Arial" w:hAnsi="Arial"/>
          <w:highlight w:val="yellow"/>
          <w:u w:val="single"/>
        </w:rPr>
        <w:t>powerhouses,</w:t>
      </w:r>
      <w:r w:rsidRPr="00221244">
        <w:rPr>
          <w:rFonts w:ascii="Arial" w:hAnsi="Arial"/>
          <w:sz w:val="16"/>
          <w:highlight w:val="yellow"/>
        </w:rPr>
        <w:t xml:space="preserve"> </w:t>
      </w:r>
      <w:r w:rsidRPr="00560B6C">
        <w:rPr>
          <w:rFonts w:ascii="Arial" w:hAnsi="Arial"/>
          <w:highlight w:val="yellow"/>
          <w:u w:val="single"/>
        </w:rPr>
        <w:t>the need to develop smaller and cheaper designs that can scale faster is all</w:t>
      </w:r>
      <w:r w:rsidRPr="00560B6C">
        <w:rPr>
          <w:rFonts w:ascii="Arial" w:hAnsi="Arial"/>
          <w:u w:val="single"/>
        </w:rPr>
        <w:t xml:space="preserve"> the more </w:t>
      </w:r>
      <w:r w:rsidRPr="00560B6C">
        <w:rPr>
          <w:rFonts w:ascii="Arial" w:hAnsi="Arial"/>
          <w:highlight w:val="yellow"/>
          <w:u w:val="single"/>
        </w:rPr>
        <w:t>important. A true nuclear</w:t>
      </w:r>
      <w:r w:rsidRPr="00560B6C">
        <w:rPr>
          <w:rFonts w:ascii="Arial" w:hAnsi="Arial"/>
          <w:bCs/>
          <w:highlight w:val="yellow"/>
          <w:u w:val="single"/>
        </w:rPr>
        <w:t xml:space="preserve"> </w:t>
      </w:r>
      <w:r w:rsidRPr="00560B6C">
        <w:rPr>
          <w:rFonts w:ascii="Arial" w:hAnsi="Arial"/>
          <w:highlight w:val="yellow"/>
          <w:u w:val="single"/>
        </w:rPr>
        <w:t>renaissance</w:t>
      </w:r>
      <w:r w:rsidRPr="00221244">
        <w:rPr>
          <w:rFonts w:ascii="Arial" w:hAnsi="Arial"/>
          <w:sz w:val="16"/>
        </w:rPr>
        <w:t xml:space="preserve"> can't happen overnight. And it </w:t>
      </w:r>
      <w:r w:rsidRPr="00560B6C">
        <w:rPr>
          <w:rFonts w:ascii="Arial" w:hAnsi="Arial"/>
          <w:bCs/>
          <w:highlight w:val="yellow"/>
          <w:u w:val="single"/>
        </w:rPr>
        <w:t>won't happen so long as large</w:t>
      </w:r>
      <w:r w:rsidRPr="00560B6C">
        <w:rPr>
          <w:rFonts w:ascii="Arial" w:hAnsi="Arial"/>
          <w:bCs/>
          <w:u w:val="single"/>
        </w:rPr>
        <w:t xml:space="preserve"> and expensive light-water </w:t>
      </w:r>
      <w:r w:rsidRPr="00560B6C">
        <w:rPr>
          <w:rFonts w:ascii="Arial" w:hAnsi="Arial"/>
          <w:bCs/>
          <w:highlight w:val="yellow"/>
          <w:u w:val="single"/>
        </w:rPr>
        <w:t>reactors remain our only option</w:t>
      </w:r>
      <w:r w:rsidRPr="00221244">
        <w:rPr>
          <w:rFonts w:ascii="Arial" w:hAnsi="Arial"/>
          <w:sz w:val="16"/>
        </w:rPr>
        <w:t xml:space="preserve">. But </w:t>
      </w:r>
      <w:r w:rsidRPr="00560B6C">
        <w:rPr>
          <w:rFonts w:ascii="Arial" w:hAnsi="Arial"/>
          <w:bCs/>
          <w:u w:val="single"/>
        </w:rPr>
        <w:t>in the end,</w:t>
      </w:r>
      <w:r w:rsidRPr="00221244">
        <w:rPr>
          <w:rFonts w:ascii="Arial" w:hAnsi="Arial"/>
          <w:sz w:val="16"/>
        </w:rPr>
        <w:t xml:space="preserve"> </w:t>
      </w:r>
      <w:r w:rsidRPr="00560B6C">
        <w:rPr>
          <w:rFonts w:ascii="Arial" w:hAnsi="Arial"/>
          <w:b/>
          <w:iCs/>
          <w:highlight w:val="yellow"/>
          <w:u w:val="single"/>
          <w:bdr w:val="single" w:sz="8" w:space="0" w:color="auto"/>
        </w:rPr>
        <w:t>there is no credible path to mitigating climate change without a massive global expansion of nuclear energy</w:t>
      </w:r>
      <w:r w:rsidRPr="00560B6C">
        <w:rPr>
          <w:rFonts w:ascii="Arial" w:hAnsi="Arial"/>
          <w:iCs/>
          <w:u w:val="single"/>
        </w:rPr>
        <w:t>.</w:t>
      </w:r>
      <w:r w:rsidRPr="00221244">
        <w:rPr>
          <w:rFonts w:ascii="Arial" w:hAnsi="Arial"/>
          <w:sz w:val="16"/>
        </w:rPr>
        <w:t xml:space="preserve"> </w:t>
      </w:r>
      <w:r w:rsidRPr="00560B6C">
        <w:rPr>
          <w:rFonts w:ascii="Arial" w:hAnsi="Arial"/>
          <w:bCs/>
          <w:u w:val="single"/>
        </w:rPr>
        <w:t>If you care about climate change, nothing is more important than developing the nuclear technologies we will need to get that job done.</w:t>
      </w:r>
    </w:p>
    <w:p w:rsidR="00356CB8" w:rsidRPr="00560B6C" w:rsidRDefault="00356CB8" w:rsidP="00356CB8">
      <w:pPr>
        <w:rPr>
          <w:rFonts w:ascii="Arial" w:eastAsia="Cambria" w:hAnsi="Arial" w:cs="Times New Roman"/>
          <w:sz w:val="24"/>
          <w:szCs w:val="24"/>
        </w:rPr>
      </w:pPr>
    </w:p>
    <w:p w:rsidR="00356CB8" w:rsidRPr="00560B6C" w:rsidRDefault="00356CB8" w:rsidP="00356CB8">
      <w:pPr>
        <w:widowControl w:val="0"/>
        <w:rPr>
          <w:rFonts w:ascii="Arial" w:eastAsia="Cambria" w:hAnsi="Arial" w:cs="Times New Roman"/>
          <w:b/>
          <w:sz w:val="26"/>
          <w:szCs w:val="24"/>
        </w:rPr>
      </w:pPr>
      <w:r w:rsidRPr="00560B6C">
        <w:rPr>
          <w:rFonts w:ascii="Arial" w:eastAsia="Cambria" w:hAnsi="Arial" w:cs="Times New Roman"/>
          <w:b/>
          <w:sz w:val="26"/>
          <w:szCs w:val="24"/>
        </w:rPr>
        <w:t xml:space="preserve">The impact of warming is greater than all others. No humans will survive.  </w:t>
      </w:r>
    </w:p>
    <w:p w:rsidR="00356CB8" w:rsidRPr="00560B6C" w:rsidRDefault="00356CB8" w:rsidP="00356CB8">
      <w:pPr>
        <w:widowControl w:val="0"/>
        <w:rPr>
          <w:rFonts w:ascii="Arial" w:eastAsia="Cambria" w:hAnsi="Arial" w:cs="Times New Roman"/>
          <w:sz w:val="20"/>
          <w:szCs w:val="24"/>
        </w:rPr>
      </w:pPr>
      <w:proofErr w:type="spellStart"/>
      <w:r w:rsidRPr="00560B6C">
        <w:rPr>
          <w:rFonts w:ascii="Arial" w:eastAsia="Cambria" w:hAnsi="Arial" w:cs="Times New Roman"/>
          <w:b/>
          <w:sz w:val="26"/>
          <w:szCs w:val="24"/>
        </w:rPr>
        <w:t>Brandenberg</w:t>
      </w:r>
      <w:proofErr w:type="spellEnd"/>
      <w:r w:rsidRPr="00560B6C">
        <w:rPr>
          <w:rFonts w:ascii="Arial" w:eastAsia="Cambria" w:hAnsi="Arial" w:cs="Times New Roman"/>
          <w:b/>
          <w:sz w:val="26"/>
          <w:szCs w:val="24"/>
        </w:rPr>
        <w:t xml:space="preserve"> 99</w:t>
      </w:r>
      <w:r w:rsidRPr="00560B6C">
        <w:rPr>
          <w:rFonts w:ascii="Arial" w:eastAsia="Cambria" w:hAnsi="Arial" w:cs="Times New Roman"/>
          <w:sz w:val="24"/>
          <w:szCs w:val="24"/>
        </w:rPr>
        <w:t xml:space="preserve"> </w:t>
      </w:r>
      <w:r w:rsidRPr="00560B6C">
        <w:rPr>
          <w:rFonts w:ascii="Arial" w:eastAsia="Cambria" w:hAnsi="Arial" w:cs="Times New Roman"/>
          <w:sz w:val="20"/>
          <w:szCs w:val="24"/>
        </w:rPr>
        <w:t xml:space="preserve">(John &amp; Monica </w:t>
      </w:r>
      <w:proofErr w:type="spellStart"/>
      <w:r w:rsidRPr="00560B6C">
        <w:rPr>
          <w:rFonts w:ascii="Arial" w:eastAsia="Cambria" w:hAnsi="Arial" w:cs="Times New Roman"/>
          <w:sz w:val="20"/>
          <w:szCs w:val="24"/>
        </w:rPr>
        <w:t>Paxson</w:t>
      </w:r>
      <w:proofErr w:type="spellEnd"/>
      <w:r w:rsidRPr="00560B6C">
        <w:rPr>
          <w:rFonts w:ascii="Arial" w:eastAsia="Cambria" w:hAnsi="Arial" w:cs="Times New Roman"/>
          <w:sz w:val="20"/>
          <w:szCs w:val="24"/>
        </w:rPr>
        <w:t xml:space="preserve">, Visiting Prof. Researcher @ Florida Space Institute, Physicist Ph.D., Science Writer, Dead Mars Dying Earth, </w:t>
      </w:r>
      <w:proofErr w:type="spellStart"/>
      <w:r w:rsidRPr="00560B6C">
        <w:rPr>
          <w:rFonts w:ascii="Arial" w:eastAsia="Cambria" w:hAnsi="Arial" w:cs="Times New Roman"/>
          <w:sz w:val="20"/>
          <w:szCs w:val="24"/>
        </w:rPr>
        <w:t>Pg</w:t>
      </w:r>
      <w:proofErr w:type="spellEnd"/>
      <w:r w:rsidRPr="00560B6C">
        <w:rPr>
          <w:rFonts w:ascii="Arial" w:eastAsia="Cambria" w:hAnsi="Arial" w:cs="Times New Roman"/>
          <w:sz w:val="20"/>
          <w:szCs w:val="24"/>
        </w:rPr>
        <w:t xml:space="preserve"> 232-233)</w:t>
      </w:r>
    </w:p>
    <w:p w:rsidR="00356CB8" w:rsidRPr="00560B6C" w:rsidRDefault="00356CB8" w:rsidP="00356CB8">
      <w:pPr>
        <w:widowControl w:val="0"/>
        <w:rPr>
          <w:rFonts w:ascii="Arial" w:eastAsia="Cambria" w:hAnsi="Arial" w:cs="Times New Roman"/>
          <w:sz w:val="24"/>
          <w:szCs w:val="24"/>
        </w:rPr>
      </w:pPr>
    </w:p>
    <w:p w:rsidR="00356CB8" w:rsidRPr="00221244" w:rsidRDefault="00356CB8" w:rsidP="00356CB8">
      <w:pPr>
        <w:widowControl w:val="0"/>
        <w:rPr>
          <w:rFonts w:ascii="Arial" w:eastAsia="Cambria" w:hAnsi="Arial" w:cs="Times New Roman"/>
          <w:sz w:val="16"/>
          <w:szCs w:val="24"/>
        </w:rPr>
      </w:pPr>
      <w:r w:rsidRPr="00221244">
        <w:rPr>
          <w:rFonts w:ascii="Arial" w:eastAsia="Cambria" w:hAnsi="Arial" w:cs="Times New Roman"/>
          <w:sz w:val="16"/>
          <w:szCs w:val="24"/>
        </w:rPr>
        <w:t xml:space="preserve">The ozone hole expands, driven by a monstrous synergy with </w:t>
      </w:r>
      <w:r w:rsidRPr="00560B6C">
        <w:rPr>
          <w:rFonts w:ascii="Arial" w:eastAsia="Cambria" w:hAnsi="Arial" w:cs="Times New Roman"/>
          <w:sz w:val="24"/>
          <w:szCs w:val="24"/>
          <w:highlight w:val="yellow"/>
          <w:u w:val="single"/>
        </w:rPr>
        <w:t>global warming</w:t>
      </w:r>
      <w:r w:rsidRPr="00221244">
        <w:rPr>
          <w:rFonts w:ascii="Arial" w:eastAsia="Cambria" w:hAnsi="Arial" w:cs="Times New Roman"/>
          <w:sz w:val="16"/>
          <w:szCs w:val="24"/>
        </w:rPr>
        <w:t xml:space="preserve"> that </w:t>
      </w:r>
      <w:r w:rsidRPr="00560B6C">
        <w:rPr>
          <w:rFonts w:ascii="Arial" w:eastAsia="Cambria" w:hAnsi="Arial" w:cs="Times New Roman"/>
          <w:sz w:val="24"/>
          <w:szCs w:val="24"/>
          <w:highlight w:val="yellow"/>
          <w:u w:val="single"/>
        </w:rPr>
        <w:t>puts</w:t>
      </w:r>
      <w:r w:rsidRPr="00560B6C">
        <w:rPr>
          <w:rFonts w:ascii="Arial" w:eastAsia="Cambria" w:hAnsi="Arial" w:cs="Times New Roman"/>
          <w:sz w:val="24"/>
          <w:szCs w:val="24"/>
          <w:u w:val="single"/>
        </w:rPr>
        <w:t xml:space="preserve"> more catalytic </w:t>
      </w:r>
      <w:r w:rsidRPr="00560B6C">
        <w:rPr>
          <w:rFonts w:ascii="Arial" w:eastAsia="Cambria" w:hAnsi="Arial" w:cs="Times New Roman"/>
          <w:sz w:val="24"/>
          <w:szCs w:val="24"/>
          <w:highlight w:val="yellow"/>
          <w:u w:val="single"/>
        </w:rPr>
        <w:t>ice crystals into the stratosphere</w:t>
      </w:r>
      <w:r w:rsidRPr="00221244">
        <w:rPr>
          <w:rFonts w:ascii="Arial" w:eastAsia="Cambria" w:hAnsi="Arial" w:cs="Times New Roman"/>
          <w:sz w:val="16"/>
          <w:szCs w:val="24"/>
        </w:rPr>
        <w:t xml:space="preserve">, but this affects the far north and south and not the major nations’ heartlands. </w:t>
      </w:r>
      <w:r w:rsidRPr="00560B6C">
        <w:rPr>
          <w:rFonts w:ascii="Arial" w:eastAsia="Cambria" w:hAnsi="Arial" w:cs="Times New Roman"/>
          <w:sz w:val="24"/>
          <w:szCs w:val="24"/>
          <w:highlight w:val="yellow"/>
          <w:u w:val="single"/>
        </w:rPr>
        <w:t>The seas rise</w:t>
      </w:r>
      <w:r w:rsidRPr="00221244">
        <w:rPr>
          <w:rFonts w:ascii="Arial" w:eastAsia="Cambria" w:hAnsi="Arial" w:cs="Times New Roman"/>
          <w:sz w:val="16"/>
          <w:szCs w:val="24"/>
        </w:rPr>
        <w:t xml:space="preserve">, </w:t>
      </w:r>
      <w:r w:rsidRPr="00560B6C">
        <w:rPr>
          <w:rFonts w:ascii="Arial" w:eastAsia="Cambria" w:hAnsi="Arial" w:cs="Times New Roman"/>
          <w:sz w:val="24"/>
          <w:szCs w:val="24"/>
          <w:highlight w:val="yellow"/>
          <w:u w:val="single"/>
        </w:rPr>
        <w:t>the tropics roast</w:t>
      </w:r>
      <w:r w:rsidRPr="00221244">
        <w:rPr>
          <w:rFonts w:ascii="Arial" w:eastAsia="Cambria" w:hAnsi="Arial" w:cs="Times New Roman"/>
          <w:sz w:val="16"/>
          <w:szCs w:val="24"/>
        </w:rPr>
        <w:t xml:space="preserve"> but the media networks no longer cover it. </w:t>
      </w:r>
      <w:r w:rsidRPr="00560B6C">
        <w:rPr>
          <w:rFonts w:ascii="Arial" w:eastAsia="Cambria" w:hAnsi="Arial" w:cs="Times New Roman"/>
          <w:sz w:val="24"/>
          <w:szCs w:val="24"/>
          <w:highlight w:val="yellow"/>
          <w:u w:val="single"/>
        </w:rPr>
        <w:t>The Amazon</w:t>
      </w:r>
      <w:r w:rsidRPr="00560B6C">
        <w:rPr>
          <w:rFonts w:ascii="Arial" w:eastAsia="Cambria" w:hAnsi="Arial" w:cs="Times New Roman"/>
          <w:sz w:val="24"/>
          <w:szCs w:val="24"/>
          <w:u w:val="single"/>
        </w:rPr>
        <w:t xml:space="preserve"> rainforest </w:t>
      </w:r>
      <w:r w:rsidRPr="00560B6C">
        <w:rPr>
          <w:rFonts w:ascii="Arial" w:eastAsia="Cambria" w:hAnsi="Arial" w:cs="Times New Roman"/>
          <w:sz w:val="24"/>
          <w:szCs w:val="24"/>
          <w:highlight w:val="yellow"/>
          <w:u w:val="single"/>
        </w:rPr>
        <w:t>becomes</w:t>
      </w:r>
      <w:r w:rsidRPr="00221244">
        <w:rPr>
          <w:rFonts w:ascii="Arial" w:eastAsia="Cambria" w:hAnsi="Arial" w:cs="Times New Roman"/>
          <w:sz w:val="16"/>
          <w:szCs w:val="24"/>
        </w:rPr>
        <w:t xml:space="preserve"> the Amazon </w:t>
      </w:r>
      <w:r w:rsidRPr="00560B6C">
        <w:rPr>
          <w:rFonts w:ascii="Arial" w:eastAsia="Cambria" w:hAnsi="Arial" w:cs="Times New Roman"/>
          <w:sz w:val="24"/>
          <w:szCs w:val="24"/>
          <w:highlight w:val="yellow"/>
          <w:u w:val="single"/>
        </w:rPr>
        <w:t>desert</w:t>
      </w:r>
      <w:r w:rsidRPr="00221244">
        <w:rPr>
          <w:rFonts w:ascii="Arial" w:eastAsia="Cambria" w:hAnsi="Arial" w:cs="Times New Roman"/>
          <w:sz w:val="16"/>
          <w:szCs w:val="24"/>
        </w:rPr>
        <w:t xml:space="preserve">. </w:t>
      </w:r>
      <w:r w:rsidRPr="00560B6C">
        <w:rPr>
          <w:rFonts w:ascii="Arial" w:eastAsia="Cambria" w:hAnsi="Arial" w:cs="Times New Roman"/>
          <w:sz w:val="24"/>
          <w:szCs w:val="24"/>
          <w:highlight w:val="yellow"/>
          <w:u w:val="single"/>
        </w:rPr>
        <w:t>Oxygen levels fall</w:t>
      </w:r>
      <w:r w:rsidRPr="00221244">
        <w:rPr>
          <w:rFonts w:ascii="Arial" w:eastAsia="Cambria" w:hAnsi="Arial" w:cs="Times New Roman"/>
          <w:sz w:val="16"/>
          <w:szCs w:val="24"/>
        </w:rPr>
        <w:t xml:space="preserve">, but profits rise for those who can provide it in bottles. </w:t>
      </w:r>
      <w:r w:rsidRPr="00560B6C">
        <w:rPr>
          <w:rFonts w:ascii="Arial" w:eastAsia="Cambria" w:hAnsi="Arial" w:cs="Times New Roman"/>
          <w:sz w:val="24"/>
          <w:szCs w:val="24"/>
          <w:highlight w:val="yellow"/>
          <w:u w:val="single"/>
        </w:rPr>
        <w:t>A</w:t>
      </w:r>
      <w:r w:rsidRPr="00560B6C">
        <w:rPr>
          <w:rFonts w:ascii="Arial" w:eastAsia="Cambria" w:hAnsi="Arial" w:cs="Times New Roman"/>
          <w:sz w:val="24"/>
          <w:szCs w:val="24"/>
          <w:u w:val="single"/>
        </w:rPr>
        <w:t>n equatorial high-</w:t>
      </w:r>
      <w:r w:rsidRPr="00560B6C">
        <w:rPr>
          <w:rFonts w:ascii="Arial" w:eastAsia="Cambria" w:hAnsi="Arial" w:cs="Times New Roman"/>
          <w:sz w:val="24"/>
          <w:szCs w:val="24"/>
          <w:highlight w:val="yellow"/>
          <w:u w:val="single"/>
        </w:rPr>
        <w:t>pressure zone forms</w:t>
      </w:r>
      <w:r w:rsidRPr="00221244">
        <w:rPr>
          <w:rFonts w:ascii="Arial" w:eastAsia="Cambria" w:hAnsi="Arial" w:cs="Times New Roman"/>
          <w:sz w:val="16"/>
          <w:szCs w:val="24"/>
        </w:rPr>
        <w:t xml:space="preserve">, </w:t>
      </w:r>
      <w:r w:rsidRPr="00560B6C">
        <w:rPr>
          <w:rFonts w:ascii="Arial" w:eastAsia="Cambria" w:hAnsi="Arial" w:cs="Times New Roman"/>
          <w:sz w:val="24"/>
          <w:szCs w:val="24"/>
          <w:highlight w:val="yellow"/>
          <w:u w:val="single"/>
        </w:rPr>
        <w:t>forcing drought in</w:t>
      </w:r>
      <w:r w:rsidRPr="00221244">
        <w:rPr>
          <w:rFonts w:ascii="Arial" w:eastAsia="Cambria" w:hAnsi="Arial" w:cs="Times New Roman"/>
          <w:sz w:val="16"/>
          <w:szCs w:val="24"/>
        </w:rPr>
        <w:t xml:space="preserve"> central </w:t>
      </w:r>
      <w:r w:rsidRPr="00560B6C">
        <w:rPr>
          <w:rFonts w:ascii="Arial" w:eastAsia="Cambria" w:hAnsi="Arial" w:cs="Times New Roman"/>
          <w:sz w:val="24"/>
          <w:szCs w:val="24"/>
          <w:highlight w:val="yellow"/>
          <w:u w:val="single"/>
        </w:rPr>
        <w:t>Africa and Brazil</w:t>
      </w:r>
      <w:r w:rsidRPr="00221244">
        <w:rPr>
          <w:rFonts w:ascii="Arial" w:eastAsia="Cambria" w:hAnsi="Arial" w:cs="Times New Roman"/>
          <w:sz w:val="16"/>
          <w:szCs w:val="24"/>
        </w:rPr>
        <w:t xml:space="preserve">, </w:t>
      </w:r>
      <w:r w:rsidRPr="00560B6C">
        <w:rPr>
          <w:rFonts w:ascii="Arial" w:eastAsia="Cambria" w:hAnsi="Arial" w:cs="Times New Roman"/>
          <w:sz w:val="24"/>
          <w:szCs w:val="24"/>
          <w:highlight w:val="yellow"/>
          <w:u w:val="single"/>
        </w:rPr>
        <w:t>the Nile dries up</w:t>
      </w:r>
      <w:r w:rsidRPr="00221244">
        <w:rPr>
          <w:rFonts w:ascii="Arial" w:eastAsia="Cambria" w:hAnsi="Arial" w:cs="Times New Roman"/>
          <w:sz w:val="16"/>
          <w:szCs w:val="24"/>
        </w:rPr>
        <w:t xml:space="preserve"> and the monsoons fail.  </w:t>
      </w:r>
      <w:r w:rsidRPr="00560B6C">
        <w:rPr>
          <w:rFonts w:ascii="Arial" w:eastAsia="Cambria" w:hAnsi="Arial" w:cs="Times New Roman"/>
          <w:sz w:val="24"/>
          <w:szCs w:val="24"/>
          <w:u w:val="single"/>
        </w:rPr>
        <w:t>Then</w:t>
      </w:r>
      <w:r w:rsidRPr="00221244">
        <w:rPr>
          <w:rFonts w:ascii="Arial" w:eastAsia="Cambria" w:hAnsi="Arial" w:cs="Times New Roman"/>
          <w:sz w:val="16"/>
          <w:szCs w:val="24"/>
        </w:rPr>
        <w:t xml:space="preserve"> inevitably, </w:t>
      </w:r>
      <w:r w:rsidRPr="00560B6C">
        <w:rPr>
          <w:rFonts w:ascii="Arial" w:eastAsia="Cambria" w:hAnsi="Arial" w:cs="Times New Roman"/>
          <w:sz w:val="24"/>
          <w:szCs w:val="24"/>
          <w:u w:val="single"/>
        </w:rPr>
        <w:t>at some unlucky point</w:t>
      </w:r>
      <w:r w:rsidRPr="00221244">
        <w:rPr>
          <w:rFonts w:ascii="Arial" w:eastAsia="Cambria" w:hAnsi="Arial" w:cs="Times New Roman"/>
          <w:sz w:val="16"/>
          <w:szCs w:val="24"/>
        </w:rPr>
        <w:t xml:space="preserve"> in time, </w:t>
      </w:r>
      <w:r w:rsidRPr="00560B6C">
        <w:rPr>
          <w:rFonts w:ascii="Arial" w:eastAsia="Cambria" w:hAnsi="Arial" w:cs="Times New Roman"/>
          <w:sz w:val="24"/>
          <w:szCs w:val="24"/>
          <w:u w:val="single"/>
        </w:rPr>
        <w:t>a major unexpected event occurs</w:t>
      </w:r>
      <w:r w:rsidRPr="00221244">
        <w:rPr>
          <w:rFonts w:ascii="Arial" w:eastAsia="Cambria" w:hAnsi="Arial" w:cs="Times New Roman"/>
          <w:sz w:val="16"/>
          <w:szCs w:val="24"/>
        </w:rPr>
        <w:t>—</w:t>
      </w:r>
      <w:r w:rsidRPr="00560B6C">
        <w:rPr>
          <w:rFonts w:ascii="Arial" w:eastAsia="Cambria" w:hAnsi="Arial" w:cs="Times New Roman"/>
          <w:sz w:val="24"/>
          <w:szCs w:val="24"/>
          <w:u w:val="single"/>
        </w:rPr>
        <w:t>a major volcanic eruption</w:t>
      </w:r>
      <w:r w:rsidRPr="00221244">
        <w:rPr>
          <w:rFonts w:ascii="Arial" w:eastAsia="Cambria" w:hAnsi="Arial" w:cs="Times New Roman"/>
          <w:sz w:val="16"/>
          <w:szCs w:val="24"/>
        </w:rPr>
        <w:t xml:space="preserve">, </w:t>
      </w:r>
      <w:r w:rsidRPr="00560B6C">
        <w:rPr>
          <w:rFonts w:ascii="Arial" w:eastAsia="Cambria" w:hAnsi="Arial" w:cs="Times New Roman"/>
          <w:sz w:val="24"/>
          <w:szCs w:val="24"/>
          <w:u w:val="single"/>
        </w:rPr>
        <w:t>a sudden</w:t>
      </w:r>
      <w:r w:rsidRPr="00221244">
        <w:rPr>
          <w:rFonts w:ascii="Arial" w:eastAsia="Cambria" w:hAnsi="Arial" w:cs="Times New Roman"/>
          <w:sz w:val="16"/>
          <w:szCs w:val="24"/>
        </w:rPr>
        <w:t xml:space="preserve"> and dramatic </w:t>
      </w:r>
      <w:r w:rsidRPr="00560B6C">
        <w:rPr>
          <w:rFonts w:ascii="Arial" w:eastAsia="Cambria" w:hAnsi="Arial" w:cs="Times New Roman"/>
          <w:sz w:val="24"/>
          <w:szCs w:val="24"/>
          <w:u w:val="single"/>
        </w:rPr>
        <w:t>shift in ocean circulation</w:t>
      </w:r>
      <w:r w:rsidRPr="00221244">
        <w:rPr>
          <w:rFonts w:ascii="Arial" w:eastAsia="Cambria" w:hAnsi="Arial" w:cs="Times New Roman"/>
          <w:sz w:val="16"/>
          <w:szCs w:val="24"/>
        </w:rPr>
        <w:t xml:space="preserve"> or a large asteroid impact (those who think freakish accidents do not occur have paid little attention to life or Mars), or </w:t>
      </w:r>
      <w:r w:rsidRPr="00560B6C">
        <w:rPr>
          <w:rFonts w:ascii="Arial" w:eastAsia="Cambria" w:hAnsi="Arial" w:cs="Times New Roman"/>
          <w:sz w:val="24"/>
          <w:szCs w:val="24"/>
          <w:u w:val="single"/>
        </w:rPr>
        <w:t xml:space="preserve">a </w:t>
      </w:r>
      <w:r w:rsidRPr="00560B6C">
        <w:rPr>
          <w:rFonts w:ascii="Arial" w:eastAsia="Cambria" w:hAnsi="Arial" w:cs="Times New Roman"/>
          <w:sz w:val="24"/>
          <w:szCs w:val="24"/>
          <w:highlight w:val="yellow"/>
          <w:u w:val="single"/>
        </w:rPr>
        <w:t>nuclear war</w:t>
      </w:r>
      <w:r w:rsidRPr="00221244">
        <w:rPr>
          <w:rFonts w:ascii="Arial" w:eastAsia="Cambria" w:hAnsi="Arial" w:cs="Times New Roman"/>
          <w:sz w:val="16"/>
          <w:szCs w:val="24"/>
        </w:rPr>
        <w:t xml:space="preserve"> that </w:t>
      </w:r>
      <w:r w:rsidRPr="00560B6C">
        <w:rPr>
          <w:rFonts w:ascii="Arial" w:eastAsia="Cambria" w:hAnsi="Arial" w:cs="Times New Roman"/>
          <w:sz w:val="24"/>
          <w:szCs w:val="24"/>
          <w:highlight w:val="yellow"/>
          <w:u w:val="single"/>
        </w:rPr>
        <w:t>starts between Pakistan and India and escalates to involve China and Russia</w:t>
      </w:r>
      <w:r w:rsidRPr="00221244">
        <w:rPr>
          <w:rFonts w:ascii="Arial" w:eastAsia="Cambria" w:hAnsi="Arial" w:cs="Times New Roman"/>
          <w:sz w:val="16"/>
          <w:szCs w:val="24"/>
        </w:rPr>
        <w:t xml:space="preserve"> . . . Suddenly the gradual climb in global temperatures goes on a mad excursion as the oceans warm and release large amounts of dissolved carbon dioxide from their lower depths into the atmosphere. </w:t>
      </w:r>
      <w:r w:rsidRPr="00560B6C">
        <w:rPr>
          <w:rFonts w:ascii="Arial" w:eastAsia="Cambria" w:hAnsi="Arial" w:cs="Times New Roman"/>
          <w:sz w:val="24"/>
          <w:szCs w:val="24"/>
          <w:u w:val="single"/>
        </w:rPr>
        <w:t>Oxygen levels go down precipitously</w:t>
      </w:r>
      <w:r w:rsidRPr="00221244">
        <w:rPr>
          <w:rFonts w:ascii="Arial" w:eastAsia="Cambria" w:hAnsi="Arial" w:cs="Times New Roman"/>
          <w:sz w:val="16"/>
          <w:szCs w:val="24"/>
        </w:rPr>
        <w:t xml:space="preserve"> as oxygen replaces lost oceanic carbon dioxide. Asthma cases double and then double again. </w:t>
      </w:r>
      <w:proofErr w:type="gramStart"/>
      <w:r w:rsidRPr="00221244">
        <w:rPr>
          <w:rFonts w:ascii="Arial" w:eastAsia="Cambria" w:hAnsi="Arial" w:cs="Times New Roman"/>
          <w:sz w:val="16"/>
          <w:szCs w:val="24"/>
        </w:rPr>
        <w:t>Now a third of the world fears breathing.</w:t>
      </w:r>
      <w:proofErr w:type="gramEnd"/>
      <w:r w:rsidRPr="00221244">
        <w:rPr>
          <w:rFonts w:ascii="Arial" w:eastAsia="Cambria" w:hAnsi="Arial" w:cs="Times New Roman"/>
          <w:sz w:val="16"/>
          <w:szCs w:val="24"/>
        </w:rPr>
        <w:t xml:space="preserve"> As the oceans dump carbon dioxide, the greenhouse effect increases, </w:t>
      </w:r>
      <w:proofErr w:type="gramStart"/>
      <w:r w:rsidRPr="00221244">
        <w:rPr>
          <w:rFonts w:ascii="Arial" w:eastAsia="Cambria" w:hAnsi="Arial" w:cs="Times New Roman"/>
          <w:sz w:val="16"/>
          <w:szCs w:val="24"/>
        </w:rPr>
        <w:t>which further warms the oceans, causing them to dump even more carbon.</w:t>
      </w:r>
      <w:proofErr w:type="gramEnd"/>
      <w:r w:rsidRPr="00221244">
        <w:rPr>
          <w:rFonts w:ascii="Arial" w:eastAsia="Cambria" w:hAnsi="Arial" w:cs="Times New Roman"/>
          <w:sz w:val="16"/>
          <w:szCs w:val="24"/>
        </w:rPr>
        <w:t xml:space="preserve"> </w:t>
      </w:r>
      <w:r w:rsidRPr="00560B6C">
        <w:rPr>
          <w:rFonts w:ascii="Arial" w:eastAsia="Cambria" w:hAnsi="Arial" w:cs="Times New Roman"/>
          <w:sz w:val="24"/>
          <w:szCs w:val="24"/>
          <w:u w:val="single"/>
        </w:rPr>
        <w:t>Because of the heat</w:t>
      </w:r>
      <w:r w:rsidRPr="00221244">
        <w:rPr>
          <w:rFonts w:ascii="Arial" w:eastAsia="Cambria" w:hAnsi="Arial" w:cs="Times New Roman"/>
          <w:sz w:val="16"/>
          <w:szCs w:val="24"/>
        </w:rPr>
        <w:t xml:space="preserve">, </w:t>
      </w:r>
      <w:r w:rsidRPr="00560B6C">
        <w:rPr>
          <w:rFonts w:ascii="Arial" w:eastAsia="Cambria" w:hAnsi="Arial" w:cs="Times New Roman"/>
          <w:sz w:val="24"/>
          <w:szCs w:val="24"/>
          <w:highlight w:val="yellow"/>
          <w:u w:val="single"/>
        </w:rPr>
        <w:t>plants die and burn in enormous fires</w:t>
      </w:r>
      <w:r w:rsidRPr="00560B6C">
        <w:rPr>
          <w:rFonts w:ascii="Arial" w:eastAsia="Cambria" w:hAnsi="Arial" w:cs="Times New Roman"/>
          <w:sz w:val="24"/>
          <w:szCs w:val="24"/>
          <w:u w:val="single"/>
        </w:rPr>
        <w:t xml:space="preserve">, which release more carbon </w:t>
      </w:r>
      <w:proofErr w:type="gramStart"/>
      <w:r w:rsidRPr="00560B6C">
        <w:rPr>
          <w:rFonts w:ascii="Arial" w:eastAsia="Cambria" w:hAnsi="Arial" w:cs="Times New Roman"/>
          <w:sz w:val="24"/>
          <w:szCs w:val="24"/>
          <w:u w:val="single"/>
        </w:rPr>
        <w:t>dioxide</w:t>
      </w:r>
      <w:r w:rsidRPr="00221244">
        <w:rPr>
          <w:rFonts w:ascii="Arial" w:eastAsia="Cambria" w:hAnsi="Arial" w:cs="Times New Roman"/>
          <w:sz w:val="16"/>
          <w:szCs w:val="24"/>
        </w:rPr>
        <w:t>,</w:t>
      </w:r>
      <w:proofErr w:type="gramEnd"/>
      <w:r w:rsidRPr="00221244">
        <w:rPr>
          <w:rFonts w:ascii="Arial" w:eastAsia="Cambria" w:hAnsi="Arial" w:cs="Times New Roman"/>
          <w:sz w:val="16"/>
          <w:szCs w:val="24"/>
        </w:rPr>
        <w:t xml:space="preserve"> </w:t>
      </w:r>
      <w:r w:rsidRPr="00560B6C">
        <w:rPr>
          <w:rFonts w:ascii="Arial" w:eastAsia="Cambria" w:hAnsi="Arial" w:cs="Times New Roman"/>
          <w:sz w:val="24"/>
          <w:szCs w:val="24"/>
          <w:u w:val="single"/>
        </w:rPr>
        <w:t xml:space="preserve">and </w:t>
      </w:r>
      <w:r w:rsidRPr="00560B6C">
        <w:rPr>
          <w:rFonts w:ascii="Arial" w:eastAsia="Cambria" w:hAnsi="Arial" w:cs="Times New Roman"/>
          <w:sz w:val="24"/>
          <w:szCs w:val="24"/>
          <w:highlight w:val="yellow"/>
          <w:u w:val="single"/>
        </w:rPr>
        <w:t>the oceans evaporate</w:t>
      </w:r>
      <w:r w:rsidRPr="00221244">
        <w:rPr>
          <w:rFonts w:ascii="Arial" w:eastAsia="Cambria" w:hAnsi="Arial" w:cs="Times New Roman"/>
          <w:sz w:val="16"/>
          <w:szCs w:val="24"/>
        </w:rPr>
        <w:t xml:space="preserve">, </w:t>
      </w:r>
      <w:r w:rsidRPr="00560B6C">
        <w:rPr>
          <w:rFonts w:ascii="Arial" w:eastAsia="Cambria" w:hAnsi="Arial" w:cs="Times New Roman"/>
          <w:sz w:val="24"/>
          <w:szCs w:val="24"/>
          <w:u w:val="single"/>
        </w:rPr>
        <w:t>adding more water vapor to the greenhouse</w:t>
      </w:r>
      <w:r w:rsidRPr="00221244">
        <w:rPr>
          <w:rFonts w:ascii="Arial" w:eastAsia="Cambria" w:hAnsi="Arial" w:cs="Times New Roman"/>
          <w:sz w:val="16"/>
          <w:szCs w:val="24"/>
        </w:rPr>
        <w:t xml:space="preserve">. </w:t>
      </w:r>
      <w:r w:rsidRPr="00560B6C">
        <w:rPr>
          <w:rFonts w:ascii="Arial" w:eastAsia="Cambria" w:hAnsi="Arial" w:cs="Times New Roman"/>
          <w:sz w:val="24"/>
          <w:szCs w:val="24"/>
          <w:u w:val="single"/>
        </w:rPr>
        <w:t>Soon</w:t>
      </w:r>
      <w:r w:rsidRPr="00221244">
        <w:rPr>
          <w:rFonts w:ascii="Arial" w:eastAsia="Cambria" w:hAnsi="Arial" w:cs="Times New Roman"/>
          <w:sz w:val="16"/>
          <w:szCs w:val="24"/>
        </w:rPr>
        <w:t xml:space="preserve">, </w:t>
      </w:r>
      <w:r w:rsidRPr="00560B6C">
        <w:rPr>
          <w:rFonts w:ascii="Arial" w:eastAsia="Cambria" w:hAnsi="Arial" w:cs="Times New Roman"/>
          <w:sz w:val="24"/>
          <w:szCs w:val="24"/>
          <w:u w:val="single"/>
        </w:rPr>
        <w:t>we are in</w:t>
      </w:r>
      <w:r w:rsidRPr="00221244">
        <w:rPr>
          <w:rFonts w:ascii="Arial" w:eastAsia="Cambria" w:hAnsi="Arial" w:cs="Times New Roman"/>
          <w:sz w:val="16"/>
          <w:szCs w:val="24"/>
        </w:rPr>
        <w:t xml:space="preserve"> what is termed </w:t>
      </w:r>
      <w:r w:rsidRPr="00560B6C">
        <w:rPr>
          <w:rFonts w:ascii="Arial" w:eastAsia="Cambria" w:hAnsi="Arial" w:cs="Times New Roman"/>
          <w:sz w:val="24"/>
          <w:szCs w:val="24"/>
          <w:u w:val="single"/>
        </w:rPr>
        <w:t>a runaway greenhouse effect</w:t>
      </w:r>
      <w:r w:rsidRPr="00221244">
        <w:rPr>
          <w:rFonts w:ascii="Arial" w:eastAsia="Cambria" w:hAnsi="Arial" w:cs="Times New Roman"/>
          <w:sz w:val="16"/>
          <w:szCs w:val="24"/>
        </w:rPr>
        <w:t xml:space="preserve">, as happened to Venus eons ago. The last two surviving scientists inevitably argue, one telling the other, “See! I told you the missing sink was in the ocean!” </w:t>
      </w:r>
      <w:r w:rsidRPr="00560B6C">
        <w:rPr>
          <w:rFonts w:ascii="Arial" w:eastAsia="Cambria" w:hAnsi="Arial" w:cs="Times New Roman"/>
          <w:sz w:val="24"/>
          <w:szCs w:val="24"/>
          <w:highlight w:val="yellow"/>
          <w:u w:val="single"/>
        </w:rPr>
        <w:t>Earth</w:t>
      </w:r>
      <w:r w:rsidRPr="00221244">
        <w:rPr>
          <w:rFonts w:ascii="Arial" w:eastAsia="Cambria" w:hAnsi="Arial" w:cs="Times New Roman"/>
          <w:sz w:val="16"/>
          <w:szCs w:val="24"/>
        </w:rPr>
        <w:t xml:space="preserve">, as we know it, </w:t>
      </w:r>
      <w:r w:rsidRPr="00560B6C">
        <w:rPr>
          <w:rFonts w:ascii="Arial" w:eastAsia="Cambria" w:hAnsi="Arial" w:cs="Times New Roman"/>
          <w:sz w:val="24"/>
          <w:szCs w:val="24"/>
          <w:highlight w:val="yellow"/>
          <w:u w:val="single"/>
        </w:rPr>
        <w:t>dies</w:t>
      </w:r>
      <w:r w:rsidRPr="00221244">
        <w:rPr>
          <w:rFonts w:ascii="Arial" w:eastAsia="Cambria" w:hAnsi="Arial" w:cs="Times New Roman"/>
          <w:sz w:val="16"/>
          <w:szCs w:val="24"/>
        </w:rPr>
        <w:t xml:space="preserve">. After this Venusian excursion in temperatures, </w:t>
      </w:r>
      <w:r w:rsidRPr="00560B6C">
        <w:rPr>
          <w:rFonts w:ascii="Arial" w:eastAsia="Cambria" w:hAnsi="Arial" w:cs="Times New Roman"/>
          <w:sz w:val="24"/>
          <w:szCs w:val="24"/>
          <w:u w:val="single"/>
        </w:rPr>
        <w:t xml:space="preserve">the </w:t>
      </w:r>
      <w:r w:rsidRPr="00560B6C">
        <w:rPr>
          <w:rFonts w:ascii="Arial" w:eastAsia="Cambria" w:hAnsi="Arial" w:cs="Times New Roman"/>
          <w:sz w:val="24"/>
          <w:szCs w:val="24"/>
          <w:highlight w:val="yellow"/>
          <w:u w:val="single"/>
        </w:rPr>
        <w:t>oxygen disappears</w:t>
      </w:r>
      <w:r w:rsidRPr="00560B6C">
        <w:rPr>
          <w:rFonts w:ascii="Arial" w:eastAsia="Cambria" w:hAnsi="Arial" w:cs="Times New Roman"/>
          <w:sz w:val="24"/>
          <w:szCs w:val="24"/>
          <w:u w:val="single"/>
        </w:rPr>
        <w:t xml:space="preserve"> into the soil</w:t>
      </w:r>
      <w:r w:rsidRPr="00221244">
        <w:rPr>
          <w:rFonts w:ascii="Arial" w:eastAsia="Cambria" w:hAnsi="Arial" w:cs="Times New Roman"/>
          <w:sz w:val="16"/>
          <w:szCs w:val="24"/>
        </w:rPr>
        <w:t xml:space="preserve">, </w:t>
      </w:r>
      <w:r w:rsidRPr="00560B6C">
        <w:rPr>
          <w:rFonts w:ascii="Arial" w:eastAsia="Cambria" w:hAnsi="Arial" w:cs="Times New Roman"/>
          <w:sz w:val="24"/>
          <w:szCs w:val="24"/>
          <w:u w:val="single"/>
        </w:rPr>
        <w:t xml:space="preserve">the </w:t>
      </w:r>
      <w:r w:rsidRPr="00560B6C">
        <w:rPr>
          <w:rFonts w:ascii="Arial" w:eastAsia="Cambria" w:hAnsi="Arial" w:cs="Times New Roman"/>
          <w:sz w:val="24"/>
          <w:szCs w:val="24"/>
          <w:highlight w:val="yellow"/>
          <w:u w:val="single"/>
        </w:rPr>
        <w:t>oceans evaporate</w:t>
      </w:r>
      <w:r w:rsidRPr="00560B6C">
        <w:rPr>
          <w:rFonts w:ascii="Arial" w:eastAsia="Cambria" w:hAnsi="Arial" w:cs="Times New Roman"/>
          <w:sz w:val="24"/>
          <w:szCs w:val="24"/>
          <w:u w:val="single"/>
        </w:rPr>
        <w:t xml:space="preserve"> and are lost and the dead </w:t>
      </w:r>
      <w:r w:rsidRPr="00560B6C">
        <w:rPr>
          <w:rFonts w:ascii="Arial" w:eastAsia="Cambria" w:hAnsi="Arial" w:cs="Times New Roman"/>
          <w:sz w:val="24"/>
          <w:szCs w:val="24"/>
          <w:highlight w:val="yellow"/>
          <w:u w:val="single"/>
        </w:rPr>
        <w:t>Earth loses its ozone layer completely</w:t>
      </w:r>
      <w:r w:rsidRPr="00221244">
        <w:rPr>
          <w:rFonts w:ascii="Arial" w:eastAsia="Cambria" w:hAnsi="Arial" w:cs="Times New Roman"/>
          <w:sz w:val="16"/>
          <w:szCs w:val="24"/>
        </w:rPr>
        <w:t xml:space="preserve">. Earth is too far from the Sun for it to be the second Venus for long. </w:t>
      </w:r>
      <w:r w:rsidRPr="00560B6C">
        <w:rPr>
          <w:rFonts w:ascii="Arial" w:eastAsia="Cambria" w:hAnsi="Arial" w:cs="Times New Roman"/>
          <w:sz w:val="24"/>
          <w:szCs w:val="24"/>
          <w:u w:val="single"/>
        </w:rPr>
        <w:t>Its atmosphere is slowly lost</w:t>
      </w:r>
      <w:r w:rsidRPr="00221244">
        <w:rPr>
          <w:rFonts w:ascii="Arial" w:eastAsia="Cambria" w:hAnsi="Arial" w:cs="Times New Roman"/>
          <w:sz w:val="16"/>
          <w:szCs w:val="24"/>
        </w:rPr>
        <w:t>—</w:t>
      </w:r>
      <w:r w:rsidRPr="00560B6C">
        <w:rPr>
          <w:rFonts w:ascii="Arial" w:eastAsia="Cambria" w:hAnsi="Arial" w:cs="Times New Roman"/>
          <w:sz w:val="24"/>
          <w:szCs w:val="24"/>
          <w:u w:val="single"/>
        </w:rPr>
        <w:t>as is its water</w:t>
      </w:r>
      <w:r w:rsidRPr="00221244">
        <w:rPr>
          <w:rFonts w:ascii="Arial" w:eastAsia="Cambria" w:hAnsi="Arial" w:cs="Times New Roman"/>
          <w:sz w:val="16"/>
          <w:szCs w:val="24"/>
        </w:rPr>
        <w:t>—</w:t>
      </w:r>
      <w:r w:rsidRPr="00560B6C">
        <w:rPr>
          <w:rFonts w:ascii="Arial" w:eastAsia="Cambria" w:hAnsi="Arial" w:cs="Times New Roman"/>
          <w:sz w:val="24"/>
          <w:szCs w:val="24"/>
          <w:u w:val="single"/>
        </w:rPr>
        <w:t>because of ultraviolet bombardment breaking up all the molecules apart from carbon dioxide</w:t>
      </w:r>
      <w:r w:rsidRPr="00221244">
        <w:rPr>
          <w:rFonts w:ascii="Arial" w:eastAsia="Cambria" w:hAnsi="Arial" w:cs="Times New Roman"/>
          <w:sz w:val="16"/>
          <w:szCs w:val="24"/>
        </w:rPr>
        <w:t xml:space="preserve">. As the atmosphere becomes thin, the Earth becomes colder. For a short while temperatures are nearly normal, but </w:t>
      </w:r>
      <w:r w:rsidRPr="00560B6C">
        <w:rPr>
          <w:rFonts w:ascii="Arial" w:eastAsia="Cambria" w:hAnsi="Arial" w:cs="Times New Roman"/>
          <w:sz w:val="24"/>
          <w:szCs w:val="24"/>
          <w:highlight w:val="yellow"/>
          <w:u w:val="single"/>
        </w:rPr>
        <w:t>the ultraviolet sears any life that tries to make a comeback</w:t>
      </w:r>
      <w:r w:rsidRPr="00221244">
        <w:rPr>
          <w:rFonts w:ascii="Arial" w:eastAsia="Cambria" w:hAnsi="Arial" w:cs="Times New Roman"/>
          <w:sz w:val="16"/>
          <w:szCs w:val="24"/>
        </w:rPr>
        <w:t xml:space="preserve">. The carbon dioxide thins out to form a thin veneer with a few wispy clouds and dust devils. </w:t>
      </w:r>
      <w:r w:rsidRPr="00560B6C">
        <w:rPr>
          <w:rFonts w:ascii="Arial" w:eastAsia="Cambria" w:hAnsi="Arial" w:cs="Times New Roman"/>
          <w:sz w:val="24"/>
          <w:szCs w:val="24"/>
          <w:highlight w:val="yellow"/>
          <w:u w:val="single"/>
        </w:rPr>
        <w:t>Earth becomes the second Mars</w:t>
      </w:r>
      <w:r w:rsidRPr="00221244">
        <w:rPr>
          <w:rFonts w:ascii="Arial" w:eastAsia="Cambria" w:hAnsi="Arial" w:cs="Times New Roman"/>
          <w:sz w:val="16"/>
          <w:szCs w:val="24"/>
        </w:rPr>
        <w:t>—</w:t>
      </w:r>
      <w:r w:rsidRPr="00560B6C">
        <w:rPr>
          <w:rFonts w:ascii="Arial" w:eastAsia="Cambria" w:hAnsi="Arial" w:cs="Times New Roman"/>
          <w:sz w:val="24"/>
          <w:szCs w:val="24"/>
          <w:highlight w:val="yellow"/>
          <w:u w:val="single"/>
        </w:rPr>
        <w:t>red</w:t>
      </w:r>
      <w:r w:rsidRPr="00221244">
        <w:rPr>
          <w:rFonts w:ascii="Arial" w:eastAsia="Cambria" w:hAnsi="Arial" w:cs="Times New Roman"/>
          <w:sz w:val="16"/>
          <w:szCs w:val="24"/>
        </w:rPr>
        <w:t xml:space="preserve">, </w:t>
      </w:r>
      <w:r w:rsidRPr="00560B6C">
        <w:rPr>
          <w:rFonts w:ascii="Arial" w:eastAsia="Cambria" w:hAnsi="Arial" w:cs="Times New Roman"/>
          <w:sz w:val="24"/>
          <w:szCs w:val="24"/>
          <w:highlight w:val="yellow"/>
          <w:u w:val="single"/>
        </w:rPr>
        <w:t>desolate</w:t>
      </w:r>
      <w:r w:rsidRPr="00221244">
        <w:rPr>
          <w:rFonts w:ascii="Arial" w:eastAsia="Cambria" w:hAnsi="Arial" w:cs="Times New Roman"/>
          <w:sz w:val="16"/>
          <w:szCs w:val="24"/>
        </w:rPr>
        <w:t xml:space="preserve">, </w:t>
      </w:r>
      <w:r w:rsidRPr="00560B6C">
        <w:rPr>
          <w:rFonts w:ascii="Arial" w:eastAsia="Cambria" w:hAnsi="Arial" w:cs="Times New Roman"/>
          <w:sz w:val="24"/>
          <w:szCs w:val="24"/>
          <w:highlight w:val="yellow"/>
          <w:u w:val="single"/>
        </w:rPr>
        <w:t>with</w:t>
      </w:r>
      <w:r w:rsidRPr="00560B6C">
        <w:rPr>
          <w:rFonts w:ascii="Arial" w:eastAsia="Cambria" w:hAnsi="Arial" w:cs="Times New Roman"/>
          <w:sz w:val="24"/>
          <w:szCs w:val="24"/>
          <w:u w:val="single"/>
        </w:rPr>
        <w:t xml:space="preserve"> </w:t>
      </w:r>
      <w:r w:rsidRPr="00221244">
        <w:rPr>
          <w:rFonts w:ascii="Arial" w:eastAsia="Cambria" w:hAnsi="Arial" w:cs="Times New Roman"/>
          <w:sz w:val="16"/>
          <w:szCs w:val="24"/>
        </w:rPr>
        <w:t xml:space="preserve">perhaps </w:t>
      </w:r>
      <w:r w:rsidRPr="00560B6C">
        <w:rPr>
          <w:rFonts w:ascii="Arial" w:eastAsia="Cambria" w:hAnsi="Arial" w:cs="Times New Roman"/>
          <w:sz w:val="24"/>
          <w:szCs w:val="24"/>
          <w:highlight w:val="yellow"/>
          <w:u w:val="single"/>
        </w:rPr>
        <w:t>a few</w:t>
      </w:r>
      <w:r w:rsidRPr="00560B6C">
        <w:rPr>
          <w:rFonts w:ascii="Arial" w:eastAsia="Cambria" w:hAnsi="Arial" w:cs="Times New Roman"/>
          <w:sz w:val="24"/>
          <w:szCs w:val="24"/>
          <w:u w:val="single"/>
        </w:rPr>
        <w:t xml:space="preserve"> </w:t>
      </w:r>
      <w:r w:rsidRPr="00221244">
        <w:rPr>
          <w:rFonts w:ascii="Arial" w:eastAsia="Cambria" w:hAnsi="Arial" w:cs="Times New Roman"/>
          <w:sz w:val="16"/>
          <w:szCs w:val="24"/>
        </w:rPr>
        <w:t xml:space="preserve">hardy </w:t>
      </w:r>
      <w:r w:rsidRPr="00560B6C">
        <w:rPr>
          <w:rFonts w:ascii="Arial" w:eastAsia="Cambria" w:hAnsi="Arial" w:cs="Times New Roman"/>
          <w:sz w:val="24"/>
          <w:szCs w:val="24"/>
          <w:highlight w:val="yellow"/>
          <w:u w:val="single"/>
        </w:rPr>
        <w:t>microbes surviving</w:t>
      </w:r>
      <w:r w:rsidRPr="00221244">
        <w:rPr>
          <w:rFonts w:ascii="Arial" w:eastAsia="Cambria" w:hAnsi="Arial" w:cs="Times New Roman"/>
          <w:sz w:val="16"/>
          <w:szCs w:val="24"/>
        </w:rPr>
        <w:t>.</w:t>
      </w:r>
    </w:p>
    <w:p w:rsidR="00356CB8" w:rsidRPr="00560B6C" w:rsidRDefault="00356CB8" w:rsidP="00356CB8">
      <w:pPr>
        <w:widowControl w:val="0"/>
        <w:rPr>
          <w:rFonts w:ascii="Arial" w:eastAsia="Cambria" w:hAnsi="Arial" w:cs="Times New Roman"/>
          <w:sz w:val="24"/>
          <w:szCs w:val="24"/>
        </w:rPr>
      </w:pPr>
    </w:p>
    <w:p w:rsidR="00356CB8" w:rsidRPr="00560B6C" w:rsidRDefault="00356CB8" w:rsidP="00356CB8">
      <w:pPr>
        <w:rPr>
          <w:rFonts w:ascii="Arial" w:eastAsia="Cambria" w:hAnsi="Arial" w:cs="Times New Roman"/>
          <w:sz w:val="26"/>
          <w:szCs w:val="24"/>
        </w:rPr>
      </w:pPr>
      <w:r w:rsidRPr="00560B6C">
        <w:rPr>
          <w:rFonts w:ascii="Arial" w:eastAsia="Cambria" w:hAnsi="Arial" w:cs="Times New Roman"/>
          <w:b/>
          <w:sz w:val="26"/>
          <w:szCs w:val="24"/>
        </w:rPr>
        <w:t>Every increase must be resisted</w:t>
      </w:r>
      <w:r w:rsidRPr="00560B6C">
        <w:rPr>
          <w:rFonts w:ascii="Arial" w:eastAsia="Cambria" w:hAnsi="Arial" w:cs="Times New Roman"/>
          <w:sz w:val="26"/>
          <w:szCs w:val="24"/>
        </w:rPr>
        <w:t>.</w:t>
      </w:r>
    </w:p>
    <w:p w:rsidR="00356CB8" w:rsidRPr="00560B6C" w:rsidRDefault="00356CB8" w:rsidP="00356CB8">
      <w:pPr>
        <w:rPr>
          <w:rFonts w:ascii="Arial" w:eastAsia="Cambria" w:hAnsi="Arial" w:cs="Times New Roman"/>
          <w:sz w:val="20"/>
          <w:szCs w:val="24"/>
        </w:rPr>
      </w:pPr>
      <w:proofErr w:type="spellStart"/>
      <w:r w:rsidRPr="00560B6C">
        <w:rPr>
          <w:rFonts w:ascii="Arial" w:eastAsia="Cambria" w:hAnsi="Arial" w:cs="Times New Roman"/>
          <w:b/>
          <w:sz w:val="26"/>
          <w:szCs w:val="24"/>
        </w:rPr>
        <w:t>Pittock</w:t>
      </w:r>
      <w:proofErr w:type="spellEnd"/>
      <w:r w:rsidRPr="00560B6C">
        <w:rPr>
          <w:rFonts w:ascii="Arial" w:eastAsia="Cambria" w:hAnsi="Arial" w:cs="Times New Roman"/>
          <w:b/>
          <w:sz w:val="26"/>
          <w:szCs w:val="24"/>
        </w:rPr>
        <w:t xml:space="preserve"> 10</w:t>
      </w:r>
      <w:r w:rsidRPr="00560B6C">
        <w:rPr>
          <w:rFonts w:ascii="Arial" w:eastAsia="Cambria" w:hAnsi="Arial" w:cs="Times New Roman"/>
          <w:sz w:val="24"/>
          <w:szCs w:val="24"/>
        </w:rPr>
        <w:t xml:space="preserve"> </w:t>
      </w:r>
      <w:r w:rsidRPr="00560B6C">
        <w:rPr>
          <w:rFonts w:ascii="Arial" w:eastAsia="Cambria" w:hAnsi="Arial" w:cs="Times New Roman"/>
          <w:sz w:val="20"/>
          <w:szCs w:val="24"/>
        </w:rPr>
        <w:t xml:space="preserve">(Barrie, Led the Climate Impact Group in CSIRO until his retirement in 1999. He contributed to or was the lead author of all four major reports of the Intergovernmental Panel on Climate Change. He was awarded a Public Service Medal in 1999 and is CSIRO Honorary Fellow, </w:t>
      </w:r>
      <w:r w:rsidRPr="00560B6C">
        <w:rPr>
          <w:rFonts w:ascii="Arial" w:eastAsia="Cambria" w:hAnsi="Arial" w:cs="Times New Roman"/>
          <w:i/>
          <w:sz w:val="20"/>
          <w:szCs w:val="24"/>
        </w:rPr>
        <w:t>Climate Change: The Science, Impacts, and Solutions</w:t>
      </w:r>
      <w:r w:rsidRPr="00560B6C">
        <w:rPr>
          <w:rFonts w:ascii="Arial" w:eastAsia="Cambria" w:hAnsi="Arial" w:cs="Times New Roman"/>
          <w:sz w:val="20"/>
          <w:szCs w:val="24"/>
        </w:rPr>
        <w:t>, 2010, pg. 326)</w:t>
      </w:r>
    </w:p>
    <w:p w:rsidR="00356CB8" w:rsidRPr="00560B6C" w:rsidRDefault="00356CB8" w:rsidP="00356CB8">
      <w:pPr>
        <w:rPr>
          <w:rFonts w:ascii="Arial" w:eastAsia="Cambria" w:hAnsi="Arial" w:cs="Times New Roman"/>
          <w:sz w:val="24"/>
          <w:szCs w:val="24"/>
        </w:rPr>
      </w:pPr>
    </w:p>
    <w:p w:rsidR="00356CB8" w:rsidRPr="00221244" w:rsidRDefault="00356CB8" w:rsidP="00356CB8">
      <w:pPr>
        <w:rPr>
          <w:rFonts w:ascii="Arial" w:eastAsia="Cambria" w:hAnsi="Arial" w:cs="Times New Roman"/>
          <w:b/>
          <w:sz w:val="16"/>
          <w:szCs w:val="24"/>
        </w:rPr>
      </w:pPr>
      <w:r w:rsidRPr="00560B6C">
        <w:rPr>
          <w:rFonts w:ascii="Arial" w:eastAsia="Cambria" w:hAnsi="Arial" w:cs="Times New Roman"/>
          <w:bCs/>
          <w:sz w:val="24"/>
          <w:szCs w:val="24"/>
          <w:highlight w:val="yellow"/>
          <w:u w:val="single"/>
        </w:rPr>
        <w:t>It is</w:t>
      </w:r>
      <w:r w:rsidRPr="00221244">
        <w:rPr>
          <w:rFonts w:ascii="Arial" w:eastAsia="Cambria" w:hAnsi="Arial" w:cs="Times New Roman"/>
          <w:b/>
          <w:sz w:val="16"/>
          <w:szCs w:val="24"/>
        </w:rPr>
        <w:t xml:space="preserve"> </w:t>
      </w:r>
      <w:r w:rsidRPr="00221244">
        <w:rPr>
          <w:rFonts w:ascii="Arial" w:eastAsia="Cambria" w:hAnsi="Arial" w:cs="Times New Roman"/>
          <w:sz w:val="16"/>
          <w:szCs w:val="24"/>
        </w:rPr>
        <w:t>absolutely</w:t>
      </w:r>
      <w:r w:rsidRPr="00221244">
        <w:rPr>
          <w:rFonts w:ascii="Arial" w:eastAsia="Cambria" w:hAnsi="Arial" w:cs="Times New Roman"/>
          <w:b/>
          <w:sz w:val="16"/>
          <w:szCs w:val="24"/>
        </w:rPr>
        <w:t xml:space="preserve"> </w:t>
      </w:r>
      <w:r w:rsidRPr="00560B6C">
        <w:rPr>
          <w:rFonts w:ascii="Arial" w:eastAsia="Cambria" w:hAnsi="Arial" w:cs="Times New Roman"/>
          <w:bCs/>
          <w:sz w:val="24"/>
          <w:szCs w:val="24"/>
          <w:highlight w:val="yellow"/>
          <w:u w:val="single"/>
        </w:rPr>
        <w:t xml:space="preserve">crucial that options for reducing greenhouse gas emissions be pursued with </w:t>
      </w:r>
      <w:r w:rsidRPr="00560B6C">
        <w:rPr>
          <w:rFonts w:ascii="Arial" w:eastAsia="Cambria" w:hAnsi="Arial" w:cs="Times New Roman"/>
          <w:bCs/>
          <w:sz w:val="24"/>
          <w:szCs w:val="24"/>
          <w:u w:val="single"/>
        </w:rPr>
        <w:t xml:space="preserve">a real sense of </w:t>
      </w:r>
      <w:r w:rsidRPr="00560B6C">
        <w:rPr>
          <w:rFonts w:ascii="Arial" w:eastAsia="Cambria" w:hAnsi="Arial" w:cs="Times New Roman"/>
          <w:bCs/>
          <w:sz w:val="24"/>
          <w:szCs w:val="24"/>
          <w:highlight w:val="yellow"/>
          <w:u w:val="single"/>
        </w:rPr>
        <w:t>urgency</w:t>
      </w:r>
      <w:r w:rsidRPr="00560B6C">
        <w:rPr>
          <w:rFonts w:ascii="Arial" w:eastAsia="Cambria" w:hAnsi="Arial" w:cs="Times New Roman"/>
          <w:bCs/>
          <w:sz w:val="24"/>
          <w:szCs w:val="24"/>
          <w:u w:val="single"/>
        </w:rPr>
        <w:t>.</w:t>
      </w:r>
      <w:r w:rsidRPr="00221244">
        <w:rPr>
          <w:rFonts w:ascii="Arial" w:eastAsia="Cambria" w:hAnsi="Arial" w:cs="Times New Roman"/>
          <w:b/>
          <w:sz w:val="16"/>
          <w:szCs w:val="24"/>
        </w:rPr>
        <w:t xml:space="preserve"> </w:t>
      </w:r>
      <w:r w:rsidRPr="00560B6C">
        <w:rPr>
          <w:rFonts w:ascii="Arial" w:eastAsia="Cambria" w:hAnsi="Arial" w:cs="Times New Roman"/>
          <w:b/>
          <w:iCs/>
          <w:sz w:val="24"/>
          <w:szCs w:val="24"/>
          <w:highlight w:val="yellow"/>
          <w:u w:val="single"/>
          <w:bdr w:val="single" w:sz="4" w:space="0" w:color="auto"/>
        </w:rPr>
        <w:t xml:space="preserve">Every extra </w:t>
      </w:r>
      <w:proofErr w:type="spellStart"/>
      <w:r w:rsidRPr="00560B6C">
        <w:rPr>
          <w:rFonts w:ascii="Arial" w:eastAsia="Cambria" w:hAnsi="Arial" w:cs="Times New Roman"/>
          <w:b/>
          <w:iCs/>
          <w:sz w:val="24"/>
          <w:szCs w:val="24"/>
          <w:highlight w:val="yellow"/>
          <w:u w:val="single"/>
          <w:bdr w:val="single" w:sz="4" w:space="0" w:color="auto"/>
        </w:rPr>
        <w:t>tonne</w:t>
      </w:r>
      <w:proofErr w:type="spellEnd"/>
      <w:r w:rsidRPr="00560B6C">
        <w:rPr>
          <w:rFonts w:ascii="Arial" w:eastAsia="Cambria" w:hAnsi="Arial" w:cs="Times New Roman"/>
          <w:bCs/>
          <w:sz w:val="24"/>
          <w:szCs w:val="24"/>
          <w:u w:val="single"/>
        </w:rPr>
        <w:t xml:space="preserve"> of carbon dioxide placed into the atmosphere </w:t>
      </w:r>
      <w:r w:rsidRPr="00560B6C">
        <w:rPr>
          <w:rFonts w:ascii="Arial" w:eastAsia="Cambria" w:hAnsi="Arial" w:cs="Times New Roman"/>
          <w:bCs/>
          <w:sz w:val="24"/>
          <w:szCs w:val="24"/>
          <w:highlight w:val="yellow"/>
          <w:u w:val="single"/>
        </w:rPr>
        <w:t>increases the</w:t>
      </w:r>
      <w:r w:rsidRPr="00560B6C">
        <w:rPr>
          <w:rFonts w:ascii="Arial" w:eastAsia="Cambria" w:hAnsi="Arial" w:cs="Times New Roman"/>
          <w:bCs/>
          <w:sz w:val="24"/>
          <w:szCs w:val="24"/>
          <w:u w:val="single"/>
        </w:rPr>
        <w:t xml:space="preserve"> very real </w:t>
      </w:r>
      <w:r w:rsidRPr="00221244">
        <w:rPr>
          <w:rFonts w:ascii="Arial" w:eastAsia="Cambria" w:hAnsi="Arial" w:cs="Times New Roman"/>
          <w:bCs/>
          <w:sz w:val="24"/>
          <w:szCs w:val="24"/>
          <w:highlight w:val="yellow"/>
          <w:u w:val="single"/>
        </w:rPr>
        <w:t xml:space="preserve">risk of </w:t>
      </w:r>
      <w:r w:rsidRPr="00560B6C">
        <w:rPr>
          <w:rFonts w:ascii="Arial" w:eastAsia="Cambria" w:hAnsi="Arial" w:cs="Times New Roman"/>
          <w:bCs/>
          <w:sz w:val="24"/>
          <w:szCs w:val="24"/>
          <w:highlight w:val="yellow"/>
          <w:u w:val="single"/>
        </w:rPr>
        <w:t>dangerous climate change</w:t>
      </w:r>
      <w:r w:rsidRPr="00221244">
        <w:rPr>
          <w:rFonts w:ascii="Arial" w:eastAsia="Cambria" w:hAnsi="Arial" w:cs="Times New Roman"/>
          <w:b/>
          <w:sz w:val="16"/>
          <w:szCs w:val="24"/>
        </w:rPr>
        <w:t xml:space="preserve">, </w:t>
      </w:r>
      <w:r w:rsidRPr="00560B6C">
        <w:rPr>
          <w:rFonts w:ascii="Arial" w:eastAsia="Cambria" w:hAnsi="Arial" w:cs="Times New Roman"/>
          <w:bCs/>
          <w:sz w:val="24"/>
          <w:szCs w:val="24"/>
          <w:u w:val="single"/>
        </w:rPr>
        <w:t xml:space="preserve">and </w:t>
      </w:r>
      <w:r w:rsidRPr="00560B6C">
        <w:rPr>
          <w:rFonts w:ascii="Arial" w:eastAsia="Cambria" w:hAnsi="Arial" w:cs="Times New Roman"/>
          <w:iCs/>
          <w:sz w:val="24"/>
          <w:szCs w:val="24"/>
          <w:highlight w:val="yellow"/>
          <w:u w:val="single"/>
        </w:rPr>
        <w:t>nobody</w:t>
      </w:r>
      <w:r w:rsidRPr="00560B6C">
        <w:rPr>
          <w:rFonts w:ascii="Arial" w:eastAsia="Cambria" w:hAnsi="Arial" w:cs="Times New Roman"/>
          <w:bCs/>
          <w:sz w:val="24"/>
          <w:szCs w:val="24"/>
          <w:highlight w:val="yellow"/>
          <w:u w:val="single"/>
        </w:rPr>
        <w:t xml:space="preserve"> will escape</w:t>
      </w:r>
      <w:r w:rsidRPr="00560B6C">
        <w:rPr>
          <w:rFonts w:ascii="Arial" w:eastAsia="Cambria" w:hAnsi="Arial" w:cs="Times New Roman"/>
          <w:bCs/>
          <w:sz w:val="24"/>
          <w:szCs w:val="24"/>
          <w:u w:val="single"/>
        </w:rPr>
        <w:t xml:space="preserve"> the direct or indirect consequences.</w:t>
      </w:r>
      <w:r w:rsidRPr="00221244">
        <w:rPr>
          <w:rFonts w:ascii="Arial" w:eastAsia="Cambria" w:hAnsi="Arial" w:cs="Times New Roman"/>
          <w:b/>
          <w:sz w:val="16"/>
          <w:szCs w:val="24"/>
        </w:rPr>
        <w:t xml:space="preserve"> </w:t>
      </w:r>
      <w:r w:rsidRPr="00560B6C">
        <w:rPr>
          <w:rFonts w:ascii="Arial" w:eastAsia="Cambria" w:hAnsi="Arial" w:cs="Times New Roman"/>
          <w:bCs/>
          <w:sz w:val="24"/>
          <w:szCs w:val="24"/>
          <w:highlight w:val="yellow"/>
          <w:u w:val="single"/>
        </w:rPr>
        <w:t xml:space="preserve">We are in danger of </w:t>
      </w:r>
      <w:r w:rsidRPr="00560B6C">
        <w:rPr>
          <w:rFonts w:ascii="Arial" w:eastAsia="Cambria" w:hAnsi="Arial" w:cs="Times New Roman"/>
          <w:b/>
          <w:bCs/>
          <w:sz w:val="24"/>
          <w:szCs w:val="24"/>
          <w:highlight w:val="yellow"/>
          <w:u w:val="single"/>
          <w:bdr w:val="single" w:sz="4" w:space="0" w:color="auto"/>
        </w:rPr>
        <w:t xml:space="preserve">inadvertently </w:t>
      </w:r>
      <w:r w:rsidRPr="00560B6C">
        <w:rPr>
          <w:rFonts w:ascii="Arial" w:eastAsia="Cambria" w:hAnsi="Arial" w:cs="Times New Roman"/>
          <w:iCs/>
          <w:sz w:val="24"/>
          <w:szCs w:val="24"/>
          <w:highlight w:val="yellow"/>
          <w:u w:val="single"/>
          <w:bdr w:val="single" w:sz="4" w:space="0" w:color="auto"/>
        </w:rPr>
        <w:t>tripping the 'on' switch</w:t>
      </w:r>
      <w:r w:rsidRPr="00560B6C">
        <w:rPr>
          <w:rFonts w:ascii="Arial" w:eastAsia="Cambria" w:hAnsi="Arial" w:cs="Times New Roman"/>
          <w:iCs/>
          <w:sz w:val="24"/>
          <w:szCs w:val="24"/>
          <w:highlight w:val="yellow"/>
          <w:u w:val="single"/>
        </w:rPr>
        <w:t xml:space="preserve"> to disaster</w:t>
      </w:r>
      <w:r w:rsidRPr="00221244">
        <w:rPr>
          <w:rFonts w:ascii="Arial" w:eastAsia="Cambria" w:hAnsi="Arial" w:cs="Times New Roman"/>
          <w:sz w:val="16"/>
          <w:szCs w:val="24"/>
        </w:rPr>
        <w:t xml:space="preserve">, with an inevitably long delay before it can be turned off again. What is done now that enhances </w:t>
      </w:r>
      <w:r w:rsidRPr="00560B6C">
        <w:rPr>
          <w:rFonts w:ascii="Arial" w:eastAsia="Cambria" w:hAnsi="Arial" w:cs="Times New Roman"/>
          <w:bCs/>
          <w:sz w:val="24"/>
          <w:szCs w:val="24"/>
          <w:u w:val="single"/>
        </w:rPr>
        <w:t>climate change cannot be easily undone</w:t>
      </w:r>
      <w:r w:rsidRPr="00221244">
        <w:rPr>
          <w:rFonts w:ascii="Arial" w:eastAsia="Cambria" w:hAnsi="Arial" w:cs="Times New Roman"/>
          <w:sz w:val="16"/>
          <w:szCs w:val="24"/>
        </w:rPr>
        <w:t xml:space="preserve">, </w:t>
      </w:r>
      <w:r w:rsidRPr="00560B6C">
        <w:rPr>
          <w:rFonts w:ascii="Arial" w:eastAsia="Cambria" w:hAnsi="Arial" w:cs="Times New Roman"/>
          <w:iCs/>
          <w:sz w:val="24"/>
          <w:szCs w:val="24"/>
          <w:u w:val="single"/>
        </w:rPr>
        <w:t xml:space="preserve">so </w:t>
      </w:r>
      <w:r w:rsidRPr="00560B6C">
        <w:rPr>
          <w:rFonts w:ascii="Arial" w:eastAsia="Cambria" w:hAnsi="Arial" w:cs="Times New Roman"/>
          <w:iCs/>
          <w:sz w:val="24"/>
          <w:szCs w:val="24"/>
          <w:highlight w:val="yellow"/>
          <w:u w:val="single"/>
        </w:rPr>
        <w:t xml:space="preserve">we should </w:t>
      </w:r>
      <w:r w:rsidRPr="00560B6C">
        <w:rPr>
          <w:rFonts w:ascii="Arial" w:eastAsia="Cambria" w:hAnsi="Arial" w:cs="Times New Roman"/>
          <w:b/>
          <w:iCs/>
          <w:sz w:val="24"/>
          <w:szCs w:val="24"/>
          <w:highlight w:val="yellow"/>
          <w:u w:val="single"/>
          <w:bdr w:val="single" w:sz="4" w:space="0" w:color="auto"/>
        </w:rPr>
        <w:t>err on the side of caution</w:t>
      </w:r>
      <w:r w:rsidRPr="00560B6C">
        <w:rPr>
          <w:rFonts w:ascii="Arial" w:eastAsia="Cambria" w:hAnsi="Arial" w:cs="Times New Roman"/>
          <w:i/>
          <w:iCs/>
          <w:sz w:val="24"/>
          <w:szCs w:val="24"/>
          <w:u w:val="single"/>
        </w:rPr>
        <w:t>.</w:t>
      </w:r>
      <w:r w:rsidRPr="00221244">
        <w:rPr>
          <w:rFonts w:ascii="Arial" w:eastAsia="Cambria" w:hAnsi="Arial" w:cs="Times New Roman"/>
          <w:i/>
          <w:sz w:val="16"/>
          <w:szCs w:val="24"/>
        </w:rPr>
        <w:t xml:space="preserve"> </w:t>
      </w:r>
      <w:r w:rsidRPr="00221244">
        <w:rPr>
          <w:rFonts w:ascii="Arial" w:eastAsia="Cambria" w:hAnsi="Arial" w:cs="Times New Roman"/>
          <w:sz w:val="16"/>
          <w:szCs w:val="24"/>
        </w:rPr>
        <w:t>But</w:t>
      </w:r>
      <w:r w:rsidRPr="00221244">
        <w:rPr>
          <w:rFonts w:ascii="Arial" w:eastAsia="Cambria" w:hAnsi="Arial" w:cs="Times New Roman"/>
          <w:b/>
          <w:sz w:val="16"/>
          <w:szCs w:val="24"/>
        </w:rPr>
        <w:t xml:space="preserve"> </w:t>
      </w:r>
      <w:r w:rsidRPr="00560B6C">
        <w:rPr>
          <w:rFonts w:ascii="Arial" w:eastAsia="Cambria" w:hAnsi="Arial" w:cs="Times New Roman"/>
          <w:bCs/>
          <w:sz w:val="24"/>
          <w:szCs w:val="24"/>
          <w:u w:val="single"/>
        </w:rPr>
        <w:t>it is not all doom and gloom:</w:t>
      </w:r>
      <w:r w:rsidRPr="00221244">
        <w:rPr>
          <w:rFonts w:ascii="Arial" w:eastAsia="Cambria" w:hAnsi="Arial" w:cs="Times New Roman"/>
          <w:b/>
          <w:sz w:val="16"/>
          <w:szCs w:val="24"/>
        </w:rPr>
        <w:t xml:space="preserve"> </w:t>
      </w:r>
      <w:r w:rsidRPr="00560B6C">
        <w:rPr>
          <w:rFonts w:ascii="Arial" w:eastAsia="Cambria" w:hAnsi="Arial" w:cs="Times New Roman"/>
          <w:iCs/>
          <w:sz w:val="24"/>
          <w:szCs w:val="24"/>
          <w:u w:val="single"/>
        </w:rPr>
        <w:t>we can save the</w:t>
      </w:r>
      <w:r w:rsidRPr="00560B6C">
        <w:rPr>
          <w:rFonts w:ascii="Arial" w:eastAsia="Cambria" w:hAnsi="Arial" w:cs="Times New Roman"/>
          <w:b/>
          <w:iCs/>
          <w:sz w:val="24"/>
          <w:szCs w:val="24"/>
          <w:u w:val="single"/>
        </w:rPr>
        <w:t xml:space="preserve"> </w:t>
      </w:r>
      <w:r w:rsidRPr="00560B6C">
        <w:rPr>
          <w:rFonts w:ascii="Arial" w:eastAsia="Cambria" w:hAnsi="Arial" w:cs="Times New Roman"/>
          <w:iCs/>
          <w:sz w:val="24"/>
          <w:szCs w:val="24"/>
          <w:u w:val="single"/>
        </w:rPr>
        <w:t>day</w:t>
      </w:r>
      <w:r w:rsidRPr="00221244">
        <w:rPr>
          <w:rFonts w:ascii="Arial" w:eastAsia="Cambria" w:hAnsi="Arial" w:cs="Times New Roman"/>
          <w:sz w:val="16"/>
          <w:szCs w:val="24"/>
        </w:rPr>
        <w:t xml:space="preserve">. As we have seen earlier in this book, the technology already exists to rapidly reduce emissions via large investments in energy efficiency (which saves money) and renewable base-load power (which will rapidly come down in price as it is scaled up). Supplemented later this century by large-scale carbon capture and sequestration and (if necessary) by safe nuclear power, the peak in greenhouse gas concentrations can be </w:t>
      </w:r>
      <w:proofErr w:type="spellStart"/>
      <w:r w:rsidRPr="00221244">
        <w:rPr>
          <w:rFonts w:ascii="Arial" w:eastAsia="Cambria" w:hAnsi="Arial" w:cs="Times New Roman"/>
          <w:sz w:val="16"/>
          <w:szCs w:val="24"/>
        </w:rPr>
        <w:t>minimised</w:t>
      </w:r>
      <w:proofErr w:type="spellEnd"/>
      <w:r w:rsidRPr="00221244">
        <w:rPr>
          <w:rFonts w:ascii="Arial" w:eastAsia="Cambria" w:hAnsi="Arial" w:cs="Times New Roman"/>
          <w:sz w:val="16"/>
          <w:szCs w:val="24"/>
        </w:rPr>
        <w:t xml:space="preserve"> and then brought down.</w:t>
      </w:r>
      <w:r w:rsidRPr="00221244">
        <w:rPr>
          <w:rFonts w:ascii="Arial" w:eastAsia="Cambria" w:hAnsi="Arial" w:cs="Times New Roman"/>
          <w:b/>
          <w:sz w:val="16"/>
          <w:szCs w:val="24"/>
        </w:rPr>
        <w:t xml:space="preserve"> </w:t>
      </w:r>
      <w:r w:rsidRPr="00560B6C">
        <w:rPr>
          <w:rFonts w:ascii="Arial" w:eastAsia="Cambria" w:hAnsi="Arial" w:cs="Times New Roman"/>
          <w:bCs/>
          <w:sz w:val="24"/>
          <w:szCs w:val="24"/>
          <w:highlight w:val="yellow"/>
          <w:u w:val="single"/>
        </w:rPr>
        <w:t>We need to reduce carbon emissions</w:t>
      </w:r>
      <w:r w:rsidRPr="00221244">
        <w:rPr>
          <w:rFonts w:ascii="Arial" w:eastAsia="Cambria" w:hAnsi="Arial" w:cs="Times New Roman"/>
          <w:b/>
          <w:sz w:val="16"/>
          <w:szCs w:val="24"/>
          <w:highlight w:val="yellow"/>
        </w:rPr>
        <w:t xml:space="preserve">, </w:t>
      </w:r>
      <w:r w:rsidRPr="00560B6C">
        <w:rPr>
          <w:rFonts w:ascii="Arial" w:eastAsia="Cambria" w:hAnsi="Arial" w:cs="Times New Roman"/>
          <w:iCs/>
          <w:sz w:val="24"/>
          <w:szCs w:val="24"/>
          <w:highlight w:val="yellow"/>
          <w:u w:val="single"/>
        </w:rPr>
        <w:t xml:space="preserve">and we </w:t>
      </w:r>
      <w:r w:rsidRPr="00560B6C">
        <w:rPr>
          <w:rFonts w:ascii="Arial" w:eastAsia="Cambria" w:hAnsi="Arial" w:cs="Times New Roman"/>
          <w:b/>
          <w:iCs/>
          <w:sz w:val="24"/>
          <w:szCs w:val="24"/>
          <w:highlight w:val="yellow"/>
          <w:u w:val="single"/>
          <w:bdr w:val="single" w:sz="4" w:space="0" w:color="auto"/>
        </w:rPr>
        <w:t>need to do it fast</w:t>
      </w:r>
      <w:r w:rsidRPr="00221244">
        <w:rPr>
          <w:rFonts w:ascii="Arial" w:eastAsia="Cambria" w:hAnsi="Arial" w:cs="Times New Roman"/>
          <w:b/>
          <w:sz w:val="16"/>
          <w:szCs w:val="24"/>
        </w:rPr>
        <w:t xml:space="preserve">. </w:t>
      </w:r>
      <w:r w:rsidRPr="00560B6C">
        <w:rPr>
          <w:rFonts w:ascii="Arial" w:eastAsia="Cambria" w:hAnsi="Arial" w:cs="Times New Roman"/>
          <w:bCs/>
          <w:sz w:val="24"/>
          <w:szCs w:val="24"/>
          <w:u w:val="single"/>
        </w:rPr>
        <w:t>Although we are facing an emergency</w:t>
      </w:r>
      <w:r w:rsidRPr="00221244">
        <w:rPr>
          <w:rFonts w:ascii="Arial" w:eastAsia="Cambria" w:hAnsi="Arial" w:cs="Times New Roman"/>
          <w:b/>
          <w:sz w:val="16"/>
          <w:szCs w:val="24"/>
        </w:rPr>
        <w:t xml:space="preserve">, </w:t>
      </w:r>
      <w:r w:rsidRPr="00560B6C">
        <w:rPr>
          <w:rFonts w:ascii="Arial" w:eastAsia="Cambria" w:hAnsi="Arial" w:cs="Times New Roman"/>
          <w:bCs/>
          <w:sz w:val="24"/>
          <w:szCs w:val="24"/>
          <w:u w:val="single"/>
        </w:rPr>
        <w:t>with an appropriate allocation of ingenuity and resources</w:t>
      </w:r>
      <w:r w:rsidRPr="00221244">
        <w:rPr>
          <w:rFonts w:ascii="Arial" w:eastAsia="Cambria" w:hAnsi="Arial" w:cs="Times New Roman"/>
          <w:b/>
          <w:sz w:val="16"/>
          <w:szCs w:val="24"/>
        </w:rPr>
        <w:t xml:space="preserve">, </w:t>
      </w:r>
      <w:r w:rsidRPr="00560B6C">
        <w:rPr>
          <w:rFonts w:ascii="Arial" w:eastAsia="Cambria" w:hAnsi="Arial" w:cs="Times New Roman"/>
          <w:iCs/>
          <w:sz w:val="24"/>
          <w:szCs w:val="24"/>
          <w:u w:val="single"/>
        </w:rPr>
        <w:t>together we can do it.</w:t>
      </w:r>
      <w:r w:rsidRPr="00221244">
        <w:rPr>
          <w:rFonts w:ascii="Arial" w:eastAsia="Cambria" w:hAnsi="Arial" w:cs="Times New Roman"/>
          <w:b/>
          <w:sz w:val="16"/>
          <w:szCs w:val="24"/>
        </w:rPr>
        <w:t xml:space="preserve"> </w:t>
      </w:r>
      <w:r w:rsidRPr="00560B6C">
        <w:rPr>
          <w:rFonts w:ascii="Arial" w:eastAsia="Cambria" w:hAnsi="Arial" w:cs="Times New Roman"/>
          <w:bCs/>
          <w:sz w:val="24"/>
          <w:szCs w:val="24"/>
          <w:u w:val="single"/>
        </w:rPr>
        <w:t>We owe that, at least, to our children</w:t>
      </w:r>
      <w:r w:rsidRPr="00221244">
        <w:rPr>
          <w:rFonts w:ascii="Arial" w:eastAsia="Cambria" w:hAnsi="Arial" w:cs="Times New Roman"/>
          <w:b/>
          <w:sz w:val="16"/>
          <w:szCs w:val="24"/>
        </w:rPr>
        <w:t>.</w:t>
      </w:r>
    </w:p>
    <w:p w:rsidR="00356CB8" w:rsidRPr="00560B6C" w:rsidRDefault="00356CB8" w:rsidP="00356CB8">
      <w:pPr>
        <w:rPr>
          <w:rFonts w:ascii="Arial" w:eastAsia="Cambria" w:hAnsi="Arial" w:cs="Times New Roman"/>
          <w:sz w:val="24"/>
          <w:szCs w:val="24"/>
        </w:rPr>
      </w:pPr>
    </w:p>
    <w:p w:rsidR="00356CB8" w:rsidRPr="00560B6C" w:rsidRDefault="00356CB8" w:rsidP="00356CB8">
      <w:pPr>
        <w:keepNext/>
        <w:keepLines/>
        <w:rPr>
          <w:rFonts w:ascii="Arial" w:hAnsi="Arial" w:cs="Times New Roman"/>
          <w:b/>
          <w:sz w:val="26"/>
          <w:szCs w:val="20"/>
          <w:lang w:val="x-none" w:eastAsia="x-none"/>
        </w:rPr>
      </w:pPr>
      <w:r w:rsidRPr="00560B6C">
        <w:rPr>
          <w:rFonts w:ascii="Arial" w:hAnsi="Arial" w:cs="Times New Roman"/>
          <w:b/>
          <w:sz w:val="26"/>
          <w:szCs w:val="20"/>
          <w:lang w:val="x-none" w:eastAsia="x-none"/>
        </w:rPr>
        <w:t xml:space="preserve">The plan results in global SMR exports – massively reduces emissions. </w:t>
      </w:r>
    </w:p>
    <w:p w:rsidR="00356CB8" w:rsidRPr="00560B6C" w:rsidRDefault="00356CB8" w:rsidP="00356CB8">
      <w:pPr>
        <w:rPr>
          <w:rFonts w:ascii="Arial" w:eastAsia="Times New Roman" w:hAnsi="Arial" w:cs="Times New Roman"/>
          <w:kern w:val="32"/>
          <w:sz w:val="20"/>
          <w:szCs w:val="32"/>
        </w:rPr>
      </w:pPr>
      <w:proofErr w:type="spellStart"/>
      <w:r w:rsidRPr="00560B6C">
        <w:rPr>
          <w:rFonts w:ascii="Arial" w:eastAsia="Times New Roman" w:hAnsi="Arial" w:cs="Times New Roman"/>
          <w:b/>
          <w:kern w:val="32"/>
          <w:sz w:val="26"/>
          <w:szCs w:val="32"/>
        </w:rPr>
        <w:t>Rosner</w:t>
      </w:r>
      <w:proofErr w:type="spellEnd"/>
      <w:r w:rsidRPr="00560B6C">
        <w:rPr>
          <w:rFonts w:ascii="Arial" w:eastAsia="Times New Roman" w:hAnsi="Arial" w:cs="Times New Roman"/>
          <w:b/>
          <w:kern w:val="32"/>
          <w:sz w:val="26"/>
          <w:szCs w:val="32"/>
        </w:rPr>
        <w:t xml:space="preserve"> 11</w:t>
      </w:r>
      <w:r w:rsidRPr="00560B6C">
        <w:rPr>
          <w:rFonts w:ascii="Arial" w:eastAsia="Times New Roman" w:hAnsi="Arial" w:cs="Times New Roman"/>
          <w:kern w:val="32"/>
          <w:sz w:val="24"/>
          <w:szCs w:val="32"/>
        </w:rPr>
        <w:t xml:space="preserve"> </w:t>
      </w:r>
      <w:r w:rsidRPr="00560B6C">
        <w:rPr>
          <w:rFonts w:ascii="Arial" w:eastAsia="Times New Roman" w:hAnsi="Arial" w:cs="Times New Roman"/>
          <w:kern w:val="32"/>
          <w:sz w:val="20"/>
          <w:szCs w:val="32"/>
        </w:rPr>
        <w:t xml:space="preserve">(Robert – Past Director of the Argonne National Laboratory, The William E. </w:t>
      </w:r>
      <w:proofErr w:type="spellStart"/>
      <w:r w:rsidRPr="00560B6C">
        <w:rPr>
          <w:rFonts w:ascii="Arial" w:eastAsia="Times New Roman" w:hAnsi="Arial" w:cs="Times New Roman"/>
          <w:kern w:val="32"/>
          <w:sz w:val="20"/>
          <w:szCs w:val="32"/>
        </w:rPr>
        <w:t>Wrather</w:t>
      </w:r>
      <w:proofErr w:type="spellEnd"/>
      <w:r w:rsidRPr="00560B6C">
        <w:rPr>
          <w:rFonts w:ascii="Arial" w:eastAsia="Times New Roman" w:hAnsi="Arial" w:cs="Times New Roman"/>
          <w:kern w:val="32"/>
          <w:sz w:val="20"/>
          <w:szCs w:val="32"/>
        </w:rPr>
        <w:t xml:space="preserve"> Distinguished Service Professor @ the Departments of Astronomy and Astrophysics and Physics, Enrico Fermi Institute, and the College, Senior Fellow @ the Computation Institute (CI), Stephen Goldberg – Special assistant to the director at Argonne National Laboratory, </w:t>
      </w:r>
      <w:r w:rsidRPr="00560B6C">
        <w:rPr>
          <w:rFonts w:ascii="Arial" w:eastAsia="Times New Roman" w:hAnsi="Arial" w:cs="Times New Roman"/>
          <w:i/>
          <w:kern w:val="32"/>
          <w:sz w:val="20"/>
          <w:szCs w:val="32"/>
        </w:rPr>
        <w:t>Small Modular Reactors – Key to Future Nuclear Power Generation in the U.S.</w:t>
      </w:r>
      <w:r w:rsidRPr="00560B6C">
        <w:rPr>
          <w:rFonts w:ascii="Arial" w:eastAsia="Times New Roman" w:hAnsi="Arial" w:cs="Times New Roman"/>
          <w:kern w:val="32"/>
          <w:sz w:val="20"/>
          <w:szCs w:val="32"/>
        </w:rPr>
        <w:t>, Energy Policy Institute at Chicago The Harris School of Public Policy Studies, Technical Paper, November 2011)</w:t>
      </w:r>
    </w:p>
    <w:p w:rsidR="00356CB8" w:rsidRPr="00560B6C" w:rsidRDefault="00356CB8" w:rsidP="00356CB8">
      <w:pPr>
        <w:rPr>
          <w:rFonts w:ascii="Arial" w:hAnsi="Arial" w:cs="Times New Roman"/>
          <w:sz w:val="24"/>
        </w:rPr>
      </w:pPr>
    </w:p>
    <w:p w:rsidR="00356CB8" w:rsidRPr="00221244" w:rsidRDefault="00356CB8" w:rsidP="00356CB8">
      <w:pPr>
        <w:rPr>
          <w:rFonts w:ascii="Arial" w:hAnsi="Arial" w:cs="Times New Roman"/>
          <w:sz w:val="16"/>
        </w:rPr>
      </w:pPr>
      <w:r w:rsidRPr="00221244">
        <w:rPr>
          <w:rFonts w:ascii="Arial" w:hAnsi="Arial" w:cs="Times New Roman"/>
          <w:sz w:val="16"/>
        </w:rPr>
        <w:t xml:space="preserve">As stated earlier, </w:t>
      </w:r>
      <w:r w:rsidRPr="00560B6C">
        <w:rPr>
          <w:rFonts w:ascii="Arial" w:hAnsi="Arial" w:cs="Times New Roman"/>
          <w:bCs/>
          <w:sz w:val="24"/>
          <w:highlight w:val="yellow"/>
          <w:u w:val="single"/>
        </w:rPr>
        <w:t xml:space="preserve">SMRs have the potential to achieve significant </w:t>
      </w:r>
      <w:r w:rsidRPr="00560B6C">
        <w:rPr>
          <w:rFonts w:ascii="Arial" w:hAnsi="Arial" w:cs="Times New Roman"/>
          <w:bCs/>
          <w:sz w:val="24"/>
          <w:highlight w:val="yellow"/>
          <w:u w:val="single"/>
          <w:bdr w:val="single" w:sz="4" w:space="0" w:color="auto"/>
        </w:rPr>
        <w:t>g</w:t>
      </w:r>
      <w:r w:rsidRPr="00221244">
        <w:rPr>
          <w:rFonts w:ascii="Arial" w:hAnsi="Arial" w:cs="Times New Roman"/>
          <w:bCs/>
          <w:sz w:val="16"/>
        </w:rPr>
        <w:t>reen</w:t>
      </w:r>
      <w:r w:rsidRPr="00560B6C">
        <w:rPr>
          <w:rFonts w:ascii="Arial" w:hAnsi="Arial" w:cs="Times New Roman"/>
          <w:bCs/>
          <w:sz w:val="24"/>
          <w:highlight w:val="yellow"/>
          <w:u w:val="single"/>
          <w:bdr w:val="single" w:sz="4" w:space="0" w:color="auto"/>
        </w:rPr>
        <w:t>h</w:t>
      </w:r>
      <w:r w:rsidRPr="00221244">
        <w:rPr>
          <w:rFonts w:ascii="Arial" w:hAnsi="Arial" w:cs="Times New Roman"/>
          <w:bCs/>
          <w:sz w:val="16"/>
        </w:rPr>
        <w:t xml:space="preserve">ouse </w:t>
      </w:r>
      <w:r w:rsidRPr="00560B6C">
        <w:rPr>
          <w:rFonts w:ascii="Arial" w:hAnsi="Arial" w:cs="Times New Roman"/>
          <w:bCs/>
          <w:sz w:val="24"/>
          <w:highlight w:val="yellow"/>
          <w:u w:val="single"/>
          <w:bdr w:val="single" w:sz="4" w:space="0" w:color="auto"/>
        </w:rPr>
        <w:t>g</w:t>
      </w:r>
      <w:r w:rsidRPr="00221244">
        <w:rPr>
          <w:rFonts w:ascii="Arial" w:hAnsi="Arial" w:cs="Times New Roman"/>
          <w:bCs/>
          <w:sz w:val="16"/>
        </w:rPr>
        <w:t xml:space="preserve">as </w:t>
      </w:r>
      <w:r w:rsidRPr="00560B6C">
        <w:rPr>
          <w:rFonts w:ascii="Arial" w:hAnsi="Arial" w:cs="Times New Roman"/>
          <w:bCs/>
          <w:sz w:val="24"/>
          <w:u w:val="single"/>
        </w:rPr>
        <w:t xml:space="preserve">emission </w:t>
      </w:r>
      <w:r w:rsidRPr="00560B6C">
        <w:rPr>
          <w:rFonts w:ascii="Arial" w:hAnsi="Arial" w:cs="Times New Roman"/>
          <w:bCs/>
          <w:sz w:val="24"/>
          <w:highlight w:val="yellow"/>
          <w:u w:val="single"/>
        </w:rPr>
        <w:t xml:space="preserve">reductions. They could </w:t>
      </w:r>
      <w:r w:rsidRPr="00560B6C">
        <w:rPr>
          <w:rFonts w:ascii="Arial" w:hAnsi="Arial" w:cs="Times New Roman"/>
          <w:bCs/>
          <w:sz w:val="24"/>
          <w:u w:val="single"/>
        </w:rPr>
        <w:t xml:space="preserve">provide alternative </w:t>
      </w:r>
      <w:proofErr w:type="spellStart"/>
      <w:r w:rsidRPr="00560B6C">
        <w:rPr>
          <w:rFonts w:ascii="Arial" w:hAnsi="Arial" w:cs="Times New Roman"/>
          <w:bCs/>
          <w:sz w:val="24"/>
          <w:u w:val="single"/>
        </w:rPr>
        <w:t>baseload</w:t>
      </w:r>
      <w:proofErr w:type="spellEnd"/>
      <w:r w:rsidRPr="00560B6C">
        <w:rPr>
          <w:rFonts w:ascii="Arial" w:hAnsi="Arial" w:cs="Times New Roman"/>
          <w:bCs/>
          <w:sz w:val="24"/>
          <w:u w:val="single"/>
        </w:rPr>
        <w:t xml:space="preserve"> power generation to </w:t>
      </w:r>
      <w:r w:rsidRPr="00560B6C">
        <w:rPr>
          <w:rFonts w:ascii="Arial" w:hAnsi="Arial" w:cs="Times New Roman"/>
          <w:bCs/>
          <w:sz w:val="24"/>
          <w:highlight w:val="yellow"/>
          <w:u w:val="single"/>
        </w:rPr>
        <w:t xml:space="preserve">facilitate the retirement of </w:t>
      </w:r>
      <w:r w:rsidRPr="00560B6C">
        <w:rPr>
          <w:rFonts w:ascii="Arial" w:hAnsi="Arial" w:cs="Times New Roman"/>
          <w:bCs/>
          <w:sz w:val="24"/>
          <w:u w:val="single"/>
        </w:rPr>
        <w:t xml:space="preserve">older, smaller, and less efficient </w:t>
      </w:r>
      <w:r w:rsidRPr="00560B6C">
        <w:rPr>
          <w:rFonts w:ascii="Arial" w:hAnsi="Arial" w:cs="Times New Roman"/>
          <w:bCs/>
          <w:sz w:val="24"/>
          <w:highlight w:val="yellow"/>
          <w:u w:val="single"/>
        </w:rPr>
        <w:t>coal</w:t>
      </w:r>
      <w:r w:rsidRPr="00560B6C">
        <w:rPr>
          <w:rFonts w:ascii="Arial" w:hAnsi="Arial" w:cs="Times New Roman"/>
          <w:bCs/>
          <w:sz w:val="24"/>
          <w:u w:val="single"/>
        </w:rPr>
        <w:t xml:space="preserve"> generation </w:t>
      </w:r>
      <w:r w:rsidRPr="00560B6C">
        <w:rPr>
          <w:rFonts w:ascii="Arial" w:hAnsi="Arial" w:cs="Times New Roman"/>
          <w:bCs/>
          <w:sz w:val="24"/>
          <w:highlight w:val="yellow"/>
          <w:u w:val="single"/>
        </w:rPr>
        <w:t>plants</w:t>
      </w:r>
      <w:r w:rsidRPr="00560B6C">
        <w:rPr>
          <w:rFonts w:ascii="Arial" w:hAnsi="Arial" w:cs="Times New Roman"/>
          <w:bCs/>
          <w:sz w:val="24"/>
          <w:u w:val="single"/>
        </w:rPr>
        <w:t xml:space="preserve"> that would</w:t>
      </w:r>
      <w:r w:rsidRPr="00221244">
        <w:rPr>
          <w:rFonts w:ascii="Arial" w:hAnsi="Arial" w:cs="Times New Roman"/>
          <w:sz w:val="16"/>
        </w:rPr>
        <w:t>, otherwise,</w:t>
      </w:r>
      <w:r w:rsidRPr="00560B6C">
        <w:rPr>
          <w:rFonts w:ascii="Arial" w:hAnsi="Arial" w:cs="Times New Roman"/>
          <w:bCs/>
          <w:sz w:val="24"/>
          <w:u w:val="single"/>
        </w:rPr>
        <w:t xml:space="preserve"> not be good candidates for retrofitting carbon capture and storage technology</w:t>
      </w:r>
      <w:r w:rsidRPr="00221244">
        <w:rPr>
          <w:rFonts w:ascii="Arial" w:hAnsi="Arial" w:cs="Times New Roman"/>
          <w:sz w:val="16"/>
        </w:rPr>
        <w:t xml:space="preserve">. </w:t>
      </w:r>
      <w:r w:rsidRPr="00560B6C">
        <w:rPr>
          <w:rFonts w:ascii="Arial" w:hAnsi="Arial" w:cs="Times New Roman"/>
          <w:bCs/>
          <w:sz w:val="24"/>
          <w:u w:val="single"/>
        </w:rPr>
        <w:t>They could be deployed in regions of the U.S. and the world that have less potential for other forms of carbon-free electricity, such as solar or wind energy</w:t>
      </w:r>
      <w:r w:rsidRPr="00221244">
        <w:rPr>
          <w:rFonts w:ascii="Arial" w:hAnsi="Arial" w:cs="Times New Roman"/>
          <w:sz w:val="16"/>
        </w:rPr>
        <w:t xml:space="preserve">. There may be technical or market constraints, such as projected electricity demand growth and transmission capacity, which would support SMR deployment but not GW-scale LWRs. </w:t>
      </w:r>
      <w:r w:rsidRPr="00560B6C">
        <w:rPr>
          <w:rFonts w:ascii="Arial" w:hAnsi="Arial" w:cs="Times New Roman"/>
          <w:bCs/>
          <w:sz w:val="24"/>
          <w:u w:val="single"/>
        </w:rPr>
        <w:t xml:space="preserve">From the on-shore manufacturing perspective, a key point is that the manufacturing base needed for </w:t>
      </w:r>
      <w:r w:rsidRPr="00560B6C">
        <w:rPr>
          <w:rFonts w:ascii="Arial" w:hAnsi="Arial" w:cs="Times New Roman"/>
          <w:bCs/>
          <w:sz w:val="24"/>
          <w:highlight w:val="yellow"/>
          <w:u w:val="single"/>
        </w:rPr>
        <w:t xml:space="preserve">SMRs can be developed </w:t>
      </w:r>
      <w:r w:rsidRPr="00560B6C">
        <w:rPr>
          <w:rFonts w:ascii="Arial" w:hAnsi="Arial" w:cs="Times New Roman"/>
          <w:bCs/>
          <w:sz w:val="24"/>
          <w:u w:val="single"/>
        </w:rPr>
        <w:t>domestically</w:t>
      </w:r>
      <w:r w:rsidRPr="00221244">
        <w:rPr>
          <w:rFonts w:ascii="Arial" w:hAnsi="Arial" w:cs="Times New Roman"/>
          <w:sz w:val="16"/>
        </w:rPr>
        <w:t xml:space="preserve">. Thus, while the large commercial LWR industry is seeking to transplant portions of its supply chain from current foreign sources to the U.S., </w:t>
      </w:r>
      <w:r w:rsidRPr="00560B6C">
        <w:rPr>
          <w:rFonts w:ascii="Arial" w:hAnsi="Arial" w:cs="Times New Roman"/>
          <w:bCs/>
          <w:sz w:val="24"/>
          <w:u w:val="single"/>
        </w:rPr>
        <w:t>the SMR industry offers the potential to establish a large domestic manufacturing base building up</w:t>
      </w:r>
      <w:r w:rsidRPr="00560B6C">
        <w:rPr>
          <w:rFonts w:ascii="Arial" w:hAnsi="Arial" w:cs="Times New Roman"/>
          <w:bCs/>
          <w:sz w:val="24"/>
          <w:highlight w:val="yellow"/>
          <w:u w:val="single"/>
        </w:rPr>
        <w:t>on</w:t>
      </w:r>
      <w:r w:rsidRPr="00560B6C">
        <w:rPr>
          <w:rFonts w:ascii="Arial" w:hAnsi="Arial" w:cs="Times New Roman"/>
          <w:bCs/>
          <w:sz w:val="24"/>
          <w:u w:val="single"/>
        </w:rPr>
        <w:t xml:space="preserve"> already existing U.S. manufacturing infrastructure and capability, including the Naval </w:t>
      </w:r>
      <w:r w:rsidRPr="00560B6C">
        <w:rPr>
          <w:rFonts w:ascii="Arial" w:hAnsi="Arial" w:cs="Times New Roman"/>
          <w:bCs/>
          <w:sz w:val="24"/>
          <w:highlight w:val="yellow"/>
          <w:u w:val="single"/>
        </w:rPr>
        <w:t>shipbuilding and</w:t>
      </w:r>
      <w:r w:rsidRPr="00560B6C">
        <w:rPr>
          <w:rFonts w:ascii="Arial" w:hAnsi="Arial" w:cs="Times New Roman"/>
          <w:bCs/>
          <w:sz w:val="24"/>
          <w:u w:val="single"/>
        </w:rPr>
        <w:t xml:space="preserve"> underutilized </w:t>
      </w:r>
      <w:r w:rsidRPr="00560B6C">
        <w:rPr>
          <w:rFonts w:ascii="Arial" w:hAnsi="Arial" w:cs="Times New Roman"/>
          <w:bCs/>
          <w:sz w:val="24"/>
          <w:highlight w:val="yellow"/>
          <w:u w:val="single"/>
        </w:rPr>
        <w:t>domestic nuclear</w:t>
      </w:r>
      <w:r w:rsidRPr="00560B6C">
        <w:rPr>
          <w:rFonts w:ascii="Arial" w:hAnsi="Arial" w:cs="Times New Roman"/>
          <w:bCs/>
          <w:sz w:val="24"/>
          <w:u w:val="single"/>
        </w:rPr>
        <w:t xml:space="preserve"> component and </w:t>
      </w:r>
      <w:r w:rsidRPr="00560B6C">
        <w:rPr>
          <w:rFonts w:ascii="Arial" w:hAnsi="Arial" w:cs="Times New Roman"/>
          <w:bCs/>
          <w:sz w:val="24"/>
          <w:highlight w:val="yellow"/>
          <w:u w:val="single"/>
        </w:rPr>
        <w:t>equipment plants</w:t>
      </w:r>
      <w:r w:rsidRPr="00221244">
        <w:rPr>
          <w:rFonts w:ascii="Arial" w:hAnsi="Arial" w:cs="Times New Roman"/>
          <w:sz w:val="16"/>
        </w:rPr>
        <w:t xml:space="preserve">. The study team learned that </w:t>
      </w:r>
      <w:r w:rsidRPr="00560B6C">
        <w:rPr>
          <w:rFonts w:ascii="Arial" w:hAnsi="Arial" w:cs="Times New Roman"/>
          <w:bCs/>
          <w:sz w:val="24"/>
          <w:u w:val="single"/>
        </w:rPr>
        <w:t xml:space="preserve">a number of sustainable domestic jobs could be created </w:t>
      </w:r>
      <w:r w:rsidRPr="00221244">
        <w:rPr>
          <w:rFonts w:ascii="Arial" w:hAnsi="Arial" w:cs="Times New Roman"/>
          <w:sz w:val="16"/>
        </w:rPr>
        <w:t xml:space="preserve">– that is, the full panoply of design, manufacturing, supplier, and construction activities – if </w:t>
      </w:r>
      <w:r w:rsidRPr="00560B6C">
        <w:rPr>
          <w:rFonts w:ascii="Arial" w:hAnsi="Arial" w:cs="Times New Roman"/>
          <w:bCs/>
          <w:sz w:val="24"/>
          <w:u w:val="single"/>
        </w:rPr>
        <w:t>the U.S. can establish itself as a credible and substantial designer and manufacturer of SMRs</w:t>
      </w:r>
      <w:r w:rsidRPr="00221244">
        <w:rPr>
          <w:rFonts w:ascii="Arial" w:hAnsi="Arial" w:cs="Times New Roman"/>
          <w:sz w:val="16"/>
        </w:rPr>
        <w:t xml:space="preserve">. While many SMR technologies are being studied around the world, </w:t>
      </w:r>
      <w:r w:rsidRPr="00560B6C">
        <w:rPr>
          <w:rFonts w:ascii="Arial" w:hAnsi="Arial" w:cs="Times New Roman"/>
          <w:bCs/>
          <w:sz w:val="24"/>
          <w:highlight w:val="yellow"/>
          <w:u w:val="single"/>
        </w:rPr>
        <w:t>a strong U.S. commercialization program can enable U.S. industry to be first to market</w:t>
      </w:r>
      <w:r w:rsidRPr="00560B6C">
        <w:rPr>
          <w:rFonts w:ascii="Arial" w:hAnsi="Arial" w:cs="Times New Roman"/>
          <w:bCs/>
          <w:sz w:val="24"/>
          <w:u w:val="single"/>
        </w:rPr>
        <w:t xml:space="preserve"> </w:t>
      </w:r>
      <w:r w:rsidRPr="00560B6C">
        <w:rPr>
          <w:rFonts w:ascii="Arial" w:hAnsi="Arial" w:cs="Times New Roman"/>
          <w:bCs/>
          <w:sz w:val="24"/>
          <w:highlight w:val="yellow"/>
          <w:u w:val="single"/>
        </w:rPr>
        <w:t>SMRs</w:t>
      </w:r>
      <w:r w:rsidRPr="00560B6C">
        <w:rPr>
          <w:rFonts w:ascii="Arial" w:hAnsi="Arial" w:cs="Times New Roman"/>
          <w:bCs/>
          <w:sz w:val="24"/>
          <w:u w:val="single"/>
        </w:rPr>
        <w:t xml:space="preserve">, thereby </w:t>
      </w:r>
      <w:r w:rsidRPr="00560B6C">
        <w:rPr>
          <w:rFonts w:ascii="Arial" w:hAnsi="Arial" w:cs="Times New Roman"/>
          <w:bCs/>
          <w:sz w:val="24"/>
          <w:highlight w:val="yellow"/>
          <w:u w:val="single"/>
        </w:rPr>
        <w:t>serving as a fulcrum for export growth as well as a lever in influencing international decisions on deploying</w:t>
      </w:r>
      <w:r w:rsidRPr="00560B6C">
        <w:rPr>
          <w:rFonts w:ascii="Arial" w:hAnsi="Arial" w:cs="Times New Roman"/>
          <w:bCs/>
          <w:sz w:val="24"/>
          <w:u w:val="single"/>
        </w:rPr>
        <w:t xml:space="preserve"> both nuclear </w:t>
      </w:r>
      <w:r w:rsidRPr="00560B6C">
        <w:rPr>
          <w:rFonts w:ascii="Arial" w:hAnsi="Arial" w:cs="Times New Roman"/>
          <w:bCs/>
          <w:sz w:val="24"/>
          <w:highlight w:val="yellow"/>
          <w:u w:val="single"/>
        </w:rPr>
        <w:t>reactor and</w:t>
      </w:r>
      <w:r w:rsidRPr="00560B6C">
        <w:rPr>
          <w:rFonts w:ascii="Arial" w:hAnsi="Arial" w:cs="Times New Roman"/>
          <w:bCs/>
          <w:sz w:val="24"/>
          <w:u w:val="single"/>
        </w:rPr>
        <w:t xml:space="preserve"> nuclear </w:t>
      </w:r>
      <w:r w:rsidRPr="00560B6C">
        <w:rPr>
          <w:rFonts w:ascii="Arial" w:hAnsi="Arial" w:cs="Times New Roman"/>
          <w:bCs/>
          <w:sz w:val="24"/>
          <w:highlight w:val="yellow"/>
          <w:u w:val="single"/>
        </w:rPr>
        <w:t>fuel cycle tech</w:t>
      </w:r>
      <w:r w:rsidRPr="00560B6C">
        <w:rPr>
          <w:rFonts w:ascii="Arial" w:hAnsi="Arial" w:cs="Times New Roman"/>
          <w:bCs/>
          <w:sz w:val="24"/>
          <w:u w:val="single"/>
        </w:rPr>
        <w:t>nology. A viable U.S.-centric SMR industry would enable the U.S. to recapture technological leadership in commercial nuclear technology, which has been lost to suppliers</w:t>
      </w:r>
      <w:r w:rsidRPr="00221244">
        <w:rPr>
          <w:rFonts w:ascii="Arial" w:hAnsi="Arial" w:cs="Times New Roman"/>
          <w:sz w:val="16"/>
        </w:rPr>
        <w:t xml:space="preserve"> in France, Japan, Korea, Russia, and, now rapidly emerging, China.</w:t>
      </w:r>
    </w:p>
    <w:p w:rsidR="00356CB8" w:rsidRPr="00560B6C" w:rsidRDefault="00356CB8" w:rsidP="00356CB8">
      <w:pPr>
        <w:pStyle w:val="Heading3"/>
      </w:pPr>
      <w:r w:rsidRPr="00560B6C">
        <w:t>1AC—Plan</w:t>
      </w:r>
    </w:p>
    <w:p w:rsidR="00356CB8" w:rsidRPr="00560B6C" w:rsidRDefault="00356CB8" w:rsidP="00356CB8">
      <w:pPr>
        <w:rPr>
          <w:rFonts w:ascii="Arial" w:hAnsi="Arial"/>
          <w:sz w:val="26"/>
        </w:rPr>
      </w:pPr>
    </w:p>
    <w:p w:rsidR="00356CB8" w:rsidRPr="00560B6C" w:rsidRDefault="00356CB8" w:rsidP="00356CB8">
      <w:pPr>
        <w:rPr>
          <w:rFonts w:ascii="Arial" w:hAnsi="Arial"/>
          <w:b/>
          <w:sz w:val="26"/>
        </w:rPr>
      </w:pPr>
      <w:r w:rsidRPr="00560B6C">
        <w:rPr>
          <w:rFonts w:ascii="Arial" w:hAnsi="Arial"/>
          <w:b/>
          <w:sz w:val="26"/>
          <w:u w:val="single"/>
        </w:rPr>
        <w:t>Plan</w:t>
      </w:r>
      <w:r w:rsidRPr="00560B6C">
        <w:rPr>
          <w:rFonts w:ascii="Arial" w:hAnsi="Arial"/>
          <w:b/>
          <w:sz w:val="26"/>
        </w:rPr>
        <w:t xml:space="preserve"> --- </w:t>
      </w:r>
      <w:r w:rsidRPr="00560B6C">
        <w:rPr>
          <w:rFonts w:ascii="Arial" w:hAnsi="Arial"/>
          <w:b/>
          <w:sz w:val="24"/>
        </w:rPr>
        <w:t xml:space="preserve">The United States federal government should </w:t>
      </w:r>
      <w:r>
        <w:rPr>
          <w:rFonts w:ascii="Arial" w:hAnsi="Arial"/>
          <w:b/>
          <w:sz w:val="24"/>
        </w:rPr>
        <w:t>acquire</w:t>
      </w:r>
      <w:r w:rsidRPr="00560B6C">
        <w:rPr>
          <w:rFonts w:ascii="Arial" w:hAnsi="Arial"/>
          <w:b/>
          <w:sz w:val="24"/>
        </w:rPr>
        <w:t xml:space="preserve"> electricity from small modular reactors for mission critical military installations in the United States and exempt the Department of Defense from relevant small modular reactor licensing restrictions.</w:t>
      </w:r>
    </w:p>
    <w:p w:rsidR="00356CB8" w:rsidRPr="00560B6C" w:rsidRDefault="00356CB8" w:rsidP="00356CB8">
      <w:pPr>
        <w:pStyle w:val="Heading3"/>
      </w:pPr>
      <w:r w:rsidRPr="00560B6C">
        <w:t>1AC—Solvency</w:t>
      </w:r>
    </w:p>
    <w:p w:rsidR="00356CB8" w:rsidRPr="00560B6C" w:rsidRDefault="00356CB8" w:rsidP="00356CB8">
      <w:pPr>
        <w:rPr>
          <w:rFonts w:ascii="Arial" w:hAnsi="Arial"/>
        </w:rPr>
      </w:pPr>
    </w:p>
    <w:p w:rsidR="00356CB8" w:rsidRPr="00560B6C" w:rsidRDefault="00356CB8" w:rsidP="00356CB8">
      <w:pPr>
        <w:rPr>
          <w:rFonts w:ascii="Arial" w:hAnsi="Arial"/>
          <w:b/>
          <w:sz w:val="26"/>
        </w:rPr>
      </w:pPr>
      <w:r w:rsidRPr="00560B6C">
        <w:rPr>
          <w:rFonts w:ascii="Arial" w:hAnsi="Arial"/>
          <w:b/>
          <w:sz w:val="26"/>
          <w:u w:val="single"/>
        </w:rPr>
        <w:t>Contention Three</w:t>
      </w:r>
      <w:r w:rsidRPr="00560B6C">
        <w:rPr>
          <w:rFonts w:ascii="Arial" w:hAnsi="Arial"/>
          <w:b/>
          <w:sz w:val="26"/>
        </w:rPr>
        <w:t xml:space="preserve"> – </w:t>
      </w:r>
      <w:r w:rsidRPr="00560B6C">
        <w:rPr>
          <w:rFonts w:ascii="Arial" w:hAnsi="Arial"/>
          <w:b/>
          <w:sz w:val="26"/>
          <w:u w:val="single"/>
        </w:rPr>
        <w:t>Solvency</w:t>
      </w:r>
    </w:p>
    <w:p w:rsidR="00356CB8" w:rsidRPr="00560B6C" w:rsidRDefault="00356CB8" w:rsidP="00356CB8">
      <w:pPr>
        <w:rPr>
          <w:rFonts w:ascii="Arial" w:hAnsi="Arial"/>
          <w:b/>
          <w:sz w:val="26"/>
        </w:rPr>
      </w:pPr>
    </w:p>
    <w:p w:rsidR="00356CB8" w:rsidRPr="00560B6C" w:rsidRDefault="00356CB8" w:rsidP="00356CB8">
      <w:pPr>
        <w:rPr>
          <w:rFonts w:ascii="Arial" w:hAnsi="Arial"/>
          <w:b/>
          <w:sz w:val="26"/>
        </w:rPr>
      </w:pPr>
      <w:r w:rsidRPr="00560B6C">
        <w:rPr>
          <w:rFonts w:ascii="Arial" w:hAnsi="Arial"/>
          <w:b/>
          <w:sz w:val="26"/>
        </w:rPr>
        <w:t>Military action is necessary---it shapes technology development and overcomes market failures---that's key to commercialization.</w:t>
      </w:r>
    </w:p>
    <w:p w:rsidR="00356CB8" w:rsidRPr="00560B6C" w:rsidRDefault="00356CB8" w:rsidP="00356CB8">
      <w:pPr>
        <w:rPr>
          <w:rFonts w:ascii="Arial" w:hAnsi="Arial"/>
        </w:rPr>
      </w:pPr>
      <w:r w:rsidRPr="00560B6C">
        <w:rPr>
          <w:rFonts w:ascii="Arial" w:hAnsi="Arial"/>
          <w:b/>
          <w:sz w:val="26"/>
        </w:rPr>
        <w:t>Andres 11</w:t>
      </w:r>
      <w:r w:rsidRPr="00560B6C">
        <w:rPr>
          <w:rFonts w:ascii="Arial" w:hAnsi="Arial"/>
        </w:rPr>
        <w:t xml:space="preserve"> </w:t>
      </w:r>
      <w:r w:rsidRPr="00560B6C">
        <w:rPr>
          <w:rFonts w:ascii="Arial" w:hAnsi="Arial"/>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560B6C">
        <w:rPr>
          <w:rFonts w:ascii="Arial" w:hAnsi="Arial"/>
          <w:sz w:val="20"/>
        </w:rPr>
        <w:t>Breetz</w:t>
      </w:r>
      <w:proofErr w:type="spellEnd"/>
      <w:r w:rsidRPr="00560B6C">
        <w:rPr>
          <w:rFonts w:ascii="Arial" w:hAnsi="Arial"/>
          <w:sz w:val="20"/>
        </w:rPr>
        <w:t xml:space="preserve"> – Doctoral candidate in the Department of Political Science at The Massachusetts Institute of Technology, </w:t>
      </w:r>
      <w:r w:rsidRPr="00560B6C">
        <w:rPr>
          <w:rFonts w:ascii="Arial" w:hAnsi="Arial"/>
          <w:i/>
          <w:sz w:val="20"/>
        </w:rPr>
        <w:t>Small Nuclear Reactors for Military Installations: Capabilities, Costs, and Technological Implications</w:t>
      </w:r>
      <w:r w:rsidRPr="00560B6C">
        <w:rPr>
          <w:rFonts w:ascii="Arial" w:hAnsi="Arial"/>
          <w:sz w:val="20"/>
        </w:rPr>
        <w:t>, Strategic Forum, National Defense University, Institute for National Strategic Studies, February 2011, http://www.ndu.edu/press/lib/pdf/StrForum/SF-262.pdf)</w:t>
      </w:r>
    </w:p>
    <w:p w:rsidR="00356CB8" w:rsidRPr="00560B6C" w:rsidRDefault="00356CB8" w:rsidP="00356CB8">
      <w:pPr>
        <w:rPr>
          <w:rFonts w:ascii="Arial" w:hAnsi="Arial"/>
        </w:rPr>
      </w:pPr>
    </w:p>
    <w:p w:rsidR="00356CB8" w:rsidRPr="00560B6C" w:rsidRDefault="00356CB8" w:rsidP="00356CB8">
      <w:pPr>
        <w:rPr>
          <w:rFonts w:ascii="Arial" w:hAnsi="Arial"/>
          <w:sz w:val="24"/>
        </w:rPr>
      </w:pPr>
      <w:proofErr w:type="spellStart"/>
      <w:r w:rsidRPr="00560B6C">
        <w:rPr>
          <w:rFonts w:ascii="Arial" w:hAnsi="Arial"/>
          <w:sz w:val="24"/>
        </w:rPr>
        <w:t>DoD</w:t>
      </w:r>
      <w:proofErr w:type="spellEnd"/>
      <w:r w:rsidRPr="00560B6C">
        <w:rPr>
          <w:rFonts w:ascii="Arial" w:hAnsi="Arial"/>
          <w:sz w:val="24"/>
        </w:rPr>
        <w:t xml:space="preserve"> as first Mover Thus far, this paper has reviewed two of DOD’s most pressing energy vulnerabilities—grid insecurity and fuel convoys—and explored how they could be addressed by small reactors. We acknowledge that there are many un- certainties and risks associated with these reactors. On the other hand, </w:t>
      </w:r>
      <w:r w:rsidRPr="00560B6C">
        <w:rPr>
          <w:rFonts w:ascii="Arial" w:hAnsi="Arial"/>
          <w:sz w:val="24"/>
          <w:u w:val="single"/>
        </w:rPr>
        <w:t>failing to pursue</w:t>
      </w:r>
      <w:r w:rsidRPr="00560B6C">
        <w:rPr>
          <w:rFonts w:ascii="Arial" w:hAnsi="Arial"/>
          <w:sz w:val="24"/>
        </w:rPr>
        <w:t xml:space="preserve"> these </w:t>
      </w:r>
      <w:r w:rsidRPr="00560B6C">
        <w:rPr>
          <w:rFonts w:ascii="Arial" w:hAnsi="Arial"/>
          <w:sz w:val="24"/>
          <w:u w:val="single"/>
        </w:rPr>
        <w:t>technologies raises</w:t>
      </w:r>
      <w:r w:rsidRPr="00560B6C">
        <w:rPr>
          <w:rFonts w:ascii="Arial" w:hAnsi="Arial"/>
          <w:sz w:val="24"/>
        </w:rPr>
        <w:t xml:space="preserve"> its own set of </w:t>
      </w:r>
      <w:r w:rsidRPr="00560B6C">
        <w:rPr>
          <w:rFonts w:ascii="Arial" w:hAnsi="Arial"/>
          <w:sz w:val="24"/>
          <w:u w:val="single"/>
        </w:rPr>
        <w:t>risks for DOD</w:t>
      </w:r>
      <w:r w:rsidRPr="00560B6C">
        <w:rPr>
          <w:rFonts w:ascii="Arial" w:hAnsi="Arial"/>
          <w:sz w:val="24"/>
        </w:rPr>
        <w:t xml:space="preserve">, which we review in this section: first, small reactors may fail to be commercialized in the United States; second, the designs that get locked in by the private market may not be optimal for DOD’s needs; and third, expertise on small reactors may become concentrated in foreign countries. </w:t>
      </w:r>
      <w:r w:rsidRPr="00560B6C">
        <w:rPr>
          <w:rFonts w:ascii="Arial" w:hAnsi="Arial"/>
          <w:sz w:val="24"/>
          <w:u w:val="single"/>
        </w:rPr>
        <w:t>By taking a</w:t>
      </w:r>
      <w:r w:rsidRPr="00560B6C">
        <w:rPr>
          <w:rFonts w:ascii="Arial" w:hAnsi="Arial"/>
          <w:sz w:val="24"/>
        </w:rPr>
        <w:t>n early “</w:t>
      </w:r>
      <w:r w:rsidRPr="00560B6C">
        <w:rPr>
          <w:rFonts w:ascii="Arial" w:hAnsi="Arial"/>
          <w:sz w:val="24"/>
          <w:u w:val="single"/>
        </w:rPr>
        <w:t>first mover</w:t>
      </w:r>
      <w:r w:rsidRPr="00560B6C">
        <w:rPr>
          <w:rFonts w:ascii="Arial" w:hAnsi="Arial"/>
          <w:sz w:val="24"/>
        </w:rPr>
        <w:t xml:space="preserve">” </w:t>
      </w:r>
      <w:r w:rsidRPr="00560B6C">
        <w:rPr>
          <w:rFonts w:ascii="Arial" w:hAnsi="Arial"/>
          <w:sz w:val="24"/>
          <w:u w:val="single"/>
        </w:rPr>
        <w:t>role in the small reactor market</w:t>
      </w:r>
      <w:r w:rsidRPr="00560B6C">
        <w:rPr>
          <w:rFonts w:ascii="Arial" w:hAnsi="Arial"/>
          <w:sz w:val="24"/>
        </w:rPr>
        <w:t xml:space="preserve">, </w:t>
      </w:r>
      <w:r w:rsidRPr="00560B6C">
        <w:rPr>
          <w:rFonts w:ascii="Arial" w:hAnsi="Arial"/>
          <w:sz w:val="24"/>
          <w:u w:val="single"/>
        </w:rPr>
        <w:t>DOD could mitigate</w:t>
      </w:r>
      <w:r w:rsidRPr="00560B6C">
        <w:rPr>
          <w:rFonts w:ascii="Arial" w:hAnsi="Arial"/>
          <w:sz w:val="24"/>
        </w:rPr>
        <w:t xml:space="preserve"> these </w:t>
      </w:r>
      <w:r w:rsidRPr="00560B6C">
        <w:rPr>
          <w:rFonts w:ascii="Arial" w:hAnsi="Arial"/>
          <w:sz w:val="24"/>
          <w:u w:val="single"/>
        </w:rPr>
        <w:t>risks and secure the long-term availability and appropriateness of these technologies for</w:t>
      </w:r>
      <w:r w:rsidRPr="00560B6C">
        <w:rPr>
          <w:rFonts w:ascii="Arial" w:hAnsi="Arial"/>
          <w:sz w:val="24"/>
        </w:rPr>
        <w:t xml:space="preserve"> U.S. </w:t>
      </w:r>
      <w:r w:rsidRPr="00560B6C">
        <w:rPr>
          <w:rFonts w:ascii="Arial" w:hAnsi="Arial"/>
          <w:sz w:val="24"/>
          <w:u w:val="single"/>
        </w:rPr>
        <w:t>military applications</w:t>
      </w:r>
      <w:r w:rsidRPr="00560B6C">
        <w:rPr>
          <w:rFonts w:ascii="Arial" w:hAnsi="Arial"/>
          <w:sz w:val="24"/>
        </w:rPr>
        <w:t xml:space="preserve">. </w:t>
      </w:r>
      <w:proofErr w:type="gramStart"/>
      <w:r w:rsidRPr="00560B6C">
        <w:rPr>
          <w:rFonts w:ascii="Arial" w:hAnsi="Arial"/>
          <w:sz w:val="24"/>
        </w:rPr>
        <w:t>The “Valley of Death.”</w:t>
      </w:r>
      <w:proofErr w:type="gramEnd"/>
      <w:r w:rsidRPr="00560B6C">
        <w:rPr>
          <w:rFonts w:ascii="Arial" w:hAnsi="Arial"/>
          <w:sz w:val="24"/>
        </w:rPr>
        <w:t xml:space="preserve"> Given the promise that small reactors hold for military installations and </w:t>
      </w:r>
      <w:proofErr w:type="spellStart"/>
      <w:r w:rsidRPr="00560B6C">
        <w:rPr>
          <w:rFonts w:ascii="Arial" w:hAnsi="Arial"/>
          <w:sz w:val="24"/>
        </w:rPr>
        <w:t>mo</w:t>
      </w:r>
      <w:proofErr w:type="spellEnd"/>
      <w:r w:rsidRPr="00560B6C">
        <w:rPr>
          <w:rFonts w:ascii="Arial" w:hAnsi="Arial"/>
          <w:sz w:val="24"/>
        </w:rPr>
        <w:t xml:space="preserve">- </w:t>
      </w:r>
      <w:proofErr w:type="spellStart"/>
      <w:r w:rsidRPr="00560B6C">
        <w:rPr>
          <w:rFonts w:ascii="Arial" w:hAnsi="Arial"/>
          <w:sz w:val="24"/>
        </w:rPr>
        <w:t>bility</w:t>
      </w:r>
      <w:proofErr w:type="spellEnd"/>
      <w:r w:rsidRPr="00560B6C">
        <w:rPr>
          <w:rFonts w:ascii="Arial" w:hAnsi="Arial"/>
          <w:sz w:val="24"/>
        </w:rPr>
        <w:t xml:space="preserve">, DOD has a compelling interest in ensuring that they make the leap from paper to production. How- ever, </w:t>
      </w:r>
      <w:r w:rsidRPr="00560B6C">
        <w:rPr>
          <w:rFonts w:ascii="Arial" w:hAnsi="Arial"/>
          <w:sz w:val="24"/>
          <w:highlight w:val="yellow"/>
          <w:u w:val="single"/>
        </w:rPr>
        <w:t>if DOD does not provide</w:t>
      </w:r>
      <w:r w:rsidRPr="00560B6C">
        <w:rPr>
          <w:rFonts w:ascii="Arial" w:hAnsi="Arial"/>
          <w:sz w:val="24"/>
        </w:rPr>
        <w:t xml:space="preserve"> an </w:t>
      </w:r>
      <w:r w:rsidRPr="00560B6C">
        <w:rPr>
          <w:rFonts w:ascii="Arial" w:hAnsi="Arial"/>
          <w:sz w:val="24"/>
          <w:highlight w:val="yellow"/>
          <w:u w:val="single"/>
        </w:rPr>
        <w:t>initial demonstration</w:t>
      </w:r>
      <w:r w:rsidRPr="00560B6C">
        <w:rPr>
          <w:rFonts w:ascii="Arial" w:hAnsi="Arial"/>
          <w:sz w:val="24"/>
        </w:rPr>
        <w:t xml:space="preserve"> and market, there is a chance that </w:t>
      </w:r>
      <w:r w:rsidRPr="00560B6C">
        <w:rPr>
          <w:rFonts w:ascii="Arial" w:hAnsi="Arial"/>
          <w:sz w:val="24"/>
          <w:highlight w:val="yellow"/>
          <w:u w:val="single"/>
        </w:rPr>
        <w:t>the U.S.</w:t>
      </w:r>
      <w:r w:rsidRPr="00560B6C">
        <w:rPr>
          <w:rFonts w:ascii="Arial" w:hAnsi="Arial"/>
          <w:sz w:val="24"/>
          <w:u w:val="single"/>
        </w:rPr>
        <w:t xml:space="preserve"> small </w:t>
      </w:r>
      <w:r w:rsidRPr="00560B6C">
        <w:rPr>
          <w:rFonts w:ascii="Arial" w:hAnsi="Arial"/>
          <w:sz w:val="24"/>
          <w:highlight w:val="yellow"/>
          <w:u w:val="single"/>
        </w:rPr>
        <w:t xml:space="preserve">reactor industry may never get off the </w:t>
      </w:r>
      <w:proofErr w:type="gramStart"/>
      <w:r w:rsidRPr="00560B6C">
        <w:rPr>
          <w:rFonts w:ascii="Arial" w:hAnsi="Arial"/>
          <w:sz w:val="24"/>
          <w:highlight w:val="yellow"/>
          <w:u w:val="single"/>
        </w:rPr>
        <w:t>ground</w:t>
      </w:r>
      <w:r w:rsidRPr="00560B6C">
        <w:rPr>
          <w:rFonts w:ascii="Arial" w:hAnsi="Arial"/>
          <w:sz w:val="24"/>
        </w:rPr>
        <w:t>.</w:t>
      </w:r>
      <w:proofErr w:type="gramEnd"/>
      <w:r w:rsidRPr="00560B6C">
        <w:rPr>
          <w:rFonts w:ascii="Arial" w:hAnsi="Arial"/>
          <w:sz w:val="24"/>
        </w:rPr>
        <w:t xml:space="preserve"> </w:t>
      </w:r>
      <w:r w:rsidRPr="00560B6C">
        <w:rPr>
          <w:rFonts w:ascii="Arial" w:hAnsi="Arial"/>
          <w:sz w:val="24"/>
          <w:highlight w:val="yellow"/>
          <w:u w:val="single"/>
        </w:rPr>
        <w:t>The leap from</w:t>
      </w:r>
      <w:r w:rsidRPr="00560B6C">
        <w:rPr>
          <w:rFonts w:ascii="Arial" w:hAnsi="Arial"/>
          <w:sz w:val="24"/>
          <w:u w:val="single"/>
        </w:rPr>
        <w:t xml:space="preserve"> the </w:t>
      </w:r>
      <w:r w:rsidRPr="00560B6C">
        <w:rPr>
          <w:rFonts w:ascii="Arial" w:hAnsi="Arial"/>
          <w:sz w:val="24"/>
          <w:highlight w:val="yellow"/>
          <w:u w:val="single"/>
        </w:rPr>
        <w:t>laboratory to</w:t>
      </w:r>
      <w:r w:rsidRPr="00560B6C">
        <w:rPr>
          <w:rFonts w:ascii="Arial" w:hAnsi="Arial"/>
          <w:sz w:val="24"/>
          <w:u w:val="single"/>
        </w:rPr>
        <w:t xml:space="preserve"> the </w:t>
      </w:r>
      <w:r w:rsidRPr="00560B6C">
        <w:rPr>
          <w:rFonts w:ascii="Arial" w:hAnsi="Arial"/>
          <w:sz w:val="24"/>
          <w:highlight w:val="yellow"/>
          <w:u w:val="single"/>
        </w:rPr>
        <w:t>marketplace is</w:t>
      </w:r>
      <w:r w:rsidRPr="00560B6C">
        <w:rPr>
          <w:rFonts w:ascii="Arial" w:hAnsi="Arial"/>
          <w:sz w:val="24"/>
          <w:u w:val="single"/>
        </w:rPr>
        <w:t xml:space="preserve"> so </w:t>
      </w:r>
      <w:r w:rsidRPr="00560B6C">
        <w:rPr>
          <w:rFonts w:ascii="Arial" w:hAnsi="Arial"/>
          <w:sz w:val="24"/>
          <w:highlight w:val="yellow"/>
          <w:u w:val="single"/>
        </w:rPr>
        <w:t>difficult</w:t>
      </w:r>
      <w:r w:rsidRPr="00560B6C">
        <w:rPr>
          <w:rFonts w:ascii="Arial" w:hAnsi="Arial"/>
          <w:sz w:val="24"/>
          <w:u w:val="single"/>
        </w:rPr>
        <w:t xml:space="preserve"> to bridge that it is widely referred to as the</w:t>
      </w:r>
      <w:r w:rsidRPr="00560B6C">
        <w:rPr>
          <w:rFonts w:ascii="Arial" w:hAnsi="Arial"/>
          <w:sz w:val="24"/>
        </w:rPr>
        <w:t xml:space="preserve"> “</w:t>
      </w:r>
      <w:r w:rsidRPr="00560B6C">
        <w:rPr>
          <w:rFonts w:ascii="Arial" w:hAnsi="Arial"/>
          <w:sz w:val="24"/>
          <w:u w:val="single"/>
        </w:rPr>
        <w:t>Valley of Death</w:t>
      </w:r>
      <w:r w:rsidRPr="00560B6C">
        <w:rPr>
          <w:rFonts w:ascii="Arial" w:hAnsi="Arial"/>
          <w:sz w:val="24"/>
        </w:rPr>
        <w:t xml:space="preserve">.” Many </w:t>
      </w:r>
      <w:r w:rsidRPr="00560B6C">
        <w:rPr>
          <w:rFonts w:ascii="Arial" w:hAnsi="Arial"/>
          <w:sz w:val="24"/>
          <w:highlight w:val="yellow"/>
          <w:u w:val="single"/>
        </w:rPr>
        <w:t xml:space="preserve">promising technologies are never commercialized due to a </w:t>
      </w:r>
      <w:r w:rsidRPr="00560B6C">
        <w:rPr>
          <w:rFonts w:ascii="Arial" w:hAnsi="Arial"/>
          <w:b/>
          <w:sz w:val="24"/>
          <w:highlight w:val="yellow"/>
          <w:u w:val="single"/>
          <w:bdr w:val="single" w:sz="24" w:space="0" w:color="auto"/>
        </w:rPr>
        <w:t>variety of market failures</w:t>
      </w:r>
      <w:r w:rsidRPr="00560B6C">
        <w:rPr>
          <w:rFonts w:ascii="Arial" w:hAnsi="Arial"/>
          <w:sz w:val="24"/>
        </w:rPr>
        <w:t xml:space="preserve">— </w:t>
      </w:r>
      <w:r w:rsidRPr="00560B6C">
        <w:rPr>
          <w:rFonts w:ascii="Arial" w:hAnsi="Arial"/>
          <w:sz w:val="24"/>
          <w:highlight w:val="yellow"/>
          <w:u w:val="single"/>
        </w:rPr>
        <w:t>including technical and financial uncertainties</w:t>
      </w:r>
      <w:r w:rsidRPr="00560B6C">
        <w:rPr>
          <w:rFonts w:ascii="Arial" w:hAnsi="Arial"/>
          <w:sz w:val="24"/>
        </w:rPr>
        <w:t xml:space="preserve">, </w:t>
      </w:r>
      <w:r w:rsidRPr="00560B6C">
        <w:rPr>
          <w:rFonts w:ascii="Arial" w:hAnsi="Arial"/>
          <w:sz w:val="24"/>
          <w:highlight w:val="yellow"/>
          <w:u w:val="single"/>
        </w:rPr>
        <w:t>information asymmetries</w:t>
      </w:r>
      <w:r w:rsidRPr="00560B6C">
        <w:rPr>
          <w:rFonts w:ascii="Arial" w:hAnsi="Arial"/>
          <w:sz w:val="24"/>
        </w:rPr>
        <w:t xml:space="preserve">, </w:t>
      </w:r>
      <w:r w:rsidRPr="00560B6C">
        <w:rPr>
          <w:rFonts w:ascii="Arial" w:hAnsi="Arial"/>
          <w:sz w:val="24"/>
          <w:highlight w:val="yellow"/>
          <w:u w:val="single"/>
        </w:rPr>
        <w:t>capital market imperfections</w:t>
      </w:r>
      <w:r w:rsidRPr="00560B6C">
        <w:rPr>
          <w:rFonts w:ascii="Arial" w:hAnsi="Arial"/>
          <w:sz w:val="24"/>
        </w:rPr>
        <w:t xml:space="preserve">, </w:t>
      </w:r>
      <w:r w:rsidRPr="00560B6C">
        <w:rPr>
          <w:rFonts w:ascii="Arial" w:hAnsi="Arial"/>
          <w:sz w:val="24"/>
          <w:highlight w:val="yellow"/>
          <w:u w:val="single"/>
        </w:rPr>
        <w:t>transaction costs</w:t>
      </w:r>
      <w:r w:rsidRPr="00560B6C">
        <w:rPr>
          <w:rFonts w:ascii="Arial" w:hAnsi="Arial"/>
          <w:sz w:val="24"/>
        </w:rPr>
        <w:t xml:space="preserve">, </w:t>
      </w:r>
      <w:r w:rsidRPr="00560B6C">
        <w:rPr>
          <w:rFonts w:ascii="Arial" w:hAnsi="Arial"/>
          <w:sz w:val="24"/>
          <w:highlight w:val="yellow"/>
          <w:u w:val="single"/>
        </w:rPr>
        <w:t>and</w:t>
      </w:r>
      <w:r w:rsidRPr="00560B6C">
        <w:rPr>
          <w:rFonts w:ascii="Arial" w:hAnsi="Arial"/>
          <w:sz w:val="24"/>
          <w:u w:val="single"/>
        </w:rPr>
        <w:t xml:space="preserve"> environmental and security </w:t>
      </w:r>
      <w:r w:rsidRPr="00560B6C">
        <w:rPr>
          <w:rFonts w:ascii="Arial" w:hAnsi="Arial"/>
          <w:sz w:val="24"/>
          <w:highlight w:val="yellow"/>
          <w:u w:val="single"/>
        </w:rPr>
        <w:t>externalities</w:t>
      </w:r>
      <w:r w:rsidRPr="00560B6C">
        <w:rPr>
          <w:rFonts w:ascii="Arial" w:hAnsi="Arial"/>
          <w:sz w:val="24"/>
        </w:rPr>
        <w:t>—</w:t>
      </w:r>
      <w:r w:rsidRPr="00560B6C">
        <w:rPr>
          <w:rFonts w:ascii="Arial" w:hAnsi="Arial"/>
          <w:sz w:val="24"/>
          <w:highlight w:val="yellow"/>
          <w:u w:val="single"/>
        </w:rPr>
        <w:t>that impede financing and early adoption and</w:t>
      </w:r>
      <w:r w:rsidRPr="00560B6C">
        <w:rPr>
          <w:rFonts w:ascii="Arial" w:hAnsi="Arial"/>
          <w:sz w:val="24"/>
          <w:u w:val="single"/>
        </w:rPr>
        <w:t xml:space="preserve"> can </w:t>
      </w:r>
      <w:r w:rsidRPr="00560B6C">
        <w:rPr>
          <w:rFonts w:ascii="Arial" w:hAnsi="Arial"/>
          <w:sz w:val="24"/>
          <w:highlight w:val="yellow"/>
          <w:u w:val="single"/>
        </w:rPr>
        <w:t>lock</w:t>
      </w:r>
      <w:r w:rsidRPr="00560B6C">
        <w:rPr>
          <w:rFonts w:ascii="Arial" w:hAnsi="Arial"/>
          <w:sz w:val="24"/>
          <w:u w:val="single"/>
        </w:rPr>
        <w:t xml:space="preserve"> innovative </w:t>
      </w:r>
      <w:r w:rsidRPr="00560B6C">
        <w:rPr>
          <w:rFonts w:ascii="Arial" w:hAnsi="Arial"/>
          <w:sz w:val="24"/>
          <w:highlight w:val="yellow"/>
          <w:u w:val="single"/>
        </w:rPr>
        <w:t xml:space="preserve">technologies </w:t>
      </w:r>
      <w:r w:rsidRPr="00560B6C">
        <w:rPr>
          <w:rFonts w:ascii="Arial" w:hAnsi="Arial"/>
          <w:b/>
          <w:sz w:val="24"/>
          <w:highlight w:val="yellow"/>
          <w:u w:val="single"/>
          <w:bdr w:val="single" w:sz="24" w:space="0" w:color="auto"/>
        </w:rPr>
        <w:t>out of the marketplace</w:t>
      </w:r>
      <w:r w:rsidRPr="00560B6C">
        <w:rPr>
          <w:rFonts w:ascii="Arial" w:hAnsi="Arial"/>
          <w:sz w:val="24"/>
        </w:rPr>
        <w:t xml:space="preserve">.28 In such cases, the </w:t>
      </w:r>
      <w:r w:rsidRPr="00560B6C">
        <w:rPr>
          <w:rFonts w:ascii="Arial" w:hAnsi="Arial"/>
          <w:sz w:val="24"/>
          <w:highlight w:val="yellow"/>
          <w:u w:val="single"/>
        </w:rPr>
        <w:t>Government can help</w:t>
      </w:r>
      <w:r w:rsidRPr="00560B6C">
        <w:rPr>
          <w:rFonts w:ascii="Arial" w:hAnsi="Arial"/>
          <w:sz w:val="24"/>
        </w:rPr>
        <w:t xml:space="preserve"> a worthy technology to </w:t>
      </w:r>
      <w:r w:rsidRPr="00560B6C">
        <w:rPr>
          <w:rFonts w:ascii="Arial" w:hAnsi="Arial"/>
          <w:sz w:val="24"/>
          <w:u w:val="single"/>
        </w:rPr>
        <w:t xml:space="preserve">bridge the Valley of Death </w:t>
      </w:r>
      <w:r w:rsidRPr="00560B6C">
        <w:rPr>
          <w:rFonts w:ascii="Arial" w:hAnsi="Arial"/>
          <w:sz w:val="24"/>
          <w:highlight w:val="yellow"/>
          <w:u w:val="single"/>
        </w:rPr>
        <w:t>by accepting</w:t>
      </w:r>
      <w:r w:rsidRPr="00560B6C">
        <w:rPr>
          <w:rFonts w:ascii="Arial" w:hAnsi="Arial"/>
          <w:sz w:val="24"/>
          <w:u w:val="single"/>
        </w:rPr>
        <w:t xml:space="preserve"> the </w:t>
      </w:r>
      <w:r w:rsidRPr="00560B6C">
        <w:rPr>
          <w:rFonts w:ascii="Arial" w:hAnsi="Arial"/>
          <w:sz w:val="24"/>
          <w:highlight w:val="yellow"/>
          <w:u w:val="single"/>
        </w:rPr>
        <w:t>first mover costs and demonstrating</w:t>
      </w:r>
      <w:r w:rsidRPr="00560B6C">
        <w:rPr>
          <w:rFonts w:ascii="Arial" w:hAnsi="Arial"/>
          <w:sz w:val="24"/>
          <w:u w:val="single"/>
        </w:rPr>
        <w:t xml:space="preserve"> the technology’s scientific and economic </w:t>
      </w:r>
      <w:r w:rsidRPr="00560B6C">
        <w:rPr>
          <w:rFonts w:ascii="Arial" w:hAnsi="Arial"/>
          <w:sz w:val="24"/>
          <w:highlight w:val="yellow"/>
          <w:u w:val="single"/>
        </w:rPr>
        <w:t>viability</w:t>
      </w:r>
      <w:r w:rsidRPr="00560B6C">
        <w:rPr>
          <w:rFonts w:ascii="Arial" w:hAnsi="Arial"/>
          <w:sz w:val="24"/>
        </w:rPr>
        <w:t xml:space="preserve">.29 Historically, </w:t>
      </w:r>
      <w:r w:rsidRPr="00560B6C">
        <w:rPr>
          <w:rFonts w:ascii="Arial" w:hAnsi="Arial"/>
          <w:sz w:val="24"/>
          <w:highlight w:val="yellow"/>
          <w:u w:val="single"/>
        </w:rPr>
        <w:t>nuclear power has been</w:t>
      </w:r>
      <w:r w:rsidRPr="00560B6C">
        <w:rPr>
          <w:rFonts w:ascii="Arial" w:hAnsi="Arial"/>
          <w:sz w:val="24"/>
        </w:rPr>
        <w:t xml:space="preserve"> “</w:t>
      </w:r>
      <w:r w:rsidRPr="00560B6C">
        <w:rPr>
          <w:rFonts w:ascii="Arial" w:hAnsi="Arial"/>
          <w:sz w:val="24"/>
          <w:highlight w:val="yellow"/>
          <w:u w:val="single"/>
        </w:rPr>
        <w:t xml:space="preserve">the </w:t>
      </w:r>
      <w:r w:rsidRPr="00560B6C">
        <w:rPr>
          <w:rFonts w:ascii="Arial" w:hAnsi="Arial"/>
          <w:b/>
          <w:sz w:val="24"/>
          <w:highlight w:val="yellow"/>
          <w:u w:val="single"/>
          <w:bdr w:val="single" w:sz="24" w:space="0" w:color="auto"/>
        </w:rPr>
        <w:t>most clear-cut example</w:t>
      </w:r>
      <w:r w:rsidRPr="00560B6C">
        <w:rPr>
          <w:rFonts w:ascii="Arial" w:hAnsi="Arial"/>
          <w:sz w:val="24"/>
        </w:rPr>
        <w:t xml:space="preserve"> . . . </w:t>
      </w:r>
      <w:r w:rsidRPr="00560B6C">
        <w:rPr>
          <w:rFonts w:ascii="Arial" w:hAnsi="Arial"/>
          <w:sz w:val="24"/>
          <w:highlight w:val="yellow"/>
          <w:u w:val="single"/>
        </w:rPr>
        <w:t>of a</w:t>
      </w:r>
      <w:r w:rsidRPr="00560B6C">
        <w:rPr>
          <w:rFonts w:ascii="Arial" w:hAnsi="Arial"/>
          <w:sz w:val="24"/>
          <w:u w:val="single"/>
        </w:rPr>
        <w:t>n important</w:t>
      </w:r>
      <w:r w:rsidRPr="00560B6C">
        <w:rPr>
          <w:rFonts w:ascii="Arial" w:hAnsi="Arial"/>
          <w:sz w:val="24"/>
        </w:rPr>
        <w:t xml:space="preserve"> general-purpose </w:t>
      </w:r>
      <w:r w:rsidRPr="00560B6C">
        <w:rPr>
          <w:rFonts w:ascii="Arial" w:hAnsi="Arial"/>
          <w:sz w:val="24"/>
          <w:highlight w:val="yellow"/>
          <w:u w:val="single"/>
        </w:rPr>
        <w:t>technology that in the absence of military</w:t>
      </w:r>
      <w:r w:rsidRPr="00560B6C">
        <w:rPr>
          <w:rFonts w:ascii="Arial" w:hAnsi="Arial"/>
          <w:sz w:val="24"/>
          <w:u w:val="single"/>
        </w:rPr>
        <w:t xml:space="preserve"> and defense-related </w:t>
      </w:r>
      <w:r w:rsidRPr="00560B6C">
        <w:rPr>
          <w:rFonts w:ascii="Arial" w:hAnsi="Arial"/>
          <w:sz w:val="24"/>
          <w:highlight w:val="yellow"/>
          <w:u w:val="single"/>
        </w:rPr>
        <w:t>procurement would not have</w:t>
      </w:r>
      <w:r w:rsidRPr="00560B6C">
        <w:rPr>
          <w:rFonts w:ascii="Arial" w:hAnsi="Arial"/>
          <w:sz w:val="24"/>
          <w:u w:val="single"/>
        </w:rPr>
        <w:t xml:space="preserve"> been </w:t>
      </w:r>
      <w:r w:rsidRPr="00560B6C">
        <w:rPr>
          <w:rFonts w:ascii="Arial" w:hAnsi="Arial"/>
          <w:sz w:val="24"/>
          <w:highlight w:val="yellow"/>
          <w:u w:val="single"/>
        </w:rPr>
        <w:t>developed</w:t>
      </w:r>
      <w:r w:rsidRPr="00560B6C">
        <w:rPr>
          <w:rFonts w:ascii="Arial" w:hAnsi="Arial"/>
          <w:sz w:val="24"/>
          <w:u w:val="single"/>
        </w:rPr>
        <w:t xml:space="preserve"> at all</w:t>
      </w:r>
      <w:r w:rsidRPr="00560B6C">
        <w:rPr>
          <w:rFonts w:ascii="Arial" w:hAnsi="Arial"/>
          <w:sz w:val="24"/>
        </w:rPr>
        <w:t xml:space="preserve">.”30 </w:t>
      </w:r>
      <w:r w:rsidRPr="00560B6C">
        <w:rPr>
          <w:rFonts w:ascii="Arial" w:hAnsi="Arial"/>
          <w:sz w:val="24"/>
          <w:highlight w:val="yellow"/>
          <w:u w:val="single"/>
        </w:rPr>
        <w:t xml:space="preserve">Government </w:t>
      </w:r>
      <w:proofErr w:type="gramStart"/>
      <w:r w:rsidRPr="00560B6C">
        <w:rPr>
          <w:rFonts w:ascii="Arial" w:hAnsi="Arial"/>
          <w:sz w:val="24"/>
          <w:highlight w:val="yellow"/>
          <w:u w:val="single"/>
        </w:rPr>
        <w:t>involvement</w:t>
      </w:r>
      <w:proofErr w:type="gramEnd"/>
      <w:r w:rsidRPr="00560B6C">
        <w:rPr>
          <w:rFonts w:ascii="Arial" w:hAnsi="Arial"/>
          <w:sz w:val="24"/>
          <w:highlight w:val="yellow"/>
          <w:u w:val="single"/>
        </w:rPr>
        <w:t xml:space="preserve"> is</w:t>
      </w:r>
      <w:r w:rsidRPr="00560B6C">
        <w:rPr>
          <w:rFonts w:ascii="Arial" w:hAnsi="Arial"/>
          <w:sz w:val="24"/>
          <w:u w:val="single"/>
        </w:rPr>
        <w:t xml:space="preserve"> </w:t>
      </w:r>
      <w:r w:rsidRPr="00560B6C">
        <w:rPr>
          <w:rFonts w:ascii="Arial" w:hAnsi="Arial"/>
          <w:sz w:val="24"/>
        </w:rPr>
        <w:t xml:space="preserve">likely to be </w:t>
      </w:r>
      <w:r w:rsidRPr="00560B6C">
        <w:rPr>
          <w:rFonts w:ascii="Arial" w:hAnsi="Arial"/>
          <w:b/>
          <w:sz w:val="24"/>
          <w:highlight w:val="yellow"/>
          <w:u w:val="single"/>
          <w:bdr w:val="single" w:sz="24" w:space="0" w:color="auto"/>
        </w:rPr>
        <w:t>crucial</w:t>
      </w:r>
      <w:r w:rsidRPr="00560B6C">
        <w:rPr>
          <w:rFonts w:ascii="Arial" w:hAnsi="Arial"/>
          <w:sz w:val="24"/>
          <w:u w:val="single"/>
        </w:rPr>
        <w:t xml:space="preserve"> for innovative</w:t>
      </w:r>
      <w:r w:rsidRPr="00560B6C">
        <w:rPr>
          <w:rFonts w:ascii="Arial" w:hAnsi="Arial"/>
          <w:sz w:val="24"/>
        </w:rPr>
        <w:t xml:space="preserve">, </w:t>
      </w:r>
      <w:r w:rsidRPr="00560B6C">
        <w:rPr>
          <w:rFonts w:ascii="Arial" w:hAnsi="Arial"/>
          <w:sz w:val="24"/>
          <w:u w:val="single"/>
        </w:rPr>
        <w:t>next-generation nuclear tech</w:t>
      </w:r>
      <w:r w:rsidRPr="00560B6C">
        <w:rPr>
          <w:rFonts w:ascii="Arial" w:hAnsi="Arial"/>
          <w:sz w:val="24"/>
        </w:rPr>
        <w:t xml:space="preserve">nology </w:t>
      </w:r>
      <w:r w:rsidRPr="00560B6C">
        <w:rPr>
          <w:rFonts w:ascii="Arial" w:hAnsi="Arial"/>
          <w:sz w:val="24"/>
          <w:u w:val="single"/>
        </w:rPr>
        <w:t>as well</w:t>
      </w:r>
      <w:r w:rsidRPr="00560B6C">
        <w:rPr>
          <w:rFonts w:ascii="Arial" w:hAnsi="Arial"/>
          <w:sz w:val="24"/>
        </w:rPr>
        <w:t xml:space="preserve">. Despite the widespread revival of interest in nu- clear energy, Daniel Ingersoll has argued that radically innovative designs face an uphill battle, as “the </w:t>
      </w:r>
      <w:r w:rsidRPr="00560B6C">
        <w:rPr>
          <w:rFonts w:ascii="Arial" w:hAnsi="Arial"/>
          <w:sz w:val="24"/>
          <w:u w:val="single"/>
        </w:rPr>
        <w:t>high capital cost of nuclear plants and the painful lessons learned during the first nuclear era have created a prevailing fear of first-of-a-kind designs</w:t>
      </w:r>
      <w:r w:rsidRPr="00560B6C">
        <w:rPr>
          <w:rFonts w:ascii="Arial" w:hAnsi="Arial"/>
          <w:sz w:val="24"/>
        </w:rPr>
        <w:t xml:space="preserve">.”31 In addition, </w:t>
      </w:r>
      <w:r w:rsidRPr="00560B6C">
        <w:rPr>
          <w:rFonts w:ascii="Arial" w:hAnsi="Arial"/>
          <w:b/>
          <w:sz w:val="24"/>
          <w:u w:val="single"/>
          <w:bdr w:val="single" w:sz="24" w:space="0" w:color="auto"/>
        </w:rPr>
        <w:t>M</w:t>
      </w:r>
      <w:r w:rsidRPr="00560B6C">
        <w:rPr>
          <w:rFonts w:ascii="Arial" w:hAnsi="Arial"/>
          <w:sz w:val="24"/>
        </w:rPr>
        <w:t xml:space="preserve">assachusetts </w:t>
      </w:r>
      <w:r w:rsidRPr="00560B6C">
        <w:rPr>
          <w:rFonts w:ascii="Arial" w:hAnsi="Arial"/>
          <w:b/>
          <w:sz w:val="24"/>
          <w:u w:val="single"/>
          <w:bdr w:val="single" w:sz="24" w:space="0" w:color="auto"/>
        </w:rPr>
        <w:t>I</w:t>
      </w:r>
      <w:r w:rsidRPr="00560B6C">
        <w:rPr>
          <w:rFonts w:ascii="Arial" w:hAnsi="Arial"/>
          <w:sz w:val="24"/>
        </w:rPr>
        <w:t xml:space="preserve">nstitute of </w:t>
      </w:r>
      <w:r w:rsidRPr="00560B6C">
        <w:rPr>
          <w:rFonts w:ascii="Arial" w:hAnsi="Arial"/>
          <w:b/>
          <w:sz w:val="24"/>
          <w:u w:val="single"/>
          <w:bdr w:val="single" w:sz="24" w:space="0" w:color="auto"/>
        </w:rPr>
        <w:t>T</w:t>
      </w:r>
      <w:r w:rsidRPr="00560B6C">
        <w:rPr>
          <w:rFonts w:ascii="Arial" w:hAnsi="Arial"/>
          <w:sz w:val="24"/>
        </w:rPr>
        <w:t xml:space="preserve">echnology </w:t>
      </w:r>
      <w:r w:rsidRPr="00560B6C">
        <w:rPr>
          <w:rFonts w:ascii="Arial" w:hAnsi="Arial"/>
          <w:sz w:val="24"/>
          <w:u w:val="single"/>
        </w:rPr>
        <w:t>reports</w:t>
      </w:r>
      <w:r w:rsidRPr="00560B6C">
        <w:rPr>
          <w:rFonts w:ascii="Arial" w:hAnsi="Arial"/>
          <w:sz w:val="24"/>
        </w:rPr>
        <w:t xml:space="preserve"> on the Future of Nuclear Power </w:t>
      </w:r>
      <w:r w:rsidRPr="00560B6C">
        <w:rPr>
          <w:rFonts w:ascii="Arial" w:hAnsi="Arial"/>
          <w:sz w:val="24"/>
          <w:u w:val="single"/>
        </w:rPr>
        <w:t>called for the Government to provide modest</w:t>
      </w:r>
      <w:r w:rsidRPr="00560B6C">
        <w:rPr>
          <w:rFonts w:ascii="Arial" w:hAnsi="Arial"/>
          <w:sz w:val="24"/>
        </w:rPr>
        <w:t xml:space="preserve"> “</w:t>
      </w:r>
      <w:r w:rsidRPr="00560B6C">
        <w:rPr>
          <w:rFonts w:ascii="Arial" w:hAnsi="Arial"/>
          <w:sz w:val="24"/>
          <w:u w:val="single"/>
        </w:rPr>
        <w:t>first mover</w:t>
      </w:r>
      <w:r w:rsidRPr="00560B6C">
        <w:rPr>
          <w:rFonts w:ascii="Arial" w:hAnsi="Arial"/>
          <w:sz w:val="24"/>
        </w:rPr>
        <w:t xml:space="preserve">” </w:t>
      </w:r>
      <w:r w:rsidRPr="00560B6C">
        <w:rPr>
          <w:rFonts w:ascii="Arial" w:hAnsi="Arial"/>
          <w:sz w:val="24"/>
          <w:u w:val="single"/>
        </w:rPr>
        <w:t>assistance to the private sector due to several barriers that have hindered the</w:t>
      </w:r>
      <w:r w:rsidRPr="00560B6C">
        <w:rPr>
          <w:rFonts w:ascii="Arial" w:hAnsi="Arial"/>
          <w:sz w:val="24"/>
        </w:rPr>
        <w:t xml:space="preserve"> nu- clear </w:t>
      </w:r>
      <w:r w:rsidRPr="00560B6C">
        <w:rPr>
          <w:rFonts w:ascii="Arial" w:hAnsi="Arial"/>
          <w:sz w:val="24"/>
          <w:u w:val="single"/>
        </w:rPr>
        <w:t>renaissance</w:t>
      </w:r>
      <w:r w:rsidRPr="00560B6C">
        <w:rPr>
          <w:rFonts w:ascii="Arial" w:hAnsi="Arial"/>
          <w:sz w:val="24"/>
        </w:rPr>
        <w:t>, such as securing high up-front costs of site-banking, gaining NRC certification for new technologies, and demonstrating technical viability.32</w:t>
      </w:r>
      <w:r w:rsidRPr="00560B6C">
        <w:rPr>
          <w:rFonts w:ascii="Arial" w:hAnsi="Arial"/>
          <w:sz w:val="24"/>
          <w:u w:val="single"/>
        </w:rPr>
        <w:t xml:space="preserve"> It is possible</w:t>
      </w:r>
      <w:r w:rsidRPr="00560B6C">
        <w:rPr>
          <w:rFonts w:ascii="Arial" w:hAnsi="Arial"/>
          <w:sz w:val="24"/>
        </w:rPr>
        <w:t xml:space="preserve">, of course, that </w:t>
      </w:r>
      <w:r w:rsidRPr="00560B6C">
        <w:rPr>
          <w:rFonts w:ascii="Arial" w:hAnsi="Arial"/>
          <w:sz w:val="24"/>
          <w:u w:val="single"/>
        </w:rPr>
        <w:t>small reactors will achieve commercialization without DOD assistance</w:t>
      </w:r>
      <w:r w:rsidRPr="00560B6C">
        <w:rPr>
          <w:rFonts w:ascii="Arial" w:hAnsi="Arial"/>
          <w:sz w:val="24"/>
        </w:rPr>
        <w:t xml:space="preserve">. As discussed above, they have garnered increasing attention in the energy community. Several analysts have even </w:t>
      </w:r>
      <w:proofErr w:type="spellStart"/>
      <w:r w:rsidRPr="00560B6C">
        <w:rPr>
          <w:rFonts w:ascii="Arial" w:hAnsi="Arial"/>
          <w:sz w:val="24"/>
        </w:rPr>
        <w:t>ar</w:t>
      </w:r>
      <w:proofErr w:type="spellEnd"/>
      <w:r w:rsidRPr="00560B6C">
        <w:rPr>
          <w:rFonts w:ascii="Arial" w:hAnsi="Arial"/>
          <w:sz w:val="24"/>
        </w:rPr>
        <w:t xml:space="preserve">- </w:t>
      </w:r>
      <w:proofErr w:type="spellStart"/>
      <w:r w:rsidRPr="00560B6C">
        <w:rPr>
          <w:rFonts w:ascii="Arial" w:hAnsi="Arial"/>
          <w:sz w:val="24"/>
        </w:rPr>
        <w:t>gued</w:t>
      </w:r>
      <w:proofErr w:type="spellEnd"/>
      <w:r w:rsidRPr="00560B6C">
        <w:rPr>
          <w:rFonts w:ascii="Arial" w:hAnsi="Arial"/>
          <w:sz w:val="24"/>
        </w:rPr>
        <w:t xml:space="preserve"> that small reactors could play a key role in the sec- </w:t>
      </w:r>
      <w:proofErr w:type="spellStart"/>
      <w:r w:rsidRPr="00560B6C">
        <w:rPr>
          <w:rFonts w:ascii="Arial" w:hAnsi="Arial"/>
          <w:sz w:val="24"/>
        </w:rPr>
        <w:t>ond</w:t>
      </w:r>
      <w:proofErr w:type="spellEnd"/>
      <w:r w:rsidRPr="00560B6C">
        <w:rPr>
          <w:rFonts w:ascii="Arial" w:hAnsi="Arial"/>
          <w:sz w:val="24"/>
        </w:rPr>
        <w:t xml:space="preserve"> nuclear era, given that they may be the only reactors within the means of many U.S. utilities and developing countries.33 </w:t>
      </w:r>
      <w:r w:rsidRPr="00560B6C">
        <w:rPr>
          <w:rFonts w:ascii="Arial" w:hAnsi="Arial"/>
          <w:sz w:val="24"/>
          <w:u w:val="single"/>
        </w:rPr>
        <w:t>However</w:t>
      </w:r>
      <w:r w:rsidRPr="00560B6C">
        <w:rPr>
          <w:rFonts w:ascii="Arial" w:hAnsi="Arial"/>
          <w:sz w:val="24"/>
        </w:rPr>
        <w:t xml:space="preserve">, </w:t>
      </w:r>
      <w:r w:rsidRPr="00560B6C">
        <w:rPr>
          <w:rFonts w:ascii="Arial" w:hAnsi="Arial"/>
          <w:sz w:val="24"/>
          <w:u w:val="single"/>
        </w:rPr>
        <w:t>given the tremendous regulatory hurdles and technical and financial uncertainties</w:t>
      </w:r>
      <w:r w:rsidRPr="00560B6C">
        <w:rPr>
          <w:rFonts w:ascii="Arial" w:hAnsi="Arial"/>
          <w:sz w:val="24"/>
        </w:rPr>
        <w:t xml:space="preserve">, </w:t>
      </w:r>
      <w:r w:rsidRPr="00560B6C">
        <w:rPr>
          <w:rFonts w:ascii="Arial" w:hAnsi="Arial"/>
          <w:sz w:val="24"/>
          <w:u w:val="single"/>
        </w:rPr>
        <w:t>it appears far from certain that the U.S. small reactor industry will take off</w:t>
      </w:r>
      <w:r w:rsidRPr="00560B6C">
        <w:rPr>
          <w:rFonts w:ascii="Arial" w:hAnsi="Arial"/>
          <w:sz w:val="24"/>
        </w:rPr>
        <w:t xml:space="preserve">. </w:t>
      </w:r>
      <w:r w:rsidRPr="00560B6C">
        <w:rPr>
          <w:rFonts w:ascii="Arial" w:hAnsi="Arial"/>
          <w:sz w:val="24"/>
          <w:highlight w:val="yellow"/>
          <w:u w:val="single"/>
        </w:rPr>
        <w:t>If DOD wants to ensure</w:t>
      </w:r>
      <w:r w:rsidRPr="00560B6C">
        <w:rPr>
          <w:rFonts w:ascii="Arial" w:hAnsi="Arial"/>
          <w:sz w:val="24"/>
          <w:u w:val="single"/>
        </w:rPr>
        <w:t xml:space="preserve"> that </w:t>
      </w:r>
      <w:r w:rsidRPr="00560B6C">
        <w:rPr>
          <w:rFonts w:ascii="Arial" w:hAnsi="Arial"/>
          <w:sz w:val="24"/>
          <w:highlight w:val="yellow"/>
          <w:u w:val="single"/>
        </w:rPr>
        <w:t>small reactors are available</w:t>
      </w:r>
      <w:r w:rsidRPr="00560B6C">
        <w:rPr>
          <w:rFonts w:ascii="Arial" w:hAnsi="Arial"/>
          <w:sz w:val="24"/>
        </w:rPr>
        <w:t xml:space="preserve"> in the future, then </w:t>
      </w:r>
      <w:r w:rsidRPr="00560B6C">
        <w:rPr>
          <w:rFonts w:ascii="Arial" w:hAnsi="Arial"/>
          <w:sz w:val="24"/>
          <w:highlight w:val="yellow"/>
          <w:u w:val="single"/>
        </w:rPr>
        <w:t xml:space="preserve">it should </w:t>
      </w:r>
      <w:r w:rsidRPr="00560B6C">
        <w:rPr>
          <w:rFonts w:ascii="Arial" w:hAnsi="Arial"/>
          <w:b/>
          <w:sz w:val="24"/>
          <w:highlight w:val="yellow"/>
          <w:u w:val="single"/>
          <w:bdr w:val="single" w:sz="24" w:space="0" w:color="auto"/>
        </w:rPr>
        <w:t>pursue a leadership</w:t>
      </w:r>
      <w:r w:rsidRPr="00560B6C">
        <w:rPr>
          <w:rFonts w:ascii="Arial" w:hAnsi="Arial"/>
          <w:sz w:val="24"/>
          <w:highlight w:val="yellow"/>
          <w:u w:val="single"/>
        </w:rPr>
        <w:t xml:space="preserve"> role now</w:t>
      </w:r>
      <w:r w:rsidRPr="00560B6C">
        <w:rPr>
          <w:rFonts w:ascii="Arial" w:hAnsi="Arial"/>
          <w:sz w:val="24"/>
        </w:rPr>
        <w:t xml:space="preserve">. </w:t>
      </w:r>
      <w:proofErr w:type="gramStart"/>
      <w:r w:rsidRPr="00560B6C">
        <w:rPr>
          <w:rFonts w:ascii="Arial" w:hAnsi="Arial"/>
          <w:sz w:val="24"/>
        </w:rPr>
        <w:t>Technological Lock-in.</w:t>
      </w:r>
      <w:proofErr w:type="gramEnd"/>
      <w:r w:rsidRPr="00560B6C">
        <w:rPr>
          <w:rFonts w:ascii="Arial" w:hAnsi="Arial"/>
          <w:sz w:val="24"/>
        </w:rPr>
        <w:t xml:space="preserve"> A second risk is that </w:t>
      </w:r>
      <w:r w:rsidRPr="00560B6C">
        <w:rPr>
          <w:rFonts w:ascii="Arial" w:hAnsi="Arial"/>
          <w:sz w:val="24"/>
          <w:highlight w:val="yellow"/>
          <w:u w:val="single"/>
        </w:rPr>
        <w:t>if small reactors</w:t>
      </w:r>
      <w:r w:rsidRPr="00560B6C">
        <w:rPr>
          <w:rFonts w:ascii="Arial" w:hAnsi="Arial"/>
          <w:sz w:val="24"/>
        </w:rPr>
        <w:t xml:space="preserve"> do </w:t>
      </w:r>
      <w:r w:rsidRPr="00560B6C">
        <w:rPr>
          <w:rFonts w:ascii="Arial" w:hAnsi="Arial"/>
          <w:sz w:val="24"/>
          <w:highlight w:val="yellow"/>
          <w:u w:val="single"/>
        </w:rPr>
        <w:t>reach the market without DOD assistance</w:t>
      </w:r>
      <w:r w:rsidRPr="00560B6C">
        <w:rPr>
          <w:rFonts w:ascii="Arial" w:hAnsi="Arial"/>
          <w:sz w:val="24"/>
        </w:rPr>
        <w:t xml:space="preserve">, the </w:t>
      </w:r>
      <w:r w:rsidRPr="00560B6C">
        <w:rPr>
          <w:rFonts w:ascii="Arial" w:hAnsi="Arial"/>
          <w:sz w:val="24"/>
          <w:highlight w:val="yellow"/>
          <w:u w:val="single"/>
        </w:rPr>
        <w:t>designs</w:t>
      </w:r>
      <w:r w:rsidRPr="00560B6C">
        <w:rPr>
          <w:rFonts w:ascii="Arial" w:hAnsi="Arial"/>
          <w:sz w:val="24"/>
          <w:u w:val="single"/>
        </w:rPr>
        <w:t xml:space="preserve"> that succeed </w:t>
      </w:r>
      <w:r w:rsidRPr="00560B6C">
        <w:rPr>
          <w:rFonts w:ascii="Arial" w:hAnsi="Arial"/>
          <w:sz w:val="24"/>
          <w:highlight w:val="yellow"/>
          <w:u w:val="single"/>
        </w:rPr>
        <w:t>may not be optimal for DOD’s applications</w:t>
      </w:r>
      <w:r w:rsidRPr="00560B6C">
        <w:rPr>
          <w:rFonts w:ascii="Arial" w:hAnsi="Arial"/>
          <w:sz w:val="24"/>
        </w:rPr>
        <w:t xml:space="preserve">. </w:t>
      </w:r>
      <w:r w:rsidRPr="00560B6C">
        <w:rPr>
          <w:rFonts w:ascii="Arial" w:hAnsi="Arial"/>
          <w:sz w:val="24"/>
          <w:u w:val="single"/>
        </w:rPr>
        <w:t xml:space="preserve">Due to </w:t>
      </w:r>
      <w:r w:rsidRPr="00560B6C">
        <w:rPr>
          <w:rFonts w:ascii="Arial" w:hAnsi="Arial"/>
          <w:sz w:val="24"/>
        </w:rPr>
        <w:t xml:space="preserve">a variety of </w:t>
      </w:r>
      <w:r w:rsidRPr="00560B6C">
        <w:rPr>
          <w:rFonts w:ascii="Arial" w:hAnsi="Arial"/>
          <w:sz w:val="24"/>
          <w:u w:val="single"/>
        </w:rPr>
        <w:t xml:space="preserve">positive feedback and increasing returns to adoption </w:t>
      </w:r>
      <w:r w:rsidRPr="00560B6C">
        <w:rPr>
          <w:rFonts w:ascii="Arial" w:hAnsi="Arial"/>
          <w:sz w:val="24"/>
        </w:rPr>
        <w:t xml:space="preserve">(including </w:t>
      </w:r>
      <w:proofErr w:type="spellStart"/>
      <w:r w:rsidRPr="00560B6C">
        <w:rPr>
          <w:rFonts w:ascii="Arial" w:hAnsi="Arial"/>
          <w:sz w:val="24"/>
        </w:rPr>
        <w:t>dem</w:t>
      </w:r>
      <w:proofErr w:type="spellEnd"/>
      <w:r w:rsidRPr="00560B6C">
        <w:rPr>
          <w:rFonts w:ascii="Arial" w:hAnsi="Arial"/>
          <w:sz w:val="24"/>
        </w:rPr>
        <w:t xml:space="preserve">- </w:t>
      </w:r>
      <w:proofErr w:type="spellStart"/>
      <w:r w:rsidRPr="00560B6C">
        <w:rPr>
          <w:rFonts w:ascii="Arial" w:hAnsi="Arial"/>
          <w:sz w:val="24"/>
        </w:rPr>
        <w:t>onstration</w:t>
      </w:r>
      <w:proofErr w:type="spellEnd"/>
      <w:r w:rsidRPr="00560B6C">
        <w:rPr>
          <w:rFonts w:ascii="Arial" w:hAnsi="Arial"/>
          <w:sz w:val="24"/>
        </w:rPr>
        <w:t xml:space="preserve"> effects, technological interdependence, net- work and learning effects, and economies of scale), the </w:t>
      </w:r>
      <w:r w:rsidRPr="00560B6C">
        <w:rPr>
          <w:rFonts w:ascii="Arial" w:hAnsi="Arial"/>
          <w:sz w:val="24"/>
          <w:highlight w:val="yellow"/>
          <w:u w:val="single"/>
        </w:rPr>
        <w:t>designs</w:t>
      </w:r>
      <w:r w:rsidRPr="00560B6C">
        <w:rPr>
          <w:rFonts w:ascii="Arial" w:hAnsi="Arial"/>
          <w:sz w:val="24"/>
          <w:u w:val="single"/>
        </w:rPr>
        <w:t xml:space="preserve"> that are initially developed can </w:t>
      </w:r>
      <w:r w:rsidRPr="00560B6C">
        <w:rPr>
          <w:rFonts w:ascii="Arial" w:hAnsi="Arial"/>
          <w:sz w:val="24"/>
          <w:highlight w:val="yellow"/>
          <w:u w:val="single"/>
        </w:rPr>
        <w:t>become</w:t>
      </w:r>
      <w:r w:rsidRPr="00560B6C">
        <w:rPr>
          <w:rFonts w:ascii="Arial" w:hAnsi="Arial"/>
          <w:sz w:val="24"/>
        </w:rPr>
        <w:t xml:space="preserve"> “</w:t>
      </w:r>
      <w:r w:rsidRPr="00560B6C">
        <w:rPr>
          <w:rFonts w:ascii="Arial" w:hAnsi="Arial"/>
          <w:sz w:val="24"/>
          <w:highlight w:val="yellow"/>
          <w:u w:val="single"/>
        </w:rPr>
        <w:t>locked in</w:t>
      </w:r>
      <w:r w:rsidRPr="00560B6C">
        <w:rPr>
          <w:rFonts w:ascii="Arial" w:hAnsi="Arial"/>
          <w:sz w:val="24"/>
        </w:rPr>
        <w:t xml:space="preserve">.”34 </w:t>
      </w:r>
      <w:r w:rsidRPr="00560B6C">
        <w:rPr>
          <w:rFonts w:ascii="Arial" w:hAnsi="Arial"/>
          <w:sz w:val="24"/>
          <w:highlight w:val="yellow"/>
          <w:u w:val="single"/>
        </w:rPr>
        <w:t>Competing designs</w:t>
      </w:r>
      <w:r w:rsidRPr="00560B6C">
        <w:rPr>
          <w:rFonts w:ascii="Arial" w:hAnsi="Arial"/>
          <w:sz w:val="24"/>
        </w:rPr>
        <w:t>—</w:t>
      </w:r>
      <w:r w:rsidRPr="00560B6C">
        <w:rPr>
          <w:rFonts w:ascii="Arial" w:hAnsi="Arial"/>
          <w:sz w:val="24"/>
          <w:u w:val="single"/>
        </w:rPr>
        <w:t>even if they are superior</w:t>
      </w:r>
      <w:r w:rsidRPr="00560B6C">
        <w:rPr>
          <w:rFonts w:ascii="Arial" w:hAnsi="Arial"/>
          <w:sz w:val="24"/>
        </w:rPr>
        <w:t xml:space="preserve"> in some respects or better for certain market segments— </w:t>
      </w:r>
      <w:r w:rsidRPr="00560B6C">
        <w:rPr>
          <w:rFonts w:ascii="Arial" w:hAnsi="Arial"/>
          <w:sz w:val="24"/>
          <w:u w:val="single"/>
        </w:rPr>
        <w:t xml:space="preserve">can </w:t>
      </w:r>
      <w:r w:rsidRPr="00560B6C">
        <w:rPr>
          <w:rFonts w:ascii="Arial" w:hAnsi="Arial"/>
          <w:sz w:val="24"/>
          <w:highlight w:val="yellow"/>
          <w:u w:val="single"/>
        </w:rPr>
        <w:t>face barriers to entry that lock them out</w:t>
      </w:r>
      <w:r w:rsidRPr="00560B6C">
        <w:rPr>
          <w:rFonts w:ascii="Arial" w:hAnsi="Arial"/>
          <w:sz w:val="24"/>
        </w:rPr>
        <w:t xml:space="preserve"> of the mar- </w:t>
      </w:r>
      <w:proofErr w:type="spellStart"/>
      <w:r w:rsidRPr="00560B6C">
        <w:rPr>
          <w:rFonts w:ascii="Arial" w:hAnsi="Arial"/>
          <w:sz w:val="24"/>
        </w:rPr>
        <w:t>ket</w:t>
      </w:r>
      <w:proofErr w:type="spellEnd"/>
      <w:r w:rsidRPr="00560B6C">
        <w:rPr>
          <w:rFonts w:ascii="Arial" w:hAnsi="Arial"/>
          <w:sz w:val="24"/>
        </w:rPr>
        <w:t xml:space="preserve">. </w:t>
      </w:r>
      <w:r w:rsidRPr="00560B6C">
        <w:rPr>
          <w:rFonts w:ascii="Arial" w:hAnsi="Arial"/>
          <w:sz w:val="24"/>
          <w:highlight w:val="yellow"/>
          <w:u w:val="single"/>
        </w:rPr>
        <w:t>If DOD wants to ensure</w:t>
      </w:r>
      <w:r w:rsidRPr="00560B6C">
        <w:rPr>
          <w:rFonts w:ascii="Arial" w:hAnsi="Arial"/>
          <w:sz w:val="24"/>
          <w:u w:val="single"/>
        </w:rPr>
        <w:t xml:space="preserve"> that its </w:t>
      </w:r>
      <w:r w:rsidRPr="00560B6C">
        <w:rPr>
          <w:rFonts w:ascii="Arial" w:hAnsi="Arial"/>
          <w:sz w:val="24"/>
          <w:highlight w:val="yellow"/>
          <w:u w:val="single"/>
        </w:rPr>
        <w:t xml:space="preserve">preferred designs are </w:t>
      </w:r>
      <w:r w:rsidRPr="00560B6C">
        <w:rPr>
          <w:rFonts w:ascii="Arial" w:hAnsi="Arial"/>
          <w:b/>
          <w:sz w:val="24"/>
          <w:highlight w:val="yellow"/>
          <w:u w:val="single"/>
          <w:bdr w:val="single" w:sz="24" w:space="0" w:color="auto"/>
        </w:rPr>
        <w:t>not locked out</w:t>
      </w:r>
      <w:r w:rsidRPr="00560B6C">
        <w:rPr>
          <w:rFonts w:ascii="Arial" w:hAnsi="Arial"/>
          <w:sz w:val="24"/>
          <w:u w:val="single"/>
        </w:rPr>
        <w:t>,</w:t>
      </w:r>
      <w:r w:rsidRPr="00560B6C">
        <w:rPr>
          <w:rFonts w:ascii="Arial" w:hAnsi="Arial"/>
          <w:sz w:val="24"/>
        </w:rPr>
        <w:t xml:space="preserve"> then </w:t>
      </w:r>
      <w:r w:rsidRPr="00560B6C">
        <w:rPr>
          <w:rFonts w:ascii="Arial" w:hAnsi="Arial"/>
          <w:sz w:val="24"/>
          <w:highlight w:val="yellow"/>
          <w:u w:val="single"/>
        </w:rPr>
        <w:t>it should take a first mover role</w:t>
      </w:r>
      <w:r w:rsidRPr="00560B6C">
        <w:rPr>
          <w:rFonts w:ascii="Arial" w:hAnsi="Arial"/>
          <w:sz w:val="24"/>
          <w:u w:val="single"/>
        </w:rPr>
        <w:t xml:space="preserve"> on small reactors</w:t>
      </w:r>
      <w:r w:rsidRPr="00560B6C">
        <w:rPr>
          <w:rFonts w:ascii="Arial" w:hAnsi="Arial"/>
          <w:sz w:val="24"/>
        </w:rPr>
        <w:t xml:space="preserve">. It is far too early to gauge whether the private market and DOD have aligned interests in reactor de- signs. On one hand, Matthew Bunn and Martin Ma- </w:t>
      </w:r>
      <w:proofErr w:type="spellStart"/>
      <w:r w:rsidRPr="00560B6C">
        <w:rPr>
          <w:rFonts w:ascii="Arial" w:hAnsi="Arial"/>
          <w:sz w:val="24"/>
        </w:rPr>
        <w:t>lin</w:t>
      </w:r>
      <w:proofErr w:type="spellEnd"/>
      <w:r w:rsidRPr="00560B6C">
        <w:rPr>
          <w:rFonts w:ascii="Arial" w:hAnsi="Arial"/>
          <w:sz w:val="24"/>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 tings in which they can be used, and it is quite </w:t>
      </w:r>
      <w:proofErr w:type="spellStart"/>
      <w:r w:rsidRPr="00560B6C">
        <w:rPr>
          <w:rFonts w:ascii="Arial" w:hAnsi="Arial"/>
          <w:sz w:val="24"/>
        </w:rPr>
        <w:t>pos</w:t>
      </w:r>
      <w:proofErr w:type="spellEnd"/>
      <w:r w:rsidRPr="00560B6C">
        <w:rPr>
          <w:rFonts w:ascii="Arial" w:hAnsi="Arial"/>
          <w:sz w:val="24"/>
        </w:rPr>
        <w:t xml:space="preserve">- </w:t>
      </w:r>
      <w:proofErr w:type="spellStart"/>
      <w:r w:rsidRPr="00560B6C">
        <w:rPr>
          <w:rFonts w:ascii="Arial" w:hAnsi="Arial"/>
          <w:sz w:val="24"/>
        </w:rPr>
        <w:t>sible</w:t>
      </w:r>
      <w:proofErr w:type="spellEnd"/>
      <w:r w:rsidRPr="00560B6C">
        <w:rPr>
          <w:rFonts w:ascii="Arial" w:hAnsi="Arial"/>
          <w:sz w:val="24"/>
        </w:rPr>
        <w:t xml:space="preserve"> that some of those niches will be compatible with DOD’s interests.36 On the other hand, DOD may have specific needs (transportability, for instance) that would not be a high priority for any other market segment. Moreover, while </w:t>
      </w:r>
      <w:r w:rsidRPr="00560B6C">
        <w:rPr>
          <w:rFonts w:ascii="Arial" w:hAnsi="Arial"/>
          <w:sz w:val="24"/>
          <w:highlight w:val="yellow"/>
          <w:u w:val="single"/>
        </w:rPr>
        <w:t>DOD has unique</w:t>
      </w:r>
      <w:r w:rsidRPr="00560B6C">
        <w:rPr>
          <w:rFonts w:ascii="Arial" w:hAnsi="Arial"/>
          <w:sz w:val="24"/>
          <w:u w:val="single"/>
        </w:rPr>
        <w:t xml:space="preserve"> technical and </w:t>
      </w:r>
      <w:r w:rsidRPr="00560B6C">
        <w:rPr>
          <w:rFonts w:ascii="Arial" w:hAnsi="Arial"/>
          <w:b/>
          <w:sz w:val="24"/>
          <w:highlight w:val="yellow"/>
          <w:u w:val="single"/>
          <w:bdr w:val="single" w:sz="24" w:space="0" w:color="auto"/>
        </w:rPr>
        <w:t>organizational capabilities</w:t>
      </w:r>
      <w:r w:rsidRPr="00560B6C">
        <w:rPr>
          <w:rFonts w:ascii="Arial" w:hAnsi="Arial"/>
          <w:sz w:val="24"/>
          <w:highlight w:val="yellow"/>
          <w:u w:val="single"/>
        </w:rPr>
        <w:t xml:space="preserve"> that</w:t>
      </w:r>
      <w:r w:rsidRPr="00560B6C">
        <w:rPr>
          <w:rFonts w:ascii="Arial" w:hAnsi="Arial"/>
          <w:sz w:val="24"/>
          <w:u w:val="single"/>
        </w:rPr>
        <w:t xml:space="preserve"> could </w:t>
      </w:r>
      <w:r w:rsidRPr="00560B6C">
        <w:rPr>
          <w:rFonts w:ascii="Arial" w:hAnsi="Arial"/>
          <w:sz w:val="24"/>
          <w:highlight w:val="yellow"/>
          <w:u w:val="single"/>
        </w:rPr>
        <w:t>enable</w:t>
      </w:r>
      <w:r w:rsidRPr="00560B6C">
        <w:rPr>
          <w:rFonts w:ascii="Arial" w:hAnsi="Arial"/>
          <w:sz w:val="24"/>
          <w:u w:val="single"/>
        </w:rPr>
        <w:t xml:space="preserve"> it to pursue more </w:t>
      </w:r>
      <w:r w:rsidRPr="00560B6C">
        <w:rPr>
          <w:rFonts w:ascii="Arial" w:hAnsi="Arial"/>
          <w:sz w:val="24"/>
          <w:highlight w:val="yellow"/>
          <w:u w:val="single"/>
        </w:rPr>
        <w:t>radically innovative reactor lines</w:t>
      </w:r>
      <w:r w:rsidRPr="00560B6C">
        <w:rPr>
          <w:rFonts w:ascii="Arial" w:hAnsi="Arial"/>
          <w:sz w:val="24"/>
        </w:rPr>
        <w:t xml:space="preserve">, DOE has indicated that it will focus its initial small reactor deployment efforts on LWR designs.37 If DOD wants to ensure that its preferred reactors are developed and available in the future, it should take a leadership role now. </w:t>
      </w:r>
      <w:r w:rsidRPr="00560B6C">
        <w:rPr>
          <w:rFonts w:ascii="Arial" w:hAnsi="Arial"/>
          <w:sz w:val="24"/>
          <w:highlight w:val="yellow"/>
          <w:u w:val="single"/>
        </w:rPr>
        <w:t>Taking a first mover role does not</w:t>
      </w:r>
      <w:r w:rsidRPr="00560B6C">
        <w:rPr>
          <w:rFonts w:ascii="Arial" w:hAnsi="Arial"/>
          <w:sz w:val="24"/>
        </w:rPr>
        <w:t xml:space="preserve"> necessarily </w:t>
      </w:r>
      <w:r w:rsidRPr="00560B6C">
        <w:rPr>
          <w:rFonts w:ascii="Arial" w:hAnsi="Arial"/>
          <w:sz w:val="24"/>
          <w:highlight w:val="yellow"/>
          <w:u w:val="single"/>
        </w:rPr>
        <w:t>mean</w:t>
      </w:r>
      <w:r w:rsidRPr="00560B6C">
        <w:rPr>
          <w:rFonts w:ascii="Arial" w:hAnsi="Arial"/>
          <w:sz w:val="24"/>
          <w:u w:val="single"/>
        </w:rPr>
        <w:t xml:space="preserve"> that DOD would be</w:t>
      </w:r>
      <w:r w:rsidRPr="00560B6C">
        <w:rPr>
          <w:rFonts w:ascii="Arial" w:hAnsi="Arial"/>
          <w:sz w:val="24"/>
        </w:rPr>
        <w:t xml:space="preserve"> “</w:t>
      </w:r>
      <w:r w:rsidRPr="00560B6C">
        <w:rPr>
          <w:rFonts w:ascii="Arial" w:hAnsi="Arial"/>
          <w:b/>
          <w:sz w:val="24"/>
          <w:highlight w:val="yellow"/>
          <w:u w:val="single"/>
          <w:bdr w:val="single" w:sz="24" w:space="0" w:color="auto"/>
        </w:rPr>
        <w:t>picking a winner</w:t>
      </w:r>
      <w:r w:rsidRPr="00560B6C">
        <w:rPr>
          <w:rFonts w:ascii="Arial" w:hAnsi="Arial"/>
          <w:sz w:val="24"/>
        </w:rPr>
        <w:t xml:space="preserve">” among small reactors, </w:t>
      </w:r>
      <w:r w:rsidRPr="00560B6C">
        <w:rPr>
          <w:rFonts w:ascii="Arial" w:hAnsi="Arial"/>
          <w:sz w:val="24"/>
          <w:highlight w:val="yellow"/>
          <w:u w:val="single"/>
        </w:rPr>
        <w:t>as the market will</w:t>
      </w:r>
      <w:r w:rsidRPr="00560B6C">
        <w:rPr>
          <w:rFonts w:ascii="Arial" w:hAnsi="Arial"/>
          <w:sz w:val="24"/>
        </w:rPr>
        <w:t xml:space="preserve"> probably </w:t>
      </w:r>
      <w:r w:rsidRPr="00560B6C">
        <w:rPr>
          <w:rFonts w:ascii="Arial" w:hAnsi="Arial"/>
          <w:sz w:val="24"/>
          <w:highlight w:val="yellow"/>
          <w:u w:val="single"/>
        </w:rPr>
        <w:t>pursue multiple types of small reactors</w:t>
      </w:r>
      <w:r w:rsidRPr="00560B6C">
        <w:rPr>
          <w:rFonts w:ascii="Arial" w:hAnsi="Arial"/>
          <w:sz w:val="24"/>
        </w:rPr>
        <w:t xml:space="preserve">. </w:t>
      </w:r>
      <w:r w:rsidRPr="00560B6C">
        <w:rPr>
          <w:rFonts w:ascii="Arial" w:hAnsi="Arial"/>
          <w:sz w:val="24"/>
          <w:highlight w:val="yellow"/>
          <w:u w:val="single"/>
        </w:rPr>
        <w:t>Nevertheless</w:t>
      </w:r>
      <w:r w:rsidRPr="00560B6C">
        <w:rPr>
          <w:rFonts w:ascii="Arial" w:hAnsi="Arial"/>
          <w:sz w:val="24"/>
        </w:rPr>
        <w:t xml:space="preserve">, </w:t>
      </w:r>
      <w:r w:rsidRPr="00560B6C">
        <w:rPr>
          <w:rFonts w:ascii="Arial" w:hAnsi="Arial"/>
          <w:sz w:val="24"/>
          <w:highlight w:val="yellow"/>
          <w:u w:val="single"/>
        </w:rPr>
        <w:t>DOD leadership would</w:t>
      </w:r>
      <w:r w:rsidRPr="00560B6C">
        <w:rPr>
          <w:rFonts w:ascii="Arial" w:hAnsi="Arial"/>
          <w:sz w:val="24"/>
        </w:rPr>
        <w:t xml:space="preserve"> likely </w:t>
      </w:r>
      <w:r w:rsidRPr="00560B6C">
        <w:rPr>
          <w:rFonts w:ascii="Arial" w:hAnsi="Arial"/>
          <w:sz w:val="24"/>
          <w:highlight w:val="yellow"/>
          <w:u w:val="single"/>
        </w:rPr>
        <w:t>have a profound effect on the industry’s timeline and trajectory</w:t>
      </w:r>
      <w:r w:rsidRPr="00560B6C">
        <w:rPr>
          <w:rFonts w:ascii="Arial" w:hAnsi="Arial"/>
          <w:sz w:val="24"/>
        </w:rPr>
        <w:t>.</w:t>
      </w:r>
    </w:p>
    <w:p w:rsidR="00356CB8" w:rsidRPr="00560B6C" w:rsidRDefault="00356CB8" w:rsidP="00356CB8">
      <w:pPr>
        <w:rPr>
          <w:rFonts w:ascii="Arial" w:eastAsia="Times New Roman" w:hAnsi="Arial"/>
          <w:b/>
          <w:kern w:val="32"/>
          <w:sz w:val="26"/>
          <w:szCs w:val="32"/>
        </w:rPr>
      </w:pPr>
    </w:p>
    <w:p w:rsidR="00356CB8" w:rsidRPr="00560B6C" w:rsidRDefault="00356CB8" w:rsidP="00356CB8">
      <w:pPr>
        <w:rPr>
          <w:rFonts w:ascii="Arial" w:eastAsia="Cambria" w:hAnsi="Arial" w:cs="Times New Roman"/>
          <w:b/>
          <w:sz w:val="26"/>
          <w:szCs w:val="24"/>
        </w:rPr>
      </w:pPr>
      <w:r w:rsidRPr="00560B6C">
        <w:rPr>
          <w:rFonts w:ascii="Arial" w:eastAsia="Cambria" w:hAnsi="Arial" w:cs="Times New Roman"/>
          <w:b/>
          <w:sz w:val="26"/>
          <w:szCs w:val="24"/>
        </w:rPr>
        <w:t xml:space="preserve">Absent military involvement smaller reactors will not come to market. </w:t>
      </w:r>
    </w:p>
    <w:p w:rsidR="00356CB8" w:rsidRPr="00560B6C" w:rsidRDefault="00356CB8" w:rsidP="00356CB8">
      <w:pPr>
        <w:rPr>
          <w:rFonts w:ascii="Arial" w:eastAsia="Cambria" w:hAnsi="Arial" w:cs="Times New Roman"/>
          <w:sz w:val="24"/>
          <w:szCs w:val="24"/>
        </w:rPr>
      </w:pPr>
      <w:r w:rsidRPr="00560B6C">
        <w:rPr>
          <w:rFonts w:ascii="Arial" w:eastAsia="Cambria" w:hAnsi="Arial" w:cs="Times New Roman"/>
          <w:b/>
          <w:sz w:val="26"/>
          <w:szCs w:val="24"/>
        </w:rPr>
        <w:t>Cohen 12</w:t>
      </w:r>
      <w:r w:rsidRPr="00560B6C">
        <w:rPr>
          <w:rFonts w:ascii="Arial" w:eastAsia="Cambria" w:hAnsi="Arial" w:cs="Times New Roman"/>
          <w:sz w:val="24"/>
          <w:szCs w:val="24"/>
        </w:rPr>
        <w:t xml:space="preserve"> </w:t>
      </w:r>
      <w:r w:rsidRPr="00560B6C">
        <w:rPr>
          <w:rFonts w:ascii="Arial" w:eastAsia="Cambria" w:hAnsi="Arial" w:cs="Times New Roman"/>
          <w:sz w:val="20"/>
          <w:szCs w:val="24"/>
        </w:rPr>
        <w:t>(</w:t>
      </w:r>
      <w:proofErr w:type="spellStart"/>
      <w:r w:rsidRPr="00560B6C">
        <w:rPr>
          <w:rFonts w:ascii="Arial" w:eastAsia="Cambria" w:hAnsi="Arial" w:cs="Times New Roman"/>
          <w:sz w:val="20"/>
          <w:szCs w:val="24"/>
        </w:rPr>
        <w:t>Armond</w:t>
      </w:r>
      <w:proofErr w:type="spellEnd"/>
      <w:r w:rsidRPr="00560B6C">
        <w:rPr>
          <w:rFonts w:ascii="Arial" w:eastAsia="Cambria" w:hAnsi="Arial" w:cs="Times New Roman"/>
          <w:sz w:val="20"/>
          <w:szCs w:val="24"/>
        </w:rPr>
        <w:t xml:space="preserve">, Executive Director – Clean Air Task Force, </w:t>
      </w:r>
      <w:proofErr w:type="spellStart"/>
      <w:r w:rsidRPr="00560B6C">
        <w:rPr>
          <w:rFonts w:ascii="Arial" w:eastAsia="Cambria" w:hAnsi="Arial" w:cs="Times New Roman"/>
          <w:i/>
          <w:sz w:val="20"/>
          <w:szCs w:val="24"/>
        </w:rPr>
        <w:t>DoD</w:t>
      </w:r>
      <w:proofErr w:type="spellEnd"/>
      <w:r w:rsidRPr="00560B6C">
        <w:rPr>
          <w:rFonts w:ascii="Arial" w:eastAsia="Cambria" w:hAnsi="Arial" w:cs="Times New Roman"/>
          <w:i/>
          <w:sz w:val="20"/>
          <w:szCs w:val="24"/>
        </w:rPr>
        <w:t>: A Model for Energy Innovation</w:t>
      </w:r>
      <w:proofErr w:type="gramStart"/>
      <w:r w:rsidRPr="00560B6C">
        <w:rPr>
          <w:rFonts w:ascii="Arial" w:eastAsia="Cambria" w:hAnsi="Arial" w:cs="Times New Roman"/>
          <w:i/>
          <w:sz w:val="20"/>
          <w:szCs w:val="24"/>
        </w:rPr>
        <w:t>?</w:t>
      </w:r>
      <w:r w:rsidRPr="00560B6C">
        <w:rPr>
          <w:rFonts w:ascii="Arial" w:eastAsia="Cambria" w:hAnsi="Arial" w:cs="Times New Roman"/>
          <w:sz w:val="20"/>
          <w:szCs w:val="24"/>
        </w:rPr>
        <w:t>,</w:t>
      </w:r>
      <w:proofErr w:type="gramEnd"/>
      <w:r w:rsidRPr="00560B6C">
        <w:rPr>
          <w:rFonts w:ascii="Arial" w:eastAsia="Cambria" w:hAnsi="Arial" w:cs="Times New Roman"/>
          <w:sz w:val="20"/>
          <w:szCs w:val="24"/>
        </w:rPr>
        <w:t xml:space="preserve"> http://energy.nationaljournal.com/2012/05/powering-our-military-whats-th.php#2211477)</w:t>
      </w:r>
    </w:p>
    <w:p w:rsidR="00356CB8" w:rsidRPr="00560B6C" w:rsidRDefault="00356CB8" w:rsidP="00356CB8">
      <w:pPr>
        <w:rPr>
          <w:rFonts w:ascii="Arial" w:eastAsia="Cambria" w:hAnsi="Arial" w:cs="Times New Roman"/>
          <w:sz w:val="24"/>
          <w:szCs w:val="24"/>
        </w:rPr>
      </w:pPr>
    </w:p>
    <w:p w:rsidR="00356CB8" w:rsidRPr="00560B6C" w:rsidRDefault="00356CB8" w:rsidP="00356CB8">
      <w:pPr>
        <w:rPr>
          <w:rFonts w:ascii="Arial" w:eastAsia="Cambria" w:hAnsi="Arial" w:cs="Times New Roman"/>
          <w:sz w:val="24"/>
          <w:szCs w:val="24"/>
        </w:rPr>
      </w:pPr>
      <w:r w:rsidRPr="00560B6C">
        <w:rPr>
          <w:rFonts w:ascii="Arial" w:eastAsia="Cambria" w:hAnsi="Arial" w:cs="Times New Roman"/>
          <w:sz w:val="24"/>
          <w:szCs w:val="24"/>
        </w:rPr>
        <w:t>Recently, the Clean Air Task Force and our colleagues at The Consortium for Science, Policy and Outcomes at Arizona State University, assessed the opportunities and challenges at the U.S. Department of Defense for accelerating a national and even global transition to advanced and clean energy technologies.</w:t>
      </w:r>
    </w:p>
    <w:p w:rsidR="00356CB8" w:rsidRPr="00560B6C" w:rsidRDefault="00356CB8" w:rsidP="00356CB8">
      <w:pPr>
        <w:rPr>
          <w:rFonts w:ascii="Arial" w:eastAsia="Cambria" w:hAnsi="Arial" w:cs="Times New Roman"/>
          <w:sz w:val="24"/>
          <w:szCs w:val="24"/>
        </w:rPr>
      </w:pPr>
      <w:r w:rsidRPr="00560B6C">
        <w:rPr>
          <w:rFonts w:ascii="Arial" w:eastAsia="Cambria" w:hAnsi="Arial" w:cs="Times New Roman"/>
          <w:sz w:val="24"/>
          <w:szCs w:val="24"/>
        </w:rPr>
        <w:t xml:space="preserve">Building on background papers, a workshop, new research, and a previous project that articulated foundational principles for federal energy innovation policies, this report identified the sources of </w:t>
      </w:r>
      <w:proofErr w:type="spellStart"/>
      <w:proofErr w:type="gramStart"/>
      <w:r w:rsidRPr="00560B6C">
        <w:rPr>
          <w:rFonts w:ascii="Arial" w:eastAsia="Cambria" w:hAnsi="Arial" w:cs="Times New Roman"/>
          <w:sz w:val="24"/>
          <w:szCs w:val="24"/>
        </w:rPr>
        <w:t>DoD’s</w:t>
      </w:r>
      <w:proofErr w:type="spellEnd"/>
      <w:proofErr w:type="gramEnd"/>
      <w:r w:rsidRPr="00560B6C">
        <w:rPr>
          <w:rFonts w:ascii="Arial" w:eastAsia="Cambria" w:hAnsi="Arial" w:cs="Times New Roman"/>
          <w:sz w:val="24"/>
          <w:szCs w:val="24"/>
        </w:rPr>
        <w:t xml:space="preserve"> success in fostering new technology that can be applied to both civilian energy innovation efforts and future defense-related energy efforts.</w:t>
      </w:r>
    </w:p>
    <w:p w:rsidR="00356CB8" w:rsidRPr="00560B6C" w:rsidRDefault="00356CB8" w:rsidP="00356CB8">
      <w:pPr>
        <w:rPr>
          <w:rFonts w:ascii="Arial" w:eastAsia="Cambria" w:hAnsi="Arial" w:cs="Times New Roman"/>
          <w:sz w:val="24"/>
          <w:szCs w:val="24"/>
        </w:rPr>
      </w:pPr>
      <w:r w:rsidRPr="00560B6C">
        <w:rPr>
          <w:rFonts w:ascii="Arial" w:eastAsia="Cambria" w:hAnsi="Arial" w:cs="Times New Roman"/>
          <w:sz w:val="24"/>
          <w:szCs w:val="24"/>
          <w:highlight w:val="yellow"/>
          <w:u w:val="single"/>
        </w:rPr>
        <w:t>Unlike</w:t>
      </w:r>
      <w:r w:rsidRPr="00560B6C">
        <w:rPr>
          <w:rFonts w:ascii="Arial" w:eastAsia="Cambria" w:hAnsi="Arial" w:cs="Times New Roman"/>
          <w:sz w:val="24"/>
          <w:szCs w:val="24"/>
        </w:rPr>
        <w:t xml:space="preserve"> most </w:t>
      </w:r>
      <w:r w:rsidRPr="00560B6C">
        <w:rPr>
          <w:rFonts w:ascii="Arial" w:eastAsia="Cambria" w:hAnsi="Arial" w:cs="Times New Roman"/>
          <w:sz w:val="24"/>
          <w:szCs w:val="24"/>
          <w:highlight w:val="yellow"/>
          <w:u w:val="single"/>
        </w:rPr>
        <w:t>other agencies</w:t>
      </w:r>
      <w:r w:rsidRPr="00560B6C">
        <w:rPr>
          <w:rFonts w:ascii="Arial" w:eastAsia="Cambria" w:hAnsi="Arial" w:cs="Times New Roman"/>
          <w:sz w:val="24"/>
          <w:szCs w:val="24"/>
        </w:rPr>
        <w:t xml:space="preserve">, </w:t>
      </w:r>
      <w:r w:rsidRPr="00560B6C">
        <w:rPr>
          <w:rFonts w:ascii="Arial" w:eastAsia="Cambria" w:hAnsi="Arial" w:cs="Times New Roman"/>
          <w:sz w:val="24"/>
          <w:szCs w:val="24"/>
          <w:u w:val="single"/>
        </w:rPr>
        <w:t>including the Energy Department</w:t>
      </w:r>
      <w:r w:rsidRPr="00560B6C">
        <w:rPr>
          <w:rFonts w:ascii="Arial" w:eastAsia="Cambria" w:hAnsi="Arial" w:cs="Times New Roman"/>
          <w:sz w:val="24"/>
          <w:szCs w:val="24"/>
        </w:rPr>
        <w:t xml:space="preserve">, </w:t>
      </w:r>
      <w:r w:rsidRPr="00560B6C">
        <w:rPr>
          <w:rFonts w:ascii="Arial" w:eastAsia="Cambria" w:hAnsi="Arial" w:cs="Times New Roman"/>
          <w:sz w:val="24"/>
          <w:szCs w:val="24"/>
          <w:highlight w:val="yellow"/>
          <w:u w:val="single"/>
        </w:rPr>
        <w:t>the Pentagon is the ultimate customer for</w:t>
      </w:r>
      <w:r w:rsidRPr="00560B6C">
        <w:rPr>
          <w:rFonts w:ascii="Arial" w:eastAsia="Cambria" w:hAnsi="Arial" w:cs="Times New Roman"/>
          <w:sz w:val="24"/>
          <w:szCs w:val="24"/>
        </w:rPr>
        <w:t xml:space="preserve"> the </w:t>
      </w:r>
      <w:r w:rsidRPr="00560B6C">
        <w:rPr>
          <w:rFonts w:ascii="Arial" w:eastAsia="Cambria" w:hAnsi="Arial" w:cs="Times New Roman"/>
          <w:sz w:val="24"/>
          <w:szCs w:val="24"/>
          <w:highlight w:val="yellow"/>
          <w:u w:val="single"/>
        </w:rPr>
        <w:t>new technology</w:t>
      </w:r>
      <w:r w:rsidRPr="00560B6C">
        <w:rPr>
          <w:rFonts w:ascii="Arial" w:eastAsia="Cambria" w:hAnsi="Arial" w:cs="Times New Roman"/>
          <w:sz w:val="24"/>
          <w:szCs w:val="24"/>
        </w:rPr>
        <w:t xml:space="preserve"> it helps </w:t>
      </w:r>
      <w:proofErr w:type="gramStart"/>
      <w:r w:rsidRPr="00560B6C">
        <w:rPr>
          <w:rFonts w:ascii="Arial" w:eastAsia="Cambria" w:hAnsi="Arial" w:cs="Times New Roman"/>
          <w:sz w:val="24"/>
          <w:szCs w:val="24"/>
        </w:rPr>
        <w:t>create</w:t>
      </w:r>
      <w:proofErr w:type="gramEnd"/>
      <w:r w:rsidRPr="00560B6C">
        <w:rPr>
          <w:rFonts w:ascii="Arial" w:eastAsia="Cambria" w:hAnsi="Arial" w:cs="Times New Roman"/>
          <w:sz w:val="24"/>
          <w:szCs w:val="24"/>
        </w:rPr>
        <w:t xml:space="preserve">, spending some $200 billion each year on R&amp;D and procurement. The implications of </w:t>
      </w:r>
      <w:proofErr w:type="spellStart"/>
      <w:proofErr w:type="gramStart"/>
      <w:r w:rsidRPr="00560B6C">
        <w:rPr>
          <w:rFonts w:ascii="Arial" w:eastAsia="Cambria" w:hAnsi="Arial" w:cs="Times New Roman"/>
          <w:sz w:val="24"/>
          <w:szCs w:val="24"/>
        </w:rPr>
        <w:t>DoD’s</w:t>
      </w:r>
      <w:proofErr w:type="spellEnd"/>
      <w:proofErr w:type="gramEnd"/>
      <w:r w:rsidRPr="00560B6C">
        <w:rPr>
          <w:rFonts w:ascii="Arial" w:eastAsia="Cambria" w:hAnsi="Arial" w:cs="Times New Roman"/>
          <w:sz w:val="24"/>
          <w:szCs w:val="24"/>
        </w:rPr>
        <w:t xml:space="preserve"> role as customer have not been widely appreciated, as:</w:t>
      </w:r>
    </w:p>
    <w:p w:rsidR="00356CB8" w:rsidRPr="00560B6C" w:rsidRDefault="00356CB8" w:rsidP="00356CB8">
      <w:pPr>
        <w:rPr>
          <w:rFonts w:ascii="Arial" w:eastAsia="Cambria" w:hAnsi="Arial" w:cs="Times New Roman"/>
          <w:sz w:val="24"/>
          <w:szCs w:val="24"/>
        </w:rPr>
      </w:pPr>
      <w:r w:rsidRPr="00560B6C">
        <w:rPr>
          <w:rFonts w:ascii="Arial" w:eastAsia="Cambria" w:hAnsi="Arial" w:cs="Times New Roman"/>
          <w:sz w:val="24"/>
          <w:szCs w:val="24"/>
        </w:rPr>
        <w:t xml:space="preserve">· </w:t>
      </w:r>
      <w:proofErr w:type="spellStart"/>
      <w:r w:rsidRPr="00560B6C">
        <w:rPr>
          <w:rFonts w:ascii="Arial" w:eastAsia="Cambria" w:hAnsi="Arial" w:cs="Times New Roman"/>
          <w:sz w:val="24"/>
          <w:szCs w:val="24"/>
          <w:highlight w:val="yellow"/>
          <w:u w:val="single"/>
        </w:rPr>
        <w:t>DoD</w:t>
      </w:r>
      <w:proofErr w:type="spellEnd"/>
      <w:r w:rsidRPr="00560B6C">
        <w:rPr>
          <w:rFonts w:ascii="Arial" w:eastAsia="Cambria" w:hAnsi="Arial" w:cs="Times New Roman"/>
          <w:sz w:val="24"/>
          <w:szCs w:val="24"/>
        </w:rPr>
        <w:t xml:space="preserve">, </w:t>
      </w:r>
      <w:r w:rsidRPr="00560B6C">
        <w:rPr>
          <w:rFonts w:ascii="Arial" w:eastAsia="Cambria" w:hAnsi="Arial" w:cs="Times New Roman"/>
          <w:sz w:val="24"/>
          <w:szCs w:val="24"/>
          <w:highlight w:val="yellow"/>
          <w:u w:val="single"/>
        </w:rPr>
        <w:t>uniquely</w:t>
      </w:r>
      <w:r w:rsidRPr="00560B6C">
        <w:rPr>
          <w:rFonts w:ascii="Arial" w:eastAsia="Cambria" w:hAnsi="Arial" w:cs="Times New Roman"/>
          <w:sz w:val="24"/>
          <w:szCs w:val="24"/>
        </w:rPr>
        <w:t xml:space="preserve"> in government, </w:t>
      </w:r>
      <w:r w:rsidRPr="00560B6C">
        <w:rPr>
          <w:rFonts w:ascii="Arial" w:eastAsia="Cambria" w:hAnsi="Arial" w:cs="Times New Roman"/>
          <w:sz w:val="24"/>
          <w:szCs w:val="24"/>
          <w:highlight w:val="yellow"/>
          <w:u w:val="single"/>
        </w:rPr>
        <w:t>supports</w:t>
      </w:r>
      <w:r w:rsidRPr="00560B6C">
        <w:rPr>
          <w:rFonts w:ascii="Arial" w:eastAsia="Cambria" w:hAnsi="Arial" w:cs="Times New Roman"/>
          <w:sz w:val="24"/>
          <w:szCs w:val="24"/>
        </w:rPr>
        <w:t xml:space="preserve"> multi-year, </w:t>
      </w:r>
      <w:r w:rsidRPr="00560B6C">
        <w:rPr>
          <w:rFonts w:ascii="Arial" w:eastAsia="Cambria" w:hAnsi="Arial" w:cs="Times New Roman"/>
          <w:sz w:val="24"/>
          <w:szCs w:val="24"/>
          <w:highlight w:val="yellow"/>
          <w:u w:val="single"/>
        </w:rPr>
        <w:t>billion-dollar</w:t>
      </w:r>
      <w:r w:rsidRPr="00560B6C">
        <w:rPr>
          <w:rFonts w:ascii="Arial" w:eastAsia="Cambria" w:hAnsi="Arial" w:cs="Times New Roman"/>
          <w:sz w:val="24"/>
          <w:szCs w:val="24"/>
        </w:rPr>
        <w:t xml:space="preserve"> “</w:t>
      </w:r>
      <w:r w:rsidRPr="00560B6C">
        <w:rPr>
          <w:rFonts w:ascii="Arial" w:eastAsia="Cambria" w:hAnsi="Arial" w:cs="Times New Roman"/>
          <w:sz w:val="24"/>
          <w:szCs w:val="24"/>
          <w:u w:val="single"/>
        </w:rPr>
        <w:t>end to end</w:t>
      </w:r>
      <w:r w:rsidRPr="00560B6C">
        <w:rPr>
          <w:rFonts w:ascii="Arial" w:eastAsia="Cambria" w:hAnsi="Arial" w:cs="Times New Roman"/>
          <w:sz w:val="24"/>
          <w:szCs w:val="24"/>
        </w:rPr>
        <w:t xml:space="preserve">” </w:t>
      </w:r>
      <w:r w:rsidRPr="00560B6C">
        <w:rPr>
          <w:rFonts w:ascii="Arial" w:eastAsia="Cambria" w:hAnsi="Arial" w:cs="Times New Roman"/>
          <w:sz w:val="24"/>
          <w:szCs w:val="24"/>
          <w:highlight w:val="yellow"/>
          <w:u w:val="single"/>
        </w:rPr>
        <w:t>innovation</w:t>
      </w:r>
      <w:r w:rsidRPr="00560B6C">
        <w:rPr>
          <w:rFonts w:ascii="Arial" w:eastAsia="Cambria" w:hAnsi="Arial" w:cs="Times New Roman"/>
          <w:sz w:val="24"/>
          <w:szCs w:val="24"/>
          <w:u w:val="single"/>
        </w:rPr>
        <w:t xml:space="preserve"> efforts that produce technology that is continuously tested</w:t>
      </w:r>
      <w:r w:rsidRPr="00560B6C">
        <w:rPr>
          <w:rFonts w:ascii="Arial" w:eastAsia="Cambria" w:hAnsi="Arial" w:cs="Times New Roman"/>
          <w:sz w:val="24"/>
          <w:szCs w:val="24"/>
        </w:rPr>
        <w:t xml:space="preserve">, </w:t>
      </w:r>
      <w:r w:rsidRPr="00560B6C">
        <w:rPr>
          <w:rFonts w:ascii="Arial" w:eastAsia="Cambria" w:hAnsi="Arial" w:cs="Times New Roman"/>
          <w:sz w:val="24"/>
          <w:szCs w:val="24"/>
          <w:u w:val="single"/>
        </w:rPr>
        <w:t>deployed and refined on bases and in the field</w:t>
      </w:r>
      <w:r w:rsidRPr="00560B6C">
        <w:rPr>
          <w:rFonts w:ascii="Arial" w:eastAsia="Cambria" w:hAnsi="Arial" w:cs="Times New Roman"/>
          <w:sz w:val="24"/>
          <w:szCs w:val="24"/>
        </w:rPr>
        <w:t xml:space="preserve">, </w:t>
      </w:r>
      <w:r w:rsidRPr="00560B6C">
        <w:rPr>
          <w:rFonts w:ascii="Arial" w:eastAsia="Cambria" w:hAnsi="Arial" w:cs="Times New Roman"/>
          <w:sz w:val="24"/>
          <w:szCs w:val="24"/>
          <w:highlight w:val="yellow"/>
          <w:u w:val="single"/>
        </w:rPr>
        <w:t xml:space="preserve">providing </w:t>
      </w:r>
      <w:r w:rsidRPr="00560B6C">
        <w:rPr>
          <w:rFonts w:ascii="Arial" w:eastAsia="Cambria" w:hAnsi="Arial" w:cs="Times New Roman"/>
          <w:b/>
          <w:sz w:val="24"/>
          <w:szCs w:val="24"/>
          <w:highlight w:val="yellow"/>
          <w:u w:val="single"/>
          <w:bdr w:val="single" w:sz="4" w:space="0" w:color="auto"/>
        </w:rPr>
        <w:t>real world feedback</w:t>
      </w:r>
      <w:r w:rsidRPr="00560B6C">
        <w:rPr>
          <w:rFonts w:ascii="Arial" w:eastAsia="Cambria" w:hAnsi="Arial" w:cs="Times New Roman"/>
          <w:sz w:val="24"/>
          <w:szCs w:val="24"/>
          <w:highlight w:val="yellow"/>
          <w:u w:val="single"/>
        </w:rPr>
        <w:t xml:space="preserve"> that leads to </w:t>
      </w:r>
      <w:r w:rsidRPr="00560B6C">
        <w:rPr>
          <w:rFonts w:ascii="Arial" w:eastAsia="Cambria" w:hAnsi="Arial" w:cs="Times New Roman"/>
          <w:b/>
          <w:sz w:val="24"/>
          <w:szCs w:val="24"/>
          <w:highlight w:val="yellow"/>
          <w:u w:val="single"/>
          <w:bdr w:val="single" w:sz="4" w:space="0" w:color="auto"/>
        </w:rPr>
        <w:t>increases in performance</w:t>
      </w:r>
      <w:r w:rsidRPr="00560B6C">
        <w:rPr>
          <w:rFonts w:ascii="Arial" w:eastAsia="Cambria" w:hAnsi="Arial" w:cs="Times New Roman"/>
          <w:sz w:val="24"/>
          <w:szCs w:val="24"/>
          <w:highlight w:val="yellow"/>
          <w:u w:val="single"/>
        </w:rPr>
        <w:t xml:space="preserve"> and </w:t>
      </w:r>
      <w:r w:rsidRPr="00560B6C">
        <w:rPr>
          <w:rFonts w:ascii="Arial" w:eastAsia="Cambria" w:hAnsi="Arial" w:cs="Times New Roman"/>
          <w:b/>
          <w:sz w:val="24"/>
          <w:szCs w:val="24"/>
          <w:highlight w:val="yellow"/>
          <w:u w:val="single"/>
          <w:bdr w:val="single" w:sz="4" w:space="0" w:color="auto"/>
        </w:rPr>
        <w:t>reductions in cost</w:t>
      </w:r>
      <w:r w:rsidRPr="00560B6C">
        <w:rPr>
          <w:rFonts w:ascii="Arial" w:eastAsia="Cambria" w:hAnsi="Arial" w:cs="Times New Roman"/>
          <w:sz w:val="24"/>
          <w:szCs w:val="24"/>
        </w:rPr>
        <w:t xml:space="preserve">. </w:t>
      </w:r>
      <w:r w:rsidRPr="00560B6C">
        <w:rPr>
          <w:rFonts w:ascii="Arial" w:eastAsia="Cambria" w:hAnsi="Arial" w:cs="Times New Roman"/>
          <w:sz w:val="24"/>
          <w:szCs w:val="24"/>
          <w:highlight w:val="yellow"/>
          <w:u w:val="single"/>
        </w:rPr>
        <w:t>By contrast</w:t>
      </w:r>
      <w:r w:rsidRPr="00560B6C">
        <w:rPr>
          <w:rFonts w:ascii="Arial" w:eastAsia="Cambria" w:hAnsi="Arial" w:cs="Times New Roman"/>
          <w:sz w:val="24"/>
          <w:szCs w:val="24"/>
        </w:rPr>
        <w:t xml:space="preserve">, </w:t>
      </w:r>
      <w:r w:rsidRPr="00560B6C">
        <w:rPr>
          <w:rFonts w:ascii="Arial" w:eastAsia="Cambria" w:hAnsi="Arial" w:cs="Times New Roman"/>
          <w:sz w:val="24"/>
          <w:szCs w:val="24"/>
          <w:highlight w:val="yellow"/>
          <w:u w:val="single"/>
        </w:rPr>
        <w:t>most of the</w:t>
      </w:r>
      <w:r w:rsidRPr="00560B6C">
        <w:rPr>
          <w:rFonts w:ascii="Arial" w:eastAsia="Cambria" w:hAnsi="Arial" w:cs="Times New Roman"/>
          <w:sz w:val="24"/>
          <w:szCs w:val="24"/>
          <w:u w:val="single"/>
        </w:rPr>
        <w:t xml:space="preserve"> federal </w:t>
      </w:r>
      <w:r w:rsidRPr="00560B6C">
        <w:rPr>
          <w:rFonts w:ascii="Arial" w:eastAsia="Cambria" w:hAnsi="Arial" w:cs="Times New Roman"/>
          <w:sz w:val="24"/>
          <w:szCs w:val="24"/>
          <w:highlight w:val="yellow"/>
          <w:u w:val="single"/>
        </w:rPr>
        <w:t>government’s</w:t>
      </w:r>
      <w:r w:rsidRPr="00560B6C">
        <w:rPr>
          <w:rFonts w:ascii="Arial" w:eastAsia="Cambria" w:hAnsi="Arial" w:cs="Times New Roman"/>
          <w:sz w:val="24"/>
          <w:szCs w:val="24"/>
        </w:rPr>
        <w:t xml:space="preserve"> civilian </w:t>
      </w:r>
      <w:r w:rsidRPr="00560B6C">
        <w:rPr>
          <w:rFonts w:ascii="Arial" w:eastAsia="Cambria" w:hAnsi="Arial" w:cs="Times New Roman"/>
          <w:sz w:val="24"/>
          <w:szCs w:val="24"/>
          <w:u w:val="single"/>
        </w:rPr>
        <w:t xml:space="preserve">energy innovation </w:t>
      </w:r>
      <w:r w:rsidRPr="00560B6C">
        <w:rPr>
          <w:rFonts w:ascii="Arial" w:eastAsia="Cambria" w:hAnsi="Arial" w:cs="Times New Roman"/>
          <w:sz w:val="24"/>
          <w:szCs w:val="24"/>
          <w:highlight w:val="yellow"/>
          <w:u w:val="single"/>
        </w:rPr>
        <w:t>efforts involve research loosely connected at best with</w:t>
      </w:r>
      <w:r w:rsidRPr="00560B6C">
        <w:rPr>
          <w:rFonts w:ascii="Arial" w:eastAsia="Cambria" w:hAnsi="Arial" w:cs="Times New Roman"/>
          <w:sz w:val="24"/>
          <w:szCs w:val="24"/>
          <w:u w:val="single"/>
        </w:rPr>
        <w:t xml:space="preserve"> the few </w:t>
      </w:r>
      <w:r w:rsidRPr="00560B6C">
        <w:rPr>
          <w:rFonts w:ascii="Arial" w:eastAsia="Cambria" w:hAnsi="Arial" w:cs="Times New Roman"/>
          <w:sz w:val="24"/>
          <w:szCs w:val="24"/>
          <w:highlight w:val="yellow"/>
          <w:u w:val="single"/>
        </w:rPr>
        <w:t>commercialization efforts</w:t>
      </w:r>
      <w:r w:rsidRPr="00560B6C">
        <w:rPr>
          <w:rFonts w:ascii="Arial" w:eastAsia="Cambria" w:hAnsi="Arial" w:cs="Times New Roman"/>
          <w:sz w:val="24"/>
          <w:szCs w:val="24"/>
          <w:u w:val="single"/>
        </w:rPr>
        <w:t xml:space="preserve"> that it supports</w:t>
      </w:r>
      <w:r w:rsidRPr="00560B6C">
        <w:rPr>
          <w:rFonts w:ascii="Arial" w:eastAsia="Cambria" w:hAnsi="Arial" w:cs="Times New Roman"/>
          <w:sz w:val="24"/>
          <w:szCs w:val="24"/>
        </w:rPr>
        <w:t>.</w:t>
      </w:r>
    </w:p>
    <w:p w:rsidR="00356CB8" w:rsidRPr="00560B6C" w:rsidRDefault="00356CB8" w:rsidP="00356CB8">
      <w:pPr>
        <w:rPr>
          <w:rFonts w:ascii="Arial" w:eastAsia="Cambria" w:hAnsi="Arial" w:cs="Times New Roman"/>
          <w:sz w:val="24"/>
          <w:szCs w:val="24"/>
        </w:rPr>
      </w:pPr>
      <w:proofErr w:type="gramStart"/>
      <w:r w:rsidRPr="00560B6C">
        <w:rPr>
          <w:rFonts w:ascii="Arial" w:eastAsia="Cambria" w:hAnsi="Arial" w:cs="Times New Roman"/>
          <w:sz w:val="24"/>
          <w:szCs w:val="24"/>
        </w:rPr>
        <w:t xml:space="preserve">· </w:t>
      </w:r>
      <w:proofErr w:type="spellStart"/>
      <w:r w:rsidRPr="00560B6C">
        <w:rPr>
          <w:rFonts w:ascii="Arial" w:eastAsia="Cambria" w:hAnsi="Arial" w:cs="Times New Roman"/>
          <w:sz w:val="24"/>
          <w:szCs w:val="24"/>
          <w:highlight w:val="yellow"/>
          <w:u w:val="single"/>
        </w:rPr>
        <w:t>DoD</w:t>
      </w:r>
      <w:proofErr w:type="spellEnd"/>
      <w:proofErr w:type="gramEnd"/>
      <w:r w:rsidRPr="00560B6C">
        <w:rPr>
          <w:rFonts w:ascii="Arial" w:eastAsia="Cambria" w:hAnsi="Arial" w:cs="Times New Roman"/>
          <w:sz w:val="24"/>
          <w:szCs w:val="24"/>
        </w:rPr>
        <w:t xml:space="preserve"> and its contractors </w:t>
      </w:r>
      <w:r w:rsidRPr="00560B6C">
        <w:rPr>
          <w:rFonts w:ascii="Arial" w:eastAsia="Cambria" w:hAnsi="Arial" w:cs="Times New Roman"/>
          <w:sz w:val="24"/>
          <w:szCs w:val="24"/>
          <w:highlight w:val="yellow"/>
          <w:u w:val="single"/>
        </w:rPr>
        <w:t xml:space="preserve">know how to </w:t>
      </w:r>
      <w:r w:rsidRPr="00560B6C">
        <w:rPr>
          <w:rFonts w:ascii="Arial" w:eastAsia="Cambria" w:hAnsi="Arial" w:cs="Times New Roman"/>
          <w:b/>
          <w:sz w:val="24"/>
          <w:szCs w:val="24"/>
          <w:highlight w:val="yellow"/>
          <w:u w:val="single"/>
          <w:bdr w:val="single" w:sz="4" w:space="0" w:color="auto"/>
        </w:rPr>
        <w:t>bring together multiple innovations</w:t>
      </w:r>
      <w:r w:rsidRPr="00560B6C">
        <w:rPr>
          <w:rFonts w:ascii="Arial" w:eastAsia="Cambria" w:hAnsi="Arial" w:cs="Times New Roman"/>
          <w:sz w:val="24"/>
          <w:szCs w:val="24"/>
          <w:highlight w:val="yellow"/>
          <w:u w:val="single"/>
        </w:rPr>
        <w:t xml:space="preserve"> to achieve </w:t>
      </w:r>
      <w:r w:rsidRPr="00560B6C">
        <w:rPr>
          <w:rFonts w:ascii="Arial" w:eastAsia="Cambria" w:hAnsi="Arial" w:cs="Times New Roman"/>
          <w:b/>
          <w:sz w:val="24"/>
          <w:szCs w:val="24"/>
          <w:highlight w:val="yellow"/>
          <w:u w:val="single"/>
          <w:bdr w:val="single" w:sz="4" w:space="0" w:color="auto"/>
        </w:rPr>
        <w:t>system-level advances</w:t>
      </w:r>
      <w:r w:rsidRPr="00560B6C">
        <w:rPr>
          <w:rFonts w:ascii="Arial" w:eastAsia="Cambria" w:hAnsi="Arial" w:cs="Times New Roman"/>
          <w:sz w:val="24"/>
          <w:szCs w:val="24"/>
          <w:highlight w:val="yellow"/>
          <w:u w:val="single"/>
        </w:rPr>
        <w:t xml:space="preserve"> leading to </w:t>
      </w:r>
      <w:r w:rsidRPr="00560B6C">
        <w:rPr>
          <w:rFonts w:ascii="Arial" w:eastAsia="Cambria" w:hAnsi="Arial" w:cs="Times New Roman"/>
          <w:b/>
          <w:sz w:val="24"/>
          <w:szCs w:val="24"/>
          <w:highlight w:val="yellow"/>
          <w:u w:val="single"/>
          <w:bdr w:val="single" w:sz="4" w:space="0" w:color="auto"/>
        </w:rPr>
        <w:t>big performance gains</w:t>
      </w:r>
      <w:r w:rsidRPr="00560B6C">
        <w:rPr>
          <w:rFonts w:ascii="Arial" w:eastAsia="Cambria" w:hAnsi="Arial" w:cs="Times New Roman"/>
          <w:sz w:val="24"/>
          <w:szCs w:val="24"/>
        </w:rPr>
        <w:t xml:space="preserve"> (</w:t>
      </w:r>
      <w:r w:rsidRPr="00560B6C">
        <w:rPr>
          <w:rFonts w:ascii="Arial" w:eastAsia="Cambria" w:hAnsi="Arial" w:cs="Times New Roman"/>
          <w:sz w:val="24"/>
          <w:szCs w:val="24"/>
          <w:u w:val="single"/>
        </w:rPr>
        <w:t>examples range from nuclear submarines to unmanned aircraft to large-scale information systems</w:t>
      </w:r>
      <w:r w:rsidRPr="00560B6C">
        <w:rPr>
          <w:rFonts w:ascii="Arial" w:eastAsia="Cambria" w:hAnsi="Arial" w:cs="Times New Roman"/>
          <w:sz w:val="24"/>
          <w:szCs w:val="24"/>
        </w:rPr>
        <w:t>). This systems approach is precisely what is needed to advance clean energy technologies.</w:t>
      </w:r>
    </w:p>
    <w:p w:rsidR="00356CB8" w:rsidRPr="00560B6C" w:rsidRDefault="00356CB8" w:rsidP="00356CB8">
      <w:pPr>
        <w:rPr>
          <w:rFonts w:ascii="Arial" w:eastAsia="Cambria" w:hAnsi="Arial" w:cs="Times New Roman"/>
          <w:sz w:val="24"/>
          <w:szCs w:val="24"/>
        </w:rPr>
      </w:pPr>
      <w:r w:rsidRPr="00560B6C">
        <w:rPr>
          <w:rFonts w:ascii="Arial" w:eastAsia="Cambria" w:hAnsi="Arial" w:cs="Times New Roman"/>
          <w:sz w:val="24"/>
          <w:szCs w:val="24"/>
        </w:rPr>
        <w:t xml:space="preserve">· Relatively </w:t>
      </w:r>
      <w:r w:rsidRPr="00560B6C">
        <w:rPr>
          <w:rFonts w:ascii="Arial" w:eastAsia="Cambria" w:hAnsi="Arial" w:cs="Times New Roman"/>
          <w:sz w:val="24"/>
          <w:szCs w:val="24"/>
          <w:u w:val="single"/>
        </w:rPr>
        <w:t>stable</w:t>
      </w:r>
      <w:r w:rsidRPr="00560B6C">
        <w:rPr>
          <w:rFonts w:ascii="Arial" w:eastAsia="Cambria" w:hAnsi="Arial" w:cs="Times New Roman"/>
          <w:sz w:val="24"/>
          <w:szCs w:val="24"/>
        </w:rPr>
        <w:t xml:space="preserve">, multi-year </w:t>
      </w:r>
      <w:r w:rsidRPr="00560B6C">
        <w:rPr>
          <w:rFonts w:ascii="Arial" w:eastAsia="Cambria" w:hAnsi="Arial" w:cs="Times New Roman"/>
          <w:sz w:val="24"/>
          <w:szCs w:val="24"/>
          <w:u w:val="single"/>
        </w:rPr>
        <w:t>funding allows the Pentagon to pursue</w:t>
      </w:r>
      <w:r w:rsidRPr="00560B6C">
        <w:rPr>
          <w:rFonts w:ascii="Arial" w:eastAsia="Cambria" w:hAnsi="Arial" w:cs="Times New Roman"/>
          <w:sz w:val="24"/>
          <w:szCs w:val="24"/>
        </w:rPr>
        <w:t xml:space="preserve"> “</w:t>
      </w:r>
      <w:r w:rsidRPr="00560B6C">
        <w:rPr>
          <w:rFonts w:ascii="Arial" w:eastAsia="Cambria" w:hAnsi="Arial" w:cs="Times New Roman"/>
          <w:sz w:val="24"/>
          <w:szCs w:val="24"/>
          <w:u w:val="single"/>
        </w:rPr>
        <w:t>long cycle</w:t>
      </w:r>
      <w:r w:rsidRPr="00560B6C">
        <w:rPr>
          <w:rFonts w:ascii="Arial" w:eastAsia="Cambria" w:hAnsi="Arial" w:cs="Times New Roman"/>
          <w:sz w:val="24"/>
          <w:szCs w:val="24"/>
        </w:rPr>
        <w:t xml:space="preserve">” </w:t>
      </w:r>
      <w:r w:rsidRPr="00560B6C">
        <w:rPr>
          <w:rFonts w:ascii="Arial" w:eastAsia="Cambria" w:hAnsi="Arial" w:cs="Times New Roman"/>
          <w:sz w:val="24"/>
          <w:szCs w:val="24"/>
          <w:u w:val="single"/>
        </w:rPr>
        <w:t>innovation that is necessary for large</w:t>
      </w:r>
      <w:r w:rsidRPr="00560B6C">
        <w:rPr>
          <w:rFonts w:ascii="Arial" w:eastAsia="Cambria" w:hAnsi="Arial" w:cs="Times New Roman"/>
          <w:sz w:val="24"/>
          <w:szCs w:val="24"/>
        </w:rPr>
        <w:t xml:space="preserve">, capital- intensive </w:t>
      </w:r>
      <w:r w:rsidRPr="00560B6C">
        <w:rPr>
          <w:rFonts w:ascii="Arial" w:eastAsia="Cambria" w:hAnsi="Arial" w:cs="Times New Roman"/>
          <w:sz w:val="24"/>
          <w:szCs w:val="24"/>
          <w:u w:val="single"/>
        </w:rPr>
        <w:t>technologies</w:t>
      </w:r>
      <w:r w:rsidRPr="00560B6C">
        <w:rPr>
          <w:rFonts w:ascii="Arial" w:eastAsia="Cambria" w:hAnsi="Arial" w:cs="Times New Roman"/>
          <w:sz w:val="24"/>
          <w:szCs w:val="24"/>
        </w:rPr>
        <w:t xml:space="preserve"> and supports a highly capable contractor base that can respond to changing national security demands.</w:t>
      </w:r>
    </w:p>
    <w:p w:rsidR="00356CB8" w:rsidRPr="00560B6C" w:rsidRDefault="00356CB8" w:rsidP="00356CB8">
      <w:pPr>
        <w:rPr>
          <w:rFonts w:ascii="Arial" w:eastAsia="Cambria" w:hAnsi="Arial" w:cs="Times New Roman"/>
          <w:sz w:val="24"/>
          <w:szCs w:val="24"/>
        </w:rPr>
      </w:pPr>
      <w:r w:rsidRPr="00560B6C">
        <w:rPr>
          <w:rFonts w:ascii="Arial" w:eastAsia="Cambria" w:hAnsi="Arial" w:cs="Times New Roman"/>
          <w:sz w:val="24"/>
          <w:szCs w:val="24"/>
        </w:rPr>
        <w:t xml:space="preserve">· </w:t>
      </w:r>
      <w:r w:rsidRPr="00560B6C">
        <w:rPr>
          <w:rFonts w:ascii="Arial" w:eastAsia="Cambria" w:hAnsi="Arial" w:cs="Times New Roman"/>
          <w:sz w:val="24"/>
          <w:szCs w:val="24"/>
          <w:highlight w:val="yellow"/>
          <w:u w:val="single"/>
        </w:rPr>
        <w:t>The Pentagon’s scope</w:t>
      </w:r>
      <w:r w:rsidRPr="00560B6C">
        <w:rPr>
          <w:rFonts w:ascii="Arial" w:eastAsia="Cambria" w:hAnsi="Arial" w:cs="Times New Roman"/>
          <w:sz w:val="24"/>
          <w:szCs w:val="24"/>
        </w:rPr>
        <w:t xml:space="preserve"> and budget </w:t>
      </w:r>
      <w:r w:rsidRPr="00560B6C">
        <w:rPr>
          <w:rFonts w:ascii="Arial" w:eastAsia="Cambria" w:hAnsi="Arial" w:cs="Times New Roman"/>
          <w:sz w:val="24"/>
          <w:szCs w:val="24"/>
          <w:highlight w:val="yellow"/>
          <w:u w:val="single"/>
        </w:rPr>
        <w:t xml:space="preserve">has allowed it to </w:t>
      </w:r>
      <w:r w:rsidRPr="00560B6C">
        <w:rPr>
          <w:rFonts w:ascii="Arial" w:eastAsia="Cambria" w:hAnsi="Arial" w:cs="Times New Roman"/>
          <w:b/>
          <w:sz w:val="24"/>
          <w:szCs w:val="24"/>
          <w:highlight w:val="yellow"/>
          <w:u w:val="single"/>
          <w:bdr w:val="single" w:sz="4" w:space="0" w:color="auto"/>
        </w:rPr>
        <w:t>experiment</w:t>
      </w:r>
      <w:r w:rsidRPr="00560B6C">
        <w:rPr>
          <w:rFonts w:ascii="Arial" w:eastAsia="Cambria" w:hAnsi="Arial" w:cs="Times New Roman"/>
          <w:sz w:val="24"/>
          <w:szCs w:val="24"/>
          <w:highlight w:val="yellow"/>
          <w:u w:val="single"/>
        </w:rPr>
        <w:t xml:space="preserve"> with new and </w:t>
      </w:r>
      <w:r w:rsidRPr="00560B6C">
        <w:rPr>
          <w:rFonts w:ascii="Arial" w:eastAsia="Cambria" w:hAnsi="Arial" w:cs="Times New Roman"/>
          <w:b/>
          <w:sz w:val="24"/>
          <w:szCs w:val="24"/>
          <w:highlight w:val="yellow"/>
          <w:u w:val="single"/>
          <w:bdr w:val="single" w:sz="4" w:space="0" w:color="auto"/>
        </w:rPr>
        <w:t>creative innovation tools</w:t>
      </w:r>
      <w:r w:rsidRPr="00560B6C">
        <w:rPr>
          <w:rFonts w:ascii="Arial" w:eastAsia="Cambria" w:hAnsi="Arial" w:cs="Times New Roman"/>
          <w:sz w:val="24"/>
          <w:szCs w:val="24"/>
        </w:rPr>
        <w:t xml:space="preserve"> such as the well-known Defense Advanced Projects Research Agency, </w:t>
      </w:r>
      <w:r w:rsidRPr="00560B6C">
        <w:rPr>
          <w:rFonts w:ascii="Arial" w:eastAsia="Cambria" w:hAnsi="Arial" w:cs="Times New Roman"/>
          <w:sz w:val="24"/>
          <w:szCs w:val="24"/>
          <w:u w:val="single"/>
        </w:rPr>
        <w:t>which has produced extraordinary technological breakthroughs</w:t>
      </w:r>
      <w:r w:rsidRPr="00560B6C">
        <w:rPr>
          <w:rFonts w:ascii="Arial" w:eastAsia="Cambria" w:hAnsi="Arial" w:cs="Times New Roman"/>
          <w:sz w:val="24"/>
          <w:szCs w:val="24"/>
        </w:rPr>
        <w:t>; and the Environmental Security Technology Certification Program, which develops and demonstrates cost-effective improvements in environmental and energy technologies for military installations and equipment.</w:t>
      </w:r>
    </w:p>
    <w:p w:rsidR="00356CB8" w:rsidRPr="00560B6C" w:rsidRDefault="00356CB8" w:rsidP="00356CB8">
      <w:pPr>
        <w:rPr>
          <w:rFonts w:ascii="Arial" w:eastAsia="Cambria" w:hAnsi="Arial" w:cs="Times New Roman"/>
          <w:sz w:val="24"/>
          <w:szCs w:val="24"/>
        </w:rPr>
      </w:pPr>
      <w:r w:rsidRPr="00560B6C">
        <w:rPr>
          <w:rFonts w:ascii="Arial" w:eastAsia="Cambria" w:hAnsi="Arial" w:cs="Times New Roman"/>
          <w:sz w:val="24"/>
          <w:szCs w:val="24"/>
        </w:rPr>
        <w:t xml:space="preserve">· Because of </w:t>
      </w:r>
      <w:proofErr w:type="spellStart"/>
      <w:proofErr w:type="gramStart"/>
      <w:r w:rsidRPr="00560B6C">
        <w:rPr>
          <w:rFonts w:ascii="Arial" w:eastAsia="Cambria" w:hAnsi="Arial" w:cs="Times New Roman"/>
          <w:sz w:val="24"/>
          <w:szCs w:val="24"/>
        </w:rPr>
        <w:t>DoD’s</w:t>
      </w:r>
      <w:proofErr w:type="spellEnd"/>
      <w:proofErr w:type="gramEnd"/>
      <w:r w:rsidRPr="00560B6C">
        <w:rPr>
          <w:rFonts w:ascii="Arial" w:eastAsia="Cambria" w:hAnsi="Arial" w:cs="Times New Roman"/>
          <w:sz w:val="24"/>
          <w:szCs w:val="24"/>
        </w:rPr>
        <w:t xml:space="preserve"> size and demands for performance and reliability, </w:t>
      </w:r>
      <w:r w:rsidRPr="00560B6C">
        <w:rPr>
          <w:rFonts w:ascii="Arial" w:eastAsia="Cambria" w:hAnsi="Arial" w:cs="Times New Roman"/>
          <w:sz w:val="24"/>
          <w:szCs w:val="24"/>
          <w:highlight w:val="yellow"/>
          <w:u w:val="single"/>
        </w:rPr>
        <w:t>it is unique among</w:t>
      </w:r>
      <w:r w:rsidRPr="00560B6C">
        <w:rPr>
          <w:rFonts w:ascii="Arial" w:eastAsia="Cambria" w:hAnsi="Arial" w:cs="Times New Roman"/>
          <w:sz w:val="24"/>
          <w:szCs w:val="24"/>
        </w:rPr>
        <w:t xml:space="preserve"> government and private sector </w:t>
      </w:r>
      <w:r w:rsidRPr="00560B6C">
        <w:rPr>
          <w:rFonts w:ascii="Arial" w:eastAsia="Cambria" w:hAnsi="Arial" w:cs="Times New Roman"/>
          <w:sz w:val="24"/>
          <w:szCs w:val="24"/>
          <w:highlight w:val="yellow"/>
          <w:u w:val="single"/>
        </w:rPr>
        <w:t xml:space="preserve">organizations as a </w:t>
      </w:r>
      <w:r w:rsidRPr="00560B6C">
        <w:rPr>
          <w:rFonts w:ascii="Arial" w:eastAsia="Cambria" w:hAnsi="Arial" w:cs="Times New Roman"/>
          <w:b/>
          <w:sz w:val="24"/>
          <w:szCs w:val="24"/>
          <w:highlight w:val="yellow"/>
          <w:u w:val="single"/>
          <w:bdr w:val="single" w:sz="4" w:space="0" w:color="auto"/>
        </w:rPr>
        <w:t>demonstration test-bed</w:t>
      </w:r>
      <w:r w:rsidRPr="00560B6C">
        <w:rPr>
          <w:rFonts w:ascii="Arial" w:eastAsia="Cambria" w:hAnsi="Arial" w:cs="Times New Roman"/>
          <w:sz w:val="24"/>
          <w:szCs w:val="24"/>
        </w:rPr>
        <w:t>. Smart-grid technologies and advanced energy management systems for buildings are already poised to benefit from this aspect of the Pentagon’s innovation system.</w:t>
      </w:r>
    </w:p>
    <w:p w:rsidR="00356CB8" w:rsidRPr="00560B6C" w:rsidRDefault="00356CB8" w:rsidP="00356CB8">
      <w:pPr>
        <w:rPr>
          <w:rFonts w:ascii="Arial" w:eastAsia="Cambria" w:hAnsi="Arial" w:cs="Times New Roman"/>
          <w:sz w:val="24"/>
          <w:szCs w:val="24"/>
        </w:rPr>
      </w:pPr>
      <w:proofErr w:type="gramStart"/>
      <w:r w:rsidRPr="00560B6C">
        <w:rPr>
          <w:rFonts w:ascii="Arial" w:eastAsia="Cambria" w:hAnsi="Arial" w:cs="Times New Roman"/>
          <w:sz w:val="24"/>
          <w:szCs w:val="24"/>
        </w:rPr>
        <w:t xml:space="preserve">· </w:t>
      </w:r>
      <w:proofErr w:type="spellStart"/>
      <w:r w:rsidRPr="00560B6C">
        <w:rPr>
          <w:rFonts w:ascii="Arial" w:eastAsia="Cambria" w:hAnsi="Arial" w:cs="Times New Roman"/>
          <w:sz w:val="24"/>
          <w:szCs w:val="24"/>
          <w:u w:val="single"/>
        </w:rPr>
        <w:t>DoD</w:t>
      </w:r>
      <w:proofErr w:type="spellEnd"/>
      <w:proofErr w:type="gramEnd"/>
      <w:r w:rsidRPr="00560B6C">
        <w:rPr>
          <w:rFonts w:ascii="Arial" w:eastAsia="Cambria" w:hAnsi="Arial" w:cs="Times New Roman"/>
          <w:sz w:val="24"/>
          <w:szCs w:val="24"/>
          <w:u w:val="single"/>
        </w:rPr>
        <w:t xml:space="preserve"> has collaborated</w:t>
      </w:r>
      <w:r w:rsidRPr="00560B6C">
        <w:rPr>
          <w:rFonts w:ascii="Arial" w:eastAsia="Cambria" w:hAnsi="Arial" w:cs="Times New Roman"/>
          <w:sz w:val="24"/>
          <w:szCs w:val="24"/>
        </w:rPr>
        <w:t xml:space="preserve"> effectively </w:t>
      </w:r>
      <w:r w:rsidRPr="00560B6C">
        <w:rPr>
          <w:rFonts w:ascii="Arial" w:eastAsia="Cambria" w:hAnsi="Arial" w:cs="Times New Roman"/>
          <w:sz w:val="24"/>
          <w:szCs w:val="24"/>
          <w:u w:val="single"/>
        </w:rPr>
        <w:t>with other federal agencies</w:t>
      </w:r>
      <w:r w:rsidRPr="00560B6C">
        <w:rPr>
          <w:rFonts w:ascii="Arial" w:eastAsia="Cambria" w:hAnsi="Arial" w:cs="Times New Roman"/>
          <w:sz w:val="24"/>
          <w:szCs w:val="24"/>
        </w:rPr>
        <w:t xml:space="preserve">, including the Department of Energy and its predecessors (for example, to advance nuclear energy technologies). Continuing competition and cooperation between </w:t>
      </w:r>
      <w:proofErr w:type="spellStart"/>
      <w:proofErr w:type="gramStart"/>
      <w:r w:rsidRPr="00560B6C">
        <w:rPr>
          <w:rFonts w:ascii="Arial" w:eastAsia="Cambria" w:hAnsi="Arial" w:cs="Times New Roman"/>
          <w:sz w:val="24"/>
          <w:szCs w:val="24"/>
        </w:rPr>
        <w:t>DoD</w:t>
      </w:r>
      <w:proofErr w:type="spellEnd"/>
      <w:proofErr w:type="gramEnd"/>
      <w:r w:rsidRPr="00560B6C">
        <w:rPr>
          <w:rFonts w:ascii="Arial" w:eastAsia="Cambria" w:hAnsi="Arial" w:cs="Times New Roman"/>
          <w:sz w:val="24"/>
          <w:szCs w:val="24"/>
        </w:rPr>
        <w:t xml:space="preserve"> and DOE will spur energy innovation. </w:t>
      </w:r>
    </w:p>
    <w:p w:rsidR="00356CB8" w:rsidRPr="00560B6C" w:rsidRDefault="00356CB8" w:rsidP="00356CB8">
      <w:pPr>
        <w:rPr>
          <w:rFonts w:ascii="Arial" w:eastAsia="Cambria" w:hAnsi="Arial" w:cs="Times New Roman"/>
          <w:sz w:val="24"/>
          <w:szCs w:val="24"/>
        </w:rPr>
      </w:pPr>
      <w:proofErr w:type="spellStart"/>
      <w:proofErr w:type="gramStart"/>
      <w:r w:rsidRPr="00560B6C">
        <w:rPr>
          <w:rFonts w:ascii="Arial" w:eastAsia="Cambria" w:hAnsi="Arial" w:cs="Times New Roman"/>
          <w:sz w:val="24"/>
          <w:szCs w:val="24"/>
        </w:rPr>
        <w:t>DoD’s</w:t>
      </w:r>
      <w:proofErr w:type="spellEnd"/>
      <w:proofErr w:type="gramEnd"/>
      <w:r w:rsidRPr="00560B6C">
        <w:rPr>
          <w:rFonts w:ascii="Arial" w:eastAsia="Cambria" w:hAnsi="Arial" w:cs="Times New Roman"/>
          <w:sz w:val="24"/>
          <w:szCs w:val="24"/>
        </w:rPr>
        <w:t xml:space="preserve"> innovation capabilities can enhance U.S. national security, improve U.S. international competitiveness, and spur global energy restructuring and greenhouse gas emissions reductions.</w:t>
      </w:r>
    </w:p>
    <w:p w:rsidR="00356CB8" w:rsidRPr="00560B6C" w:rsidRDefault="00356CB8" w:rsidP="00356CB8">
      <w:pPr>
        <w:rPr>
          <w:rFonts w:ascii="Arial" w:eastAsia="Cambria" w:hAnsi="Arial" w:cs="Times New Roman"/>
          <w:sz w:val="24"/>
          <w:szCs w:val="24"/>
        </w:rPr>
      </w:pPr>
      <w:r w:rsidRPr="00560B6C">
        <w:rPr>
          <w:rFonts w:ascii="Arial" w:eastAsia="Cambria" w:hAnsi="Arial" w:cs="Times New Roman"/>
          <w:sz w:val="24"/>
          <w:szCs w:val="24"/>
        </w:rPr>
        <w:t>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w:t>
      </w:r>
    </w:p>
    <w:p w:rsidR="00356CB8" w:rsidRPr="00560B6C" w:rsidRDefault="00356CB8" w:rsidP="00356CB8">
      <w:pPr>
        <w:rPr>
          <w:rFonts w:ascii="Arial" w:eastAsia="Cambria" w:hAnsi="Arial" w:cs="Times New Roman"/>
          <w:sz w:val="24"/>
          <w:szCs w:val="24"/>
        </w:rPr>
      </w:pPr>
      <w:r w:rsidRPr="00560B6C">
        <w:rPr>
          <w:rFonts w:ascii="Arial" w:eastAsia="Cambria" w:hAnsi="Arial" w:cs="Times New Roman"/>
          <w:sz w:val="24"/>
          <w:szCs w:val="24"/>
        </w:rPr>
        <w:t xml:space="preserve">Therefore, many other large-scale technologies </w:t>
      </w:r>
      <w:proofErr w:type="gramStart"/>
      <w:r w:rsidRPr="00560B6C">
        <w:rPr>
          <w:rFonts w:ascii="Arial" w:eastAsia="Cambria" w:hAnsi="Arial" w:cs="Times New Roman"/>
          <w:sz w:val="24"/>
          <w:szCs w:val="24"/>
        </w:rPr>
        <w:t>that are</w:t>
      </w:r>
      <w:proofErr w:type="gramEnd"/>
      <w:r w:rsidRPr="00560B6C">
        <w:rPr>
          <w:rFonts w:ascii="Arial" w:eastAsia="Cambria" w:hAnsi="Arial" w:cs="Times New Roman"/>
          <w:sz w:val="24"/>
          <w:szCs w:val="24"/>
        </w:rPr>
        <w:t xml:space="preserve"> of great importance to improving the environment, such as carbon-free central station generation or zero carbon transportation, may not as easily fit with </w:t>
      </w:r>
      <w:proofErr w:type="spellStart"/>
      <w:r w:rsidRPr="00560B6C">
        <w:rPr>
          <w:rFonts w:ascii="Arial" w:eastAsia="Cambria" w:hAnsi="Arial" w:cs="Times New Roman"/>
          <w:sz w:val="24"/>
          <w:szCs w:val="24"/>
        </w:rPr>
        <w:t>DoD’s</w:t>
      </w:r>
      <w:proofErr w:type="spellEnd"/>
      <w:r w:rsidRPr="00560B6C">
        <w:rPr>
          <w:rFonts w:ascii="Arial" w:eastAsia="Cambria" w:hAnsi="Arial" w:cs="Times New Roman"/>
          <w:sz w:val="24"/>
          <w:szCs w:val="24"/>
        </w:rPr>
        <w:t xml:space="preserve"> mission. Possible exceptions might include </w:t>
      </w:r>
      <w:r w:rsidRPr="00560B6C">
        <w:rPr>
          <w:rFonts w:ascii="Arial" w:eastAsia="Cambria" w:hAnsi="Arial" w:cs="Times New Roman"/>
          <w:sz w:val="24"/>
          <w:szCs w:val="24"/>
          <w:highlight w:val="yellow"/>
          <w:u w:val="single"/>
        </w:rPr>
        <w:t>s</w:t>
      </w:r>
      <w:r w:rsidRPr="00560B6C">
        <w:rPr>
          <w:rFonts w:ascii="Arial" w:eastAsia="Cambria" w:hAnsi="Arial" w:cs="Times New Roman"/>
          <w:sz w:val="24"/>
          <w:szCs w:val="24"/>
          <w:u w:val="single"/>
        </w:rPr>
        <w:t xml:space="preserve">mall </w:t>
      </w:r>
      <w:r w:rsidRPr="00560B6C">
        <w:rPr>
          <w:rFonts w:ascii="Arial" w:eastAsia="Cambria" w:hAnsi="Arial" w:cs="Times New Roman"/>
          <w:sz w:val="24"/>
          <w:szCs w:val="24"/>
          <w:highlight w:val="yellow"/>
          <w:u w:val="single"/>
        </w:rPr>
        <w:t>m</w:t>
      </w:r>
      <w:r w:rsidRPr="00560B6C">
        <w:rPr>
          <w:rFonts w:ascii="Arial" w:eastAsia="Cambria" w:hAnsi="Arial" w:cs="Times New Roman"/>
          <w:sz w:val="24"/>
          <w:szCs w:val="24"/>
          <w:u w:val="single"/>
        </w:rPr>
        <w:t xml:space="preserve">odular nuclear </w:t>
      </w:r>
      <w:r w:rsidRPr="00560B6C">
        <w:rPr>
          <w:rFonts w:ascii="Arial" w:eastAsia="Cambria" w:hAnsi="Arial" w:cs="Times New Roman"/>
          <w:sz w:val="24"/>
          <w:szCs w:val="24"/>
          <w:highlight w:val="yellow"/>
          <w:u w:val="single"/>
        </w:rPr>
        <w:t>r</w:t>
      </w:r>
      <w:r w:rsidRPr="00560B6C">
        <w:rPr>
          <w:rFonts w:ascii="Arial" w:eastAsia="Cambria" w:hAnsi="Arial" w:cs="Times New Roman"/>
          <w:sz w:val="24"/>
          <w:szCs w:val="24"/>
          <w:u w:val="single"/>
        </w:rPr>
        <w:t xml:space="preserve">eactors </w:t>
      </w:r>
      <w:r w:rsidRPr="00560B6C">
        <w:rPr>
          <w:rFonts w:ascii="Arial" w:eastAsia="Cambria" w:hAnsi="Arial" w:cs="Times New Roman"/>
          <w:sz w:val="24"/>
          <w:szCs w:val="24"/>
        </w:rPr>
        <w:t xml:space="preserve">that </w:t>
      </w:r>
      <w:r w:rsidRPr="00560B6C">
        <w:rPr>
          <w:rFonts w:ascii="Arial" w:eastAsia="Cambria" w:hAnsi="Arial" w:cs="Times New Roman"/>
          <w:sz w:val="24"/>
          <w:szCs w:val="24"/>
          <w:u w:val="single"/>
        </w:rPr>
        <w:t>can be used for producing independent</w:t>
      </w:r>
      <w:r w:rsidRPr="00560B6C">
        <w:rPr>
          <w:rFonts w:ascii="Arial" w:eastAsia="Cambria" w:hAnsi="Arial" w:cs="Times New Roman"/>
          <w:sz w:val="24"/>
          <w:szCs w:val="24"/>
        </w:rPr>
        <w:t xml:space="preserve">, </w:t>
      </w:r>
      <w:r w:rsidRPr="00560B6C">
        <w:rPr>
          <w:rFonts w:ascii="Arial" w:eastAsia="Cambria" w:hAnsi="Arial" w:cs="Times New Roman"/>
          <w:sz w:val="24"/>
          <w:szCs w:val="24"/>
          <w:u w:val="single"/>
        </w:rPr>
        <w:t>non-grid power at military bases</w:t>
      </w:r>
      <w:r w:rsidRPr="00560B6C">
        <w:rPr>
          <w:rFonts w:ascii="Arial" w:eastAsia="Cambria" w:hAnsi="Arial" w:cs="Times New Roman"/>
          <w:sz w:val="24"/>
          <w:szCs w:val="24"/>
        </w:rPr>
        <w:t xml:space="preserve">, or, conceivably, zero-carbon liquid fuels other than anything resembling current generation biofuels. </w:t>
      </w:r>
    </w:p>
    <w:p w:rsidR="00356CB8" w:rsidRPr="00560B6C" w:rsidRDefault="00356CB8" w:rsidP="00356CB8">
      <w:pPr>
        <w:rPr>
          <w:rFonts w:ascii="Arial" w:eastAsia="Cambria" w:hAnsi="Arial" w:cs="Times New Roman"/>
          <w:sz w:val="24"/>
          <w:szCs w:val="24"/>
        </w:rPr>
      </w:pPr>
      <w:r w:rsidRPr="00560B6C">
        <w:rPr>
          <w:rFonts w:ascii="Arial" w:eastAsia="Cambria" w:hAnsi="Arial" w:cs="Times New Roman"/>
          <w:sz w:val="24"/>
          <w:szCs w:val="24"/>
        </w:rPr>
        <w:t xml:space="preserve">In any case, the challenge for military-led energy innovation is to further define and delineate avenues for improved clean-energy performance that are linked to the national strategic mission. History shows that when such linkages are strong, </w:t>
      </w:r>
      <w:proofErr w:type="spellStart"/>
      <w:proofErr w:type="gramStart"/>
      <w:r w:rsidRPr="00560B6C">
        <w:rPr>
          <w:rFonts w:ascii="Arial" w:eastAsia="Cambria" w:hAnsi="Arial" w:cs="Times New Roman"/>
          <w:sz w:val="24"/>
          <w:szCs w:val="24"/>
          <w:u w:val="single"/>
        </w:rPr>
        <w:t>DoD’s</w:t>
      </w:r>
      <w:proofErr w:type="spellEnd"/>
      <w:proofErr w:type="gramEnd"/>
      <w:r w:rsidRPr="00560B6C">
        <w:rPr>
          <w:rFonts w:ascii="Arial" w:eastAsia="Cambria" w:hAnsi="Arial" w:cs="Times New Roman"/>
          <w:sz w:val="24"/>
          <w:szCs w:val="24"/>
          <w:u w:val="single"/>
        </w:rPr>
        <w:t xml:space="preserve"> </w:t>
      </w:r>
      <w:r w:rsidRPr="00560B6C">
        <w:rPr>
          <w:rFonts w:ascii="Arial" w:eastAsia="Cambria" w:hAnsi="Arial" w:cs="Times New Roman"/>
          <w:sz w:val="24"/>
          <w:szCs w:val="24"/>
          <w:highlight w:val="yellow"/>
          <w:u w:val="single"/>
        </w:rPr>
        <w:t xml:space="preserve">innovation capabilities are </w:t>
      </w:r>
      <w:r w:rsidRPr="00560B6C">
        <w:rPr>
          <w:rFonts w:ascii="Arial" w:eastAsia="Cambria" w:hAnsi="Arial" w:cs="Times New Roman"/>
          <w:b/>
          <w:sz w:val="24"/>
          <w:szCs w:val="24"/>
          <w:highlight w:val="yellow"/>
          <w:u w:val="single"/>
          <w:bdr w:val="single" w:sz="4" w:space="0" w:color="auto"/>
        </w:rPr>
        <w:t>second to none</w:t>
      </w:r>
      <w:r w:rsidRPr="00560B6C">
        <w:rPr>
          <w:rFonts w:ascii="Arial" w:eastAsia="Cambria" w:hAnsi="Arial" w:cs="Times New Roman"/>
          <w:sz w:val="24"/>
          <w:szCs w:val="24"/>
        </w:rPr>
        <w:t>.</w:t>
      </w:r>
    </w:p>
    <w:p w:rsidR="00356CB8" w:rsidRPr="00560B6C" w:rsidRDefault="00356CB8" w:rsidP="00356CB8">
      <w:pPr>
        <w:rPr>
          <w:rFonts w:ascii="Arial" w:eastAsia="Cambria" w:hAnsi="Arial" w:cs="Times New Roman"/>
          <w:sz w:val="24"/>
          <w:szCs w:val="24"/>
        </w:rPr>
      </w:pPr>
      <w:r w:rsidRPr="00560B6C">
        <w:rPr>
          <w:rFonts w:ascii="Arial" w:eastAsia="Cambria" w:hAnsi="Arial" w:cs="Times New Roman"/>
          <w:sz w:val="24"/>
          <w:szCs w:val="24"/>
        </w:rPr>
        <w:t>But perhaps the more important lesson from this work is that a serious American program of civilian energy innovation could profitably look to Pentagon history for clues about how to succeed. Stable and significant funding; “end to end” thinking on long innovation cycles; procurement of advanced energy technology at commercial scale as well as research and testing; and institutional experimentation and diversity using multiple institutional channels – these have been important reasons that the United States has the most lethal and effective military arsenal in world history. If we’re serious about maintaining American superiority in the energy technology domain, some of this “defense innovation DNA” needs to be replicated or adapted to meet the challenge.</w:t>
      </w:r>
    </w:p>
    <w:p w:rsidR="00356CB8" w:rsidRPr="00560B6C" w:rsidRDefault="00356CB8" w:rsidP="00356CB8">
      <w:pPr>
        <w:rPr>
          <w:rFonts w:ascii="Arial" w:eastAsia="Times New Roman" w:hAnsi="Arial"/>
          <w:b/>
          <w:kern w:val="32"/>
          <w:sz w:val="26"/>
          <w:szCs w:val="32"/>
        </w:rPr>
      </w:pPr>
    </w:p>
    <w:p w:rsidR="00356CB8" w:rsidRPr="00560B6C" w:rsidRDefault="00356CB8" w:rsidP="00356CB8">
      <w:pPr>
        <w:rPr>
          <w:rFonts w:ascii="Arial" w:eastAsia="Times New Roman" w:hAnsi="Arial"/>
          <w:b/>
          <w:kern w:val="32"/>
          <w:sz w:val="26"/>
          <w:szCs w:val="32"/>
        </w:rPr>
      </w:pPr>
      <w:r w:rsidRPr="00560B6C">
        <w:rPr>
          <w:rFonts w:ascii="Arial" w:eastAsia="Times New Roman" w:hAnsi="Arial"/>
          <w:b/>
          <w:kern w:val="32"/>
          <w:sz w:val="26"/>
          <w:szCs w:val="32"/>
        </w:rPr>
        <w:t xml:space="preserve">Regulatory reform is necessary---it sends a signal to investor that overcomes current barriers. </w:t>
      </w:r>
    </w:p>
    <w:p w:rsidR="00356CB8" w:rsidRPr="00560B6C" w:rsidRDefault="00356CB8" w:rsidP="00356CB8">
      <w:pPr>
        <w:rPr>
          <w:rFonts w:ascii="Arial" w:eastAsia="Times New Roman" w:hAnsi="Arial"/>
          <w:kern w:val="32"/>
          <w:sz w:val="20"/>
          <w:szCs w:val="32"/>
        </w:rPr>
      </w:pPr>
      <w:r w:rsidRPr="00560B6C">
        <w:rPr>
          <w:rFonts w:ascii="Arial" w:eastAsia="Times New Roman" w:hAnsi="Arial"/>
          <w:b/>
          <w:kern w:val="32"/>
          <w:sz w:val="26"/>
          <w:szCs w:val="32"/>
        </w:rPr>
        <w:t>Loris 11</w:t>
      </w:r>
      <w:r w:rsidRPr="00560B6C">
        <w:rPr>
          <w:rFonts w:ascii="Arial" w:eastAsia="Times New Roman" w:hAnsi="Arial"/>
          <w:kern w:val="32"/>
          <w:szCs w:val="32"/>
        </w:rPr>
        <w:t xml:space="preserve"> </w:t>
      </w:r>
      <w:r w:rsidRPr="00560B6C">
        <w:rPr>
          <w:rFonts w:ascii="Arial" w:eastAsia="Times New Roman" w:hAnsi="Arial"/>
          <w:kern w:val="32"/>
          <w:sz w:val="20"/>
          <w:szCs w:val="32"/>
        </w:rPr>
        <w:t xml:space="preserve">(Nicolas D. Loris – Research Associate in the Roe Institute, Jack Spencer – Research Fellow in Nuclear Energy in the Thomas A. Roe Institute for Economic Policy Studies, </w:t>
      </w:r>
      <w:r w:rsidRPr="00560B6C">
        <w:rPr>
          <w:rFonts w:ascii="Arial" w:hAnsi="Arial"/>
          <w:sz w:val="20"/>
        </w:rPr>
        <w:t xml:space="preserve">Currently is The Heritage Foundation’s senior research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rsidRPr="00560B6C">
        <w:rPr>
          <w:rFonts w:ascii="Arial" w:eastAsia="Times New Roman" w:hAnsi="Arial"/>
          <w:i/>
          <w:kern w:val="32"/>
          <w:sz w:val="20"/>
          <w:szCs w:val="32"/>
        </w:rPr>
        <w:t>A Big Future for Small Nuclear Reactors?</w:t>
      </w:r>
      <w:r w:rsidRPr="00560B6C">
        <w:rPr>
          <w:rFonts w:ascii="Arial" w:eastAsia="Times New Roman" w:hAnsi="Arial"/>
          <w:kern w:val="32"/>
          <w:sz w:val="20"/>
          <w:szCs w:val="32"/>
        </w:rPr>
        <w:t>, February 2</w:t>
      </w:r>
      <w:r w:rsidRPr="00560B6C">
        <w:rPr>
          <w:rFonts w:ascii="Arial" w:eastAsia="Times New Roman" w:hAnsi="Arial"/>
          <w:kern w:val="32"/>
          <w:sz w:val="20"/>
          <w:szCs w:val="32"/>
          <w:vertAlign w:val="superscript"/>
        </w:rPr>
        <w:t>nd</w:t>
      </w:r>
      <w:r w:rsidRPr="00560B6C">
        <w:rPr>
          <w:rFonts w:ascii="Arial" w:eastAsia="Times New Roman" w:hAnsi="Arial"/>
          <w:kern w:val="32"/>
          <w:sz w:val="20"/>
          <w:szCs w:val="32"/>
        </w:rPr>
        <w:t>, http://www.heritage.org/research/reports/2011/02/a-big-future-for-small-nuclear-reactors)</w:t>
      </w:r>
    </w:p>
    <w:p w:rsidR="00356CB8" w:rsidRPr="00560B6C" w:rsidRDefault="00356CB8" w:rsidP="00356CB8">
      <w:pPr>
        <w:rPr>
          <w:rFonts w:ascii="Arial" w:eastAsia="Times New Roman" w:hAnsi="Arial"/>
          <w:kern w:val="32"/>
          <w:szCs w:val="32"/>
        </w:rPr>
      </w:pPr>
    </w:p>
    <w:p w:rsidR="00356CB8" w:rsidRPr="00560B6C" w:rsidRDefault="00356CB8" w:rsidP="00356CB8">
      <w:pPr>
        <w:rPr>
          <w:rFonts w:ascii="Arial" w:eastAsia="Times New Roman" w:hAnsi="Arial"/>
          <w:kern w:val="32"/>
          <w:sz w:val="14"/>
          <w:szCs w:val="32"/>
        </w:rPr>
      </w:pPr>
      <w:r w:rsidRPr="00560B6C">
        <w:rPr>
          <w:rFonts w:ascii="Arial" w:eastAsia="Times New Roman" w:hAnsi="Arial"/>
          <w:kern w:val="32"/>
          <w:sz w:val="14"/>
          <w:szCs w:val="32"/>
        </w:rPr>
        <w:t>Abstract:</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More and more companies</w:t>
      </w:r>
      <w:r w:rsidRPr="00560B6C">
        <w:rPr>
          <w:rFonts w:ascii="Arial" w:eastAsia="Times New Roman" w:hAnsi="Arial"/>
          <w:kern w:val="32"/>
          <w:sz w:val="14"/>
          <w:szCs w:val="32"/>
        </w:rPr>
        <w:t>—in the U.S. and abroad—</w:t>
      </w:r>
      <w:r w:rsidRPr="00560B6C">
        <w:rPr>
          <w:rFonts w:ascii="Arial" w:eastAsia="Times New Roman" w:hAnsi="Arial"/>
          <w:kern w:val="32"/>
          <w:sz w:val="24"/>
          <w:szCs w:val="32"/>
          <w:u w:val="single"/>
        </w:rPr>
        <w:t>are investing in</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new commercial nuclear enterprises, chief among them, small modular reactors</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SMRs</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The SMR industry is growing</w:t>
      </w:r>
      <w:r w:rsidRPr="00560B6C">
        <w:rPr>
          <w:rFonts w:ascii="Arial" w:eastAsia="Times New Roman" w:hAnsi="Arial"/>
          <w:kern w:val="32"/>
          <w:sz w:val="14"/>
          <w:szCs w:val="32"/>
        </w:rPr>
        <w:t>, with many promising developments in the works—</w:t>
      </w:r>
      <w:r w:rsidRPr="00560B6C">
        <w:rPr>
          <w:rFonts w:ascii="Arial" w:eastAsia="Times New Roman" w:hAnsi="Arial"/>
          <w:kern w:val="32"/>
          <w:sz w:val="24"/>
          <w:szCs w:val="32"/>
          <w:u w:val="single"/>
        </w:rPr>
        <w:t>which is precisely why the government should not interfere</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as subsidies and government programs have already resulted in an inefficient system for large reactors</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Heritage Foundation nuclear policy experts explain how the future for small reactors can remain bright. Small modular reactors (</w:t>
      </w:r>
      <w:r w:rsidRPr="00560B6C">
        <w:rPr>
          <w:rFonts w:ascii="Arial" w:eastAsia="Times New Roman" w:hAnsi="Arial"/>
          <w:kern w:val="32"/>
          <w:sz w:val="24"/>
          <w:szCs w:val="32"/>
          <w:highlight w:val="yellow"/>
          <w:u w:val="single"/>
        </w:rPr>
        <w:t>SMRs</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 xml:space="preserve">have </w:t>
      </w:r>
      <w:r w:rsidRPr="00560B6C">
        <w:rPr>
          <w:rFonts w:ascii="Arial" w:eastAsia="Times New Roman" w:hAnsi="Arial"/>
          <w:kern w:val="32"/>
          <w:sz w:val="24"/>
          <w:szCs w:val="32"/>
          <w:highlight w:val="yellow"/>
          <w:u w:val="single"/>
        </w:rPr>
        <w:t>garnered significant attention</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in recent years</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with companies</w:t>
      </w:r>
      <w:r w:rsidRPr="00560B6C">
        <w:rPr>
          <w:rFonts w:ascii="Arial" w:eastAsia="Times New Roman" w:hAnsi="Arial"/>
          <w:kern w:val="32"/>
          <w:sz w:val="24"/>
          <w:szCs w:val="32"/>
          <w:u w:val="single"/>
        </w:rPr>
        <w:t xml:space="preserve"> of all sizes </w:t>
      </w:r>
      <w:r w:rsidRPr="00560B6C">
        <w:rPr>
          <w:rFonts w:ascii="Arial" w:eastAsia="Times New Roman" w:hAnsi="Arial"/>
          <w:kern w:val="32"/>
          <w:sz w:val="24"/>
          <w:szCs w:val="32"/>
          <w:highlight w:val="yellow"/>
          <w:u w:val="single"/>
        </w:rPr>
        <w:t>investing in these smaller</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safer</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 xml:space="preserve">and </w:t>
      </w:r>
      <w:r w:rsidRPr="00560B6C">
        <w:rPr>
          <w:rFonts w:ascii="Arial" w:eastAsia="Times New Roman" w:hAnsi="Arial"/>
          <w:b/>
          <w:kern w:val="32"/>
          <w:sz w:val="24"/>
          <w:szCs w:val="32"/>
          <w:highlight w:val="yellow"/>
          <w:u w:val="single"/>
          <w:bdr w:val="single" w:sz="4" w:space="0" w:color="auto"/>
        </w:rPr>
        <w:t>more cost-efficient</w:t>
      </w:r>
      <w:r w:rsidRPr="00560B6C">
        <w:rPr>
          <w:rFonts w:ascii="Arial" w:eastAsia="Times New Roman" w:hAnsi="Arial"/>
          <w:kern w:val="32"/>
          <w:sz w:val="24"/>
          <w:szCs w:val="32"/>
          <w:u w:val="single"/>
        </w:rPr>
        <w:t xml:space="preserve"> nuclear </w:t>
      </w:r>
      <w:r w:rsidRPr="00560B6C">
        <w:rPr>
          <w:rFonts w:ascii="Arial" w:eastAsia="Times New Roman" w:hAnsi="Arial"/>
          <w:kern w:val="32"/>
          <w:sz w:val="24"/>
          <w:szCs w:val="32"/>
          <w:highlight w:val="yellow"/>
          <w:u w:val="single"/>
        </w:rPr>
        <w:t>reactors</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Utilities are</w:t>
      </w:r>
      <w:r w:rsidRPr="00560B6C">
        <w:rPr>
          <w:rFonts w:ascii="Arial" w:eastAsia="Times New Roman" w:hAnsi="Arial"/>
          <w:kern w:val="32"/>
          <w:sz w:val="24"/>
          <w:szCs w:val="32"/>
          <w:u w:val="single"/>
        </w:rPr>
        <w:t xml:space="preserve"> even </w:t>
      </w:r>
      <w:r w:rsidRPr="00560B6C">
        <w:rPr>
          <w:rFonts w:ascii="Arial" w:eastAsia="Times New Roman" w:hAnsi="Arial"/>
          <w:kern w:val="32"/>
          <w:sz w:val="24"/>
          <w:szCs w:val="32"/>
          <w:highlight w:val="yellow"/>
          <w:u w:val="single"/>
        </w:rPr>
        <w:t>forming partnerships</w:t>
      </w:r>
      <w:r w:rsidRPr="00560B6C">
        <w:rPr>
          <w:rFonts w:ascii="Arial" w:eastAsia="Times New Roman" w:hAnsi="Arial"/>
          <w:kern w:val="32"/>
          <w:sz w:val="24"/>
          <w:szCs w:val="32"/>
          <w:u w:val="single"/>
        </w:rPr>
        <w:t xml:space="preserve"> with reactor designers </w:t>
      </w:r>
      <w:r w:rsidRPr="00560B6C">
        <w:rPr>
          <w:rFonts w:ascii="Arial" w:eastAsia="Times New Roman" w:hAnsi="Arial"/>
          <w:kern w:val="32"/>
          <w:sz w:val="24"/>
          <w:szCs w:val="32"/>
          <w:highlight w:val="yellow"/>
          <w:u w:val="single"/>
        </w:rPr>
        <w:t>to prepare for</w:t>
      </w:r>
      <w:r w:rsidRPr="00560B6C">
        <w:rPr>
          <w:rFonts w:ascii="Arial" w:eastAsia="Times New Roman" w:hAnsi="Arial"/>
          <w:kern w:val="32"/>
          <w:sz w:val="24"/>
          <w:szCs w:val="32"/>
          <w:u w:val="single"/>
        </w:rPr>
        <w:t xml:space="preserve"> potential </w:t>
      </w:r>
      <w:r w:rsidRPr="00560B6C">
        <w:rPr>
          <w:rFonts w:ascii="Arial" w:eastAsia="Times New Roman" w:hAnsi="Arial"/>
          <w:kern w:val="32"/>
          <w:sz w:val="24"/>
          <w:szCs w:val="32"/>
          <w:highlight w:val="yellow"/>
          <w:u w:val="single"/>
        </w:rPr>
        <w:t>future construction</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Perhaps most impressive is that most of</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this development is occurring without government involvement</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 xml:space="preserve">Private investors and entrepreneurs are </w:t>
      </w:r>
      <w:r w:rsidRPr="00560B6C">
        <w:rPr>
          <w:rFonts w:ascii="Arial" w:eastAsia="Times New Roman" w:hAnsi="Arial"/>
          <w:b/>
          <w:kern w:val="32"/>
          <w:sz w:val="24"/>
          <w:szCs w:val="32"/>
          <w:highlight w:val="yellow"/>
          <w:u w:val="single"/>
          <w:bdr w:val="single" w:sz="4" w:space="0" w:color="auto"/>
        </w:rPr>
        <w:t>dedicating resources</w:t>
      </w:r>
      <w:r w:rsidRPr="00560B6C">
        <w:rPr>
          <w:rFonts w:ascii="Arial" w:eastAsia="Times New Roman" w:hAnsi="Arial"/>
          <w:kern w:val="32"/>
          <w:sz w:val="24"/>
          <w:szCs w:val="32"/>
          <w:highlight w:val="yellow"/>
          <w:u w:val="single"/>
        </w:rPr>
        <w:t xml:space="preserve"> to</w:t>
      </w:r>
      <w:r w:rsidRPr="00560B6C">
        <w:rPr>
          <w:rFonts w:ascii="Arial" w:eastAsia="Times New Roman" w:hAnsi="Arial"/>
          <w:kern w:val="32"/>
          <w:sz w:val="24"/>
          <w:szCs w:val="32"/>
          <w:u w:val="single"/>
        </w:rPr>
        <w:t xml:space="preserve"> these </w:t>
      </w:r>
      <w:r w:rsidRPr="00560B6C">
        <w:rPr>
          <w:rFonts w:ascii="Arial" w:eastAsia="Times New Roman" w:hAnsi="Arial"/>
          <w:kern w:val="32"/>
          <w:sz w:val="24"/>
          <w:szCs w:val="32"/>
          <w:highlight w:val="yellow"/>
          <w:u w:val="single"/>
        </w:rPr>
        <w:t>technologies based on</w:t>
      </w:r>
      <w:r w:rsidRPr="00560B6C">
        <w:rPr>
          <w:rFonts w:ascii="Arial" w:eastAsia="Times New Roman" w:hAnsi="Arial"/>
          <w:kern w:val="32"/>
          <w:sz w:val="24"/>
          <w:szCs w:val="32"/>
          <w:u w:val="single"/>
        </w:rPr>
        <w:t xml:space="preserve"> their </w:t>
      </w:r>
      <w:r w:rsidRPr="00560B6C">
        <w:rPr>
          <w:rFonts w:ascii="Arial" w:eastAsia="Times New Roman" w:hAnsi="Arial"/>
          <w:kern w:val="32"/>
          <w:sz w:val="24"/>
          <w:szCs w:val="32"/>
          <w:highlight w:val="yellow"/>
          <w:u w:val="single"/>
        </w:rPr>
        <w:t>future prospects</w:t>
      </w:r>
      <w:r w:rsidRPr="00560B6C">
        <w:rPr>
          <w:rFonts w:ascii="Arial" w:eastAsia="Times New Roman" w:hAnsi="Arial"/>
          <w:kern w:val="32"/>
          <w:sz w:val="14"/>
          <w:szCs w:val="32"/>
        </w:rPr>
        <w:t>, not on government set-asides, mandates, or subsidies, and</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despite</w:t>
      </w:r>
      <w:r w:rsidRPr="00560B6C">
        <w:rPr>
          <w:rFonts w:ascii="Arial" w:eastAsia="Times New Roman" w:hAnsi="Arial"/>
          <w:kern w:val="32"/>
          <w:sz w:val="24"/>
          <w:szCs w:val="32"/>
        </w:rPr>
        <w:t xml:space="preserve"> the </w:t>
      </w:r>
      <w:r w:rsidRPr="00560B6C">
        <w:rPr>
          <w:rFonts w:ascii="Arial" w:eastAsia="Times New Roman" w:hAnsi="Arial"/>
          <w:kern w:val="32"/>
          <w:sz w:val="24"/>
          <w:szCs w:val="32"/>
          <w:u w:val="single"/>
        </w:rPr>
        <w:t>current regulatory bias in favor of</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large light water reactors (</w:t>
      </w:r>
      <w:r w:rsidRPr="00560B6C">
        <w:rPr>
          <w:rFonts w:ascii="Arial" w:eastAsia="Times New Roman" w:hAnsi="Arial"/>
          <w:kern w:val="32"/>
          <w:sz w:val="24"/>
          <w:szCs w:val="32"/>
          <w:u w:val="single"/>
        </w:rPr>
        <w:t>LWRs</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The result is a</w:t>
      </w:r>
      <w:r w:rsidRPr="00560B6C">
        <w:rPr>
          <w:rFonts w:ascii="Arial" w:eastAsia="Times New Roman" w:hAnsi="Arial"/>
          <w:kern w:val="32"/>
          <w:sz w:val="24"/>
          <w:szCs w:val="32"/>
          <w:u w:val="single"/>
        </w:rPr>
        <w:t xml:space="preserve"> young</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robust</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innovative</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 xml:space="preserve">and </w:t>
      </w:r>
      <w:r w:rsidRPr="00560B6C">
        <w:rPr>
          <w:rFonts w:ascii="Arial" w:eastAsia="Times New Roman" w:hAnsi="Arial"/>
          <w:kern w:val="32"/>
          <w:sz w:val="24"/>
          <w:szCs w:val="32"/>
          <w:highlight w:val="yellow"/>
          <w:u w:val="single"/>
        </w:rPr>
        <w:t>growing SMR industry</w:t>
      </w:r>
      <w:r w:rsidRPr="00560B6C">
        <w:rPr>
          <w:rFonts w:ascii="Arial" w:eastAsia="Times New Roman" w:hAnsi="Arial"/>
          <w:kern w:val="32"/>
          <w:sz w:val="14"/>
          <w:szCs w:val="32"/>
        </w:rPr>
        <w:t>. Multiple technologies are being proposed that each have their own set of characteristics based on price, fuel, waste characteristics, size, and any number of other variables. To continue this growth, policymakers should reject the temptation to offer the same sort of subsidies and government programs that have proven ineffective for large LWRs. While Department of Energy cost-sharing programs and capital subsidies seem attractive, they have yet to net any new reactor construction. Instead,</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policymakers should focus on</w:t>
      </w:r>
      <w:r w:rsidRPr="00560B6C">
        <w:rPr>
          <w:rFonts w:ascii="Arial" w:eastAsia="Times New Roman" w:hAnsi="Arial"/>
          <w:kern w:val="32"/>
          <w:sz w:val="24"/>
          <w:szCs w:val="32"/>
          <w:u w:val="single"/>
        </w:rPr>
        <w:t xml:space="preserve"> the </w:t>
      </w:r>
      <w:r w:rsidRPr="00560B6C">
        <w:rPr>
          <w:rFonts w:ascii="Arial" w:eastAsia="Times New Roman" w:hAnsi="Arial"/>
          <w:kern w:val="32"/>
          <w:sz w:val="24"/>
          <w:szCs w:val="32"/>
          <w:highlight w:val="yellow"/>
          <w:u w:val="single"/>
        </w:rPr>
        <w:t>systemic issues that have continued to thwart</w:t>
      </w:r>
      <w:r w:rsidRPr="00560B6C">
        <w:rPr>
          <w:rFonts w:ascii="Arial" w:eastAsia="Times New Roman" w:hAnsi="Arial"/>
          <w:kern w:val="32"/>
          <w:sz w:val="24"/>
          <w:szCs w:val="32"/>
          <w:u w:val="single"/>
        </w:rPr>
        <w:t xml:space="preserve"> the </w:t>
      </w:r>
      <w:r w:rsidRPr="00560B6C">
        <w:rPr>
          <w:rFonts w:ascii="Arial" w:eastAsia="Times New Roman" w:hAnsi="Arial"/>
          <w:kern w:val="32"/>
          <w:sz w:val="24"/>
          <w:szCs w:val="32"/>
          <w:highlight w:val="yellow"/>
          <w:u w:val="single"/>
        </w:rPr>
        <w:t>expansion</w:t>
      </w:r>
      <w:r w:rsidRPr="00560B6C">
        <w:rPr>
          <w:rFonts w:ascii="Arial" w:eastAsia="Times New Roman" w:hAnsi="Arial"/>
          <w:kern w:val="32"/>
          <w:sz w:val="24"/>
          <w:szCs w:val="32"/>
          <w:u w:val="single"/>
        </w:rPr>
        <w:t xml:space="preserve"> of nuclear power</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in recent years</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Specifically</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the</w:t>
      </w:r>
      <w:r w:rsidRPr="00560B6C">
        <w:rPr>
          <w:rFonts w:ascii="Arial" w:eastAsia="Times New Roman" w:hAnsi="Arial"/>
          <w:kern w:val="32"/>
          <w:sz w:val="24"/>
          <w:szCs w:val="32"/>
          <w:u w:val="single"/>
        </w:rPr>
        <w:t xml:space="preserve"> federal </w:t>
      </w:r>
      <w:r w:rsidRPr="00560B6C">
        <w:rPr>
          <w:rFonts w:ascii="Arial" w:eastAsia="Times New Roman" w:hAnsi="Arial"/>
          <w:kern w:val="32"/>
          <w:sz w:val="24"/>
          <w:szCs w:val="32"/>
          <w:highlight w:val="yellow"/>
          <w:u w:val="single"/>
        </w:rPr>
        <w:t>government needs to develop an efficient</w:t>
      </w:r>
      <w:r w:rsidRPr="00560B6C">
        <w:rPr>
          <w:rFonts w:ascii="Arial" w:eastAsia="Times New Roman" w:hAnsi="Arial"/>
          <w:kern w:val="32"/>
          <w:sz w:val="24"/>
          <w:szCs w:val="32"/>
          <w:u w:val="single"/>
        </w:rPr>
        <w:t xml:space="preserve"> and </w:t>
      </w:r>
      <w:r w:rsidRPr="00560B6C">
        <w:rPr>
          <w:rFonts w:ascii="Arial" w:eastAsia="Times New Roman" w:hAnsi="Arial"/>
          <w:b/>
          <w:kern w:val="32"/>
          <w:sz w:val="24"/>
          <w:szCs w:val="32"/>
          <w:highlight w:val="yellow"/>
          <w:u w:val="single"/>
          <w:bdr w:val="single" w:sz="4" w:space="0" w:color="auto"/>
        </w:rPr>
        <w:t>predictable regulatory pathway</w:t>
      </w:r>
      <w:r w:rsidRPr="00560B6C">
        <w:rPr>
          <w:rFonts w:ascii="Arial" w:eastAsia="Times New Roman" w:hAnsi="Arial"/>
          <w:kern w:val="32"/>
          <w:sz w:val="24"/>
          <w:szCs w:val="32"/>
          <w:highlight w:val="yellow"/>
          <w:u w:val="single"/>
        </w:rPr>
        <w:t xml:space="preserve"> to new reactor certification</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and to develop a sustainable nuclear waste management strategy. Why SMRs? 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SMRs</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are not yet positioned to take the place of traditional large LWRs, but they</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represent an important growth area for the commercial nuclear industry</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Indeed, should the promise of small modular reactors be realized</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the technology could transform the nuclear industry</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That is because</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these attributes would</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potentially</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mitigate</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some of</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 xml:space="preserve">the </w:t>
      </w:r>
      <w:r w:rsidRPr="00560B6C">
        <w:rPr>
          <w:rFonts w:ascii="Arial" w:eastAsia="Times New Roman" w:hAnsi="Arial"/>
          <w:kern w:val="32"/>
          <w:sz w:val="24"/>
          <w:szCs w:val="32"/>
          <w:highlight w:val="yellow"/>
          <w:u w:val="single"/>
        </w:rPr>
        <w:t>financial</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and regulatory</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problems</w:t>
      </w:r>
      <w:r w:rsidRPr="00560B6C">
        <w:rPr>
          <w:rFonts w:ascii="Arial" w:eastAsia="Times New Roman" w:hAnsi="Arial"/>
          <w:kern w:val="32"/>
          <w:sz w:val="24"/>
          <w:szCs w:val="32"/>
          <w:u w:val="single"/>
        </w:rPr>
        <w:t xml:space="preserve"> that </w:t>
      </w:r>
      <w:r w:rsidRPr="00560B6C">
        <w:rPr>
          <w:rFonts w:ascii="Arial" w:eastAsia="Times New Roman" w:hAnsi="Arial"/>
          <w:kern w:val="32"/>
          <w:sz w:val="24"/>
          <w:szCs w:val="32"/>
          <w:highlight w:val="yellow"/>
          <w:u w:val="single"/>
        </w:rPr>
        <w:t>nuclear energy has</w:t>
      </w:r>
      <w:r w:rsidRPr="00560B6C">
        <w:rPr>
          <w:rFonts w:ascii="Arial" w:eastAsia="Times New Roman" w:hAnsi="Arial"/>
          <w:kern w:val="32"/>
          <w:sz w:val="24"/>
          <w:szCs w:val="32"/>
          <w:u w:val="single"/>
        </w:rPr>
        <w:t xml:space="preserve"> recently </w:t>
      </w:r>
      <w:r w:rsidRPr="00560B6C">
        <w:rPr>
          <w:rFonts w:ascii="Arial" w:eastAsia="Times New Roman" w:hAnsi="Arial"/>
          <w:kern w:val="32"/>
          <w:sz w:val="24"/>
          <w:szCs w:val="32"/>
          <w:highlight w:val="yellow"/>
          <w:u w:val="single"/>
        </w:rPr>
        <w:t>faced</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SMRs</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potentially</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cost less</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(at least</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in up-front capital</w:t>
      </w:r>
      <w:r w:rsidRPr="00560B6C">
        <w:rPr>
          <w:rFonts w:ascii="Arial" w:eastAsia="Times New Roman" w:hAnsi="Arial"/>
          <w:kern w:val="32"/>
          <w:sz w:val="14"/>
          <w:szCs w:val="32"/>
        </w:rPr>
        <w:t>), are more mobile and multifunctional, provide competition</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 xml:space="preserve">and </w:t>
      </w:r>
      <w:r w:rsidRPr="00560B6C">
        <w:rPr>
          <w:rFonts w:ascii="Arial" w:eastAsia="Times New Roman" w:hAnsi="Arial"/>
          <w:kern w:val="32"/>
          <w:sz w:val="24"/>
          <w:szCs w:val="32"/>
          <w:highlight w:val="yellow"/>
          <w:u w:val="single"/>
        </w:rPr>
        <w:t>can</w:t>
      </w:r>
      <w:r w:rsidRPr="00560B6C">
        <w:rPr>
          <w:rFonts w:ascii="Arial" w:eastAsia="Times New Roman" w:hAnsi="Arial"/>
          <w:kern w:val="32"/>
          <w:sz w:val="24"/>
          <w:szCs w:val="32"/>
          <w:u w:val="single"/>
        </w:rPr>
        <w:t xml:space="preserve"> largely </w:t>
      </w:r>
      <w:r w:rsidRPr="00560B6C">
        <w:rPr>
          <w:rFonts w:ascii="Arial" w:eastAsia="Times New Roman" w:hAnsi="Arial"/>
          <w:kern w:val="32"/>
          <w:sz w:val="24"/>
          <w:szCs w:val="32"/>
          <w:highlight w:val="yellow"/>
          <w:u w:val="single"/>
        </w:rPr>
        <w:t>be produced by existing domestic infrastructure</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Lower Costs Up Front.</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Large reactors are very expensive</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to license and construct</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and require massive up-front capital investments</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to begin a project</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Small reactors</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while providing far less power than large reactors,</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can be built in modules and</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thus be</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paid for over time</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 xml:space="preserve">For example, estimates for larger reactors range from $6 billion to $10 billion and must be financed all at once. The Babcock &amp; Wilcox Company’s modular </w:t>
      </w:r>
      <w:proofErr w:type="spellStart"/>
      <w:r w:rsidRPr="00560B6C">
        <w:rPr>
          <w:rFonts w:ascii="Arial" w:eastAsia="Times New Roman" w:hAnsi="Arial"/>
          <w:kern w:val="32"/>
          <w:sz w:val="14"/>
          <w:szCs w:val="32"/>
        </w:rPr>
        <w:t>mPower</w:t>
      </w:r>
      <w:proofErr w:type="spellEnd"/>
      <w:r w:rsidRPr="00560B6C">
        <w:rPr>
          <w:rFonts w:ascii="Arial" w:eastAsia="Times New Roman" w:hAnsi="Arial"/>
          <w:kern w:val="32"/>
          <w:sz w:val="14"/>
          <w:szCs w:val="32"/>
        </w:rPr>
        <w:t xml:space="preserve"> reactors, alternatively, can be purchased in increments of 125 megawatts (MW), which would allow costs to be spread out over time. Though cost estimates are not yet available for the </w:t>
      </w:r>
      <w:proofErr w:type="spellStart"/>
      <w:r w:rsidRPr="00560B6C">
        <w:rPr>
          <w:rFonts w:ascii="Arial" w:eastAsia="Times New Roman" w:hAnsi="Arial"/>
          <w:kern w:val="32"/>
          <w:sz w:val="14"/>
          <w:szCs w:val="32"/>
        </w:rPr>
        <w:t>mPower</w:t>
      </w:r>
      <w:proofErr w:type="spellEnd"/>
      <w:r w:rsidRPr="00560B6C">
        <w:rPr>
          <w:rFonts w:ascii="Arial" w:eastAsia="Times New Roman" w:hAnsi="Arial"/>
          <w:kern w:val="32"/>
          <w:sz w:val="14"/>
          <w:szCs w:val="32"/>
        </w:rPr>
        <w:t xml:space="preserve">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an option that spreads capital outlays over time should be attractive</w:t>
      </w:r>
      <w:r w:rsidRPr="00560B6C">
        <w:rPr>
          <w:rFonts w:ascii="Arial" w:eastAsia="Times New Roman" w:hAnsi="Arial"/>
          <w:kern w:val="32"/>
          <w:sz w:val="14"/>
          <w:szCs w:val="32"/>
        </w:rPr>
        <w:t xml:space="preserve">. </w:t>
      </w:r>
      <w:proofErr w:type="gramStart"/>
      <w:r w:rsidRPr="00560B6C">
        <w:rPr>
          <w:rFonts w:ascii="Arial" w:eastAsia="Times New Roman" w:hAnsi="Arial"/>
          <w:kern w:val="32"/>
          <w:sz w:val="14"/>
          <w:szCs w:val="32"/>
        </w:rPr>
        <w:t>Safe Installation in Diverse Locations.</w:t>
      </w:r>
      <w:proofErr w:type="gramEnd"/>
      <w:r w:rsidRPr="00560B6C">
        <w:rPr>
          <w:rFonts w:ascii="Arial" w:eastAsia="Times New Roman" w:hAnsi="Arial"/>
          <w:kern w:val="32"/>
          <w:sz w:val="14"/>
          <w:szCs w:val="32"/>
        </w:rPr>
        <w:t xml:space="preserve">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w:t>
      </w:r>
      <w:proofErr w:type="spellStart"/>
      <w:r w:rsidRPr="00560B6C">
        <w:rPr>
          <w:rFonts w:ascii="Arial" w:eastAsia="Times New Roman" w:hAnsi="Arial"/>
          <w:kern w:val="32"/>
          <w:sz w:val="14"/>
          <w:szCs w:val="32"/>
        </w:rPr>
        <w:t>NuScale</w:t>
      </w:r>
      <w:proofErr w:type="spellEnd"/>
      <w:r w:rsidRPr="00560B6C">
        <w:rPr>
          <w:rFonts w:ascii="Arial" w:eastAsia="Times New Roman" w:hAnsi="Arial"/>
          <w:kern w:val="32"/>
          <w:sz w:val="14"/>
          <w:szCs w:val="32"/>
        </w:rPr>
        <w:t xml:space="preserve"> Power company about powering the community with eight small nuclear plants;[4] and Hyperion Power has reported a high level of interest in small nuclear reactor designs from islands around the world.[5] Using a small nuclear reactor could cut electricity costs in isolated areas since there would be no need for expensive transmission lines to carry power to remote locations.[6] SMRs could also potentially be integrated into existing energy infrastructure. SMRs could be built into old coal plants, for instance. The reactors would replace the coal boilers and be hooked into the existing turbines and distribution lines. According to the Nuclear Regulatory Commission, these modifications could be completed safely since small reactors will likely be easier to control during times of malfunction</w:t>
      </w:r>
      <w:proofErr w:type="gramStart"/>
      <w:r w:rsidRPr="00560B6C">
        <w:rPr>
          <w:rFonts w:ascii="Arial" w:eastAsia="Times New Roman" w:hAnsi="Arial"/>
          <w:kern w:val="32"/>
          <w:sz w:val="14"/>
          <w:szCs w:val="32"/>
        </w:rPr>
        <w:t>.[</w:t>
      </w:r>
      <w:proofErr w:type="gramEnd"/>
      <w:r w:rsidRPr="00560B6C">
        <w:rPr>
          <w:rFonts w:ascii="Arial" w:eastAsia="Times New Roman" w:hAnsi="Arial"/>
          <w:kern w:val="32"/>
          <w:sz w:val="14"/>
          <w:szCs w:val="32"/>
        </w:rPr>
        <w:t>7] Multi-functionality. SMRs can be used in a variety of applications that have substantial power and heat requirements. The chemical and plastics industries and oil refineries all use massive amounts of natural gas to fuel their operations. Similarly, small reactors could produce the heat needed to extract oil from tar sands, which currently requires large amounts of natural gas. While affordable today, natural gas prices vary significantly over time, so the long-term predictable pricing that nuclear provides could be very attractive. SMRs may also provide a practical solution for desalination plants (which require large amounts of electricity) that can bring fresh water to parts of the world where such supplies are depleting</w:t>
      </w:r>
      <w:proofErr w:type="gramStart"/>
      <w:r w:rsidRPr="00560B6C">
        <w:rPr>
          <w:rFonts w:ascii="Arial" w:eastAsia="Times New Roman" w:hAnsi="Arial"/>
          <w:kern w:val="32"/>
          <w:sz w:val="14"/>
          <w:szCs w:val="32"/>
        </w:rPr>
        <w:t>.[</w:t>
      </w:r>
      <w:proofErr w:type="gramEnd"/>
      <w:r w:rsidRPr="00560B6C">
        <w:rPr>
          <w:rFonts w:ascii="Arial" w:eastAsia="Times New Roman" w:hAnsi="Arial"/>
          <w:kern w:val="32"/>
          <w:sz w:val="14"/>
          <w:szCs w:val="32"/>
        </w:rPr>
        <w:t xml:space="preserve">8] Perhaps most important, is that SMRs have the potential to bring power and electricity to the 1.6 billion people in the world today that have no access to electricity, and to the 2.4 billion that rely on biomass, such as wood, agricultural residue, and dung for cooking and heating.[9] Competition. While competition among large nuclear-reactor technologies currently exists, small reactors will add a new dimension to nuclear-reactor competition. Multiple small technology designs are set to emerge on the market. Not only will competition among small reactors create a robust market, it will also provide an additional incentive for large reactors to improve. If smaller reactors begin to capture a share of the nuclear market and the energy market at large, it will drive innovation and ultimately lower prices for both new and existing technologies. </w:t>
      </w:r>
      <w:proofErr w:type="gramStart"/>
      <w:r w:rsidRPr="00560B6C">
        <w:rPr>
          <w:rFonts w:ascii="Arial" w:eastAsia="Times New Roman" w:hAnsi="Arial"/>
          <w:kern w:val="32"/>
          <w:sz w:val="14"/>
          <w:szCs w:val="32"/>
        </w:rPr>
        <w:t>Domestic Production.</w:t>
      </w:r>
      <w:proofErr w:type="gramEnd"/>
      <w:r w:rsidRPr="00560B6C">
        <w:rPr>
          <w:rFonts w:ascii="Arial" w:eastAsia="Times New Roman" w:hAnsi="Arial"/>
          <w:kern w:val="32"/>
          <w:sz w:val="14"/>
          <w:szCs w:val="32"/>
        </w:rPr>
        <w:t xml:space="preserve"> Although the nuclear industry necessarily shrank to coincide with decreased demand, much of the domestic infrastructure remains in place today and could support the expansion of small-reactor technologies. Although the industrial and intellectual base has declined over the past three decades, forging production, heavy manufacturing, specialized piping, mining, fuel services, and skilled labor could all be found in the United States.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If SMRs are so great</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where is the construction</w:t>
      </w:r>
      <w:r w:rsidRPr="00560B6C">
        <w:rPr>
          <w:rFonts w:ascii="Arial" w:eastAsia="Times New Roman" w:hAnsi="Arial"/>
          <w:kern w:val="32"/>
          <w:sz w:val="14"/>
          <w:szCs w:val="32"/>
        </w:rPr>
        <w:t>? While some designs are closer to market introduction than others,</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 xml:space="preserve">the fact is that </w:t>
      </w:r>
      <w:r w:rsidRPr="00560B6C">
        <w:rPr>
          <w:rFonts w:ascii="Arial" w:eastAsia="Times New Roman" w:hAnsi="Arial"/>
          <w:kern w:val="32"/>
          <w:sz w:val="24"/>
          <w:szCs w:val="32"/>
          <w:highlight w:val="yellow"/>
          <w:u w:val="single"/>
        </w:rPr>
        <w:t xml:space="preserve">America’s </w:t>
      </w:r>
      <w:r w:rsidRPr="00560B6C">
        <w:rPr>
          <w:rFonts w:ascii="Arial" w:eastAsia="Times New Roman" w:hAnsi="Arial"/>
          <w:b/>
          <w:kern w:val="32"/>
          <w:sz w:val="24"/>
          <w:szCs w:val="32"/>
          <w:highlight w:val="yellow"/>
          <w:u w:val="single"/>
          <w:bdr w:val="single" w:sz="4" w:space="0" w:color="auto"/>
        </w:rPr>
        <w:t>regulatory</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and policy</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environment is not sufficient</w:t>
      </w:r>
      <w:r w:rsidRPr="00560B6C">
        <w:rPr>
          <w:rFonts w:ascii="Arial" w:eastAsia="Times New Roman" w:hAnsi="Arial"/>
          <w:kern w:val="32"/>
          <w:sz w:val="24"/>
          <w:szCs w:val="32"/>
          <w:u w:val="single"/>
        </w:rPr>
        <w:t xml:space="preserve"> to support a robust expansion of existing nuclear technologies</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much less new ones</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New reactor designs are difficult to license</w:t>
      </w:r>
      <w:r w:rsidRPr="00560B6C">
        <w:rPr>
          <w:rFonts w:ascii="Arial" w:eastAsia="Times New Roman" w:hAnsi="Arial"/>
          <w:kern w:val="32"/>
          <w:sz w:val="24"/>
          <w:szCs w:val="32"/>
          <w:u w:val="single"/>
        </w:rPr>
        <w:t xml:space="preserve"> efficiently</w:t>
      </w:r>
      <w:r w:rsidRPr="00560B6C">
        <w:rPr>
          <w:rFonts w:ascii="Arial" w:eastAsia="Times New Roman" w:hAnsi="Arial"/>
          <w:kern w:val="32"/>
          <w:sz w:val="14"/>
          <w:szCs w:val="32"/>
        </w:rPr>
        <w:t xml:space="preserve">, and the lack of a sustainable nuclear waste management policy causes significant risk to private investment. Many </w:t>
      </w:r>
      <w:r w:rsidRPr="00560B6C">
        <w:rPr>
          <w:rFonts w:ascii="Arial" w:eastAsia="Times New Roman" w:hAnsi="Arial"/>
          <w:kern w:val="32"/>
          <w:sz w:val="24"/>
          <w:szCs w:val="32"/>
          <w:u w:val="single"/>
        </w:rPr>
        <w:t>politicians are attempting to mitigate these</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 xml:space="preserve">market </w:t>
      </w:r>
      <w:r w:rsidRPr="00560B6C">
        <w:rPr>
          <w:rFonts w:ascii="Arial" w:eastAsia="Times New Roman" w:hAnsi="Arial"/>
          <w:kern w:val="32"/>
          <w:sz w:val="24"/>
          <w:szCs w:val="32"/>
          <w:u w:val="single"/>
        </w:rPr>
        <w:t>challenges by offering</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 xml:space="preserve">subsidies, such as </w:t>
      </w:r>
      <w:r w:rsidRPr="00560B6C">
        <w:rPr>
          <w:rFonts w:ascii="Arial" w:eastAsia="Times New Roman" w:hAnsi="Arial"/>
          <w:kern w:val="32"/>
          <w:sz w:val="24"/>
          <w:szCs w:val="32"/>
          <w:u w:val="single"/>
        </w:rPr>
        <w:t>loan guarantees</w:t>
      </w:r>
      <w:r w:rsidRPr="00560B6C">
        <w:rPr>
          <w:rFonts w:ascii="Arial" w:eastAsia="Times New Roman" w:hAnsi="Arial"/>
          <w:kern w:val="32"/>
          <w:sz w:val="14"/>
          <w:szCs w:val="32"/>
        </w:rPr>
        <w:t>. While this approach still enjoys broad support in Congress and industry, the reality is that</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it has not worked.</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Despite a lavish suite of subsidies offered in the Energy Policy Act of 2005, including loan guarantees, insurance against government delays, and production tax credits, no new reactors have been permitted, much less constructed. These subsidies are in addition to existing technology development cost-sharing programs that have been in place for years and defer significant research and development costs from industry to the taxpayer. The problem with</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this approach is that it ignores the larger systemic problems that create the unstable marketplace to begin with</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 xml:space="preserve">These systemic problems generally fall into three categories: Licensing. </w:t>
      </w:r>
      <w:r w:rsidRPr="00560B6C">
        <w:rPr>
          <w:rFonts w:ascii="Arial" w:eastAsia="Times New Roman" w:hAnsi="Arial"/>
          <w:kern w:val="32"/>
          <w:sz w:val="24"/>
          <w:szCs w:val="32"/>
          <w:highlight w:val="yellow"/>
          <w:u w:val="single"/>
        </w:rPr>
        <w:t>The</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 xml:space="preserve">Nuclear Regulatory Commission </w:t>
      </w:r>
      <w:r w:rsidRPr="00560B6C">
        <w:rPr>
          <w:rFonts w:ascii="Arial" w:eastAsia="Times New Roman" w:hAnsi="Arial"/>
          <w:kern w:val="32"/>
          <w:sz w:val="24"/>
          <w:szCs w:val="32"/>
        </w:rPr>
        <w:t>(</w:t>
      </w:r>
      <w:r w:rsidRPr="00560B6C">
        <w:rPr>
          <w:rFonts w:ascii="Arial" w:eastAsia="Times New Roman" w:hAnsi="Arial"/>
          <w:kern w:val="32"/>
          <w:sz w:val="24"/>
          <w:szCs w:val="32"/>
          <w:highlight w:val="yellow"/>
          <w:u w:val="single"/>
        </w:rPr>
        <w:t>NRC</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is ill prepared to build the regulatory framework</w:t>
      </w:r>
      <w:r w:rsidRPr="00560B6C">
        <w:rPr>
          <w:rFonts w:ascii="Arial" w:eastAsia="Times New Roman" w:hAnsi="Arial"/>
          <w:kern w:val="32"/>
          <w:sz w:val="24"/>
          <w:szCs w:val="32"/>
          <w:u w:val="single"/>
        </w:rPr>
        <w:t xml:space="preserve"> for new reactor technologies</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 xml:space="preserve">and </w:t>
      </w:r>
      <w:r w:rsidRPr="00560B6C">
        <w:rPr>
          <w:rFonts w:ascii="Arial" w:eastAsia="Times New Roman" w:hAnsi="Arial"/>
          <w:kern w:val="32"/>
          <w:sz w:val="24"/>
          <w:szCs w:val="32"/>
          <w:u w:val="single"/>
        </w:rPr>
        <w:t>no reactor can be offered commercially without an NRC license</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 xml:space="preserve">In a September 2009 interview, former NRC chairman Dale E. Klein said that </w:t>
      </w:r>
      <w:r w:rsidRPr="00560B6C">
        <w:rPr>
          <w:rFonts w:ascii="Arial" w:eastAsia="Times New Roman" w:hAnsi="Arial"/>
          <w:kern w:val="32"/>
          <w:sz w:val="24"/>
          <w:szCs w:val="32"/>
          <w:u w:val="single"/>
        </w:rPr>
        <w:t>small nuclear reactors pose a dilemma for the NRC because the commission is uneasy with new and unproven technologies</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 xml:space="preserve">and feels more comfortable with large light water reactors, which have been in operation for years and has a long safety record.[11] </w:t>
      </w:r>
      <w:r w:rsidRPr="00560B6C">
        <w:rPr>
          <w:rFonts w:ascii="Arial" w:eastAsia="Times New Roman" w:hAnsi="Arial"/>
          <w:kern w:val="32"/>
          <w:sz w:val="24"/>
          <w:szCs w:val="32"/>
          <w:highlight w:val="yellow"/>
          <w:u w:val="single"/>
        </w:rPr>
        <w:t>The result</w:t>
      </w:r>
      <w:r w:rsidRPr="00560B6C">
        <w:rPr>
          <w:rFonts w:ascii="Arial" w:eastAsia="Times New Roman" w:hAnsi="Arial"/>
          <w:kern w:val="32"/>
          <w:sz w:val="24"/>
          <w:szCs w:val="32"/>
          <w:u w:val="single"/>
        </w:rPr>
        <w:t xml:space="preserve"> is</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 xml:space="preserve">that </w:t>
      </w:r>
      <w:r w:rsidRPr="00560B6C">
        <w:rPr>
          <w:rFonts w:ascii="Arial" w:eastAsia="Times New Roman" w:hAnsi="Arial"/>
          <w:kern w:val="32"/>
          <w:sz w:val="24"/>
          <w:szCs w:val="32"/>
          <w:highlight w:val="yellow"/>
          <w:u w:val="single"/>
        </w:rPr>
        <w:t>enthusiasm for</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 xml:space="preserve">building non-light-water </w:t>
      </w:r>
      <w:r w:rsidRPr="00560B6C">
        <w:rPr>
          <w:rFonts w:ascii="Arial" w:eastAsia="Times New Roman" w:hAnsi="Arial"/>
          <w:kern w:val="32"/>
          <w:sz w:val="24"/>
          <w:szCs w:val="32"/>
          <w:highlight w:val="yellow"/>
          <w:u w:val="single"/>
        </w:rPr>
        <w:t>SMRs is</w:t>
      </w:r>
      <w:r w:rsidRPr="00560B6C">
        <w:rPr>
          <w:rFonts w:ascii="Arial" w:eastAsia="Times New Roman" w:hAnsi="Arial"/>
          <w:kern w:val="32"/>
          <w:sz w:val="24"/>
          <w:szCs w:val="32"/>
          <w:u w:val="single"/>
        </w:rPr>
        <w:t xml:space="preserve"> generally </w:t>
      </w:r>
      <w:r w:rsidRPr="00560B6C">
        <w:rPr>
          <w:rFonts w:ascii="Arial" w:eastAsia="Times New Roman" w:hAnsi="Arial"/>
          <w:kern w:val="32"/>
          <w:sz w:val="24"/>
          <w:szCs w:val="32"/>
          <w:highlight w:val="yellow"/>
          <w:u w:val="single"/>
        </w:rPr>
        <w:t>squashed at the NRC</w:t>
      </w:r>
      <w:r w:rsidRPr="00560B6C">
        <w:rPr>
          <w:rFonts w:ascii="Arial" w:eastAsia="Times New Roman" w:hAnsi="Arial"/>
          <w:kern w:val="32"/>
          <w:sz w:val="24"/>
          <w:szCs w:val="32"/>
          <w:u w:val="single"/>
        </w:rPr>
        <w:t xml:space="preserve"> as potential customers realize that there is little chance that the NRC will permit the project within a timeframe that would promote near-term investment</w:t>
      </w:r>
      <w:r w:rsidRPr="00560B6C">
        <w:rPr>
          <w:rFonts w:ascii="Arial" w:eastAsia="Times New Roman" w:hAnsi="Arial"/>
          <w:kern w:val="32"/>
          <w:sz w:val="24"/>
          <w:szCs w:val="32"/>
        </w:rPr>
        <w:t xml:space="preserve">. </w:t>
      </w:r>
      <w:r w:rsidRPr="00560B6C">
        <w:rPr>
          <w:rFonts w:ascii="Arial" w:eastAsia="Times New Roman" w:hAnsi="Arial"/>
          <w:kern w:val="32"/>
          <w:sz w:val="24"/>
          <w:szCs w:val="32"/>
          <w:u w:val="single"/>
        </w:rPr>
        <w:t>So</w:t>
      </w:r>
      <w:r w:rsidRPr="00560B6C">
        <w:rPr>
          <w:rFonts w:ascii="Arial" w:eastAsia="Times New Roman" w:hAnsi="Arial"/>
          <w:kern w:val="32"/>
          <w:sz w:val="24"/>
          <w:szCs w:val="32"/>
        </w:rPr>
        <w:t xml:space="preserve">, </w:t>
      </w:r>
      <w:r w:rsidRPr="00560B6C">
        <w:rPr>
          <w:rFonts w:ascii="Arial" w:eastAsia="Times New Roman" w:hAnsi="Arial"/>
          <w:kern w:val="32"/>
          <w:sz w:val="24"/>
          <w:szCs w:val="32"/>
          <w:highlight w:val="yellow"/>
          <w:u w:val="single"/>
        </w:rPr>
        <w:t>regardless of which attributes an SMR might bring</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 xml:space="preserve">to the market, </w:t>
      </w:r>
      <w:r w:rsidRPr="00560B6C">
        <w:rPr>
          <w:rFonts w:ascii="Arial" w:eastAsia="Times New Roman" w:hAnsi="Arial"/>
          <w:kern w:val="32"/>
          <w:sz w:val="24"/>
          <w:szCs w:val="32"/>
          <w:highlight w:val="yellow"/>
          <w:u w:val="single"/>
        </w:rPr>
        <w:t xml:space="preserve">the </w:t>
      </w:r>
      <w:r w:rsidRPr="00560B6C">
        <w:rPr>
          <w:rFonts w:ascii="Arial" w:eastAsia="Times New Roman" w:hAnsi="Arial"/>
          <w:b/>
          <w:kern w:val="32"/>
          <w:sz w:val="24"/>
          <w:szCs w:val="32"/>
          <w:highlight w:val="yellow"/>
          <w:u w:val="single"/>
          <w:bdr w:val="single" w:sz="4" w:space="0" w:color="auto"/>
        </w:rPr>
        <w:t>regulatory risk</w:t>
      </w:r>
      <w:r w:rsidRPr="00560B6C">
        <w:rPr>
          <w:rFonts w:ascii="Arial" w:eastAsia="Times New Roman" w:hAnsi="Arial"/>
          <w:kern w:val="32"/>
          <w:sz w:val="24"/>
          <w:szCs w:val="32"/>
          <w:highlight w:val="yellow"/>
          <w:u w:val="single"/>
        </w:rPr>
        <w:t xml:space="preserve"> is such that real progress</w:t>
      </w:r>
      <w:r w:rsidRPr="00560B6C">
        <w:rPr>
          <w:rFonts w:ascii="Arial" w:eastAsia="Times New Roman" w:hAnsi="Arial"/>
          <w:kern w:val="32"/>
          <w:sz w:val="24"/>
          <w:szCs w:val="32"/>
          <w:u w:val="single"/>
        </w:rPr>
        <w:t xml:space="preserve"> on commercialization </w:t>
      </w:r>
      <w:r w:rsidRPr="00560B6C">
        <w:rPr>
          <w:rFonts w:ascii="Arial" w:eastAsia="Times New Roman" w:hAnsi="Arial"/>
          <w:kern w:val="32"/>
          <w:sz w:val="24"/>
          <w:szCs w:val="32"/>
          <w:highlight w:val="yellow"/>
          <w:u w:val="single"/>
        </w:rPr>
        <w:t>is difficult to attain</w:t>
      </w:r>
      <w:r w:rsidRPr="00560B6C">
        <w:rPr>
          <w:rFonts w:ascii="Arial" w:eastAsia="Times New Roman" w:hAnsi="Arial"/>
          <w:kern w:val="32"/>
          <w:sz w:val="24"/>
          <w:szCs w:val="32"/>
        </w:rPr>
        <w:t xml:space="preserve">. </w:t>
      </w:r>
      <w:r w:rsidRPr="00560B6C">
        <w:rPr>
          <w:rFonts w:ascii="Arial" w:eastAsia="Times New Roman" w:hAnsi="Arial"/>
          <w:kern w:val="32"/>
          <w:sz w:val="14"/>
          <w:szCs w:val="32"/>
        </w:rPr>
        <w:t xml:space="preserve">This then leaves large light water reactors, and to a lesser extent, small ones, as the least risky option, which pushes potential customers toward that technology, which then undermines long-term progress, competition, and innovation. </w:t>
      </w:r>
    </w:p>
    <w:p w:rsidR="00356CB8" w:rsidRPr="00560B6C" w:rsidRDefault="00356CB8" w:rsidP="00356CB8">
      <w:pPr>
        <w:rPr>
          <w:rFonts w:ascii="Arial" w:hAnsi="Arial"/>
          <w:sz w:val="24"/>
        </w:rPr>
      </w:pPr>
    </w:p>
    <w:p w:rsidR="00356CB8" w:rsidRPr="00560B6C" w:rsidRDefault="00356CB8" w:rsidP="00356CB8">
      <w:pPr>
        <w:rPr>
          <w:rFonts w:ascii="Arial" w:hAnsi="Arial"/>
        </w:rPr>
      </w:pPr>
    </w:p>
    <w:p w:rsidR="00356CB8" w:rsidRDefault="00356CB8" w:rsidP="00356CB8">
      <w:pPr>
        <w:pStyle w:val="Heading2"/>
      </w:pPr>
    </w:p>
    <w:p w:rsidR="00356CB8" w:rsidRDefault="00356CB8" w:rsidP="00356CB8">
      <w:pPr>
        <w:pStyle w:val="Heading2"/>
      </w:pPr>
      <w:r>
        <w:t>*** 2AC</w:t>
      </w:r>
    </w:p>
    <w:p w:rsidR="00356CB8" w:rsidRDefault="00356CB8" w:rsidP="00356CB8"/>
    <w:p w:rsidR="00356CB8" w:rsidRPr="00D533FB" w:rsidRDefault="00356CB8" w:rsidP="00356CB8">
      <w:pPr>
        <w:pStyle w:val="Heading3"/>
        <w:rPr>
          <w:rFonts w:ascii="Arial" w:hAnsi="Arial"/>
        </w:rPr>
      </w:pPr>
      <w:r>
        <w:rPr>
          <w:rFonts w:ascii="Arial" w:hAnsi="Arial"/>
        </w:rPr>
        <w:t>2AC—Case</w:t>
      </w:r>
    </w:p>
    <w:p w:rsidR="00356CB8" w:rsidRPr="00D36F4B" w:rsidRDefault="00356CB8" w:rsidP="00356CB8">
      <w:pPr>
        <w:rPr>
          <w:rFonts w:ascii="Georgia" w:eastAsia="Times New Roman" w:hAnsi="Georgia"/>
          <w:kern w:val="32"/>
          <w:szCs w:val="32"/>
        </w:rPr>
      </w:pPr>
    </w:p>
    <w:p w:rsidR="00356CB8" w:rsidRPr="00D36F4B" w:rsidRDefault="00356CB8" w:rsidP="00356CB8">
      <w:pPr>
        <w:rPr>
          <w:rFonts w:ascii="Georgia" w:eastAsia="Times New Roman" w:hAnsi="Georgia"/>
          <w:b/>
          <w:kern w:val="32"/>
          <w:sz w:val="26"/>
          <w:szCs w:val="32"/>
        </w:rPr>
      </w:pPr>
      <w:r w:rsidRPr="00D36F4B">
        <w:rPr>
          <w:rFonts w:ascii="Georgia" w:eastAsia="Times New Roman" w:hAnsi="Georgia"/>
          <w:b/>
          <w:kern w:val="32"/>
          <w:sz w:val="26"/>
          <w:szCs w:val="32"/>
        </w:rPr>
        <w:t xml:space="preserve">SMRs are significantly better in all regards than larger alternatives. </w:t>
      </w:r>
    </w:p>
    <w:p w:rsidR="00356CB8" w:rsidRPr="00D36F4B" w:rsidRDefault="00356CB8" w:rsidP="00356CB8">
      <w:pPr>
        <w:rPr>
          <w:rFonts w:ascii="Georgia" w:eastAsia="Times New Roman" w:hAnsi="Georgia"/>
          <w:kern w:val="32"/>
          <w:szCs w:val="32"/>
        </w:rPr>
      </w:pPr>
      <w:proofErr w:type="spellStart"/>
      <w:r w:rsidRPr="00D36F4B">
        <w:rPr>
          <w:rFonts w:ascii="Georgia" w:eastAsia="Times New Roman" w:hAnsi="Georgia"/>
          <w:b/>
          <w:kern w:val="32"/>
          <w:sz w:val="26"/>
          <w:szCs w:val="32"/>
        </w:rPr>
        <w:t>Szondy</w:t>
      </w:r>
      <w:proofErr w:type="spellEnd"/>
      <w:r w:rsidRPr="00D36F4B">
        <w:rPr>
          <w:rFonts w:ascii="Georgia" w:eastAsia="Times New Roman" w:hAnsi="Georgia"/>
          <w:b/>
          <w:kern w:val="32"/>
          <w:sz w:val="26"/>
          <w:szCs w:val="32"/>
        </w:rPr>
        <w:t xml:space="preserve"> 12</w:t>
      </w:r>
      <w:r w:rsidRPr="00D36F4B">
        <w:rPr>
          <w:rFonts w:ascii="Georgia" w:eastAsia="Times New Roman" w:hAnsi="Georgia"/>
          <w:kern w:val="32"/>
          <w:szCs w:val="32"/>
        </w:rPr>
        <w:t xml:space="preserve"> </w:t>
      </w:r>
      <w:r w:rsidRPr="00D36F4B">
        <w:rPr>
          <w:rFonts w:ascii="Georgia" w:eastAsia="Times New Roman" w:hAnsi="Georgia"/>
          <w:kern w:val="32"/>
          <w:sz w:val="20"/>
          <w:szCs w:val="32"/>
        </w:rPr>
        <w:t xml:space="preserve">(David, Freelance writer and frequent contributor to </w:t>
      </w:r>
      <w:proofErr w:type="spellStart"/>
      <w:r w:rsidRPr="00D36F4B">
        <w:rPr>
          <w:rFonts w:ascii="Georgia" w:eastAsia="Times New Roman" w:hAnsi="Georgia"/>
          <w:kern w:val="32"/>
          <w:sz w:val="20"/>
          <w:szCs w:val="32"/>
        </w:rPr>
        <w:t>Gizmag</w:t>
      </w:r>
      <w:proofErr w:type="spellEnd"/>
      <w:r w:rsidRPr="00D36F4B">
        <w:rPr>
          <w:rFonts w:ascii="Georgia" w:eastAsia="Times New Roman" w:hAnsi="Georgia"/>
          <w:kern w:val="32"/>
          <w:sz w:val="20"/>
          <w:szCs w:val="32"/>
        </w:rPr>
        <w:t xml:space="preserve">, </w:t>
      </w:r>
      <w:r w:rsidRPr="00D36F4B">
        <w:rPr>
          <w:rFonts w:ascii="Georgia" w:eastAsia="Times New Roman" w:hAnsi="Georgia"/>
          <w:i/>
          <w:kern w:val="32"/>
          <w:sz w:val="20"/>
          <w:szCs w:val="32"/>
        </w:rPr>
        <w:t>Small modular nuclear reactors - the future of energy</w:t>
      </w:r>
      <w:proofErr w:type="gramStart"/>
      <w:r w:rsidRPr="00D36F4B">
        <w:rPr>
          <w:rFonts w:ascii="Georgia" w:eastAsia="Times New Roman" w:hAnsi="Georgia"/>
          <w:i/>
          <w:kern w:val="32"/>
          <w:sz w:val="20"/>
          <w:szCs w:val="32"/>
        </w:rPr>
        <w:t>?</w:t>
      </w:r>
      <w:r w:rsidRPr="00D36F4B">
        <w:rPr>
          <w:rFonts w:ascii="Georgia" w:eastAsia="Times New Roman" w:hAnsi="Georgia"/>
          <w:kern w:val="32"/>
          <w:sz w:val="20"/>
          <w:szCs w:val="32"/>
        </w:rPr>
        <w:t>,</w:t>
      </w:r>
      <w:proofErr w:type="gramEnd"/>
      <w:r w:rsidRPr="00D36F4B">
        <w:rPr>
          <w:rFonts w:ascii="Georgia" w:eastAsia="Times New Roman" w:hAnsi="Georgia"/>
          <w:kern w:val="32"/>
          <w:sz w:val="20"/>
          <w:szCs w:val="32"/>
        </w:rPr>
        <w:t xml:space="preserve"> February 16</w:t>
      </w:r>
      <w:r w:rsidRPr="00D36F4B">
        <w:rPr>
          <w:rFonts w:ascii="Georgia" w:eastAsia="Times New Roman" w:hAnsi="Georgia"/>
          <w:kern w:val="32"/>
          <w:sz w:val="20"/>
          <w:szCs w:val="32"/>
          <w:vertAlign w:val="superscript"/>
        </w:rPr>
        <w:t>th</w:t>
      </w:r>
      <w:r w:rsidRPr="00D36F4B">
        <w:rPr>
          <w:rFonts w:ascii="Georgia" w:eastAsia="Times New Roman" w:hAnsi="Georgia"/>
          <w:kern w:val="32"/>
          <w:sz w:val="20"/>
          <w:szCs w:val="32"/>
        </w:rPr>
        <w:t>, http://www.gizmag.com/small-modular-nuclear-reactors/20860/)</w:t>
      </w:r>
    </w:p>
    <w:p w:rsidR="00356CB8" w:rsidRPr="00D36F4B" w:rsidRDefault="00356CB8" w:rsidP="00356CB8">
      <w:pPr>
        <w:rPr>
          <w:rFonts w:ascii="Georgia" w:eastAsia="Times New Roman" w:hAnsi="Georgia"/>
          <w:kern w:val="32"/>
          <w:szCs w:val="32"/>
        </w:rPr>
      </w:pPr>
    </w:p>
    <w:p w:rsidR="00356CB8" w:rsidRPr="00D36F4B" w:rsidRDefault="00356CB8" w:rsidP="00356CB8">
      <w:pPr>
        <w:rPr>
          <w:rFonts w:ascii="Georgia" w:eastAsia="Times New Roman" w:hAnsi="Georgia"/>
          <w:kern w:val="32"/>
          <w:sz w:val="16"/>
          <w:szCs w:val="32"/>
        </w:rPr>
      </w:pPr>
      <w:r w:rsidRPr="00D36F4B">
        <w:rPr>
          <w:rFonts w:ascii="Georgia" w:eastAsia="Times New Roman" w:hAnsi="Georgia"/>
          <w:kern w:val="32"/>
          <w:szCs w:val="32"/>
          <w:u w:val="single"/>
        </w:rPr>
        <w:t xml:space="preserve">One way of </w:t>
      </w:r>
      <w:r w:rsidRPr="00D36F4B">
        <w:rPr>
          <w:rFonts w:ascii="Georgia" w:eastAsia="Times New Roman" w:hAnsi="Georgia"/>
          <w:b/>
          <w:kern w:val="32"/>
          <w:szCs w:val="32"/>
          <w:u w:val="single"/>
          <w:bdr w:val="single" w:sz="4" w:space="0" w:color="auto"/>
        </w:rPr>
        <w:t>getting around</w:t>
      </w:r>
      <w:r w:rsidRPr="00D36F4B">
        <w:rPr>
          <w:rFonts w:ascii="Georgia" w:eastAsia="Times New Roman" w:hAnsi="Georgia"/>
          <w:kern w:val="32"/>
          <w:szCs w:val="32"/>
        </w:rPr>
        <w:t xml:space="preserve"> many of </w:t>
      </w:r>
      <w:r w:rsidRPr="00D36F4B">
        <w:rPr>
          <w:rFonts w:ascii="Georgia" w:eastAsia="Times New Roman" w:hAnsi="Georgia"/>
          <w:b/>
          <w:kern w:val="32"/>
          <w:szCs w:val="32"/>
          <w:u w:val="single"/>
        </w:rPr>
        <w:t>these problems</w:t>
      </w:r>
      <w:r w:rsidRPr="00D36F4B">
        <w:rPr>
          <w:rFonts w:ascii="Georgia" w:eastAsia="Times New Roman" w:hAnsi="Georgia"/>
          <w:kern w:val="32"/>
          <w:szCs w:val="32"/>
          <w:u w:val="single"/>
        </w:rPr>
        <w:t xml:space="preserve"> is through the development of</w:t>
      </w:r>
      <w:r w:rsidRPr="00D36F4B">
        <w:rPr>
          <w:rFonts w:ascii="Georgia" w:eastAsia="Times New Roman" w:hAnsi="Georgia"/>
          <w:kern w:val="32"/>
          <w:szCs w:val="32"/>
        </w:rPr>
        <w:t xml:space="preserve"> small modular reactors (</w:t>
      </w:r>
      <w:r w:rsidRPr="00D36F4B">
        <w:rPr>
          <w:rFonts w:ascii="Georgia" w:eastAsia="Times New Roman" w:hAnsi="Georgia"/>
          <w:kern w:val="32"/>
          <w:szCs w:val="32"/>
          <w:u w:val="single"/>
        </w:rPr>
        <w:t>SMR</w:t>
      </w:r>
      <w:r w:rsidRPr="00D36F4B">
        <w:rPr>
          <w:rFonts w:ascii="Georgia" w:eastAsia="Times New Roman" w:hAnsi="Georgia"/>
          <w:kern w:val="32"/>
          <w:szCs w:val="32"/>
        </w:rPr>
        <w:t xml:space="preserve">). These are reactors capable of generating about 300 megawatts of power or less, which is enough to run 45,000 US homes. </w:t>
      </w:r>
      <w:r w:rsidRPr="00D36F4B">
        <w:rPr>
          <w:rFonts w:ascii="Georgia" w:eastAsia="Times New Roman" w:hAnsi="Georgia"/>
          <w:kern w:val="32"/>
          <w:szCs w:val="32"/>
          <w:u w:val="single"/>
        </w:rPr>
        <w:t>Though small</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SMRs are proper reactors</w:t>
      </w:r>
      <w:r w:rsidRPr="00D36F4B">
        <w:rPr>
          <w:rFonts w:ascii="Georgia" w:eastAsia="Times New Roman" w:hAnsi="Georgia"/>
          <w:kern w:val="32"/>
          <w:szCs w:val="32"/>
        </w:rPr>
        <w:t>.</w:t>
      </w:r>
      <w:r w:rsidRPr="00D36F4B">
        <w:rPr>
          <w:rFonts w:ascii="Georgia" w:eastAsia="Times New Roman" w:hAnsi="Georgia"/>
          <w:kern w:val="32"/>
          <w:sz w:val="16"/>
          <w:szCs w:val="32"/>
        </w:rPr>
        <w:t xml:space="preserve"> They are quite different from the radio-thermal generators (RTG) used in spacecraft and remote lighthouses in Siberia. Nuclear reactors such as SMRs use controlled nuclear fission to generate power while RTGs use natural radioactive decay to power a relatively simple thermoelectric generator that can only produce, at most, about two kilowatts.</w:t>
      </w:r>
    </w:p>
    <w:p w:rsidR="00356CB8" w:rsidRPr="00D36F4B" w:rsidRDefault="00356CB8" w:rsidP="00356CB8">
      <w:pPr>
        <w:rPr>
          <w:rFonts w:ascii="Georgia" w:eastAsia="Times New Roman" w:hAnsi="Georgia"/>
          <w:kern w:val="32"/>
          <w:sz w:val="16"/>
          <w:szCs w:val="32"/>
        </w:rPr>
      </w:pPr>
      <w:r w:rsidRPr="00D36F4B">
        <w:rPr>
          <w:rFonts w:ascii="Georgia" w:eastAsia="Times New Roman" w:hAnsi="Georgia"/>
          <w:kern w:val="32"/>
          <w:sz w:val="16"/>
          <w:szCs w:val="32"/>
        </w:rPr>
        <w:t>In terms of power,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p>
    <w:p w:rsidR="00356CB8" w:rsidRPr="00D36F4B" w:rsidRDefault="00356CB8" w:rsidP="00356CB8">
      <w:pPr>
        <w:rPr>
          <w:rFonts w:ascii="Georgia" w:eastAsia="Times New Roman" w:hAnsi="Georgia"/>
          <w:kern w:val="32"/>
          <w:sz w:val="16"/>
          <w:szCs w:val="32"/>
        </w:rPr>
      </w:pPr>
      <w:r w:rsidRPr="00D36F4B">
        <w:rPr>
          <w:rFonts w:ascii="Georgia" w:eastAsia="Times New Roman" w:hAnsi="Georgia"/>
          <w:kern w:val="32"/>
          <w:sz w:val="16"/>
          <w:szCs w:val="32"/>
        </w:rPr>
        <w:t>The 60-year old breakthrough</w:t>
      </w:r>
    </w:p>
    <w:p w:rsidR="00356CB8" w:rsidRPr="00D36F4B" w:rsidRDefault="00356CB8" w:rsidP="00356CB8">
      <w:pPr>
        <w:rPr>
          <w:rFonts w:ascii="Georgia" w:eastAsia="Times New Roman" w:hAnsi="Georgia"/>
          <w:kern w:val="32"/>
          <w:szCs w:val="32"/>
        </w:rPr>
      </w:pPr>
      <w:r w:rsidRPr="00D36F4B">
        <w:rPr>
          <w:rFonts w:ascii="Georgia" w:eastAsia="Times New Roman" w:hAnsi="Georgia"/>
          <w:kern w:val="32"/>
          <w:szCs w:val="32"/>
          <w:u w:val="single"/>
        </w:rPr>
        <w:t xml:space="preserve">One reason for government and private industry to take an interest in </w:t>
      </w:r>
      <w:r w:rsidRPr="00D36F4B">
        <w:rPr>
          <w:rFonts w:ascii="Georgia" w:eastAsia="Times New Roman" w:hAnsi="Georgia"/>
          <w:kern w:val="32"/>
          <w:szCs w:val="32"/>
          <w:highlight w:val="yellow"/>
          <w:u w:val="single"/>
        </w:rPr>
        <w:t>SMRs</w:t>
      </w:r>
      <w:r w:rsidRPr="00D36F4B">
        <w:rPr>
          <w:rFonts w:ascii="Georgia" w:eastAsia="Times New Roman" w:hAnsi="Georgia"/>
          <w:kern w:val="32"/>
          <w:szCs w:val="32"/>
          <w:u w:val="single"/>
        </w:rPr>
        <w:t xml:space="preserve"> is that they've been </w:t>
      </w:r>
      <w:r w:rsidRPr="00D36F4B">
        <w:rPr>
          <w:rFonts w:ascii="Georgia" w:eastAsia="Times New Roman" w:hAnsi="Georgia"/>
          <w:b/>
          <w:kern w:val="32"/>
          <w:szCs w:val="32"/>
          <w:u w:val="single"/>
          <w:bdr w:val="single" w:sz="4" w:space="0" w:color="auto"/>
        </w:rPr>
        <w:t>successfully employed</w:t>
      </w:r>
      <w:r w:rsidRPr="00D36F4B">
        <w:rPr>
          <w:rFonts w:ascii="Georgia" w:eastAsia="Times New Roman" w:hAnsi="Georgia"/>
          <w:kern w:val="32"/>
          <w:szCs w:val="32"/>
          <w:u w:val="single"/>
        </w:rPr>
        <w:t xml:space="preserve"> for much longer than most people realize</w:t>
      </w:r>
      <w:r w:rsidRPr="00D36F4B">
        <w:rPr>
          <w:rFonts w:ascii="Georgia" w:eastAsia="Times New Roman" w:hAnsi="Georgia"/>
          <w:kern w:val="32"/>
          <w:szCs w:val="32"/>
        </w:rPr>
        <w:t xml:space="preserve">. In fact, </w:t>
      </w:r>
      <w:r w:rsidRPr="00D36F4B">
        <w:rPr>
          <w:rFonts w:ascii="Georgia" w:eastAsia="Times New Roman" w:hAnsi="Georgia"/>
          <w:kern w:val="32"/>
          <w:szCs w:val="32"/>
          <w:u w:val="single"/>
        </w:rPr>
        <w:t xml:space="preserve">hundreds </w:t>
      </w:r>
      <w:r w:rsidRPr="00D36F4B">
        <w:rPr>
          <w:rFonts w:ascii="Georgia" w:eastAsia="Times New Roman" w:hAnsi="Georgia"/>
          <w:kern w:val="32"/>
          <w:szCs w:val="32"/>
          <w:highlight w:val="yellow"/>
          <w:u w:val="single"/>
        </w:rPr>
        <w:t>have been steaming around</w:t>
      </w:r>
      <w:r w:rsidRPr="00D36F4B">
        <w:rPr>
          <w:rFonts w:ascii="Georgia" w:eastAsia="Times New Roman" w:hAnsi="Georgia"/>
          <w:kern w:val="32"/>
          <w:szCs w:val="32"/>
          <w:u w:val="single"/>
        </w:rPr>
        <w:t xml:space="preserve"> the world inside the hulls of nuclear submarines and other warships </w:t>
      </w:r>
      <w:r w:rsidRPr="00D36F4B">
        <w:rPr>
          <w:rFonts w:ascii="Georgia" w:eastAsia="Times New Roman" w:hAnsi="Georgia"/>
          <w:kern w:val="32"/>
          <w:szCs w:val="32"/>
          <w:highlight w:val="yellow"/>
          <w:u w:val="single"/>
        </w:rPr>
        <w:t>for sixty years</w:t>
      </w:r>
      <w:r w:rsidRPr="00D36F4B">
        <w:rPr>
          <w:rFonts w:ascii="Georgia" w:eastAsia="Times New Roman" w:hAnsi="Georgia"/>
          <w:kern w:val="32"/>
          <w:szCs w:val="32"/>
          <w:u w:val="single"/>
        </w:rPr>
        <w:t>.</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 xml:space="preserve">They've also been used </w:t>
      </w:r>
      <w:r w:rsidRPr="00D36F4B">
        <w:rPr>
          <w:rFonts w:ascii="Georgia" w:eastAsia="Times New Roman" w:hAnsi="Georgia"/>
          <w:kern w:val="32"/>
          <w:szCs w:val="32"/>
          <w:highlight w:val="yellow"/>
          <w:u w:val="single"/>
        </w:rPr>
        <w:t>in</w:t>
      </w:r>
      <w:r w:rsidRPr="00D36F4B">
        <w:rPr>
          <w:rFonts w:ascii="Georgia" w:eastAsia="Times New Roman" w:hAnsi="Georgia"/>
          <w:kern w:val="32"/>
          <w:szCs w:val="32"/>
          <w:u w:val="single"/>
        </w:rPr>
        <w:t xml:space="preserve"> merchant </w:t>
      </w:r>
      <w:r w:rsidRPr="00D36F4B">
        <w:rPr>
          <w:rFonts w:ascii="Georgia" w:eastAsia="Times New Roman" w:hAnsi="Georgia"/>
          <w:kern w:val="32"/>
          <w:szCs w:val="32"/>
          <w:highlight w:val="yellow"/>
          <w:u w:val="single"/>
        </w:rPr>
        <w:t>ships</w:t>
      </w:r>
      <w:r w:rsidRPr="00D36F4B">
        <w:rPr>
          <w:rFonts w:ascii="Georgia" w:eastAsia="Times New Roman" w:hAnsi="Georgia"/>
          <w:kern w:val="32"/>
          <w:szCs w:val="32"/>
        </w:rPr>
        <w:t xml:space="preserve">, </w:t>
      </w:r>
      <w:r w:rsidRPr="00D36F4B">
        <w:rPr>
          <w:rFonts w:ascii="Georgia" w:eastAsia="Times New Roman" w:hAnsi="Georgia"/>
          <w:kern w:val="32"/>
          <w:szCs w:val="32"/>
          <w:highlight w:val="yellow"/>
          <w:u w:val="single"/>
        </w:rPr>
        <w:t>icebreakers and</w:t>
      </w:r>
      <w:r w:rsidRPr="00D36F4B">
        <w:rPr>
          <w:rFonts w:ascii="Georgia" w:eastAsia="Times New Roman" w:hAnsi="Georgia"/>
          <w:kern w:val="32"/>
          <w:szCs w:val="32"/>
          <w:u w:val="single"/>
        </w:rPr>
        <w:t xml:space="preserve"> as </w:t>
      </w:r>
      <w:r w:rsidRPr="00D36F4B">
        <w:rPr>
          <w:rFonts w:ascii="Georgia" w:eastAsia="Times New Roman" w:hAnsi="Georgia"/>
          <w:kern w:val="32"/>
          <w:szCs w:val="32"/>
          <w:highlight w:val="yellow"/>
          <w:u w:val="single"/>
        </w:rPr>
        <w:t>research</w:t>
      </w:r>
      <w:r w:rsidRPr="00D36F4B">
        <w:rPr>
          <w:rFonts w:ascii="Georgia" w:eastAsia="Times New Roman" w:hAnsi="Georgia"/>
          <w:kern w:val="32"/>
          <w:szCs w:val="32"/>
          <w:u w:val="single"/>
        </w:rPr>
        <w:t xml:space="preserve"> and medical isotope </w:t>
      </w:r>
      <w:r w:rsidRPr="00D36F4B">
        <w:rPr>
          <w:rFonts w:ascii="Georgia" w:eastAsia="Times New Roman" w:hAnsi="Georgia"/>
          <w:kern w:val="32"/>
          <w:szCs w:val="32"/>
          <w:highlight w:val="yellow"/>
          <w:u w:val="single"/>
        </w:rPr>
        <w:t>reactors at universities</w:t>
      </w:r>
      <w:r w:rsidRPr="00D36F4B">
        <w:rPr>
          <w:rFonts w:ascii="Georgia" w:eastAsia="Times New Roman" w:hAnsi="Georgia"/>
          <w:kern w:val="32"/>
          <w:szCs w:val="32"/>
        </w:rPr>
        <w:t>. There was even one installed in the Antarctic at McMurdo Station from 1962 to 1972. Now they're being considered for domestic use.</w:t>
      </w:r>
    </w:p>
    <w:p w:rsidR="00356CB8" w:rsidRPr="00D36F4B" w:rsidRDefault="00356CB8" w:rsidP="00356CB8">
      <w:pPr>
        <w:rPr>
          <w:rFonts w:ascii="Georgia" w:eastAsia="Times New Roman" w:hAnsi="Georgia"/>
          <w:kern w:val="32"/>
          <w:szCs w:val="32"/>
        </w:rPr>
      </w:pPr>
      <w:r w:rsidRPr="00D36F4B">
        <w:rPr>
          <w:rFonts w:ascii="Georgia" w:eastAsia="Times New Roman" w:hAnsi="Georgia"/>
          <w:kern w:val="32"/>
          <w:szCs w:val="32"/>
        </w:rPr>
        <w:t>The case for SMRs</w:t>
      </w:r>
    </w:p>
    <w:p w:rsidR="00356CB8" w:rsidRPr="00D36F4B" w:rsidRDefault="00356CB8" w:rsidP="00356CB8">
      <w:pPr>
        <w:rPr>
          <w:rFonts w:ascii="Georgia" w:eastAsia="Times New Roman" w:hAnsi="Georgia"/>
          <w:kern w:val="32"/>
          <w:szCs w:val="32"/>
        </w:rPr>
      </w:pPr>
      <w:r w:rsidRPr="00D36F4B">
        <w:rPr>
          <w:rFonts w:ascii="Georgia" w:eastAsia="Times New Roman" w:hAnsi="Georgia"/>
          <w:kern w:val="32"/>
          <w:szCs w:val="32"/>
          <w:highlight w:val="yellow"/>
          <w:u w:val="single"/>
        </w:rPr>
        <w:t>SMRs have</w:t>
      </w:r>
      <w:r w:rsidRPr="00D36F4B">
        <w:rPr>
          <w:rFonts w:ascii="Georgia" w:eastAsia="Times New Roman" w:hAnsi="Georgia"/>
          <w:kern w:val="32"/>
          <w:szCs w:val="32"/>
          <w:u w:val="single"/>
        </w:rPr>
        <w:t xml:space="preserve"> a </w:t>
      </w:r>
      <w:r w:rsidRPr="00D36F4B">
        <w:rPr>
          <w:rFonts w:ascii="Georgia" w:eastAsia="Times New Roman" w:hAnsi="Georgia"/>
          <w:b/>
          <w:kern w:val="32"/>
          <w:szCs w:val="32"/>
          <w:u w:val="single"/>
          <w:bdr w:val="single" w:sz="4" w:space="0" w:color="auto"/>
        </w:rPr>
        <w:t xml:space="preserve">number of </w:t>
      </w:r>
      <w:r w:rsidRPr="00D36F4B">
        <w:rPr>
          <w:rFonts w:ascii="Georgia" w:eastAsia="Times New Roman" w:hAnsi="Georgia"/>
          <w:b/>
          <w:kern w:val="32"/>
          <w:szCs w:val="32"/>
          <w:highlight w:val="yellow"/>
          <w:u w:val="single"/>
          <w:bdr w:val="single" w:sz="4" w:space="0" w:color="auto"/>
        </w:rPr>
        <w:t>advantages</w:t>
      </w:r>
      <w:r w:rsidRPr="00D36F4B">
        <w:rPr>
          <w:rFonts w:ascii="Georgia" w:eastAsia="Times New Roman" w:hAnsi="Georgia"/>
          <w:kern w:val="32"/>
          <w:szCs w:val="32"/>
        </w:rPr>
        <w:t xml:space="preserve"> over conventional reactors. For one thing, </w:t>
      </w:r>
      <w:r w:rsidRPr="00D36F4B">
        <w:rPr>
          <w:rFonts w:ascii="Georgia" w:eastAsia="Times New Roman" w:hAnsi="Georgia"/>
          <w:kern w:val="32"/>
          <w:szCs w:val="32"/>
          <w:highlight w:val="yellow"/>
          <w:u w:val="single"/>
        </w:rPr>
        <w:t>SMRs are cheaper to construct and run</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This makes them very attractive to poorer</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energy-starved countries</w:t>
      </w:r>
      <w:r w:rsidRPr="00D36F4B">
        <w:rPr>
          <w:rFonts w:ascii="Georgia" w:eastAsia="Times New Roman" w:hAnsi="Georgia"/>
          <w:kern w:val="32"/>
          <w:szCs w:val="32"/>
        </w:rPr>
        <w:t xml:space="preserve">; small, growing communities that don't require a full-scale plant; </w:t>
      </w:r>
      <w:r w:rsidRPr="00D36F4B">
        <w:rPr>
          <w:rFonts w:ascii="Georgia" w:eastAsia="Times New Roman" w:hAnsi="Georgia"/>
          <w:kern w:val="32"/>
          <w:szCs w:val="32"/>
          <w:u w:val="single"/>
        </w:rPr>
        <w:t>and remote locations such as</w:t>
      </w:r>
      <w:r w:rsidRPr="00D36F4B">
        <w:rPr>
          <w:rFonts w:ascii="Georgia" w:eastAsia="Times New Roman" w:hAnsi="Georgia"/>
          <w:kern w:val="32"/>
          <w:szCs w:val="32"/>
        </w:rPr>
        <w:t xml:space="preserve"> mines or </w:t>
      </w:r>
      <w:r w:rsidRPr="00D36F4B">
        <w:rPr>
          <w:rFonts w:ascii="Georgia" w:eastAsia="Times New Roman" w:hAnsi="Georgia"/>
          <w:kern w:val="32"/>
          <w:szCs w:val="32"/>
          <w:u w:val="single"/>
        </w:rPr>
        <w:t>desalination plants</w:t>
      </w:r>
      <w:r w:rsidRPr="00D36F4B">
        <w:rPr>
          <w:rFonts w:ascii="Georgia" w:eastAsia="Times New Roman" w:hAnsi="Georgia"/>
          <w:kern w:val="32"/>
          <w:szCs w:val="32"/>
        </w:rPr>
        <w:t xml:space="preserve">. Part of the reason for this is simply that </w:t>
      </w:r>
      <w:r w:rsidRPr="00D36F4B">
        <w:rPr>
          <w:rFonts w:ascii="Georgia" w:eastAsia="Times New Roman" w:hAnsi="Georgia"/>
          <w:kern w:val="32"/>
          <w:szCs w:val="32"/>
          <w:u w:val="single"/>
        </w:rPr>
        <w:t>the reactors are smaller</w:t>
      </w:r>
      <w:r w:rsidRPr="00D36F4B">
        <w:rPr>
          <w:rFonts w:ascii="Georgia" w:eastAsia="Times New Roman" w:hAnsi="Georgia"/>
          <w:kern w:val="32"/>
          <w:szCs w:val="32"/>
        </w:rPr>
        <w:t xml:space="preserve">. Another is that, not needing to be custom designed in each case, the reactors </w:t>
      </w:r>
      <w:r w:rsidRPr="00D36F4B">
        <w:rPr>
          <w:rFonts w:ascii="Georgia" w:eastAsia="Times New Roman" w:hAnsi="Georgia"/>
          <w:kern w:val="32"/>
          <w:szCs w:val="32"/>
          <w:highlight w:val="yellow"/>
          <w:u w:val="single"/>
        </w:rPr>
        <w:t>can be standardized</w:t>
      </w:r>
      <w:r w:rsidRPr="00D36F4B">
        <w:rPr>
          <w:rFonts w:ascii="Georgia" w:eastAsia="Times New Roman" w:hAnsi="Georgia"/>
          <w:kern w:val="32"/>
          <w:szCs w:val="32"/>
          <w:u w:val="single"/>
        </w:rPr>
        <w:t xml:space="preserve"> and some types built in factories that are able </w:t>
      </w:r>
      <w:r w:rsidRPr="00D36F4B">
        <w:rPr>
          <w:rFonts w:ascii="Georgia" w:eastAsia="Times New Roman" w:hAnsi="Georgia"/>
          <w:kern w:val="32"/>
          <w:szCs w:val="32"/>
          <w:highlight w:val="yellow"/>
          <w:u w:val="single"/>
        </w:rPr>
        <w:t>to employ economies of scal</w:t>
      </w:r>
      <w:r w:rsidRPr="00D36F4B">
        <w:rPr>
          <w:rFonts w:ascii="Georgia" w:eastAsia="Times New Roman" w:hAnsi="Georgia"/>
          <w:kern w:val="32"/>
          <w:szCs w:val="32"/>
          <w:u w:val="single"/>
        </w:rPr>
        <w:t>e</w:t>
      </w:r>
      <w:r w:rsidRPr="00D36F4B">
        <w:rPr>
          <w:rFonts w:ascii="Georgia" w:eastAsia="Times New Roman" w:hAnsi="Georgia"/>
          <w:kern w:val="32"/>
          <w:szCs w:val="32"/>
        </w:rPr>
        <w:t xml:space="preserve">. The factory-built aspect is also important </w:t>
      </w:r>
      <w:r w:rsidRPr="00D36F4B">
        <w:rPr>
          <w:rFonts w:ascii="Georgia" w:eastAsia="Times New Roman" w:hAnsi="Georgia"/>
          <w:kern w:val="32"/>
          <w:szCs w:val="32"/>
          <w:u w:val="single"/>
        </w:rPr>
        <w:t xml:space="preserve">because </w:t>
      </w:r>
      <w:r w:rsidRPr="00D36F4B">
        <w:rPr>
          <w:rFonts w:ascii="Georgia" w:eastAsia="Times New Roman" w:hAnsi="Georgia"/>
          <w:kern w:val="32"/>
          <w:szCs w:val="32"/>
          <w:highlight w:val="yellow"/>
          <w:u w:val="single"/>
        </w:rPr>
        <w:t>a factory is more efficient</w:t>
      </w:r>
      <w:r w:rsidRPr="00D36F4B">
        <w:rPr>
          <w:rFonts w:ascii="Georgia" w:eastAsia="Times New Roman" w:hAnsi="Georgia"/>
          <w:kern w:val="32"/>
          <w:szCs w:val="32"/>
        </w:rPr>
        <w:t xml:space="preserve"> than on-site construction </w:t>
      </w:r>
      <w:r w:rsidRPr="00D36F4B">
        <w:rPr>
          <w:rFonts w:ascii="Georgia" w:eastAsia="Times New Roman" w:hAnsi="Georgia"/>
          <w:kern w:val="32"/>
          <w:szCs w:val="32"/>
          <w:highlight w:val="yellow"/>
          <w:u w:val="single"/>
        </w:rPr>
        <w:t>by as much as eight to one</w:t>
      </w:r>
      <w:r w:rsidRPr="00D36F4B">
        <w:rPr>
          <w:rFonts w:ascii="Georgia" w:eastAsia="Times New Roman" w:hAnsi="Georgia"/>
          <w:kern w:val="32"/>
          <w:szCs w:val="32"/>
        </w:rPr>
        <w:t xml:space="preserve"> in terms of building time. Factory construction also allows SMRs to be built, delivered to the site, and then returned to the factory for dismantling at the end of their service lives - eliminating a major problem with old conventional reactors, i.e. how to dispose of them.</w:t>
      </w:r>
    </w:p>
    <w:p w:rsidR="00356CB8" w:rsidRPr="00D36F4B" w:rsidRDefault="00356CB8" w:rsidP="00356CB8">
      <w:pPr>
        <w:rPr>
          <w:rFonts w:ascii="Georgia" w:eastAsia="Times New Roman" w:hAnsi="Georgia"/>
          <w:kern w:val="32"/>
          <w:szCs w:val="32"/>
        </w:rPr>
      </w:pPr>
      <w:r w:rsidRPr="00D36F4B">
        <w:rPr>
          <w:rFonts w:ascii="Georgia" w:eastAsia="Times New Roman" w:hAnsi="Georgia"/>
          <w:kern w:val="32"/>
          <w:szCs w:val="32"/>
          <w:u w:val="single"/>
        </w:rPr>
        <w:t>SMRs</w:t>
      </w:r>
      <w:r w:rsidRPr="00D36F4B">
        <w:rPr>
          <w:rFonts w:ascii="Georgia" w:eastAsia="Times New Roman" w:hAnsi="Georgia"/>
          <w:kern w:val="32"/>
          <w:szCs w:val="32"/>
        </w:rPr>
        <w:t xml:space="preserve"> also </w:t>
      </w:r>
      <w:r w:rsidRPr="00D36F4B">
        <w:rPr>
          <w:rFonts w:ascii="Georgia" w:eastAsia="Times New Roman" w:hAnsi="Georgia"/>
          <w:kern w:val="32"/>
          <w:szCs w:val="32"/>
          <w:u w:val="single"/>
        </w:rPr>
        <w:t>enjoy a good deal of design flexibility</w:t>
      </w:r>
      <w:r w:rsidRPr="00D36F4B">
        <w:rPr>
          <w:rFonts w:ascii="Georgia" w:eastAsia="Times New Roman" w:hAnsi="Georgia"/>
          <w:kern w:val="32"/>
          <w:szCs w:val="32"/>
        </w:rPr>
        <w:t>. Conventional reactors are usually cooled by water - a great deal of water - which means that the reactors need to be situated near rivers or coastlines. SMRs, on the other hand, can be cooled by air, gas, low-melting point metals or salt. This means that SMRs can be placed in remote, inland areas where it isn't possible to site conventional reactors.</w:t>
      </w:r>
    </w:p>
    <w:p w:rsidR="00356CB8" w:rsidRPr="00D36F4B" w:rsidRDefault="00356CB8" w:rsidP="00356CB8">
      <w:pPr>
        <w:rPr>
          <w:rFonts w:ascii="Georgia" w:eastAsia="Times New Roman" w:hAnsi="Georgia"/>
          <w:kern w:val="32"/>
          <w:szCs w:val="32"/>
        </w:rPr>
      </w:pPr>
      <w:r w:rsidRPr="00D36F4B">
        <w:rPr>
          <w:rFonts w:ascii="Georgia" w:eastAsia="Times New Roman" w:hAnsi="Georgia"/>
          <w:kern w:val="32"/>
          <w:szCs w:val="32"/>
        </w:rPr>
        <w:t>Safety</w:t>
      </w:r>
    </w:p>
    <w:p w:rsidR="00356CB8" w:rsidRPr="00D36F4B" w:rsidRDefault="00356CB8" w:rsidP="00356CB8">
      <w:pPr>
        <w:rPr>
          <w:rFonts w:ascii="Georgia" w:eastAsia="Times New Roman" w:hAnsi="Georgia"/>
          <w:kern w:val="32"/>
          <w:szCs w:val="32"/>
        </w:rPr>
      </w:pPr>
      <w:r w:rsidRPr="00D36F4B">
        <w:rPr>
          <w:rFonts w:ascii="Georgia" w:eastAsia="Times New Roman" w:hAnsi="Georgia"/>
          <w:kern w:val="32"/>
          <w:szCs w:val="32"/>
          <w:u w:val="single"/>
        </w:rPr>
        <w:t>This cooling system is often passive</w:t>
      </w:r>
      <w:r w:rsidRPr="00D36F4B">
        <w:rPr>
          <w:rFonts w:ascii="Georgia" w:eastAsia="Times New Roman" w:hAnsi="Georgia"/>
          <w:kern w:val="32"/>
          <w:szCs w:val="32"/>
        </w:rPr>
        <w:t xml:space="preserve">. In other words, it relies more on the natural circulation of the cooling medium within the reactor's containment flask than on pumps. This passive cooling is one of the ways that </w:t>
      </w:r>
      <w:r w:rsidRPr="00D36F4B">
        <w:rPr>
          <w:rFonts w:ascii="Georgia" w:eastAsia="Times New Roman" w:hAnsi="Georgia"/>
          <w:kern w:val="32"/>
          <w:szCs w:val="32"/>
          <w:highlight w:val="yellow"/>
          <w:u w:val="single"/>
        </w:rPr>
        <w:t>SMRs</w:t>
      </w:r>
      <w:r w:rsidRPr="00D36F4B">
        <w:rPr>
          <w:rFonts w:ascii="Georgia" w:eastAsia="Times New Roman" w:hAnsi="Georgia"/>
          <w:kern w:val="32"/>
          <w:szCs w:val="32"/>
          <w:u w:val="single"/>
        </w:rPr>
        <w:t xml:space="preserve"> can </w:t>
      </w:r>
      <w:r w:rsidRPr="00D36F4B">
        <w:rPr>
          <w:rFonts w:ascii="Georgia" w:eastAsia="Times New Roman" w:hAnsi="Georgia"/>
          <w:kern w:val="32"/>
          <w:szCs w:val="32"/>
          <w:highlight w:val="yellow"/>
          <w:u w:val="single"/>
        </w:rPr>
        <w:t>improve safety</w:t>
      </w:r>
      <w:r w:rsidRPr="00D36F4B">
        <w:rPr>
          <w:rFonts w:ascii="Georgia" w:eastAsia="Times New Roman" w:hAnsi="Georgia"/>
          <w:kern w:val="32"/>
          <w:szCs w:val="32"/>
        </w:rPr>
        <w:t xml:space="preserve">. Because modular reactors are smaller than conventional ones, </w:t>
      </w:r>
      <w:r w:rsidRPr="00D36F4B">
        <w:rPr>
          <w:rFonts w:ascii="Georgia" w:eastAsia="Times New Roman" w:hAnsi="Georgia"/>
          <w:kern w:val="32"/>
          <w:szCs w:val="32"/>
          <w:highlight w:val="yellow"/>
          <w:u w:val="single"/>
        </w:rPr>
        <w:t>they contain less fuel</w:t>
      </w:r>
      <w:r w:rsidRPr="00D36F4B">
        <w:rPr>
          <w:rFonts w:ascii="Georgia" w:eastAsia="Times New Roman" w:hAnsi="Georgia"/>
          <w:kern w:val="32"/>
          <w:szCs w:val="32"/>
        </w:rPr>
        <w:t xml:space="preserve">. This means that </w:t>
      </w:r>
      <w:r w:rsidRPr="00D36F4B">
        <w:rPr>
          <w:rFonts w:ascii="Georgia" w:eastAsia="Times New Roman" w:hAnsi="Georgia"/>
          <w:kern w:val="32"/>
          <w:szCs w:val="32"/>
          <w:highlight w:val="yellow"/>
          <w:u w:val="single"/>
        </w:rPr>
        <w:t>there's less</w:t>
      </w:r>
      <w:r w:rsidRPr="00D36F4B">
        <w:rPr>
          <w:rFonts w:ascii="Georgia" w:eastAsia="Times New Roman" w:hAnsi="Georgia"/>
          <w:kern w:val="32"/>
          <w:szCs w:val="32"/>
          <w:u w:val="single"/>
        </w:rPr>
        <w:t xml:space="preserve"> of a </w:t>
      </w:r>
      <w:r w:rsidRPr="00D36F4B">
        <w:rPr>
          <w:rFonts w:ascii="Georgia" w:eastAsia="Times New Roman" w:hAnsi="Georgia"/>
          <w:kern w:val="32"/>
          <w:szCs w:val="32"/>
          <w:highlight w:val="yellow"/>
          <w:u w:val="single"/>
        </w:rPr>
        <w:t>mass to be affected</w:t>
      </w:r>
      <w:r w:rsidRPr="00D36F4B">
        <w:rPr>
          <w:rFonts w:ascii="Georgia" w:eastAsia="Times New Roman" w:hAnsi="Georgia"/>
          <w:kern w:val="32"/>
          <w:szCs w:val="32"/>
          <w:u w:val="single"/>
        </w:rPr>
        <w:t xml:space="preserve"> if an accident occurs</w:t>
      </w:r>
      <w:r w:rsidRPr="00D36F4B">
        <w:rPr>
          <w:rFonts w:ascii="Georgia" w:eastAsia="Times New Roman" w:hAnsi="Georgia"/>
          <w:kern w:val="32"/>
          <w:szCs w:val="32"/>
        </w:rPr>
        <w:t xml:space="preserve">. If one does happen, </w:t>
      </w:r>
      <w:r w:rsidRPr="00D36F4B">
        <w:rPr>
          <w:rFonts w:ascii="Georgia" w:eastAsia="Times New Roman" w:hAnsi="Georgia"/>
          <w:kern w:val="32"/>
          <w:szCs w:val="32"/>
          <w:u w:val="single"/>
        </w:rPr>
        <w:t xml:space="preserve">there's </w:t>
      </w:r>
      <w:r w:rsidRPr="00D36F4B">
        <w:rPr>
          <w:rFonts w:ascii="Georgia" w:eastAsia="Times New Roman" w:hAnsi="Georgia"/>
          <w:kern w:val="32"/>
          <w:szCs w:val="32"/>
          <w:highlight w:val="yellow"/>
          <w:u w:val="single"/>
        </w:rPr>
        <w:t>less</w:t>
      </w:r>
      <w:r w:rsidRPr="00D36F4B">
        <w:rPr>
          <w:rFonts w:ascii="Georgia" w:eastAsia="Times New Roman" w:hAnsi="Georgia"/>
          <w:kern w:val="32"/>
          <w:szCs w:val="32"/>
          <w:u w:val="single"/>
        </w:rPr>
        <w:t xml:space="preserve"> radioactive </w:t>
      </w:r>
      <w:r w:rsidRPr="00D36F4B">
        <w:rPr>
          <w:rFonts w:ascii="Georgia" w:eastAsia="Times New Roman" w:hAnsi="Georgia"/>
          <w:kern w:val="32"/>
          <w:szCs w:val="32"/>
          <w:highlight w:val="yellow"/>
          <w:u w:val="single"/>
        </w:rPr>
        <w:t>material that can be released</w:t>
      </w:r>
      <w:r w:rsidRPr="00D36F4B">
        <w:rPr>
          <w:rFonts w:ascii="Georgia" w:eastAsia="Times New Roman" w:hAnsi="Georgia"/>
          <w:kern w:val="32"/>
          <w:szCs w:val="32"/>
        </w:rPr>
        <w:t xml:space="preserve"> into the environment </w:t>
      </w:r>
      <w:r w:rsidRPr="00D36F4B">
        <w:rPr>
          <w:rFonts w:ascii="Georgia" w:eastAsia="Times New Roman" w:hAnsi="Georgia"/>
          <w:kern w:val="32"/>
          <w:szCs w:val="32"/>
          <w:u w:val="single"/>
        </w:rPr>
        <w:t>and makes it easier to design emergency systems</w:t>
      </w:r>
      <w:r w:rsidRPr="00D36F4B">
        <w:rPr>
          <w:rFonts w:ascii="Georgia" w:eastAsia="Times New Roman" w:hAnsi="Georgia"/>
          <w:kern w:val="32"/>
          <w:szCs w:val="32"/>
        </w:rPr>
        <w:t xml:space="preserve">. Since they are smaller and use less fuel, </w:t>
      </w:r>
      <w:r w:rsidRPr="00D36F4B">
        <w:rPr>
          <w:rFonts w:ascii="Georgia" w:eastAsia="Times New Roman" w:hAnsi="Georgia"/>
          <w:kern w:val="32"/>
          <w:szCs w:val="32"/>
          <w:highlight w:val="yellow"/>
          <w:u w:val="single"/>
        </w:rPr>
        <w:t>they are easier to cool</w:t>
      </w:r>
      <w:r w:rsidRPr="00D36F4B">
        <w:rPr>
          <w:rFonts w:ascii="Georgia" w:eastAsia="Times New Roman" w:hAnsi="Georgia"/>
          <w:kern w:val="32"/>
          <w:szCs w:val="32"/>
          <w:u w:val="single"/>
        </w:rPr>
        <w:t xml:space="preserve"> effectively</w:t>
      </w:r>
      <w:r w:rsidRPr="00D36F4B">
        <w:rPr>
          <w:rFonts w:ascii="Georgia" w:eastAsia="Times New Roman" w:hAnsi="Georgia"/>
          <w:kern w:val="32"/>
          <w:szCs w:val="32"/>
        </w:rPr>
        <w:t xml:space="preserve">, </w:t>
      </w:r>
      <w:r w:rsidRPr="00D36F4B">
        <w:rPr>
          <w:rFonts w:ascii="Georgia" w:eastAsia="Times New Roman" w:hAnsi="Georgia"/>
          <w:kern w:val="32"/>
          <w:szCs w:val="32"/>
          <w:highlight w:val="yellow"/>
          <w:u w:val="single"/>
        </w:rPr>
        <w:t>which greatly reduces</w:t>
      </w:r>
      <w:r w:rsidRPr="00D36F4B">
        <w:rPr>
          <w:rFonts w:ascii="Georgia" w:eastAsia="Times New Roman" w:hAnsi="Georgia"/>
          <w:kern w:val="32"/>
          <w:szCs w:val="32"/>
          <w:u w:val="single"/>
        </w:rPr>
        <w:t xml:space="preserve"> the likelihood of a</w:t>
      </w:r>
      <w:r w:rsidRPr="00D36F4B">
        <w:rPr>
          <w:rFonts w:ascii="Georgia" w:eastAsia="Times New Roman" w:hAnsi="Georgia"/>
          <w:kern w:val="32"/>
          <w:szCs w:val="32"/>
        </w:rPr>
        <w:t xml:space="preserve"> catastrophic </w:t>
      </w:r>
      <w:r w:rsidRPr="00D36F4B">
        <w:rPr>
          <w:rFonts w:ascii="Georgia" w:eastAsia="Times New Roman" w:hAnsi="Georgia"/>
          <w:kern w:val="32"/>
          <w:szCs w:val="32"/>
          <w:highlight w:val="yellow"/>
          <w:u w:val="single"/>
        </w:rPr>
        <w:t>accident or meltdown</w:t>
      </w:r>
      <w:r w:rsidRPr="00D36F4B">
        <w:rPr>
          <w:rFonts w:ascii="Georgia" w:eastAsia="Times New Roman" w:hAnsi="Georgia"/>
          <w:kern w:val="32"/>
          <w:szCs w:val="32"/>
          <w:u w:val="single"/>
        </w:rPr>
        <w:t xml:space="preserve"> in the first place</w:t>
      </w:r>
      <w:r w:rsidRPr="00D36F4B">
        <w:rPr>
          <w:rFonts w:ascii="Georgia" w:eastAsia="Times New Roman" w:hAnsi="Georgia"/>
          <w:kern w:val="32"/>
          <w:szCs w:val="32"/>
        </w:rPr>
        <w:t>.</w:t>
      </w:r>
    </w:p>
    <w:p w:rsidR="00356CB8" w:rsidRPr="00D36F4B" w:rsidRDefault="00356CB8" w:rsidP="00356CB8">
      <w:pPr>
        <w:rPr>
          <w:rFonts w:ascii="Georgia" w:eastAsia="Times New Roman" w:hAnsi="Georgia"/>
          <w:kern w:val="32"/>
          <w:szCs w:val="32"/>
        </w:rPr>
      </w:pPr>
      <w:r w:rsidRPr="00D36F4B">
        <w:rPr>
          <w:rFonts w:ascii="Georgia" w:eastAsia="Times New Roman" w:hAnsi="Georgia"/>
          <w:kern w:val="32"/>
          <w:szCs w:val="32"/>
          <w:u w:val="single"/>
        </w:rPr>
        <w:t>This also means</w:t>
      </w:r>
      <w:r w:rsidRPr="00D36F4B">
        <w:rPr>
          <w:rFonts w:ascii="Georgia" w:eastAsia="Times New Roman" w:hAnsi="Georgia"/>
          <w:kern w:val="32"/>
          <w:szCs w:val="32"/>
        </w:rPr>
        <w:t xml:space="preserve"> that </w:t>
      </w:r>
      <w:r w:rsidRPr="00D36F4B">
        <w:rPr>
          <w:rFonts w:ascii="Georgia" w:eastAsia="Times New Roman" w:hAnsi="Georgia"/>
          <w:kern w:val="32"/>
          <w:szCs w:val="32"/>
          <w:highlight w:val="yellow"/>
          <w:u w:val="single"/>
        </w:rPr>
        <w:t>accidents proceed</w:t>
      </w:r>
      <w:r w:rsidRPr="00D36F4B">
        <w:rPr>
          <w:rFonts w:ascii="Georgia" w:eastAsia="Times New Roman" w:hAnsi="Georgia"/>
          <w:kern w:val="32"/>
          <w:szCs w:val="32"/>
          <w:u w:val="single"/>
        </w:rPr>
        <w:t xml:space="preserve"> much </w:t>
      </w:r>
      <w:r w:rsidRPr="00D36F4B">
        <w:rPr>
          <w:rFonts w:ascii="Georgia" w:eastAsia="Times New Roman" w:hAnsi="Georgia"/>
          <w:kern w:val="32"/>
          <w:szCs w:val="32"/>
          <w:highlight w:val="yellow"/>
          <w:u w:val="single"/>
        </w:rPr>
        <w:t>slower</w:t>
      </w:r>
      <w:r w:rsidRPr="00D36F4B">
        <w:rPr>
          <w:rFonts w:ascii="Georgia" w:eastAsia="Times New Roman" w:hAnsi="Georgia"/>
          <w:kern w:val="32"/>
          <w:szCs w:val="32"/>
        </w:rPr>
        <w:t xml:space="preserve"> in modular reactors than in conventional ones. </w:t>
      </w:r>
      <w:proofErr w:type="gramStart"/>
      <w:r w:rsidRPr="00D36F4B">
        <w:rPr>
          <w:rFonts w:ascii="Georgia" w:eastAsia="Times New Roman" w:hAnsi="Georgia"/>
          <w:kern w:val="32"/>
          <w:szCs w:val="32"/>
        </w:rPr>
        <w:t xml:space="preserve">Where the latter need accident responses in a matter of hours or minutes, </w:t>
      </w:r>
      <w:r w:rsidRPr="00D36F4B">
        <w:rPr>
          <w:rFonts w:ascii="Georgia" w:eastAsia="Times New Roman" w:hAnsi="Georgia"/>
          <w:kern w:val="32"/>
          <w:szCs w:val="32"/>
          <w:u w:val="single"/>
        </w:rPr>
        <w:t>SMRs can be responded to in</w:t>
      </w:r>
      <w:r w:rsidRPr="00D36F4B">
        <w:rPr>
          <w:rFonts w:ascii="Georgia" w:eastAsia="Times New Roman" w:hAnsi="Georgia"/>
          <w:kern w:val="32"/>
          <w:szCs w:val="32"/>
        </w:rPr>
        <w:t xml:space="preserve"> hours or </w:t>
      </w:r>
      <w:r w:rsidRPr="00D36F4B">
        <w:rPr>
          <w:rFonts w:ascii="Georgia" w:eastAsia="Times New Roman" w:hAnsi="Georgia"/>
          <w:kern w:val="32"/>
          <w:szCs w:val="32"/>
          <w:u w:val="single"/>
        </w:rPr>
        <w:t>days</w:t>
      </w:r>
      <w:r w:rsidRPr="00D36F4B">
        <w:rPr>
          <w:rFonts w:ascii="Georgia" w:eastAsia="Times New Roman" w:hAnsi="Georgia"/>
          <w:kern w:val="32"/>
          <w:szCs w:val="32"/>
        </w:rPr>
        <w:t xml:space="preserve">, </w:t>
      </w:r>
      <w:r w:rsidRPr="00D36F4B">
        <w:rPr>
          <w:rFonts w:ascii="Georgia" w:eastAsia="Times New Roman" w:hAnsi="Georgia"/>
          <w:kern w:val="32"/>
          <w:szCs w:val="32"/>
          <w:highlight w:val="yellow"/>
          <w:u w:val="single"/>
        </w:rPr>
        <w:t>which reduces</w:t>
      </w:r>
      <w:r w:rsidRPr="00D36F4B">
        <w:rPr>
          <w:rFonts w:ascii="Georgia" w:eastAsia="Times New Roman" w:hAnsi="Georgia"/>
          <w:kern w:val="32"/>
          <w:szCs w:val="32"/>
        </w:rPr>
        <w:t xml:space="preserve"> the chances of an accident resulting in </w:t>
      </w:r>
      <w:r w:rsidRPr="00D36F4B">
        <w:rPr>
          <w:rFonts w:ascii="Georgia" w:eastAsia="Times New Roman" w:hAnsi="Georgia"/>
          <w:kern w:val="32"/>
          <w:szCs w:val="32"/>
          <w:u w:val="single"/>
        </w:rPr>
        <w:t xml:space="preserve">major </w:t>
      </w:r>
      <w:r w:rsidRPr="00D36F4B">
        <w:rPr>
          <w:rFonts w:ascii="Georgia" w:eastAsia="Times New Roman" w:hAnsi="Georgia"/>
          <w:kern w:val="32"/>
          <w:szCs w:val="32"/>
          <w:highlight w:val="yellow"/>
          <w:u w:val="single"/>
        </w:rPr>
        <w:t>damage</w:t>
      </w:r>
      <w:r w:rsidRPr="00D36F4B">
        <w:rPr>
          <w:rFonts w:ascii="Georgia" w:eastAsia="Times New Roman" w:hAnsi="Georgia"/>
          <w:kern w:val="32"/>
          <w:szCs w:val="32"/>
        </w:rPr>
        <w:t xml:space="preserve"> to the reactor elements.</w:t>
      </w:r>
      <w:proofErr w:type="gramEnd"/>
    </w:p>
    <w:p w:rsidR="00356CB8" w:rsidRPr="00D36F4B" w:rsidRDefault="00356CB8" w:rsidP="00356CB8">
      <w:pPr>
        <w:rPr>
          <w:rFonts w:ascii="Georgia" w:eastAsia="Times New Roman" w:hAnsi="Georgia"/>
          <w:kern w:val="32"/>
          <w:szCs w:val="32"/>
        </w:rPr>
      </w:pPr>
      <w:r w:rsidRPr="00D36F4B">
        <w:rPr>
          <w:rFonts w:ascii="Georgia" w:eastAsia="Times New Roman" w:hAnsi="Georgia"/>
          <w:kern w:val="32"/>
          <w:szCs w:val="32"/>
        </w:rPr>
        <w:t>The SMR designs that reject water cooling in favor of gas, metal or salt have their own safety advantages. Unlike water-cooled reactors, these media operate at a lower pressure. One of the hazards of water cooling is that a cracked pipe or a damaged seal can blow radioactive gases out like anti-freeze out of an overheated car radiator. With low-pressure media, there's less force to push gases out and there's less stress placed on the containment vessel. It also eliminates one of the frightening episodes of the Fukushima accident where the water in the vessel broke down into hydrogen and oxygen and then exploded.</w:t>
      </w:r>
    </w:p>
    <w:p w:rsidR="00356CB8" w:rsidRPr="00D36F4B" w:rsidRDefault="00356CB8" w:rsidP="00356CB8">
      <w:pPr>
        <w:rPr>
          <w:rFonts w:ascii="Georgia" w:eastAsia="Times New Roman" w:hAnsi="Georgia"/>
          <w:kern w:val="32"/>
          <w:szCs w:val="32"/>
        </w:rPr>
      </w:pPr>
      <w:r w:rsidRPr="00D36F4B">
        <w:rPr>
          <w:rFonts w:ascii="Georgia" w:eastAsia="Times New Roman" w:hAnsi="Georgia"/>
          <w:kern w:val="32"/>
          <w:szCs w:val="32"/>
        </w:rPr>
        <w:t xml:space="preserve">Another advantage of modular design is that some </w:t>
      </w:r>
      <w:r w:rsidRPr="00D36F4B">
        <w:rPr>
          <w:rFonts w:ascii="Georgia" w:eastAsia="Times New Roman" w:hAnsi="Georgia"/>
          <w:kern w:val="32"/>
          <w:szCs w:val="32"/>
          <w:highlight w:val="yellow"/>
          <w:u w:val="single"/>
        </w:rPr>
        <w:t>SMRs are</w:t>
      </w:r>
      <w:r w:rsidRPr="00D36F4B">
        <w:rPr>
          <w:rFonts w:ascii="Georgia" w:eastAsia="Times New Roman" w:hAnsi="Georgia"/>
          <w:kern w:val="32"/>
          <w:szCs w:val="32"/>
          <w:u w:val="single"/>
        </w:rPr>
        <w:t xml:space="preserve"> small enough to be </w:t>
      </w:r>
      <w:r w:rsidRPr="00D36F4B">
        <w:rPr>
          <w:rFonts w:ascii="Georgia" w:eastAsia="Times New Roman" w:hAnsi="Georgia"/>
          <w:kern w:val="32"/>
          <w:szCs w:val="32"/>
          <w:highlight w:val="yellow"/>
          <w:u w:val="single"/>
        </w:rPr>
        <w:t>installed below ground</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That is</w:t>
      </w:r>
      <w:r w:rsidRPr="00D36F4B">
        <w:rPr>
          <w:rFonts w:ascii="Georgia" w:eastAsia="Times New Roman" w:hAnsi="Georgia"/>
          <w:kern w:val="32"/>
          <w:szCs w:val="32"/>
        </w:rPr>
        <w:t xml:space="preserve"> cheaper, faster to construct and </w:t>
      </w:r>
      <w:r w:rsidRPr="00D36F4B">
        <w:rPr>
          <w:rFonts w:ascii="Georgia" w:eastAsia="Times New Roman" w:hAnsi="Georgia"/>
          <w:kern w:val="32"/>
          <w:szCs w:val="32"/>
          <w:u w:val="single"/>
        </w:rPr>
        <w:t>less invasive than building a reinforced concrete containment dome</w:t>
      </w:r>
      <w:r w:rsidRPr="00D36F4B">
        <w:rPr>
          <w:rFonts w:ascii="Georgia" w:eastAsia="Times New Roman" w:hAnsi="Georgia"/>
          <w:kern w:val="32"/>
          <w:szCs w:val="32"/>
        </w:rPr>
        <w:t xml:space="preserve">. There is also the point that </w:t>
      </w:r>
      <w:r w:rsidRPr="00D36F4B">
        <w:rPr>
          <w:rFonts w:ascii="Georgia" w:eastAsia="Times New Roman" w:hAnsi="Georgia"/>
          <w:kern w:val="32"/>
          <w:szCs w:val="32"/>
          <w:u w:val="single"/>
        </w:rPr>
        <w:t>putting a reactor in the ground makes it less vulnerable to earthquakes</w:t>
      </w:r>
      <w:r w:rsidRPr="00D36F4B">
        <w:rPr>
          <w:rFonts w:ascii="Georgia" w:eastAsia="Times New Roman" w:hAnsi="Georgia"/>
          <w:kern w:val="32"/>
          <w:szCs w:val="32"/>
        </w:rPr>
        <w:t>. Underground installations make modular reactors easier to secure and install in a much smaller footprint. This makes SMRs particularly attractive to military customers who need to build power plants for bases quickly. Underground installation also enhances security with fewer sophisticated systems needed, which also helps bring down costs.</w:t>
      </w:r>
    </w:p>
    <w:p w:rsidR="00356CB8" w:rsidRPr="00D36F4B" w:rsidRDefault="00356CB8" w:rsidP="00356CB8">
      <w:pPr>
        <w:rPr>
          <w:rFonts w:ascii="Georgia" w:eastAsia="Times New Roman" w:hAnsi="Georgia"/>
          <w:kern w:val="32"/>
          <w:szCs w:val="32"/>
        </w:rPr>
      </w:pPr>
      <w:r w:rsidRPr="00D36F4B">
        <w:rPr>
          <w:rFonts w:ascii="Georgia" w:eastAsia="Times New Roman" w:hAnsi="Georgia"/>
          <w:kern w:val="32"/>
          <w:szCs w:val="32"/>
          <w:u w:val="single"/>
        </w:rPr>
        <w:t>SMRs</w:t>
      </w:r>
      <w:r w:rsidRPr="00D36F4B">
        <w:rPr>
          <w:rFonts w:ascii="Georgia" w:eastAsia="Times New Roman" w:hAnsi="Georgia"/>
          <w:kern w:val="32"/>
          <w:szCs w:val="32"/>
        </w:rPr>
        <w:t xml:space="preserve"> can </w:t>
      </w:r>
      <w:r w:rsidRPr="00D36F4B">
        <w:rPr>
          <w:rFonts w:ascii="Georgia" w:eastAsia="Times New Roman" w:hAnsi="Georgia"/>
          <w:kern w:val="32"/>
          <w:szCs w:val="32"/>
          <w:u w:val="single"/>
        </w:rPr>
        <w:t>help with proliferation</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nuclear waste and fuel supply issues because</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while some modular reactors</w:t>
      </w:r>
      <w:r w:rsidRPr="00D36F4B">
        <w:rPr>
          <w:rFonts w:ascii="Georgia" w:eastAsia="Times New Roman" w:hAnsi="Georgia"/>
          <w:kern w:val="32"/>
          <w:szCs w:val="32"/>
        </w:rPr>
        <w:t xml:space="preserve"> are based on conventional pressurized water reactors and </w:t>
      </w:r>
      <w:r w:rsidRPr="00D36F4B">
        <w:rPr>
          <w:rFonts w:ascii="Georgia" w:eastAsia="Times New Roman" w:hAnsi="Georgia"/>
          <w:kern w:val="32"/>
          <w:szCs w:val="32"/>
          <w:u w:val="single"/>
        </w:rPr>
        <w:t>burn enhanced uranium</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others use less conventional fuels</w:t>
      </w:r>
      <w:r w:rsidRPr="00D36F4B">
        <w:rPr>
          <w:rFonts w:ascii="Georgia" w:eastAsia="Times New Roman" w:hAnsi="Georgia"/>
          <w:kern w:val="32"/>
          <w:szCs w:val="32"/>
        </w:rPr>
        <w:t xml:space="preserve">. Some, for example, can generate power from what is now regarded as "waste", burning depleted uranium and plutonium left over from conventional reactors. Depleted uranium is basically U-238 from which the </w:t>
      </w:r>
      <w:proofErr w:type="spellStart"/>
      <w:r w:rsidRPr="00D36F4B">
        <w:rPr>
          <w:rFonts w:ascii="Georgia" w:eastAsia="Times New Roman" w:hAnsi="Georgia"/>
          <w:kern w:val="32"/>
          <w:szCs w:val="32"/>
        </w:rPr>
        <w:t>fissible</w:t>
      </w:r>
      <w:proofErr w:type="spellEnd"/>
      <w:r w:rsidRPr="00D36F4B">
        <w:rPr>
          <w:rFonts w:ascii="Georgia" w:eastAsia="Times New Roman" w:hAnsi="Georgia"/>
          <w:kern w:val="32"/>
          <w:szCs w:val="32"/>
        </w:rPr>
        <w:t xml:space="preserve"> U-235 has been consumed. It's also much more abundant in nature than U-235, which has the potential of providing the world with energy for thousands of years. </w:t>
      </w:r>
      <w:r w:rsidRPr="00D36F4B">
        <w:rPr>
          <w:rFonts w:ascii="Georgia" w:eastAsia="Times New Roman" w:hAnsi="Georgia"/>
          <w:kern w:val="32"/>
          <w:szCs w:val="32"/>
          <w:u w:val="single"/>
        </w:rPr>
        <w:t>Other reactor designs don't even use uranium</w:t>
      </w:r>
      <w:r w:rsidRPr="00D36F4B">
        <w:rPr>
          <w:rFonts w:ascii="Georgia" w:eastAsia="Times New Roman" w:hAnsi="Georgia"/>
          <w:kern w:val="32"/>
          <w:szCs w:val="32"/>
        </w:rPr>
        <w:t xml:space="preserve">. Instead, </w:t>
      </w:r>
      <w:r w:rsidRPr="00D36F4B">
        <w:rPr>
          <w:rFonts w:ascii="Georgia" w:eastAsia="Times New Roman" w:hAnsi="Georgia"/>
          <w:kern w:val="32"/>
          <w:szCs w:val="32"/>
          <w:u w:val="single"/>
        </w:rPr>
        <w:t>they use thorium.</w:t>
      </w:r>
      <w:r w:rsidRPr="00D36F4B">
        <w:rPr>
          <w:rFonts w:ascii="Georgia" w:eastAsia="Times New Roman" w:hAnsi="Georgia"/>
          <w:kern w:val="32"/>
          <w:szCs w:val="32"/>
        </w:rPr>
        <w:t xml:space="preserve"> This fuel is also incredibly abundant, is easy to process for use as fuel and has the added bonus of being utterly useless for making weapons, so it can provide power even to areas where security concerns have been raised.</w:t>
      </w:r>
    </w:p>
    <w:p w:rsidR="00356CB8" w:rsidRDefault="00356CB8" w:rsidP="00356CB8">
      <w:pPr>
        <w:rPr>
          <w:rFonts w:ascii="Georgia" w:eastAsia="Times New Roman" w:hAnsi="Georgia"/>
          <w:kern w:val="32"/>
          <w:szCs w:val="32"/>
        </w:rPr>
      </w:pPr>
      <w:r w:rsidRPr="00D36F4B">
        <w:rPr>
          <w:rFonts w:ascii="Georgia" w:eastAsia="Times New Roman" w:hAnsi="Georgia"/>
          <w:kern w:val="32"/>
          <w:szCs w:val="32"/>
        </w:rPr>
        <w:t xml:space="preserve">But there's still the sticking point that modular reactors are, by definition, small. That may be fine for a submarine or the South Pole, but what about places that need more? Is the alternative conventional nuclear plants? It turns out that the answer is no. </w:t>
      </w:r>
      <w:r w:rsidRPr="00D36F4B">
        <w:rPr>
          <w:rFonts w:ascii="Georgia" w:eastAsia="Times New Roman" w:hAnsi="Georgia"/>
          <w:kern w:val="32"/>
          <w:szCs w:val="32"/>
          <w:u w:val="single"/>
        </w:rPr>
        <w:t>Modular reactors</w:t>
      </w:r>
      <w:r w:rsidRPr="00D36F4B">
        <w:rPr>
          <w:rFonts w:ascii="Georgia" w:eastAsia="Times New Roman" w:hAnsi="Georgia"/>
          <w:kern w:val="32"/>
          <w:szCs w:val="32"/>
        </w:rPr>
        <w:t xml:space="preserve"> don't need to be used singly. They </w:t>
      </w:r>
      <w:r w:rsidRPr="00D36F4B">
        <w:rPr>
          <w:rFonts w:ascii="Georgia" w:eastAsia="Times New Roman" w:hAnsi="Georgia"/>
          <w:kern w:val="32"/>
          <w:szCs w:val="32"/>
          <w:u w:val="single"/>
        </w:rPr>
        <w:t>can be set up in batteries of five or six or even more</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providing as much power as an area needs</w:t>
      </w:r>
      <w:r w:rsidRPr="00D36F4B">
        <w:rPr>
          <w:rFonts w:ascii="Georgia" w:eastAsia="Times New Roman" w:hAnsi="Georgia"/>
          <w:kern w:val="32"/>
          <w:szCs w:val="32"/>
        </w:rPr>
        <w:t>. And if one unit needs to be taken off line for repairs or even replacement, it needn't interfere with the operation of the others.</w:t>
      </w:r>
    </w:p>
    <w:p w:rsidR="00356CB8" w:rsidRDefault="00356CB8" w:rsidP="00356CB8">
      <w:pPr>
        <w:rPr>
          <w:rFonts w:ascii="Georgia" w:eastAsia="Times New Roman" w:hAnsi="Georgia"/>
          <w:kern w:val="32"/>
          <w:szCs w:val="32"/>
        </w:rPr>
      </w:pPr>
    </w:p>
    <w:p w:rsidR="00356CB8" w:rsidRPr="004D704F" w:rsidRDefault="00356CB8" w:rsidP="00356CB8">
      <w:pPr>
        <w:rPr>
          <w:rFonts w:ascii="Arial" w:hAnsi="Arial"/>
          <w:b/>
        </w:rPr>
      </w:pPr>
      <w:r>
        <w:rPr>
          <w:rFonts w:ascii="Arial" w:hAnsi="Arial"/>
          <w:b/>
        </w:rPr>
        <w:t xml:space="preserve">Adaptation is only possible with the AFF. </w:t>
      </w:r>
    </w:p>
    <w:p w:rsidR="00356CB8" w:rsidRPr="004D704F" w:rsidRDefault="00356CB8" w:rsidP="00356CB8">
      <w:pPr>
        <w:rPr>
          <w:rFonts w:ascii="Arial" w:eastAsia="Calibri" w:hAnsi="Arial"/>
        </w:rPr>
      </w:pPr>
      <w:proofErr w:type="spellStart"/>
      <w:r w:rsidRPr="004D704F">
        <w:rPr>
          <w:rFonts w:ascii="Arial" w:eastAsia="Calibri" w:hAnsi="Arial"/>
          <w:b/>
          <w:bCs/>
        </w:rPr>
        <w:t>Pi</w:t>
      </w:r>
      <w:r>
        <w:rPr>
          <w:rFonts w:ascii="Arial" w:eastAsia="Calibri" w:hAnsi="Arial"/>
          <w:b/>
          <w:bCs/>
        </w:rPr>
        <w:t>ttock</w:t>
      </w:r>
      <w:proofErr w:type="spellEnd"/>
      <w:r>
        <w:rPr>
          <w:rFonts w:ascii="Arial" w:eastAsia="Calibri" w:hAnsi="Arial"/>
          <w:b/>
          <w:bCs/>
        </w:rPr>
        <w:t xml:space="preserve"> 10 </w:t>
      </w:r>
      <w:r w:rsidRPr="00AF5582">
        <w:rPr>
          <w:rFonts w:ascii="Arial" w:eastAsia="Calibri" w:hAnsi="Arial"/>
          <w:bCs/>
          <w:sz w:val="20"/>
        </w:rPr>
        <w:t xml:space="preserve">(Barrie, </w:t>
      </w:r>
      <w:r w:rsidRPr="00AF5582">
        <w:rPr>
          <w:rFonts w:ascii="Arial" w:eastAsia="Calibri" w:hAnsi="Arial"/>
          <w:sz w:val="20"/>
        </w:rPr>
        <w:t xml:space="preserve">Led the Climate Impact Group in CSIRO until his retirement in 1999. He contributed to or was the lead author of all four major reports of the Intergovernmental Panel on Climate Change. He was awarded a Public Service Medal in 1999 and is CSIRO Honorary Fellow, </w:t>
      </w:r>
      <w:r w:rsidRPr="00AF5582">
        <w:rPr>
          <w:rFonts w:ascii="Arial" w:eastAsia="Calibri" w:hAnsi="Arial"/>
          <w:bCs/>
          <w:sz w:val="20"/>
        </w:rPr>
        <w:t>Climate Change: The Science, Impacts, and Solutions</w:t>
      </w:r>
      <w:r w:rsidRPr="00AF5582">
        <w:rPr>
          <w:rFonts w:ascii="Arial" w:eastAsia="Calibri" w:hAnsi="Arial"/>
          <w:sz w:val="20"/>
        </w:rPr>
        <w:t>, 2010, pg. 130)</w:t>
      </w:r>
    </w:p>
    <w:p w:rsidR="00356CB8" w:rsidRPr="004D704F" w:rsidRDefault="00356CB8" w:rsidP="00356CB8">
      <w:pPr>
        <w:rPr>
          <w:rFonts w:ascii="Arial" w:eastAsia="Calibri" w:hAnsi="Arial"/>
        </w:rPr>
      </w:pPr>
    </w:p>
    <w:p w:rsidR="00356CB8" w:rsidRPr="004D704F" w:rsidRDefault="00356CB8" w:rsidP="00356CB8">
      <w:pPr>
        <w:rPr>
          <w:rFonts w:ascii="Arial" w:eastAsia="Calibri" w:hAnsi="Arial"/>
        </w:rPr>
      </w:pPr>
      <w:r w:rsidRPr="004D704F">
        <w:rPr>
          <w:rFonts w:ascii="Arial" w:eastAsia="Calibri" w:hAnsi="Arial"/>
        </w:rPr>
        <w:t xml:space="preserve">Because there are uncertainties about future amounts and effects of climate change and sea-level rise, adaptation must be a risk management strategy which takes account of the probabilities as well as of the costs and benefits. Moreover, </w:t>
      </w:r>
      <w:r w:rsidRPr="0017144B">
        <w:rPr>
          <w:rFonts w:ascii="Arial" w:eastAsia="Calibri" w:hAnsi="Arial"/>
          <w:b/>
          <w:iCs/>
          <w:sz w:val="26"/>
          <w:highlight w:val="yellow"/>
          <w:u w:val="single"/>
          <w:bdr w:val="single" w:sz="6" w:space="0" w:color="auto"/>
        </w:rPr>
        <w:t>adaptation has limits</w:t>
      </w:r>
      <w:r w:rsidRPr="004D704F">
        <w:rPr>
          <w:rFonts w:ascii="Arial" w:eastAsia="Calibri" w:hAnsi="Arial"/>
          <w:bCs/>
          <w:u w:val="single"/>
        </w:rPr>
        <w:t xml:space="preserve">, </w:t>
      </w:r>
      <w:r w:rsidRPr="0017144B">
        <w:rPr>
          <w:rFonts w:ascii="Arial" w:eastAsia="Calibri" w:hAnsi="Arial"/>
          <w:bCs/>
          <w:highlight w:val="yellow"/>
          <w:u w:val="single"/>
        </w:rPr>
        <w:t>beyond which it is too expensive or</w:t>
      </w:r>
      <w:r w:rsidRPr="004D704F">
        <w:rPr>
          <w:rFonts w:ascii="Arial" w:eastAsia="Calibri" w:hAnsi="Arial"/>
          <w:bCs/>
          <w:u w:val="single"/>
        </w:rPr>
        <w:t xml:space="preserve"> even </w:t>
      </w:r>
      <w:r w:rsidRPr="0017144B">
        <w:rPr>
          <w:rFonts w:ascii="Arial" w:eastAsia="Calibri" w:hAnsi="Arial"/>
          <w:bCs/>
          <w:highlight w:val="yellow"/>
          <w:u w:val="single"/>
        </w:rPr>
        <w:t>unacceptable</w:t>
      </w:r>
      <w:r w:rsidRPr="004D704F">
        <w:rPr>
          <w:rFonts w:ascii="Arial" w:eastAsia="Calibri" w:hAnsi="Arial"/>
          <w:bCs/>
          <w:u w:val="single"/>
        </w:rPr>
        <w:t xml:space="preserve"> in terms of the changes it requires</w:t>
      </w:r>
      <w:r w:rsidRPr="004D704F">
        <w:rPr>
          <w:rFonts w:ascii="Arial" w:eastAsia="Calibri" w:hAnsi="Arial"/>
        </w:rPr>
        <w:t xml:space="preserve">. For example, one </w:t>
      </w:r>
      <w:r w:rsidRPr="004D704F">
        <w:rPr>
          <w:rFonts w:ascii="Arial" w:eastAsia="Calibri" w:hAnsi="Arial"/>
          <w:bCs/>
          <w:u w:val="single"/>
        </w:rPr>
        <w:t>adaptation to increasing flooding due to sea-level rise in low-lying island countries would be to emigrate,</w:t>
      </w:r>
      <w:r w:rsidRPr="004D704F">
        <w:rPr>
          <w:rFonts w:ascii="Arial" w:eastAsia="Calibri" w:hAnsi="Arial"/>
        </w:rPr>
        <w:t xml:space="preserve"> </w:t>
      </w:r>
      <w:r w:rsidRPr="004D704F">
        <w:rPr>
          <w:rFonts w:ascii="Arial" w:eastAsia="Calibri" w:hAnsi="Arial"/>
          <w:bCs/>
          <w:u w:val="single"/>
        </w:rPr>
        <w:t>but that may be unacceptable for the people who would have to leave their homelands</w:t>
      </w:r>
      <w:r w:rsidRPr="004D704F">
        <w:rPr>
          <w:rFonts w:ascii="Arial" w:eastAsia="Calibri" w:hAnsi="Arial"/>
        </w:rPr>
        <w:t xml:space="preserve">, </w:t>
      </w:r>
      <w:r w:rsidRPr="004D704F">
        <w:rPr>
          <w:rFonts w:ascii="Arial" w:eastAsia="Calibri" w:hAnsi="Arial"/>
          <w:bCs/>
          <w:u w:val="single"/>
        </w:rPr>
        <w:t>and may not be welcomed as a solution by potential host countries.</w:t>
      </w:r>
      <w:r w:rsidRPr="004D704F">
        <w:rPr>
          <w:rFonts w:ascii="Arial" w:eastAsia="Calibri" w:hAnsi="Arial"/>
        </w:rPr>
        <w:t xml:space="preserve"> If our ability to adapt reaches its limits we have an unacceptable or damaging situation that, at least at the local level, could be considered 'dangerous' and could lead to dire socio-economic consequences. </w:t>
      </w:r>
      <w:r w:rsidRPr="0017144B">
        <w:rPr>
          <w:rFonts w:ascii="Arial" w:eastAsia="Calibri" w:hAnsi="Arial"/>
          <w:bCs/>
          <w:highlight w:val="yellow"/>
          <w:u w:val="single"/>
        </w:rPr>
        <w:t>That can only be avoided if we</w:t>
      </w:r>
      <w:r w:rsidRPr="004D704F">
        <w:rPr>
          <w:rFonts w:ascii="Arial" w:eastAsia="Calibri" w:hAnsi="Arial"/>
          <w:bCs/>
          <w:u w:val="single"/>
        </w:rPr>
        <w:t xml:space="preserve"> can </w:t>
      </w:r>
      <w:r w:rsidRPr="0017144B">
        <w:rPr>
          <w:rFonts w:ascii="Arial" w:eastAsia="Calibri" w:hAnsi="Arial"/>
          <w:bCs/>
          <w:highlight w:val="yellow"/>
          <w:u w:val="single"/>
        </w:rPr>
        <w:t>reduce the level of</w:t>
      </w:r>
      <w:r w:rsidRPr="004D704F">
        <w:rPr>
          <w:rFonts w:ascii="Arial" w:eastAsia="Calibri" w:hAnsi="Arial"/>
          <w:bCs/>
          <w:u w:val="single"/>
        </w:rPr>
        <w:t xml:space="preserve"> climate </w:t>
      </w:r>
      <w:r w:rsidRPr="0017144B">
        <w:rPr>
          <w:rFonts w:ascii="Arial" w:eastAsia="Calibri" w:hAnsi="Arial"/>
          <w:bCs/>
          <w:highlight w:val="yellow"/>
          <w:u w:val="single"/>
        </w:rPr>
        <w:t>change so as to stay within the limits of adaptability</w:t>
      </w:r>
      <w:r w:rsidRPr="004D704F">
        <w:rPr>
          <w:rFonts w:ascii="Arial" w:eastAsia="Calibri" w:hAnsi="Arial"/>
        </w:rPr>
        <w:t xml:space="preserve">. In the broadest global terms, </w:t>
      </w:r>
      <w:r w:rsidRPr="0017144B">
        <w:rPr>
          <w:rFonts w:ascii="Arial" w:eastAsia="Calibri" w:hAnsi="Arial"/>
          <w:bCs/>
          <w:highlight w:val="yellow"/>
          <w:u w:val="single"/>
        </w:rPr>
        <w:t xml:space="preserve">our ability to adapt is </w:t>
      </w:r>
      <w:r w:rsidRPr="0017144B">
        <w:rPr>
          <w:rFonts w:ascii="Arial" w:eastAsia="Calibri" w:hAnsi="Arial"/>
          <w:b/>
          <w:bCs/>
          <w:sz w:val="26"/>
          <w:highlight w:val="yellow"/>
          <w:u w:val="single"/>
          <w:bdr w:val="single" w:sz="18" w:space="0" w:color="auto"/>
        </w:rPr>
        <w:t>what must determine</w:t>
      </w:r>
      <w:r w:rsidRPr="004D704F">
        <w:rPr>
          <w:rFonts w:ascii="Arial" w:eastAsia="Calibri" w:hAnsi="Arial"/>
          <w:bCs/>
          <w:u w:val="single"/>
        </w:rPr>
        <w:t xml:space="preserve"> the </w:t>
      </w:r>
      <w:r w:rsidRPr="0017144B">
        <w:rPr>
          <w:rFonts w:ascii="Arial" w:eastAsia="Calibri" w:hAnsi="Arial"/>
          <w:bCs/>
          <w:highlight w:val="yellow"/>
          <w:u w:val="single"/>
        </w:rPr>
        <w:t>targets we set for reducing</w:t>
      </w:r>
      <w:r w:rsidRPr="004D704F">
        <w:rPr>
          <w:rFonts w:ascii="Arial" w:eastAsia="Calibri" w:hAnsi="Arial"/>
          <w:bCs/>
          <w:u w:val="single"/>
        </w:rPr>
        <w:t xml:space="preserve"> greenhouse gas </w:t>
      </w:r>
      <w:r w:rsidRPr="0017144B">
        <w:rPr>
          <w:rFonts w:ascii="Arial" w:eastAsia="Calibri" w:hAnsi="Arial"/>
          <w:bCs/>
          <w:highlight w:val="yellow"/>
          <w:u w:val="single"/>
        </w:rPr>
        <w:t>emissions</w:t>
      </w:r>
      <w:r w:rsidRPr="004D704F">
        <w:rPr>
          <w:rFonts w:ascii="Arial" w:eastAsia="Calibri" w:hAnsi="Arial"/>
        </w:rPr>
        <w:t xml:space="preserve">, that is, </w:t>
      </w:r>
      <w:r w:rsidRPr="004D704F">
        <w:rPr>
          <w:rFonts w:ascii="Arial" w:eastAsia="Calibri" w:hAnsi="Arial"/>
          <w:bCs/>
          <w:u w:val="single"/>
        </w:rPr>
        <w:t>mitigation policies should aim to avoid situations where we exceed the limits of adaptability</w:t>
      </w:r>
      <w:r w:rsidRPr="004D704F">
        <w:rPr>
          <w:rFonts w:ascii="Arial" w:eastAsia="Calibri" w:hAnsi="Arial"/>
        </w:rPr>
        <w:t xml:space="preserve">. For this reason, </w:t>
      </w:r>
      <w:r w:rsidRPr="004D704F">
        <w:rPr>
          <w:rFonts w:ascii="Arial" w:eastAsia="Calibri" w:hAnsi="Arial"/>
          <w:bCs/>
          <w:u w:val="single"/>
        </w:rPr>
        <w:t>understanding adaptability is vital</w:t>
      </w:r>
      <w:r w:rsidRPr="004D704F">
        <w:rPr>
          <w:rFonts w:ascii="Arial" w:eastAsia="Calibri" w:hAnsi="Arial"/>
        </w:rPr>
        <w:t xml:space="preserve">, not only so that people can adapt where possible, but also to determine how urgently, and by how much we must reduce global greenhouse gas emissions. </w:t>
      </w:r>
      <w:r w:rsidRPr="004D704F">
        <w:rPr>
          <w:rFonts w:ascii="Arial" w:eastAsia="Calibri" w:hAnsi="Arial"/>
          <w:bCs/>
          <w:u w:val="single"/>
        </w:rPr>
        <w:t>Methods of adaptation will vary with the activity or industry</w:t>
      </w:r>
      <w:r w:rsidRPr="005F7709">
        <w:rPr>
          <w:rFonts w:ascii="Arial" w:eastAsia="Calibri" w:hAnsi="Arial"/>
          <w:bCs/>
        </w:rPr>
        <w:t xml:space="preserve">, </w:t>
      </w:r>
      <w:r w:rsidRPr="005F7709">
        <w:rPr>
          <w:rFonts w:ascii="Arial" w:eastAsia="Calibri" w:hAnsi="Arial"/>
        </w:rPr>
        <w:t xml:space="preserve">with location, and on different scales in time and space. Generally local farmers, for instance, will adapt on a year-to-year basis to drier or warmer conditions by varying planting dates, crop varieties or irrigation use. But at the district, state or national level </w:t>
      </w:r>
      <w:proofErr w:type="spellStart"/>
      <w:r w:rsidRPr="005F7709">
        <w:rPr>
          <w:rFonts w:ascii="Arial" w:eastAsia="Calibri" w:hAnsi="Arial"/>
        </w:rPr>
        <w:t>longerterm</w:t>
      </w:r>
      <w:proofErr w:type="spellEnd"/>
      <w:r w:rsidRPr="005F7709">
        <w:rPr>
          <w:rFonts w:ascii="Arial" w:eastAsia="Calibri" w:hAnsi="Arial"/>
        </w:rPr>
        <w:t xml:space="preserve"> planning may be necessary to breed </w:t>
      </w:r>
      <w:proofErr w:type="spellStart"/>
      <w:r w:rsidRPr="005F7709">
        <w:rPr>
          <w:rFonts w:ascii="Arial" w:eastAsia="Calibri" w:hAnsi="Arial"/>
        </w:rPr>
        <w:t>betteradapted</w:t>
      </w:r>
      <w:proofErr w:type="spellEnd"/>
      <w:r w:rsidRPr="005F7709">
        <w:rPr>
          <w:rFonts w:ascii="Arial" w:eastAsia="Calibri" w:hAnsi="Arial"/>
        </w:rPr>
        <w:t xml:space="preserve"> crop varieties, conserve water, or develop more irrigation supplies. </w:t>
      </w:r>
      <w:r w:rsidRPr="005F7709">
        <w:rPr>
          <w:rFonts w:ascii="Arial" w:eastAsia="Calibri" w:hAnsi="Arial"/>
          <w:bCs/>
        </w:rPr>
        <w:t>If the worst happens, governments may have to aid farmers, or even assist them to leave the industry if it is becoming unsupportable</w:t>
      </w:r>
      <w:r w:rsidRPr="005F7709">
        <w:rPr>
          <w:rFonts w:ascii="Arial" w:eastAsia="Calibri" w:hAnsi="Arial"/>
        </w:rPr>
        <w:t>. This is already the case in Australia, where there is disagreement as to whether the current lack of water in some areas is merely a 'drought' from which recovery is possible with short-term aid, or whether it is more permanent, requiring farmers to change their livelihood.</w:t>
      </w:r>
    </w:p>
    <w:p w:rsidR="00356CB8" w:rsidRDefault="00356CB8" w:rsidP="00356CB8">
      <w:pPr>
        <w:rPr>
          <w:rFonts w:ascii="Arial" w:hAnsi="Arial"/>
          <w:b/>
        </w:rPr>
      </w:pPr>
    </w:p>
    <w:p w:rsidR="00356CB8" w:rsidRPr="004D704F" w:rsidRDefault="00356CB8" w:rsidP="00356CB8">
      <w:pPr>
        <w:rPr>
          <w:rFonts w:ascii="Arial" w:hAnsi="Arial"/>
          <w:b/>
        </w:rPr>
      </w:pPr>
      <w:r w:rsidRPr="004D704F">
        <w:rPr>
          <w:rFonts w:ascii="Arial" w:hAnsi="Arial"/>
          <w:b/>
        </w:rPr>
        <w:t>Plus overshooting is possible.</w:t>
      </w:r>
    </w:p>
    <w:p w:rsidR="00356CB8" w:rsidRPr="004D704F" w:rsidRDefault="00356CB8" w:rsidP="00356CB8">
      <w:pPr>
        <w:rPr>
          <w:rFonts w:ascii="Arial" w:eastAsia="Calibri" w:hAnsi="Arial"/>
        </w:rPr>
      </w:pPr>
      <w:proofErr w:type="gramStart"/>
      <w:r w:rsidRPr="004D704F">
        <w:rPr>
          <w:rFonts w:ascii="Arial" w:eastAsia="Calibri" w:hAnsi="Arial"/>
          <w:b/>
          <w:bCs/>
        </w:rPr>
        <w:t>Washington 11</w:t>
      </w:r>
      <w:r w:rsidRPr="004D704F">
        <w:rPr>
          <w:rFonts w:ascii="Arial" w:eastAsia="Calibri" w:hAnsi="Arial"/>
          <w:b/>
          <w:bCs/>
          <w:sz w:val="26"/>
        </w:rPr>
        <w:t xml:space="preserve"> </w:t>
      </w:r>
      <w:r w:rsidRPr="004D704F">
        <w:rPr>
          <w:rFonts w:ascii="Arial" w:eastAsia="Calibri" w:hAnsi="Arial"/>
          <w:sz w:val="20"/>
        </w:rPr>
        <w:t>(Haydn and John, An environmental scientist of 35 years’ experience.</w:t>
      </w:r>
      <w:proofErr w:type="gramEnd"/>
      <w:r w:rsidRPr="004D704F">
        <w:rPr>
          <w:rFonts w:ascii="Arial" w:eastAsia="Calibri" w:hAnsi="Arial"/>
          <w:sz w:val="20"/>
        </w:rPr>
        <w:t xml:space="preserve"> His PhD ‘The Wilderness Knot’ was in social ecology ** the Climate Communication Fellow for the Global Change Institute at the University of Queensland. He studied physics at the University of Queensland, Australia. After the graduating, he majored in solar physics in his post-grad honors year and created the website skepticalscience.com, Climate Change Denial: Heads in the Sand, Published in 2011 by </w:t>
      </w:r>
      <w:proofErr w:type="spellStart"/>
      <w:r w:rsidRPr="004D704F">
        <w:rPr>
          <w:rFonts w:ascii="Arial" w:eastAsia="Calibri" w:hAnsi="Arial"/>
          <w:sz w:val="20"/>
        </w:rPr>
        <w:t>Earthscan</w:t>
      </w:r>
      <w:proofErr w:type="spellEnd"/>
      <w:r w:rsidRPr="004D704F">
        <w:rPr>
          <w:rFonts w:ascii="Arial" w:eastAsia="Calibri" w:hAnsi="Arial"/>
          <w:sz w:val="20"/>
        </w:rPr>
        <w:t>, Page 30-31)</w:t>
      </w:r>
    </w:p>
    <w:p w:rsidR="00356CB8" w:rsidRPr="004D704F" w:rsidRDefault="00356CB8" w:rsidP="00356CB8">
      <w:pPr>
        <w:rPr>
          <w:rFonts w:ascii="Arial" w:eastAsia="Calibri" w:hAnsi="Arial"/>
        </w:rPr>
      </w:pPr>
    </w:p>
    <w:p w:rsidR="00356CB8" w:rsidRPr="004D704F" w:rsidRDefault="00356CB8" w:rsidP="00356CB8">
      <w:pPr>
        <w:rPr>
          <w:rFonts w:ascii="Arial" w:eastAsia="Calibri" w:hAnsi="Arial"/>
        </w:rPr>
      </w:pPr>
      <w:r w:rsidRPr="004D704F">
        <w:rPr>
          <w:rFonts w:ascii="Arial" w:eastAsia="Calibri" w:hAnsi="Arial"/>
          <w:bCs/>
        </w:rPr>
        <w:t>It has been suggested that warming the world by more than two degrees could push us into the area where we may cause runaway climate change.</w:t>
      </w:r>
      <w:r w:rsidRPr="004D704F">
        <w:rPr>
          <w:rFonts w:ascii="Arial" w:eastAsia="Calibri" w:hAnsi="Arial"/>
        </w:rPr>
        <w:t xml:space="preserve"> It may then take thousands of years to get back to current world temperatures. </w:t>
      </w:r>
      <w:r w:rsidRPr="004D704F">
        <w:rPr>
          <w:rFonts w:ascii="Arial" w:eastAsia="Calibri" w:hAnsi="Arial"/>
          <w:bCs/>
          <w:u w:val="single"/>
        </w:rPr>
        <w:t>The world has already warmed</w:t>
      </w:r>
      <w:r w:rsidRPr="004D704F">
        <w:rPr>
          <w:rFonts w:ascii="Arial" w:eastAsia="Calibri" w:hAnsi="Arial"/>
        </w:rPr>
        <w:t xml:space="preserve"> by .7 degrees Celsius (Houghton, 2008; </w:t>
      </w:r>
      <w:proofErr w:type="spellStart"/>
      <w:r w:rsidRPr="004D704F">
        <w:rPr>
          <w:rFonts w:ascii="Arial" w:eastAsia="Calibri" w:hAnsi="Arial"/>
        </w:rPr>
        <w:t>Pittock</w:t>
      </w:r>
      <w:proofErr w:type="spellEnd"/>
      <w:r w:rsidRPr="004D704F">
        <w:rPr>
          <w:rFonts w:ascii="Arial" w:eastAsia="Calibri" w:hAnsi="Arial"/>
        </w:rPr>
        <w:t xml:space="preserve">, 2009) </w:t>
      </w:r>
      <w:r w:rsidRPr="004D704F">
        <w:rPr>
          <w:rFonts w:ascii="Arial" w:eastAsia="Calibri" w:hAnsi="Arial"/>
          <w:bCs/>
          <w:u w:val="single"/>
        </w:rPr>
        <w:t>and another .6 degrees is in the pipeline</w:t>
      </w:r>
      <w:r w:rsidRPr="004D704F">
        <w:rPr>
          <w:rFonts w:ascii="Arial" w:eastAsia="Calibri" w:hAnsi="Arial"/>
        </w:rPr>
        <w:t xml:space="preserve"> (Hansen, 2009). Runaway climate change means that human actions would then be unlikely to stop the temperature increase (short of massive government engineering). Hansen et al. (2008) define the ‘tipping point’ as the climate forcing threat that, if maintained for a long time, gives rise to a specific consequence. </w:t>
      </w:r>
      <w:r w:rsidRPr="004D704F">
        <w:rPr>
          <w:rFonts w:ascii="Arial" w:eastAsia="Calibri" w:hAnsi="Arial"/>
          <w:bCs/>
          <w:u w:val="single"/>
        </w:rPr>
        <w:t>They define the ‘point of no return’ as a climate state beyond which the consequence is inevitable, even</w:t>
      </w:r>
      <w:r w:rsidRPr="004D704F">
        <w:rPr>
          <w:rFonts w:ascii="Arial" w:eastAsia="Calibri" w:hAnsi="Arial"/>
        </w:rPr>
        <w:t xml:space="preserve"> if climate </w:t>
      </w:r>
      <w:proofErr w:type="spellStart"/>
      <w:r w:rsidRPr="004D704F">
        <w:rPr>
          <w:rFonts w:ascii="Arial" w:eastAsia="Calibri" w:hAnsi="Arial"/>
        </w:rPr>
        <w:t>forcings</w:t>
      </w:r>
      <w:proofErr w:type="spellEnd"/>
      <w:r w:rsidRPr="004D704F">
        <w:rPr>
          <w:rFonts w:ascii="Arial" w:eastAsia="Calibri" w:hAnsi="Arial"/>
        </w:rPr>
        <w:t xml:space="preserve"> are reduced. </w:t>
      </w:r>
      <w:r w:rsidRPr="0017144B">
        <w:rPr>
          <w:rFonts w:ascii="Arial" w:eastAsia="Calibri" w:hAnsi="Arial"/>
          <w:bCs/>
          <w:highlight w:val="yellow"/>
          <w:u w:val="single"/>
        </w:rPr>
        <w:t xml:space="preserve">A point of no return </w:t>
      </w:r>
      <w:r w:rsidRPr="0017144B">
        <w:rPr>
          <w:rFonts w:ascii="Arial" w:eastAsia="Calibri" w:hAnsi="Arial"/>
          <w:b/>
          <w:bCs/>
          <w:sz w:val="26"/>
          <w:highlight w:val="yellow"/>
          <w:u w:val="single"/>
          <w:bdr w:val="single" w:sz="6" w:space="0" w:color="auto"/>
        </w:rPr>
        <w:t>can be avoided</w:t>
      </w:r>
      <w:r w:rsidRPr="004D704F">
        <w:rPr>
          <w:rFonts w:ascii="Arial" w:eastAsia="Calibri" w:hAnsi="Arial"/>
          <w:bCs/>
        </w:rPr>
        <w:t xml:space="preserve">, </w:t>
      </w:r>
      <w:r w:rsidRPr="0017144B">
        <w:rPr>
          <w:rFonts w:ascii="Arial" w:eastAsia="Calibri" w:hAnsi="Arial"/>
          <w:bCs/>
          <w:highlight w:val="yellow"/>
          <w:u w:val="single"/>
        </w:rPr>
        <w:t xml:space="preserve">even if the tipping level is </w:t>
      </w:r>
      <w:r w:rsidRPr="0017144B">
        <w:rPr>
          <w:rFonts w:ascii="Arial" w:eastAsia="Calibri" w:hAnsi="Arial"/>
          <w:b/>
          <w:bCs/>
          <w:sz w:val="26"/>
          <w:highlight w:val="yellow"/>
          <w:u w:val="single"/>
          <w:bdr w:val="single" w:sz="6" w:space="0" w:color="auto"/>
        </w:rPr>
        <w:t>temporarily exceeded</w:t>
      </w:r>
      <w:r w:rsidRPr="004D704F">
        <w:rPr>
          <w:rFonts w:ascii="Arial" w:eastAsia="Calibri" w:hAnsi="Arial"/>
          <w:bCs/>
        </w:rPr>
        <w:t xml:space="preserve">. </w:t>
      </w:r>
      <w:r w:rsidRPr="0017144B">
        <w:rPr>
          <w:rFonts w:ascii="Arial" w:eastAsia="Calibri" w:hAnsi="Arial"/>
          <w:bCs/>
          <w:highlight w:val="yellow"/>
          <w:u w:val="single"/>
        </w:rPr>
        <w:t>This has been called</w:t>
      </w:r>
      <w:r w:rsidRPr="004D704F">
        <w:rPr>
          <w:rFonts w:ascii="Arial" w:eastAsia="Calibri" w:hAnsi="Arial"/>
          <w:bCs/>
          <w:u w:val="single"/>
        </w:rPr>
        <w:t xml:space="preserve"> an ‘</w:t>
      </w:r>
      <w:r w:rsidRPr="0017144B">
        <w:rPr>
          <w:rFonts w:ascii="Arial" w:eastAsia="Calibri" w:hAnsi="Arial"/>
          <w:bCs/>
          <w:highlight w:val="yellow"/>
          <w:u w:val="single"/>
        </w:rPr>
        <w:t>overshoot</w:t>
      </w:r>
      <w:r w:rsidRPr="004D704F">
        <w:rPr>
          <w:rFonts w:ascii="Arial" w:eastAsia="Calibri" w:hAnsi="Arial"/>
          <w:bCs/>
          <w:u w:val="single"/>
        </w:rPr>
        <w:t>’ scenario,</w:t>
      </w:r>
      <w:r w:rsidRPr="004D704F">
        <w:rPr>
          <w:rFonts w:ascii="Arial" w:eastAsia="Calibri" w:hAnsi="Arial"/>
        </w:rPr>
        <w:t xml:space="preserve"> where one exceeds the ‘safe’ CO2 level but then removes CO2 to return to that level (</w:t>
      </w:r>
      <w:proofErr w:type="spellStart"/>
      <w:r w:rsidRPr="004D704F">
        <w:rPr>
          <w:rFonts w:ascii="Arial" w:eastAsia="Calibri" w:hAnsi="Arial"/>
        </w:rPr>
        <w:t>Pittock</w:t>
      </w:r>
      <w:proofErr w:type="spellEnd"/>
      <w:r w:rsidRPr="004D704F">
        <w:rPr>
          <w:rFonts w:ascii="Arial" w:eastAsia="Calibri" w:hAnsi="Arial"/>
        </w:rPr>
        <w:t xml:space="preserve">, 2009). </w:t>
      </w:r>
      <w:r w:rsidRPr="0017144B">
        <w:rPr>
          <w:rFonts w:ascii="Arial" w:eastAsia="Calibri" w:hAnsi="Arial"/>
          <w:bCs/>
          <w:highlight w:val="yellow"/>
          <w:u w:val="single"/>
        </w:rPr>
        <w:t xml:space="preserve">Ocean and ice sheet inertia permit overshoot ‘provided the climate forcing is returned below the tipping level </w:t>
      </w:r>
      <w:r w:rsidRPr="0017144B">
        <w:rPr>
          <w:rFonts w:ascii="Arial" w:eastAsia="Calibri" w:hAnsi="Arial"/>
          <w:b/>
          <w:bCs/>
          <w:sz w:val="26"/>
          <w:highlight w:val="yellow"/>
          <w:u w:val="single"/>
          <w:bdr w:val="single" w:sz="6" w:space="0" w:color="auto"/>
        </w:rPr>
        <w:t>before initiating</w:t>
      </w:r>
      <w:r w:rsidRPr="0017144B">
        <w:rPr>
          <w:rFonts w:ascii="Arial" w:eastAsia="Calibri" w:hAnsi="Arial"/>
          <w:bCs/>
          <w:highlight w:val="yellow"/>
          <w:u w:val="single"/>
        </w:rPr>
        <w:t xml:space="preserve"> irreversible dynamic change’</w:t>
      </w:r>
      <w:r w:rsidRPr="004D704F">
        <w:rPr>
          <w:rFonts w:ascii="Arial" w:eastAsia="Calibri" w:hAnsi="Arial"/>
        </w:rPr>
        <w:t xml:space="preserve"> (Hansen et al, 2008). Points of no return are difficult to define. </w:t>
      </w:r>
      <w:r w:rsidRPr="004D704F">
        <w:rPr>
          <w:rFonts w:ascii="Arial" w:eastAsia="Calibri" w:hAnsi="Arial"/>
          <w:bCs/>
          <w:u w:val="single"/>
        </w:rPr>
        <w:t>We may be at a tipping level already at 387 ppm CO2, and it will require strong action to reduce CO2 levels so that we don’t pass the point of no return</w:t>
      </w:r>
      <w:r w:rsidRPr="004D704F">
        <w:rPr>
          <w:rFonts w:ascii="Arial" w:eastAsia="Calibri" w:hAnsi="Arial"/>
        </w:rPr>
        <w:t xml:space="preserve"> and can </w:t>
      </w:r>
      <w:proofErr w:type="gramStart"/>
      <w:r w:rsidRPr="004D704F">
        <w:rPr>
          <w:rFonts w:ascii="Arial" w:eastAsia="Calibri" w:hAnsi="Arial"/>
        </w:rPr>
        <w:t>return</w:t>
      </w:r>
      <w:proofErr w:type="gramEnd"/>
      <w:r w:rsidRPr="004D704F">
        <w:rPr>
          <w:rFonts w:ascii="Arial" w:eastAsia="Calibri" w:hAnsi="Arial"/>
        </w:rPr>
        <w:t xml:space="preserve"> CO2 levels below 350 ppm. Hansen et al (2008) note we may been to drop CO2 below 325 ppm to restore sea ice to the area it had 25 years ago (and so remove this positive feedback). </w:t>
      </w:r>
    </w:p>
    <w:p w:rsidR="00356CB8" w:rsidRPr="004D704F" w:rsidRDefault="00356CB8" w:rsidP="00356CB8">
      <w:pPr>
        <w:rPr>
          <w:rFonts w:ascii="Arial" w:hAnsi="Arial"/>
        </w:rPr>
      </w:pPr>
    </w:p>
    <w:p w:rsidR="00356CB8" w:rsidRPr="00D533FB" w:rsidRDefault="00356CB8" w:rsidP="00356CB8">
      <w:pPr>
        <w:pStyle w:val="Heading3"/>
        <w:rPr>
          <w:rFonts w:ascii="Arial" w:hAnsi="Arial"/>
        </w:rPr>
      </w:pPr>
      <w:r>
        <w:rPr>
          <w:rFonts w:ascii="Arial" w:hAnsi="Arial"/>
        </w:rPr>
        <w:t>2AC—Incentive</w:t>
      </w:r>
    </w:p>
    <w:p w:rsidR="00356CB8" w:rsidRDefault="00356CB8" w:rsidP="00356CB8">
      <w:pPr>
        <w:rPr>
          <w:rFonts w:ascii="Arial" w:hAnsi="Arial"/>
          <w:b/>
        </w:rPr>
      </w:pPr>
    </w:p>
    <w:p w:rsidR="00356CB8" w:rsidRPr="00CF51E9" w:rsidRDefault="00356CB8" w:rsidP="00356CB8">
      <w:pPr>
        <w:rPr>
          <w:rFonts w:ascii="Arial" w:hAnsi="Arial"/>
          <w:b/>
        </w:rPr>
      </w:pPr>
      <w:r w:rsidRPr="00CF51E9">
        <w:rPr>
          <w:rFonts w:ascii="Arial" w:hAnsi="Arial"/>
          <w:b/>
        </w:rPr>
        <w:t>C/I – Financial incentives induce behaviors---that includes plan</w:t>
      </w:r>
    </w:p>
    <w:p w:rsidR="00356CB8" w:rsidRDefault="00356CB8" w:rsidP="00356CB8">
      <w:pPr>
        <w:rPr>
          <w:rFonts w:ascii="Arial" w:eastAsia="Calibri" w:hAnsi="Arial"/>
        </w:rPr>
      </w:pPr>
      <w:r w:rsidRPr="001605E7">
        <w:rPr>
          <w:rFonts w:ascii="Arial" w:eastAsia="Calibri" w:hAnsi="Arial"/>
          <w:b/>
          <w:bCs/>
        </w:rPr>
        <w:t>Webb 93</w:t>
      </w:r>
      <w:r w:rsidRPr="00CF51E9">
        <w:rPr>
          <w:rFonts w:ascii="Arial" w:eastAsia="Calibri" w:hAnsi="Arial"/>
          <w:color w:val="0D0D0D"/>
          <w:sz w:val="20"/>
        </w:rPr>
        <w:t xml:space="preserve"> (</w:t>
      </w:r>
      <w:proofErr w:type="spellStart"/>
      <w:r w:rsidRPr="00CF51E9">
        <w:rPr>
          <w:rFonts w:ascii="Arial" w:eastAsia="Calibri" w:hAnsi="Arial"/>
          <w:color w:val="0D0D0D"/>
          <w:sz w:val="20"/>
        </w:rPr>
        <w:t>Kernaghan</w:t>
      </w:r>
      <w:proofErr w:type="spellEnd"/>
      <w:r w:rsidRPr="00CF51E9">
        <w:rPr>
          <w:rFonts w:ascii="Arial" w:eastAsia="Calibri" w:hAnsi="Arial"/>
          <w:color w:val="0D0D0D"/>
          <w:sz w:val="20"/>
        </w:rPr>
        <w:t xml:space="preserve">, Lecturer in the Faculty of Law at the University of Ottawa, “Thumbs, Fingers, and Pushing on String: Legal Accountability in the Use of Federal Financial Incentives”, 31 Alta. L. Rev. 501 (1993) Hein </w:t>
      </w:r>
      <w:r w:rsidRPr="00CF51E9">
        <w:rPr>
          <w:rFonts w:ascii="Arial" w:eastAsia="Calibri" w:hAnsi="Arial"/>
          <w:sz w:val="20"/>
        </w:rPr>
        <w:t>Online)</w:t>
      </w:r>
    </w:p>
    <w:p w:rsidR="00356CB8" w:rsidRPr="001605E7" w:rsidRDefault="00356CB8" w:rsidP="00356CB8">
      <w:pPr>
        <w:rPr>
          <w:rFonts w:ascii="Arial" w:eastAsia="Calibri" w:hAnsi="Arial"/>
          <w:b/>
          <w:color w:val="0D0D0D"/>
        </w:rPr>
      </w:pPr>
      <w:r w:rsidRPr="001605E7">
        <w:rPr>
          <w:rFonts w:ascii="Arial" w:eastAsia="Calibri" w:hAnsi="Arial"/>
          <w:b/>
          <w:color w:val="0D0D0D"/>
        </w:rPr>
        <w:t xml:space="preserve"> </w:t>
      </w:r>
    </w:p>
    <w:p w:rsidR="00356CB8" w:rsidRPr="001605E7" w:rsidRDefault="00356CB8" w:rsidP="00356CB8">
      <w:pPr>
        <w:rPr>
          <w:rFonts w:ascii="Arial" w:eastAsia="Calibri" w:hAnsi="Arial"/>
          <w:color w:val="0D0D0D"/>
        </w:rPr>
      </w:pPr>
      <w:r w:rsidRPr="001605E7">
        <w:rPr>
          <w:rFonts w:ascii="Arial" w:eastAsia="Calibri" w:hAnsi="Arial"/>
          <w:color w:val="0D0D0D"/>
        </w:rPr>
        <w:t>In this paper, "</w:t>
      </w:r>
      <w:r w:rsidRPr="001605E7">
        <w:rPr>
          <w:rFonts w:ascii="Arial" w:eastAsia="Calibri" w:hAnsi="Arial"/>
          <w:color w:val="0D0D0D"/>
          <w:highlight w:val="yellow"/>
          <w:u w:val="single"/>
        </w:rPr>
        <w:t>financial incentives" are taken to mean</w:t>
      </w:r>
      <w:r w:rsidRPr="001605E7">
        <w:rPr>
          <w:rFonts w:ascii="Arial" w:eastAsia="Calibri" w:hAnsi="Arial"/>
          <w:color w:val="0D0D0D"/>
          <w:highlight w:val="yellow"/>
        </w:rPr>
        <w:t xml:space="preserve"> </w:t>
      </w:r>
      <w:r w:rsidRPr="001605E7">
        <w:rPr>
          <w:rFonts w:ascii="Arial" w:eastAsia="Calibri" w:hAnsi="Arial"/>
          <w:color w:val="0D0D0D"/>
          <w:highlight w:val="yellow"/>
          <w:u w:val="single"/>
        </w:rPr>
        <w:t>disbursements</w:t>
      </w:r>
      <w:r w:rsidRPr="001605E7">
        <w:rPr>
          <w:rFonts w:ascii="Arial" w:eastAsia="Calibri" w:hAnsi="Arial"/>
          <w:color w:val="0D0D0D"/>
        </w:rPr>
        <w:t xml:space="preserve"> 18 </w:t>
      </w:r>
      <w:r w:rsidRPr="001605E7">
        <w:rPr>
          <w:rFonts w:ascii="Arial" w:eastAsia="Calibri" w:hAnsi="Arial"/>
          <w:color w:val="0D0D0D"/>
          <w:highlight w:val="yellow"/>
          <w:u w:val="single"/>
        </w:rPr>
        <w:t>of public funds or</w:t>
      </w:r>
      <w:r w:rsidRPr="001605E7">
        <w:rPr>
          <w:rFonts w:ascii="Arial" w:eastAsia="Calibri" w:hAnsi="Arial"/>
          <w:color w:val="0D0D0D"/>
          <w:highlight w:val="yellow"/>
        </w:rPr>
        <w:t xml:space="preserve"> </w:t>
      </w:r>
      <w:r w:rsidRPr="001605E7">
        <w:rPr>
          <w:rFonts w:ascii="Arial" w:eastAsia="Calibri" w:hAnsi="Arial"/>
          <w:color w:val="0D0D0D"/>
          <w:highlight w:val="yellow"/>
          <w:u w:val="single"/>
        </w:rPr>
        <w:t>contingent commitments</w:t>
      </w:r>
      <w:r w:rsidRPr="001605E7">
        <w:rPr>
          <w:rFonts w:ascii="Arial" w:eastAsia="Calibri" w:hAnsi="Arial"/>
          <w:color w:val="0D0D0D"/>
        </w:rPr>
        <w:t xml:space="preserve"> to individuals and organizations, </w:t>
      </w:r>
      <w:r w:rsidRPr="001605E7">
        <w:rPr>
          <w:rFonts w:ascii="Arial" w:eastAsia="Calibri" w:hAnsi="Arial"/>
          <w:color w:val="0D0D0D"/>
          <w:highlight w:val="yellow"/>
          <w:u w:val="single"/>
        </w:rPr>
        <w:t>intended to</w:t>
      </w:r>
      <w:r w:rsidRPr="001605E7">
        <w:rPr>
          <w:rFonts w:ascii="Arial" w:eastAsia="Calibri" w:hAnsi="Arial"/>
          <w:color w:val="0D0D0D"/>
        </w:rPr>
        <w:t xml:space="preserve"> encourage, support or </w:t>
      </w:r>
      <w:r w:rsidRPr="001605E7">
        <w:rPr>
          <w:rFonts w:ascii="Arial" w:eastAsia="Calibri" w:hAnsi="Arial"/>
          <w:color w:val="0D0D0D"/>
          <w:highlight w:val="yellow"/>
          <w:u w:val="single"/>
        </w:rPr>
        <w:t>induce certain</w:t>
      </w:r>
      <w:r w:rsidRPr="001605E7">
        <w:rPr>
          <w:rFonts w:ascii="Arial" w:eastAsia="Calibri" w:hAnsi="Arial"/>
          <w:color w:val="0D0D0D"/>
          <w:u w:val="single"/>
        </w:rPr>
        <w:t xml:space="preserve"> </w:t>
      </w:r>
      <w:proofErr w:type="spellStart"/>
      <w:r w:rsidRPr="001605E7">
        <w:rPr>
          <w:rFonts w:ascii="Arial" w:eastAsia="Calibri" w:hAnsi="Arial"/>
          <w:color w:val="0D0D0D"/>
          <w:highlight w:val="yellow"/>
          <w:u w:val="single"/>
        </w:rPr>
        <w:t>behaviours</w:t>
      </w:r>
      <w:proofErr w:type="spellEnd"/>
      <w:r w:rsidRPr="001605E7">
        <w:rPr>
          <w:rFonts w:ascii="Arial" w:eastAsia="Calibri" w:hAnsi="Arial"/>
          <w:color w:val="0D0D0D"/>
          <w:u w:val="single"/>
        </w:rPr>
        <w:t xml:space="preserve"> in accordance with express public policy objectives.</w:t>
      </w:r>
      <w:r w:rsidRPr="001605E7">
        <w:rPr>
          <w:rFonts w:ascii="Arial" w:eastAsia="Calibri" w:hAnsi="Arial"/>
          <w:color w:val="0D0D0D"/>
        </w:rPr>
        <w:t xml:space="preserve"> </w:t>
      </w:r>
      <w:r w:rsidRPr="001605E7">
        <w:rPr>
          <w:rFonts w:ascii="Arial" w:eastAsia="Calibri" w:hAnsi="Arial"/>
          <w:color w:val="0D0D0D"/>
          <w:highlight w:val="yellow"/>
          <w:u w:val="single"/>
        </w:rPr>
        <w:t>They take the form of</w:t>
      </w:r>
      <w:r w:rsidRPr="001605E7">
        <w:rPr>
          <w:rFonts w:ascii="Arial" w:eastAsia="Calibri" w:hAnsi="Arial"/>
          <w:color w:val="0D0D0D"/>
          <w:u w:val="single"/>
        </w:rPr>
        <w:t xml:space="preserve"> grants, contributions</w:t>
      </w:r>
      <w:r w:rsidRPr="001605E7">
        <w:rPr>
          <w:rFonts w:ascii="Arial" w:eastAsia="Calibri" w:hAnsi="Arial"/>
          <w:color w:val="0D0D0D"/>
        </w:rPr>
        <w:t xml:space="preserve">, </w:t>
      </w:r>
      <w:r w:rsidRPr="001605E7">
        <w:rPr>
          <w:rFonts w:ascii="Arial" w:eastAsia="Calibri" w:hAnsi="Arial"/>
          <w:color w:val="0D0D0D"/>
          <w:u w:val="single"/>
        </w:rPr>
        <w:t>repayable contributions</w:t>
      </w:r>
      <w:r w:rsidRPr="001605E7">
        <w:rPr>
          <w:rFonts w:ascii="Arial" w:eastAsia="Calibri" w:hAnsi="Arial"/>
          <w:color w:val="0D0D0D"/>
        </w:rPr>
        <w:t xml:space="preserve">, </w:t>
      </w:r>
      <w:r w:rsidRPr="001605E7">
        <w:rPr>
          <w:rFonts w:ascii="Arial" w:eastAsia="Calibri" w:hAnsi="Arial"/>
          <w:color w:val="0D0D0D"/>
          <w:u w:val="single"/>
        </w:rPr>
        <w:t>loans, loan guarantees</w:t>
      </w:r>
      <w:r w:rsidRPr="001605E7">
        <w:rPr>
          <w:rFonts w:ascii="Arial" w:eastAsia="Calibri" w:hAnsi="Arial"/>
          <w:color w:val="0D0D0D"/>
        </w:rPr>
        <w:t xml:space="preserve"> </w:t>
      </w:r>
      <w:r w:rsidRPr="001605E7">
        <w:rPr>
          <w:rFonts w:ascii="Arial" w:eastAsia="Calibri" w:hAnsi="Arial"/>
          <w:color w:val="0D0D0D"/>
          <w:u w:val="single"/>
        </w:rPr>
        <w:t>and insurance,</w:t>
      </w:r>
      <w:r w:rsidRPr="001605E7">
        <w:rPr>
          <w:rFonts w:ascii="Arial" w:eastAsia="Calibri" w:hAnsi="Arial"/>
          <w:color w:val="0D0D0D"/>
        </w:rPr>
        <w:t xml:space="preserve"> </w:t>
      </w:r>
      <w:r w:rsidRPr="001605E7">
        <w:rPr>
          <w:rFonts w:ascii="Arial" w:eastAsia="Calibri" w:hAnsi="Arial"/>
          <w:color w:val="0D0D0D"/>
          <w:u w:val="single"/>
        </w:rPr>
        <w:t xml:space="preserve">subsidies, </w:t>
      </w:r>
      <w:r w:rsidRPr="001605E7">
        <w:rPr>
          <w:rFonts w:ascii="Arial" w:eastAsia="Calibri" w:hAnsi="Arial"/>
          <w:color w:val="0D0D0D"/>
          <w:highlight w:val="yellow"/>
          <w:u w:val="single"/>
        </w:rPr>
        <w:t>procurement contracts</w:t>
      </w:r>
      <w:r w:rsidRPr="001605E7">
        <w:rPr>
          <w:rFonts w:ascii="Arial" w:eastAsia="Calibri" w:hAnsi="Arial"/>
          <w:color w:val="0D0D0D"/>
          <w:u w:val="single"/>
        </w:rPr>
        <w:t xml:space="preserve"> and tax expenditures</w:t>
      </w:r>
      <w:r w:rsidRPr="001605E7">
        <w:rPr>
          <w:rFonts w:ascii="Arial" w:eastAsia="Calibri" w:hAnsi="Arial"/>
          <w:color w:val="0D0D0D"/>
        </w:rPr>
        <w:t xml:space="preserve">.19 Needless to say, the ability of government to achieve desired </w:t>
      </w:r>
      <w:proofErr w:type="spellStart"/>
      <w:r w:rsidRPr="001605E7">
        <w:rPr>
          <w:rFonts w:ascii="Arial" w:eastAsia="Calibri" w:hAnsi="Arial"/>
          <w:color w:val="0D0D0D"/>
        </w:rPr>
        <w:t>behaviour</w:t>
      </w:r>
      <w:proofErr w:type="spellEnd"/>
      <w:r w:rsidRPr="001605E7">
        <w:rPr>
          <w:rFonts w:ascii="Arial" w:eastAsia="Calibri" w:hAnsi="Arial"/>
          <w:color w:val="0D0D0D"/>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1605E7">
        <w:rPr>
          <w:rFonts w:ascii="Arial" w:eastAsia="Calibri" w:hAnsi="Arial"/>
        </w:rPr>
        <w:t>, the incentive aspects of the funding come from the conditions attached to use</w:t>
      </w:r>
      <w:r w:rsidRPr="001605E7">
        <w:rPr>
          <w:rFonts w:ascii="Arial" w:eastAsia="Calibri" w:hAnsi="Arial"/>
          <w:color w:val="0D0D0D"/>
          <w:u w:val="single"/>
        </w:rPr>
        <w:t xml:space="preserve"> </w:t>
      </w:r>
      <w:r w:rsidRPr="001605E7">
        <w:rPr>
          <w:rFonts w:ascii="Arial" w:eastAsia="Calibri" w:hAnsi="Arial"/>
          <w:color w:val="0D0D0D"/>
        </w:rPr>
        <w:t>of the monies.20 In others, the mere existence of a program providing financial assistance for a particular activity (</w:t>
      </w:r>
      <w:proofErr w:type="spellStart"/>
      <w:r w:rsidRPr="001605E7">
        <w:rPr>
          <w:rFonts w:ascii="Arial" w:eastAsia="Calibri" w:hAnsi="Arial"/>
          <w:color w:val="0D0D0D"/>
          <w:u w:val="single"/>
        </w:rPr>
        <w:t>eg</w:t>
      </w:r>
      <w:proofErr w:type="spellEnd"/>
      <w:r w:rsidRPr="001605E7">
        <w:rPr>
          <w:rFonts w:ascii="Arial" w:eastAsia="Calibri" w:hAnsi="Arial"/>
          <w:color w:val="0D0D0D"/>
          <w:u w:val="single"/>
        </w:rPr>
        <w:t>. low interest loans for a nuclear power plant</w:t>
      </w:r>
      <w:r w:rsidRPr="001605E7">
        <w:rPr>
          <w:rFonts w:ascii="Arial" w:eastAsia="Calibri" w:hAnsi="Arial"/>
          <w:color w:val="0D0D0D"/>
        </w:rPr>
        <w:t xml:space="preserve">, or a pulp mill) may be taken as government approval of that activity, and in that sense, an incentive to encourage that type of activity has been created.21 </w:t>
      </w:r>
      <w:r w:rsidRPr="001605E7">
        <w:rPr>
          <w:rFonts w:ascii="Arial" w:eastAsia="Calibri" w:hAnsi="Arial"/>
          <w:color w:val="0D0D0D"/>
          <w:u w:val="single"/>
        </w:rPr>
        <w:t>Given the wide variety of incentive types, it will not be possible</w:t>
      </w:r>
      <w:r w:rsidRPr="001605E7">
        <w:rPr>
          <w:rFonts w:ascii="Arial" w:eastAsia="Calibri" w:hAnsi="Arial"/>
          <w:color w:val="0D0D0D"/>
        </w:rPr>
        <w:t xml:space="preserve"> in a paper of this length </w:t>
      </w:r>
      <w:r w:rsidRPr="001605E7">
        <w:rPr>
          <w:rFonts w:ascii="Arial" w:eastAsia="Calibri" w:hAnsi="Arial"/>
          <w:color w:val="0D0D0D"/>
          <w:u w:val="single"/>
        </w:rPr>
        <w:t>to provide</w:t>
      </w:r>
      <w:r w:rsidRPr="001605E7">
        <w:rPr>
          <w:rFonts w:ascii="Arial" w:eastAsia="Calibri" w:hAnsi="Arial"/>
          <w:color w:val="0D0D0D"/>
        </w:rPr>
        <w:t xml:space="preserve"> anything </w:t>
      </w:r>
      <w:r w:rsidRPr="001605E7">
        <w:rPr>
          <w:rFonts w:ascii="Arial" w:eastAsia="Calibri" w:hAnsi="Arial"/>
          <w:color w:val="0D0D0D"/>
          <w:u w:val="single"/>
        </w:rPr>
        <w:t>more than a cursory discussion</w:t>
      </w:r>
      <w:r w:rsidRPr="001605E7">
        <w:rPr>
          <w:rFonts w:ascii="Arial" w:eastAsia="Calibri" w:hAnsi="Arial"/>
          <w:color w:val="0D0D0D"/>
        </w:rPr>
        <w:t xml:space="preserve"> of some of the main incentives used.22 And, needless to say, the comments made herein concerning accountability apply to differing degrees depending upon the type of incentive under consideration.¶</w:t>
      </w:r>
      <w:r w:rsidRPr="001605E7">
        <w:rPr>
          <w:rFonts w:ascii="Arial" w:eastAsia="Calibri" w:hAnsi="Arial"/>
          <w:color w:val="0D0D0D"/>
          <w:u w:val="single"/>
        </w:rPr>
        <w:t xml:space="preserve"> </w:t>
      </w:r>
      <w:r w:rsidRPr="001605E7">
        <w:rPr>
          <w:rFonts w:ascii="Arial" w:eastAsia="Calibri" w:hAnsi="Arial"/>
          <w:color w:val="0D0D0D"/>
          <w:highlight w:val="yellow"/>
          <w:u w:val="single"/>
        </w:rPr>
        <w:t>By limiting the definition</w:t>
      </w:r>
      <w:r w:rsidRPr="001605E7">
        <w:rPr>
          <w:rFonts w:ascii="Arial" w:eastAsia="Calibri" w:hAnsi="Arial"/>
          <w:color w:val="0D0D0D"/>
          <w:u w:val="single"/>
        </w:rPr>
        <w:t xml:space="preserve"> of</w:t>
      </w:r>
      <w:r w:rsidRPr="001605E7">
        <w:rPr>
          <w:rFonts w:ascii="Arial" w:eastAsia="Calibri" w:hAnsi="Arial"/>
          <w:color w:val="0D0D0D"/>
        </w:rPr>
        <w:t xml:space="preserve"> </w:t>
      </w:r>
      <w:r w:rsidRPr="001605E7">
        <w:rPr>
          <w:rFonts w:ascii="Arial" w:eastAsia="Calibri" w:hAnsi="Arial"/>
          <w:color w:val="0D0D0D"/>
          <w:u w:val="single"/>
        </w:rPr>
        <w:t xml:space="preserve">financial incentives </w:t>
      </w:r>
      <w:r w:rsidRPr="001605E7">
        <w:rPr>
          <w:rFonts w:ascii="Arial" w:eastAsia="Calibri" w:hAnsi="Arial"/>
          <w:color w:val="0D0D0D"/>
          <w:highlight w:val="yellow"/>
          <w:u w:val="single"/>
        </w:rPr>
        <w:t>to</w:t>
      </w:r>
      <w:r w:rsidRPr="001605E7">
        <w:rPr>
          <w:rFonts w:ascii="Arial" w:eastAsia="Calibri" w:hAnsi="Arial"/>
          <w:color w:val="0D0D0D"/>
          <w:u w:val="single"/>
        </w:rPr>
        <w:t xml:space="preserve"> initiatives where </w:t>
      </w:r>
      <w:r w:rsidRPr="001605E7">
        <w:rPr>
          <w:rFonts w:ascii="Arial" w:eastAsia="Calibri" w:hAnsi="Arial"/>
          <w:i/>
          <w:color w:val="0D0D0D"/>
          <w:highlight w:val="yellow"/>
          <w:u w:val="single"/>
        </w:rPr>
        <w:t>public</w:t>
      </w:r>
      <w:r w:rsidRPr="001605E7">
        <w:rPr>
          <w:rFonts w:ascii="Arial" w:eastAsia="Calibri" w:hAnsi="Arial"/>
          <w:i/>
          <w:color w:val="0D0D0D"/>
          <w:highlight w:val="yellow"/>
        </w:rPr>
        <w:t xml:space="preserve"> </w:t>
      </w:r>
      <w:r w:rsidRPr="001605E7">
        <w:rPr>
          <w:rFonts w:ascii="Arial" w:eastAsia="Calibri" w:hAnsi="Arial"/>
          <w:i/>
          <w:color w:val="0D0D0D"/>
          <w:highlight w:val="yellow"/>
          <w:u w:val="single"/>
        </w:rPr>
        <w:t>funds</w:t>
      </w:r>
      <w:r w:rsidRPr="001605E7">
        <w:rPr>
          <w:rFonts w:ascii="Arial" w:eastAsia="Calibri" w:hAnsi="Arial"/>
          <w:i/>
          <w:color w:val="0D0D0D"/>
          <w:u w:val="single"/>
        </w:rPr>
        <w:t xml:space="preserve"> are</w:t>
      </w:r>
      <w:r w:rsidRPr="001605E7">
        <w:rPr>
          <w:rFonts w:ascii="Arial" w:eastAsia="Calibri" w:hAnsi="Arial"/>
          <w:i/>
          <w:color w:val="0D0D0D"/>
        </w:rPr>
        <w:t xml:space="preserve"> either disbursed or </w:t>
      </w:r>
      <w:r w:rsidRPr="001605E7">
        <w:rPr>
          <w:rFonts w:ascii="Arial" w:eastAsia="Calibri" w:hAnsi="Arial"/>
          <w:i/>
          <w:color w:val="0D0D0D"/>
          <w:u w:val="single"/>
        </w:rPr>
        <w:t xml:space="preserve">contingently </w:t>
      </w:r>
      <w:r w:rsidRPr="001605E7">
        <w:rPr>
          <w:rFonts w:ascii="Arial" w:eastAsia="Calibri" w:hAnsi="Arial"/>
          <w:i/>
          <w:color w:val="0D0D0D"/>
          <w:highlight w:val="yellow"/>
          <w:u w:val="single"/>
        </w:rPr>
        <w:t>committed</w:t>
      </w:r>
      <w:r w:rsidRPr="001605E7">
        <w:rPr>
          <w:rFonts w:ascii="Arial" w:eastAsia="Calibri" w:hAnsi="Arial"/>
          <w:color w:val="0D0D0D"/>
          <w:u w:val="single"/>
        </w:rPr>
        <w:t xml:space="preserve">, a large number of regulatory </w:t>
      </w:r>
      <w:r w:rsidRPr="001605E7">
        <w:rPr>
          <w:rFonts w:ascii="Arial" w:eastAsia="Calibri" w:hAnsi="Arial"/>
          <w:color w:val="0D0D0D"/>
          <w:highlight w:val="yellow"/>
          <w:u w:val="single"/>
        </w:rPr>
        <w:t xml:space="preserve">programs with incentive </w:t>
      </w:r>
      <w:r w:rsidRPr="001605E7">
        <w:rPr>
          <w:rFonts w:ascii="Arial" w:eastAsia="Calibri" w:hAnsi="Arial"/>
          <w:i/>
          <w:color w:val="0D0D0D"/>
          <w:highlight w:val="yellow"/>
          <w:u w:val="single"/>
        </w:rPr>
        <w:t>effects</w:t>
      </w:r>
      <w:r w:rsidRPr="001605E7">
        <w:rPr>
          <w:rFonts w:ascii="Arial" w:eastAsia="Calibri" w:hAnsi="Arial"/>
          <w:i/>
          <w:color w:val="0D0D0D"/>
        </w:rPr>
        <w:t xml:space="preserve"> </w:t>
      </w:r>
      <w:r w:rsidRPr="001605E7">
        <w:rPr>
          <w:rFonts w:ascii="Arial" w:eastAsia="Calibri" w:hAnsi="Arial"/>
          <w:color w:val="0D0D0D"/>
        </w:rPr>
        <w:t xml:space="preserve">which exist, but in which no money is forthcoming,23 </w:t>
      </w:r>
      <w:r w:rsidRPr="001605E7">
        <w:rPr>
          <w:rFonts w:ascii="Arial" w:eastAsia="Calibri" w:hAnsi="Arial"/>
          <w:color w:val="0D0D0D"/>
          <w:highlight w:val="yellow"/>
          <w:u w:val="single"/>
        </w:rPr>
        <w:t>are excluded</w:t>
      </w:r>
      <w:r w:rsidRPr="001605E7">
        <w:rPr>
          <w:rFonts w:ascii="Arial" w:eastAsia="Calibri" w:hAnsi="Arial"/>
          <w:color w:val="0D0D0D"/>
        </w:rPr>
        <w:t xml:space="preserve"> from direct examination in this paper. </w:t>
      </w:r>
      <w:r w:rsidRPr="001605E7">
        <w:rPr>
          <w:rFonts w:ascii="Arial" w:eastAsia="Calibri" w:hAnsi="Arial"/>
          <w:color w:val="0D0D0D"/>
          <w:u w:val="single"/>
        </w:rPr>
        <w:t xml:space="preserve">Such programs might be referred to as </w:t>
      </w:r>
      <w:r w:rsidRPr="001605E7">
        <w:rPr>
          <w:rFonts w:ascii="Arial" w:eastAsia="Calibri" w:hAnsi="Arial"/>
          <w:i/>
          <w:color w:val="0D0D0D"/>
          <w:u w:val="single"/>
        </w:rPr>
        <w:t>indirect</w:t>
      </w:r>
      <w:r w:rsidRPr="001605E7">
        <w:rPr>
          <w:rFonts w:ascii="Arial" w:eastAsia="Calibri" w:hAnsi="Arial"/>
          <w:color w:val="0D0D0D"/>
          <w:u w:val="single"/>
        </w:rPr>
        <w:t xml:space="preserve"> incentives</w:t>
      </w:r>
      <w:r w:rsidRPr="001605E7">
        <w:rPr>
          <w:rFonts w:ascii="Arial" w:eastAsia="Calibri" w:hAnsi="Arial"/>
          <w:color w:val="0D0D0D"/>
        </w:rPr>
        <w:t xml:space="preserve">. </w:t>
      </w:r>
      <w:r w:rsidRPr="001605E7">
        <w:rPr>
          <w:rFonts w:ascii="Arial" w:eastAsia="Calibri" w:hAnsi="Arial"/>
          <w:color w:val="0D0D0D"/>
          <w:u w:val="single"/>
        </w:rPr>
        <w:t>Through elimination of indirect incentives from the scope of discussion, the</w:t>
      </w:r>
      <w:r w:rsidRPr="001605E7">
        <w:rPr>
          <w:rFonts w:ascii="Arial" w:eastAsia="Calibri" w:hAnsi="Arial"/>
          <w:i/>
          <w:color w:val="0D0D0D"/>
          <w:u w:val="single"/>
        </w:rPr>
        <w:t xml:space="preserve"> </w:t>
      </w:r>
      <w:r w:rsidRPr="001605E7">
        <w:rPr>
          <w:rFonts w:ascii="Arial" w:eastAsia="Calibri" w:hAnsi="Arial"/>
          <w:color w:val="0D0D0D"/>
          <w:u w:val="single"/>
        </w:rPr>
        <w:t>definition of the incentive instrument becomes</w:t>
      </w:r>
      <w:r w:rsidRPr="001605E7">
        <w:rPr>
          <w:rFonts w:ascii="Arial" w:eastAsia="Calibri" w:hAnsi="Arial"/>
          <w:color w:val="0D0D0D"/>
        </w:rPr>
        <w:t xml:space="preserve"> both more </w:t>
      </w:r>
      <w:r w:rsidRPr="001605E7">
        <w:rPr>
          <w:rFonts w:ascii="Arial" w:eastAsia="Calibri" w:hAnsi="Arial"/>
          <w:color w:val="0D0D0D"/>
          <w:u w:val="single"/>
        </w:rPr>
        <w:t>manageable</w:t>
      </w:r>
      <w:r w:rsidRPr="001605E7">
        <w:rPr>
          <w:rFonts w:ascii="Arial" w:eastAsia="Calibri" w:hAnsi="Arial"/>
          <w:color w:val="0D0D0D"/>
        </w:rPr>
        <w:t xml:space="preserve"> and more particular. Nevertheless, it is possible that much of the approach taken here may be usefully applied to these types of indirect incentives as well.24 </w:t>
      </w:r>
      <w:r w:rsidRPr="001605E7">
        <w:rPr>
          <w:rFonts w:ascii="Arial" w:eastAsia="Calibri" w:hAnsi="Arial"/>
          <w:color w:val="0D0D0D"/>
          <w:u w:val="single"/>
        </w:rPr>
        <w:t xml:space="preserve">Also </w:t>
      </w:r>
      <w:r w:rsidRPr="001605E7">
        <w:rPr>
          <w:rFonts w:ascii="Arial" w:eastAsia="Calibri" w:hAnsi="Arial"/>
          <w:color w:val="0D0D0D"/>
          <w:highlight w:val="yellow"/>
          <w:u w:val="single"/>
        </w:rPr>
        <w:t>excluded</w:t>
      </w:r>
      <w:r w:rsidRPr="001605E7">
        <w:rPr>
          <w:rFonts w:ascii="Arial" w:eastAsia="Calibri" w:hAnsi="Arial"/>
          <w:color w:val="0D0D0D"/>
        </w:rPr>
        <w:t xml:space="preserve"> from discussion here </w:t>
      </w:r>
      <w:r w:rsidRPr="001605E7">
        <w:rPr>
          <w:rFonts w:ascii="Arial" w:eastAsia="Calibri" w:hAnsi="Arial"/>
          <w:color w:val="0D0D0D"/>
          <w:highlight w:val="yellow"/>
          <w:u w:val="single"/>
        </w:rPr>
        <w:t>are</w:t>
      </w:r>
      <w:r w:rsidRPr="001605E7">
        <w:rPr>
          <w:rFonts w:ascii="Arial" w:eastAsia="Calibri" w:hAnsi="Arial"/>
          <w:color w:val="0D0D0D"/>
        </w:rPr>
        <w:t xml:space="preserve"> social assistance programs such as welfare and </w:t>
      </w:r>
      <w:r w:rsidRPr="001605E7">
        <w:rPr>
          <w:rFonts w:ascii="Arial" w:eastAsia="Calibri" w:hAnsi="Arial"/>
          <w:i/>
          <w:color w:val="0D0D0D"/>
        </w:rPr>
        <w:t>ad hoc</w:t>
      </w:r>
      <w:r w:rsidRPr="001605E7">
        <w:rPr>
          <w:rFonts w:ascii="Arial" w:eastAsia="Calibri" w:hAnsi="Arial"/>
          <w:color w:val="0D0D0D"/>
        </w:rPr>
        <w:t xml:space="preserve"> </w:t>
      </w:r>
      <w:r w:rsidRPr="001605E7">
        <w:rPr>
          <w:rFonts w:ascii="Arial" w:eastAsia="Calibri" w:hAnsi="Arial"/>
          <w:color w:val="0D0D0D"/>
          <w:u w:val="single"/>
        </w:rPr>
        <w:t xml:space="preserve">industry bailout initiatives because such </w:t>
      </w:r>
      <w:r w:rsidRPr="001605E7">
        <w:rPr>
          <w:rFonts w:ascii="Arial" w:eastAsia="Calibri" w:hAnsi="Arial"/>
          <w:color w:val="0D0D0D"/>
          <w:highlight w:val="yellow"/>
          <w:u w:val="single"/>
        </w:rPr>
        <w:t>programs</w:t>
      </w:r>
      <w:r w:rsidRPr="001605E7">
        <w:rPr>
          <w:rFonts w:ascii="Arial" w:eastAsia="Calibri" w:hAnsi="Arial"/>
          <w:color w:val="0D0D0D"/>
          <w:u w:val="single"/>
        </w:rPr>
        <w:t xml:space="preserve"> are </w:t>
      </w:r>
      <w:r w:rsidRPr="001605E7">
        <w:rPr>
          <w:rFonts w:ascii="Arial" w:eastAsia="Calibri" w:hAnsi="Arial"/>
          <w:color w:val="0D0D0D"/>
          <w:highlight w:val="yellow"/>
          <w:u w:val="single"/>
        </w:rPr>
        <w:t xml:space="preserve">not designed primarily to </w:t>
      </w:r>
      <w:r w:rsidRPr="001605E7">
        <w:rPr>
          <w:rFonts w:ascii="Arial" w:eastAsia="Calibri" w:hAnsi="Arial"/>
          <w:i/>
          <w:color w:val="0D0D0D"/>
          <w:highlight w:val="yellow"/>
          <w:u w:val="single"/>
        </w:rPr>
        <w:t xml:space="preserve">encourage </w:t>
      </w:r>
      <w:proofErr w:type="spellStart"/>
      <w:r w:rsidRPr="001605E7">
        <w:rPr>
          <w:rFonts w:ascii="Arial" w:eastAsia="Calibri" w:hAnsi="Arial"/>
          <w:color w:val="0D0D0D"/>
          <w:highlight w:val="yellow"/>
          <w:u w:val="single"/>
        </w:rPr>
        <w:t>behaviours</w:t>
      </w:r>
      <w:proofErr w:type="spellEnd"/>
      <w:r w:rsidRPr="001605E7">
        <w:rPr>
          <w:rFonts w:ascii="Arial" w:eastAsia="Calibri" w:hAnsi="Arial"/>
          <w:color w:val="0D0D0D"/>
          <w:u w:val="single"/>
        </w:rPr>
        <w:t xml:space="preserve"> in furtherance of specific public policy objectives</w:t>
      </w:r>
      <w:r w:rsidRPr="001605E7">
        <w:rPr>
          <w:rFonts w:ascii="Arial" w:eastAsia="Calibri" w:hAnsi="Arial"/>
          <w:color w:val="0D0D0D"/>
        </w:rPr>
        <w:t xml:space="preserve">. In effect, </w:t>
      </w:r>
      <w:r w:rsidRPr="001605E7">
        <w:rPr>
          <w:rFonts w:ascii="Arial" w:eastAsia="Calibri" w:hAnsi="Arial"/>
          <w:color w:val="0D0D0D"/>
          <w:u w:val="single"/>
        </w:rPr>
        <w:t>these programs are assistance, but they are not incentives</w:t>
      </w:r>
      <w:r w:rsidRPr="001605E7">
        <w:rPr>
          <w:rFonts w:ascii="Arial" w:eastAsia="Calibri" w:hAnsi="Arial"/>
          <w:color w:val="0D0D0D"/>
        </w:rPr>
        <w:t>.</w:t>
      </w:r>
    </w:p>
    <w:p w:rsidR="00356CB8" w:rsidRDefault="00356CB8" w:rsidP="00356CB8">
      <w:pPr>
        <w:rPr>
          <w:rFonts w:ascii="Arial" w:hAnsi="Arial"/>
          <w:b/>
        </w:rPr>
      </w:pPr>
    </w:p>
    <w:p w:rsidR="00356CB8" w:rsidRPr="00CF51E9" w:rsidRDefault="00356CB8" w:rsidP="00356CB8">
      <w:pPr>
        <w:rPr>
          <w:rFonts w:ascii="Arial" w:hAnsi="Arial"/>
          <w:b/>
        </w:rPr>
      </w:pPr>
      <w:r w:rsidRPr="00CF51E9">
        <w:rPr>
          <w:rFonts w:ascii="Arial" w:hAnsi="Arial"/>
          <w:b/>
        </w:rPr>
        <w:t xml:space="preserve">Precision---our definition’s from the </w:t>
      </w:r>
      <w:r>
        <w:rPr>
          <w:rFonts w:ascii="Arial" w:hAnsi="Arial"/>
          <w:b/>
        </w:rPr>
        <w:t>DOE</w:t>
      </w:r>
    </w:p>
    <w:p w:rsidR="00356CB8" w:rsidRPr="00CF51E9" w:rsidRDefault="00356CB8" w:rsidP="00356CB8">
      <w:pPr>
        <w:rPr>
          <w:rFonts w:ascii="Arial" w:eastAsia="Calibri" w:hAnsi="Arial"/>
          <w:sz w:val="20"/>
        </w:rPr>
      </w:pPr>
      <w:r w:rsidRPr="001605E7">
        <w:rPr>
          <w:rFonts w:ascii="Arial" w:eastAsia="Calibri" w:hAnsi="Arial"/>
          <w:b/>
          <w:bCs/>
        </w:rPr>
        <w:t>Waxman 98</w:t>
      </w:r>
      <w:r w:rsidRPr="00CF51E9">
        <w:rPr>
          <w:rFonts w:ascii="Arial" w:eastAsia="Calibri" w:hAnsi="Arial"/>
          <w:sz w:val="20"/>
        </w:rPr>
        <w:t xml:space="preserve"> (Solicitor General of the US (Seth, Brief for the United States in Opposition for the US Supreme Court case HARBERT/LUMMUS AGRIFUELS PROJECTS, ET AL., PETITIONERS v. UNITED STATES OF AMERICA, </w:t>
      </w:r>
      <w:hyperlink r:id="rId13" w:history="1">
        <w:r w:rsidRPr="00CF51E9">
          <w:rPr>
            <w:rStyle w:val="Hyperlink"/>
            <w:rFonts w:ascii="Arial" w:eastAsia="Calibri" w:hAnsi="Arial"/>
          </w:rPr>
          <w:t>http://www.justice.gov/osg/briefs/1998/0responses/98-0697.resp.opp.pdf</w:t>
        </w:r>
      </w:hyperlink>
      <w:r w:rsidRPr="00CF51E9">
        <w:rPr>
          <w:rFonts w:ascii="Arial" w:eastAsia="Calibri" w:hAnsi="Arial"/>
          <w:sz w:val="20"/>
        </w:rPr>
        <w:t>)</w:t>
      </w:r>
    </w:p>
    <w:p w:rsidR="00356CB8" w:rsidRPr="001605E7" w:rsidRDefault="00356CB8" w:rsidP="00356CB8">
      <w:pPr>
        <w:rPr>
          <w:rFonts w:ascii="Arial" w:eastAsia="Calibri" w:hAnsi="Arial"/>
        </w:rPr>
      </w:pPr>
    </w:p>
    <w:p w:rsidR="00356CB8" w:rsidRDefault="00356CB8" w:rsidP="00356CB8">
      <w:pPr>
        <w:rPr>
          <w:rFonts w:ascii="Arial" w:eastAsia="Calibri" w:hAnsi="Arial"/>
        </w:rPr>
      </w:pPr>
      <w:r w:rsidRPr="001605E7">
        <w:rPr>
          <w:rFonts w:ascii="Arial" w:eastAsia="Calibri" w:hAnsi="Arial"/>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1605E7">
        <w:rPr>
          <w:rFonts w:ascii="Arial" w:eastAsia="Calibri" w:hAnsi="Arial"/>
          <w:highlight w:val="yellow"/>
          <w:u w:val="single"/>
        </w:rPr>
        <w:t>the delegation defines “Financial Incentives” as the</w:t>
      </w:r>
      <w:r w:rsidRPr="001605E7">
        <w:rPr>
          <w:rFonts w:ascii="Arial" w:eastAsia="Calibri" w:hAnsi="Arial"/>
          <w:u w:val="single"/>
        </w:rPr>
        <w:t xml:space="preserve"> authorized </w:t>
      </w:r>
      <w:r w:rsidRPr="001605E7">
        <w:rPr>
          <w:rFonts w:ascii="Arial" w:eastAsia="Calibri" w:hAnsi="Arial"/>
          <w:highlight w:val="yellow"/>
          <w:u w:val="single"/>
        </w:rPr>
        <w:t>financial incentive programs of DOE, “including</w:t>
      </w:r>
      <w:r w:rsidRPr="001605E7">
        <w:rPr>
          <w:rFonts w:ascii="Arial" w:eastAsia="Calibri" w:hAnsi="Arial"/>
          <w:u w:val="single"/>
        </w:rPr>
        <w:t xml:space="preserve"> direct loans, loan guarantees, purchase agreements, price supports, </w:t>
      </w:r>
      <w:r w:rsidRPr="001605E7">
        <w:rPr>
          <w:rFonts w:ascii="Arial" w:eastAsia="Calibri" w:hAnsi="Arial"/>
          <w:highlight w:val="yellow"/>
          <w:u w:val="single"/>
        </w:rPr>
        <w:t>guaranteed market agreements</w:t>
      </w:r>
      <w:r w:rsidRPr="001605E7">
        <w:rPr>
          <w:rFonts w:ascii="Arial" w:eastAsia="Calibri" w:hAnsi="Arial"/>
          <w:u w:val="single"/>
        </w:rPr>
        <w:t xml:space="preserve"> and any others which may evolve</w:t>
      </w:r>
      <w:r w:rsidRPr="001605E7">
        <w:rPr>
          <w:rFonts w:ascii="Arial" w:eastAsia="Calibri" w:hAnsi="Arial"/>
        </w:rPr>
        <w:t>.” The delegation proceeds to state, “[h]</w:t>
      </w:r>
      <w:proofErr w:type="spellStart"/>
      <w:r w:rsidRPr="001605E7">
        <w:rPr>
          <w:rFonts w:ascii="Arial" w:eastAsia="Calibri" w:hAnsi="Arial"/>
        </w:rPr>
        <w:t>owever</w:t>
      </w:r>
      <w:proofErr w:type="spellEnd"/>
      <w:r w:rsidRPr="001605E7">
        <w:rPr>
          <w:rFonts w:ascii="Arial" w:eastAsia="Calibri" w:hAnsi="Arial"/>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356CB8" w:rsidRPr="00A92B13" w:rsidRDefault="00356CB8" w:rsidP="00356CB8">
      <w:pPr>
        <w:rPr>
          <w:rFonts w:ascii="Baskerville" w:eastAsia="Calibri" w:hAnsi="Baskerville"/>
          <w:sz w:val="20"/>
        </w:rPr>
      </w:pPr>
    </w:p>
    <w:p w:rsidR="00356CB8" w:rsidRPr="00D533FB" w:rsidRDefault="00356CB8" w:rsidP="00356CB8">
      <w:pPr>
        <w:pStyle w:val="Heading3"/>
        <w:rPr>
          <w:rFonts w:ascii="Arial" w:hAnsi="Arial"/>
        </w:rPr>
      </w:pPr>
      <w:r>
        <w:rPr>
          <w:rFonts w:ascii="Arial" w:hAnsi="Arial"/>
        </w:rPr>
        <w:t>2AC—Spec</w:t>
      </w:r>
    </w:p>
    <w:p w:rsidR="00356CB8" w:rsidRDefault="00356CB8" w:rsidP="00356CB8">
      <w:pPr>
        <w:rPr>
          <w:rFonts w:ascii="Arial" w:hAnsi="Arial"/>
          <w:b/>
        </w:rPr>
      </w:pPr>
    </w:p>
    <w:p w:rsidR="00356CB8" w:rsidRPr="00771DB8" w:rsidRDefault="00356CB8" w:rsidP="00356CB8">
      <w:pPr>
        <w:rPr>
          <w:rFonts w:ascii="Arial" w:hAnsi="Arial"/>
          <w:b/>
        </w:rPr>
      </w:pPr>
      <w:r w:rsidRPr="00771DB8">
        <w:rPr>
          <w:rFonts w:ascii="Arial" w:hAnsi="Arial"/>
          <w:b/>
        </w:rPr>
        <w:t>Substantially means in the main, including the essential part</w:t>
      </w:r>
    </w:p>
    <w:p w:rsidR="00356CB8" w:rsidRPr="00771DB8" w:rsidRDefault="00356CB8" w:rsidP="00356CB8">
      <w:pPr>
        <w:rPr>
          <w:rFonts w:ascii="Arial" w:hAnsi="Arial"/>
          <w:color w:val="000000"/>
        </w:rPr>
      </w:pPr>
      <w:r w:rsidRPr="00771DB8">
        <w:rPr>
          <w:rFonts w:ascii="Arial" w:hAnsi="Arial"/>
          <w:b/>
          <w:color w:val="000000"/>
        </w:rPr>
        <w:t>Words and Phrases, 2</w:t>
      </w:r>
      <w:r w:rsidRPr="00771DB8">
        <w:rPr>
          <w:rFonts w:ascii="Arial" w:hAnsi="Arial"/>
          <w:color w:val="000000"/>
        </w:rPr>
        <w:t xml:space="preserve"> (Words and Phrases Permanent Edition, “Substantially,” Volume 40B, p. 324-330 October 2002, Thomson West)</w:t>
      </w:r>
    </w:p>
    <w:p w:rsidR="00356CB8" w:rsidRPr="00771DB8" w:rsidRDefault="00356CB8" w:rsidP="00356CB8">
      <w:pPr>
        <w:rPr>
          <w:rFonts w:ascii="Arial" w:hAnsi="Arial"/>
          <w:color w:val="000000"/>
          <w:u w:val="single"/>
        </w:rPr>
      </w:pPr>
      <w:r w:rsidRPr="00771DB8">
        <w:rPr>
          <w:rFonts w:ascii="Arial" w:hAnsi="Arial"/>
          <w:color w:val="000000"/>
        </w:rPr>
        <w:t>Okla. 1911. “</w:t>
      </w:r>
      <w:r w:rsidRPr="00771DB8">
        <w:rPr>
          <w:rFonts w:ascii="Arial" w:hAnsi="Arial"/>
          <w:color w:val="000000"/>
          <w:u w:val="single"/>
        </w:rPr>
        <w:t>Substantially” means in substance: in the main</w:t>
      </w:r>
      <w:r w:rsidRPr="00771DB8">
        <w:rPr>
          <w:rFonts w:ascii="Arial" w:hAnsi="Arial"/>
          <w:color w:val="000000"/>
        </w:rPr>
        <w:t>; essentially;</w:t>
      </w:r>
      <w:r w:rsidRPr="00771DB8">
        <w:rPr>
          <w:rFonts w:ascii="Arial" w:hAnsi="Arial"/>
          <w:color w:val="000000"/>
          <w:u w:val="single"/>
        </w:rPr>
        <w:t xml:space="preserve"> by including the material or essential part.</w:t>
      </w:r>
    </w:p>
    <w:p w:rsidR="00356CB8" w:rsidRPr="00771DB8" w:rsidRDefault="00356CB8" w:rsidP="00356CB8">
      <w:pPr>
        <w:pStyle w:val="Heading4"/>
        <w:rPr>
          <w:rFonts w:ascii="Arial" w:hAnsi="Arial"/>
        </w:rPr>
      </w:pPr>
      <w:r w:rsidRPr="00771DB8">
        <w:rPr>
          <w:rFonts w:ascii="Arial" w:hAnsi="Arial"/>
        </w:rPr>
        <w:t>Increase must be a net increase</w:t>
      </w:r>
    </w:p>
    <w:p w:rsidR="00356CB8" w:rsidRPr="00771DB8" w:rsidRDefault="00356CB8" w:rsidP="00356CB8">
      <w:pPr>
        <w:rPr>
          <w:rFonts w:ascii="Arial" w:hAnsi="Arial"/>
          <w:color w:val="000000"/>
        </w:rPr>
      </w:pPr>
      <w:r w:rsidRPr="00771DB8">
        <w:rPr>
          <w:rFonts w:ascii="Arial" w:hAnsi="Arial"/>
          <w:b/>
          <w:color w:val="000000"/>
        </w:rPr>
        <w:t xml:space="preserve">Rogers, 05 </w:t>
      </w:r>
      <w:r w:rsidRPr="00771DB8">
        <w:rPr>
          <w:rFonts w:ascii="Arial" w:hAnsi="Arial"/>
          <w:color w:val="000000"/>
        </w:rPr>
        <w:t>(Judge, STATE OF NEW YORK, ET AL., PETITIONERS v. U.S. ENVIRONMENTAL PROTECTION AGENCY, RESPONDENT, NSR MANUFACTURERS ROUNDTABLE, ET AL., INTERVENORS, 2005 U.S. App. LEXIS 12378, **; 60 ERC (BNA) 1791, 6/24, lexis)</w:t>
      </w:r>
    </w:p>
    <w:p w:rsidR="00356CB8" w:rsidRPr="00771DB8" w:rsidRDefault="00356CB8" w:rsidP="00356CB8">
      <w:pPr>
        <w:rPr>
          <w:rFonts w:ascii="Arial" w:hAnsi="Arial"/>
          <w:color w:val="000000"/>
        </w:rPr>
      </w:pPr>
    </w:p>
    <w:p w:rsidR="00356CB8" w:rsidRPr="00771DB8" w:rsidRDefault="00356CB8" w:rsidP="00356CB8">
      <w:pPr>
        <w:jc w:val="both"/>
        <w:rPr>
          <w:rFonts w:ascii="Arial" w:hAnsi="Arial"/>
          <w:color w:val="000000"/>
          <w:sz w:val="16"/>
        </w:rPr>
      </w:pPr>
      <w:r w:rsidRPr="00771DB8">
        <w:rPr>
          <w:rFonts w:ascii="Arial" w:hAnsi="Arial"/>
          <w:color w:val="000000"/>
          <w:sz w:val="16"/>
        </w:rPr>
        <w:t xml:space="preserve"> [**48]  </w:t>
      </w:r>
      <w:proofErr w:type="gramStart"/>
      <w:r w:rsidRPr="00771DB8">
        <w:rPr>
          <w:rFonts w:ascii="Arial" w:hAnsi="Arial"/>
          <w:color w:val="000000"/>
          <w:sz w:val="16"/>
        </w:rPr>
        <w:t>Statutory Interpretation.</w:t>
      </w:r>
      <w:proofErr w:type="gramEnd"/>
      <w:r w:rsidRPr="00771DB8">
        <w:rPr>
          <w:rFonts w:ascii="Arial" w:hAnsi="Arial"/>
          <w:color w:val="000000"/>
          <w:sz w:val="16"/>
        </w:rPr>
        <w:t xml:space="preserve"> </w:t>
      </w:r>
      <w:hyperlink r:id="rId14" w:anchor="clscc16" w:history="1">
        <w:r w:rsidRPr="00771DB8">
          <w:rPr>
            <w:rFonts w:ascii="Arial" w:hAnsi="Arial"/>
            <w:color w:val="000000"/>
            <w:sz w:val="16"/>
          </w:rPr>
          <w:t>HN16</w:t>
        </w:r>
      </w:hyperlink>
      <w:r w:rsidRPr="00771DB8">
        <w:rPr>
          <w:rFonts w:ascii="Arial" w:hAnsi="Arial"/>
          <w:color w:val="000000"/>
          <w:sz w:val="16"/>
        </w:rPr>
        <w:t xml:space="preserve">While the CAA defines a "modification" as any physical or operational change that "increases" emissions, it is silent on how to calculate such "increases" in emissions. </w:t>
      </w:r>
      <w:hyperlink r:id="rId15" w:history="1">
        <w:r w:rsidRPr="00771DB8">
          <w:rPr>
            <w:rFonts w:ascii="Arial" w:hAnsi="Arial"/>
            <w:color w:val="000000"/>
            <w:sz w:val="16"/>
          </w:rPr>
          <w:t>42 U.S.C. § 7411(a</w:t>
        </w:r>
        <w:proofErr w:type="gramStart"/>
        <w:r w:rsidRPr="00771DB8">
          <w:rPr>
            <w:rFonts w:ascii="Arial" w:hAnsi="Arial"/>
            <w:color w:val="000000"/>
            <w:sz w:val="16"/>
          </w:rPr>
          <w:t>)(</w:t>
        </w:r>
        <w:proofErr w:type="gramEnd"/>
        <w:r w:rsidRPr="00771DB8">
          <w:rPr>
            <w:rFonts w:ascii="Arial" w:hAnsi="Arial"/>
            <w:color w:val="000000"/>
            <w:sz w:val="16"/>
          </w:rPr>
          <w:t>4)</w:t>
        </w:r>
      </w:hyperlink>
      <w:r w:rsidRPr="00771DB8">
        <w:rPr>
          <w:rFonts w:ascii="Arial" w:hAnsi="Arial"/>
          <w:color w:val="000000"/>
          <w:sz w:val="16"/>
        </w:rPr>
        <w:t xml:space="preserve">. According to government petitioners, the lack of a statutory definition does not render the term "increases" ambiguous, but merely compels the court to give the term its "ordinary meaning." See </w:t>
      </w:r>
      <w:hyperlink r:id="rId16" w:history="1">
        <w:r w:rsidRPr="00771DB8">
          <w:rPr>
            <w:rFonts w:ascii="Arial" w:hAnsi="Arial"/>
            <w:color w:val="000000"/>
            <w:sz w:val="16"/>
          </w:rPr>
          <w:t xml:space="preserve">Engine </w:t>
        </w:r>
        <w:proofErr w:type="spellStart"/>
        <w:r w:rsidRPr="00771DB8">
          <w:rPr>
            <w:rFonts w:ascii="Arial" w:hAnsi="Arial"/>
            <w:color w:val="000000"/>
            <w:sz w:val="16"/>
          </w:rPr>
          <w:t>Mfrs.Ass'nv.S.Coast</w:t>
        </w:r>
        <w:proofErr w:type="spellEnd"/>
        <w:r w:rsidRPr="00771DB8">
          <w:rPr>
            <w:rFonts w:ascii="Arial" w:hAnsi="Arial"/>
            <w:color w:val="000000"/>
            <w:sz w:val="16"/>
          </w:rPr>
          <w:t xml:space="preserve"> </w:t>
        </w:r>
        <w:proofErr w:type="spellStart"/>
        <w:r w:rsidRPr="00771DB8">
          <w:rPr>
            <w:rFonts w:ascii="Arial" w:hAnsi="Arial"/>
            <w:color w:val="000000"/>
            <w:sz w:val="16"/>
          </w:rPr>
          <w:t>AirQualityMgmt.Dist</w:t>
        </w:r>
        <w:proofErr w:type="spellEnd"/>
        <w:r w:rsidRPr="00771DB8">
          <w:rPr>
            <w:rFonts w:ascii="Arial" w:hAnsi="Arial"/>
            <w:color w:val="000000"/>
            <w:sz w:val="16"/>
          </w:rPr>
          <w:t>., 541 U.S. 246, 124 S. Ct. 1756, 1761, 158 L. Ed. 2d 529(2004)</w:t>
        </w:r>
      </w:hyperlink>
      <w:r w:rsidRPr="00771DB8">
        <w:rPr>
          <w:rFonts w:ascii="Arial" w:hAnsi="Arial"/>
          <w:color w:val="000000"/>
          <w:sz w:val="16"/>
        </w:rPr>
        <w:t xml:space="preserve">; </w:t>
      </w:r>
      <w:hyperlink r:id="rId17" w:history="1">
        <w:proofErr w:type="spellStart"/>
        <w:r w:rsidRPr="00771DB8">
          <w:rPr>
            <w:rFonts w:ascii="Arial" w:hAnsi="Arial"/>
            <w:color w:val="000000"/>
            <w:sz w:val="16"/>
          </w:rPr>
          <w:t>Bluewater</w:t>
        </w:r>
        <w:proofErr w:type="spellEnd"/>
        <w:r w:rsidRPr="00771DB8">
          <w:rPr>
            <w:rFonts w:ascii="Arial" w:hAnsi="Arial"/>
            <w:color w:val="000000"/>
            <w:sz w:val="16"/>
          </w:rPr>
          <w:t xml:space="preserve"> Network, 370 F.3d at 13</w:t>
        </w:r>
      </w:hyperlink>
      <w:r w:rsidRPr="00771DB8">
        <w:rPr>
          <w:rFonts w:ascii="Arial" w:hAnsi="Arial"/>
          <w:color w:val="000000"/>
          <w:sz w:val="16"/>
        </w:rPr>
        <w:t xml:space="preserve">; </w:t>
      </w:r>
      <w:hyperlink r:id="rId18" w:history="1">
        <w:r w:rsidRPr="00771DB8">
          <w:rPr>
            <w:rFonts w:ascii="Arial" w:hAnsi="Arial"/>
            <w:color w:val="000000"/>
            <w:sz w:val="16"/>
          </w:rPr>
          <w:t xml:space="preserve">Am. </w:t>
        </w:r>
        <w:proofErr w:type="spellStart"/>
        <w:r w:rsidRPr="00771DB8">
          <w:rPr>
            <w:rFonts w:ascii="Arial" w:hAnsi="Arial"/>
            <w:color w:val="000000"/>
            <w:sz w:val="16"/>
          </w:rPr>
          <w:t>Fed'n</w:t>
        </w:r>
        <w:proofErr w:type="spellEnd"/>
        <w:r w:rsidRPr="00771DB8">
          <w:rPr>
            <w:rFonts w:ascii="Arial" w:hAnsi="Arial"/>
            <w:color w:val="000000"/>
            <w:sz w:val="16"/>
          </w:rPr>
          <w:t xml:space="preserve"> of Gov't Employees v. Glickman, 342 U.S. App. D.C. 7, 215 F.3d 7, 10 [*23]  (D.C. Cir. 2000)</w:t>
        </w:r>
      </w:hyperlink>
      <w:r w:rsidRPr="00771DB8">
        <w:rPr>
          <w:rFonts w:ascii="Arial" w:hAnsi="Arial"/>
          <w:color w:val="000000"/>
          <w:sz w:val="16"/>
        </w:rPr>
        <w:t xml:space="preserve">. Relying on two "real world" analogies, government petitioners contend that </w:t>
      </w:r>
      <w:r w:rsidRPr="00771DB8">
        <w:rPr>
          <w:rFonts w:ascii="Arial" w:hAnsi="Arial"/>
          <w:color w:val="000000"/>
          <w:u w:val="single"/>
        </w:rPr>
        <w:t>the ordinary meaning of "increases" requires the baseline to be calculated from a period immediately preceding the change.</w:t>
      </w:r>
      <w:r w:rsidRPr="00771DB8">
        <w:rPr>
          <w:rFonts w:ascii="Arial" w:hAnsi="Arial"/>
          <w:color w:val="000000"/>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sidRPr="00771DB8">
        <w:rPr>
          <w:rFonts w:ascii="Arial" w:hAnsi="Arial"/>
          <w:color w:val="000000"/>
          <w:u w:val="single"/>
        </w:rPr>
        <w:t>in determining whether a new engine "increases" the value of a car, the relevant baseline is the value of the car immediately preceding the replacement of the engine</w:t>
      </w:r>
      <w:r w:rsidRPr="00771DB8">
        <w:rPr>
          <w:rFonts w:ascii="Arial" w:hAnsi="Arial"/>
          <w:color w:val="000000"/>
          <w:sz w:val="16"/>
        </w:rPr>
        <w:t>, not the value of the car five or ten years ago when the engine was in perfect condition.</w:t>
      </w:r>
    </w:p>
    <w:p w:rsidR="00356CB8" w:rsidRPr="00771DB8" w:rsidRDefault="00356CB8" w:rsidP="00356CB8">
      <w:pPr>
        <w:rPr>
          <w:rFonts w:ascii="Arial" w:hAnsi="Arial"/>
          <w:color w:val="000000"/>
          <w:u w:val="single"/>
        </w:rPr>
      </w:pPr>
    </w:p>
    <w:p w:rsidR="00356CB8" w:rsidRPr="00D533FB" w:rsidRDefault="00356CB8" w:rsidP="00356CB8">
      <w:pPr>
        <w:pStyle w:val="Heading3"/>
        <w:rPr>
          <w:rFonts w:ascii="Arial" w:hAnsi="Arial"/>
        </w:rPr>
      </w:pPr>
      <w:r>
        <w:rPr>
          <w:rFonts w:ascii="Arial" w:hAnsi="Arial"/>
        </w:rPr>
        <w:t>2AC—QER CP</w:t>
      </w:r>
    </w:p>
    <w:p w:rsidR="00356CB8" w:rsidRPr="007E5A29" w:rsidRDefault="00356CB8" w:rsidP="00356CB8">
      <w:pPr>
        <w:rPr>
          <w:rFonts w:ascii="Arial" w:hAnsi="Arial"/>
          <w:b/>
        </w:rPr>
      </w:pPr>
      <w:r w:rsidRPr="007E5A29">
        <w:rPr>
          <w:rFonts w:ascii="Arial" w:hAnsi="Arial"/>
          <w:b/>
        </w:rPr>
        <w:t>Certainty is key – crucial for investment.</w:t>
      </w:r>
    </w:p>
    <w:p w:rsidR="00356CB8" w:rsidRDefault="00356CB8" w:rsidP="00356CB8">
      <w:pPr>
        <w:rPr>
          <w:rFonts w:ascii="Arial" w:eastAsia="Calibri" w:hAnsi="Arial"/>
        </w:rPr>
      </w:pPr>
      <w:proofErr w:type="spellStart"/>
      <w:r w:rsidRPr="001605E7">
        <w:rPr>
          <w:rFonts w:ascii="Arial" w:eastAsia="Calibri" w:hAnsi="Arial"/>
          <w:b/>
          <w:bCs/>
        </w:rPr>
        <w:t>Trembath</w:t>
      </w:r>
      <w:proofErr w:type="spellEnd"/>
      <w:r w:rsidRPr="001605E7">
        <w:rPr>
          <w:rFonts w:ascii="Arial" w:eastAsia="Calibri" w:hAnsi="Arial"/>
          <w:b/>
          <w:bCs/>
        </w:rPr>
        <w:t xml:space="preserve"> 11</w:t>
      </w:r>
      <w:r w:rsidRPr="001605E7">
        <w:rPr>
          <w:rFonts w:ascii="Arial" w:eastAsia="Calibri" w:hAnsi="Arial"/>
        </w:rPr>
        <w:t xml:space="preserve"> </w:t>
      </w:r>
      <w:r w:rsidRPr="007E5A29">
        <w:rPr>
          <w:rFonts w:ascii="Arial" w:eastAsia="Calibri" w:hAnsi="Arial"/>
          <w:sz w:val="20"/>
        </w:rPr>
        <w:t xml:space="preserve">(Alex, Policy associate in the Energy and Climate Program at Breakthrough. He is the lead or co-author of several Breakthrough publications, including the 2012 report, 2/4/11, </w:t>
      </w:r>
      <w:hyperlink r:id="rId19" w:tooltip="Permanent Link to Nuclear Power and the Future of Post-Partisan Energy Policy" w:history="1">
        <w:r w:rsidRPr="007E5A29">
          <w:rPr>
            <w:rFonts w:ascii="Arial" w:eastAsia="Calibri" w:hAnsi="Arial"/>
            <w:sz w:val="20"/>
          </w:rPr>
          <w:t>Nuclear Power and the Future of Post-Partisan Energy Policy</w:t>
        </w:r>
      </w:hyperlink>
      <w:r w:rsidRPr="007E5A29">
        <w:rPr>
          <w:rFonts w:ascii="Arial" w:eastAsia="Calibri" w:hAnsi="Arial"/>
          <w:sz w:val="20"/>
        </w:rPr>
        <w:t xml:space="preserve">,  "Beyond Boom and Bust: Putting Clean Tech on a Path to Subsidy Independence" and "Where the Shale Gas Revolution Came From”,  </w:t>
      </w:r>
      <w:hyperlink r:id="rId20" w:history="1">
        <w:r w:rsidRPr="007E5A29">
          <w:rPr>
            <w:rFonts w:ascii="Arial" w:eastAsia="Calibri" w:hAnsi="Arial"/>
            <w:sz w:val="20"/>
          </w:rPr>
          <w:t>http://leadenergy.org/2011/02/the-nuclear-option-in-a-post-partisan-approach-on-energy/</w:t>
        </w:r>
      </w:hyperlink>
      <w:r w:rsidRPr="007E5A29">
        <w:rPr>
          <w:rFonts w:ascii="Arial" w:eastAsia="Calibri" w:hAnsi="Arial"/>
          <w:sz w:val="20"/>
        </w:rPr>
        <w:t>)</w:t>
      </w:r>
    </w:p>
    <w:p w:rsidR="00356CB8" w:rsidRPr="001605E7" w:rsidRDefault="00356CB8" w:rsidP="00356CB8">
      <w:pPr>
        <w:rPr>
          <w:rFonts w:ascii="Arial" w:eastAsia="Calibri" w:hAnsi="Arial"/>
        </w:rPr>
      </w:pPr>
    </w:p>
    <w:p w:rsidR="00356CB8" w:rsidRPr="007E5A29" w:rsidRDefault="00356CB8" w:rsidP="00356CB8">
      <w:pPr>
        <w:rPr>
          <w:rFonts w:ascii="Arial" w:eastAsia="Calibri" w:hAnsi="Arial"/>
          <w:iCs/>
          <w:u w:val="single"/>
        </w:rPr>
      </w:pPr>
      <w:r w:rsidRPr="007E5A29">
        <w:rPr>
          <w:rFonts w:ascii="Arial" w:eastAsia="Calibri" w:hAnsi="Arial"/>
          <w:iCs/>
          <w:highlight w:val="yellow"/>
          <w:u w:val="single"/>
        </w:rPr>
        <w:t>If there is one</w:t>
      </w:r>
      <w:r w:rsidRPr="007E5A29">
        <w:rPr>
          <w:rFonts w:ascii="Arial" w:eastAsia="Calibri" w:hAnsi="Arial"/>
          <w:bCs/>
          <w:u w:val="single"/>
        </w:rPr>
        <w:t xml:space="preserve"> field of the energy </w:t>
      </w:r>
      <w:r w:rsidRPr="007E5A29">
        <w:rPr>
          <w:rFonts w:ascii="Arial" w:eastAsia="Calibri" w:hAnsi="Arial"/>
          <w:iCs/>
          <w:highlight w:val="yellow"/>
          <w:u w:val="single"/>
        </w:rPr>
        <w:t>sector for which certainty of</w:t>
      </w:r>
      <w:r w:rsidRPr="007E5A29">
        <w:rPr>
          <w:rFonts w:ascii="Arial" w:eastAsia="Calibri" w:hAnsi="Arial"/>
        </w:rPr>
        <w:t xml:space="preserve"> political will and </w:t>
      </w:r>
      <w:r w:rsidRPr="007E5A29">
        <w:rPr>
          <w:rFonts w:ascii="Arial" w:eastAsia="Calibri" w:hAnsi="Arial"/>
          <w:b/>
          <w:highlight w:val="yellow"/>
          <w:u w:val="single"/>
          <w:bdr w:val="single" w:sz="4" w:space="0" w:color="auto"/>
        </w:rPr>
        <w:t>government policy is essential, it is nuclear power</w:t>
      </w:r>
      <w:r w:rsidRPr="007E5A29">
        <w:rPr>
          <w:rFonts w:ascii="Arial" w:eastAsia="Calibri" w:hAnsi="Arial"/>
          <w:iCs/>
          <w:highlight w:val="yellow"/>
          <w:u w:val="single"/>
        </w:rPr>
        <w:t xml:space="preserve">. High </w:t>
      </w:r>
      <w:proofErr w:type="spellStart"/>
      <w:r w:rsidRPr="007E5A29">
        <w:rPr>
          <w:rFonts w:ascii="Arial" w:eastAsia="Calibri" w:hAnsi="Arial"/>
          <w:iCs/>
          <w:highlight w:val="yellow"/>
          <w:u w:val="single"/>
        </w:rPr>
        <w:t>up front</w:t>
      </w:r>
      <w:proofErr w:type="spellEnd"/>
      <w:r w:rsidRPr="007E5A29">
        <w:rPr>
          <w:rFonts w:ascii="Arial" w:eastAsia="Calibri" w:hAnsi="Arial"/>
          <w:iCs/>
          <w:highlight w:val="yellow"/>
          <w:u w:val="single"/>
        </w:rPr>
        <w:t xml:space="preserve"> costs for the</w:t>
      </w:r>
      <w:r w:rsidRPr="007E5A29">
        <w:rPr>
          <w:rFonts w:ascii="Arial" w:eastAsia="Calibri" w:hAnsi="Arial"/>
        </w:rPr>
        <w:t xml:space="preserve"> private </w:t>
      </w:r>
      <w:r w:rsidRPr="007E5A29">
        <w:rPr>
          <w:rFonts w:ascii="Arial" w:eastAsia="Calibri" w:hAnsi="Arial"/>
          <w:bCs/>
          <w:highlight w:val="yellow"/>
          <w:u w:val="single"/>
        </w:rPr>
        <w:t>industry, extreme</w:t>
      </w:r>
      <w:r w:rsidRPr="007E5A29">
        <w:rPr>
          <w:rFonts w:ascii="Arial" w:eastAsia="Calibri" w:hAnsi="Arial"/>
        </w:rPr>
        <w:t xml:space="preserve"> regulatory </w:t>
      </w:r>
      <w:r w:rsidRPr="007E5A29">
        <w:rPr>
          <w:rFonts w:ascii="Arial" w:eastAsia="Calibri" w:hAnsi="Arial"/>
          <w:bCs/>
          <w:highlight w:val="yellow"/>
          <w:u w:val="single"/>
        </w:rPr>
        <w:t>oversight</w:t>
      </w:r>
      <w:r w:rsidRPr="007E5A29">
        <w:rPr>
          <w:rFonts w:ascii="Arial" w:eastAsia="Calibri" w:hAnsi="Arial"/>
        </w:rPr>
        <w:t xml:space="preserve"> and </w:t>
      </w:r>
      <w:r w:rsidRPr="007E5A29">
        <w:rPr>
          <w:rFonts w:ascii="Arial" w:eastAsia="Calibri" w:hAnsi="Arial"/>
          <w:bCs/>
          <w:highlight w:val="yellow"/>
          <w:u w:val="single"/>
        </w:rPr>
        <w:t xml:space="preserve">public wariness necessitate a committed government </w:t>
      </w:r>
      <w:r w:rsidRPr="007E5A29">
        <w:rPr>
          <w:rFonts w:ascii="Arial" w:eastAsia="Calibri" w:hAnsi="Arial"/>
          <w:bCs/>
          <w:u w:val="single"/>
        </w:rPr>
        <w:t xml:space="preserve">partner </w:t>
      </w:r>
      <w:r w:rsidRPr="007E5A29">
        <w:rPr>
          <w:rFonts w:ascii="Arial" w:eastAsia="Calibri" w:hAnsi="Arial"/>
          <w:bCs/>
          <w:highlight w:val="yellow"/>
          <w:u w:val="single"/>
        </w:rPr>
        <w:t xml:space="preserve">for </w:t>
      </w:r>
      <w:r w:rsidRPr="007E5A29">
        <w:rPr>
          <w:rFonts w:ascii="Arial" w:eastAsia="Calibri" w:hAnsi="Arial"/>
          <w:bCs/>
          <w:u w:val="single"/>
        </w:rPr>
        <w:t xml:space="preserve">private </w:t>
      </w:r>
      <w:r w:rsidRPr="007E5A29">
        <w:rPr>
          <w:rFonts w:ascii="Arial" w:eastAsia="Calibri" w:hAnsi="Arial"/>
          <w:bCs/>
          <w:highlight w:val="yellow"/>
          <w:u w:val="single"/>
        </w:rPr>
        <w:t xml:space="preserve">firms investing in nuclear </w:t>
      </w:r>
      <w:r w:rsidRPr="007E5A29">
        <w:rPr>
          <w:rFonts w:ascii="Arial" w:eastAsia="Calibri" w:hAnsi="Arial"/>
          <w:bCs/>
          <w:u w:val="single"/>
        </w:rPr>
        <w:t>technology</w:t>
      </w:r>
      <w:r w:rsidRPr="007E5A29">
        <w:rPr>
          <w:rFonts w:ascii="Arial" w:eastAsia="Calibri" w:hAnsi="Arial"/>
        </w:rPr>
        <w:t xml:space="preserve">. In a new </w:t>
      </w:r>
      <w:hyperlink r:id="rId21" w:history="1">
        <w:r w:rsidRPr="007E5A29">
          <w:rPr>
            <w:rFonts w:ascii="Arial" w:eastAsia="Calibri" w:hAnsi="Arial"/>
          </w:rPr>
          <w:t>report</w:t>
        </w:r>
      </w:hyperlink>
      <w:r w:rsidRPr="007E5A29">
        <w:rPr>
          <w:rFonts w:ascii="Arial" w:eastAsia="Calibri" w:hAnsi="Arial"/>
        </w:rPr>
        <w:t xml:space="preserve"> on the potential for a “nuclear renaissance,” Third Way references the failed cap-and-trade bill, delaying tactics in the House </w:t>
      </w:r>
      <w:proofErr w:type="spellStart"/>
      <w:r w:rsidRPr="007E5A29">
        <w:rPr>
          <w:rFonts w:ascii="Arial" w:eastAsia="Calibri" w:hAnsi="Arial"/>
        </w:rPr>
        <w:t>vis</w:t>
      </w:r>
      <w:proofErr w:type="spellEnd"/>
      <w:r w:rsidRPr="007E5A29">
        <w:rPr>
          <w:rFonts w:ascii="Arial" w:eastAsia="Calibri" w:hAnsi="Arial"/>
        </w:rPr>
        <w:t>-a-</w:t>
      </w:r>
      <w:proofErr w:type="spellStart"/>
      <w:r w:rsidRPr="007E5A29">
        <w:rPr>
          <w:rFonts w:ascii="Arial" w:eastAsia="Calibri" w:hAnsi="Arial"/>
        </w:rPr>
        <w:t>vis</w:t>
      </w:r>
      <w:proofErr w:type="spellEnd"/>
      <w:r w:rsidRPr="007E5A29">
        <w:rPr>
          <w:rFonts w:ascii="Arial" w:eastAsia="Calibri" w:hAnsi="Arial"/>
        </w:rPr>
        <w:t xml:space="preserve"> EPA regulations on CO</w:t>
      </w:r>
      <w:r w:rsidRPr="007E5A29">
        <w:rPr>
          <w:rFonts w:ascii="Cambria Math" w:eastAsia="Calibri" w:hAnsi="Cambria Math" w:cs="Cambria Math"/>
        </w:rPr>
        <w:t>₂</w:t>
      </w:r>
      <w:r w:rsidRPr="007E5A29">
        <w:rPr>
          <w:rFonts w:ascii="Arial" w:eastAsia="Calibri" w:hAnsi="Arial"/>
        </w:rPr>
        <w:t>, and the recent election results to emphasize the difficult current political environment for advancing new nuclear policy. The report, “The Future of Nuclear Energy,” makes the case for political certainty: “</w:t>
      </w:r>
      <w:r w:rsidRPr="007E5A29">
        <w:rPr>
          <w:rFonts w:ascii="Arial" w:eastAsia="Calibri" w:hAnsi="Arial"/>
          <w:bCs/>
          <w:highlight w:val="yellow"/>
          <w:u w:val="single"/>
        </w:rPr>
        <w:t>It is difficult for</w:t>
      </w:r>
      <w:r w:rsidRPr="007E5A29">
        <w:rPr>
          <w:rFonts w:ascii="Arial" w:eastAsia="Calibri" w:hAnsi="Arial"/>
          <w:bCs/>
          <w:u w:val="single"/>
        </w:rPr>
        <w:t xml:space="preserve"> energy </w:t>
      </w:r>
      <w:r w:rsidRPr="007E5A29">
        <w:rPr>
          <w:rFonts w:ascii="Arial" w:eastAsia="Calibri" w:hAnsi="Arial"/>
          <w:bCs/>
          <w:highlight w:val="yellow"/>
          <w:u w:val="single"/>
        </w:rPr>
        <w:t>producers</w:t>
      </w:r>
      <w:r w:rsidRPr="007E5A29">
        <w:rPr>
          <w:rFonts w:ascii="Arial" w:eastAsia="Calibri" w:hAnsi="Arial"/>
          <w:bCs/>
          <w:u w:val="single"/>
        </w:rPr>
        <w:t xml:space="preserve"> and users </w:t>
      </w:r>
      <w:r w:rsidRPr="007E5A29">
        <w:rPr>
          <w:rFonts w:ascii="Arial" w:eastAsia="Calibri" w:hAnsi="Arial"/>
          <w:bCs/>
          <w:highlight w:val="yellow"/>
          <w:u w:val="single"/>
        </w:rPr>
        <w:t>to estimate the</w:t>
      </w:r>
      <w:r w:rsidRPr="007E5A29">
        <w:rPr>
          <w:rFonts w:ascii="Arial" w:eastAsia="Calibri" w:hAnsi="Arial"/>
          <w:bCs/>
          <w:u w:val="single"/>
        </w:rPr>
        <w:t xml:space="preserve"> relative </w:t>
      </w:r>
      <w:r w:rsidRPr="007E5A29">
        <w:rPr>
          <w:rFonts w:ascii="Arial" w:eastAsia="Calibri" w:hAnsi="Arial"/>
          <w:bCs/>
          <w:highlight w:val="yellow"/>
          <w:u w:val="single"/>
        </w:rPr>
        <w:t>price</w:t>
      </w:r>
      <w:r w:rsidRPr="007E5A29">
        <w:rPr>
          <w:rFonts w:ascii="Arial" w:eastAsia="Calibri" w:hAnsi="Arial"/>
        </w:rPr>
        <w:t xml:space="preserve"> for nuclear-generated energy compared to fossil fuel alternatives (e.g. natural gas)–</w:t>
      </w:r>
      <w:r w:rsidRPr="007E5A29">
        <w:rPr>
          <w:rFonts w:ascii="Arial" w:eastAsia="Calibri" w:hAnsi="Arial"/>
          <w:bCs/>
          <w:highlight w:val="yellow"/>
          <w:u w:val="single"/>
        </w:rPr>
        <w:t>an essential consideration</w:t>
      </w:r>
      <w:r w:rsidRPr="007E5A29">
        <w:rPr>
          <w:rFonts w:ascii="Arial" w:eastAsia="Calibri" w:hAnsi="Arial"/>
        </w:rPr>
        <w:t xml:space="preserve"> in making the major capital investment decision necessary for new energy production that </w:t>
      </w:r>
      <w:r w:rsidRPr="007E5A29">
        <w:rPr>
          <w:rFonts w:ascii="Arial" w:eastAsia="Calibri" w:hAnsi="Arial"/>
          <w:bCs/>
          <w:highlight w:val="yellow"/>
          <w:u w:val="single"/>
        </w:rPr>
        <w:t>will be</w:t>
      </w:r>
      <w:r w:rsidRPr="007E5A29">
        <w:rPr>
          <w:rFonts w:ascii="Arial" w:eastAsia="Calibri" w:hAnsi="Arial"/>
          <w:bCs/>
          <w:u w:val="single"/>
        </w:rPr>
        <w:t xml:space="preserve"> in place for decades.” </w:t>
      </w:r>
      <w:r w:rsidRPr="007E5A29">
        <w:rPr>
          <w:rFonts w:ascii="Arial" w:eastAsia="Calibri" w:hAnsi="Arial"/>
          <w:bCs/>
          <w:highlight w:val="yellow"/>
          <w:u w:val="single"/>
        </w:rPr>
        <w:t>Are our politicians willing to match the level of certainty that the</w:t>
      </w:r>
      <w:r w:rsidRPr="007E5A29">
        <w:rPr>
          <w:rFonts w:ascii="Arial" w:eastAsia="Calibri" w:hAnsi="Arial"/>
          <w:bCs/>
          <w:u w:val="single"/>
        </w:rPr>
        <w:t xml:space="preserve"> nuclear </w:t>
      </w:r>
      <w:r w:rsidRPr="007E5A29">
        <w:rPr>
          <w:rFonts w:ascii="Arial" w:eastAsia="Calibri" w:hAnsi="Arial"/>
          <w:bCs/>
          <w:highlight w:val="yellow"/>
          <w:u w:val="single"/>
        </w:rPr>
        <w:t>industry demands</w:t>
      </w:r>
      <w:r w:rsidRPr="007E5A29">
        <w:rPr>
          <w:rFonts w:ascii="Arial" w:eastAsia="Calibri" w:hAnsi="Arial"/>
        </w:rPr>
        <w:t xml:space="preserve">?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w:t>
      </w:r>
      <w:hyperlink r:id="rId22" w:history="1">
        <w:r w:rsidRPr="007E5A29">
          <w:rPr>
            <w:rFonts w:ascii="Arial" w:eastAsia="Calibri" w:hAnsi="Arial"/>
          </w:rPr>
          <w:t>supply-side “push” policies</w:t>
        </w:r>
      </w:hyperlink>
      <w:r w:rsidRPr="007E5A29">
        <w:rPr>
          <w:rFonts w:ascii="Arial" w:eastAsia="Calibri" w:hAnsi="Arial"/>
        </w:rPr>
        <w:t xml:space="preserve">, or industrial and innovation policies. Fortunately, there are signals from political and thought leaders that a package of policies may emerge to incentivize alternative energy sources that include nuclear power. One place to start is the recently deceased American Power Act, addressed above, authored originally by Senators Kerry, Graham and Lieberman. Before its final and disappointing incarnation, the bill </w:t>
      </w:r>
      <w:hyperlink r:id="rId23" w:anchor="s90041&amp;title=undefined" w:history="1">
        <w:r w:rsidRPr="007E5A29">
          <w:rPr>
            <w:rFonts w:ascii="Arial" w:eastAsia="Calibri" w:hAnsi="Arial"/>
          </w:rPr>
          <w:t>included</w:t>
        </w:r>
      </w:hyperlink>
      <w:r w:rsidRPr="007E5A29">
        <w:rPr>
          <w:rFonts w:ascii="Arial" w:eastAsia="Calibri" w:hAnsi="Arial"/>
        </w:rPr>
        <w:t xml:space="preserve"> provisions to increase loan guarantees for nuclear power plant construction in addition to other tax incentives. Loan guarantees are probably the most important method of government involvement in new plant construction, given the high capital costs of development. One wonders what the fate of the bill, or a less ambitious set of its provisions, would have been had Republican Senator Graham not abdicated and removed any hope of Republican co-sponsorship. But that was last year. The changing of the guard in Congress makes this a whole different game, and the once feasible support for nuclear technology on either side of the aisle must be reevaluated. A New York Times </w:t>
      </w:r>
      <w:hyperlink r:id="rId24" w:history="1">
        <w:r w:rsidRPr="007E5A29">
          <w:rPr>
            <w:rFonts w:ascii="Arial" w:eastAsia="Calibri" w:hAnsi="Arial"/>
          </w:rPr>
          <w:t>piece</w:t>
        </w:r>
      </w:hyperlink>
      <w:r w:rsidRPr="007E5A29">
        <w:rPr>
          <w:rFonts w:ascii="Arial" w:eastAsia="Calibri" w:hAnsi="Arial"/>
        </w:rPr>
        <w:t xml:space="preserve"> in the aftermath of the elections forecast a difficult road ahead for nuclear energy policy, but did note Republican support for programs like a waste disposal site and loan guarantees.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w:t>
      </w:r>
      <w:hyperlink r:id="rId25" w:history="1">
        <w:r w:rsidRPr="007E5A29">
          <w:rPr>
            <w:rFonts w:ascii="Arial" w:eastAsia="Calibri" w:hAnsi="Arial"/>
          </w:rPr>
          <w:t>Lindsey Graham</w:t>
        </w:r>
      </w:hyperlink>
      <w:r w:rsidRPr="007E5A29">
        <w:rPr>
          <w:rFonts w:ascii="Arial" w:eastAsia="Calibri" w:hAnsi="Arial"/>
        </w:rPr>
        <w:t xml:space="preserve"> and </w:t>
      </w:r>
      <w:hyperlink r:id="rId26" w:history="1">
        <w:r w:rsidRPr="007E5A29">
          <w:rPr>
            <w:rFonts w:ascii="Arial" w:eastAsia="Calibri" w:hAnsi="Arial"/>
          </w:rPr>
          <w:t>Richard Lugar</w:t>
        </w:r>
      </w:hyperlink>
      <w:proofErr w:type="gramStart"/>
      <w:r w:rsidRPr="007E5A29">
        <w:rPr>
          <w:rFonts w:ascii="Arial" w:eastAsia="Calibri" w:hAnsi="Arial"/>
        </w:rPr>
        <w:t>,</w:t>
      </w:r>
      <w:proofErr w:type="gramEnd"/>
      <w:r w:rsidRPr="007E5A29">
        <w:rPr>
          <w:rFonts w:ascii="Arial" w:eastAsia="Calibri" w:hAnsi="Arial"/>
        </w:rPr>
        <w:t xml:space="preserve"> would throw their support behind a clean energy standard that includes nuclear and CCS. Republicans in Congress will find intellectual support from a group that AEL’s </w:t>
      </w:r>
      <w:proofErr w:type="spellStart"/>
      <w:r w:rsidRPr="007E5A29">
        <w:rPr>
          <w:rFonts w:ascii="Arial" w:eastAsia="Calibri" w:hAnsi="Arial"/>
        </w:rPr>
        <w:t>Teryn</w:t>
      </w:r>
      <w:proofErr w:type="spellEnd"/>
      <w:r w:rsidRPr="007E5A29">
        <w:rPr>
          <w:rFonts w:ascii="Arial" w:eastAsia="Calibri" w:hAnsi="Arial"/>
        </w:rPr>
        <w:t xml:space="preserve"> Norris coined </w:t>
      </w:r>
      <w:hyperlink r:id="rId27" w:history="1">
        <w:r w:rsidRPr="007E5A29">
          <w:rPr>
            <w:rFonts w:ascii="Arial" w:eastAsia="Calibri" w:hAnsi="Arial"/>
          </w:rPr>
          <w:t>“innovation hawks,”</w:t>
        </w:r>
      </w:hyperlink>
      <w:r w:rsidRPr="007E5A29">
        <w:rPr>
          <w:rFonts w:ascii="Arial" w:eastAsia="Calibri" w:hAnsi="Arial"/>
        </w:rPr>
        <w:t xml:space="preserve"> among them Steven Hayward, David Brooks and George Will. Will has been </w:t>
      </w:r>
      <w:hyperlink r:id="rId28" w:history="1">
        <w:r w:rsidRPr="007E5A29">
          <w:rPr>
            <w:rFonts w:ascii="Arial" w:eastAsia="Calibri" w:hAnsi="Arial"/>
          </w:rPr>
          <w:t>particularly outspoken</w:t>
        </w:r>
      </w:hyperlink>
      <w:r w:rsidRPr="007E5A29">
        <w:rPr>
          <w:rFonts w:ascii="Arial" w:eastAsia="Calibri" w:hAnsi="Arial"/>
        </w:rPr>
        <w:t xml:space="preserve"> in support of nuclear energy, writing in 2010 that “it is a travesty that the nation that first harnessed nuclear energy has neglected it so long because fads about supposed ‘green energy’ and superstitions about nuclear power’s dangers.” The extreme reluctance of Republicans to cooperate with Democrats over the last two years is only the first step, as any legislation will have to overcome Democrats’ traditional opposition to nuclear energy.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w:t>
      </w:r>
      <w:hyperlink r:id="rId29" w:history="1">
        <w:r w:rsidRPr="007E5A29">
          <w:rPr>
            <w:rFonts w:ascii="Arial" w:eastAsia="Calibri" w:hAnsi="Arial"/>
          </w:rPr>
          <w:t>reports</w:t>
        </w:r>
      </w:hyperlink>
      <w:r w:rsidRPr="007E5A29">
        <w:rPr>
          <w:rFonts w:ascii="Arial" w:eastAsia="Calibri" w:hAnsi="Arial"/>
        </w:rPr>
        <w:t xml:space="preserve">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w:t>
      </w:r>
      <w:hyperlink r:id="rId30" w:anchor="more-3320" w:history="1">
        <w:r w:rsidRPr="007E5A29">
          <w:rPr>
            <w:rFonts w:ascii="Arial" w:eastAsia="Calibri" w:hAnsi="Arial"/>
          </w:rPr>
          <w:t>Section 48C</w:t>
        </w:r>
      </w:hyperlink>
      <w:r w:rsidRPr="007E5A29">
        <w:rPr>
          <w:rFonts w:ascii="Arial" w:eastAsia="Calibri" w:hAnsi="Arial"/>
        </w:rPr>
        <w:t xml:space="preserve"> of the American Recovery and Reinvestment Act of 2009 towards nuclear technology, which provides a tax credit for companies that engage in clean tech manufacturing.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nuclear energy needs moving forward. It will require an </w:t>
      </w:r>
      <w:proofErr w:type="spellStart"/>
      <w:r w:rsidRPr="007E5A29">
        <w:rPr>
          <w:rFonts w:ascii="Arial" w:eastAsia="Calibri" w:hAnsi="Arial"/>
        </w:rPr>
        <w:t>agressive</w:t>
      </w:r>
      <w:proofErr w:type="spellEnd"/>
      <w:r w:rsidRPr="007E5A29">
        <w:rPr>
          <w:rFonts w:ascii="Arial" w:eastAsia="Calibri" w:hAnsi="Arial"/>
        </w:rPr>
        <w:t xml:space="preserve"> push from the White House, and a concerted effort from both parties’ leadership, but the road for forging bipartisan legislation is not an impassable one. </w:t>
      </w:r>
      <w:r w:rsidRPr="007E5A29">
        <w:rPr>
          <w:rFonts w:ascii="Arial" w:eastAsia="Calibri" w:hAnsi="Arial"/>
          <w:iCs/>
          <w:highlight w:val="yellow"/>
          <w:u w:val="single"/>
        </w:rPr>
        <w:t>The politician with</w:t>
      </w:r>
      <w:r w:rsidRPr="007E5A29">
        <w:rPr>
          <w:rFonts w:ascii="Arial" w:eastAsia="Calibri" w:hAnsi="Arial"/>
          <w:iCs/>
          <w:u w:val="single"/>
        </w:rPr>
        <w:t xml:space="preserve"> perhaps </w:t>
      </w:r>
      <w:r w:rsidRPr="007E5A29">
        <w:rPr>
          <w:rFonts w:ascii="Arial" w:eastAsia="Calibri" w:hAnsi="Arial"/>
          <w:iCs/>
          <w:highlight w:val="yellow"/>
          <w:u w:val="single"/>
        </w:rPr>
        <w:t>the</w:t>
      </w:r>
      <w:r w:rsidRPr="007E5A29">
        <w:rPr>
          <w:rFonts w:ascii="Arial" w:eastAsia="Calibri" w:hAnsi="Arial"/>
          <w:iCs/>
          <w:u w:val="single"/>
        </w:rPr>
        <w:t xml:space="preserve"> single </w:t>
      </w:r>
      <w:r w:rsidRPr="007E5A29">
        <w:rPr>
          <w:rFonts w:ascii="Arial" w:eastAsia="Calibri" w:hAnsi="Arial"/>
          <w:iCs/>
          <w:highlight w:val="yellow"/>
          <w:u w:val="single"/>
        </w:rPr>
        <w:t>greatest leverage over the future of nuclear</w:t>
      </w:r>
      <w:r w:rsidRPr="007E5A29">
        <w:rPr>
          <w:rFonts w:ascii="Arial" w:eastAsia="Calibri" w:hAnsi="Arial"/>
          <w:iCs/>
          <w:u w:val="single"/>
        </w:rPr>
        <w:t xml:space="preserve"> energy </w:t>
      </w:r>
      <w:r w:rsidRPr="007E5A29">
        <w:rPr>
          <w:rFonts w:ascii="Arial" w:eastAsia="Calibri" w:hAnsi="Arial"/>
          <w:iCs/>
          <w:highlight w:val="yellow"/>
          <w:u w:val="single"/>
        </w:rPr>
        <w:t>is</w:t>
      </w:r>
      <w:r w:rsidRPr="007E5A29">
        <w:rPr>
          <w:rFonts w:ascii="Arial" w:eastAsia="Calibri" w:hAnsi="Arial"/>
          <w:iCs/>
          <w:u w:val="single"/>
        </w:rPr>
        <w:t xml:space="preserve"> President </w:t>
      </w:r>
      <w:r w:rsidRPr="007E5A29">
        <w:rPr>
          <w:rFonts w:ascii="Arial" w:eastAsia="Calibri" w:hAnsi="Arial"/>
          <w:iCs/>
          <w:highlight w:val="yellow"/>
          <w:u w:val="single"/>
        </w:rPr>
        <w:t>Obama</w:t>
      </w:r>
      <w:r w:rsidRPr="007E5A29">
        <w:rPr>
          <w:rFonts w:ascii="Arial" w:eastAsia="Calibri" w:hAnsi="Arial"/>
        </w:rPr>
        <w:t xml:space="preserve">, and his rhetoric matches the challenge posed by our aging and poisonous energy infrastructure. “This is our generation’s Sputnik moment,” announced Obama recently. Echoing the calls of presidents past, the President used his </w:t>
      </w:r>
      <w:hyperlink r:id="rId31" w:history="1">
        <w:r w:rsidRPr="007E5A29">
          <w:rPr>
            <w:rFonts w:ascii="Arial" w:eastAsia="Calibri" w:hAnsi="Arial"/>
          </w:rPr>
          <w:t>State of the Union</w:t>
        </w:r>
      </w:hyperlink>
      <w:r w:rsidRPr="007E5A29">
        <w:rPr>
          <w:rFonts w:ascii="Arial" w:eastAsia="Calibri" w:hAnsi="Arial"/>
        </w:rPr>
        <w:t xml:space="preserve"> podium to signal a newly invigorated industrialism in the United States. He advocated broadly for renewed investment in infrastructure, education, and technological innovation. And he did so in a room with many more members of the opposition party than at any point during the first half of his term. </w:t>
      </w:r>
      <w:r w:rsidRPr="007E5A29">
        <w:rPr>
          <w:rFonts w:ascii="Arial" w:eastAsia="Calibri" w:hAnsi="Arial"/>
          <w:bCs/>
          <w:u w:val="single"/>
        </w:rPr>
        <w:t xml:space="preserve">The eagerness of the President to combine left and right agendas can hopefully match the hyper-partisan bitterness that dominates our political culture, and </w:t>
      </w:r>
      <w:r w:rsidRPr="007E5A29">
        <w:rPr>
          <w:rFonts w:ascii="Arial" w:eastAsia="Calibri" w:hAnsi="Arial"/>
          <w:bCs/>
          <w:highlight w:val="yellow"/>
          <w:u w:val="single"/>
        </w:rPr>
        <w:t>nuclear</w:t>
      </w:r>
      <w:r w:rsidRPr="007E5A29">
        <w:rPr>
          <w:rFonts w:ascii="Arial" w:eastAsia="Calibri" w:hAnsi="Arial"/>
          <w:bCs/>
          <w:u w:val="single"/>
        </w:rPr>
        <w:t xml:space="preserve"> power </w:t>
      </w:r>
      <w:r w:rsidRPr="007E5A29">
        <w:rPr>
          <w:rFonts w:ascii="Arial" w:eastAsia="Calibri" w:hAnsi="Arial"/>
          <w:bCs/>
          <w:highlight w:val="yellow"/>
          <w:u w:val="single"/>
        </w:rPr>
        <w:t>maybe one sector</w:t>
      </w:r>
      <w:r w:rsidRPr="007E5A29">
        <w:rPr>
          <w:rFonts w:ascii="Arial" w:eastAsia="Calibri" w:hAnsi="Arial"/>
          <w:bCs/>
          <w:u w:val="single"/>
        </w:rPr>
        <w:t xml:space="preserve"> of our economy </w:t>
      </w:r>
      <w:r w:rsidRPr="007E5A29">
        <w:rPr>
          <w:rFonts w:ascii="Arial" w:eastAsia="Calibri" w:hAnsi="Arial"/>
          <w:iCs/>
          <w:highlight w:val="yellow"/>
          <w:u w:val="single"/>
        </w:rPr>
        <w:t>to benefit from his political leadership.</w:t>
      </w:r>
    </w:p>
    <w:p w:rsidR="00356CB8" w:rsidRDefault="00356CB8" w:rsidP="00356CB8">
      <w:pPr>
        <w:rPr>
          <w:rFonts w:ascii="Arial" w:hAnsi="Arial"/>
          <w:b/>
        </w:rPr>
      </w:pPr>
    </w:p>
    <w:p w:rsidR="00356CB8" w:rsidRPr="007E5A29" w:rsidRDefault="00356CB8" w:rsidP="00356CB8">
      <w:pPr>
        <w:rPr>
          <w:rFonts w:ascii="Arial" w:hAnsi="Arial"/>
          <w:b/>
        </w:rPr>
      </w:pPr>
      <w:proofErr w:type="spellStart"/>
      <w:proofErr w:type="gramStart"/>
      <w:r w:rsidRPr="007E5A29">
        <w:rPr>
          <w:rFonts w:ascii="Arial" w:hAnsi="Arial"/>
          <w:b/>
        </w:rPr>
        <w:t>DoD</w:t>
      </w:r>
      <w:proofErr w:type="spellEnd"/>
      <w:proofErr w:type="gramEnd"/>
      <w:r w:rsidRPr="007E5A29">
        <w:rPr>
          <w:rFonts w:ascii="Arial" w:hAnsi="Arial"/>
          <w:b/>
        </w:rPr>
        <w:t xml:space="preserve"> already established its recommendations for SMR adoption.</w:t>
      </w:r>
    </w:p>
    <w:p w:rsidR="00356CB8" w:rsidRDefault="00356CB8" w:rsidP="00356CB8">
      <w:pPr>
        <w:rPr>
          <w:rFonts w:ascii="Arial" w:eastAsia="Calibri" w:hAnsi="Arial"/>
        </w:rPr>
      </w:pPr>
      <w:r w:rsidRPr="001605E7">
        <w:rPr>
          <w:rFonts w:ascii="Arial" w:eastAsia="Calibri" w:hAnsi="Arial"/>
          <w:b/>
          <w:bCs/>
        </w:rPr>
        <w:t>King 11</w:t>
      </w:r>
      <w:r w:rsidRPr="007E5A29">
        <w:rPr>
          <w:rFonts w:ascii="Arial" w:eastAsia="Calibri" w:hAnsi="Arial"/>
          <w:sz w:val="20"/>
        </w:rPr>
        <w:t xml:space="preserve"> (Marcus King, Ph.D., Center for Naval Analyses Project Director and Research Analyst for the Environment and Energy Team </w:t>
      </w:r>
      <w:proofErr w:type="spellStart"/>
      <w:r w:rsidRPr="007E5A29">
        <w:rPr>
          <w:rFonts w:ascii="Arial" w:eastAsia="Calibri" w:hAnsi="Arial"/>
          <w:sz w:val="20"/>
        </w:rPr>
        <w:t>LaVar</w:t>
      </w:r>
      <w:proofErr w:type="spellEnd"/>
      <w:r w:rsidRPr="007E5A29">
        <w:rPr>
          <w:rFonts w:ascii="Arial" w:eastAsia="Calibri" w:hAnsi="Arial"/>
          <w:sz w:val="20"/>
        </w:rPr>
        <w:t xml:space="preserve"> </w:t>
      </w:r>
      <w:proofErr w:type="spellStart"/>
      <w:r w:rsidRPr="007E5A29">
        <w:rPr>
          <w:rFonts w:ascii="Arial" w:eastAsia="Calibri" w:hAnsi="Arial"/>
          <w:sz w:val="20"/>
        </w:rPr>
        <w:t>Huntzinger</w:t>
      </w:r>
      <w:proofErr w:type="spellEnd"/>
      <w:r w:rsidRPr="007E5A29">
        <w:rPr>
          <w:rFonts w:ascii="Arial" w:eastAsia="Calibri" w:hAnsi="Arial"/>
          <w:sz w:val="20"/>
        </w:rPr>
        <w:t xml:space="preserve">, </w:t>
      </w:r>
      <w:proofErr w:type="spellStart"/>
      <w:r w:rsidRPr="007E5A29">
        <w:rPr>
          <w:rFonts w:ascii="Arial" w:eastAsia="Calibri" w:hAnsi="Arial"/>
          <w:sz w:val="20"/>
        </w:rPr>
        <w:t>Thoi</w:t>
      </w:r>
      <w:proofErr w:type="spellEnd"/>
      <w:r w:rsidRPr="007E5A29">
        <w:rPr>
          <w:rFonts w:ascii="Arial" w:eastAsia="Calibri" w:hAnsi="Arial"/>
          <w:sz w:val="20"/>
        </w:rPr>
        <w:t xml:space="preserve"> Nguyen, March 2011, Feasibility of Nuclear Power on U.S. Military Installations, www.cna.org/sites/default/files/research/Nuclear Power on Military Installations D0023932 A5.pdf)</w:t>
      </w:r>
    </w:p>
    <w:p w:rsidR="00356CB8" w:rsidRPr="001605E7" w:rsidRDefault="00356CB8" w:rsidP="00356CB8">
      <w:pPr>
        <w:rPr>
          <w:rFonts w:ascii="Arial" w:eastAsia="Calibri" w:hAnsi="Arial"/>
        </w:rPr>
      </w:pPr>
    </w:p>
    <w:p w:rsidR="00356CB8" w:rsidRPr="001605E7" w:rsidRDefault="00356CB8" w:rsidP="00356CB8">
      <w:pPr>
        <w:rPr>
          <w:rFonts w:ascii="Arial" w:eastAsia="Calibri" w:hAnsi="Arial"/>
        </w:rPr>
      </w:pPr>
      <w:r w:rsidRPr="001605E7">
        <w:rPr>
          <w:rFonts w:ascii="Arial" w:eastAsia="Calibri" w:hAnsi="Arial"/>
          <w:u w:val="single"/>
        </w:rPr>
        <w:t>Recognizing nuclear power as a potential benefit to</w:t>
      </w:r>
      <w:r w:rsidRPr="001605E7">
        <w:rPr>
          <w:rFonts w:ascii="Arial" w:eastAsia="Calibri" w:hAnsi="Arial"/>
        </w:rPr>
        <w:t xml:space="preserve"> Department of Defense (</w:t>
      </w:r>
      <w:proofErr w:type="spellStart"/>
      <w:r w:rsidRPr="001605E7">
        <w:rPr>
          <w:rFonts w:ascii="Arial" w:eastAsia="Calibri" w:hAnsi="Arial"/>
        </w:rPr>
        <w:t>DoD</w:t>
      </w:r>
      <w:proofErr w:type="spellEnd"/>
      <w:r w:rsidRPr="001605E7">
        <w:rPr>
          <w:rFonts w:ascii="Arial" w:eastAsia="Calibri" w:hAnsi="Arial"/>
          <w:u w:val="single"/>
        </w:rPr>
        <w:t>)</w:t>
      </w:r>
      <w:r w:rsidRPr="001605E7">
        <w:rPr>
          <w:rFonts w:ascii="Arial" w:eastAsia="Calibri" w:hAnsi="Arial"/>
        </w:rPr>
        <w:t xml:space="preserve"> facilities, </w:t>
      </w:r>
      <w:r w:rsidRPr="001605E7">
        <w:rPr>
          <w:rFonts w:ascii="Arial" w:eastAsia="Calibri" w:hAnsi="Arial"/>
          <w:highlight w:val="yellow"/>
          <w:u w:val="single"/>
        </w:rPr>
        <w:t xml:space="preserve">Congress directed the </w:t>
      </w:r>
      <w:proofErr w:type="spellStart"/>
      <w:r w:rsidRPr="001605E7">
        <w:rPr>
          <w:rFonts w:ascii="Arial" w:eastAsia="Calibri" w:hAnsi="Arial"/>
          <w:highlight w:val="yellow"/>
          <w:u w:val="single"/>
        </w:rPr>
        <w:t>DoD</w:t>
      </w:r>
      <w:proofErr w:type="spellEnd"/>
      <w:r w:rsidRPr="001605E7">
        <w:rPr>
          <w:rFonts w:ascii="Arial" w:eastAsia="Calibri" w:hAnsi="Arial"/>
        </w:rPr>
        <w:t xml:space="preserve">, in section 2845 of the National Defense Authorization Act (NDAA) of 2010, </w:t>
      </w:r>
      <w:r w:rsidRPr="001605E7">
        <w:rPr>
          <w:rFonts w:ascii="Arial" w:eastAsia="Calibri" w:hAnsi="Arial"/>
          <w:highlight w:val="yellow"/>
          <w:u w:val="single"/>
        </w:rPr>
        <w:t>to</w:t>
      </w:r>
      <w:r w:rsidRPr="001605E7">
        <w:rPr>
          <w:rFonts w:ascii="Arial" w:eastAsia="Calibri" w:hAnsi="Arial"/>
          <w:u w:val="single"/>
        </w:rPr>
        <w:t xml:space="preserve"> “conduct a study</w:t>
      </w:r>
      <w:r w:rsidRPr="001605E7">
        <w:rPr>
          <w:rFonts w:ascii="Arial" w:eastAsia="Calibri" w:hAnsi="Arial"/>
        </w:rPr>
        <w:t xml:space="preserve"> </w:t>
      </w:r>
      <w:r w:rsidRPr="001605E7">
        <w:rPr>
          <w:rFonts w:ascii="Arial" w:eastAsia="Calibri" w:hAnsi="Arial"/>
          <w:u w:val="single"/>
        </w:rPr>
        <w:t xml:space="preserve">to </w:t>
      </w:r>
      <w:r w:rsidRPr="001605E7">
        <w:rPr>
          <w:rFonts w:ascii="Arial" w:eastAsia="Calibri" w:hAnsi="Arial"/>
          <w:highlight w:val="yellow"/>
          <w:u w:val="single"/>
        </w:rPr>
        <w:t>assess</w:t>
      </w:r>
      <w:r w:rsidRPr="001605E7">
        <w:rPr>
          <w:rFonts w:ascii="Arial" w:eastAsia="Calibri" w:hAnsi="Arial"/>
        </w:rPr>
        <w:t xml:space="preserve"> the feasibility of </w:t>
      </w:r>
      <w:r w:rsidRPr="001605E7">
        <w:rPr>
          <w:rFonts w:ascii="Arial" w:eastAsia="Calibri" w:hAnsi="Arial"/>
          <w:highlight w:val="yellow"/>
          <w:u w:val="single"/>
        </w:rPr>
        <w:t>developing nuclear</w:t>
      </w:r>
      <w:r w:rsidRPr="001605E7">
        <w:rPr>
          <w:rFonts w:ascii="Arial" w:eastAsia="Calibri" w:hAnsi="Arial"/>
          <w:u w:val="single"/>
        </w:rPr>
        <w:t xml:space="preserve"> power </w:t>
      </w:r>
      <w:r w:rsidRPr="001605E7">
        <w:rPr>
          <w:rFonts w:ascii="Arial" w:eastAsia="Calibri" w:hAnsi="Arial"/>
          <w:highlight w:val="yellow"/>
          <w:u w:val="single"/>
        </w:rPr>
        <w:t>plants on military installations</w:t>
      </w:r>
      <w:r w:rsidRPr="001605E7">
        <w:rPr>
          <w:rFonts w:ascii="Arial" w:eastAsia="Calibri" w:hAnsi="Arial"/>
        </w:rPr>
        <w:t xml:space="preserve">” [12]. Specifically, the study is to consider the following topics:¶ • Options for construction and operation¶ • Cost estimates and the potential for life-cycle cost savings¶ • Potential energy security advantages¶ • Additional infrastructure costs¶ • Effect on the quality of life of military personnel¶ • Regulatory, state, and local concerns¶ • Effect on operations on military installations¶ • Potential environmental liabilities¶ • Factors that may impact safe colocation of nuclear power plants on military installations¶ • Other factors that bear on the feasibility of developing nuclear power plants on military installations.¶ To meet this requirement, the office of the Deputy Under Secretary of Defense for Installations and Environment, DUSD(I&amp;E), asked CNA to conduct this feasibility study. The CNA effort was directed by a steering group consisting of representatives from DUSD (I&amp;E), each of the military departments, DOE, NRC, and DOE Labs. </w:t>
      </w:r>
      <w:r w:rsidRPr="001605E7">
        <w:rPr>
          <w:rFonts w:ascii="Arial" w:eastAsia="Calibri" w:hAnsi="Arial"/>
          <w:u w:val="single"/>
        </w:rPr>
        <w:t>This report documents our analysis and findings</w:t>
      </w:r>
      <w:r w:rsidRPr="001605E7">
        <w:rPr>
          <w:rFonts w:ascii="Arial" w:eastAsia="Calibri" w:hAnsi="Arial"/>
        </w:rPr>
        <w:t xml:space="preserve">. </w:t>
      </w:r>
    </w:p>
    <w:p w:rsidR="00356CB8" w:rsidRDefault="00356CB8" w:rsidP="00356CB8">
      <w:pPr>
        <w:rPr>
          <w:rFonts w:ascii="Arial" w:hAnsi="Arial"/>
          <w:b/>
        </w:rPr>
      </w:pPr>
    </w:p>
    <w:p w:rsidR="00356CB8" w:rsidRPr="007E5A29" w:rsidRDefault="00356CB8" w:rsidP="00356CB8">
      <w:pPr>
        <w:rPr>
          <w:rFonts w:ascii="Arial" w:hAnsi="Arial"/>
          <w:b/>
        </w:rPr>
      </w:pPr>
      <w:r w:rsidRPr="007E5A29">
        <w:rPr>
          <w:rFonts w:ascii="Arial" w:hAnsi="Arial"/>
          <w:b/>
        </w:rPr>
        <w:t>And it recommended against being an early adopter—proves the CP can’t establish a bureaucratic consensus for the plan</w:t>
      </w:r>
    </w:p>
    <w:p w:rsidR="00356CB8" w:rsidRDefault="00356CB8" w:rsidP="00356CB8">
      <w:pPr>
        <w:rPr>
          <w:rFonts w:ascii="Arial" w:eastAsia="Calibri" w:hAnsi="Arial"/>
        </w:rPr>
      </w:pPr>
      <w:r w:rsidRPr="001605E7">
        <w:rPr>
          <w:rFonts w:ascii="Arial" w:eastAsia="Calibri" w:hAnsi="Arial"/>
          <w:b/>
          <w:bCs/>
        </w:rPr>
        <w:t>King 11</w:t>
      </w:r>
      <w:r w:rsidRPr="007E5A29">
        <w:rPr>
          <w:rFonts w:ascii="Arial" w:eastAsia="Calibri" w:hAnsi="Arial"/>
          <w:sz w:val="20"/>
        </w:rPr>
        <w:t xml:space="preserve"> (Marcus King, Ph.D., Center for Naval Analyses Project Director and Research Analyst for the Environment and Energy Team </w:t>
      </w:r>
      <w:proofErr w:type="spellStart"/>
      <w:r w:rsidRPr="007E5A29">
        <w:rPr>
          <w:rFonts w:ascii="Arial" w:eastAsia="Calibri" w:hAnsi="Arial"/>
          <w:sz w:val="20"/>
        </w:rPr>
        <w:t>LaVar</w:t>
      </w:r>
      <w:proofErr w:type="spellEnd"/>
      <w:r w:rsidRPr="007E5A29">
        <w:rPr>
          <w:rFonts w:ascii="Arial" w:eastAsia="Calibri" w:hAnsi="Arial"/>
          <w:sz w:val="20"/>
        </w:rPr>
        <w:t xml:space="preserve"> </w:t>
      </w:r>
      <w:proofErr w:type="spellStart"/>
      <w:r w:rsidRPr="007E5A29">
        <w:rPr>
          <w:rFonts w:ascii="Arial" w:eastAsia="Calibri" w:hAnsi="Arial"/>
          <w:sz w:val="20"/>
        </w:rPr>
        <w:t>Huntzinger</w:t>
      </w:r>
      <w:proofErr w:type="spellEnd"/>
      <w:r w:rsidRPr="007E5A29">
        <w:rPr>
          <w:rFonts w:ascii="Arial" w:eastAsia="Calibri" w:hAnsi="Arial"/>
          <w:sz w:val="20"/>
        </w:rPr>
        <w:t xml:space="preserve">, </w:t>
      </w:r>
      <w:proofErr w:type="spellStart"/>
      <w:r w:rsidRPr="007E5A29">
        <w:rPr>
          <w:rFonts w:ascii="Arial" w:eastAsia="Calibri" w:hAnsi="Arial"/>
          <w:sz w:val="20"/>
        </w:rPr>
        <w:t>Thoi</w:t>
      </w:r>
      <w:proofErr w:type="spellEnd"/>
      <w:r w:rsidRPr="007E5A29">
        <w:rPr>
          <w:rFonts w:ascii="Arial" w:eastAsia="Calibri" w:hAnsi="Arial"/>
          <w:sz w:val="20"/>
        </w:rPr>
        <w:t xml:space="preserve"> Nguyen, March 2011, Feasibility of Nuclear Power on U.S. Military Installations, www.cna.org/sites/default/files/research/Nuclear Power on Military Installations D0023932 A5.pdf)</w:t>
      </w:r>
    </w:p>
    <w:p w:rsidR="00356CB8" w:rsidRDefault="00356CB8" w:rsidP="00356CB8">
      <w:pPr>
        <w:rPr>
          <w:rFonts w:ascii="Arial" w:eastAsia="Calibri" w:hAnsi="Arial"/>
          <w:u w:val="single"/>
        </w:rPr>
      </w:pPr>
    </w:p>
    <w:p w:rsidR="00356CB8" w:rsidRPr="001605E7" w:rsidRDefault="00356CB8" w:rsidP="00356CB8">
      <w:pPr>
        <w:rPr>
          <w:rFonts w:ascii="Arial" w:eastAsia="Calibri" w:hAnsi="Arial"/>
        </w:rPr>
      </w:pPr>
      <w:r w:rsidRPr="001605E7">
        <w:rPr>
          <w:rFonts w:ascii="Arial" w:eastAsia="Calibri" w:hAnsi="Arial"/>
          <w:u w:val="single"/>
        </w:rPr>
        <w:t xml:space="preserve">The most </w:t>
      </w:r>
      <w:r w:rsidRPr="001605E7">
        <w:rPr>
          <w:rFonts w:ascii="Arial" w:eastAsia="Calibri" w:hAnsi="Arial"/>
          <w:highlight w:val="yellow"/>
          <w:u w:val="single"/>
        </w:rPr>
        <w:t>significant risk for SMR power plants is</w:t>
      </w:r>
      <w:r w:rsidRPr="001605E7">
        <w:rPr>
          <w:rFonts w:ascii="Arial" w:eastAsia="Calibri" w:hAnsi="Arial"/>
        </w:rPr>
        <w:t xml:space="preserve"> associated with </w:t>
      </w:r>
      <w:r w:rsidRPr="001605E7">
        <w:rPr>
          <w:rFonts w:ascii="Arial" w:eastAsia="Calibri" w:hAnsi="Arial"/>
          <w:highlight w:val="yellow"/>
          <w:u w:val="single"/>
        </w:rPr>
        <w:t xml:space="preserve">being an </w:t>
      </w:r>
      <w:r w:rsidRPr="001605E7">
        <w:rPr>
          <w:rFonts w:ascii="Arial" w:eastAsia="Calibri" w:hAnsi="Arial"/>
          <w:b/>
          <w:iCs/>
          <w:highlight w:val="yellow"/>
          <w:u w:val="single"/>
        </w:rPr>
        <w:t xml:space="preserve">early </w:t>
      </w:r>
      <w:proofErr w:type="spellStart"/>
      <w:r w:rsidRPr="001605E7">
        <w:rPr>
          <w:rFonts w:ascii="Arial" w:eastAsia="Calibri" w:hAnsi="Arial"/>
          <w:b/>
          <w:iCs/>
          <w:highlight w:val="yellow"/>
          <w:u w:val="single"/>
        </w:rPr>
        <w:t>adoptor</w:t>
      </w:r>
      <w:proofErr w:type="spellEnd"/>
      <w:r w:rsidRPr="001605E7">
        <w:rPr>
          <w:rFonts w:ascii="Arial" w:eastAsia="Calibri" w:hAnsi="Arial"/>
        </w:rPr>
        <w:t xml:space="preserve"> of new technology. </w:t>
      </w:r>
      <w:r w:rsidRPr="001605E7">
        <w:rPr>
          <w:rFonts w:ascii="Arial" w:eastAsia="Calibri" w:hAnsi="Arial"/>
          <w:b/>
          <w:iCs/>
          <w:highlight w:val="yellow"/>
          <w:u w:val="single"/>
        </w:rPr>
        <w:t xml:space="preserve">From a </w:t>
      </w:r>
      <w:proofErr w:type="spellStart"/>
      <w:proofErr w:type="gramStart"/>
      <w:r w:rsidRPr="001605E7">
        <w:rPr>
          <w:rFonts w:ascii="Arial" w:eastAsia="Calibri" w:hAnsi="Arial"/>
          <w:b/>
          <w:iCs/>
          <w:highlight w:val="yellow"/>
          <w:u w:val="single"/>
        </w:rPr>
        <w:t>DoD</w:t>
      </w:r>
      <w:proofErr w:type="spellEnd"/>
      <w:proofErr w:type="gramEnd"/>
      <w:r w:rsidRPr="001605E7">
        <w:rPr>
          <w:rFonts w:ascii="Arial" w:eastAsia="Calibri" w:hAnsi="Arial"/>
          <w:b/>
          <w:iCs/>
          <w:highlight w:val="yellow"/>
          <w:u w:val="single"/>
        </w:rPr>
        <w:t xml:space="preserve"> perspective</w:t>
      </w:r>
      <w:r w:rsidRPr="001605E7">
        <w:rPr>
          <w:rFonts w:ascii="Arial" w:eastAsia="Calibri" w:hAnsi="Arial"/>
          <w:highlight w:val="yellow"/>
          <w:u w:val="single"/>
        </w:rPr>
        <w:t>, economic feasibility depends on negotiating arrangements</w:t>
      </w:r>
      <w:r w:rsidRPr="001605E7">
        <w:rPr>
          <w:rFonts w:ascii="Arial" w:eastAsia="Calibri" w:hAnsi="Arial"/>
        </w:rPr>
        <w:t xml:space="preserve"> for the project that ensure </w:t>
      </w:r>
      <w:proofErr w:type="spellStart"/>
      <w:r w:rsidRPr="001605E7">
        <w:rPr>
          <w:rFonts w:ascii="Arial" w:eastAsia="Calibri" w:hAnsi="Arial"/>
        </w:rPr>
        <w:t>DoD</w:t>
      </w:r>
      <w:proofErr w:type="spellEnd"/>
      <w:r w:rsidRPr="001605E7">
        <w:rPr>
          <w:rFonts w:ascii="Arial" w:eastAsia="Calibri" w:hAnsi="Arial"/>
        </w:rPr>
        <w:t xml:space="preserve"> is not responsible for FOAK expenses. Having contractor owners and operators would reduce operating risks associated with being an early </w:t>
      </w:r>
      <w:proofErr w:type="spellStart"/>
      <w:r w:rsidRPr="001605E7">
        <w:rPr>
          <w:rFonts w:ascii="Arial" w:eastAsia="Calibri" w:hAnsi="Arial"/>
        </w:rPr>
        <w:t>adoptor</w:t>
      </w:r>
      <w:proofErr w:type="spellEnd"/>
      <w:r w:rsidRPr="001605E7">
        <w:rPr>
          <w:rFonts w:ascii="Arial" w:eastAsia="Calibri" w:hAnsi="Arial"/>
        </w:rPr>
        <w:t xml:space="preserve">. </w:t>
      </w:r>
      <w:r w:rsidRPr="001605E7">
        <w:rPr>
          <w:rFonts w:ascii="Arial" w:eastAsia="Calibri" w:hAnsi="Arial"/>
          <w:u w:val="single"/>
        </w:rPr>
        <w:t>If partners can’t be found who are willing to bear</w:t>
      </w:r>
      <w:r w:rsidRPr="001605E7">
        <w:rPr>
          <w:rFonts w:ascii="Arial" w:eastAsia="Calibri" w:hAnsi="Arial"/>
        </w:rPr>
        <w:t xml:space="preserve"> the FOAK and </w:t>
      </w:r>
      <w:r w:rsidRPr="001605E7">
        <w:rPr>
          <w:rFonts w:ascii="Arial" w:eastAsia="Calibri" w:hAnsi="Arial"/>
          <w:u w:val="single"/>
        </w:rPr>
        <w:t xml:space="preserve">early </w:t>
      </w:r>
      <w:proofErr w:type="spellStart"/>
      <w:r w:rsidRPr="001605E7">
        <w:rPr>
          <w:rFonts w:ascii="Arial" w:eastAsia="Calibri" w:hAnsi="Arial"/>
          <w:u w:val="single"/>
        </w:rPr>
        <w:t>adoptor</w:t>
      </w:r>
      <w:proofErr w:type="spellEnd"/>
      <w:r w:rsidRPr="001605E7">
        <w:rPr>
          <w:rFonts w:ascii="Arial" w:eastAsia="Calibri" w:hAnsi="Arial"/>
          <w:u w:val="single"/>
        </w:rPr>
        <w:t xml:space="preserve"> risks then </w:t>
      </w:r>
      <w:proofErr w:type="spellStart"/>
      <w:proofErr w:type="gramStart"/>
      <w:r w:rsidRPr="001605E7">
        <w:rPr>
          <w:rFonts w:ascii="Arial" w:eastAsia="Calibri" w:hAnsi="Arial"/>
          <w:highlight w:val="yellow"/>
          <w:u w:val="single"/>
        </w:rPr>
        <w:t>DoD</w:t>
      </w:r>
      <w:proofErr w:type="spellEnd"/>
      <w:proofErr w:type="gramEnd"/>
      <w:r w:rsidRPr="001605E7">
        <w:rPr>
          <w:rFonts w:ascii="Arial" w:eastAsia="Calibri" w:hAnsi="Arial"/>
          <w:highlight w:val="yellow"/>
          <w:u w:val="single"/>
        </w:rPr>
        <w:t xml:space="preserve"> should not undertake such a project</w:t>
      </w:r>
      <w:r w:rsidRPr="001605E7">
        <w:rPr>
          <w:rFonts w:ascii="Arial" w:eastAsia="Calibri" w:hAnsi="Arial"/>
        </w:rPr>
        <w:t xml:space="preserve">. The recent MOU between DOE and </w:t>
      </w:r>
      <w:proofErr w:type="spellStart"/>
      <w:proofErr w:type="gramStart"/>
      <w:r w:rsidRPr="001605E7">
        <w:rPr>
          <w:rFonts w:ascii="Arial" w:eastAsia="Calibri" w:hAnsi="Arial"/>
        </w:rPr>
        <w:t>DoD</w:t>
      </w:r>
      <w:proofErr w:type="spellEnd"/>
      <w:proofErr w:type="gramEnd"/>
      <w:r w:rsidRPr="001605E7">
        <w:rPr>
          <w:rFonts w:ascii="Arial" w:eastAsia="Calibri" w:hAnsi="Arial"/>
        </w:rPr>
        <w:t xml:space="preserve"> identifies a framework for cooperation and partnership for sharing risks associated with this type of project.</w:t>
      </w:r>
    </w:p>
    <w:p w:rsidR="00356CB8" w:rsidRDefault="00356CB8" w:rsidP="00356CB8">
      <w:pPr>
        <w:rPr>
          <w:rFonts w:ascii="Arial" w:hAnsi="Arial"/>
          <w:b/>
        </w:rPr>
      </w:pPr>
    </w:p>
    <w:p w:rsidR="00356CB8" w:rsidRPr="007E5A29" w:rsidRDefault="00356CB8" w:rsidP="00356CB8">
      <w:pPr>
        <w:rPr>
          <w:rFonts w:ascii="Arial" w:hAnsi="Arial"/>
          <w:b/>
        </w:rPr>
      </w:pPr>
      <w:r>
        <w:rPr>
          <w:rFonts w:ascii="Arial" w:hAnsi="Arial"/>
          <w:b/>
        </w:rPr>
        <w:t>DOD</w:t>
      </w:r>
      <w:r w:rsidRPr="007E5A29">
        <w:rPr>
          <w:rFonts w:ascii="Arial" w:hAnsi="Arial"/>
          <w:b/>
        </w:rPr>
        <w:t xml:space="preserve"> will undermine the CP during the decision process</w:t>
      </w:r>
    </w:p>
    <w:p w:rsidR="00356CB8" w:rsidRPr="007E5A29" w:rsidRDefault="00356CB8" w:rsidP="00356CB8">
      <w:pPr>
        <w:rPr>
          <w:rFonts w:ascii="Arial" w:eastAsia="Calibri" w:hAnsi="Arial"/>
          <w:sz w:val="20"/>
        </w:rPr>
      </w:pPr>
      <w:r>
        <w:rPr>
          <w:rFonts w:ascii="Arial" w:eastAsia="Calibri" w:hAnsi="Arial"/>
          <w:b/>
          <w:bCs/>
        </w:rPr>
        <w:t xml:space="preserve">Butler </w:t>
      </w:r>
      <w:r w:rsidRPr="001605E7">
        <w:rPr>
          <w:rFonts w:ascii="Arial" w:eastAsia="Calibri" w:hAnsi="Arial"/>
          <w:b/>
          <w:bCs/>
        </w:rPr>
        <w:t>11</w:t>
      </w:r>
      <w:r w:rsidRPr="007E5A29">
        <w:rPr>
          <w:rFonts w:ascii="Arial" w:eastAsia="Calibri" w:hAnsi="Arial"/>
          <w:sz w:val="20"/>
        </w:rPr>
        <w:t xml:space="preserve"> (Lt. Col. USMC - </w:t>
      </w:r>
      <w:proofErr w:type="spellStart"/>
      <w:r w:rsidRPr="007E5A29">
        <w:rPr>
          <w:rFonts w:ascii="Arial" w:eastAsia="Calibri" w:hAnsi="Arial"/>
          <w:sz w:val="20"/>
        </w:rPr>
        <w:t>LtCol</w:t>
      </w:r>
      <w:proofErr w:type="spellEnd"/>
      <w:r w:rsidRPr="007E5A29">
        <w:rPr>
          <w:rFonts w:ascii="Arial" w:eastAsia="Calibri" w:hAnsi="Arial"/>
          <w:sz w:val="20"/>
        </w:rPr>
        <w:t xml:space="preserve"> Butler HQ, NORAD Strategy, Policy, and Plans Directorate, Security Cooperation Integration Branch, Chase Prize Essay Winner for this Article, 18 Mar 2011, Marine Corps Gazette, Not Green Enough, Why the Marine Corps should lead the environmental and energy way forward and how to do it,  </w:t>
      </w:r>
      <w:proofErr w:type="spellStart"/>
      <w:r w:rsidRPr="007E5A29">
        <w:rPr>
          <w:rFonts w:ascii="Arial" w:eastAsia="Calibri" w:hAnsi="Arial"/>
          <w:sz w:val="20"/>
        </w:rPr>
        <w:t>LtCol</w:t>
      </w:r>
      <w:proofErr w:type="spellEnd"/>
      <w:r w:rsidRPr="007E5A29">
        <w:rPr>
          <w:rFonts w:ascii="Arial" w:eastAsia="Calibri" w:hAnsi="Arial"/>
          <w:sz w:val="20"/>
        </w:rPr>
        <w:t xml:space="preserve"> Glen Butler, http://www.mca-marines.org/gazette/not-green-enough )</w:t>
      </w:r>
    </w:p>
    <w:p w:rsidR="00356CB8" w:rsidRPr="001605E7" w:rsidRDefault="00356CB8" w:rsidP="00356CB8">
      <w:pPr>
        <w:rPr>
          <w:rFonts w:ascii="Arial" w:eastAsia="Calibri" w:hAnsi="Arial"/>
        </w:rPr>
      </w:pPr>
    </w:p>
    <w:p w:rsidR="00356CB8" w:rsidRPr="001605E7" w:rsidRDefault="00356CB8" w:rsidP="00356CB8">
      <w:pPr>
        <w:ind w:right="288"/>
        <w:rPr>
          <w:rFonts w:ascii="Arial" w:eastAsia="Calibri" w:hAnsi="Arial"/>
        </w:rPr>
      </w:pPr>
      <w:r w:rsidRPr="001605E7">
        <w:rPr>
          <w:rFonts w:ascii="Arial" w:eastAsia="Calibri" w:hAnsi="Arial"/>
        </w:rPr>
        <w:t xml:space="preserve">Yet </w:t>
      </w:r>
      <w:r w:rsidRPr="001605E7">
        <w:rPr>
          <w:rFonts w:ascii="Arial" w:eastAsia="Calibri" w:hAnsi="Arial"/>
          <w:bCs/>
          <w:highlight w:val="cyan"/>
          <w:u w:val="single"/>
        </w:rPr>
        <w:t>despite the advances in</w:t>
      </w:r>
      <w:r w:rsidRPr="001605E7">
        <w:rPr>
          <w:rFonts w:ascii="Arial" w:eastAsia="Calibri" w:hAnsi="Arial"/>
        </w:rPr>
        <w:t xml:space="preserve"> safety, </w:t>
      </w:r>
      <w:r w:rsidRPr="001605E7">
        <w:rPr>
          <w:rFonts w:ascii="Arial" w:eastAsia="Calibri" w:hAnsi="Arial"/>
          <w:bCs/>
          <w:highlight w:val="cyan"/>
          <w:u w:val="single"/>
        </w:rPr>
        <w:t>security</w:t>
      </w:r>
      <w:r w:rsidRPr="001605E7">
        <w:rPr>
          <w:rFonts w:ascii="Arial" w:eastAsia="Calibri" w:hAnsi="Arial"/>
        </w:rPr>
        <w:t xml:space="preserve">, and efficiency in recent years, </w:t>
      </w:r>
      <w:r w:rsidRPr="001605E7">
        <w:rPr>
          <w:rFonts w:ascii="Arial" w:eastAsia="Calibri" w:hAnsi="Arial"/>
          <w:b/>
          <w:highlight w:val="cyan"/>
          <w:u w:val="single"/>
          <w:bdr w:val="single" w:sz="4" w:space="0" w:color="auto"/>
        </w:rPr>
        <w:t>nuclear in the energy equation remains the new “n-word” for most military circles</w:t>
      </w:r>
      <w:r w:rsidRPr="001605E7">
        <w:rPr>
          <w:rFonts w:ascii="Arial" w:eastAsia="Calibri" w:hAnsi="Arial"/>
        </w:rPr>
        <w:t xml:space="preserve">. And despite the fact that </w:t>
      </w:r>
      <w:r w:rsidRPr="001605E7">
        <w:rPr>
          <w:rFonts w:ascii="Arial" w:eastAsia="Calibri" w:hAnsi="Arial"/>
          <w:bCs/>
          <w:highlight w:val="cyan"/>
          <w:u w:val="single"/>
        </w:rPr>
        <w:t>the</w:t>
      </w:r>
      <w:r w:rsidRPr="001605E7">
        <w:rPr>
          <w:rFonts w:ascii="Arial" w:eastAsia="Calibri" w:hAnsi="Arial"/>
        </w:rPr>
        <w:t xml:space="preserve"> FY10 National </w:t>
      </w:r>
      <w:r w:rsidRPr="001605E7">
        <w:rPr>
          <w:rFonts w:ascii="Arial" w:eastAsia="Calibri" w:hAnsi="Arial"/>
          <w:bCs/>
          <w:highlight w:val="cyan"/>
          <w:u w:val="single"/>
        </w:rPr>
        <w:t>D</w:t>
      </w:r>
      <w:r w:rsidRPr="001605E7">
        <w:rPr>
          <w:rFonts w:ascii="Arial" w:eastAsia="Calibri" w:hAnsi="Arial"/>
        </w:rPr>
        <w:t xml:space="preserve">efense </w:t>
      </w:r>
      <w:r w:rsidRPr="001605E7">
        <w:rPr>
          <w:rFonts w:ascii="Arial" w:eastAsia="Calibri" w:hAnsi="Arial"/>
          <w:bCs/>
          <w:highlight w:val="cyan"/>
          <w:u w:val="single"/>
        </w:rPr>
        <w:t>A</w:t>
      </w:r>
      <w:r w:rsidRPr="001605E7">
        <w:rPr>
          <w:rFonts w:ascii="Arial" w:eastAsia="Calibri" w:hAnsi="Arial"/>
        </w:rPr>
        <w:t xml:space="preserve">uthorization </w:t>
      </w:r>
      <w:r w:rsidRPr="001605E7">
        <w:rPr>
          <w:rFonts w:ascii="Arial" w:eastAsia="Calibri" w:hAnsi="Arial"/>
          <w:bCs/>
          <w:highlight w:val="cyan"/>
          <w:u w:val="single"/>
        </w:rPr>
        <w:t>A</w:t>
      </w:r>
      <w:r w:rsidRPr="001605E7">
        <w:rPr>
          <w:rFonts w:ascii="Arial" w:eastAsia="Calibri" w:hAnsi="Arial"/>
        </w:rPr>
        <w:t xml:space="preserve">ct </w:t>
      </w:r>
      <w:r w:rsidRPr="001605E7">
        <w:rPr>
          <w:rFonts w:ascii="Arial" w:eastAsia="Calibri" w:hAnsi="Arial"/>
          <w:bCs/>
          <w:highlight w:val="cyan"/>
          <w:u w:val="single"/>
        </w:rPr>
        <w:t>called on</w:t>
      </w:r>
      <w:r w:rsidRPr="001605E7">
        <w:rPr>
          <w:rFonts w:ascii="Arial" w:eastAsia="Calibri" w:hAnsi="Arial"/>
        </w:rPr>
        <w:t xml:space="preserve"> the </w:t>
      </w:r>
      <w:proofErr w:type="spellStart"/>
      <w:proofErr w:type="gramStart"/>
      <w:r w:rsidRPr="001605E7">
        <w:rPr>
          <w:rFonts w:ascii="Arial" w:eastAsia="Calibri" w:hAnsi="Arial"/>
          <w:bCs/>
          <w:highlight w:val="cyan"/>
          <w:u w:val="single"/>
        </w:rPr>
        <w:t>DoD</w:t>
      </w:r>
      <w:proofErr w:type="spellEnd"/>
      <w:proofErr w:type="gramEnd"/>
      <w:r w:rsidRPr="001605E7">
        <w:rPr>
          <w:rFonts w:ascii="Arial" w:eastAsia="Calibri" w:hAnsi="Arial"/>
          <w:bCs/>
          <w:highlight w:val="cyan"/>
          <w:u w:val="single"/>
        </w:rPr>
        <w:t xml:space="preserve"> to “conduct a study</w:t>
      </w:r>
      <w:r w:rsidRPr="001605E7">
        <w:rPr>
          <w:rFonts w:ascii="Arial" w:eastAsia="Calibri" w:hAnsi="Arial"/>
        </w:rPr>
        <w:t xml:space="preserve"> [of] the feasibility of nuclear plants on military installations,” </w:t>
      </w:r>
      <w:r w:rsidRPr="001605E7">
        <w:rPr>
          <w:rFonts w:ascii="Arial" w:eastAsia="Calibri" w:hAnsi="Arial"/>
          <w:bCs/>
          <w:highlight w:val="cyan"/>
          <w:u w:val="single"/>
        </w:rPr>
        <w:t>the</w:t>
      </w:r>
      <w:r w:rsidRPr="001605E7">
        <w:rPr>
          <w:rFonts w:ascii="Arial" w:eastAsia="Calibri" w:hAnsi="Arial"/>
        </w:rPr>
        <w:t xml:space="preserve"> Office of the </w:t>
      </w:r>
      <w:r w:rsidRPr="001605E7">
        <w:rPr>
          <w:rFonts w:ascii="Arial" w:eastAsia="Calibri" w:hAnsi="Arial"/>
          <w:bCs/>
          <w:highlight w:val="cyan"/>
          <w:u w:val="single"/>
        </w:rPr>
        <w:t>Sec</w:t>
      </w:r>
      <w:r w:rsidRPr="001605E7">
        <w:rPr>
          <w:rFonts w:ascii="Arial" w:eastAsia="Calibri" w:hAnsi="Arial"/>
        </w:rPr>
        <w:t xml:space="preserve">retary of </w:t>
      </w:r>
      <w:r w:rsidRPr="001605E7">
        <w:rPr>
          <w:rFonts w:ascii="Arial" w:eastAsia="Calibri" w:hAnsi="Arial"/>
          <w:bCs/>
          <w:highlight w:val="cyan"/>
          <w:u w:val="single"/>
        </w:rPr>
        <w:t>Def</w:t>
      </w:r>
      <w:r w:rsidRPr="001605E7">
        <w:rPr>
          <w:rFonts w:ascii="Arial" w:eastAsia="Calibri" w:hAnsi="Arial"/>
        </w:rPr>
        <w:t xml:space="preserve">ense </w:t>
      </w:r>
      <w:r w:rsidRPr="001605E7">
        <w:rPr>
          <w:rFonts w:ascii="Arial" w:eastAsia="Calibri" w:hAnsi="Arial"/>
          <w:bCs/>
          <w:highlight w:val="cyan"/>
          <w:u w:val="single"/>
        </w:rPr>
        <w:t>has yet to fund the study</w:t>
      </w:r>
      <w:r w:rsidRPr="001605E7">
        <w:rPr>
          <w:rFonts w:ascii="Arial" w:eastAsia="Calibri" w:hAnsi="Arial"/>
        </w:rPr>
        <w:t>.33</w:t>
      </w:r>
    </w:p>
    <w:p w:rsidR="00356CB8" w:rsidRDefault="00356CB8" w:rsidP="00356CB8">
      <w:pPr>
        <w:rPr>
          <w:rFonts w:ascii="Arial" w:hAnsi="Arial"/>
          <w:b/>
        </w:rPr>
      </w:pPr>
    </w:p>
    <w:p w:rsidR="00356CB8" w:rsidRPr="007E5A29" w:rsidRDefault="00356CB8" w:rsidP="00356CB8">
      <w:pPr>
        <w:rPr>
          <w:rFonts w:ascii="Arial" w:hAnsi="Arial"/>
          <w:b/>
        </w:rPr>
      </w:pPr>
      <w:r w:rsidRPr="007E5A29">
        <w:rPr>
          <w:rFonts w:ascii="Arial" w:hAnsi="Arial"/>
          <w:b/>
        </w:rPr>
        <w:t>No implementation</w:t>
      </w:r>
      <w:r>
        <w:rPr>
          <w:rFonts w:ascii="Arial" w:hAnsi="Arial"/>
          <w:b/>
        </w:rPr>
        <w:t>.</w:t>
      </w:r>
    </w:p>
    <w:p w:rsidR="00356CB8" w:rsidRPr="007E5A29" w:rsidRDefault="00356CB8" w:rsidP="00356CB8">
      <w:pPr>
        <w:rPr>
          <w:rFonts w:ascii="Arial" w:eastAsia="Calibri" w:hAnsi="Arial"/>
          <w:sz w:val="20"/>
        </w:rPr>
      </w:pPr>
      <w:proofErr w:type="spellStart"/>
      <w:r w:rsidRPr="001605E7">
        <w:rPr>
          <w:rFonts w:ascii="Arial" w:eastAsia="Calibri" w:hAnsi="Arial"/>
          <w:b/>
          <w:bCs/>
        </w:rPr>
        <w:t>Barlas</w:t>
      </w:r>
      <w:proofErr w:type="spellEnd"/>
      <w:r w:rsidRPr="001605E7">
        <w:rPr>
          <w:rFonts w:ascii="Arial" w:eastAsia="Calibri" w:hAnsi="Arial"/>
          <w:b/>
          <w:bCs/>
        </w:rPr>
        <w:t xml:space="preserve"> 12</w:t>
      </w:r>
      <w:r w:rsidRPr="001605E7">
        <w:rPr>
          <w:rFonts w:ascii="Arial" w:eastAsia="Calibri" w:hAnsi="Arial"/>
        </w:rPr>
        <w:t xml:space="preserve"> </w:t>
      </w:r>
      <w:r w:rsidRPr="007E5A29">
        <w:rPr>
          <w:rFonts w:ascii="Arial" w:eastAsia="Calibri" w:hAnsi="Arial"/>
          <w:sz w:val="20"/>
        </w:rPr>
        <w:t>(Stephen, Columnist @ Financial Executive, 1/1, Lexis)</w:t>
      </w:r>
    </w:p>
    <w:p w:rsidR="00356CB8" w:rsidRPr="001605E7" w:rsidRDefault="00356CB8" w:rsidP="00356CB8">
      <w:pPr>
        <w:rPr>
          <w:rFonts w:ascii="Arial" w:eastAsia="Calibri" w:hAnsi="Arial"/>
        </w:rPr>
      </w:pPr>
    </w:p>
    <w:p w:rsidR="00356CB8" w:rsidRPr="007E5A29" w:rsidRDefault="00356CB8" w:rsidP="00356CB8">
      <w:pPr>
        <w:rPr>
          <w:rFonts w:ascii="Arial" w:eastAsia="Calibri" w:hAnsi="Arial"/>
        </w:rPr>
      </w:pPr>
      <w:r w:rsidRPr="007E5A29">
        <w:rPr>
          <w:rFonts w:ascii="Arial" w:eastAsia="Calibri" w:hAnsi="Arial"/>
        </w:rPr>
        <w:t xml:space="preserve">But </w:t>
      </w:r>
      <w:r w:rsidRPr="007E5A29">
        <w:rPr>
          <w:rFonts w:ascii="Arial" w:eastAsia="Calibri" w:hAnsi="Arial"/>
          <w:bCs/>
          <w:highlight w:val="yellow"/>
          <w:u w:val="single"/>
        </w:rPr>
        <w:t xml:space="preserve">it is </w:t>
      </w:r>
      <w:r w:rsidRPr="007E5A29">
        <w:rPr>
          <w:rFonts w:ascii="Arial" w:eastAsia="Calibri" w:hAnsi="Arial"/>
          <w:iCs/>
          <w:u w:val="single"/>
        </w:rPr>
        <w:t xml:space="preserve">highly </w:t>
      </w:r>
      <w:r w:rsidRPr="007E5A29">
        <w:rPr>
          <w:rFonts w:ascii="Arial" w:eastAsia="Calibri" w:hAnsi="Arial"/>
          <w:iCs/>
          <w:highlight w:val="yellow"/>
          <w:u w:val="single"/>
        </w:rPr>
        <w:t>unlikely</w:t>
      </w:r>
      <w:r w:rsidRPr="007E5A29">
        <w:rPr>
          <w:rFonts w:ascii="Arial" w:eastAsia="Calibri" w:hAnsi="Arial"/>
          <w:bCs/>
          <w:highlight w:val="yellow"/>
          <w:u w:val="single"/>
        </w:rPr>
        <w:t xml:space="preserve"> </w:t>
      </w:r>
      <w:r w:rsidRPr="007E5A29">
        <w:rPr>
          <w:rFonts w:ascii="Arial" w:eastAsia="Calibri" w:hAnsi="Arial"/>
          <w:bCs/>
          <w:u w:val="single"/>
        </w:rPr>
        <w:t xml:space="preserve">that </w:t>
      </w:r>
      <w:r w:rsidRPr="007E5A29">
        <w:rPr>
          <w:rFonts w:ascii="Arial" w:eastAsia="Calibri" w:hAnsi="Arial"/>
          <w:bCs/>
          <w:highlight w:val="yellow"/>
          <w:u w:val="single"/>
        </w:rPr>
        <w:t xml:space="preserve">Obama's blueprint will lead to </w:t>
      </w:r>
      <w:r w:rsidRPr="007E5A29">
        <w:rPr>
          <w:rFonts w:ascii="Arial" w:eastAsia="Calibri" w:hAnsi="Arial"/>
          <w:bCs/>
          <w:u w:val="single"/>
        </w:rPr>
        <w:t xml:space="preserve">a </w:t>
      </w:r>
      <w:r w:rsidRPr="007E5A29">
        <w:rPr>
          <w:rFonts w:ascii="Arial" w:eastAsia="Calibri" w:hAnsi="Arial"/>
          <w:bCs/>
          <w:highlight w:val="yellow"/>
          <w:u w:val="single"/>
        </w:rPr>
        <w:t xml:space="preserve">firmer footing for </w:t>
      </w:r>
      <w:r w:rsidRPr="007E5A29">
        <w:rPr>
          <w:rFonts w:ascii="Arial" w:eastAsia="Calibri" w:hAnsi="Arial"/>
          <w:bCs/>
          <w:u w:val="single"/>
        </w:rPr>
        <w:t xml:space="preserve">U.S. </w:t>
      </w:r>
      <w:r w:rsidRPr="007E5A29">
        <w:rPr>
          <w:rFonts w:ascii="Arial" w:eastAsia="Calibri" w:hAnsi="Arial"/>
          <w:bCs/>
          <w:highlight w:val="yellow"/>
          <w:u w:val="single"/>
        </w:rPr>
        <w:t>energy</w:t>
      </w:r>
      <w:r w:rsidRPr="007E5A29">
        <w:rPr>
          <w:rFonts w:ascii="Arial" w:eastAsia="Calibri" w:hAnsi="Arial"/>
          <w:highlight w:val="yellow"/>
        </w:rPr>
        <w:t xml:space="preserve"> </w:t>
      </w:r>
      <w:r w:rsidRPr="007E5A29">
        <w:rPr>
          <w:rFonts w:ascii="Arial" w:eastAsia="Calibri" w:hAnsi="Arial"/>
        </w:rPr>
        <w:t xml:space="preserve">security </w:t>
      </w:r>
      <w:r w:rsidRPr="007E5A29">
        <w:rPr>
          <w:rFonts w:ascii="Arial" w:eastAsia="Calibri" w:hAnsi="Arial"/>
          <w:bCs/>
          <w:u w:val="single"/>
        </w:rPr>
        <w:t>than past</w:t>
      </w:r>
      <w:r w:rsidRPr="007E5A29">
        <w:rPr>
          <w:rFonts w:ascii="Arial" w:eastAsia="Calibri" w:hAnsi="Arial"/>
        </w:rPr>
        <w:t xml:space="preserve"> so-called </w:t>
      </w:r>
      <w:r w:rsidRPr="007E5A29">
        <w:rPr>
          <w:rFonts w:ascii="Arial" w:eastAsia="Calibri" w:hAnsi="Arial"/>
          <w:bCs/>
          <w:u w:val="single"/>
        </w:rPr>
        <w:t>blueprints</w:t>
      </w:r>
      <w:r w:rsidRPr="007E5A29">
        <w:rPr>
          <w:rFonts w:ascii="Arial" w:eastAsia="Calibri" w:hAnsi="Arial"/>
        </w:rPr>
        <w:t xml:space="preserve"> from other presidents, or perhaps more importantly, whether a print is even necessary. </w:t>
      </w:r>
      <w:r w:rsidRPr="007E5A29">
        <w:rPr>
          <w:rFonts w:ascii="Arial" w:eastAsia="Calibri" w:hAnsi="Arial"/>
          <w:bCs/>
          <w:u w:val="single"/>
        </w:rPr>
        <w:t>Obama's policy is a loosely knit set of policies that focus on producing more oil at home</w:t>
      </w:r>
      <w:r w:rsidRPr="007E5A29">
        <w:rPr>
          <w:rFonts w:ascii="Arial" w:eastAsia="Calibri" w:hAnsi="Arial"/>
        </w:rPr>
        <w:t xml:space="preserve"> and reducing dependence on foreign oil by developing cleaner alternative fuels and greater efficiency. </w:t>
      </w:r>
      <w:r w:rsidRPr="007E5A29">
        <w:rPr>
          <w:rFonts w:ascii="Arial" w:eastAsia="Calibri" w:hAnsi="Arial"/>
          <w:bCs/>
          <w:u w:val="single"/>
        </w:rPr>
        <w:t>The Obama plan is not the result of any particular</w:t>
      </w:r>
      <w:r w:rsidRPr="007E5A29">
        <w:rPr>
          <w:rFonts w:ascii="Arial" w:eastAsia="Calibri" w:hAnsi="Arial"/>
        </w:rPr>
        <w:t xml:space="preserve"> deep thinking or </w:t>
      </w:r>
      <w:r w:rsidRPr="007E5A29">
        <w:rPr>
          <w:rFonts w:ascii="Arial" w:eastAsia="Calibri" w:hAnsi="Arial"/>
          <w:bCs/>
          <w:u w:val="single"/>
        </w:rPr>
        <w:t>strategy</w:t>
      </w:r>
      <w:r w:rsidRPr="007E5A29">
        <w:rPr>
          <w:rFonts w:ascii="Arial" w:eastAsia="Calibri" w:hAnsi="Arial"/>
        </w:rPr>
        <w:t xml:space="preserve">. The President's Council of Advisors on Science and Technology (PCAST) called for the development of such a strategy in its November 2010 Report to the President on Accelerating the Pace of Change in Energy Technologies. </w:t>
      </w:r>
      <w:proofErr w:type="gramStart"/>
      <w:r w:rsidRPr="007E5A29">
        <w:rPr>
          <w:rFonts w:ascii="Arial" w:eastAsia="Calibri" w:hAnsi="Arial"/>
        </w:rPr>
        <w:t>Through an Integrated Federal Energy Policy.</w:t>
      </w:r>
      <w:proofErr w:type="gramEnd"/>
      <w:r w:rsidRPr="007E5A29">
        <w:rPr>
          <w:rFonts w:ascii="Arial" w:eastAsia="Calibri" w:hAnsi="Arial"/>
        </w:rPr>
        <w:t xml:space="preserve"> PCAST called for a Quadrennial Technology Review (QTR) as the first step in preparing a Quadrennial Energy Review. DOE completed the QTR in November </w:t>
      </w:r>
      <w:proofErr w:type="gramStart"/>
      <w:r w:rsidRPr="007E5A29">
        <w:rPr>
          <w:rFonts w:ascii="Arial" w:eastAsia="Calibri" w:hAnsi="Arial"/>
        </w:rPr>
        <w:t>2011,</w:t>
      </w:r>
      <w:proofErr w:type="gramEnd"/>
      <w:r w:rsidRPr="007E5A29">
        <w:rPr>
          <w:rFonts w:ascii="Arial" w:eastAsia="Calibri" w:hAnsi="Arial"/>
        </w:rPr>
        <w:t xml:space="preserve"> six months after Obama published his blueprint. Steven E. </w:t>
      </w:r>
      <w:proofErr w:type="spellStart"/>
      <w:r w:rsidRPr="007E5A29">
        <w:rPr>
          <w:rFonts w:ascii="Arial" w:eastAsia="Calibri" w:hAnsi="Arial"/>
        </w:rPr>
        <w:t>Koonin</w:t>
      </w:r>
      <w:proofErr w:type="spellEnd"/>
      <w:r w:rsidRPr="007E5A29">
        <w:rPr>
          <w:rFonts w:ascii="Arial" w:eastAsia="Calibri" w:hAnsi="Arial"/>
        </w:rPr>
        <w:t xml:space="preserve">, former undersecretary of Energy for Science, says QTR is limited in scope and all DOE felt it could get done given budget and time. "Technology development absent an understanding and shaping of policy and market context in which it gets deployed is not a productive exercise," he says. At this point </w:t>
      </w:r>
      <w:r w:rsidRPr="007E5A29">
        <w:rPr>
          <w:rFonts w:ascii="Arial" w:eastAsia="Calibri" w:hAnsi="Arial"/>
          <w:iCs/>
          <w:highlight w:val="yellow"/>
          <w:u w:val="single"/>
        </w:rPr>
        <w:t>there is no indication that DOE will</w:t>
      </w:r>
      <w:r w:rsidRPr="007E5A29">
        <w:rPr>
          <w:rFonts w:ascii="Arial" w:eastAsia="Calibri" w:hAnsi="Arial"/>
          <w:iCs/>
          <w:u w:val="single"/>
        </w:rPr>
        <w:t xml:space="preserve"> even </w:t>
      </w:r>
      <w:r w:rsidRPr="007E5A29">
        <w:rPr>
          <w:rFonts w:ascii="Arial" w:eastAsia="Calibri" w:hAnsi="Arial"/>
          <w:iCs/>
          <w:highlight w:val="yellow"/>
          <w:u w:val="single"/>
        </w:rPr>
        <w:t>undertake the</w:t>
      </w:r>
      <w:r w:rsidRPr="007E5A29">
        <w:rPr>
          <w:rFonts w:ascii="Arial" w:eastAsia="Calibri" w:hAnsi="Arial"/>
          <w:iCs/>
          <w:u w:val="single"/>
        </w:rPr>
        <w:t xml:space="preserve"> much more important </w:t>
      </w:r>
      <w:r w:rsidRPr="007E5A29">
        <w:rPr>
          <w:rFonts w:ascii="Arial" w:eastAsia="Calibri" w:hAnsi="Arial"/>
          <w:iCs/>
          <w:highlight w:val="yellow"/>
          <w:u w:val="single"/>
        </w:rPr>
        <w:t>QER, much less complete it</w:t>
      </w:r>
      <w:r w:rsidRPr="007E5A29">
        <w:rPr>
          <w:rFonts w:ascii="Arial" w:eastAsia="Calibri" w:hAnsi="Arial"/>
          <w:iCs/>
          <w:u w:val="single"/>
        </w:rPr>
        <w:t xml:space="preserve"> any time soon</w:t>
      </w:r>
      <w:r w:rsidRPr="007E5A29">
        <w:rPr>
          <w:rFonts w:ascii="Arial" w:eastAsia="Calibri" w:hAnsi="Arial"/>
        </w:rPr>
        <w:t xml:space="preserve">. The larger reality is that </w:t>
      </w:r>
      <w:r w:rsidRPr="007E5A29">
        <w:rPr>
          <w:rFonts w:ascii="Arial" w:eastAsia="Calibri" w:hAnsi="Arial"/>
          <w:iCs/>
          <w:highlight w:val="yellow"/>
          <w:u w:val="single"/>
        </w:rPr>
        <w:t>any energy</w:t>
      </w:r>
      <w:r w:rsidRPr="007E5A29">
        <w:rPr>
          <w:rFonts w:ascii="Arial" w:eastAsia="Calibri" w:hAnsi="Arial"/>
        </w:rPr>
        <w:t xml:space="preserve"> independence </w:t>
      </w:r>
      <w:r w:rsidRPr="007E5A29">
        <w:rPr>
          <w:rFonts w:ascii="Arial" w:eastAsia="Calibri" w:hAnsi="Arial"/>
          <w:iCs/>
          <w:highlight w:val="yellow"/>
          <w:u w:val="single"/>
        </w:rPr>
        <w:t>plan proposed</w:t>
      </w:r>
      <w:r w:rsidRPr="007E5A29">
        <w:rPr>
          <w:rFonts w:ascii="Arial" w:eastAsia="Calibri" w:hAnsi="Arial"/>
          <w:iCs/>
          <w:u w:val="single"/>
        </w:rPr>
        <w:t xml:space="preserve"> by any U.S, president--</w:t>
      </w:r>
      <w:r w:rsidRPr="007E5A29">
        <w:rPr>
          <w:rFonts w:ascii="Arial" w:eastAsia="Calibri" w:hAnsi="Arial"/>
        </w:rPr>
        <w:t xml:space="preserve">whether </w:t>
      </w:r>
      <w:r w:rsidRPr="007E5A29">
        <w:rPr>
          <w:rFonts w:ascii="Arial" w:eastAsia="Calibri" w:hAnsi="Arial"/>
          <w:iCs/>
          <w:highlight w:val="yellow"/>
          <w:u w:val="single"/>
        </w:rPr>
        <w:t>based on a QER</w:t>
      </w:r>
      <w:r w:rsidRPr="007E5A29">
        <w:rPr>
          <w:rFonts w:ascii="Arial" w:eastAsia="Calibri" w:hAnsi="Arial"/>
        </w:rPr>
        <w:t xml:space="preserve"> or not--</w:t>
      </w:r>
      <w:r w:rsidRPr="007E5A29">
        <w:rPr>
          <w:rFonts w:ascii="Arial" w:eastAsia="Calibri" w:hAnsi="Arial"/>
          <w:iCs/>
          <w:highlight w:val="yellow"/>
          <w:u w:val="single"/>
        </w:rPr>
        <w:t>has as much a chance of coming to fruition as</w:t>
      </w:r>
      <w:r w:rsidRPr="007E5A29">
        <w:rPr>
          <w:rFonts w:ascii="Arial" w:eastAsia="Calibri" w:hAnsi="Arial"/>
          <w:iCs/>
          <w:u w:val="single"/>
        </w:rPr>
        <w:t xml:space="preserve"> Washington's football </w:t>
      </w:r>
      <w:r w:rsidRPr="007E5A29">
        <w:rPr>
          <w:rFonts w:ascii="Arial" w:eastAsia="Calibri" w:hAnsi="Arial"/>
          <w:iCs/>
          <w:highlight w:val="yellow"/>
          <w:u w:val="single"/>
        </w:rPr>
        <w:t>Redskins have of getting</w:t>
      </w:r>
      <w:r w:rsidRPr="007E5A29">
        <w:rPr>
          <w:rFonts w:ascii="Arial" w:eastAsia="Calibri" w:hAnsi="Arial"/>
          <w:iCs/>
          <w:u w:val="single"/>
        </w:rPr>
        <w:t xml:space="preserve"> in</w:t>
      </w:r>
      <w:r w:rsidRPr="007E5A29">
        <w:rPr>
          <w:rFonts w:ascii="Arial" w:eastAsia="Calibri" w:hAnsi="Arial"/>
          <w:iCs/>
          <w:highlight w:val="yellow"/>
          <w:u w:val="single"/>
        </w:rPr>
        <w:t>to the Super Bowl</w:t>
      </w:r>
      <w:r w:rsidRPr="007E5A29">
        <w:rPr>
          <w:rFonts w:ascii="Arial" w:eastAsia="Calibri" w:hAnsi="Arial"/>
        </w:rPr>
        <w:t xml:space="preserve">. But regardless of the rhetoric of president after president, maybe the U.S. doesn't even need an energy independence or energy security policy. Natural Gas Making Inroads </w:t>
      </w:r>
      <w:proofErr w:type="gramStart"/>
      <w:r w:rsidRPr="007E5A29">
        <w:rPr>
          <w:rFonts w:ascii="Arial" w:eastAsia="Calibri" w:hAnsi="Arial"/>
        </w:rPr>
        <w:t>The</w:t>
      </w:r>
      <w:proofErr w:type="gramEnd"/>
      <w:r w:rsidRPr="007E5A29">
        <w:rPr>
          <w:rFonts w:ascii="Arial" w:eastAsia="Calibri" w:hAnsi="Arial"/>
        </w:rPr>
        <w:t xml:space="preserv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Co. are restarting operations at facilities idled during the recession, Bayer AG is in talks with companies interested in building new ethane crackers at its two industrial parks in West Virginia and Chevron Phillips Chemical Co. and </w:t>
      </w:r>
      <w:proofErr w:type="spellStart"/>
      <w:r w:rsidRPr="007E5A29">
        <w:rPr>
          <w:rFonts w:ascii="Arial" w:eastAsia="Calibri" w:hAnsi="Arial"/>
        </w:rPr>
        <w:t>LyondellBasell</w:t>
      </w:r>
      <w:proofErr w:type="spellEnd"/>
      <w:r w:rsidRPr="007E5A29">
        <w:rPr>
          <w:rFonts w:ascii="Arial" w:eastAsia="Calibri" w:hAnsi="Arial"/>
        </w:rPr>
        <w:t xml:space="preserve"> Co., are considering expanding operations in the United States. </w:t>
      </w:r>
      <w:proofErr w:type="spellStart"/>
      <w:r w:rsidRPr="007E5A29">
        <w:rPr>
          <w:rFonts w:ascii="Arial" w:eastAsia="Calibri" w:hAnsi="Arial"/>
        </w:rPr>
        <w:t>Fracking</w:t>
      </w:r>
      <w:proofErr w:type="spellEnd"/>
      <w:r w:rsidRPr="007E5A29">
        <w:rPr>
          <w:rFonts w:ascii="Arial" w:eastAsia="Calibri" w:hAnsi="Arial"/>
        </w:rPr>
        <w:t xml:space="preserve"> has also had a much less remarked-upon effect on petroleum prices, which are important to businesses with transportation fleets. New oil sources are spurting from the </w:t>
      </w:r>
      <w:proofErr w:type="spellStart"/>
      <w:r w:rsidRPr="007E5A29">
        <w:rPr>
          <w:rFonts w:ascii="Arial" w:eastAsia="Calibri" w:hAnsi="Arial"/>
        </w:rPr>
        <w:t>Bakken</w:t>
      </w:r>
      <w:proofErr w:type="spellEnd"/>
      <w:r w:rsidRPr="007E5A29">
        <w:rPr>
          <w:rFonts w:ascii="Arial" w:eastAsia="Calibri" w:hAnsi="Arial"/>
        </w:rPr>
        <w:t xml:space="preserve"> (stretching from Canada to North Dakota and Montana) and Eagles Ford (South Texas) shale plays. U.S. oil prices have fallen from $133.88 a barrel of Texas intermediate crude in June 2008 to around $86.07. EIA predicts oil prices will rise to $94.58/</w:t>
      </w:r>
      <w:proofErr w:type="spellStart"/>
      <w:r w:rsidRPr="007E5A29">
        <w:rPr>
          <w:rFonts w:ascii="Arial" w:eastAsia="Calibri" w:hAnsi="Arial"/>
        </w:rPr>
        <w:t>bbl</w:t>
      </w:r>
      <w:proofErr w:type="spellEnd"/>
      <w:r w:rsidRPr="007E5A29">
        <w:rPr>
          <w:rFonts w:ascii="Arial" w:eastAsia="Calibri" w:hAnsi="Arial"/>
        </w:rPr>
        <w:t xml:space="preserve"> in 2015 and $108.10/</w:t>
      </w:r>
      <w:proofErr w:type="spellStart"/>
      <w:r w:rsidRPr="007E5A29">
        <w:rPr>
          <w:rFonts w:ascii="Arial" w:eastAsia="Calibri" w:hAnsi="Arial"/>
        </w:rPr>
        <w:t>bbl</w:t>
      </w:r>
      <w:proofErr w:type="spellEnd"/>
      <w:r w:rsidRPr="007E5A29">
        <w:rPr>
          <w:rFonts w:ascii="Arial" w:eastAsia="Calibri" w:hAnsi="Arial"/>
        </w:rPr>
        <w:t xml:space="preserve"> in 2020. Beyond the flood of natural gas washing over them, U.S. companies are also benefitting from three decades of investments--most of which were made without federal subsidies, or support--into facility energy efficiency. Ralph Cavanagh, co-director of the Energy Program at the Natural Resources Defense Council and a member of the Electricity Advisory Board at DOE, says the most important single solution for U.S. businesses worried about energy prices and access is aggressive energy efficiency. "Energy independence is the wrong issue," Cavanagh says. "It is reducing the cost of energy services and improving energy security</w:t>
      </w:r>
      <w:proofErr w:type="gramStart"/>
      <w:r w:rsidRPr="007E5A29">
        <w:rPr>
          <w:rFonts w:ascii="Arial" w:eastAsia="Calibri" w:hAnsi="Arial"/>
        </w:rPr>
        <w:t>. "</w:t>
      </w:r>
      <w:proofErr w:type="gramEnd"/>
      <w:r w:rsidRPr="007E5A29">
        <w:rPr>
          <w:rFonts w:ascii="Arial" w:eastAsia="Calibri" w:hAnsi="Arial"/>
        </w:rPr>
        <w:t xml:space="preserve">U.S. business has done a tremendous job in energy efficiency over the past three decades," he adds. "It takes less than one-half of a unit of energy to create $1 of economic value than it did in 1973. Industry has done that by upgrading the efficiency of process equipment and upgrading lighting." Others may well argue that the U.S. needs, and has always needed, an energy policy, but one narrowly targeted. Kenneth B Medlock III, deputy director, Energy Forum at the James A Baker III Institute for Public Policy at Rice University, notes that DOE and the Gas Research Institute helped develop, with federal funding, the horizontal drilling (i.e. </w:t>
      </w:r>
      <w:proofErr w:type="spellStart"/>
      <w:r w:rsidRPr="007E5A29">
        <w:rPr>
          <w:rFonts w:ascii="Arial" w:eastAsia="Calibri" w:hAnsi="Arial"/>
        </w:rPr>
        <w:t>fracking</w:t>
      </w:r>
      <w:proofErr w:type="spellEnd"/>
      <w:r w:rsidRPr="007E5A29">
        <w:rPr>
          <w:rFonts w:ascii="Arial" w:eastAsia="Calibri" w:hAnsi="Arial"/>
        </w:rPr>
        <w:t>) technology that Mitchell Energy and Development Corp. (now a part of Devon Energy Corp.) pioneered. "</w:t>
      </w:r>
      <w:r w:rsidRPr="007E5A29">
        <w:rPr>
          <w:rFonts w:ascii="Arial" w:eastAsia="Calibri" w:hAnsi="Arial"/>
          <w:bCs/>
          <w:u w:val="single"/>
        </w:rPr>
        <w:t>Government ought to be focused on</w:t>
      </w:r>
      <w:r w:rsidRPr="007E5A29">
        <w:rPr>
          <w:rFonts w:ascii="Arial" w:eastAsia="Calibri" w:hAnsi="Arial"/>
        </w:rPr>
        <w:t xml:space="preserve"> research and development," Med-lock notes. He also is a supporter of loan </w:t>
      </w:r>
      <w:r w:rsidRPr="007E5A29">
        <w:rPr>
          <w:rFonts w:ascii="Arial" w:eastAsia="Calibri" w:hAnsi="Arial"/>
          <w:bCs/>
          <w:u w:val="single"/>
        </w:rPr>
        <w:t>guarantees to promote investment</w:t>
      </w:r>
      <w:r w:rsidRPr="007E5A29">
        <w:rPr>
          <w:rFonts w:ascii="Arial" w:eastAsia="Calibri" w:hAnsi="Arial"/>
        </w:rPr>
        <w:t xml:space="preserve"> activity </w:t>
      </w:r>
      <w:r w:rsidRPr="007E5A29">
        <w:rPr>
          <w:rFonts w:ascii="Arial" w:eastAsia="Calibri" w:hAnsi="Arial"/>
          <w:bCs/>
          <w:u w:val="single"/>
        </w:rPr>
        <w:t>in</w:t>
      </w:r>
      <w:r w:rsidRPr="007E5A29">
        <w:rPr>
          <w:rFonts w:ascii="Arial" w:eastAsia="Calibri" w:hAnsi="Arial"/>
        </w:rPr>
        <w:t xml:space="preserve"> frontier </w:t>
      </w:r>
      <w:r w:rsidRPr="007E5A29">
        <w:rPr>
          <w:rFonts w:ascii="Arial" w:eastAsia="Calibri" w:hAnsi="Arial"/>
          <w:bCs/>
          <w:u w:val="single"/>
        </w:rPr>
        <w:t>technologies</w:t>
      </w:r>
      <w:r w:rsidRPr="007E5A29">
        <w:rPr>
          <w:rFonts w:ascii="Arial" w:eastAsia="Calibri" w:hAnsi="Arial"/>
        </w:rPr>
        <w:t xml:space="preserve">, and argues that as long as there are more good bets than bad bets in that kind of portfolio, the </w:t>
      </w:r>
      <w:r w:rsidRPr="007E5A29">
        <w:rPr>
          <w:rFonts w:ascii="Arial" w:eastAsia="Calibri" w:hAnsi="Arial"/>
          <w:bCs/>
          <w:u w:val="single"/>
        </w:rPr>
        <w:t xml:space="preserve">funds committed in total are a good investment. </w:t>
      </w:r>
      <w:r w:rsidRPr="007E5A29">
        <w:rPr>
          <w:rFonts w:ascii="Arial" w:eastAsia="Calibri" w:hAnsi="Arial"/>
        </w:rPr>
        <w:t xml:space="preserve">But spectacular </w:t>
      </w:r>
      <w:r w:rsidRPr="007E5A29">
        <w:rPr>
          <w:rFonts w:ascii="Arial" w:eastAsia="Calibri" w:hAnsi="Arial"/>
          <w:bCs/>
          <w:highlight w:val="yellow"/>
          <w:u w:val="single"/>
        </w:rPr>
        <w:t>failures of energy companies</w:t>
      </w:r>
      <w:r w:rsidRPr="007E5A29">
        <w:rPr>
          <w:rFonts w:ascii="Arial" w:eastAsia="Calibri" w:hAnsi="Arial"/>
          <w:bCs/>
          <w:u w:val="single"/>
        </w:rPr>
        <w:t xml:space="preserve"> such as </w:t>
      </w:r>
      <w:proofErr w:type="spellStart"/>
      <w:r w:rsidRPr="007E5A29">
        <w:rPr>
          <w:rFonts w:ascii="Arial" w:eastAsia="Calibri" w:hAnsi="Arial"/>
          <w:bCs/>
          <w:u w:val="single"/>
        </w:rPr>
        <w:t>Solyndra</w:t>
      </w:r>
      <w:proofErr w:type="spellEnd"/>
      <w:r w:rsidRPr="007E5A29">
        <w:rPr>
          <w:rFonts w:ascii="Arial" w:eastAsia="Calibri" w:hAnsi="Arial"/>
        </w:rPr>
        <w:t xml:space="preserve"> Corp., the Chapter 11 filing of </w:t>
      </w:r>
      <w:r w:rsidRPr="007E5A29">
        <w:rPr>
          <w:rFonts w:ascii="Arial" w:eastAsia="Calibri" w:hAnsi="Arial"/>
          <w:bCs/>
          <w:u w:val="single"/>
        </w:rPr>
        <w:t>Beacon Power</w:t>
      </w:r>
      <w:r w:rsidRPr="007E5A29">
        <w:rPr>
          <w:rFonts w:ascii="Arial" w:eastAsia="Calibri" w:hAnsi="Arial"/>
        </w:rPr>
        <w:t xml:space="preserve"> Corp. </w:t>
      </w:r>
      <w:r w:rsidRPr="007E5A29">
        <w:rPr>
          <w:rFonts w:ascii="Arial" w:eastAsia="Calibri" w:hAnsi="Arial"/>
          <w:bCs/>
          <w:u w:val="single"/>
        </w:rPr>
        <w:t xml:space="preserve">and other less publicized busts </w:t>
      </w:r>
      <w:r w:rsidRPr="007E5A29">
        <w:rPr>
          <w:rFonts w:ascii="Arial" w:eastAsia="Calibri" w:hAnsi="Arial"/>
          <w:iCs/>
          <w:u w:val="single"/>
        </w:rPr>
        <w:t xml:space="preserve">reduce, if not </w:t>
      </w:r>
      <w:r w:rsidRPr="007E5A29">
        <w:rPr>
          <w:rFonts w:ascii="Arial" w:eastAsia="Calibri" w:hAnsi="Arial"/>
          <w:iCs/>
          <w:highlight w:val="yellow"/>
          <w:u w:val="single"/>
        </w:rPr>
        <w:t>kill</w:t>
      </w:r>
      <w:r w:rsidRPr="007E5A29">
        <w:rPr>
          <w:rFonts w:ascii="Arial" w:eastAsia="Calibri" w:hAnsi="Arial"/>
          <w:highlight w:val="yellow"/>
        </w:rPr>
        <w:t>,</w:t>
      </w:r>
      <w:r w:rsidRPr="007E5A29">
        <w:rPr>
          <w:rFonts w:ascii="Arial" w:eastAsia="Calibri" w:hAnsi="Arial"/>
          <w:bCs/>
          <w:highlight w:val="yellow"/>
          <w:u w:val="single"/>
        </w:rPr>
        <w:t xml:space="preserve"> the prospect of any additional</w:t>
      </w:r>
      <w:r w:rsidRPr="007E5A29">
        <w:rPr>
          <w:rFonts w:ascii="Arial" w:eastAsia="Calibri" w:hAnsi="Arial"/>
          <w:bCs/>
          <w:u w:val="single"/>
        </w:rPr>
        <w:t xml:space="preserve"> congressional </w:t>
      </w:r>
      <w:r w:rsidRPr="007E5A29">
        <w:rPr>
          <w:rFonts w:ascii="Arial" w:eastAsia="Calibri" w:hAnsi="Arial"/>
          <w:bCs/>
          <w:highlight w:val="yellow"/>
          <w:u w:val="single"/>
        </w:rPr>
        <w:t>funding for</w:t>
      </w:r>
      <w:r w:rsidRPr="007E5A29">
        <w:rPr>
          <w:rFonts w:ascii="Arial" w:eastAsia="Calibri" w:hAnsi="Arial"/>
          <w:bCs/>
          <w:u w:val="single"/>
        </w:rPr>
        <w:t xml:space="preserve"> energy loan </w:t>
      </w:r>
      <w:r w:rsidRPr="007E5A29">
        <w:rPr>
          <w:rFonts w:ascii="Arial" w:eastAsia="Calibri" w:hAnsi="Arial"/>
          <w:bCs/>
          <w:highlight w:val="yellow"/>
          <w:u w:val="single"/>
        </w:rPr>
        <w:t>guarantees of any kind</w:t>
      </w:r>
      <w:r w:rsidRPr="007E5A29">
        <w:rPr>
          <w:rFonts w:ascii="Arial" w:eastAsia="Calibri" w:hAnsi="Arial"/>
        </w:rPr>
        <w:t xml:space="preserve">. That is true </w:t>
      </w:r>
      <w:r w:rsidRPr="007E5A29">
        <w:rPr>
          <w:rFonts w:ascii="Arial" w:eastAsia="Calibri" w:hAnsi="Arial"/>
          <w:iCs/>
          <w:highlight w:val="yellow"/>
          <w:u w:val="single"/>
        </w:rPr>
        <w:t>even when legislation has bipartisan support</w:t>
      </w:r>
      <w:r w:rsidRPr="007E5A29">
        <w:rPr>
          <w:rFonts w:ascii="Arial" w:eastAsia="Calibri" w:hAnsi="Arial"/>
        </w:rPr>
        <w:t xml:space="preserve">, which is the case for the Energy Savings and Industrial Competitiveness Act of 2011 (S. 1000), which would, among other things, provide grants for a revolving loan program designed to develop energy-saving technologies for industrial and commercial use. The bill passed the Senate Energy Committee by a vote of 18-3 in July. However, the Congressional Budget Office has pegged the cost of the bill's provisions at $1.2 billion over five years. That is a serious barrier to passage. And in any case, </w:t>
      </w:r>
      <w:r w:rsidRPr="007E5A29">
        <w:rPr>
          <w:rFonts w:ascii="Arial" w:eastAsia="Calibri" w:hAnsi="Arial"/>
          <w:bCs/>
          <w:highlight w:val="yellow"/>
          <w:u w:val="single"/>
        </w:rPr>
        <w:t>even if it did pass</w:t>
      </w:r>
      <w:r w:rsidRPr="007E5A29">
        <w:rPr>
          <w:rFonts w:ascii="Arial" w:eastAsia="Calibri" w:hAnsi="Arial"/>
          <w:bCs/>
          <w:u w:val="single"/>
        </w:rPr>
        <w:t>, the bill would simply authorize funding</w:t>
      </w:r>
      <w:r w:rsidRPr="007E5A29">
        <w:rPr>
          <w:rFonts w:ascii="Arial" w:eastAsia="Calibri" w:hAnsi="Arial"/>
        </w:rPr>
        <w:t xml:space="preserve">. </w:t>
      </w:r>
      <w:r w:rsidRPr="007E5A29">
        <w:rPr>
          <w:rFonts w:ascii="Arial" w:eastAsia="Calibri" w:hAnsi="Arial"/>
          <w:bCs/>
          <w:u w:val="single"/>
        </w:rPr>
        <w:t xml:space="preserve">Congressional </w:t>
      </w:r>
      <w:r w:rsidRPr="007E5A29">
        <w:rPr>
          <w:rFonts w:ascii="Arial" w:eastAsia="Calibri" w:hAnsi="Arial"/>
          <w:bCs/>
          <w:highlight w:val="yellow"/>
          <w:u w:val="single"/>
        </w:rPr>
        <w:t>appropriations</w:t>
      </w:r>
      <w:r w:rsidRPr="007E5A29">
        <w:rPr>
          <w:rFonts w:ascii="Arial" w:eastAsia="Calibri" w:hAnsi="Arial"/>
        </w:rPr>
        <w:t xml:space="preserve"> committees </w:t>
      </w:r>
      <w:r w:rsidRPr="007E5A29">
        <w:rPr>
          <w:rFonts w:ascii="Arial" w:eastAsia="Calibri" w:hAnsi="Arial"/>
          <w:bCs/>
          <w:highlight w:val="yellow"/>
          <w:u w:val="single"/>
        </w:rPr>
        <w:t xml:space="preserve">would have to approve </w:t>
      </w:r>
      <w:r w:rsidRPr="007E5A29">
        <w:rPr>
          <w:rFonts w:ascii="Arial" w:eastAsia="Calibri" w:hAnsi="Arial"/>
          <w:bCs/>
          <w:u w:val="single"/>
        </w:rPr>
        <w:t xml:space="preserve">the </w:t>
      </w:r>
      <w:r w:rsidRPr="007E5A29">
        <w:rPr>
          <w:rFonts w:ascii="Arial" w:eastAsia="Calibri" w:hAnsi="Arial"/>
          <w:bCs/>
          <w:highlight w:val="yellow"/>
          <w:u w:val="single"/>
        </w:rPr>
        <w:t>money</w:t>
      </w:r>
      <w:r w:rsidRPr="007E5A29">
        <w:rPr>
          <w:rFonts w:ascii="Arial" w:eastAsia="Calibri" w:hAnsi="Arial"/>
          <w:bCs/>
          <w:u w:val="single"/>
        </w:rPr>
        <w:t xml:space="preserve"> as part of DOE's budget, </w:t>
      </w:r>
      <w:r w:rsidRPr="007E5A29">
        <w:rPr>
          <w:rFonts w:ascii="Arial" w:eastAsia="Calibri" w:hAnsi="Arial"/>
          <w:iCs/>
          <w:highlight w:val="yellow"/>
          <w:u w:val="single"/>
        </w:rPr>
        <w:t>which would be highly unlikely</w:t>
      </w:r>
      <w:r w:rsidRPr="007E5A29">
        <w:rPr>
          <w:rFonts w:ascii="Arial" w:eastAsia="Calibri" w:hAnsi="Arial"/>
        </w:rPr>
        <w:t xml:space="preserve">, </w:t>
      </w:r>
      <w:proofErr w:type="spellStart"/>
      <w:r w:rsidRPr="007E5A29">
        <w:rPr>
          <w:rFonts w:ascii="Arial" w:eastAsia="Calibri" w:hAnsi="Arial"/>
        </w:rPr>
        <w:t>Solyndra</w:t>
      </w:r>
      <w:proofErr w:type="spellEnd"/>
      <w:r w:rsidRPr="007E5A29">
        <w:rPr>
          <w:rFonts w:ascii="Arial" w:eastAsia="Calibri" w:hAnsi="Arial"/>
        </w:rPr>
        <w:t xml:space="preserve"> aside, since similar programs authorized by the 2005 and 2007 energy bills are still begging for appropriations. Besides impact on the federal deficit, </w:t>
      </w:r>
      <w:r w:rsidRPr="007E5A29">
        <w:rPr>
          <w:rFonts w:ascii="Arial" w:eastAsia="Calibri" w:hAnsi="Arial"/>
          <w:bCs/>
          <w:u w:val="single"/>
        </w:rPr>
        <w:t>politics</w:t>
      </w:r>
      <w:r w:rsidRPr="007E5A29">
        <w:rPr>
          <w:rFonts w:ascii="Arial" w:eastAsia="Calibri" w:hAnsi="Arial"/>
        </w:rPr>
        <w:t xml:space="preserve">, too, </w:t>
      </w:r>
      <w:r w:rsidRPr="007E5A29">
        <w:rPr>
          <w:rFonts w:ascii="Arial" w:eastAsia="Calibri" w:hAnsi="Arial"/>
          <w:bCs/>
          <w:u w:val="single"/>
        </w:rPr>
        <w:t>often impede progress on otherwise sensible policies</w:t>
      </w:r>
      <w:r w:rsidRPr="007E5A29">
        <w:rPr>
          <w:rFonts w:ascii="Arial" w:eastAsia="Calibri" w:hAnsi="Arial"/>
        </w:rPr>
        <w:t xml:space="preserve">. Politics apparently have clogged up the proposed Keystone XL oil pipeline extension from Canada. Environmentalists, a Democratic constituency, oppose the project, arguing it would create more greenhouse gas emissions than necessary and pose a potential drinking water danger for Nebraska residents because it passed over the Ogallala Aquifer. That view is shared by Nebraska's Republican Gov. Dave </w:t>
      </w:r>
      <w:proofErr w:type="spellStart"/>
      <w:r w:rsidRPr="007E5A29">
        <w:rPr>
          <w:rFonts w:ascii="Arial" w:eastAsia="Calibri" w:hAnsi="Arial"/>
        </w:rPr>
        <w:t>Heineman</w:t>
      </w:r>
      <w:proofErr w:type="spellEnd"/>
      <w:r w:rsidRPr="007E5A29">
        <w:rPr>
          <w:rFonts w:ascii="Arial" w:eastAsia="Calibri" w:hAnsi="Arial"/>
        </w:rPr>
        <w:t>, whose views are opposite those of all the can presidential candidates, each of whom supported U.S. approval of Keystone XL. Labor unions, another key Democratic constituency, support the project that TransCanada, the project sponsor, says will bring more than 11 8,000 person-years of employment to workers in the states of Montana, South Dakota and Nebraska. If the Keystone debate features Democrats versus Democrats and Republicans versus Republicans, efforts to substitute domestic natural gas for foreign petroleum features business versus business.</w:t>
      </w:r>
    </w:p>
    <w:p w:rsidR="00356CB8" w:rsidRDefault="00356CB8" w:rsidP="00356CB8">
      <w:pPr>
        <w:rPr>
          <w:rFonts w:ascii="Arial" w:hAnsi="Arial"/>
          <w:b/>
        </w:rPr>
      </w:pPr>
    </w:p>
    <w:p w:rsidR="00356CB8" w:rsidRPr="007E5A29" w:rsidRDefault="00356CB8" w:rsidP="00356CB8">
      <w:pPr>
        <w:rPr>
          <w:rFonts w:ascii="Arial" w:hAnsi="Arial"/>
        </w:rPr>
      </w:pPr>
      <w:proofErr w:type="gramStart"/>
      <w:r w:rsidRPr="007E5A29">
        <w:rPr>
          <w:rFonts w:ascii="Arial" w:hAnsi="Arial"/>
          <w:b/>
        </w:rPr>
        <w:t>Should means ought</w:t>
      </w:r>
      <w:proofErr w:type="gramEnd"/>
      <w:r w:rsidRPr="007E5A29">
        <w:rPr>
          <w:rFonts w:ascii="Arial" w:hAnsi="Arial"/>
          <w:b/>
        </w:rPr>
        <w:t>.</w:t>
      </w:r>
      <w:r w:rsidRPr="007E5A29">
        <w:rPr>
          <w:rFonts w:ascii="Arial" w:hAnsi="Arial"/>
          <w:b/>
        </w:rPr>
        <w:br/>
        <w:t>Howard 5</w:t>
      </w:r>
      <w:proofErr w:type="gramStart"/>
      <w:r w:rsidRPr="007E5A29">
        <w:rPr>
          <w:rFonts w:ascii="Arial" w:hAnsi="Arial"/>
          <w:b/>
        </w:rPr>
        <w:t> </w:t>
      </w:r>
      <w:r w:rsidRPr="007E5A29">
        <w:rPr>
          <w:rFonts w:ascii="Arial" w:hAnsi="Arial"/>
        </w:rPr>
        <w:t xml:space="preserve"> (</w:t>
      </w:r>
      <w:proofErr w:type="gramEnd"/>
      <w:r w:rsidRPr="007E5A29">
        <w:rPr>
          <w:rFonts w:ascii="Arial" w:hAnsi="Arial"/>
        </w:rPr>
        <w:t>Taylor and Howard, 05 - Resources for the Future, Partnership to Cut Hunger and Poverty in Africa (Michael and Julie, “Investing in Africa's future: U.S. Agricultural development assistance for Sub-Saharan Africa”, 9/12, http://www.sarpn.org.za/documents/d0001784/5-US-agric_Sept2005_Chap2.pdf)</w:t>
      </w:r>
    </w:p>
    <w:p w:rsidR="00356CB8" w:rsidRDefault="00356CB8" w:rsidP="00356CB8">
      <w:pPr>
        <w:rPr>
          <w:rFonts w:ascii="Arial" w:hAnsi="Arial"/>
        </w:rPr>
      </w:pPr>
    </w:p>
    <w:p w:rsidR="00356CB8" w:rsidRPr="007E5A29" w:rsidRDefault="00356CB8" w:rsidP="00356CB8">
      <w:pPr>
        <w:rPr>
          <w:rFonts w:ascii="Arial" w:eastAsia="Times New Roman" w:hAnsi="Arial"/>
          <w:b/>
          <w:bCs/>
          <w:iCs/>
        </w:rPr>
      </w:pPr>
      <w:r w:rsidRPr="007E5A29">
        <w:rPr>
          <w:rFonts w:ascii="Arial" w:hAnsi="Arial"/>
        </w:rPr>
        <w:t xml:space="preserve">Other legislated DA earmarks in the FY2005 appropriations bill are smaller and more targeted: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shall in connection with only two of these eight earmarks; the others say that USAID should make the prescribed amount available. </w:t>
      </w:r>
      <w:r w:rsidRPr="007E5A29">
        <w:rPr>
          <w:rFonts w:ascii="Arial" w:hAnsi="Arial"/>
          <w:bCs/>
          <w:highlight w:val="yellow"/>
          <w:u w:val="single"/>
        </w:rPr>
        <w:t xml:space="preserve">The difference between shall and should may have </w:t>
      </w:r>
      <w:r w:rsidRPr="007E5A29">
        <w:rPr>
          <w:rFonts w:ascii="Arial" w:hAnsi="Arial"/>
          <w:bCs/>
          <w:u w:val="single"/>
        </w:rPr>
        <w:t xml:space="preserve">legal </w:t>
      </w:r>
      <w:r w:rsidRPr="007E5A29">
        <w:rPr>
          <w:rFonts w:ascii="Arial" w:hAnsi="Arial"/>
          <w:bCs/>
          <w:highlight w:val="yellow"/>
          <w:u w:val="single"/>
        </w:rPr>
        <w:t>significance—one is clearly mandatory while the other is a strong admonition</w:t>
      </w:r>
      <w:r w:rsidRPr="007E5A29">
        <w:rPr>
          <w:rFonts w:ascii="Arial" w:hAnsi="Arial"/>
        </w:rPr>
        <w:t>—but it makes little practical difference in USAID’s need to comply with the congressional directive to the best of its ability.</w:t>
      </w:r>
    </w:p>
    <w:p w:rsidR="00356CB8" w:rsidRPr="001605E7" w:rsidRDefault="00356CB8" w:rsidP="00356CB8">
      <w:pPr>
        <w:rPr>
          <w:rFonts w:ascii="Arial" w:eastAsia="Calibri" w:hAnsi="Arial"/>
        </w:rPr>
      </w:pPr>
      <w:proofErr w:type="gramStart"/>
      <w:r w:rsidRPr="001605E7">
        <w:rPr>
          <w:rFonts w:ascii="Arial" w:eastAsia="Calibri" w:hAnsi="Arial"/>
        </w:rPr>
        <w:t>development</w:t>
      </w:r>
      <w:proofErr w:type="gramEnd"/>
      <w:r w:rsidRPr="001605E7">
        <w:rPr>
          <w:rFonts w:ascii="Arial" w:eastAsia="Calibri" w:hAnsi="Arial"/>
        </w:rPr>
        <w:t xml:space="preserve"> are funded and pursued aggressively in 2012.</w:t>
      </w:r>
    </w:p>
    <w:p w:rsidR="00356CB8" w:rsidRPr="009369E2" w:rsidRDefault="00356CB8" w:rsidP="00356CB8">
      <w:pPr>
        <w:tabs>
          <w:tab w:val="left" w:pos="3788"/>
        </w:tabs>
        <w:rPr>
          <w:rFonts w:ascii="Arial" w:hAnsi="Arial"/>
        </w:rPr>
      </w:pPr>
    </w:p>
    <w:p w:rsidR="00356CB8" w:rsidRPr="00D533FB" w:rsidRDefault="00356CB8" w:rsidP="00356CB8">
      <w:pPr>
        <w:pStyle w:val="Heading3"/>
        <w:rPr>
          <w:rFonts w:ascii="Arial" w:hAnsi="Arial"/>
        </w:rPr>
      </w:pPr>
      <w:r>
        <w:rPr>
          <w:rFonts w:ascii="Arial" w:hAnsi="Arial"/>
        </w:rPr>
        <w:t>2AC—REM DA</w:t>
      </w:r>
    </w:p>
    <w:p w:rsidR="00356CB8" w:rsidRPr="00D71BAB" w:rsidRDefault="00356CB8" w:rsidP="00356CB8">
      <w:pPr>
        <w:rPr>
          <w:rFonts w:ascii="Arial" w:eastAsia="Times New Roman" w:hAnsi="Arial"/>
          <w:b/>
          <w:kern w:val="32"/>
          <w:sz w:val="26"/>
          <w:szCs w:val="32"/>
        </w:rPr>
      </w:pPr>
      <w:r w:rsidRPr="00D71BAB">
        <w:rPr>
          <w:rFonts w:ascii="Arial" w:eastAsia="Times New Roman" w:hAnsi="Arial"/>
          <w:b/>
          <w:kern w:val="32"/>
          <w:sz w:val="26"/>
          <w:szCs w:val="32"/>
        </w:rPr>
        <w:t>There is significant global nuclear growth.</w:t>
      </w:r>
    </w:p>
    <w:p w:rsidR="00356CB8" w:rsidRPr="00D71BAB" w:rsidRDefault="00356CB8" w:rsidP="00356CB8">
      <w:pPr>
        <w:rPr>
          <w:rFonts w:ascii="Arial" w:eastAsia="Times New Roman" w:hAnsi="Arial"/>
          <w:kern w:val="32"/>
          <w:sz w:val="28"/>
          <w:szCs w:val="32"/>
        </w:rPr>
      </w:pPr>
      <w:proofErr w:type="spellStart"/>
      <w:r w:rsidRPr="00D71BAB">
        <w:rPr>
          <w:rFonts w:ascii="Arial" w:eastAsia="Times New Roman" w:hAnsi="Arial"/>
          <w:b/>
          <w:kern w:val="32"/>
          <w:sz w:val="26"/>
          <w:szCs w:val="32"/>
        </w:rPr>
        <w:t>Adnani</w:t>
      </w:r>
      <w:proofErr w:type="spellEnd"/>
      <w:r w:rsidRPr="00D71BAB">
        <w:rPr>
          <w:rFonts w:ascii="Arial" w:eastAsia="Times New Roman" w:hAnsi="Arial"/>
          <w:b/>
          <w:kern w:val="32"/>
          <w:sz w:val="26"/>
          <w:szCs w:val="32"/>
        </w:rPr>
        <w:t xml:space="preserve"> 6/7</w:t>
      </w:r>
      <w:r w:rsidRPr="00D71BAB">
        <w:rPr>
          <w:rFonts w:ascii="Arial" w:eastAsia="Times New Roman" w:hAnsi="Arial"/>
          <w:kern w:val="32"/>
          <w:sz w:val="20"/>
          <w:szCs w:val="32"/>
        </w:rPr>
        <w:t xml:space="preserve"> (Amir, Founder of Uranium Energy Corp. and has served as the president, CEO and a director since 2005, Under his leadership, Uranium Energy has become North America’s newest uranium-producing company and the first uranium producer in the U.S. in more than seven years. The company has achieved its prime status, including the broad support of major securities analysts and institutional </w:t>
      </w:r>
      <w:proofErr w:type="gramStart"/>
      <w:r w:rsidRPr="00D71BAB">
        <w:rPr>
          <w:rFonts w:ascii="Arial" w:eastAsia="Times New Roman" w:hAnsi="Arial"/>
          <w:kern w:val="32"/>
          <w:sz w:val="20"/>
          <w:szCs w:val="32"/>
        </w:rPr>
        <w:t>investors,</w:t>
      </w:r>
      <w:proofErr w:type="gramEnd"/>
      <w:r w:rsidRPr="00D71BAB">
        <w:rPr>
          <w:rFonts w:ascii="Arial" w:eastAsia="Times New Roman" w:hAnsi="Arial"/>
          <w:kern w:val="32"/>
          <w:sz w:val="20"/>
          <w:szCs w:val="32"/>
        </w:rPr>
        <w:t xml:space="preserve"> due in large part to </w:t>
      </w:r>
      <w:proofErr w:type="spellStart"/>
      <w:r w:rsidRPr="00D71BAB">
        <w:rPr>
          <w:rFonts w:ascii="Arial" w:eastAsia="Times New Roman" w:hAnsi="Arial"/>
          <w:kern w:val="32"/>
          <w:sz w:val="20"/>
          <w:szCs w:val="32"/>
        </w:rPr>
        <w:t>Adnani’s</w:t>
      </w:r>
      <w:proofErr w:type="spellEnd"/>
      <w:r w:rsidRPr="00D71BAB">
        <w:rPr>
          <w:rFonts w:ascii="Arial" w:eastAsia="Times New Roman" w:hAnsi="Arial"/>
          <w:kern w:val="32"/>
          <w:sz w:val="20"/>
          <w:szCs w:val="32"/>
        </w:rPr>
        <w:t xml:space="preserve"> early and continuing focus on bringing many of the uranium industry’s most experienced technical personnel into management, </w:t>
      </w:r>
      <w:r w:rsidRPr="00D71BAB">
        <w:rPr>
          <w:rFonts w:ascii="Arial" w:eastAsia="Times New Roman" w:hAnsi="Arial"/>
          <w:i/>
          <w:kern w:val="32"/>
          <w:sz w:val="20"/>
          <w:szCs w:val="32"/>
        </w:rPr>
        <w:t>Uranium Investing – Why Nuclear Power Has A Bright Future</w:t>
      </w:r>
      <w:r w:rsidRPr="00D71BAB">
        <w:rPr>
          <w:rFonts w:ascii="Arial" w:eastAsia="Times New Roman" w:hAnsi="Arial"/>
          <w:kern w:val="32"/>
          <w:sz w:val="20"/>
          <w:szCs w:val="32"/>
        </w:rPr>
        <w:t>, http://oakshirefinancial.com/2012/06/07/uranium-investing-why-nuclear-power-has-a-bright-future/)</w:t>
      </w:r>
    </w:p>
    <w:p w:rsidR="00356CB8" w:rsidRPr="00D71BAB" w:rsidRDefault="00356CB8" w:rsidP="00356CB8">
      <w:pPr>
        <w:rPr>
          <w:rFonts w:ascii="Arial" w:eastAsia="Times New Roman" w:hAnsi="Arial"/>
          <w:kern w:val="32"/>
          <w:sz w:val="28"/>
          <w:szCs w:val="32"/>
        </w:rPr>
      </w:pPr>
    </w:p>
    <w:p w:rsidR="00356CB8" w:rsidRPr="00D71BAB" w:rsidRDefault="00356CB8" w:rsidP="00356CB8">
      <w:pPr>
        <w:rPr>
          <w:rFonts w:ascii="Arial" w:eastAsia="Times New Roman" w:hAnsi="Arial"/>
          <w:kern w:val="32"/>
          <w:szCs w:val="32"/>
        </w:rPr>
      </w:pPr>
      <w:r w:rsidRPr="00D71BAB">
        <w:rPr>
          <w:rFonts w:ascii="Arial" w:eastAsia="Times New Roman" w:hAnsi="Arial"/>
          <w:kern w:val="32"/>
          <w:szCs w:val="32"/>
        </w:rPr>
        <w:t xml:space="preserve">If you asked Amir </w:t>
      </w:r>
      <w:proofErr w:type="spellStart"/>
      <w:r w:rsidRPr="00D71BAB">
        <w:rPr>
          <w:rFonts w:ascii="Arial" w:eastAsia="Times New Roman" w:hAnsi="Arial"/>
          <w:kern w:val="32"/>
          <w:szCs w:val="32"/>
        </w:rPr>
        <w:t>Adnani</w:t>
      </w:r>
      <w:proofErr w:type="spellEnd"/>
      <w:r w:rsidRPr="00D71BAB">
        <w:rPr>
          <w:rFonts w:ascii="Arial" w:eastAsia="Times New Roman" w:hAnsi="Arial"/>
          <w:kern w:val="32"/>
          <w:szCs w:val="32"/>
        </w:rPr>
        <w:t xml:space="preserve">, chief executive of Uranium Energy Corp., why he was so bullish about uranium in 2007, </w:t>
      </w:r>
      <w:proofErr w:type="gramStart"/>
      <w:r w:rsidRPr="00D71BAB">
        <w:rPr>
          <w:rFonts w:ascii="Arial" w:eastAsia="Times New Roman" w:hAnsi="Arial"/>
          <w:kern w:val="32"/>
          <w:szCs w:val="32"/>
        </w:rPr>
        <w:t>his</w:t>
      </w:r>
      <w:proofErr w:type="gramEnd"/>
      <w:r w:rsidRPr="00D71BAB">
        <w:rPr>
          <w:rFonts w:ascii="Arial" w:eastAsia="Times New Roman" w:hAnsi="Arial"/>
          <w:kern w:val="32"/>
          <w:szCs w:val="32"/>
        </w:rPr>
        <w:t xml:space="preserve"> answer would be the same as it is today: There is not enough supply to meet demand. Investors might wonder if Fukushima has drawn the curtain on this industry, but </w:t>
      </w:r>
      <w:proofErr w:type="spellStart"/>
      <w:r w:rsidRPr="00D71BAB">
        <w:rPr>
          <w:rFonts w:ascii="Arial" w:eastAsia="Times New Roman" w:hAnsi="Arial"/>
          <w:kern w:val="32"/>
          <w:szCs w:val="32"/>
        </w:rPr>
        <w:t>Adnani</w:t>
      </w:r>
      <w:proofErr w:type="spellEnd"/>
      <w:r w:rsidRPr="00D71BAB">
        <w:rPr>
          <w:rFonts w:ascii="Arial" w:eastAsia="Times New Roman" w:hAnsi="Arial"/>
          <w:kern w:val="32"/>
          <w:szCs w:val="32"/>
        </w:rPr>
        <w:t xml:space="preserve"> says in this exclusive interview with The Energy Report that </w:t>
      </w:r>
      <w:r w:rsidRPr="00D71BAB">
        <w:rPr>
          <w:rFonts w:ascii="Arial" w:eastAsia="Times New Roman" w:hAnsi="Arial"/>
          <w:kern w:val="32"/>
          <w:szCs w:val="32"/>
          <w:u w:val="single"/>
        </w:rPr>
        <w:t>this is just the first act for nuclear power</w:t>
      </w:r>
      <w:r w:rsidRPr="00D71BAB">
        <w:rPr>
          <w:rFonts w:ascii="Arial" w:eastAsia="Times New Roman" w:hAnsi="Arial"/>
          <w:kern w:val="32"/>
          <w:szCs w:val="32"/>
        </w:rPr>
        <w:t xml:space="preserve">. </w:t>
      </w:r>
      <w:proofErr w:type="spellStart"/>
      <w:r w:rsidRPr="00D71BAB">
        <w:rPr>
          <w:rFonts w:ascii="Arial" w:eastAsia="Times New Roman" w:hAnsi="Arial"/>
          <w:kern w:val="32"/>
          <w:szCs w:val="32"/>
        </w:rPr>
        <w:t>Adnani</w:t>
      </w:r>
      <w:proofErr w:type="spellEnd"/>
      <w:r w:rsidRPr="00D71BAB">
        <w:rPr>
          <w:rFonts w:ascii="Arial" w:eastAsia="Times New Roman" w:hAnsi="Arial"/>
          <w:kern w:val="32"/>
          <w:szCs w:val="32"/>
        </w:rPr>
        <w:t xml:space="preserve"> is taking advantage of what he sees as </w:t>
      </w:r>
      <w:proofErr w:type="gramStart"/>
      <w:r w:rsidRPr="00D71BAB">
        <w:rPr>
          <w:rFonts w:ascii="Arial" w:eastAsia="Times New Roman" w:hAnsi="Arial"/>
          <w:kern w:val="32"/>
          <w:szCs w:val="32"/>
        </w:rPr>
        <w:t>a</w:t>
      </w:r>
      <w:proofErr w:type="gramEnd"/>
      <w:r w:rsidRPr="00D71BAB">
        <w:rPr>
          <w:rFonts w:ascii="Arial" w:eastAsia="Times New Roman" w:hAnsi="Arial"/>
          <w:kern w:val="32"/>
          <w:szCs w:val="32"/>
        </w:rPr>
        <w:t xml:space="preserve"> once-in-a-lifetime opportunity to grow his Texas-based company, snapping up properties that are now “on sale.”</w:t>
      </w:r>
    </w:p>
    <w:p w:rsidR="00356CB8" w:rsidRPr="00D71BAB" w:rsidRDefault="00356CB8" w:rsidP="00356CB8">
      <w:pPr>
        <w:rPr>
          <w:rFonts w:ascii="Arial" w:eastAsia="Times New Roman" w:hAnsi="Arial"/>
          <w:kern w:val="32"/>
          <w:szCs w:val="32"/>
        </w:rPr>
      </w:pPr>
      <w:r w:rsidRPr="00D71BAB">
        <w:rPr>
          <w:rFonts w:ascii="Arial" w:eastAsia="Times New Roman" w:hAnsi="Arial"/>
          <w:kern w:val="32"/>
          <w:szCs w:val="32"/>
        </w:rPr>
        <w:t xml:space="preserve">The Energy Report: More than a year after a tsunami left the Fukushima nuclear reactor in Japan without the ability to sufficiently cool itself, Japan shut down the </w:t>
      </w:r>
      <w:proofErr w:type="spellStart"/>
      <w:r w:rsidRPr="00D71BAB">
        <w:rPr>
          <w:rFonts w:ascii="Arial" w:eastAsia="Times New Roman" w:hAnsi="Arial"/>
          <w:kern w:val="32"/>
          <w:szCs w:val="32"/>
        </w:rPr>
        <w:t>Tomari</w:t>
      </w:r>
      <w:proofErr w:type="spellEnd"/>
      <w:r w:rsidRPr="00D71BAB">
        <w:rPr>
          <w:rFonts w:ascii="Arial" w:eastAsia="Times New Roman" w:hAnsi="Arial"/>
          <w:kern w:val="32"/>
          <w:szCs w:val="32"/>
        </w:rPr>
        <w:t xml:space="preserve"> 3 nuclear reactor, leaving all 44,200 megawatts (MW) of the country’s nuclear capacity idle with no set date for restart. When </w:t>
      </w:r>
      <w:r w:rsidRPr="00D71BAB">
        <w:rPr>
          <w:rFonts w:ascii="Arial" w:eastAsia="Times New Roman" w:hAnsi="Arial"/>
          <w:kern w:val="32"/>
          <w:szCs w:val="32"/>
          <w:u w:val="single"/>
        </w:rPr>
        <w:t>investors</w:t>
      </w:r>
      <w:r w:rsidRPr="00D71BAB">
        <w:rPr>
          <w:rFonts w:ascii="Arial" w:eastAsia="Times New Roman" w:hAnsi="Arial"/>
          <w:kern w:val="32"/>
          <w:szCs w:val="32"/>
        </w:rPr>
        <w:t xml:space="preserve"> hear news like that, they </w:t>
      </w:r>
      <w:r w:rsidRPr="00D71BAB">
        <w:rPr>
          <w:rFonts w:ascii="Arial" w:eastAsia="Times New Roman" w:hAnsi="Arial"/>
          <w:kern w:val="32"/>
          <w:szCs w:val="32"/>
          <w:u w:val="single"/>
        </w:rPr>
        <w:t>might get the impression that nuclear power is a sunset industry</w:t>
      </w:r>
      <w:r w:rsidRPr="00D71BAB">
        <w:rPr>
          <w:rFonts w:ascii="Arial" w:eastAsia="Times New Roman" w:hAnsi="Arial"/>
          <w:kern w:val="32"/>
          <w:szCs w:val="32"/>
        </w:rPr>
        <w:t>. What’s your take?</w:t>
      </w:r>
    </w:p>
    <w:p w:rsidR="00356CB8" w:rsidRPr="00D71BAB" w:rsidRDefault="00356CB8" w:rsidP="00356CB8">
      <w:pPr>
        <w:rPr>
          <w:rFonts w:ascii="Arial" w:eastAsia="Times New Roman" w:hAnsi="Arial"/>
          <w:kern w:val="32"/>
          <w:sz w:val="16"/>
          <w:szCs w:val="32"/>
        </w:rPr>
      </w:pPr>
      <w:r w:rsidRPr="00D71BAB">
        <w:rPr>
          <w:rFonts w:ascii="Arial" w:eastAsia="Times New Roman" w:hAnsi="Arial"/>
          <w:kern w:val="32"/>
          <w:szCs w:val="32"/>
        </w:rPr>
        <w:t xml:space="preserve">Amir </w:t>
      </w:r>
      <w:proofErr w:type="spellStart"/>
      <w:r w:rsidRPr="00D71BAB">
        <w:rPr>
          <w:rFonts w:ascii="Arial" w:eastAsia="Times New Roman" w:hAnsi="Arial"/>
          <w:kern w:val="32"/>
          <w:szCs w:val="32"/>
        </w:rPr>
        <w:t>Adnani</w:t>
      </w:r>
      <w:proofErr w:type="spellEnd"/>
      <w:r w:rsidRPr="00D71BAB">
        <w:rPr>
          <w:rFonts w:ascii="Arial" w:eastAsia="Times New Roman" w:hAnsi="Arial"/>
          <w:kern w:val="32"/>
          <w:szCs w:val="32"/>
        </w:rPr>
        <w:t xml:space="preserve">: </w:t>
      </w:r>
      <w:r w:rsidRPr="00D71BAB">
        <w:rPr>
          <w:rFonts w:ascii="Arial" w:eastAsia="Times New Roman" w:hAnsi="Arial"/>
          <w:kern w:val="32"/>
          <w:szCs w:val="32"/>
          <w:u w:val="single"/>
        </w:rPr>
        <w:t>There is no doubt</w:t>
      </w:r>
      <w:r w:rsidRPr="00D71BAB">
        <w:rPr>
          <w:rFonts w:ascii="Arial" w:eastAsia="Times New Roman" w:hAnsi="Arial"/>
          <w:kern w:val="32"/>
          <w:szCs w:val="32"/>
        </w:rPr>
        <w:t xml:space="preserve"> that </w:t>
      </w:r>
      <w:r w:rsidRPr="00D71BAB">
        <w:rPr>
          <w:rFonts w:ascii="Arial" w:eastAsia="Times New Roman" w:hAnsi="Arial"/>
          <w:kern w:val="32"/>
          <w:szCs w:val="32"/>
          <w:u w:val="single"/>
        </w:rPr>
        <w:t>the nuclear disaster in Japan has been one of the more challenging events facing the industry</w:t>
      </w:r>
      <w:r w:rsidRPr="00D71BAB">
        <w:rPr>
          <w:rFonts w:ascii="Arial" w:eastAsia="Times New Roman" w:hAnsi="Arial"/>
          <w:kern w:val="32"/>
          <w:szCs w:val="32"/>
        </w:rPr>
        <w:t xml:space="preserve">. </w:t>
      </w:r>
      <w:r w:rsidRPr="00D71BAB">
        <w:rPr>
          <w:rFonts w:ascii="Arial" w:eastAsia="Times New Roman" w:hAnsi="Arial"/>
          <w:kern w:val="32"/>
          <w:sz w:val="16"/>
          <w:szCs w:val="32"/>
        </w:rPr>
        <w:t>Although just a couple weeks after those reactors were taken off-line, a town with two reactors in the western prefecture of Fukui voted in favor of restoring operations. Prime Minister Yoshihiko Noda and the federal government now have to make the final decision and several media outlets are reporting that the government may order the restart of two reactors next week. Many industry observers and analysts are expecting about 20–30 of the reactors to come back on-line over the course of the next year.</w:t>
      </w:r>
    </w:p>
    <w:p w:rsidR="00356CB8" w:rsidRPr="00D71BAB" w:rsidRDefault="00356CB8" w:rsidP="00356CB8">
      <w:pPr>
        <w:rPr>
          <w:rFonts w:ascii="Arial" w:eastAsia="Times New Roman" w:hAnsi="Arial"/>
          <w:kern w:val="32"/>
          <w:sz w:val="16"/>
          <w:szCs w:val="32"/>
        </w:rPr>
      </w:pPr>
      <w:r w:rsidRPr="00D71BAB">
        <w:rPr>
          <w:rFonts w:ascii="Arial" w:eastAsia="Times New Roman" w:hAnsi="Arial"/>
          <w:kern w:val="32"/>
          <w:sz w:val="16"/>
          <w:szCs w:val="32"/>
        </w:rPr>
        <w:t>Japan is very much dependent on nuclear power. About one-third of Japanese electricity was generated through nuclear power prior to Fukushima. As recently as this February, major industries, like Japan’s steelmakers, have been urging the early restart of nuclear power plants. They fear potential power cuts and the rising costs associated with electricity from fossil fuels could affect their viability. Japan is a major export economy and has very energy-intensive industries to maintain and run competitively. Nuclear power will ultimately, in my opinion, be part of the energy mix in Japan. With time, we’ll see plants come back on-line.</w:t>
      </w:r>
    </w:p>
    <w:p w:rsidR="00356CB8" w:rsidRPr="00D71BAB" w:rsidRDefault="00356CB8" w:rsidP="00356CB8">
      <w:pPr>
        <w:rPr>
          <w:rFonts w:ascii="Arial" w:eastAsia="Times New Roman" w:hAnsi="Arial"/>
          <w:kern w:val="32"/>
          <w:sz w:val="16"/>
          <w:szCs w:val="32"/>
        </w:rPr>
      </w:pPr>
      <w:r w:rsidRPr="00D71BAB">
        <w:rPr>
          <w:rFonts w:ascii="Arial" w:eastAsia="Times New Roman" w:hAnsi="Arial"/>
          <w:kern w:val="32"/>
          <w:sz w:val="16"/>
          <w:szCs w:val="32"/>
        </w:rPr>
        <w:t>TER: Is that enough to assuage investor concerns? What about what’s happened in Germany, Switzerland and some other European nations that have curtailed energy produced by nuclear reactors?</w:t>
      </w:r>
    </w:p>
    <w:p w:rsidR="00356CB8" w:rsidRPr="00D71BAB" w:rsidRDefault="00356CB8" w:rsidP="00356CB8">
      <w:pPr>
        <w:rPr>
          <w:rFonts w:ascii="Arial" w:eastAsia="Times New Roman" w:hAnsi="Arial"/>
          <w:kern w:val="32"/>
          <w:szCs w:val="32"/>
        </w:rPr>
      </w:pPr>
      <w:r w:rsidRPr="00D71BAB">
        <w:rPr>
          <w:rFonts w:ascii="Arial" w:eastAsia="Times New Roman" w:hAnsi="Arial"/>
          <w:kern w:val="32"/>
          <w:szCs w:val="32"/>
        </w:rPr>
        <w:t xml:space="preserve">AA: </w:t>
      </w:r>
      <w:r w:rsidRPr="00D71BAB">
        <w:rPr>
          <w:rFonts w:ascii="Arial" w:eastAsia="Times New Roman" w:hAnsi="Arial"/>
          <w:kern w:val="32"/>
          <w:szCs w:val="32"/>
          <w:u w:val="single"/>
        </w:rPr>
        <w:t>Certainly investors have sold off</w:t>
      </w:r>
      <w:r w:rsidRPr="00D71BAB">
        <w:rPr>
          <w:rFonts w:ascii="Arial" w:eastAsia="Times New Roman" w:hAnsi="Arial"/>
          <w:kern w:val="32"/>
          <w:szCs w:val="32"/>
        </w:rPr>
        <w:t xml:space="preserve"> uranium </w:t>
      </w:r>
      <w:r w:rsidRPr="00D71BAB">
        <w:rPr>
          <w:rFonts w:ascii="Arial" w:eastAsia="Times New Roman" w:hAnsi="Arial"/>
          <w:kern w:val="32"/>
          <w:szCs w:val="32"/>
          <w:u w:val="single"/>
        </w:rPr>
        <w:t>holdings based on the situation in Japan</w:t>
      </w:r>
      <w:r w:rsidRPr="00D71BAB">
        <w:rPr>
          <w:rFonts w:ascii="Arial" w:eastAsia="Times New Roman" w:hAnsi="Arial"/>
          <w:kern w:val="32"/>
          <w:szCs w:val="32"/>
        </w:rPr>
        <w:t xml:space="preserve"> and I believe </w:t>
      </w:r>
      <w:r w:rsidRPr="00D71BAB">
        <w:rPr>
          <w:rFonts w:ascii="Arial" w:eastAsia="Times New Roman" w:hAnsi="Arial"/>
          <w:kern w:val="32"/>
          <w:szCs w:val="32"/>
          <w:u w:val="single"/>
        </w:rPr>
        <w:t>there was both an emotional and political knee-jerk reaction toward the industry</w:t>
      </w:r>
      <w:r w:rsidRPr="00D71BAB">
        <w:rPr>
          <w:rFonts w:ascii="Arial" w:eastAsia="Times New Roman" w:hAnsi="Arial"/>
          <w:kern w:val="32"/>
          <w:szCs w:val="32"/>
        </w:rPr>
        <w:t xml:space="preserve">. </w:t>
      </w:r>
      <w:r w:rsidRPr="00D71BAB">
        <w:rPr>
          <w:rFonts w:ascii="Arial" w:eastAsia="Times New Roman" w:hAnsi="Arial"/>
          <w:kern w:val="32"/>
          <w:szCs w:val="32"/>
          <w:u w:val="single"/>
        </w:rPr>
        <w:t>However</w:t>
      </w:r>
      <w:r w:rsidRPr="00D71BAB">
        <w:rPr>
          <w:rFonts w:ascii="Arial" w:eastAsia="Times New Roman" w:hAnsi="Arial"/>
          <w:kern w:val="32"/>
          <w:szCs w:val="32"/>
        </w:rPr>
        <w:t xml:space="preserve">, </w:t>
      </w:r>
      <w:r w:rsidRPr="00D71BAB">
        <w:rPr>
          <w:rFonts w:ascii="Arial" w:eastAsia="Times New Roman" w:hAnsi="Arial"/>
          <w:kern w:val="32"/>
          <w:szCs w:val="32"/>
          <w:highlight w:val="yellow"/>
          <w:u w:val="single"/>
        </w:rPr>
        <w:t xml:space="preserve">if we </w:t>
      </w:r>
      <w:r w:rsidRPr="00D71BAB">
        <w:rPr>
          <w:rFonts w:ascii="Arial" w:eastAsia="Times New Roman" w:hAnsi="Arial"/>
          <w:b/>
          <w:kern w:val="32"/>
          <w:szCs w:val="32"/>
          <w:highlight w:val="yellow"/>
          <w:u w:val="single"/>
          <w:bdr w:val="single" w:sz="4" w:space="0" w:color="auto"/>
        </w:rPr>
        <w:t>take a closer look</w:t>
      </w:r>
      <w:r w:rsidRPr="00D71BAB">
        <w:rPr>
          <w:rFonts w:ascii="Arial" w:eastAsia="Times New Roman" w:hAnsi="Arial"/>
          <w:kern w:val="32"/>
          <w:szCs w:val="32"/>
          <w:u w:val="single"/>
        </w:rPr>
        <w:t xml:space="preserve"> at this</w:t>
      </w:r>
      <w:r w:rsidRPr="00D71BAB">
        <w:rPr>
          <w:rFonts w:ascii="Arial" w:eastAsia="Times New Roman" w:hAnsi="Arial"/>
          <w:kern w:val="32"/>
          <w:szCs w:val="32"/>
        </w:rPr>
        <w:t xml:space="preserve"> through a </w:t>
      </w:r>
      <w:r w:rsidRPr="00D71BAB">
        <w:rPr>
          <w:rFonts w:ascii="Arial" w:eastAsia="Times New Roman" w:hAnsi="Arial"/>
          <w:kern w:val="32"/>
          <w:szCs w:val="32"/>
          <w:u w:val="single"/>
        </w:rPr>
        <w:t>sober vantage point</w:t>
      </w:r>
      <w:r w:rsidRPr="00D71BAB">
        <w:rPr>
          <w:rFonts w:ascii="Arial" w:eastAsia="Times New Roman" w:hAnsi="Arial"/>
          <w:kern w:val="32"/>
          <w:szCs w:val="32"/>
        </w:rPr>
        <w:t xml:space="preserve">, the effects of Germany phasing its reactors offline by 2022 is not nearly as material as the flip side of it: </w:t>
      </w:r>
      <w:r w:rsidRPr="00D71BAB">
        <w:rPr>
          <w:rFonts w:ascii="Arial" w:eastAsia="Times New Roman" w:hAnsi="Arial"/>
          <w:kern w:val="32"/>
          <w:szCs w:val="32"/>
          <w:highlight w:val="yellow"/>
          <w:u w:val="single"/>
        </w:rPr>
        <w:t xml:space="preserve">There remains </w:t>
      </w:r>
      <w:r w:rsidRPr="00D71BAB">
        <w:rPr>
          <w:rFonts w:ascii="Arial" w:eastAsia="Times New Roman" w:hAnsi="Arial"/>
          <w:b/>
          <w:kern w:val="32"/>
          <w:szCs w:val="32"/>
          <w:highlight w:val="yellow"/>
          <w:u w:val="single"/>
          <w:bdr w:val="single" w:sz="4" w:space="0" w:color="auto"/>
        </w:rPr>
        <w:t>significant nuclear growth</w:t>
      </w:r>
      <w:r w:rsidRPr="00D71BAB">
        <w:rPr>
          <w:rFonts w:ascii="Arial" w:eastAsia="Times New Roman" w:hAnsi="Arial"/>
          <w:kern w:val="32"/>
          <w:szCs w:val="32"/>
          <w:highlight w:val="yellow"/>
          <w:u w:val="single"/>
        </w:rPr>
        <w:t xml:space="preserve"> in developing markets</w:t>
      </w:r>
      <w:r w:rsidRPr="00D71BAB">
        <w:rPr>
          <w:rFonts w:ascii="Arial" w:eastAsia="Times New Roman" w:hAnsi="Arial"/>
          <w:kern w:val="32"/>
          <w:szCs w:val="32"/>
        </w:rPr>
        <w:t xml:space="preserve">. </w:t>
      </w:r>
      <w:r w:rsidRPr="00D71BAB">
        <w:rPr>
          <w:rFonts w:ascii="Arial" w:eastAsia="Times New Roman" w:hAnsi="Arial"/>
          <w:kern w:val="32"/>
          <w:szCs w:val="32"/>
          <w:highlight w:val="yellow"/>
          <w:u w:val="single"/>
        </w:rPr>
        <w:t>Led by China and India</w:t>
      </w:r>
      <w:r w:rsidRPr="00D71BAB">
        <w:rPr>
          <w:rFonts w:ascii="Arial" w:eastAsia="Times New Roman" w:hAnsi="Arial"/>
          <w:kern w:val="32"/>
          <w:szCs w:val="32"/>
        </w:rPr>
        <w:t xml:space="preserve">, </w:t>
      </w:r>
      <w:r w:rsidRPr="00D71BAB">
        <w:rPr>
          <w:rFonts w:ascii="Arial" w:eastAsia="Times New Roman" w:hAnsi="Arial"/>
          <w:kern w:val="32"/>
          <w:szCs w:val="32"/>
          <w:u w:val="single"/>
        </w:rPr>
        <w:t xml:space="preserve">countries like </w:t>
      </w:r>
      <w:r w:rsidRPr="00D71BAB">
        <w:rPr>
          <w:rFonts w:ascii="Arial" w:eastAsia="Times New Roman" w:hAnsi="Arial"/>
          <w:kern w:val="32"/>
          <w:szCs w:val="32"/>
          <w:highlight w:val="yellow"/>
          <w:u w:val="single"/>
        </w:rPr>
        <w:t>Russia</w:t>
      </w:r>
      <w:r w:rsidRPr="00D71BAB">
        <w:rPr>
          <w:rFonts w:ascii="Arial" w:eastAsia="Times New Roman" w:hAnsi="Arial"/>
          <w:kern w:val="32"/>
          <w:szCs w:val="32"/>
        </w:rPr>
        <w:t xml:space="preserve">, </w:t>
      </w:r>
      <w:r w:rsidRPr="00D71BAB">
        <w:rPr>
          <w:rFonts w:ascii="Arial" w:eastAsia="Times New Roman" w:hAnsi="Arial"/>
          <w:kern w:val="32"/>
          <w:szCs w:val="32"/>
          <w:highlight w:val="yellow"/>
          <w:u w:val="single"/>
        </w:rPr>
        <w:t>South Korea and</w:t>
      </w:r>
      <w:r w:rsidRPr="00D71BAB">
        <w:rPr>
          <w:rFonts w:ascii="Arial" w:eastAsia="Times New Roman" w:hAnsi="Arial"/>
          <w:kern w:val="32"/>
          <w:szCs w:val="32"/>
          <w:u w:val="single"/>
        </w:rPr>
        <w:t xml:space="preserve"> even </w:t>
      </w:r>
      <w:r w:rsidRPr="00D71BAB">
        <w:rPr>
          <w:rFonts w:ascii="Arial" w:eastAsia="Times New Roman" w:hAnsi="Arial"/>
          <w:kern w:val="32"/>
          <w:szCs w:val="32"/>
          <w:highlight w:val="yellow"/>
          <w:u w:val="single"/>
        </w:rPr>
        <w:t xml:space="preserve">oil-rich nations like Saudi Arabia and the </w:t>
      </w:r>
      <w:r w:rsidRPr="00D71BAB">
        <w:rPr>
          <w:rFonts w:ascii="Arial" w:eastAsia="Times New Roman" w:hAnsi="Arial"/>
          <w:b/>
          <w:kern w:val="32"/>
          <w:szCs w:val="32"/>
          <w:highlight w:val="yellow"/>
          <w:u w:val="single"/>
          <w:bdr w:val="single" w:sz="24" w:space="0" w:color="auto"/>
        </w:rPr>
        <w:t>U</w:t>
      </w:r>
      <w:r w:rsidRPr="00D71BAB">
        <w:rPr>
          <w:rFonts w:ascii="Arial" w:eastAsia="Times New Roman" w:hAnsi="Arial"/>
          <w:kern w:val="32"/>
          <w:sz w:val="16"/>
          <w:szCs w:val="32"/>
        </w:rPr>
        <w:t xml:space="preserve">nited </w:t>
      </w:r>
      <w:r w:rsidRPr="00D71BAB">
        <w:rPr>
          <w:rFonts w:ascii="Arial" w:eastAsia="Times New Roman" w:hAnsi="Arial"/>
          <w:b/>
          <w:kern w:val="32"/>
          <w:szCs w:val="32"/>
          <w:highlight w:val="yellow"/>
          <w:u w:val="single"/>
          <w:bdr w:val="single" w:sz="24" w:space="0" w:color="auto"/>
        </w:rPr>
        <w:t>A</w:t>
      </w:r>
      <w:r w:rsidRPr="00D71BAB">
        <w:rPr>
          <w:rFonts w:ascii="Arial" w:eastAsia="Times New Roman" w:hAnsi="Arial"/>
          <w:kern w:val="32"/>
          <w:sz w:val="16"/>
          <w:szCs w:val="32"/>
        </w:rPr>
        <w:t>rab</w:t>
      </w:r>
      <w:r w:rsidRPr="00D71BAB">
        <w:rPr>
          <w:rFonts w:ascii="Arial" w:eastAsia="Times New Roman" w:hAnsi="Arial"/>
          <w:kern w:val="32"/>
          <w:szCs w:val="32"/>
          <w:u w:val="single"/>
        </w:rPr>
        <w:t xml:space="preserve"> </w:t>
      </w:r>
      <w:r w:rsidRPr="00D71BAB">
        <w:rPr>
          <w:rFonts w:ascii="Arial" w:eastAsia="Times New Roman" w:hAnsi="Arial"/>
          <w:b/>
          <w:kern w:val="32"/>
          <w:szCs w:val="32"/>
          <w:highlight w:val="yellow"/>
          <w:u w:val="single"/>
          <w:bdr w:val="single" w:sz="24" w:space="0" w:color="auto"/>
        </w:rPr>
        <w:t>E</w:t>
      </w:r>
      <w:r w:rsidRPr="00D71BAB">
        <w:rPr>
          <w:rFonts w:ascii="Arial" w:eastAsia="Times New Roman" w:hAnsi="Arial"/>
          <w:kern w:val="32"/>
          <w:sz w:val="16"/>
          <w:szCs w:val="32"/>
        </w:rPr>
        <w:t>mirates</w:t>
      </w:r>
      <w:r w:rsidRPr="00D71BAB">
        <w:rPr>
          <w:rFonts w:ascii="Arial" w:eastAsia="Times New Roman" w:hAnsi="Arial"/>
          <w:kern w:val="32"/>
          <w:szCs w:val="32"/>
          <w:u w:val="single"/>
        </w:rPr>
        <w:t xml:space="preserve"> </w:t>
      </w:r>
      <w:r w:rsidRPr="00D71BAB">
        <w:rPr>
          <w:rFonts w:ascii="Arial" w:eastAsia="Times New Roman" w:hAnsi="Arial"/>
          <w:kern w:val="32"/>
          <w:szCs w:val="32"/>
          <w:highlight w:val="yellow"/>
          <w:u w:val="single"/>
        </w:rPr>
        <w:t>are planning to build reactors</w:t>
      </w:r>
      <w:r w:rsidRPr="00D71BAB">
        <w:rPr>
          <w:rFonts w:ascii="Arial" w:eastAsia="Times New Roman" w:hAnsi="Arial"/>
          <w:kern w:val="32"/>
          <w:szCs w:val="32"/>
        </w:rPr>
        <w:t xml:space="preserve"> that would nearly double the world’s installed nuclear capacity by 2030. These countries continue to see nuclear power’s unique ability to generate </w:t>
      </w:r>
      <w:proofErr w:type="spellStart"/>
      <w:r w:rsidRPr="00D71BAB">
        <w:rPr>
          <w:rFonts w:ascii="Arial" w:eastAsia="Times New Roman" w:hAnsi="Arial"/>
          <w:kern w:val="32"/>
          <w:szCs w:val="32"/>
        </w:rPr>
        <w:t>baseload</w:t>
      </w:r>
      <w:proofErr w:type="spellEnd"/>
      <w:r w:rsidRPr="00D71BAB">
        <w:rPr>
          <w:rFonts w:ascii="Arial" w:eastAsia="Times New Roman" w:hAnsi="Arial"/>
          <w:kern w:val="32"/>
          <w:szCs w:val="32"/>
        </w:rPr>
        <w:t xml:space="preserve"> power in a carbon dioxide-free and low-cost way as a very big advantage in their energy mix.</w:t>
      </w:r>
    </w:p>
    <w:p w:rsidR="00356CB8" w:rsidRPr="00D71BAB" w:rsidRDefault="00356CB8" w:rsidP="00356CB8">
      <w:pPr>
        <w:rPr>
          <w:rFonts w:ascii="Arial" w:eastAsia="Times New Roman" w:hAnsi="Arial"/>
          <w:kern w:val="32"/>
          <w:szCs w:val="32"/>
        </w:rPr>
      </w:pPr>
      <w:r w:rsidRPr="00D71BAB">
        <w:rPr>
          <w:rFonts w:ascii="Arial" w:eastAsia="Times New Roman" w:hAnsi="Arial"/>
          <w:kern w:val="32"/>
          <w:szCs w:val="32"/>
        </w:rPr>
        <w:t>TER: Where is the growth for nuclear in a post-Fukushima world going to come from?</w:t>
      </w:r>
    </w:p>
    <w:p w:rsidR="00356CB8" w:rsidRPr="00D71BAB" w:rsidRDefault="00356CB8" w:rsidP="00356CB8">
      <w:pPr>
        <w:rPr>
          <w:rFonts w:ascii="Arial" w:eastAsia="Times New Roman" w:hAnsi="Arial"/>
          <w:kern w:val="32"/>
          <w:sz w:val="16"/>
          <w:szCs w:val="32"/>
        </w:rPr>
      </w:pPr>
      <w:r w:rsidRPr="00D71BAB">
        <w:rPr>
          <w:rFonts w:ascii="Arial" w:eastAsia="Times New Roman" w:hAnsi="Arial"/>
          <w:kern w:val="32"/>
          <w:szCs w:val="32"/>
        </w:rPr>
        <w:t xml:space="preserve">AA: The growth in the nuclear industry is going to come from exactly where it was going to come from pre-Fukushima. The countries and the economies that are expanding most rapidly are the ones that really need more power. The growth isn’t going to come from the West. In fact, </w:t>
      </w:r>
      <w:r w:rsidRPr="00D71BAB">
        <w:rPr>
          <w:rFonts w:ascii="Arial" w:eastAsia="Times New Roman" w:hAnsi="Arial"/>
          <w:kern w:val="32"/>
          <w:szCs w:val="32"/>
          <w:u w:val="single"/>
        </w:rPr>
        <w:t>only 3% of the reactors that are under construction right now</w:t>
      </w:r>
      <w:r w:rsidRPr="00D71BAB">
        <w:rPr>
          <w:rFonts w:ascii="Arial" w:eastAsia="Times New Roman" w:hAnsi="Arial"/>
          <w:kern w:val="32"/>
          <w:szCs w:val="32"/>
        </w:rPr>
        <w:t>—</w:t>
      </w:r>
      <w:r w:rsidRPr="00D71BAB">
        <w:rPr>
          <w:rFonts w:ascii="Arial" w:eastAsia="Times New Roman" w:hAnsi="Arial"/>
          <w:kern w:val="32"/>
          <w:szCs w:val="32"/>
          <w:highlight w:val="yellow"/>
          <w:u w:val="single"/>
        </w:rPr>
        <w:t>there are</w:t>
      </w:r>
      <w:r w:rsidRPr="00D71BAB">
        <w:rPr>
          <w:rFonts w:ascii="Arial" w:eastAsia="Times New Roman" w:hAnsi="Arial"/>
          <w:kern w:val="32"/>
          <w:szCs w:val="32"/>
          <w:u w:val="single"/>
        </w:rPr>
        <w:t xml:space="preserve"> about </w:t>
      </w:r>
      <w:r w:rsidRPr="00D71BAB">
        <w:rPr>
          <w:rFonts w:ascii="Arial" w:eastAsia="Times New Roman" w:hAnsi="Arial"/>
          <w:kern w:val="32"/>
          <w:szCs w:val="32"/>
          <w:highlight w:val="yellow"/>
          <w:u w:val="single"/>
        </w:rPr>
        <w:t>65 reactors under construction</w:t>
      </w:r>
      <w:r w:rsidRPr="00D71BAB">
        <w:rPr>
          <w:rFonts w:ascii="Arial" w:eastAsia="Times New Roman" w:hAnsi="Arial"/>
          <w:kern w:val="32"/>
          <w:szCs w:val="32"/>
        </w:rPr>
        <w:t>—</w:t>
      </w:r>
      <w:r w:rsidRPr="00D71BAB">
        <w:rPr>
          <w:rFonts w:ascii="Arial" w:eastAsia="Times New Roman" w:hAnsi="Arial"/>
          <w:kern w:val="32"/>
          <w:szCs w:val="32"/>
          <w:u w:val="single"/>
        </w:rPr>
        <w:t>are in G7 countries</w:t>
      </w:r>
      <w:r w:rsidRPr="00D71BAB">
        <w:rPr>
          <w:rFonts w:ascii="Arial" w:eastAsia="Times New Roman" w:hAnsi="Arial"/>
          <w:kern w:val="32"/>
          <w:szCs w:val="32"/>
        </w:rPr>
        <w:t xml:space="preserve">. </w:t>
      </w:r>
      <w:r w:rsidRPr="00D71BAB">
        <w:rPr>
          <w:rFonts w:ascii="Arial" w:eastAsia="Times New Roman" w:hAnsi="Arial"/>
          <w:kern w:val="32"/>
          <w:szCs w:val="32"/>
          <w:u w:val="single"/>
        </w:rPr>
        <w:t>The top four markets are China</w:t>
      </w:r>
      <w:r w:rsidRPr="00D71BAB">
        <w:rPr>
          <w:rFonts w:ascii="Arial" w:eastAsia="Times New Roman" w:hAnsi="Arial"/>
          <w:kern w:val="32"/>
          <w:szCs w:val="32"/>
        </w:rPr>
        <w:t xml:space="preserve">, </w:t>
      </w:r>
      <w:r w:rsidRPr="00D71BAB">
        <w:rPr>
          <w:rFonts w:ascii="Arial" w:eastAsia="Times New Roman" w:hAnsi="Arial"/>
          <w:kern w:val="32"/>
          <w:szCs w:val="32"/>
          <w:u w:val="single"/>
        </w:rPr>
        <w:t>Russia</w:t>
      </w:r>
      <w:r w:rsidRPr="00D71BAB">
        <w:rPr>
          <w:rFonts w:ascii="Arial" w:eastAsia="Times New Roman" w:hAnsi="Arial"/>
          <w:kern w:val="32"/>
          <w:szCs w:val="32"/>
        </w:rPr>
        <w:t xml:space="preserve">, </w:t>
      </w:r>
      <w:r w:rsidRPr="00D71BAB">
        <w:rPr>
          <w:rFonts w:ascii="Arial" w:eastAsia="Times New Roman" w:hAnsi="Arial"/>
          <w:kern w:val="32"/>
          <w:szCs w:val="32"/>
          <w:u w:val="single"/>
        </w:rPr>
        <w:t>India and South Korea</w:t>
      </w:r>
      <w:r w:rsidRPr="00D71BAB">
        <w:rPr>
          <w:rFonts w:ascii="Arial" w:eastAsia="Times New Roman" w:hAnsi="Arial"/>
          <w:kern w:val="32"/>
          <w:sz w:val="16"/>
          <w:szCs w:val="32"/>
        </w:rPr>
        <w:t xml:space="preserve">. Saudi Arabia plans to build 16 nuclear reactors, which is a $400 billion program. Chinese officials have reiterated the country’s plans to grow its nuclear capacity to about 70 </w:t>
      </w:r>
      <w:proofErr w:type="spellStart"/>
      <w:r w:rsidRPr="00D71BAB">
        <w:rPr>
          <w:rFonts w:ascii="Arial" w:eastAsia="Times New Roman" w:hAnsi="Arial"/>
          <w:kern w:val="32"/>
          <w:sz w:val="16"/>
          <w:szCs w:val="32"/>
        </w:rPr>
        <w:t>gigawatts</w:t>
      </w:r>
      <w:proofErr w:type="spellEnd"/>
      <w:r w:rsidRPr="00D71BAB">
        <w:rPr>
          <w:rFonts w:ascii="Arial" w:eastAsia="Times New Roman" w:hAnsi="Arial"/>
          <w:kern w:val="32"/>
          <w:sz w:val="16"/>
          <w:szCs w:val="32"/>
        </w:rPr>
        <w:t xml:space="preserve"> (GW) by 2020. India plans to get to about 60–63 GW of installed nuclear capacity by 2030 and it further aims to supply 25% of electricity from nuclear power by 2050.</w:t>
      </w:r>
    </w:p>
    <w:p w:rsidR="00356CB8" w:rsidRPr="00D71BAB" w:rsidRDefault="00356CB8" w:rsidP="00356CB8">
      <w:pPr>
        <w:rPr>
          <w:rFonts w:ascii="Arial" w:eastAsia="Times New Roman" w:hAnsi="Arial"/>
          <w:kern w:val="32"/>
          <w:sz w:val="16"/>
          <w:szCs w:val="32"/>
        </w:rPr>
      </w:pPr>
      <w:r w:rsidRPr="00D71BAB">
        <w:rPr>
          <w:rFonts w:ascii="Arial" w:eastAsia="Times New Roman" w:hAnsi="Arial"/>
          <w:kern w:val="32"/>
          <w:sz w:val="16"/>
          <w:szCs w:val="32"/>
        </w:rPr>
        <w:t xml:space="preserve">The plans to develop nuclear power in China and other countries are very much driven by a set of realities that is very different and very acute. People are dying every year in China, literally choking to death, because of all of the nasty toxins that are being put into the environment by burning coal. It takes a lot of infrastructure to get coal into various places in China where some of that infrastructure doesn’t exist yet. No other form of power can match nuclear power’s ability to generate electricity in a low-cost, emission-free manner on a </w:t>
      </w:r>
      <w:proofErr w:type="spellStart"/>
      <w:r w:rsidRPr="00D71BAB">
        <w:rPr>
          <w:rFonts w:ascii="Arial" w:eastAsia="Times New Roman" w:hAnsi="Arial"/>
          <w:kern w:val="32"/>
          <w:sz w:val="16"/>
          <w:szCs w:val="32"/>
        </w:rPr>
        <w:t>baseload</w:t>
      </w:r>
      <w:proofErr w:type="spellEnd"/>
      <w:r w:rsidRPr="00D71BAB">
        <w:rPr>
          <w:rFonts w:ascii="Arial" w:eastAsia="Times New Roman" w:hAnsi="Arial"/>
          <w:kern w:val="32"/>
          <w:sz w:val="16"/>
          <w:szCs w:val="32"/>
        </w:rPr>
        <w:t xml:space="preserve"> scale.</w:t>
      </w:r>
    </w:p>
    <w:p w:rsidR="00356CB8" w:rsidRPr="00D71BAB" w:rsidRDefault="00356CB8" w:rsidP="00356CB8">
      <w:pPr>
        <w:rPr>
          <w:rFonts w:ascii="Arial" w:eastAsia="Times New Roman" w:hAnsi="Arial"/>
          <w:kern w:val="32"/>
          <w:szCs w:val="32"/>
        </w:rPr>
      </w:pPr>
      <w:proofErr w:type="gramStart"/>
      <w:r w:rsidRPr="00D71BAB">
        <w:rPr>
          <w:rFonts w:ascii="Arial" w:eastAsia="Times New Roman" w:hAnsi="Arial"/>
          <w:kern w:val="32"/>
          <w:szCs w:val="32"/>
          <w:u w:val="single"/>
        </w:rPr>
        <w:t>Having said that</w:t>
      </w:r>
      <w:r w:rsidRPr="00D71BAB">
        <w:rPr>
          <w:rFonts w:ascii="Arial" w:eastAsia="Times New Roman" w:hAnsi="Arial"/>
          <w:kern w:val="32"/>
          <w:szCs w:val="32"/>
        </w:rPr>
        <w:t xml:space="preserve">, </w:t>
      </w:r>
      <w:r w:rsidRPr="00D71BAB">
        <w:rPr>
          <w:rFonts w:ascii="Arial" w:eastAsia="Times New Roman" w:hAnsi="Arial"/>
          <w:kern w:val="32"/>
          <w:szCs w:val="32"/>
          <w:highlight w:val="yellow"/>
          <w:u w:val="single"/>
        </w:rPr>
        <w:t>there is</w:t>
      </w:r>
      <w:r w:rsidRPr="00D71BAB">
        <w:rPr>
          <w:rFonts w:ascii="Arial" w:eastAsia="Times New Roman" w:hAnsi="Arial"/>
          <w:kern w:val="32"/>
          <w:szCs w:val="32"/>
        </w:rPr>
        <w:t xml:space="preserve"> incremental </w:t>
      </w:r>
      <w:r w:rsidRPr="00D71BAB">
        <w:rPr>
          <w:rFonts w:ascii="Arial" w:eastAsia="Times New Roman" w:hAnsi="Arial"/>
          <w:kern w:val="32"/>
          <w:szCs w:val="32"/>
          <w:highlight w:val="yellow"/>
          <w:u w:val="single"/>
        </w:rPr>
        <w:t>growth in the developed world</w:t>
      </w:r>
      <w:r w:rsidRPr="00D71BAB">
        <w:rPr>
          <w:rFonts w:ascii="Arial" w:eastAsia="Times New Roman" w:hAnsi="Arial"/>
          <w:kern w:val="32"/>
          <w:szCs w:val="32"/>
        </w:rPr>
        <w:t>, too.</w:t>
      </w:r>
      <w:proofErr w:type="gramEnd"/>
      <w:r w:rsidRPr="00D71BAB">
        <w:rPr>
          <w:rFonts w:ascii="Arial" w:eastAsia="Times New Roman" w:hAnsi="Arial"/>
          <w:kern w:val="32"/>
          <w:szCs w:val="32"/>
        </w:rPr>
        <w:t xml:space="preserve"> </w:t>
      </w:r>
      <w:r w:rsidRPr="00D71BAB">
        <w:rPr>
          <w:rFonts w:ascii="Arial" w:eastAsia="Times New Roman" w:hAnsi="Arial"/>
          <w:kern w:val="32"/>
          <w:szCs w:val="32"/>
          <w:u w:val="single"/>
        </w:rPr>
        <w:t xml:space="preserve">The U.S. Nuclear Regulatory Commission approved four licenses earlier this year for operating nuclear reactors to come on-line </w:t>
      </w:r>
      <w:r w:rsidRPr="00D71BAB">
        <w:rPr>
          <w:rFonts w:ascii="Arial" w:eastAsia="Times New Roman" w:hAnsi="Arial"/>
          <w:kern w:val="32"/>
          <w:szCs w:val="32"/>
          <w:highlight w:val="yellow"/>
          <w:u w:val="single"/>
        </w:rPr>
        <w:t>in Georgia and South Carolina</w:t>
      </w:r>
      <w:r w:rsidRPr="00D71BAB">
        <w:rPr>
          <w:rFonts w:ascii="Arial" w:eastAsia="Times New Roman" w:hAnsi="Arial"/>
          <w:kern w:val="32"/>
          <w:szCs w:val="32"/>
        </w:rPr>
        <w:t>. They are the first licenses of this type to be issued in the U.S. in almost 30 years. Even in the United Kingdom there have been announcements to build seven or eight new nuclear reactors. It is very positive to see those developments post-Fukushima.</w:t>
      </w:r>
    </w:p>
    <w:p w:rsidR="00356CB8" w:rsidRPr="00D71BAB" w:rsidRDefault="00356CB8" w:rsidP="00356CB8">
      <w:pPr>
        <w:rPr>
          <w:rFonts w:ascii="Arial" w:hAnsi="Arial" w:cs="Arial"/>
          <w:b/>
          <w:color w:val="262626"/>
          <w:sz w:val="26"/>
        </w:rPr>
      </w:pPr>
    </w:p>
    <w:p w:rsidR="00356CB8" w:rsidRPr="00D71BAB" w:rsidRDefault="00356CB8" w:rsidP="00356CB8">
      <w:pPr>
        <w:rPr>
          <w:rFonts w:ascii="Arial" w:hAnsi="Arial" w:cs="Arial"/>
          <w:b/>
          <w:color w:val="262626"/>
          <w:sz w:val="26"/>
        </w:rPr>
      </w:pPr>
      <w:proofErr w:type="gramStart"/>
      <w:r w:rsidRPr="00D71BAB">
        <w:rPr>
          <w:rFonts w:ascii="Arial" w:hAnsi="Arial" w:cs="Arial"/>
          <w:b/>
          <w:color w:val="262626"/>
          <w:sz w:val="26"/>
        </w:rPr>
        <w:t>Especially in Asia.</w:t>
      </w:r>
      <w:proofErr w:type="gramEnd"/>
      <w:r w:rsidRPr="00D71BAB">
        <w:rPr>
          <w:rFonts w:ascii="Arial" w:hAnsi="Arial" w:cs="Arial"/>
          <w:b/>
          <w:color w:val="262626"/>
          <w:sz w:val="26"/>
        </w:rPr>
        <w:t xml:space="preserve"> </w:t>
      </w:r>
    </w:p>
    <w:p w:rsidR="00356CB8" w:rsidRPr="00D71BAB" w:rsidRDefault="00356CB8" w:rsidP="00356CB8">
      <w:pPr>
        <w:rPr>
          <w:rFonts w:ascii="Arial" w:hAnsi="Arial" w:cs="Arial"/>
          <w:color w:val="262626"/>
          <w:sz w:val="20"/>
        </w:rPr>
      </w:pPr>
      <w:proofErr w:type="spellStart"/>
      <w:r w:rsidRPr="00D71BAB">
        <w:rPr>
          <w:rFonts w:ascii="Arial" w:hAnsi="Arial" w:cs="Arial"/>
          <w:b/>
          <w:color w:val="262626"/>
          <w:sz w:val="26"/>
        </w:rPr>
        <w:t>Peimani</w:t>
      </w:r>
      <w:proofErr w:type="spellEnd"/>
      <w:r w:rsidRPr="00D71BAB">
        <w:rPr>
          <w:rFonts w:ascii="Arial" w:hAnsi="Arial" w:cs="Arial"/>
          <w:b/>
          <w:color w:val="262626"/>
          <w:sz w:val="26"/>
        </w:rPr>
        <w:t xml:space="preserve"> 11</w:t>
      </w:r>
      <w:r w:rsidRPr="00D71BAB">
        <w:rPr>
          <w:rFonts w:ascii="Arial" w:hAnsi="Arial" w:cs="Arial"/>
          <w:color w:val="262626"/>
        </w:rPr>
        <w:t xml:space="preserve"> </w:t>
      </w:r>
      <w:r w:rsidRPr="00D71BAB">
        <w:rPr>
          <w:rFonts w:ascii="Arial" w:hAnsi="Arial" w:cs="Arial"/>
          <w:color w:val="262626"/>
          <w:sz w:val="20"/>
        </w:rPr>
        <w:t>(</w:t>
      </w:r>
      <w:proofErr w:type="spellStart"/>
      <w:r w:rsidRPr="00D71BAB">
        <w:rPr>
          <w:rFonts w:ascii="Arial" w:hAnsi="Arial" w:cs="Arial"/>
          <w:color w:val="262626"/>
          <w:sz w:val="20"/>
        </w:rPr>
        <w:t>Hooman</w:t>
      </w:r>
      <w:proofErr w:type="spellEnd"/>
      <w:r w:rsidRPr="00D71BAB">
        <w:rPr>
          <w:rFonts w:ascii="Arial" w:hAnsi="Arial" w:cs="Arial"/>
          <w:color w:val="262626"/>
          <w:sz w:val="20"/>
        </w:rPr>
        <w:t xml:space="preserve">, Member of the Journal of Energy Security Editorial Advisory Board and is the Head of the Energy Security Division at the Energy Studies Institute, National University of Singapore, </w:t>
      </w:r>
      <w:r w:rsidRPr="00D71BAB">
        <w:rPr>
          <w:rFonts w:ascii="Arial" w:hAnsi="Arial" w:cs="Arial"/>
          <w:i/>
          <w:color w:val="262626"/>
          <w:sz w:val="20"/>
        </w:rPr>
        <w:t>Nuclear Energy in Asia: A Post-Fukushima Perspective</w:t>
      </w:r>
      <w:r w:rsidRPr="00D71BAB">
        <w:rPr>
          <w:rFonts w:ascii="Arial" w:hAnsi="Arial" w:cs="Arial"/>
          <w:color w:val="262626"/>
          <w:sz w:val="20"/>
        </w:rPr>
        <w:t>, Journal of Energy Security, May 2011)</w:t>
      </w:r>
    </w:p>
    <w:p w:rsidR="00356CB8" w:rsidRPr="00D71BAB" w:rsidRDefault="00356CB8" w:rsidP="00356CB8">
      <w:pPr>
        <w:rPr>
          <w:rFonts w:ascii="Arial" w:hAnsi="Arial" w:cs="Arial"/>
          <w:color w:val="262626"/>
        </w:rPr>
      </w:pPr>
    </w:p>
    <w:p w:rsidR="00356CB8" w:rsidRPr="00D71BAB" w:rsidRDefault="00356CB8" w:rsidP="00356CB8">
      <w:pPr>
        <w:rPr>
          <w:rFonts w:ascii="Arial" w:hAnsi="Arial" w:cs="Arial"/>
          <w:color w:val="262626"/>
        </w:rPr>
      </w:pPr>
      <w:r w:rsidRPr="00D71BAB">
        <w:rPr>
          <w:rFonts w:ascii="Arial" w:hAnsi="Arial" w:cs="Arial"/>
          <w:color w:val="262626"/>
        </w:rPr>
        <w:t xml:space="preserve">On March 11, 2011 a massive earthquake and accompanying tsunami devastated a significant part of coastal mainland Japan north of Tokyo. The loss of over 25,000 lives and major damage to residential, commercial and industrial parts of Japan have been overshadowed by round-the-clock news coverage concerning the </w:t>
      </w:r>
      <w:r w:rsidRPr="00D71BAB">
        <w:rPr>
          <w:rFonts w:ascii="Arial" w:hAnsi="Arial" w:cs="Arial"/>
          <w:color w:val="262626"/>
          <w:u w:val="single"/>
        </w:rPr>
        <w:t xml:space="preserve">accident at the </w:t>
      </w:r>
      <w:r w:rsidRPr="00D71BAB">
        <w:rPr>
          <w:rFonts w:ascii="Arial" w:hAnsi="Arial" w:cs="Arial"/>
          <w:color w:val="262626"/>
          <w:highlight w:val="yellow"/>
          <w:u w:val="single"/>
        </w:rPr>
        <w:t>Fukushima</w:t>
      </w:r>
      <w:r w:rsidRPr="00D71BAB">
        <w:rPr>
          <w:rFonts w:ascii="Arial" w:hAnsi="Arial" w:cs="Arial"/>
          <w:color w:val="262626"/>
        </w:rPr>
        <w:t xml:space="preserve"> nuclear power plant. Exaggerated accident reports have prompted a debate on the wisdom of nuclear power generation. Thus, they have created a sentiment in Europe and North America discouraging expansion of their nuclear power sectors and encouraging a debate for their scaling down and eventual decommissioning. </w:t>
      </w:r>
    </w:p>
    <w:p w:rsidR="00356CB8" w:rsidRPr="00D71BAB" w:rsidRDefault="00356CB8" w:rsidP="00356CB8">
      <w:pPr>
        <w:rPr>
          <w:rFonts w:ascii="Arial" w:hAnsi="Arial" w:cs="Arial"/>
          <w:color w:val="262626"/>
        </w:rPr>
      </w:pPr>
      <w:r w:rsidRPr="00D71BAB">
        <w:rPr>
          <w:rFonts w:ascii="Arial" w:hAnsi="Arial" w:cs="Arial"/>
          <w:color w:val="262626"/>
        </w:rPr>
        <w:t xml:space="preserve">These developments </w:t>
      </w:r>
      <w:r w:rsidRPr="00D71BAB">
        <w:rPr>
          <w:rFonts w:ascii="Arial" w:hAnsi="Arial" w:cs="Arial"/>
          <w:color w:val="262626"/>
          <w:highlight w:val="yellow"/>
          <w:u w:val="single"/>
        </w:rPr>
        <w:t>will not</w:t>
      </w:r>
      <w:r w:rsidRPr="00D71BAB">
        <w:rPr>
          <w:rFonts w:ascii="Arial" w:hAnsi="Arial" w:cs="Arial"/>
          <w:color w:val="262626"/>
          <w:u w:val="single"/>
        </w:rPr>
        <w:t xml:space="preserve"> likely </w:t>
      </w:r>
      <w:r w:rsidRPr="00D71BAB">
        <w:rPr>
          <w:rFonts w:ascii="Arial" w:hAnsi="Arial" w:cs="Arial"/>
          <w:color w:val="262626"/>
          <w:highlight w:val="yellow"/>
          <w:u w:val="single"/>
        </w:rPr>
        <w:t>have a</w:t>
      </w:r>
      <w:r w:rsidRPr="00D71BAB">
        <w:rPr>
          <w:rFonts w:ascii="Arial" w:hAnsi="Arial" w:cs="Arial"/>
          <w:color w:val="262626"/>
          <w:u w:val="single"/>
        </w:rPr>
        <w:t xml:space="preserve"> significant </w:t>
      </w:r>
      <w:r w:rsidRPr="00D71BAB">
        <w:rPr>
          <w:rFonts w:ascii="Arial" w:hAnsi="Arial" w:cs="Arial"/>
          <w:color w:val="262626"/>
          <w:highlight w:val="yellow"/>
          <w:u w:val="single"/>
        </w:rPr>
        <w:t>impact on</w:t>
      </w:r>
      <w:r w:rsidRPr="00D71BAB">
        <w:rPr>
          <w:rFonts w:ascii="Arial" w:hAnsi="Arial" w:cs="Arial"/>
          <w:color w:val="262626"/>
          <w:u w:val="single"/>
        </w:rPr>
        <w:t xml:space="preserve"> the expansion of the </w:t>
      </w:r>
      <w:r w:rsidRPr="00D71BAB">
        <w:rPr>
          <w:rFonts w:ascii="Arial" w:hAnsi="Arial" w:cs="Arial"/>
          <w:color w:val="262626"/>
          <w:highlight w:val="yellow"/>
          <w:u w:val="single"/>
        </w:rPr>
        <w:t>nuclear power</w:t>
      </w:r>
      <w:r w:rsidRPr="00D71BAB">
        <w:rPr>
          <w:rFonts w:ascii="Arial" w:hAnsi="Arial" w:cs="Arial"/>
          <w:color w:val="262626"/>
          <w:u w:val="single"/>
        </w:rPr>
        <w:t xml:space="preserve"> sector </w:t>
      </w:r>
      <w:r w:rsidRPr="00D71BAB">
        <w:rPr>
          <w:rFonts w:ascii="Arial" w:hAnsi="Arial" w:cs="Arial"/>
          <w:color w:val="262626"/>
          <w:highlight w:val="yellow"/>
          <w:u w:val="single"/>
        </w:rPr>
        <w:t>in Asia</w:t>
      </w:r>
      <w:r w:rsidRPr="00D71BAB">
        <w:rPr>
          <w:rFonts w:ascii="Arial" w:hAnsi="Arial" w:cs="Arial"/>
          <w:color w:val="262626"/>
        </w:rPr>
        <w:t xml:space="preserve">. In fact </w:t>
      </w:r>
      <w:r w:rsidRPr="00D71BAB">
        <w:rPr>
          <w:rFonts w:ascii="Arial" w:hAnsi="Arial" w:cs="Arial"/>
          <w:color w:val="262626"/>
          <w:u w:val="single"/>
        </w:rPr>
        <w:t>the Asia-Pacific region is the principle region for new global nuclear reactor projects</w:t>
      </w:r>
      <w:r w:rsidRPr="00D71BAB">
        <w:rPr>
          <w:rFonts w:ascii="Arial" w:hAnsi="Arial" w:cs="Arial"/>
          <w:color w:val="262626"/>
        </w:rPr>
        <w:t xml:space="preserve">. </w:t>
      </w:r>
      <w:r w:rsidRPr="00D71BAB">
        <w:rPr>
          <w:rFonts w:ascii="Arial" w:hAnsi="Arial" w:cs="Arial"/>
          <w:color w:val="262626"/>
          <w:u w:val="single"/>
        </w:rPr>
        <w:t>The Asian continent is determined to continue expanding its nuclear sector despite the Fukushima accident</w:t>
      </w:r>
      <w:r w:rsidRPr="00D71BAB">
        <w:rPr>
          <w:rFonts w:ascii="Arial" w:hAnsi="Arial" w:cs="Arial"/>
          <w:color w:val="262626"/>
        </w:rPr>
        <w:t xml:space="preserve">. </w:t>
      </w:r>
      <w:r w:rsidRPr="00D71BAB">
        <w:rPr>
          <w:rFonts w:ascii="Arial" w:hAnsi="Arial" w:cs="Arial"/>
          <w:color w:val="262626"/>
          <w:u w:val="single"/>
        </w:rPr>
        <w:t xml:space="preserve">The </w:t>
      </w:r>
      <w:r w:rsidRPr="00D71BAB">
        <w:rPr>
          <w:rFonts w:ascii="Arial" w:hAnsi="Arial" w:cs="Arial"/>
          <w:color w:val="262626"/>
          <w:highlight w:val="yellow"/>
          <w:u w:val="single"/>
        </w:rPr>
        <w:t>fundamental factors demanding</w:t>
      </w:r>
      <w:r w:rsidRPr="00D71BAB">
        <w:rPr>
          <w:rFonts w:ascii="Arial" w:hAnsi="Arial" w:cs="Arial"/>
          <w:color w:val="262626"/>
          <w:u w:val="single"/>
        </w:rPr>
        <w:t xml:space="preserve"> the </w:t>
      </w:r>
      <w:r w:rsidRPr="00D71BAB">
        <w:rPr>
          <w:rFonts w:ascii="Arial" w:hAnsi="Arial" w:cs="Arial"/>
          <w:color w:val="262626"/>
          <w:highlight w:val="yellow"/>
          <w:u w:val="single"/>
        </w:rPr>
        <w:t>expansion of</w:t>
      </w:r>
      <w:r w:rsidRPr="00D71BAB">
        <w:rPr>
          <w:rFonts w:ascii="Arial" w:hAnsi="Arial" w:cs="Arial"/>
          <w:color w:val="262626"/>
          <w:u w:val="single"/>
        </w:rPr>
        <w:t xml:space="preserve"> the </w:t>
      </w:r>
      <w:r w:rsidRPr="00D71BAB">
        <w:rPr>
          <w:rFonts w:ascii="Arial" w:hAnsi="Arial" w:cs="Arial"/>
          <w:color w:val="262626"/>
          <w:highlight w:val="yellow"/>
          <w:u w:val="single"/>
        </w:rPr>
        <w:t>nuclear</w:t>
      </w:r>
      <w:r w:rsidRPr="00D71BAB">
        <w:rPr>
          <w:rFonts w:ascii="Arial" w:hAnsi="Arial" w:cs="Arial"/>
          <w:color w:val="262626"/>
          <w:u w:val="single"/>
        </w:rPr>
        <w:t xml:space="preserve"> sector in the </w:t>
      </w:r>
      <w:r w:rsidRPr="00D71BAB">
        <w:rPr>
          <w:rFonts w:ascii="Arial" w:hAnsi="Arial" w:cs="Arial"/>
          <w:color w:val="262626"/>
          <w:highlight w:val="yellow"/>
          <w:u w:val="single"/>
        </w:rPr>
        <w:t>pre-Fukushima</w:t>
      </w:r>
      <w:r w:rsidRPr="00D71BAB">
        <w:rPr>
          <w:rFonts w:ascii="Arial" w:hAnsi="Arial" w:cs="Arial"/>
          <w:color w:val="262626"/>
          <w:u w:val="single"/>
        </w:rPr>
        <w:t xml:space="preserve"> period </w:t>
      </w:r>
      <w:r w:rsidRPr="00D71BAB">
        <w:rPr>
          <w:rFonts w:ascii="Arial" w:hAnsi="Arial" w:cs="Arial"/>
          <w:color w:val="262626"/>
          <w:highlight w:val="yellow"/>
          <w:u w:val="single"/>
        </w:rPr>
        <w:t>are still valid today</w:t>
      </w:r>
      <w:r w:rsidRPr="00D71BAB">
        <w:rPr>
          <w:rFonts w:ascii="Arial" w:hAnsi="Arial" w:cs="Arial"/>
          <w:color w:val="262626"/>
          <w:u w:val="single"/>
        </w:rPr>
        <w:t xml:space="preserve"> across Asia</w:t>
      </w:r>
      <w:r w:rsidRPr="00D71BAB">
        <w:rPr>
          <w:rFonts w:ascii="Arial" w:hAnsi="Arial" w:cs="Arial"/>
          <w:color w:val="262626"/>
        </w:rPr>
        <w:t xml:space="preserve">; </w:t>
      </w:r>
      <w:r w:rsidRPr="00D71BAB">
        <w:rPr>
          <w:rFonts w:ascii="Arial" w:hAnsi="Arial" w:cs="Arial"/>
          <w:color w:val="262626"/>
          <w:u w:val="single"/>
        </w:rPr>
        <w:t>they will</w:t>
      </w:r>
      <w:r w:rsidRPr="00D71BAB">
        <w:rPr>
          <w:rFonts w:ascii="Arial" w:hAnsi="Arial" w:cs="Arial"/>
          <w:color w:val="262626"/>
        </w:rPr>
        <w:t xml:space="preserve"> likely </w:t>
      </w:r>
      <w:r w:rsidRPr="00D71BAB">
        <w:rPr>
          <w:rFonts w:ascii="Arial" w:hAnsi="Arial" w:cs="Arial"/>
          <w:color w:val="262626"/>
          <w:u w:val="single"/>
        </w:rPr>
        <w:t>continue to remain so into the foreseeable future</w:t>
      </w:r>
      <w:r w:rsidRPr="00D71BAB">
        <w:rPr>
          <w:rFonts w:ascii="Arial" w:hAnsi="Arial" w:cs="Arial"/>
          <w:color w:val="262626"/>
        </w:rPr>
        <w:t xml:space="preserve">, ensuring Asia’s global rank as the main arena for new nuclear power facility development. </w:t>
      </w:r>
    </w:p>
    <w:p w:rsidR="00356CB8" w:rsidRPr="00D71BAB" w:rsidRDefault="00356CB8" w:rsidP="00356CB8">
      <w:pPr>
        <w:rPr>
          <w:rFonts w:ascii="Arial" w:hAnsi="Arial" w:cs="Arial"/>
          <w:color w:val="262626"/>
          <w:sz w:val="16"/>
        </w:rPr>
      </w:pPr>
      <w:r w:rsidRPr="00D71BAB">
        <w:rPr>
          <w:rFonts w:ascii="Arial" w:hAnsi="Arial" w:cs="Arial"/>
          <w:color w:val="262626"/>
          <w:sz w:val="16"/>
        </w:rPr>
        <w:t>Reports on the Fukushima accident have portrayed it as another Chernobyl. This unrealistic picture has been the result of various factors and has helped create fear among many people regarding the accident’s negative effect on human health and safety. Hence, it is important to make a distinction between the myth and the reality of the Fukushima accident in order to understand why Asia will remain committed to its nuclear projects despite the accident.</w:t>
      </w:r>
    </w:p>
    <w:p w:rsidR="00356CB8" w:rsidRPr="00D71BAB" w:rsidRDefault="00356CB8" w:rsidP="00356CB8">
      <w:pPr>
        <w:rPr>
          <w:rFonts w:ascii="Arial" w:hAnsi="Arial" w:cs="Arial"/>
          <w:color w:val="262626"/>
          <w:sz w:val="16"/>
        </w:rPr>
      </w:pPr>
      <w:r w:rsidRPr="00D71BAB">
        <w:rPr>
          <w:rFonts w:ascii="Arial" w:hAnsi="Arial" w:cs="Arial"/>
          <w:color w:val="262626"/>
          <w:sz w:val="16"/>
        </w:rPr>
        <w:t>Background</w:t>
      </w:r>
    </w:p>
    <w:p w:rsidR="00356CB8" w:rsidRPr="00D71BAB" w:rsidRDefault="00356CB8" w:rsidP="00356CB8">
      <w:pPr>
        <w:rPr>
          <w:rFonts w:ascii="Arial" w:hAnsi="Arial" w:cs="Arial"/>
          <w:color w:val="262626"/>
          <w:sz w:val="16"/>
        </w:rPr>
      </w:pPr>
      <w:r w:rsidRPr="00D71BAB">
        <w:rPr>
          <w:rFonts w:ascii="Arial" w:hAnsi="Arial" w:cs="Arial"/>
          <w:color w:val="262626"/>
          <w:sz w:val="16"/>
        </w:rPr>
        <w:t>The Fukushima Nuclear Power Plant (FNPP) consisted of six reactors, three of which were inactive at the time of the natural disasters. The other three were successfully shut off when the earthquake shook the facility. The plant survived an unprecedented 9.1 magnitude earthquake only to be damaged by the accompanying tsunami. The tsunami damaged the cooling system and its backup-systems, which caused reactor overheating and subsequently the explosion of built-up hydrogen within the facility (but not the explosion of the rectors’ cores containing fuel rods). The existence of containment structures around the cores prevented massive leakage of radioactive material into the environment. This is unlike Chernobyl when the explosion of its core lacking an appropriate containment structure released a large amount of radioactive smoke into the atmosphere. The released (massive) amount of radiation hovered over the surrounding region and eventually drifted into European parts of then the Soviet Union as well as into other parts of Europe. The FNPP’s containment structures prevented a similar release of radioactive material, but a leak through the cooling system led to release of such material estimated to be about 10% of that of Chernobyl in a much smaller area in the FNPP’s vicinity.</w:t>
      </w:r>
    </w:p>
    <w:p w:rsidR="00356CB8" w:rsidRPr="00D71BAB" w:rsidRDefault="00356CB8" w:rsidP="00356CB8">
      <w:pPr>
        <w:rPr>
          <w:rFonts w:ascii="Arial" w:hAnsi="Arial" w:cs="Arial"/>
          <w:color w:val="262626"/>
          <w:sz w:val="16"/>
        </w:rPr>
      </w:pPr>
      <w:r w:rsidRPr="00D71BAB">
        <w:rPr>
          <w:rFonts w:ascii="Arial" w:hAnsi="Arial" w:cs="Arial"/>
          <w:color w:val="262626"/>
          <w:sz w:val="16"/>
        </w:rPr>
        <w:t>To date, neither the Japanese nuclear authorities nor the International Atomic Energy Agency (IAEA) have reported any deaths, injuries or medical complications caused by radiation exposure among the Japanese population. As a precautionary measure, Japanese authorities evacuated people living in the affected area (a 20 km radius extended in certain areas) and banned the distribution of vegetables and dairy products produced there after above-normal measures of radiation were detected. While clean-up will take a long time (possibly decades in the immediately affected regions)</w:t>
      </w:r>
      <w:proofErr w:type="gramStart"/>
      <w:r w:rsidRPr="00D71BAB">
        <w:rPr>
          <w:rFonts w:ascii="Arial" w:hAnsi="Arial" w:cs="Arial"/>
          <w:color w:val="262626"/>
          <w:sz w:val="16"/>
        </w:rPr>
        <w:t>,</w:t>
      </w:r>
      <w:proofErr w:type="gramEnd"/>
      <w:r w:rsidRPr="00D71BAB">
        <w:rPr>
          <w:rFonts w:ascii="Arial" w:hAnsi="Arial" w:cs="Arial"/>
          <w:color w:val="262626"/>
          <w:sz w:val="16"/>
        </w:rPr>
        <w:t xml:space="preserve"> the accident now seems to be under control. To this date, measurements of radiation in Japan and elsewhere have not detected high levels of radiation dangerous to health. As a result, the Fukushima accident is not a case on par with Chernobyl although it has been significant enough to raise public concerns. </w:t>
      </w:r>
    </w:p>
    <w:p w:rsidR="00356CB8" w:rsidRPr="00D71BAB" w:rsidRDefault="00356CB8" w:rsidP="00356CB8">
      <w:pPr>
        <w:rPr>
          <w:rFonts w:ascii="Arial" w:hAnsi="Arial" w:cs="Arial"/>
          <w:color w:val="262626"/>
          <w:sz w:val="16"/>
        </w:rPr>
      </w:pPr>
      <w:r w:rsidRPr="00D71BAB">
        <w:rPr>
          <w:rFonts w:ascii="Arial" w:hAnsi="Arial" w:cs="Arial"/>
          <w:color w:val="262626"/>
          <w:sz w:val="16"/>
        </w:rPr>
        <w:t>Asian nuclear projects</w:t>
      </w:r>
    </w:p>
    <w:p w:rsidR="00356CB8" w:rsidRPr="00D71BAB" w:rsidRDefault="00356CB8" w:rsidP="00356CB8">
      <w:pPr>
        <w:rPr>
          <w:rFonts w:ascii="Arial" w:hAnsi="Arial" w:cs="Arial"/>
          <w:color w:val="262626"/>
        </w:rPr>
      </w:pPr>
      <w:r w:rsidRPr="00D71BAB">
        <w:rPr>
          <w:rFonts w:ascii="Arial" w:hAnsi="Arial" w:cs="Arial"/>
          <w:color w:val="262626"/>
        </w:rPr>
        <w:t xml:space="preserve">After decades of decline, </w:t>
      </w:r>
      <w:r w:rsidRPr="00D71BAB">
        <w:rPr>
          <w:rFonts w:ascii="Arial" w:hAnsi="Arial" w:cs="Arial"/>
          <w:color w:val="262626"/>
          <w:u w:val="single"/>
        </w:rPr>
        <w:t>certain factors have contributed to renewed interest in nuclear energy as a substitute for fossil energy across Asia</w:t>
      </w:r>
      <w:r w:rsidRPr="00D71BAB">
        <w:rPr>
          <w:rFonts w:ascii="Arial" w:hAnsi="Arial" w:cs="Arial"/>
          <w:color w:val="262626"/>
        </w:rPr>
        <w:t xml:space="preserve">, in particular in the Asia-Pacific region which has a </w:t>
      </w:r>
      <w:r w:rsidRPr="00D71BAB">
        <w:rPr>
          <w:rFonts w:ascii="Arial" w:hAnsi="Arial" w:cs="Arial"/>
          <w:color w:val="262626"/>
          <w:u w:val="single"/>
        </w:rPr>
        <w:t xml:space="preserve">fast-growing </w:t>
      </w:r>
      <w:r w:rsidRPr="00D71BAB">
        <w:rPr>
          <w:rFonts w:ascii="Arial" w:hAnsi="Arial" w:cs="Arial"/>
          <w:color w:val="262626"/>
          <w:highlight w:val="yellow"/>
          <w:u w:val="single"/>
        </w:rPr>
        <w:t>demand for energy</w:t>
      </w:r>
      <w:r w:rsidRPr="00D71BAB">
        <w:rPr>
          <w:rFonts w:ascii="Arial" w:hAnsi="Arial" w:cs="Arial"/>
          <w:color w:val="262626"/>
        </w:rPr>
        <w:t xml:space="preserve">. These factors include </w:t>
      </w:r>
      <w:r w:rsidRPr="00D71BAB">
        <w:rPr>
          <w:rFonts w:ascii="Arial" w:hAnsi="Arial" w:cs="Arial"/>
          <w:color w:val="262626"/>
          <w:u w:val="single"/>
        </w:rPr>
        <w:t xml:space="preserve">the severity of </w:t>
      </w:r>
      <w:r w:rsidRPr="00D71BAB">
        <w:rPr>
          <w:rFonts w:ascii="Arial" w:hAnsi="Arial" w:cs="Arial"/>
          <w:color w:val="262626"/>
          <w:highlight w:val="yellow"/>
          <w:u w:val="single"/>
        </w:rPr>
        <w:t>air pollution</w:t>
      </w:r>
      <w:r w:rsidRPr="00D71BAB">
        <w:rPr>
          <w:rFonts w:ascii="Arial" w:hAnsi="Arial" w:cs="Arial"/>
          <w:color w:val="262626"/>
        </w:rPr>
        <w:t xml:space="preserve">, </w:t>
      </w:r>
      <w:r w:rsidRPr="00D71BAB">
        <w:rPr>
          <w:rFonts w:ascii="Arial" w:hAnsi="Arial" w:cs="Arial"/>
          <w:color w:val="262626"/>
          <w:u w:val="single"/>
        </w:rPr>
        <w:t xml:space="preserve">global </w:t>
      </w:r>
      <w:r w:rsidRPr="00D71BAB">
        <w:rPr>
          <w:rFonts w:ascii="Arial" w:hAnsi="Arial" w:cs="Arial"/>
          <w:color w:val="262626"/>
          <w:highlight w:val="yellow"/>
          <w:u w:val="single"/>
        </w:rPr>
        <w:t>warming</w:t>
      </w:r>
      <w:r w:rsidRPr="00D71BAB">
        <w:rPr>
          <w:rFonts w:ascii="Arial" w:hAnsi="Arial" w:cs="Arial"/>
          <w:color w:val="262626"/>
        </w:rPr>
        <w:t xml:space="preserve"> (caused mainly by CO2 emitted by fossil fuels) </w:t>
      </w:r>
      <w:r w:rsidRPr="00D71BAB">
        <w:rPr>
          <w:rFonts w:ascii="Arial" w:hAnsi="Arial" w:cs="Arial"/>
          <w:color w:val="262626"/>
          <w:u w:val="single"/>
        </w:rPr>
        <w:t xml:space="preserve">and a heavy </w:t>
      </w:r>
      <w:r w:rsidRPr="00D71BAB">
        <w:rPr>
          <w:rFonts w:ascii="Arial" w:hAnsi="Arial" w:cs="Arial"/>
          <w:color w:val="262626"/>
          <w:highlight w:val="yellow"/>
          <w:u w:val="single"/>
        </w:rPr>
        <w:t>reliance on imported oil</w:t>
      </w:r>
      <w:r w:rsidRPr="00D71BAB">
        <w:rPr>
          <w:rFonts w:ascii="Arial" w:hAnsi="Arial" w:cs="Arial"/>
          <w:color w:val="262626"/>
        </w:rPr>
        <w:t xml:space="preserve"> and to a lesser extent gas with potential economic, financial and political implications for importing nations. This has </w:t>
      </w:r>
      <w:proofErr w:type="spellStart"/>
      <w:r w:rsidRPr="00D71BAB">
        <w:rPr>
          <w:rFonts w:ascii="Arial" w:hAnsi="Arial" w:cs="Arial"/>
          <w:color w:val="262626"/>
        </w:rPr>
        <w:t>lead</w:t>
      </w:r>
      <w:proofErr w:type="spellEnd"/>
      <w:r w:rsidRPr="00D71BAB">
        <w:rPr>
          <w:rFonts w:ascii="Arial" w:hAnsi="Arial" w:cs="Arial"/>
          <w:color w:val="262626"/>
        </w:rPr>
        <w:t xml:space="preserve"> to a recognized need to diversify the region’s energy mix. The absence of nuclear-related disasters since Chernobyl has mainly calmed legitimate concerns about the potential safety of nuclear energy.</w:t>
      </w:r>
    </w:p>
    <w:p w:rsidR="00356CB8" w:rsidRPr="00D71BAB" w:rsidRDefault="00356CB8" w:rsidP="00356CB8">
      <w:pPr>
        <w:rPr>
          <w:rFonts w:ascii="Arial" w:hAnsi="Arial" w:cs="Arial"/>
          <w:color w:val="262626"/>
          <w:sz w:val="16"/>
        </w:rPr>
      </w:pPr>
      <w:r w:rsidRPr="00D71BAB">
        <w:rPr>
          <w:rFonts w:ascii="Arial" w:hAnsi="Arial" w:cs="Arial"/>
          <w:color w:val="262626"/>
          <w:highlight w:val="yellow"/>
          <w:u w:val="single"/>
        </w:rPr>
        <w:t>Asia’s revival</w:t>
      </w:r>
      <w:r w:rsidRPr="00D71BAB">
        <w:rPr>
          <w:rFonts w:ascii="Arial" w:hAnsi="Arial" w:cs="Arial"/>
          <w:color w:val="262626"/>
          <w:u w:val="single"/>
        </w:rPr>
        <w:t xml:space="preserve"> of interest in nuclear energy </w:t>
      </w:r>
      <w:r w:rsidRPr="00D71BAB">
        <w:rPr>
          <w:rFonts w:ascii="Arial" w:hAnsi="Arial" w:cs="Arial"/>
          <w:color w:val="262626"/>
          <w:highlight w:val="yellow"/>
          <w:u w:val="single"/>
        </w:rPr>
        <w:t>has manifested itself in</w:t>
      </w:r>
      <w:r w:rsidRPr="00D71BAB">
        <w:rPr>
          <w:rFonts w:ascii="Arial" w:hAnsi="Arial" w:cs="Arial"/>
          <w:color w:val="262626"/>
          <w:u w:val="single"/>
        </w:rPr>
        <w:t xml:space="preserve"> about </w:t>
      </w:r>
      <w:r w:rsidRPr="00D71BAB">
        <w:rPr>
          <w:rFonts w:ascii="Arial" w:hAnsi="Arial" w:cs="Arial"/>
          <w:b/>
          <w:color w:val="262626"/>
          <w:highlight w:val="yellow"/>
          <w:u w:val="single"/>
          <w:bdr w:val="single" w:sz="24" w:space="0" w:color="auto"/>
        </w:rPr>
        <w:t>100 nuclear projects</w:t>
      </w:r>
      <w:r w:rsidRPr="00D71BAB">
        <w:rPr>
          <w:rFonts w:ascii="Arial" w:hAnsi="Arial" w:cs="Arial"/>
          <w:color w:val="262626"/>
          <w:u w:val="single"/>
        </w:rPr>
        <w:t xml:space="preserve"> of various scales</w:t>
      </w:r>
      <w:r w:rsidRPr="00D71BAB">
        <w:rPr>
          <w:rFonts w:ascii="Arial" w:hAnsi="Arial" w:cs="Arial"/>
          <w:color w:val="262626"/>
        </w:rPr>
        <w:t xml:space="preserve">. </w:t>
      </w:r>
      <w:r w:rsidRPr="00D71BAB">
        <w:rPr>
          <w:rFonts w:ascii="Arial" w:hAnsi="Arial" w:cs="Arial"/>
          <w:color w:val="262626"/>
          <w:highlight w:val="yellow"/>
          <w:u w:val="single"/>
        </w:rPr>
        <w:t>All of these are</w:t>
      </w:r>
      <w:r w:rsidRPr="00D71BAB">
        <w:rPr>
          <w:rFonts w:ascii="Arial" w:hAnsi="Arial" w:cs="Arial"/>
          <w:color w:val="262626"/>
          <w:highlight w:val="yellow"/>
        </w:rPr>
        <w:t xml:space="preserve"> </w:t>
      </w:r>
      <w:r w:rsidRPr="00D71BAB">
        <w:rPr>
          <w:rFonts w:ascii="Arial" w:hAnsi="Arial" w:cs="Arial"/>
          <w:color w:val="262626"/>
        </w:rPr>
        <w:t xml:space="preserve">either </w:t>
      </w:r>
      <w:r w:rsidRPr="00D71BAB">
        <w:rPr>
          <w:rFonts w:ascii="Arial" w:hAnsi="Arial" w:cs="Arial"/>
          <w:color w:val="262626"/>
          <w:highlight w:val="yellow"/>
          <w:u w:val="single"/>
        </w:rPr>
        <w:t>under consideration</w:t>
      </w:r>
      <w:r w:rsidRPr="00D71BAB">
        <w:rPr>
          <w:rFonts w:ascii="Arial" w:hAnsi="Arial" w:cs="Arial"/>
          <w:color w:val="262626"/>
        </w:rPr>
        <w:t xml:space="preserve">, have already been negotiated and signed off on, or close to implementation. </w:t>
      </w:r>
      <w:r w:rsidRPr="00D71BAB">
        <w:rPr>
          <w:rFonts w:ascii="Arial" w:hAnsi="Arial" w:cs="Arial"/>
          <w:b/>
          <w:color w:val="262626"/>
          <w:highlight w:val="yellow"/>
          <w:u w:val="single"/>
        </w:rPr>
        <w:t>China</w:t>
      </w:r>
      <w:r w:rsidRPr="00D71BAB">
        <w:rPr>
          <w:rFonts w:ascii="Arial" w:hAnsi="Arial" w:cs="Arial"/>
          <w:color w:val="262626"/>
          <w:highlight w:val="yellow"/>
          <w:u w:val="single"/>
        </w:rPr>
        <w:t xml:space="preserve"> accounts for</w:t>
      </w:r>
      <w:r w:rsidRPr="00D71BAB">
        <w:rPr>
          <w:rFonts w:ascii="Arial" w:hAnsi="Arial" w:cs="Arial"/>
          <w:color w:val="262626"/>
          <w:u w:val="single"/>
        </w:rPr>
        <w:t xml:space="preserve"> the bulk of these projects</w:t>
      </w:r>
      <w:r w:rsidRPr="00D71BAB">
        <w:rPr>
          <w:rFonts w:ascii="Arial" w:hAnsi="Arial" w:cs="Arial"/>
          <w:color w:val="262626"/>
        </w:rPr>
        <w:t xml:space="preserve">; it </w:t>
      </w:r>
      <w:r w:rsidRPr="00D71BAB">
        <w:rPr>
          <w:rFonts w:ascii="Arial" w:hAnsi="Arial" w:cs="Arial"/>
          <w:color w:val="262626"/>
          <w:u w:val="single"/>
        </w:rPr>
        <w:t>has the largest number of ongoing projects worldwide</w:t>
      </w:r>
      <w:r w:rsidRPr="00D71BAB">
        <w:rPr>
          <w:rFonts w:ascii="Arial" w:hAnsi="Arial" w:cs="Arial"/>
          <w:color w:val="262626"/>
        </w:rPr>
        <w:t xml:space="preserve"> (</w:t>
      </w:r>
      <w:r w:rsidRPr="00D71BAB">
        <w:rPr>
          <w:rFonts w:ascii="Arial" w:hAnsi="Arial" w:cs="Arial"/>
          <w:color w:val="262626"/>
          <w:highlight w:val="yellow"/>
          <w:u w:val="single"/>
          <w:bdr w:val="single" w:sz="24" w:space="0" w:color="auto"/>
        </w:rPr>
        <w:t>24</w:t>
      </w:r>
      <w:r w:rsidRPr="00D71BAB">
        <w:rPr>
          <w:rFonts w:ascii="Arial" w:hAnsi="Arial" w:cs="Arial"/>
          <w:color w:val="262626"/>
        </w:rPr>
        <w:t xml:space="preserve">). China is </w:t>
      </w:r>
      <w:r w:rsidRPr="00D71BAB">
        <w:rPr>
          <w:rFonts w:ascii="Arial" w:hAnsi="Arial" w:cs="Arial"/>
          <w:color w:val="262626"/>
          <w:u w:val="single"/>
        </w:rPr>
        <w:t xml:space="preserve">followed by </w:t>
      </w:r>
      <w:r w:rsidRPr="00D71BAB">
        <w:rPr>
          <w:rFonts w:ascii="Arial" w:hAnsi="Arial" w:cs="Arial"/>
          <w:color w:val="262626"/>
          <w:highlight w:val="yellow"/>
          <w:u w:val="single"/>
        </w:rPr>
        <w:t>South Korea</w:t>
      </w:r>
      <w:r w:rsidRPr="00D71BAB">
        <w:rPr>
          <w:rFonts w:ascii="Arial" w:hAnsi="Arial" w:cs="Arial"/>
          <w:color w:val="262626"/>
        </w:rPr>
        <w:t xml:space="preserve"> (</w:t>
      </w:r>
      <w:r w:rsidRPr="00D71BAB">
        <w:rPr>
          <w:rFonts w:ascii="Arial" w:hAnsi="Arial" w:cs="Arial"/>
          <w:color w:val="262626"/>
          <w:highlight w:val="yellow"/>
          <w:u w:val="single"/>
          <w:bdr w:val="single" w:sz="24" w:space="0" w:color="auto"/>
        </w:rPr>
        <w:t>6</w:t>
      </w:r>
      <w:r w:rsidRPr="00D71BAB">
        <w:rPr>
          <w:rFonts w:ascii="Arial" w:hAnsi="Arial" w:cs="Arial"/>
          <w:color w:val="262626"/>
        </w:rPr>
        <w:t xml:space="preserve">) </w:t>
      </w:r>
      <w:r w:rsidRPr="00D71BAB">
        <w:rPr>
          <w:rFonts w:ascii="Arial" w:hAnsi="Arial" w:cs="Arial"/>
          <w:color w:val="262626"/>
          <w:u w:val="single"/>
        </w:rPr>
        <w:t xml:space="preserve">and </w:t>
      </w:r>
      <w:r w:rsidRPr="00D71BAB">
        <w:rPr>
          <w:rFonts w:ascii="Arial" w:hAnsi="Arial" w:cs="Arial"/>
          <w:color w:val="262626"/>
          <w:highlight w:val="yellow"/>
          <w:u w:val="single"/>
        </w:rPr>
        <w:t>India</w:t>
      </w:r>
      <w:r w:rsidRPr="00D71BAB">
        <w:rPr>
          <w:rFonts w:ascii="Arial" w:hAnsi="Arial" w:cs="Arial"/>
          <w:color w:val="262626"/>
        </w:rPr>
        <w:t xml:space="preserve"> (</w:t>
      </w:r>
      <w:r w:rsidRPr="00D71BAB">
        <w:rPr>
          <w:rFonts w:ascii="Arial" w:hAnsi="Arial" w:cs="Arial"/>
          <w:color w:val="262626"/>
          <w:highlight w:val="yellow"/>
          <w:u w:val="single"/>
          <w:bdr w:val="single" w:sz="24" w:space="0" w:color="auto"/>
        </w:rPr>
        <w:t>4</w:t>
      </w:r>
      <w:r w:rsidRPr="00D71BAB">
        <w:rPr>
          <w:rFonts w:ascii="Arial" w:hAnsi="Arial" w:cs="Arial"/>
          <w:color w:val="262626"/>
        </w:rPr>
        <w:t xml:space="preserve">). However, </w:t>
      </w:r>
      <w:r w:rsidRPr="00D71BAB">
        <w:rPr>
          <w:rFonts w:ascii="Arial" w:hAnsi="Arial" w:cs="Arial"/>
          <w:color w:val="262626"/>
          <w:u w:val="single"/>
        </w:rPr>
        <w:t>there are many others</w:t>
      </w:r>
      <w:r w:rsidRPr="00D71BAB">
        <w:rPr>
          <w:rFonts w:ascii="Arial" w:hAnsi="Arial" w:cs="Arial"/>
          <w:color w:val="262626"/>
        </w:rPr>
        <w:t xml:space="preserve">, including </w:t>
      </w:r>
      <w:r w:rsidRPr="00D71BAB">
        <w:rPr>
          <w:rFonts w:ascii="Arial" w:hAnsi="Arial" w:cs="Arial"/>
          <w:color w:val="262626"/>
          <w:highlight w:val="yellow"/>
          <w:u w:val="single"/>
        </w:rPr>
        <w:t>Taiwan</w:t>
      </w:r>
      <w:r w:rsidRPr="00D71BAB">
        <w:rPr>
          <w:rFonts w:ascii="Arial" w:hAnsi="Arial" w:cs="Arial"/>
          <w:color w:val="262626"/>
        </w:rPr>
        <w:t xml:space="preserve"> (</w:t>
      </w:r>
      <w:r w:rsidRPr="00D71BAB">
        <w:rPr>
          <w:rFonts w:ascii="Arial" w:hAnsi="Arial" w:cs="Arial"/>
          <w:color w:val="262626"/>
          <w:highlight w:val="yellow"/>
          <w:u w:val="single"/>
          <w:bdr w:val="single" w:sz="24" w:space="0" w:color="auto"/>
        </w:rPr>
        <w:t>2</w:t>
      </w:r>
      <w:r w:rsidRPr="00D71BAB">
        <w:rPr>
          <w:rFonts w:ascii="Arial" w:hAnsi="Arial" w:cs="Arial"/>
          <w:color w:val="262626"/>
        </w:rPr>
        <w:t xml:space="preserve">), </w:t>
      </w:r>
      <w:r w:rsidRPr="00D71BAB">
        <w:rPr>
          <w:rFonts w:ascii="Arial" w:hAnsi="Arial" w:cs="Arial"/>
          <w:color w:val="262626"/>
          <w:highlight w:val="yellow"/>
          <w:u w:val="single"/>
        </w:rPr>
        <w:t>Pakistan</w:t>
      </w:r>
      <w:r w:rsidRPr="00D71BAB">
        <w:rPr>
          <w:rFonts w:ascii="Arial" w:hAnsi="Arial" w:cs="Arial"/>
          <w:color w:val="262626"/>
        </w:rPr>
        <w:t xml:space="preserve"> (</w:t>
      </w:r>
      <w:r w:rsidRPr="00D71BAB">
        <w:rPr>
          <w:rFonts w:ascii="Arial" w:hAnsi="Arial" w:cs="Arial"/>
          <w:color w:val="262626"/>
          <w:highlight w:val="yellow"/>
          <w:u w:val="single"/>
          <w:bdr w:val="single" w:sz="24" w:space="0" w:color="auto"/>
        </w:rPr>
        <w:t>1</w:t>
      </w:r>
      <w:r w:rsidRPr="00D71BAB">
        <w:rPr>
          <w:rFonts w:ascii="Arial" w:hAnsi="Arial" w:cs="Arial"/>
          <w:color w:val="262626"/>
        </w:rPr>
        <w:t xml:space="preserve">) </w:t>
      </w:r>
      <w:r w:rsidRPr="00D71BAB">
        <w:rPr>
          <w:rFonts w:ascii="Arial" w:hAnsi="Arial" w:cs="Arial"/>
          <w:color w:val="262626"/>
          <w:highlight w:val="yellow"/>
          <w:u w:val="single"/>
        </w:rPr>
        <w:t>and Japan</w:t>
      </w:r>
      <w:r w:rsidRPr="00D71BAB">
        <w:rPr>
          <w:rFonts w:ascii="Arial" w:hAnsi="Arial" w:cs="Arial"/>
          <w:color w:val="262626"/>
        </w:rPr>
        <w:t xml:space="preserve"> (</w:t>
      </w:r>
      <w:r w:rsidRPr="00D71BAB">
        <w:rPr>
          <w:rFonts w:ascii="Arial" w:hAnsi="Arial" w:cs="Arial"/>
          <w:color w:val="262626"/>
          <w:highlight w:val="yellow"/>
          <w:u w:val="single"/>
          <w:bdr w:val="single" w:sz="24" w:space="0" w:color="auto"/>
        </w:rPr>
        <w:t>1</w:t>
      </w:r>
      <w:r w:rsidRPr="00D71BAB">
        <w:rPr>
          <w:rFonts w:ascii="Arial" w:hAnsi="Arial" w:cs="Arial"/>
          <w:color w:val="262626"/>
        </w:rPr>
        <w:t xml:space="preserve">). </w:t>
      </w:r>
      <w:r w:rsidRPr="00D71BAB">
        <w:rPr>
          <w:rFonts w:ascii="Arial" w:hAnsi="Arial" w:cs="Arial"/>
          <w:color w:val="262626"/>
          <w:sz w:val="16"/>
        </w:rPr>
        <w:t xml:space="preserve">Other nuclear enthusiasts include Iran, which, despite UN sanctions, finally completed its </w:t>
      </w:r>
      <w:proofErr w:type="spellStart"/>
      <w:r w:rsidRPr="00D71BAB">
        <w:rPr>
          <w:rFonts w:ascii="Arial" w:hAnsi="Arial" w:cs="Arial"/>
          <w:color w:val="262626"/>
          <w:sz w:val="16"/>
        </w:rPr>
        <w:t>Bushehr</w:t>
      </w:r>
      <w:proofErr w:type="spellEnd"/>
      <w:r w:rsidRPr="00D71BAB">
        <w:rPr>
          <w:rFonts w:ascii="Arial" w:hAnsi="Arial" w:cs="Arial"/>
          <w:color w:val="262626"/>
          <w:sz w:val="16"/>
        </w:rPr>
        <w:t xml:space="preserve"> Nuclear Reactor (1000 MW) on 21 August 2010 with Russian assistance. Work continues in Iran on the 360 MW </w:t>
      </w:r>
      <w:proofErr w:type="spellStart"/>
      <w:r w:rsidRPr="00D71BAB">
        <w:rPr>
          <w:rFonts w:ascii="Arial" w:hAnsi="Arial" w:cs="Arial"/>
          <w:color w:val="262626"/>
          <w:sz w:val="16"/>
        </w:rPr>
        <w:t>Darkhovin</w:t>
      </w:r>
      <w:proofErr w:type="spellEnd"/>
      <w:r w:rsidRPr="00D71BAB">
        <w:rPr>
          <w:rFonts w:ascii="Arial" w:hAnsi="Arial" w:cs="Arial"/>
          <w:color w:val="262626"/>
          <w:sz w:val="16"/>
        </w:rPr>
        <w:t xml:space="preserve"> nuclear </w:t>
      </w:r>
      <w:proofErr w:type="gramStart"/>
      <w:r w:rsidRPr="00D71BAB">
        <w:rPr>
          <w:rFonts w:ascii="Arial" w:hAnsi="Arial" w:cs="Arial"/>
          <w:color w:val="262626"/>
          <w:sz w:val="16"/>
        </w:rPr>
        <w:t>plant</w:t>
      </w:r>
      <w:proofErr w:type="gramEnd"/>
      <w:r w:rsidRPr="00D71BAB">
        <w:rPr>
          <w:rFonts w:ascii="Arial" w:hAnsi="Arial" w:cs="Arial"/>
          <w:color w:val="262626"/>
          <w:sz w:val="16"/>
        </w:rPr>
        <w:t xml:space="preserve"> in its Khuzestan Province, and it has also announced plans for other Iranian-designed medium-sized nuclear power plants. Iran has a plan to build enough nuclear capacity to generate 20,000 MW of power over the next 20 years. To put this in perspective this will require constructing 19 more reactors on the scale of </w:t>
      </w:r>
      <w:proofErr w:type="spellStart"/>
      <w:r w:rsidRPr="00D71BAB">
        <w:rPr>
          <w:rFonts w:ascii="Arial" w:hAnsi="Arial" w:cs="Arial"/>
          <w:color w:val="262626"/>
          <w:sz w:val="16"/>
        </w:rPr>
        <w:t>Bushehr</w:t>
      </w:r>
      <w:proofErr w:type="spellEnd"/>
      <w:r w:rsidRPr="00D71BAB">
        <w:rPr>
          <w:rFonts w:ascii="Arial" w:hAnsi="Arial" w:cs="Arial"/>
          <w:color w:val="262626"/>
          <w:sz w:val="16"/>
        </w:rPr>
        <w:t>. In Southeast Asia, Vietnam has embarked on constructing a power plant consisting of four nuclear reactors (4 X 1000 MW light water reactors) with the assistance of Russia (for two reactors) and Japan (for the other two). Preliminary work has started on one Russian reactor scheduled for completion in 2020.</w:t>
      </w:r>
    </w:p>
    <w:p w:rsidR="00356CB8" w:rsidRPr="00D71BAB" w:rsidRDefault="00356CB8" w:rsidP="00356CB8">
      <w:pPr>
        <w:rPr>
          <w:rFonts w:ascii="Arial" w:hAnsi="Arial" w:cs="Arial"/>
          <w:color w:val="262626"/>
          <w:sz w:val="16"/>
        </w:rPr>
      </w:pPr>
      <w:r w:rsidRPr="00D71BAB">
        <w:rPr>
          <w:rFonts w:ascii="Arial" w:hAnsi="Arial" w:cs="Arial"/>
          <w:color w:val="262626"/>
          <w:sz w:val="16"/>
        </w:rPr>
        <w:t>Asian reaction to the Fukushima accident</w:t>
      </w:r>
    </w:p>
    <w:p w:rsidR="00356CB8" w:rsidRPr="00D71BAB" w:rsidRDefault="00356CB8" w:rsidP="00356CB8">
      <w:pPr>
        <w:rPr>
          <w:rFonts w:ascii="Arial" w:hAnsi="Arial" w:cs="Arial"/>
          <w:color w:val="262626"/>
          <w:sz w:val="16"/>
        </w:rPr>
      </w:pPr>
      <w:r w:rsidRPr="00D71BAB">
        <w:rPr>
          <w:rFonts w:ascii="Arial" w:hAnsi="Arial" w:cs="Arial"/>
          <w:color w:val="262626"/>
          <w:sz w:val="16"/>
        </w:rPr>
        <w:t xml:space="preserve">Fukushima has created a sense of panic in many parts of the world. This is especially true in North America and Europe, which have not been major nuclear enthusiasts for decades. The major exception to this has been France, which produces about 75% of its electricity from nuclear reactors. In the Asia-Pacific region, there is no indication of serious plans to reverse the regional nuclear power program or to downsize it. </w:t>
      </w:r>
    </w:p>
    <w:p w:rsidR="00356CB8" w:rsidRPr="00D71BAB" w:rsidRDefault="00356CB8" w:rsidP="00356CB8">
      <w:pPr>
        <w:rPr>
          <w:rFonts w:ascii="Arial" w:hAnsi="Arial" w:cs="Arial"/>
          <w:color w:val="262626"/>
        </w:rPr>
      </w:pPr>
      <w:r w:rsidRPr="00D71BAB">
        <w:rPr>
          <w:rFonts w:ascii="Arial" w:hAnsi="Arial" w:cs="Arial"/>
          <w:color w:val="262626"/>
          <w:sz w:val="16"/>
        </w:rPr>
        <w:t>Regional countries with active nuclear sectors or serious plans for building them in the region have mainly confined themselves to taking precautionary measures to increase the safety of their programs to appease their respective peoples’ concerns.</w:t>
      </w:r>
      <w:r w:rsidRPr="00D71BAB">
        <w:rPr>
          <w:rFonts w:ascii="Arial" w:hAnsi="Arial" w:cs="Arial"/>
          <w:color w:val="262626"/>
        </w:rPr>
        <w:t xml:space="preserve"> Hence, contrary to the situation in North America and Europe, </w:t>
      </w:r>
      <w:r w:rsidRPr="00D71BAB">
        <w:rPr>
          <w:rFonts w:ascii="Arial" w:hAnsi="Arial" w:cs="Arial"/>
          <w:color w:val="262626"/>
          <w:u w:val="single"/>
        </w:rPr>
        <w:t>all of the mentioned Asian countries have remained committed to the continuity of their nuclear programs despite Fukushima</w:t>
      </w:r>
      <w:r w:rsidRPr="00D71BAB">
        <w:rPr>
          <w:rFonts w:ascii="Arial" w:hAnsi="Arial" w:cs="Arial"/>
          <w:color w:val="262626"/>
        </w:rPr>
        <w:t xml:space="preserve">. </w:t>
      </w:r>
      <w:r w:rsidRPr="00D71BAB">
        <w:rPr>
          <w:rFonts w:ascii="Arial" w:hAnsi="Arial" w:cs="Arial"/>
          <w:color w:val="262626"/>
          <w:u w:val="single"/>
        </w:rPr>
        <w:t>The main reasons for such commitments include a lack of adequate domestic</w:t>
      </w:r>
      <w:r w:rsidRPr="00D71BAB">
        <w:rPr>
          <w:rFonts w:ascii="Arial" w:hAnsi="Arial" w:cs="Arial"/>
          <w:color w:val="262626"/>
        </w:rPr>
        <w:t xml:space="preserve"> fossil energy </w:t>
      </w:r>
      <w:r w:rsidRPr="00D71BAB">
        <w:rPr>
          <w:rFonts w:ascii="Arial" w:hAnsi="Arial" w:cs="Arial"/>
          <w:color w:val="262626"/>
          <w:u w:val="single"/>
        </w:rPr>
        <w:t>resources leading to a heavy reliance on imported fossil energy</w:t>
      </w:r>
      <w:r w:rsidRPr="00D71BAB">
        <w:rPr>
          <w:rFonts w:ascii="Arial" w:hAnsi="Arial" w:cs="Arial"/>
          <w:color w:val="262626"/>
        </w:rPr>
        <w:t xml:space="preserve"> (oil, gas and/or coal). Other reasons include the </w:t>
      </w:r>
      <w:r w:rsidRPr="00D71BAB">
        <w:rPr>
          <w:rFonts w:ascii="Arial" w:hAnsi="Arial" w:cs="Arial"/>
          <w:color w:val="262626"/>
          <w:u w:val="single"/>
        </w:rPr>
        <w:t>financial</w:t>
      </w:r>
      <w:r w:rsidRPr="00D71BAB">
        <w:rPr>
          <w:rFonts w:ascii="Arial" w:hAnsi="Arial" w:cs="Arial"/>
          <w:color w:val="262626"/>
        </w:rPr>
        <w:t xml:space="preserve">, </w:t>
      </w:r>
      <w:r w:rsidRPr="00D71BAB">
        <w:rPr>
          <w:rFonts w:ascii="Arial" w:hAnsi="Arial" w:cs="Arial"/>
          <w:color w:val="262626"/>
          <w:u w:val="single"/>
        </w:rPr>
        <w:t>economic</w:t>
      </w:r>
      <w:r w:rsidRPr="00D71BAB">
        <w:rPr>
          <w:rFonts w:ascii="Arial" w:hAnsi="Arial" w:cs="Arial"/>
          <w:color w:val="262626"/>
        </w:rPr>
        <w:t xml:space="preserve">, </w:t>
      </w:r>
      <w:r w:rsidRPr="00D71BAB">
        <w:rPr>
          <w:rFonts w:ascii="Arial" w:hAnsi="Arial" w:cs="Arial"/>
          <w:color w:val="262626"/>
          <w:u w:val="single"/>
        </w:rPr>
        <w:t>political and security implications of such reliance for net energy importers</w:t>
      </w:r>
      <w:r w:rsidRPr="00D71BAB">
        <w:rPr>
          <w:rFonts w:ascii="Arial" w:hAnsi="Arial" w:cs="Arial"/>
          <w:color w:val="262626"/>
        </w:rPr>
        <w:t xml:space="preserve">, </w:t>
      </w:r>
      <w:r w:rsidRPr="00D71BAB">
        <w:rPr>
          <w:rFonts w:ascii="Arial" w:hAnsi="Arial" w:cs="Arial"/>
          <w:color w:val="262626"/>
          <w:u w:val="single"/>
        </w:rPr>
        <w:t>a rapid depletion of fossil energy-rich countries’ domestic reserves</w:t>
      </w:r>
      <w:r w:rsidRPr="00D71BAB">
        <w:rPr>
          <w:rFonts w:ascii="Arial" w:hAnsi="Arial" w:cs="Arial"/>
          <w:color w:val="262626"/>
        </w:rPr>
        <w:t xml:space="preserve">, </w:t>
      </w:r>
      <w:r w:rsidRPr="00D71BAB">
        <w:rPr>
          <w:rFonts w:ascii="Arial" w:hAnsi="Arial" w:cs="Arial"/>
          <w:color w:val="262626"/>
          <w:u w:val="single"/>
        </w:rPr>
        <w:t>a need for the diversification of the energy mix in Asian countries and the necessity to decrease greenhouse gas emissions to curb global warming</w:t>
      </w:r>
      <w:r w:rsidRPr="00D71BAB">
        <w:rPr>
          <w:rFonts w:ascii="Arial" w:hAnsi="Arial" w:cs="Arial"/>
          <w:color w:val="262626"/>
        </w:rPr>
        <w:t xml:space="preserve">. </w:t>
      </w:r>
    </w:p>
    <w:p w:rsidR="00356CB8" w:rsidRDefault="00356CB8" w:rsidP="00356CB8">
      <w:pPr>
        <w:rPr>
          <w:rFonts w:ascii="Arial" w:hAnsi="Arial" w:cs="Arial"/>
          <w:color w:val="262626"/>
        </w:rPr>
      </w:pPr>
      <w:r w:rsidRPr="00D71BAB">
        <w:rPr>
          <w:rFonts w:ascii="Arial" w:hAnsi="Arial" w:cs="Arial"/>
          <w:color w:val="262626"/>
        </w:rPr>
        <w:t xml:space="preserve">A commitment to nuclear energy is evident in the following summary of the reaction to the Fukushima accident in Asia-Pacific region. </w:t>
      </w:r>
    </w:p>
    <w:p w:rsidR="00356CB8" w:rsidRPr="00D533FB" w:rsidRDefault="00356CB8" w:rsidP="00356CB8">
      <w:pPr>
        <w:pStyle w:val="Heading3"/>
        <w:rPr>
          <w:rFonts w:ascii="Arial" w:hAnsi="Arial"/>
        </w:rPr>
      </w:pPr>
      <w:r>
        <w:rPr>
          <w:rFonts w:ascii="Arial" w:hAnsi="Arial"/>
        </w:rPr>
        <w:t>2AC—Accidents DA</w:t>
      </w:r>
    </w:p>
    <w:p w:rsidR="00356CB8" w:rsidRDefault="00356CB8" w:rsidP="00356CB8">
      <w:pPr>
        <w:tabs>
          <w:tab w:val="left" w:pos="2085"/>
        </w:tabs>
        <w:rPr>
          <w:rFonts w:ascii="Arial" w:eastAsia="Times New Roman" w:hAnsi="Arial"/>
          <w:b/>
          <w:kern w:val="32"/>
          <w:sz w:val="26"/>
          <w:szCs w:val="32"/>
        </w:rPr>
      </w:pPr>
    </w:p>
    <w:p w:rsidR="00356CB8" w:rsidRPr="009F5890" w:rsidRDefault="00356CB8" w:rsidP="00356CB8">
      <w:pPr>
        <w:rPr>
          <w:rFonts w:ascii="Arial" w:eastAsia="Times New Roman" w:hAnsi="Arial"/>
          <w:b/>
          <w:kern w:val="32"/>
          <w:sz w:val="26"/>
          <w:szCs w:val="32"/>
        </w:rPr>
      </w:pPr>
      <w:r w:rsidRPr="009F5890">
        <w:rPr>
          <w:rFonts w:ascii="Arial" w:eastAsia="Times New Roman" w:hAnsi="Arial"/>
          <w:b/>
          <w:kern w:val="32"/>
          <w:sz w:val="26"/>
          <w:szCs w:val="32"/>
        </w:rPr>
        <w:t xml:space="preserve">SMR reactors are uniquely safe. </w:t>
      </w:r>
    </w:p>
    <w:p w:rsidR="00356CB8" w:rsidRPr="009F5890" w:rsidRDefault="00356CB8" w:rsidP="00356CB8">
      <w:pPr>
        <w:rPr>
          <w:rFonts w:ascii="Arial" w:eastAsia="Times New Roman" w:hAnsi="Arial"/>
          <w:kern w:val="32"/>
          <w:sz w:val="20"/>
          <w:szCs w:val="32"/>
        </w:rPr>
      </w:pPr>
      <w:proofErr w:type="spellStart"/>
      <w:r w:rsidRPr="009F5890">
        <w:rPr>
          <w:rFonts w:ascii="Arial" w:eastAsia="Times New Roman" w:hAnsi="Arial"/>
          <w:b/>
          <w:kern w:val="32"/>
          <w:sz w:val="26"/>
          <w:szCs w:val="32"/>
        </w:rPr>
        <w:t>Rosner</w:t>
      </w:r>
      <w:proofErr w:type="spellEnd"/>
      <w:r w:rsidRPr="009F5890">
        <w:rPr>
          <w:rFonts w:ascii="Arial" w:eastAsia="Times New Roman" w:hAnsi="Arial"/>
          <w:b/>
          <w:kern w:val="32"/>
          <w:sz w:val="26"/>
          <w:szCs w:val="32"/>
        </w:rPr>
        <w:t xml:space="preserve"> 11</w:t>
      </w:r>
      <w:r w:rsidRPr="009F5890">
        <w:rPr>
          <w:rFonts w:ascii="Arial" w:eastAsia="Times New Roman" w:hAnsi="Arial"/>
          <w:kern w:val="32"/>
          <w:szCs w:val="32"/>
        </w:rPr>
        <w:t xml:space="preserve"> </w:t>
      </w:r>
      <w:r w:rsidRPr="009F5890">
        <w:rPr>
          <w:rFonts w:ascii="Arial" w:eastAsia="Times New Roman" w:hAnsi="Arial"/>
          <w:kern w:val="32"/>
          <w:sz w:val="20"/>
          <w:szCs w:val="32"/>
        </w:rPr>
        <w:t xml:space="preserve">(Robert – Past Director of the Argonne National Laboratory, The William E. </w:t>
      </w:r>
      <w:proofErr w:type="spellStart"/>
      <w:r w:rsidRPr="009F5890">
        <w:rPr>
          <w:rFonts w:ascii="Arial" w:eastAsia="Times New Roman" w:hAnsi="Arial"/>
          <w:kern w:val="32"/>
          <w:sz w:val="20"/>
          <w:szCs w:val="32"/>
        </w:rPr>
        <w:t>Wrather</w:t>
      </w:r>
      <w:proofErr w:type="spellEnd"/>
      <w:r w:rsidRPr="009F5890">
        <w:rPr>
          <w:rFonts w:ascii="Arial" w:eastAsia="Times New Roman" w:hAnsi="Arial"/>
          <w:kern w:val="32"/>
          <w:sz w:val="20"/>
          <w:szCs w:val="32"/>
        </w:rPr>
        <w:t xml:space="preserve"> Distinguished Service Professor @ the Departments of Astronomy and Astrophysics and Physics, Enrico Fermi Institute, and the College, Senior Fellow @ the Computation Institute (CI), Stephen Goldberg – Special assistant to the director at Argonne National Laboratory, </w:t>
      </w:r>
      <w:r w:rsidRPr="009F5890">
        <w:rPr>
          <w:rFonts w:ascii="Arial" w:eastAsia="Times New Roman" w:hAnsi="Arial"/>
          <w:i/>
          <w:kern w:val="32"/>
          <w:sz w:val="20"/>
          <w:szCs w:val="32"/>
        </w:rPr>
        <w:t>Small Modular Reactors – Key to Future Nuclear Power Generation in the U.S.</w:t>
      </w:r>
      <w:r w:rsidRPr="009F5890">
        <w:rPr>
          <w:rFonts w:ascii="Arial" w:eastAsia="Times New Roman" w:hAnsi="Arial"/>
          <w:kern w:val="32"/>
          <w:sz w:val="20"/>
          <w:szCs w:val="32"/>
        </w:rPr>
        <w:t>, Energy Policy Institute at Chicago The Harris School of Public Policy Studies, Technical Paper, November 2011)</w:t>
      </w:r>
    </w:p>
    <w:p w:rsidR="00356CB8" w:rsidRPr="009F5890" w:rsidRDefault="00356CB8" w:rsidP="00356CB8">
      <w:pPr>
        <w:rPr>
          <w:rFonts w:ascii="Arial" w:eastAsia="Times New Roman" w:hAnsi="Arial"/>
          <w:kern w:val="32"/>
          <w:szCs w:val="32"/>
        </w:rPr>
      </w:pPr>
    </w:p>
    <w:p w:rsidR="00356CB8" w:rsidRPr="009F5890" w:rsidRDefault="00356CB8" w:rsidP="00356CB8">
      <w:pPr>
        <w:rPr>
          <w:rFonts w:ascii="Arial" w:eastAsia="Times New Roman" w:hAnsi="Arial"/>
          <w:kern w:val="32"/>
          <w:szCs w:val="32"/>
        </w:rPr>
      </w:pPr>
      <w:r w:rsidRPr="009F5890">
        <w:rPr>
          <w:rFonts w:ascii="Arial" w:eastAsia="Times New Roman" w:hAnsi="Arial"/>
          <w:kern w:val="32"/>
          <w:szCs w:val="32"/>
        </w:rPr>
        <w:t>2.0 SAFETY CASE FOR SMRs</w:t>
      </w:r>
    </w:p>
    <w:p w:rsidR="00356CB8" w:rsidRPr="009F5890" w:rsidRDefault="00356CB8" w:rsidP="00356CB8">
      <w:pPr>
        <w:rPr>
          <w:rFonts w:ascii="Arial" w:eastAsia="Times New Roman" w:hAnsi="Arial"/>
          <w:kern w:val="32"/>
          <w:szCs w:val="32"/>
        </w:rPr>
      </w:pPr>
      <w:r w:rsidRPr="009F5890">
        <w:rPr>
          <w:rFonts w:ascii="Arial" w:eastAsia="Times New Roman" w:hAnsi="Arial"/>
          <w:kern w:val="32"/>
          <w:szCs w:val="32"/>
        </w:rPr>
        <w:t xml:space="preserve">While the focus in this paper is on the business case for SMRs, the safety case also is an important element of the case for SMRs. Although SMRs (the designs addressed in this paper) use the same fuel type and the same light water cooling as </w:t>
      </w:r>
      <w:proofErr w:type="spellStart"/>
      <w:r w:rsidRPr="009F5890">
        <w:rPr>
          <w:rFonts w:ascii="Arial" w:eastAsia="Times New Roman" w:hAnsi="Arial"/>
          <w:kern w:val="32"/>
          <w:szCs w:val="32"/>
        </w:rPr>
        <w:t>gigawatt</w:t>
      </w:r>
      <w:proofErr w:type="spellEnd"/>
      <w:r w:rsidRPr="009F5890">
        <w:rPr>
          <w:rFonts w:ascii="Arial" w:eastAsia="Times New Roman" w:hAnsi="Arial"/>
          <w:kern w:val="32"/>
          <w:szCs w:val="32"/>
        </w:rPr>
        <w:t xml:space="preserve"> (GW)-scale light water reactors (LWRs), </w:t>
      </w:r>
      <w:r w:rsidRPr="009F5890">
        <w:rPr>
          <w:rFonts w:ascii="Arial" w:eastAsia="Times New Roman" w:hAnsi="Arial"/>
          <w:kern w:val="32"/>
          <w:szCs w:val="32"/>
          <w:u w:val="single"/>
        </w:rPr>
        <w:t>there are significant enhancements in</w:t>
      </w:r>
      <w:r w:rsidRPr="009F5890">
        <w:rPr>
          <w:rFonts w:ascii="Arial" w:eastAsia="Times New Roman" w:hAnsi="Arial"/>
          <w:kern w:val="32"/>
          <w:szCs w:val="32"/>
        </w:rPr>
        <w:t xml:space="preserve"> the </w:t>
      </w:r>
      <w:r w:rsidRPr="009F5890">
        <w:rPr>
          <w:rFonts w:ascii="Arial" w:eastAsia="Times New Roman" w:hAnsi="Arial"/>
          <w:kern w:val="32"/>
          <w:szCs w:val="32"/>
          <w:u w:val="single"/>
        </w:rPr>
        <w:t>reactor design that contribute to</w:t>
      </w:r>
      <w:r w:rsidRPr="009F5890">
        <w:rPr>
          <w:rFonts w:ascii="Arial" w:eastAsia="Times New Roman" w:hAnsi="Arial"/>
          <w:kern w:val="32"/>
          <w:szCs w:val="32"/>
        </w:rPr>
        <w:t xml:space="preserve"> the </w:t>
      </w:r>
      <w:r w:rsidRPr="009F5890">
        <w:rPr>
          <w:rFonts w:ascii="Arial" w:eastAsia="Times New Roman" w:hAnsi="Arial"/>
          <w:kern w:val="32"/>
          <w:szCs w:val="32"/>
          <w:u w:val="single"/>
        </w:rPr>
        <w:t>upgraded safety</w:t>
      </w:r>
      <w:r w:rsidRPr="009F5890">
        <w:rPr>
          <w:rFonts w:ascii="Arial" w:eastAsia="Times New Roman" w:hAnsi="Arial"/>
          <w:kern w:val="32"/>
          <w:szCs w:val="32"/>
        </w:rPr>
        <w:t xml:space="preserve"> case. Appendix A provides a brief overview of the various technology options for SMRs, including the light water SMR designs that are the focus of the present analysis.</w:t>
      </w:r>
    </w:p>
    <w:p w:rsidR="00356CB8" w:rsidRPr="009F5890" w:rsidRDefault="00356CB8" w:rsidP="00356CB8">
      <w:pPr>
        <w:rPr>
          <w:rFonts w:ascii="Arial" w:eastAsia="Times New Roman" w:hAnsi="Arial"/>
          <w:kern w:val="32"/>
          <w:szCs w:val="32"/>
        </w:rPr>
      </w:pPr>
      <w:r w:rsidRPr="009F5890">
        <w:rPr>
          <w:rFonts w:ascii="Arial" w:eastAsia="Times New Roman" w:hAnsi="Arial"/>
          <w:kern w:val="32"/>
          <w:szCs w:val="32"/>
        </w:rPr>
        <w:t xml:space="preserve">Light water </w:t>
      </w:r>
      <w:r w:rsidRPr="009F5890">
        <w:rPr>
          <w:rFonts w:ascii="Arial" w:eastAsia="Times New Roman" w:hAnsi="Arial"/>
          <w:kern w:val="32"/>
          <w:szCs w:val="32"/>
          <w:highlight w:val="yellow"/>
          <w:u w:val="single"/>
        </w:rPr>
        <w:t>SMR designs</w:t>
      </w:r>
      <w:r w:rsidRPr="009F5890">
        <w:rPr>
          <w:rFonts w:ascii="Arial" w:eastAsia="Times New Roman" w:hAnsi="Arial"/>
          <w:kern w:val="32"/>
          <w:szCs w:val="32"/>
        </w:rPr>
        <w:t xml:space="preserve"> proposed to date </w:t>
      </w:r>
      <w:r w:rsidRPr="009F5890">
        <w:rPr>
          <w:rFonts w:ascii="Arial" w:eastAsia="Times New Roman" w:hAnsi="Arial"/>
          <w:kern w:val="32"/>
          <w:szCs w:val="32"/>
          <w:highlight w:val="yellow"/>
          <w:u w:val="single"/>
        </w:rPr>
        <w:t>incorporate passive safety features</w:t>
      </w:r>
      <w:r w:rsidRPr="009F5890">
        <w:rPr>
          <w:rFonts w:ascii="Arial" w:eastAsia="Times New Roman" w:hAnsi="Arial"/>
          <w:kern w:val="32"/>
          <w:szCs w:val="32"/>
          <w:u w:val="single"/>
        </w:rPr>
        <w:t xml:space="preserve"> that utilize gravity-driven</w:t>
      </w:r>
      <w:r w:rsidRPr="009F5890">
        <w:rPr>
          <w:rFonts w:ascii="Arial" w:eastAsia="Times New Roman" w:hAnsi="Arial"/>
          <w:kern w:val="32"/>
          <w:szCs w:val="32"/>
        </w:rPr>
        <w:t xml:space="preserve"> or natural </w:t>
      </w:r>
      <w:r w:rsidRPr="009F5890">
        <w:rPr>
          <w:rFonts w:ascii="Arial" w:eastAsia="Times New Roman" w:hAnsi="Arial"/>
          <w:kern w:val="32"/>
          <w:szCs w:val="32"/>
          <w:u w:val="single"/>
        </w:rPr>
        <w:t>convection systems</w:t>
      </w:r>
      <w:r w:rsidRPr="009F5890">
        <w:rPr>
          <w:rFonts w:ascii="Arial" w:eastAsia="Times New Roman" w:hAnsi="Arial"/>
          <w:kern w:val="32"/>
          <w:szCs w:val="32"/>
        </w:rPr>
        <w:t xml:space="preserve"> – </w:t>
      </w:r>
      <w:r w:rsidRPr="009F5890">
        <w:rPr>
          <w:rFonts w:ascii="Arial" w:eastAsia="Times New Roman" w:hAnsi="Arial"/>
          <w:kern w:val="32"/>
          <w:szCs w:val="32"/>
          <w:u w:val="single"/>
        </w:rPr>
        <w:t>rather than</w:t>
      </w:r>
      <w:r w:rsidRPr="009F5890">
        <w:rPr>
          <w:rFonts w:ascii="Arial" w:eastAsia="Times New Roman" w:hAnsi="Arial"/>
          <w:kern w:val="32"/>
          <w:szCs w:val="32"/>
        </w:rPr>
        <w:t xml:space="preserve"> engineered, pump</w:t>
      </w:r>
      <w:r w:rsidRPr="009F5890">
        <w:rPr>
          <w:rFonts w:ascii="Arial" w:eastAsia="Times New Roman" w:hAnsi="Arial"/>
          <w:kern w:val="32"/>
          <w:szCs w:val="32"/>
          <w:u w:val="single"/>
        </w:rPr>
        <w:t>-driven systems</w:t>
      </w:r>
      <w:r w:rsidRPr="009F5890">
        <w:rPr>
          <w:rFonts w:ascii="Arial" w:eastAsia="Times New Roman" w:hAnsi="Arial"/>
          <w:kern w:val="32"/>
          <w:szCs w:val="32"/>
        </w:rPr>
        <w:t xml:space="preserve"> – to supply backup cooling in unusual circumstances. </w:t>
      </w:r>
      <w:r w:rsidRPr="009F5890">
        <w:rPr>
          <w:rFonts w:ascii="Arial" w:eastAsia="Times New Roman" w:hAnsi="Arial"/>
          <w:kern w:val="32"/>
          <w:szCs w:val="32"/>
          <w:highlight w:val="yellow"/>
          <w:u w:val="single"/>
        </w:rPr>
        <w:t>These</w:t>
      </w:r>
      <w:r w:rsidRPr="009F5890">
        <w:rPr>
          <w:rFonts w:ascii="Arial" w:eastAsia="Times New Roman" w:hAnsi="Arial"/>
          <w:kern w:val="32"/>
          <w:szCs w:val="32"/>
          <w:u w:val="single"/>
        </w:rPr>
        <w:t xml:space="preserve"> passive </w:t>
      </w:r>
      <w:r w:rsidRPr="009F5890">
        <w:rPr>
          <w:rFonts w:ascii="Arial" w:eastAsia="Times New Roman" w:hAnsi="Arial"/>
          <w:kern w:val="32"/>
          <w:szCs w:val="32"/>
          <w:highlight w:val="yellow"/>
          <w:u w:val="single"/>
        </w:rPr>
        <w:t>systems</w:t>
      </w:r>
      <w:r w:rsidRPr="009F5890">
        <w:rPr>
          <w:rFonts w:ascii="Arial" w:eastAsia="Times New Roman" w:hAnsi="Arial"/>
          <w:kern w:val="32"/>
          <w:szCs w:val="32"/>
        </w:rPr>
        <w:t xml:space="preserve"> should also </w:t>
      </w:r>
      <w:r w:rsidRPr="009F5890">
        <w:rPr>
          <w:rFonts w:ascii="Arial" w:eastAsia="Times New Roman" w:hAnsi="Arial"/>
          <w:kern w:val="32"/>
          <w:szCs w:val="32"/>
          <w:highlight w:val="yellow"/>
          <w:u w:val="single"/>
        </w:rPr>
        <w:t>minimize</w:t>
      </w:r>
      <w:r w:rsidRPr="009F5890">
        <w:rPr>
          <w:rFonts w:ascii="Arial" w:eastAsia="Times New Roman" w:hAnsi="Arial"/>
          <w:kern w:val="32"/>
          <w:szCs w:val="32"/>
          <w:u w:val="single"/>
        </w:rPr>
        <w:t xml:space="preserve"> the </w:t>
      </w:r>
      <w:r w:rsidRPr="009F5890">
        <w:rPr>
          <w:rFonts w:ascii="Arial" w:eastAsia="Times New Roman" w:hAnsi="Arial"/>
          <w:kern w:val="32"/>
          <w:szCs w:val="32"/>
          <w:highlight w:val="yellow"/>
          <w:u w:val="single"/>
        </w:rPr>
        <w:t>need for</w:t>
      </w:r>
      <w:r w:rsidRPr="009F5890">
        <w:rPr>
          <w:rFonts w:ascii="Arial" w:eastAsia="Times New Roman" w:hAnsi="Arial"/>
          <w:kern w:val="32"/>
          <w:szCs w:val="32"/>
          <w:u w:val="single"/>
        </w:rPr>
        <w:t xml:space="preserve"> prompt </w:t>
      </w:r>
      <w:r w:rsidRPr="009F5890">
        <w:rPr>
          <w:rFonts w:ascii="Arial" w:eastAsia="Times New Roman" w:hAnsi="Arial"/>
          <w:kern w:val="32"/>
          <w:szCs w:val="32"/>
          <w:highlight w:val="yellow"/>
          <w:u w:val="single"/>
        </w:rPr>
        <w:t>operator actions in any</w:t>
      </w:r>
      <w:r w:rsidRPr="009F5890">
        <w:rPr>
          <w:rFonts w:ascii="Arial" w:eastAsia="Times New Roman" w:hAnsi="Arial"/>
          <w:kern w:val="32"/>
          <w:szCs w:val="32"/>
          <w:u w:val="single"/>
        </w:rPr>
        <w:t xml:space="preserve"> upset </w:t>
      </w:r>
      <w:r w:rsidRPr="009F5890">
        <w:rPr>
          <w:rFonts w:ascii="Arial" w:eastAsia="Times New Roman" w:hAnsi="Arial"/>
          <w:kern w:val="32"/>
          <w:szCs w:val="32"/>
          <w:highlight w:val="yellow"/>
          <w:u w:val="single"/>
        </w:rPr>
        <w:t>condition</w:t>
      </w:r>
      <w:r w:rsidRPr="009F5890">
        <w:rPr>
          <w:rFonts w:ascii="Arial" w:eastAsia="Times New Roman" w:hAnsi="Arial"/>
          <w:kern w:val="32"/>
          <w:szCs w:val="32"/>
        </w:rPr>
        <w:t xml:space="preserve">. </w:t>
      </w:r>
      <w:r w:rsidRPr="009F5890">
        <w:rPr>
          <w:rFonts w:ascii="Arial" w:eastAsia="Times New Roman" w:hAnsi="Arial"/>
          <w:kern w:val="32"/>
          <w:szCs w:val="32"/>
          <w:u w:val="single"/>
        </w:rPr>
        <w:t xml:space="preserve">The </w:t>
      </w:r>
      <w:r w:rsidRPr="009F5890">
        <w:rPr>
          <w:rFonts w:ascii="Arial" w:eastAsia="Times New Roman" w:hAnsi="Arial"/>
          <w:kern w:val="32"/>
          <w:szCs w:val="32"/>
          <w:highlight w:val="yellow"/>
          <w:u w:val="single"/>
        </w:rPr>
        <w:t>designs</w:t>
      </w:r>
      <w:r w:rsidRPr="009F5890">
        <w:rPr>
          <w:rFonts w:ascii="Arial" w:eastAsia="Times New Roman" w:hAnsi="Arial"/>
          <w:kern w:val="32"/>
          <w:szCs w:val="32"/>
          <w:u w:val="single"/>
        </w:rPr>
        <w:t xml:space="preserve"> </w:t>
      </w:r>
      <w:r w:rsidRPr="009F5890">
        <w:rPr>
          <w:rFonts w:ascii="Arial" w:eastAsia="Times New Roman" w:hAnsi="Arial"/>
          <w:kern w:val="32"/>
          <w:szCs w:val="32"/>
          <w:highlight w:val="yellow"/>
          <w:u w:val="single"/>
        </w:rPr>
        <w:t>rely on natural circulation</w:t>
      </w:r>
      <w:r w:rsidRPr="009F5890">
        <w:rPr>
          <w:rFonts w:ascii="Arial" w:eastAsia="Times New Roman" w:hAnsi="Arial"/>
          <w:kern w:val="32"/>
          <w:szCs w:val="32"/>
        </w:rPr>
        <w:t xml:space="preserve"> for both normal operations and accident conditions, requiring no primary system pumps. </w:t>
      </w:r>
      <w:r w:rsidRPr="009F5890">
        <w:rPr>
          <w:rFonts w:ascii="Arial" w:eastAsia="Times New Roman" w:hAnsi="Arial"/>
          <w:kern w:val="32"/>
          <w:szCs w:val="32"/>
          <w:u w:val="single"/>
        </w:rPr>
        <w:t>In addition</w:t>
      </w:r>
      <w:r w:rsidRPr="009F5890">
        <w:rPr>
          <w:rFonts w:ascii="Arial" w:eastAsia="Times New Roman" w:hAnsi="Arial"/>
          <w:kern w:val="32"/>
          <w:szCs w:val="32"/>
        </w:rPr>
        <w:t xml:space="preserve">, </w:t>
      </w:r>
      <w:r w:rsidRPr="009F5890">
        <w:rPr>
          <w:rFonts w:ascii="Arial" w:eastAsia="Times New Roman" w:hAnsi="Arial"/>
          <w:kern w:val="32"/>
          <w:szCs w:val="32"/>
          <w:u w:val="single"/>
        </w:rPr>
        <w:t xml:space="preserve">these </w:t>
      </w:r>
      <w:r w:rsidRPr="009F5890">
        <w:rPr>
          <w:rFonts w:ascii="Arial" w:eastAsia="Times New Roman" w:hAnsi="Arial"/>
          <w:kern w:val="32"/>
          <w:szCs w:val="32"/>
          <w:highlight w:val="yellow"/>
          <w:u w:val="single"/>
        </w:rPr>
        <w:t>SMR designs utilize integral designs</w:t>
      </w:r>
      <w:r w:rsidRPr="009F5890">
        <w:rPr>
          <w:rFonts w:ascii="Arial" w:eastAsia="Times New Roman" w:hAnsi="Arial"/>
          <w:kern w:val="32"/>
          <w:szCs w:val="32"/>
        </w:rPr>
        <w:t xml:space="preserve">, </w:t>
      </w:r>
      <w:r w:rsidRPr="009F5890">
        <w:rPr>
          <w:rFonts w:ascii="Arial" w:eastAsia="Times New Roman" w:hAnsi="Arial"/>
          <w:kern w:val="32"/>
          <w:szCs w:val="32"/>
          <w:u w:val="single"/>
        </w:rPr>
        <w:t>meaning all</w:t>
      </w:r>
      <w:r w:rsidRPr="009F5890">
        <w:rPr>
          <w:rFonts w:ascii="Arial" w:eastAsia="Times New Roman" w:hAnsi="Arial"/>
          <w:kern w:val="32"/>
          <w:szCs w:val="32"/>
        </w:rPr>
        <w:t xml:space="preserve"> major </w:t>
      </w:r>
      <w:r w:rsidRPr="009F5890">
        <w:rPr>
          <w:rFonts w:ascii="Arial" w:eastAsia="Times New Roman" w:hAnsi="Arial"/>
          <w:kern w:val="32"/>
          <w:szCs w:val="32"/>
          <w:u w:val="single"/>
        </w:rPr>
        <w:t xml:space="preserve">primary components are located </w:t>
      </w:r>
      <w:r w:rsidRPr="009F5890">
        <w:rPr>
          <w:rFonts w:ascii="Arial" w:eastAsia="Times New Roman" w:hAnsi="Arial"/>
          <w:kern w:val="32"/>
          <w:szCs w:val="32"/>
          <w:highlight w:val="yellow"/>
          <w:u w:val="single"/>
        </w:rPr>
        <w:t>in a single</w:t>
      </w:r>
      <w:r w:rsidRPr="009F5890">
        <w:rPr>
          <w:rFonts w:ascii="Arial" w:eastAsia="Times New Roman" w:hAnsi="Arial"/>
          <w:kern w:val="32"/>
          <w:szCs w:val="32"/>
        </w:rPr>
        <w:t xml:space="preserve">, </w:t>
      </w:r>
      <w:r w:rsidRPr="009F5890">
        <w:rPr>
          <w:rFonts w:ascii="Arial" w:eastAsia="Times New Roman" w:hAnsi="Arial"/>
          <w:kern w:val="32"/>
          <w:szCs w:val="32"/>
          <w:u w:val="single"/>
        </w:rPr>
        <w:t xml:space="preserve">high-strength pressure </w:t>
      </w:r>
      <w:r w:rsidRPr="009F5890">
        <w:rPr>
          <w:rFonts w:ascii="Arial" w:eastAsia="Times New Roman" w:hAnsi="Arial"/>
          <w:kern w:val="32"/>
          <w:szCs w:val="32"/>
          <w:highlight w:val="yellow"/>
          <w:u w:val="single"/>
        </w:rPr>
        <w:t>vessel</w:t>
      </w:r>
      <w:r w:rsidRPr="009F5890">
        <w:rPr>
          <w:rFonts w:ascii="Arial" w:eastAsia="Times New Roman" w:hAnsi="Arial"/>
          <w:kern w:val="32"/>
          <w:szCs w:val="32"/>
        </w:rPr>
        <w:t xml:space="preserve">. </w:t>
      </w:r>
      <w:r w:rsidRPr="009F5890">
        <w:rPr>
          <w:rFonts w:ascii="Arial" w:eastAsia="Times New Roman" w:hAnsi="Arial"/>
          <w:kern w:val="32"/>
          <w:szCs w:val="32"/>
          <w:u w:val="single"/>
        </w:rPr>
        <w:t>That</w:t>
      </w:r>
      <w:r w:rsidRPr="009F5890">
        <w:rPr>
          <w:rFonts w:ascii="Arial" w:eastAsia="Times New Roman" w:hAnsi="Arial"/>
          <w:kern w:val="32"/>
          <w:szCs w:val="32"/>
        </w:rPr>
        <w:t xml:space="preserve"> feature </w:t>
      </w:r>
      <w:r w:rsidRPr="009F5890">
        <w:rPr>
          <w:rFonts w:ascii="Arial" w:eastAsia="Times New Roman" w:hAnsi="Arial"/>
          <w:kern w:val="32"/>
          <w:szCs w:val="32"/>
          <w:u w:val="single"/>
        </w:rPr>
        <w:t>is expected to result in a much lower susceptibility to certain potential events</w:t>
      </w:r>
      <w:r w:rsidRPr="009F5890">
        <w:rPr>
          <w:rFonts w:ascii="Arial" w:eastAsia="Times New Roman" w:hAnsi="Arial"/>
          <w:kern w:val="32"/>
          <w:szCs w:val="32"/>
        </w:rPr>
        <w:t xml:space="preserve">, such as a loss of coolant accident, because there is no large external primary piping. In addition, light water </w:t>
      </w:r>
      <w:r w:rsidRPr="009F5890">
        <w:rPr>
          <w:rFonts w:ascii="Arial" w:eastAsia="Times New Roman" w:hAnsi="Arial"/>
          <w:kern w:val="32"/>
          <w:szCs w:val="32"/>
          <w:u w:val="single"/>
        </w:rPr>
        <w:t xml:space="preserve">SMRs would have a much lower level of decay heat </w:t>
      </w:r>
      <w:r w:rsidRPr="009F5890">
        <w:rPr>
          <w:rFonts w:ascii="Arial" w:eastAsia="Times New Roman" w:hAnsi="Arial"/>
          <w:kern w:val="32"/>
          <w:szCs w:val="32"/>
        </w:rPr>
        <w:t xml:space="preserve">than large plants and, therefore, would require less cooling after reactor shutdown. Specifically, </w:t>
      </w:r>
      <w:r w:rsidRPr="009F5890">
        <w:rPr>
          <w:rFonts w:ascii="Arial" w:eastAsia="Times New Roman" w:hAnsi="Arial"/>
          <w:kern w:val="32"/>
          <w:szCs w:val="32"/>
          <w:highlight w:val="yellow"/>
          <w:u w:val="single"/>
        </w:rPr>
        <w:t xml:space="preserve">in a </w:t>
      </w:r>
      <w:r w:rsidRPr="009F5890">
        <w:rPr>
          <w:rFonts w:ascii="Arial" w:eastAsia="Times New Roman" w:hAnsi="Arial"/>
          <w:b/>
          <w:kern w:val="32"/>
          <w:szCs w:val="32"/>
          <w:highlight w:val="yellow"/>
          <w:u w:val="single"/>
        </w:rPr>
        <w:t>post-Fukushima</w:t>
      </w:r>
      <w:r w:rsidRPr="009F5890">
        <w:rPr>
          <w:rFonts w:ascii="Arial" w:eastAsia="Times New Roman" w:hAnsi="Arial"/>
          <w:kern w:val="32"/>
          <w:szCs w:val="32"/>
          <w:u w:val="single"/>
        </w:rPr>
        <w:t xml:space="preserve"> lessons-learned </w:t>
      </w:r>
      <w:r w:rsidRPr="009F5890">
        <w:rPr>
          <w:rFonts w:ascii="Arial" w:eastAsia="Times New Roman" w:hAnsi="Arial"/>
          <w:kern w:val="32"/>
          <w:szCs w:val="32"/>
          <w:highlight w:val="yellow"/>
          <w:u w:val="single"/>
        </w:rPr>
        <w:t>environment</w:t>
      </w:r>
      <w:r w:rsidRPr="009F5890">
        <w:rPr>
          <w:rFonts w:ascii="Arial" w:eastAsia="Times New Roman" w:hAnsi="Arial"/>
          <w:kern w:val="32"/>
          <w:szCs w:val="32"/>
        </w:rPr>
        <w:t xml:space="preserve">, the study team believes that </w:t>
      </w:r>
      <w:r w:rsidRPr="009F5890">
        <w:rPr>
          <w:rFonts w:ascii="Arial" w:eastAsia="Times New Roman" w:hAnsi="Arial"/>
          <w:kern w:val="32"/>
          <w:szCs w:val="32"/>
          <w:u w:val="single"/>
        </w:rPr>
        <w:t xml:space="preserve">the current </w:t>
      </w:r>
      <w:r w:rsidRPr="009F5890">
        <w:rPr>
          <w:rFonts w:ascii="Arial" w:eastAsia="Times New Roman" w:hAnsi="Arial"/>
          <w:kern w:val="32"/>
          <w:szCs w:val="32"/>
          <w:highlight w:val="yellow"/>
          <w:u w:val="single"/>
        </w:rPr>
        <w:t>SMR designs have three</w:t>
      </w:r>
      <w:r w:rsidRPr="009F5890">
        <w:rPr>
          <w:rFonts w:ascii="Arial" w:eastAsia="Times New Roman" w:hAnsi="Arial"/>
          <w:kern w:val="32"/>
          <w:szCs w:val="32"/>
          <w:u w:val="single"/>
        </w:rPr>
        <w:t xml:space="preserve"> inherent </w:t>
      </w:r>
      <w:r w:rsidRPr="009F5890">
        <w:rPr>
          <w:rFonts w:ascii="Arial" w:eastAsia="Times New Roman" w:hAnsi="Arial"/>
          <w:kern w:val="32"/>
          <w:szCs w:val="32"/>
          <w:highlight w:val="yellow"/>
          <w:u w:val="single"/>
        </w:rPr>
        <w:t>advantages</w:t>
      </w:r>
      <w:r w:rsidRPr="009F5890">
        <w:rPr>
          <w:rFonts w:ascii="Arial" w:eastAsia="Times New Roman" w:hAnsi="Arial"/>
          <w:kern w:val="32"/>
          <w:szCs w:val="32"/>
        </w:rPr>
        <w:t xml:space="preserve"> over the current class of large operating reactors, namely:</w:t>
      </w:r>
    </w:p>
    <w:p w:rsidR="00356CB8" w:rsidRPr="009F5890" w:rsidRDefault="00356CB8" w:rsidP="00356CB8">
      <w:pPr>
        <w:rPr>
          <w:rFonts w:ascii="Arial" w:eastAsia="Times New Roman" w:hAnsi="Arial"/>
          <w:kern w:val="32"/>
          <w:szCs w:val="32"/>
        </w:rPr>
      </w:pPr>
      <w:r w:rsidRPr="009F5890">
        <w:rPr>
          <w:rFonts w:ascii="Arial" w:eastAsia="Times New Roman" w:hAnsi="Arial"/>
          <w:kern w:val="32"/>
          <w:szCs w:val="32"/>
        </w:rPr>
        <w:t xml:space="preserve">1. </w:t>
      </w:r>
      <w:r w:rsidRPr="009F5890">
        <w:rPr>
          <w:rFonts w:ascii="Arial" w:eastAsia="Times New Roman" w:hAnsi="Arial"/>
          <w:kern w:val="32"/>
          <w:szCs w:val="32"/>
          <w:u w:val="single"/>
        </w:rPr>
        <w:t xml:space="preserve">These </w:t>
      </w:r>
      <w:r w:rsidRPr="009F5890">
        <w:rPr>
          <w:rFonts w:ascii="Arial" w:eastAsia="Times New Roman" w:hAnsi="Arial"/>
          <w:kern w:val="32"/>
          <w:szCs w:val="32"/>
          <w:highlight w:val="yellow"/>
          <w:u w:val="single"/>
        </w:rPr>
        <w:t>designs</w:t>
      </w:r>
      <w:r w:rsidRPr="009F5890">
        <w:rPr>
          <w:rFonts w:ascii="Arial" w:eastAsia="Times New Roman" w:hAnsi="Arial"/>
          <w:kern w:val="32"/>
          <w:szCs w:val="32"/>
        </w:rPr>
        <w:t xml:space="preserve"> mitigate and, potentially, </w:t>
      </w:r>
      <w:r w:rsidRPr="009F5890">
        <w:rPr>
          <w:rFonts w:ascii="Arial" w:eastAsia="Times New Roman" w:hAnsi="Arial"/>
          <w:kern w:val="32"/>
          <w:szCs w:val="32"/>
          <w:highlight w:val="yellow"/>
          <w:u w:val="single"/>
        </w:rPr>
        <w:t>eliminate</w:t>
      </w:r>
      <w:r w:rsidRPr="009F5890">
        <w:rPr>
          <w:rFonts w:ascii="Arial" w:eastAsia="Times New Roman" w:hAnsi="Arial"/>
          <w:kern w:val="32"/>
          <w:szCs w:val="32"/>
          <w:u w:val="single"/>
        </w:rPr>
        <w:t xml:space="preserve"> the </w:t>
      </w:r>
      <w:r w:rsidRPr="009F5890">
        <w:rPr>
          <w:rFonts w:ascii="Arial" w:eastAsia="Times New Roman" w:hAnsi="Arial"/>
          <w:kern w:val="32"/>
          <w:szCs w:val="32"/>
          <w:highlight w:val="yellow"/>
          <w:u w:val="single"/>
        </w:rPr>
        <w:t>need for back-up</w:t>
      </w:r>
      <w:r w:rsidRPr="009F5890">
        <w:rPr>
          <w:rFonts w:ascii="Arial" w:eastAsia="Times New Roman" w:hAnsi="Arial"/>
          <w:kern w:val="32"/>
          <w:szCs w:val="32"/>
        </w:rPr>
        <w:t xml:space="preserve"> or emergency </w:t>
      </w:r>
      <w:r w:rsidRPr="009F5890">
        <w:rPr>
          <w:rFonts w:ascii="Arial" w:eastAsia="Times New Roman" w:hAnsi="Arial"/>
          <w:kern w:val="32"/>
          <w:szCs w:val="32"/>
          <w:u w:val="single"/>
        </w:rPr>
        <w:t xml:space="preserve">electrical </w:t>
      </w:r>
      <w:r w:rsidRPr="009F5890">
        <w:rPr>
          <w:rFonts w:ascii="Arial" w:eastAsia="Times New Roman" w:hAnsi="Arial"/>
          <w:kern w:val="32"/>
          <w:szCs w:val="32"/>
          <w:highlight w:val="yellow"/>
          <w:u w:val="single"/>
        </w:rPr>
        <w:t>generators</w:t>
      </w:r>
      <w:r w:rsidRPr="009F5890">
        <w:rPr>
          <w:rFonts w:ascii="Arial" w:eastAsia="Times New Roman" w:hAnsi="Arial"/>
          <w:kern w:val="32"/>
          <w:szCs w:val="32"/>
        </w:rPr>
        <w:t>, relying exclusively on robust battery power to maintain minimal safety operations.</w:t>
      </w:r>
    </w:p>
    <w:p w:rsidR="00356CB8" w:rsidRPr="009F5890" w:rsidRDefault="00356CB8" w:rsidP="00356CB8">
      <w:pPr>
        <w:rPr>
          <w:rFonts w:ascii="Arial" w:eastAsia="Times New Roman" w:hAnsi="Arial"/>
          <w:kern w:val="32"/>
          <w:szCs w:val="32"/>
        </w:rPr>
      </w:pPr>
      <w:r w:rsidRPr="009F5890">
        <w:rPr>
          <w:rFonts w:ascii="Arial" w:eastAsia="Times New Roman" w:hAnsi="Arial"/>
          <w:kern w:val="32"/>
          <w:szCs w:val="32"/>
        </w:rPr>
        <w:t xml:space="preserve">2. </w:t>
      </w:r>
      <w:r w:rsidRPr="009F5890">
        <w:rPr>
          <w:rFonts w:ascii="Arial" w:eastAsia="Times New Roman" w:hAnsi="Arial"/>
          <w:kern w:val="32"/>
          <w:szCs w:val="32"/>
          <w:highlight w:val="yellow"/>
          <w:u w:val="single"/>
        </w:rPr>
        <w:t>They improve seismic capability</w:t>
      </w:r>
      <w:r w:rsidRPr="009F5890">
        <w:rPr>
          <w:rFonts w:ascii="Arial" w:eastAsia="Times New Roman" w:hAnsi="Arial"/>
          <w:kern w:val="32"/>
          <w:szCs w:val="32"/>
          <w:u w:val="single"/>
        </w:rPr>
        <w:t xml:space="preserve"> </w:t>
      </w:r>
      <w:r w:rsidRPr="009F5890">
        <w:rPr>
          <w:rFonts w:ascii="Arial" w:eastAsia="Times New Roman" w:hAnsi="Arial"/>
          <w:kern w:val="32"/>
          <w:szCs w:val="32"/>
        </w:rPr>
        <w:t xml:space="preserve">with the containment and reactor vessels in a pool of water underground; </w:t>
      </w:r>
      <w:r w:rsidRPr="009F5890">
        <w:rPr>
          <w:rFonts w:ascii="Arial" w:eastAsia="Times New Roman" w:hAnsi="Arial"/>
          <w:kern w:val="32"/>
          <w:szCs w:val="32"/>
          <w:u w:val="single"/>
        </w:rPr>
        <w:t>this</w:t>
      </w:r>
      <w:r w:rsidRPr="009F5890">
        <w:rPr>
          <w:rFonts w:ascii="Arial" w:eastAsia="Times New Roman" w:hAnsi="Arial"/>
          <w:kern w:val="32"/>
          <w:szCs w:val="32"/>
        </w:rPr>
        <w:t xml:space="preserve"> dampens the effects of any earth movement and </w:t>
      </w:r>
      <w:r w:rsidRPr="009F5890">
        <w:rPr>
          <w:rFonts w:ascii="Arial" w:eastAsia="Times New Roman" w:hAnsi="Arial"/>
          <w:kern w:val="32"/>
          <w:szCs w:val="32"/>
          <w:u w:val="single"/>
        </w:rPr>
        <w:t xml:space="preserve">greatly enhances the ability of the system </w:t>
      </w:r>
      <w:r w:rsidRPr="009F5890">
        <w:rPr>
          <w:rFonts w:ascii="Arial" w:eastAsia="Times New Roman" w:hAnsi="Arial"/>
          <w:kern w:val="32"/>
          <w:szCs w:val="32"/>
          <w:highlight w:val="yellow"/>
          <w:u w:val="single"/>
        </w:rPr>
        <w:t>to withstand earthquakes</w:t>
      </w:r>
      <w:r w:rsidRPr="009F5890">
        <w:rPr>
          <w:rFonts w:ascii="Arial" w:eastAsia="Times New Roman" w:hAnsi="Arial"/>
          <w:kern w:val="32"/>
          <w:szCs w:val="32"/>
        </w:rPr>
        <w:t>.</w:t>
      </w:r>
    </w:p>
    <w:p w:rsidR="00356CB8" w:rsidRPr="009F5890" w:rsidRDefault="00356CB8" w:rsidP="00356CB8">
      <w:pPr>
        <w:rPr>
          <w:rFonts w:ascii="Arial" w:eastAsia="Times New Roman" w:hAnsi="Arial"/>
          <w:kern w:val="32"/>
          <w:szCs w:val="32"/>
        </w:rPr>
      </w:pPr>
      <w:r w:rsidRPr="009F5890">
        <w:rPr>
          <w:rFonts w:ascii="Arial" w:eastAsia="Times New Roman" w:hAnsi="Arial"/>
          <w:kern w:val="32"/>
          <w:szCs w:val="32"/>
        </w:rPr>
        <w:t xml:space="preserve">3. </w:t>
      </w:r>
      <w:r w:rsidRPr="009F5890">
        <w:rPr>
          <w:rFonts w:ascii="Arial" w:eastAsia="Times New Roman" w:hAnsi="Arial"/>
          <w:kern w:val="32"/>
          <w:szCs w:val="32"/>
          <w:highlight w:val="yellow"/>
          <w:u w:val="single"/>
        </w:rPr>
        <w:t>They provide</w:t>
      </w:r>
      <w:r w:rsidRPr="009F5890">
        <w:rPr>
          <w:rFonts w:ascii="Arial" w:eastAsia="Times New Roman" w:hAnsi="Arial"/>
          <w:kern w:val="32"/>
          <w:szCs w:val="32"/>
        </w:rPr>
        <w:t xml:space="preserve"> large and </w:t>
      </w:r>
      <w:r w:rsidRPr="009F5890">
        <w:rPr>
          <w:rFonts w:ascii="Arial" w:eastAsia="Times New Roman" w:hAnsi="Arial"/>
          <w:kern w:val="32"/>
          <w:szCs w:val="32"/>
          <w:u w:val="single"/>
        </w:rPr>
        <w:t xml:space="preserve">robust </w:t>
      </w:r>
      <w:r w:rsidRPr="009F5890">
        <w:rPr>
          <w:rFonts w:ascii="Arial" w:eastAsia="Times New Roman" w:hAnsi="Arial"/>
          <w:kern w:val="32"/>
          <w:szCs w:val="32"/>
          <w:highlight w:val="yellow"/>
          <w:u w:val="single"/>
        </w:rPr>
        <w:t>underground</w:t>
      </w:r>
      <w:r w:rsidRPr="009F5890">
        <w:rPr>
          <w:rFonts w:ascii="Arial" w:eastAsia="Times New Roman" w:hAnsi="Arial"/>
          <w:kern w:val="32"/>
          <w:szCs w:val="32"/>
          <w:u w:val="single"/>
        </w:rPr>
        <w:t xml:space="preserve"> pool </w:t>
      </w:r>
      <w:r w:rsidRPr="009F5890">
        <w:rPr>
          <w:rFonts w:ascii="Arial" w:eastAsia="Times New Roman" w:hAnsi="Arial"/>
          <w:kern w:val="32"/>
          <w:szCs w:val="32"/>
          <w:highlight w:val="yellow"/>
          <w:u w:val="single"/>
        </w:rPr>
        <w:t>storage for</w:t>
      </w:r>
      <w:r w:rsidRPr="009F5890">
        <w:rPr>
          <w:rFonts w:ascii="Arial" w:eastAsia="Times New Roman" w:hAnsi="Arial"/>
          <w:kern w:val="32"/>
          <w:szCs w:val="32"/>
          <w:u w:val="single"/>
        </w:rPr>
        <w:t xml:space="preserve"> the spent </w:t>
      </w:r>
      <w:r w:rsidRPr="009F5890">
        <w:rPr>
          <w:rFonts w:ascii="Arial" w:eastAsia="Times New Roman" w:hAnsi="Arial"/>
          <w:kern w:val="32"/>
          <w:szCs w:val="32"/>
          <w:highlight w:val="yellow"/>
          <w:u w:val="single"/>
        </w:rPr>
        <w:t>fuel</w:t>
      </w:r>
      <w:r w:rsidRPr="009F5890">
        <w:rPr>
          <w:rFonts w:ascii="Arial" w:eastAsia="Times New Roman" w:hAnsi="Arial"/>
          <w:kern w:val="32"/>
          <w:szCs w:val="32"/>
        </w:rPr>
        <w:t xml:space="preserve">, </w:t>
      </w:r>
      <w:r w:rsidRPr="009F5890">
        <w:rPr>
          <w:rFonts w:ascii="Arial" w:eastAsia="Times New Roman" w:hAnsi="Arial"/>
          <w:kern w:val="32"/>
          <w:szCs w:val="32"/>
          <w:u w:val="single"/>
        </w:rPr>
        <w:t xml:space="preserve">drastically </w:t>
      </w:r>
      <w:r w:rsidRPr="009F5890">
        <w:rPr>
          <w:rFonts w:ascii="Arial" w:eastAsia="Times New Roman" w:hAnsi="Arial"/>
          <w:kern w:val="32"/>
          <w:szCs w:val="32"/>
          <w:highlight w:val="yellow"/>
          <w:u w:val="single"/>
        </w:rPr>
        <w:t>reducing</w:t>
      </w:r>
      <w:r w:rsidRPr="009F5890">
        <w:rPr>
          <w:rFonts w:ascii="Arial" w:eastAsia="Times New Roman" w:hAnsi="Arial"/>
          <w:kern w:val="32"/>
          <w:szCs w:val="32"/>
          <w:u w:val="single"/>
        </w:rPr>
        <w:t xml:space="preserve"> the </w:t>
      </w:r>
      <w:r w:rsidRPr="009F5890">
        <w:rPr>
          <w:rFonts w:ascii="Arial" w:eastAsia="Times New Roman" w:hAnsi="Arial"/>
          <w:kern w:val="32"/>
          <w:szCs w:val="32"/>
          <w:highlight w:val="yellow"/>
          <w:u w:val="single"/>
        </w:rPr>
        <w:t>potential of uncovering of</w:t>
      </w:r>
      <w:r w:rsidRPr="009F5890">
        <w:rPr>
          <w:rFonts w:ascii="Arial" w:eastAsia="Times New Roman" w:hAnsi="Arial"/>
          <w:kern w:val="32"/>
          <w:szCs w:val="32"/>
          <w:u w:val="single"/>
        </w:rPr>
        <w:t xml:space="preserve"> these </w:t>
      </w:r>
      <w:r w:rsidRPr="009F5890">
        <w:rPr>
          <w:rFonts w:ascii="Arial" w:eastAsia="Times New Roman" w:hAnsi="Arial"/>
          <w:kern w:val="32"/>
          <w:szCs w:val="32"/>
          <w:highlight w:val="yellow"/>
          <w:u w:val="single"/>
        </w:rPr>
        <w:t>pools</w:t>
      </w:r>
      <w:r w:rsidRPr="009F5890">
        <w:rPr>
          <w:rFonts w:ascii="Arial" w:eastAsia="Times New Roman" w:hAnsi="Arial"/>
          <w:kern w:val="32"/>
          <w:szCs w:val="32"/>
        </w:rPr>
        <w:t>.</w:t>
      </w:r>
    </w:p>
    <w:p w:rsidR="00356CB8" w:rsidRPr="009F5890" w:rsidRDefault="00356CB8" w:rsidP="00356CB8">
      <w:pPr>
        <w:rPr>
          <w:rFonts w:ascii="Arial" w:eastAsia="Times New Roman" w:hAnsi="Arial"/>
          <w:kern w:val="32"/>
          <w:szCs w:val="32"/>
        </w:rPr>
      </w:pPr>
      <w:r w:rsidRPr="009F5890">
        <w:rPr>
          <w:rFonts w:ascii="Arial" w:eastAsia="Times New Roman" w:hAnsi="Arial"/>
          <w:kern w:val="32"/>
          <w:szCs w:val="32"/>
        </w:rPr>
        <w:t>These and other attributes of SMR designs present a strong safety case. Differences in the design of SMRs will lead to different approaches for how the Nuclear Regulatory Commission (NRC) requirements will be satisfied. Ongoing efforts by the SMR community, the larger nuclear community, and the NRC staff have identified licensing issues unique to SMR designs and are working collaboratively to develop alternative approaches for reconciling these issues within the established NRC regulatory process. These efforts are summarized in Appendix B; a detailed examination of these issues is beyond the scope of this paper.</w:t>
      </w:r>
    </w:p>
    <w:p w:rsidR="00356CB8" w:rsidRPr="009F5890" w:rsidRDefault="00356CB8" w:rsidP="00356CB8">
      <w:pPr>
        <w:rPr>
          <w:rFonts w:ascii="Arial" w:hAnsi="Arial" w:cs="Arial"/>
          <w:color w:val="262626"/>
        </w:rPr>
      </w:pPr>
    </w:p>
    <w:p w:rsidR="00356CB8" w:rsidRPr="006E54E8" w:rsidRDefault="00356CB8" w:rsidP="00356CB8">
      <w:pPr>
        <w:keepNext/>
        <w:keepLines/>
        <w:pageBreakBefore/>
        <w:spacing w:before="200"/>
        <w:jc w:val="center"/>
        <w:outlineLvl w:val="2"/>
        <w:rPr>
          <w:rFonts w:ascii="Arial" w:hAnsi="Arial"/>
          <w:b/>
          <w:bCs/>
          <w:sz w:val="32"/>
          <w:u w:val="single"/>
        </w:rPr>
      </w:pPr>
      <w:r w:rsidRPr="006E54E8">
        <w:rPr>
          <w:rFonts w:ascii="Arial" w:hAnsi="Arial"/>
          <w:b/>
          <w:bCs/>
          <w:sz w:val="32"/>
          <w:u w:val="single"/>
        </w:rPr>
        <w:t>2AC—Politics DA</w:t>
      </w:r>
    </w:p>
    <w:p w:rsidR="00356CB8" w:rsidRPr="006E54E8" w:rsidRDefault="00356CB8" w:rsidP="00356CB8">
      <w:pPr>
        <w:rPr>
          <w:rFonts w:ascii="Arial" w:eastAsia="Calibri" w:hAnsi="Arial"/>
        </w:rPr>
      </w:pPr>
    </w:p>
    <w:p w:rsidR="00356CB8" w:rsidRPr="00EC46F5" w:rsidRDefault="00356CB8" w:rsidP="00356CB8">
      <w:pPr>
        <w:keepNext/>
        <w:keepLines/>
        <w:spacing w:before="200"/>
        <w:outlineLvl w:val="3"/>
        <w:rPr>
          <w:rFonts w:ascii="Arial" w:eastAsia="Times New Roman" w:hAnsi="Arial"/>
          <w:b/>
          <w:bCs/>
          <w:iCs/>
          <w:sz w:val="26"/>
        </w:rPr>
      </w:pPr>
      <w:r w:rsidRPr="00EC46F5">
        <w:rPr>
          <w:rFonts w:ascii="Arial" w:eastAsia="Times New Roman" w:hAnsi="Arial"/>
          <w:b/>
          <w:bCs/>
          <w:iCs/>
          <w:sz w:val="26"/>
        </w:rPr>
        <w:t>Obama not negotiating on the debt limit</w:t>
      </w:r>
    </w:p>
    <w:p w:rsidR="00356CB8" w:rsidRPr="00EC46F5" w:rsidRDefault="00356CB8" w:rsidP="00356CB8">
      <w:pPr>
        <w:rPr>
          <w:rFonts w:ascii="Arial" w:eastAsia="Calibri" w:hAnsi="Arial"/>
        </w:rPr>
      </w:pPr>
      <w:r w:rsidRPr="00EC46F5">
        <w:rPr>
          <w:rFonts w:ascii="Arial" w:eastAsia="Calibri" w:hAnsi="Arial"/>
          <w:b/>
          <w:bCs/>
          <w:sz w:val="26"/>
        </w:rPr>
        <w:t>REUTERS 1 – 1 – 13</w:t>
      </w:r>
      <w:r w:rsidRPr="00EC46F5">
        <w:rPr>
          <w:rFonts w:ascii="Arial" w:eastAsia="Calibri" w:hAnsi="Arial"/>
        </w:rPr>
        <w:t xml:space="preserve"> </w:t>
      </w:r>
      <w:proofErr w:type="gramStart"/>
      <w:r w:rsidRPr="00EC46F5">
        <w:rPr>
          <w:rFonts w:ascii="Arial" w:eastAsia="Calibri" w:hAnsi="Arial"/>
        </w:rPr>
        <w:t>After</w:t>
      </w:r>
      <w:proofErr w:type="gramEnd"/>
      <w:r w:rsidRPr="00EC46F5">
        <w:rPr>
          <w:rFonts w:ascii="Arial" w:eastAsia="Calibri" w:hAnsi="Arial"/>
        </w:rPr>
        <w:t xml:space="preserve"> fiscal win, Obama warns Congress on debt fight, </w:t>
      </w:r>
      <w:hyperlink r:id="rId32" w:history="1">
        <w:r w:rsidRPr="00EC46F5">
          <w:rPr>
            <w:rFonts w:ascii="Arial" w:eastAsia="Calibri" w:hAnsi="Arial"/>
          </w:rPr>
          <w:t>http://www.reuters.com/article/2013/01/02/us-usa-fiscal-obama-idUSBRE8BT04S20130102</w:t>
        </w:r>
      </w:hyperlink>
    </w:p>
    <w:p w:rsidR="00356CB8" w:rsidRPr="00EC46F5" w:rsidRDefault="00356CB8" w:rsidP="00356CB8">
      <w:pPr>
        <w:rPr>
          <w:rFonts w:ascii="Arial" w:eastAsia="Calibri" w:hAnsi="Arial"/>
        </w:rPr>
      </w:pPr>
    </w:p>
    <w:p w:rsidR="00356CB8" w:rsidRPr="00EC46F5" w:rsidRDefault="00356CB8" w:rsidP="00356CB8">
      <w:pPr>
        <w:rPr>
          <w:rFonts w:ascii="Arial" w:eastAsia="Calibri" w:hAnsi="Arial"/>
          <w:bCs/>
          <w:u w:val="single"/>
        </w:rPr>
      </w:pPr>
      <w:r w:rsidRPr="00EC46F5">
        <w:rPr>
          <w:rFonts w:ascii="Arial" w:eastAsia="Calibri" w:hAnsi="Arial"/>
          <w:sz w:val="16"/>
        </w:rPr>
        <w:t xml:space="preserve">Speaking after winning a "fiscal cliff" victory, President Barack </w:t>
      </w:r>
      <w:r w:rsidRPr="00EC46F5">
        <w:rPr>
          <w:rFonts w:ascii="Arial" w:eastAsia="Calibri" w:hAnsi="Arial"/>
          <w:bCs/>
          <w:highlight w:val="yellow"/>
          <w:u w:val="single"/>
        </w:rPr>
        <w:t>Obama vowed</w:t>
      </w:r>
      <w:r w:rsidRPr="00EC46F5">
        <w:rPr>
          <w:rFonts w:ascii="Arial" w:eastAsia="Calibri" w:hAnsi="Arial"/>
          <w:sz w:val="16"/>
        </w:rPr>
        <w:t xml:space="preserve"> on Tuesday </w:t>
      </w:r>
      <w:r w:rsidRPr="00EC46F5">
        <w:rPr>
          <w:rFonts w:ascii="Arial" w:eastAsia="Calibri" w:hAnsi="Arial"/>
          <w:bCs/>
          <w:highlight w:val="yellow"/>
          <w:u w:val="single"/>
        </w:rPr>
        <w:t>to avoid a repeat of last year's</w:t>
      </w:r>
      <w:r w:rsidRPr="00EC46F5">
        <w:rPr>
          <w:rFonts w:ascii="Arial" w:eastAsia="Calibri" w:hAnsi="Arial"/>
          <w:bCs/>
          <w:u w:val="single"/>
        </w:rPr>
        <w:t xml:space="preserve"> </w:t>
      </w:r>
      <w:r w:rsidRPr="00EC46F5">
        <w:rPr>
          <w:rFonts w:ascii="Arial" w:eastAsia="Calibri" w:hAnsi="Arial"/>
          <w:bCs/>
          <w:highlight w:val="yellow"/>
          <w:u w:val="single"/>
        </w:rPr>
        <w:t>divisive</w:t>
      </w:r>
      <w:r w:rsidRPr="00EC46F5">
        <w:rPr>
          <w:rFonts w:ascii="Arial" w:eastAsia="Calibri" w:hAnsi="Arial"/>
          <w:bCs/>
          <w:u w:val="single"/>
        </w:rPr>
        <w:t xml:space="preserve"> </w:t>
      </w:r>
      <w:r w:rsidRPr="00EC46F5">
        <w:rPr>
          <w:rFonts w:ascii="Arial" w:eastAsia="Calibri" w:hAnsi="Arial"/>
          <w:bCs/>
          <w:highlight w:val="yellow"/>
          <w:u w:val="single"/>
        </w:rPr>
        <w:t>fight</w:t>
      </w:r>
      <w:r w:rsidRPr="00EC46F5">
        <w:rPr>
          <w:rFonts w:ascii="Arial" w:eastAsia="Calibri" w:hAnsi="Arial"/>
          <w:bCs/>
          <w:u w:val="single"/>
        </w:rPr>
        <w:t xml:space="preserve"> with Congress </w:t>
      </w:r>
      <w:r w:rsidRPr="00EC46F5">
        <w:rPr>
          <w:rFonts w:ascii="Arial" w:eastAsia="Calibri" w:hAnsi="Arial"/>
          <w:bCs/>
          <w:highlight w:val="yellow"/>
          <w:u w:val="single"/>
        </w:rPr>
        <w:t>over an extension of the nation's borrowing authority</w:t>
      </w:r>
      <w:r w:rsidRPr="00EC46F5">
        <w:rPr>
          <w:rFonts w:ascii="Arial" w:eastAsia="Calibri" w:hAnsi="Arial"/>
          <w:bCs/>
          <w:u w:val="single"/>
        </w:rPr>
        <w:t>.</w:t>
      </w:r>
    </w:p>
    <w:p w:rsidR="00356CB8" w:rsidRPr="00EC46F5" w:rsidRDefault="00356CB8" w:rsidP="00356CB8">
      <w:pPr>
        <w:rPr>
          <w:rFonts w:ascii="Arial" w:eastAsia="Calibri" w:hAnsi="Arial"/>
          <w:sz w:val="16"/>
        </w:rPr>
      </w:pPr>
      <w:r w:rsidRPr="00EC46F5">
        <w:rPr>
          <w:rFonts w:ascii="Arial" w:eastAsia="Calibri" w:hAnsi="Arial"/>
          <w:sz w:val="16"/>
        </w:rPr>
        <w:t>"While I will negotiate over many things</w:t>
      </w:r>
      <w:r w:rsidRPr="00EC46F5">
        <w:rPr>
          <w:rFonts w:ascii="Arial" w:eastAsia="Calibri" w:hAnsi="Arial"/>
          <w:bCs/>
          <w:u w:val="single"/>
        </w:rPr>
        <w:t xml:space="preserve">, </w:t>
      </w:r>
      <w:r w:rsidRPr="00EC46F5">
        <w:rPr>
          <w:rFonts w:ascii="Arial" w:eastAsia="Calibri" w:hAnsi="Arial"/>
          <w:bCs/>
          <w:highlight w:val="yellow"/>
          <w:u w:val="single"/>
        </w:rPr>
        <w:t>I will not have another debate with this Congress</w:t>
      </w:r>
      <w:r w:rsidRPr="00EC46F5">
        <w:rPr>
          <w:rFonts w:ascii="Arial" w:eastAsia="Calibri" w:hAnsi="Arial"/>
          <w:bCs/>
          <w:u w:val="single"/>
        </w:rPr>
        <w:t xml:space="preserve"> about whether or not they should pay the bills they have already racked up," Obama said </w:t>
      </w:r>
      <w:r w:rsidRPr="00EC46F5">
        <w:rPr>
          <w:rFonts w:ascii="Arial" w:eastAsia="Calibri" w:hAnsi="Arial"/>
          <w:sz w:val="16"/>
        </w:rPr>
        <w:t>in remarks in the White House.</w:t>
      </w:r>
    </w:p>
    <w:p w:rsidR="00356CB8" w:rsidRPr="00EC46F5" w:rsidRDefault="00356CB8" w:rsidP="00356CB8">
      <w:pPr>
        <w:rPr>
          <w:rFonts w:ascii="Arial" w:eastAsia="Calibri" w:hAnsi="Arial"/>
          <w:sz w:val="16"/>
        </w:rPr>
      </w:pPr>
      <w:r w:rsidRPr="00EC46F5">
        <w:rPr>
          <w:rFonts w:ascii="Arial" w:eastAsia="Calibri" w:hAnsi="Arial"/>
          <w:bCs/>
          <w:highlight w:val="yellow"/>
          <w:u w:val="single"/>
        </w:rPr>
        <w:t>He urged "a little less drama</w:t>
      </w:r>
      <w:r w:rsidRPr="00EC46F5">
        <w:rPr>
          <w:rFonts w:ascii="Arial" w:eastAsia="Calibri" w:hAnsi="Arial"/>
          <w:sz w:val="16"/>
          <w:highlight w:val="yellow"/>
        </w:rPr>
        <w:t>"</w:t>
      </w:r>
      <w:r w:rsidRPr="00EC46F5">
        <w:rPr>
          <w:rFonts w:ascii="Arial" w:eastAsia="Calibri" w:hAnsi="Arial"/>
          <w:sz w:val="16"/>
        </w:rPr>
        <w:t xml:space="preserve"> in coming budget talks about cutting government spending.</w:t>
      </w:r>
    </w:p>
    <w:p w:rsidR="00356CB8" w:rsidRPr="006E54E8" w:rsidRDefault="00356CB8" w:rsidP="00356CB8">
      <w:pPr>
        <w:keepNext/>
        <w:keepLines/>
        <w:spacing w:before="200"/>
        <w:outlineLvl w:val="3"/>
        <w:rPr>
          <w:rFonts w:ascii="Arial" w:eastAsia="Times New Roman" w:hAnsi="Arial"/>
          <w:b/>
          <w:bCs/>
          <w:iCs/>
          <w:sz w:val="26"/>
        </w:rPr>
      </w:pPr>
      <w:r w:rsidRPr="006E54E8">
        <w:rPr>
          <w:rFonts w:ascii="Arial" w:eastAsia="Times New Roman" w:hAnsi="Arial"/>
          <w:b/>
          <w:bCs/>
          <w:iCs/>
          <w:sz w:val="26"/>
        </w:rPr>
        <w:t>Obama has no agenda.</w:t>
      </w:r>
    </w:p>
    <w:p w:rsidR="00356CB8" w:rsidRPr="006E54E8" w:rsidRDefault="00356CB8" w:rsidP="00356CB8">
      <w:pPr>
        <w:rPr>
          <w:rFonts w:ascii="Arial" w:eastAsia="Calibri" w:hAnsi="Arial"/>
        </w:rPr>
      </w:pPr>
      <w:r w:rsidRPr="006E54E8">
        <w:rPr>
          <w:rFonts w:ascii="Arial" w:eastAsia="Calibri" w:hAnsi="Arial"/>
          <w:b/>
          <w:bCs/>
          <w:sz w:val="26"/>
        </w:rPr>
        <w:t>AP 12/26</w:t>
      </w:r>
      <w:r w:rsidRPr="006E54E8">
        <w:rPr>
          <w:rFonts w:ascii="Arial" w:eastAsia="Calibri" w:hAnsi="Arial"/>
        </w:rPr>
        <w:t xml:space="preserve"> [Charles Babington, Obama Agenda Provides Long Work List </w:t>
      </w:r>
      <w:proofErr w:type="gramStart"/>
      <w:r w:rsidRPr="006E54E8">
        <w:rPr>
          <w:rFonts w:ascii="Arial" w:eastAsia="Calibri" w:hAnsi="Arial"/>
        </w:rPr>
        <w:t>To</w:t>
      </w:r>
      <w:proofErr w:type="gramEnd"/>
      <w:r w:rsidRPr="006E54E8">
        <w:rPr>
          <w:rFonts w:ascii="Arial" w:eastAsia="Calibri" w:hAnsi="Arial"/>
        </w:rPr>
        <w:t xml:space="preserve"> Tackle When He Returns, </w:t>
      </w:r>
      <w:hyperlink r:id="rId33" w:history="1">
        <w:r w:rsidRPr="006E54E8">
          <w:rPr>
            <w:rFonts w:ascii="Arial" w:eastAsia="Calibri" w:hAnsi="Arial"/>
          </w:rPr>
          <w:t>http://www.timesleaderonline.com/page/content.detail/id/543590/Obama-has-lengthy-work-list-to-tackle.html?nav=5010</w:t>
        </w:r>
      </w:hyperlink>
      <w:r w:rsidRPr="006E54E8">
        <w:rPr>
          <w:rFonts w:ascii="Arial" w:eastAsia="Calibri" w:hAnsi="Arial"/>
        </w:rPr>
        <w:t>]</w:t>
      </w:r>
    </w:p>
    <w:p w:rsidR="00356CB8" w:rsidRPr="006E54E8" w:rsidRDefault="00356CB8" w:rsidP="00356CB8">
      <w:pPr>
        <w:rPr>
          <w:rFonts w:ascii="Arial" w:eastAsia="Calibri" w:hAnsi="Arial"/>
        </w:rPr>
      </w:pPr>
    </w:p>
    <w:p w:rsidR="00356CB8" w:rsidRPr="006E54E8" w:rsidRDefault="00356CB8" w:rsidP="00356CB8">
      <w:pPr>
        <w:rPr>
          <w:rFonts w:ascii="Arial" w:eastAsia="Calibri" w:hAnsi="Arial"/>
        </w:rPr>
      </w:pPr>
      <w:r w:rsidRPr="006E54E8">
        <w:rPr>
          <w:rFonts w:ascii="Arial" w:eastAsia="Calibri" w:hAnsi="Arial"/>
        </w:rPr>
        <w:t>Even with a full plate of challenges and a hostile party controlling the House, she said, "I think Obama absolutely has to go big on immigration."</w:t>
      </w:r>
    </w:p>
    <w:p w:rsidR="00356CB8" w:rsidRPr="006E54E8" w:rsidRDefault="00356CB8" w:rsidP="00356CB8">
      <w:pPr>
        <w:rPr>
          <w:rFonts w:ascii="Arial" w:eastAsia="Calibri" w:hAnsi="Arial"/>
        </w:rPr>
      </w:pPr>
      <w:r w:rsidRPr="006E54E8">
        <w:rPr>
          <w:rFonts w:ascii="Arial" w:eastAsia="Calibri" w:hAnsi="Arial"/>
          <w:iCs/>
          <w:highlight w:val="yellow"/>
          <w:u w:val="single"/>
        </w:rPr>
        <w:t>The White House has declined to detail the president's plans for a second-term agenda</w:t>
      </w:r>
      <w:r w:rsidRPr="006E54E8">
        <w:rPr>
          <w:rFonts w:ascii="Arial" w:eastAsia="Calibri" w:hAnsi="Arial"/>
        </w:rPr>
        <w:t xml:space="preserve">. Once the deficit-spending problems known as the "fiscal cliff" are addressed, said White House spokeswoman Jamie Smith, "President </w:t>
      </w:r>
      <w:r w:rsidRPr="006E54E8">
        <w:rPr>
          <w:rFonts w:ascii="Arial" w:eastAsia="Calibri" w:hAnsi="Arial"/>
          <w:bCs/>
          <w:highlight w:val="yellow"/>
          <w:u w:val="single"/>
        </w:rPr>
        <w:t>Obama looks forward to working on a number of issues</w:t>
      </w:r>
      <w:r w:rsidRPr="006E54E8">
        <w:rPr>
          <w:rFonts w:ascii="Arial" w:eastAsia="Calibri" w:hAnsi="Arial"/>
        </w:rPr>
        <w:t xml:space="preserve"> that are critical to our future, from immigration to energy, to education and national security direction."</w:t>
      </w:r>
    </w:p>
    <w:p w:rsidR="00356CB8" w:rsidRPr="006E54E8" w:rsidRDefault="00356CB8" w:rsidP="00356CB8">
      <w:pPr>
        <w:keepNext/>
        <w:keepLines/>
        <w:spacing w:before="200"/>
        <w:outlineLvl w:val="3"/>
        <w:rPr>
          <w:rFonts w:ascii="Arial" w:eastAsia="Times New Roman" w:hAnsi="Arial"/>
          <w:b/>
          <w:bCs/>
          <w:iCs/>
          <w:sz w:val="26"/>
        </w:rPr>
      </w:pPr>
      <w:r w:rsidRPr="006E54E8">
        <w:rPr>
          <w:rFonts w:ascii="Arial" w:eastAsia="Times New Roman" w:hAnsi="Arial"/>
          <w:b/>
          <w:bCs/>
          <w:iCs/>
          <w:sz w:val="26"/>
        </w:rPr>
        <w:t>Now thumpers –</w:t>
      </w:r>
    </w:p>
    <w:p w:rsidR="00356CB8" w:rsidRPr="006E54E8" w:rsidRDefault="00356CB8" w:rsidP="00356CB8">
      <w:pPr>
        <w:keepNext/>
        <w:keepLines/>
        <w:spacing w:before="200"/>
        <w:outlineLvl w:val="3"/>
        <w:rPr>
          <w:rFonts w:ascii="Arial" w:eastAsia="Times New Roman" w:hAnsi="Arial"/>
          <w:b/>
          <w:bCs/>
          <w:iCs/>
          <w:sz w:val="26"/>
        </w:rPr>
      </w:pPr>
      <w:r w:rsidRPr="006E54E8">
        <w:rPr>
          <w:rFonts w:ascii="Arial" w:eastAsia="Times New Roman" w:hAnsi="Arial"/>
          <w:b/>
          <w:bCs/>
          <w:iCs/>
          <w:sz w:val="26"/>
        </w:rPr>
        <w:t>1 - Energy.</w:t>
      </w:r>
    </w:p>
    <w:p w:rsidR="00356CB8" w:rsidRPr="006E54E8" w:rsidRDefault="00356CB8" w:rsidP="00356CB8">
      <w:pPr>
        <w:rPr>
          <w:rFonts w:ascii="Arial" w:eastAsia="Calibri" w:hAnsi="Arial"/>
        </w:rPr>
      </w:pPr>
      <w:r w:rsidRPr="006E54E8">
        <w:rPr>
          <w:rFonts w:ascii="Arial" w:eastAsia="Calibri" w:hAnsi="Arial"/>
          <w:b/>
          <w:bCs/>
          <w:sz w:val="26"/>
        </w:rPr>
        <w:t xml:space="preserve">Weber 1/1 </w:t>
      </w:r>
      <w:r w:rsidRPr="006E54E8">
        <w:rPr>
          <w:rFonts w:ascii="Arial" w:eastAsia="Calibri" w:hAnsi="Arial"/>
          <w:bCs/>
        </w:rPr>
        <w:t>Fox News Analyst</w:t>
      </w:r>
      <w:r w:rsidRPr="006E54E8">
        <w:rPr>
          <w:rFonts w:ascii="Arial" w:eastAsia="Calibri" w:hAnsi="Arial"/>
        </w:rPr>
        <w:t xml:space="preserve"> [Joseph Weber, Guns, immigration, fiscal issues emerge as top priorities for Obama, new Congress, http://www.foxnews.com/politics/2013/01/01/gun-control-immigration-reform-fiscal-issues-emerge-as-top-issues-for-new/]</w:t>
      </w:r>
    </w:p>
    <w:p w:rsidR="00356CB8" w:rsidRPr="006E54E8" w:rsidRDefault="00356CB8" w:rsidP="00356CB8">
      <w:pPr>
        <w:rPr>
          <w:rFonts w:ascii="Arial" w:eastAsia="Calibri" w:hAnsi="Arial"/>
        </w:rPr>
      </w:pPr>
    </w:p>
    <w:p w:rsidR="00356CB8" w:rsidRPr="006E54E8" w:rsidRDefault="00356CB8" w:rsidP="00356CB8">
      <w:pPr>
        <w:rPr>
          <w:rFonts w:ascii="Arial" w:eastAsia="Calibri" w:hAnsi="Arial"/>
        </w:rPr>
      </w:pPr>
      <w:r w:rsidRPr="006E54E8">
        <w:rPr>
          <w:rFonts w:ascii="Arial" w:eastAsia="Calibri" w:hAnsi="Arial"/>
          <w:bCs/>
          <w:highlight w:val="yellow"/>
          <w:u w:val="single"/>
        </w:rPr>
        <w:t>The president</w:t>
      </w:r>
      <w:r w:rsidRPr="006E54E8">
        <w:rPr>
          <w:rFonts w:ascii="Arial" w:eastAsia="Calibri" w:hAnsi="Arial"/>
        </w:rPr>
        <w:t xml:space="preserve"> on Sunday </w:t>
      </w:r>
      <w:r w:rsidRPr="006E54E8">
        <w:rPr>
          <w:rFonts w:ascii="Arial" w:eastAsia="Calibri" w:hAnsi="Arial"/>
          <w:bCs/>
          <w:highlight w:val="yellow"/>
          <w:u w:val="single"/>
        </w:rPr>
        <w:t>said energy issues are</w:t>
      </w:r>
      <w:r w:rsidRPr="006E54E8">
        <w:rPr>
          <w:rFonts w:ascii="Arial" w:eastAsia="Calibri" w:hAnsi="Arial"/>
        </w:rPr>
        <w:t xml:space="preserve"> also </w:t>
      </w:r>
      <w:r w:rsidRPr="006E54E8">
        <w:rPr>
          <w:rFonts w:ascii="Arial" w:eastAsia="Calibri" w:hAnsi="Arial"/>
          <w:bCs/>
          <w:highlight w:val="yellow"/>
          <w:u w:val="single"/>
        </w:rPr>
        <w:t>on his high-priority list</w:t>
      </w:r>
      <w:r w:rsidRPr="006E54E8">
        <w:rPr>
          <w:rFonts w:ascii="Arial" w:eastAsia="Calibri" w:hAnsi="Arial"/>
          <w:bCs/>
          <w:u w:val="single"/>
        </w:rPr>
        <w:t xml:space="preserve">, </w:t>
      </w:r>
      <w:r w:rsidRPr="006E54E8">
        <w:rPr>
          <w:rFonts w:ascii="Arial" w:eastAsia="Calibri" w:hAnsi="Arial"/>
          <w:bCs/>
          <w:highlight w:val="yellow"/>
          <w:u w:val="single"/>
        </w:rPr>
        <w:t>specifically how the country can produce more energy</w:t>
      </w:r>
      <w:r w:rsidRPr="006E54E8">
        <w:rPr>
          <w:rFonts w:ascii="Arial" w:eastAsia="Calibri" w:hAnsi="Arial"/>
        </w:rPr>
        <w:t xml:space="preserve"> in environmentally conscious ways, and mentioned 15 times in an interview with NBC News the need for further deficit reduction.</w:t>
      </w:r>
    </w:p>
    <w:p w:rsidR="00356CB8" w:rsidRPr="006E54E8" w:rsidRDefault="00356CB8" w:rsidP="00356CB8">
      <w:pPr>
        <w:rPr>
          <w:rFonts w:ascii="Arial" w:eastAsia="Calibri" w:hAnsi="Arial"/>
          <w:bCs/>
          <w:u w:val="single"/>
        </w:rPr>
      </w:pPr>
      <w:r w:rsidRPr="006E54E8">
        <w:rPr>
          <w:rFonts w:ascii="Arial" w:eastAsia="Calibri" w:hAnsi="Arial"/>
          <w:bCs/>
          <w:u w:val="single"/>
        </w:rPr>
        <w:t>Congressional leaders appeared reluctant over the lame duck session to say what will be their top priorities.</w:t>
      </w:r>
    </w:p>
    <w:p w:rsidR="00356CB8" w:rsidRPr="006E54E8" w:rsidRDefault="00356CB8" w:rsidP="00356CB8">
      <w:pPr>
        <w:rPr>
          <w:rFonts w:ascii="Arial" w:eastAsia="Calibri" w:hAnsi="Arial"/>
        </w:rPr>
      </w:pPr>
      <w:r w:rsidRPr="006E54E8">
        <w:rPr>
          <w:rFonts w:ascii="Arial" w:eastAsia="Calibri" w:hAnsi="Arial"/>
        </w:rPr>
        <w:t>A spokesman for House Majority Leader Eric Cantor, whose office plays a major role in setting the agenda, said lawmakers were focused on solving the fiscal crisis.</w:t>
      </w:r>
    </w:p>
    <w:p w:rsidR="00356CB8" w:rsidRPr="006E54E8" w:rsidRDefault="00356CB8" w:rsidP="00356CB8">
      <w:pPr>
        <w:keepNext/>
        <w:keepLines/>
        <w:spacing w:before="200"/>
        <w:outlineLvl w:val="3"/>
        <w:rPr>
          <w:rFonts w:ascii="Arial" w:eastAsia="Times New Roman" w:hAnsi="Arial"/>
          <w:b/>
          <w:bCs/>
          <w:iCs/>
          <w:sz w:val="26"/>
        </w:rPr>
      </w:pPr>
      <w:r w:rsidRPr="006E54E8">
        <w:rPr>
          <w:rFonts w:ascii="Arial" w:eastAsia="Times New Roman" w:hAnsi="Arial"/>
          <w:b/>
          <w:bCs/>
          <w:iCs/>
          <w:sz w:val="26"/>
        </w:rPr>
        <w:t>2 - Wind PTC</w:t>
      </w:r>
    </w:p>
    <w:p w:rsidR="00356CB8" w:rsidRPr="006E54E8" w:rsidRDefault="00356CB8" w:rsidP="00356CB8">
      <w:pPr>
        <w:rPr>
          <w:rFonts w:ascii="Arial" w:eastAsia="Calibri" w:hAnsi="Arial"/>
        </w:rPr>
      </w:pPr>
      <w:r w:rsidRPr="006E54E8">
        <w:rPr>
          <w:rFonts w:ascii="Arial" w:eastAsia="Calibri" w:hAnsi="Arial"/>
          <w:b/>
          <w:bCs/>
          <w:sz w:val="26"/>
        </w:rPr>
        <w:t xml:space="preserve">Daily Caller 1/1 </w:t>
      </w:r>
      <w:r w:rsidRPr="006E54E8">
        <w:rPr>
          <w:rFonts w:ascii="Arial" w:eastAsia="Calibri" w:hAnsi="Arial"/>
        </w:rPr>
        <w:t xml:space="preserve">[‘Fiscal cliff’ deal includes one-year extension for wind tax credits, </w:t>
      </w:r>
      <w:hyperlink r:id="rId34" w:history="1">
        <w:r w:rsidRPr="006E54E8">
          <w:rPr>
            <w:rFonts w:ascii="Arial" w:eastAsia="Calibri" w:hAnsi="Arial"/>
          </w:rPr>
          <w:t>http://dailycaller.com/2013/01/01/fiscal-cliff-deal-includes-one-year-extension-for-wind-tax-credits/</w:t>
        </w:r>
      </w:hyperlink>
      <w:r w:rsidRPr="006E54E8">
        <w:rPr>
          <w:rFonts w:ascii="Arial" w:eastAsia="Calibri" w:hAnsi="Arial"/>
        </w:rPr>
        <w:t>]</w:t>
      </w:r>
    </w:p>
    <w:p w:rsidR="00356CB8" w:rsidRPr="006E54E8" w:rsidRDefault="00356CB8" w:rsidP="00356CB8">
      <w:pPr>
        <w:rPr>
          <w:rFonts w:ascii="Arial" w:eastAsia="Calibri" w:hAnsi="Arial"/>
        </w:rPr>
      </w:pPr>
    </w:p>
    <w:p w:rsidR="00356CB8" w:rsidRPr="006E54E8" w:rsidRDefault="00356CB8" w:rsidP="00356CB8">
      <w:pPr>
        <w:rPr>
          <w:rFonts w:ascii="Arial" w:eastAsia="Calibri" w:hAnsi="Arial"/>
        </w:rPr>
      </w:pPr>
      <w:r w:rsidRPr="006E54E8">
        <w:rPr>
          <w:rFonts w:ascii="Arial" w:eastAsia="Calibri" w:hAnsi="Arial"/>
          <w:bCs/>
          <w:highlight w:val="yellow"/>
          <w:u w:val="single"/>
        </w:rPr>
        <w:t>According to the Congressional Budget Office, extensions of energy tax benefits will cost more than $10.3 billion over five years</w:t>
      </w:r>
      <w:r w:rsidRPr="006E54E8">
        <w:rPr>
          <w:rFonts w:ascii="Arial" w:eastAsia="Calibri" w:hAnsi="Arial"/>
        </w:rPr>
        <w:t xml:space="preserve"> and more than $18.1 billion over ten years. </w:t>
      </w:r>
      <w:r w:rsidRPr="006E54E8">
        <w:rPr>
          <w:rFonts w:ascii="Arial" w:eastAsia="Calibri" w:hAnsi="Arial"/>
          <w:bCs/>
          <w:u w:val="single"/>
        </w:rPr>
        <w:t xml:space="preserve">The Joint Committee on Taxation reported that </w:t>
      </w:r>
      <w:r w:rsidRPr="006E54E8">
        <w:rPr>
          <w:rFonts w:ascii="Arial" w:eastAsia="Calibri" w:hAnsi="Arial"/>
          <w:bCs/>
          <w:highlight w:val="yellow"/>
          <w:u w:val="single"/>
        </w:rPr>
        <w:t>a one-year extension of the wind PTC alone would cost $12.1 billion</w:t>
      </w:r>
      <w:r w:rsidRPr="006E54E8">
        <w:rPr>
          <w:rFonts w:ascii="Arial" w:eastAsia="Calibri" w:hAnsi="Arial"/>
          <w:highlight w:val="yellow"/>
        </w:rPr>
        <w:t>.</w:t>
      </w:r>
    </w:p>
    <w:p w:rsidR="00356CB8" w:rsidRPr="006E54E8" w:rsidRDefault="00356CB8" w:rsidP="00356CB8">
      <w:pPr>
        <w:rPr>
          <w:rFonts w:ascii="Arial" w:eastAsia="Calibri" w:hAnsi="Arial"/>
        </w:rPr>
      </w:pPr>
      <w:r w:rsidRPr="006E54E8">
        <w:rPr>
          <w:rFonts w:ascii="Arial" w:eastAsia="Calibri" w:hAnsi="Arial"/>
          <w:bCs/>
          <w:highlight w:val="yellow"/>
          <w:u w:val="single"/>
        </w:rPr>
        <w:t>The</w:t>
      </w:r>
      <w:r w:rsidRPr="006E54E8">
        <w:rPr>
          <w:rFonts w:ascii="Arial" w:eastAsia="Calibri" w:hAnsi="Arial"/>
        </w:rPr>
        <w:t xml:space="preserve"> federal wind Production </w:t>
      </w:r>
      <w:r w:rsidRPr="006E54E8">
        <w:rPr>
          <w:rFonts w:ascii="Arial" w:eastAsia="Calibri" w:hAnsi="Arial"/>
          <w:bCs/>
          <w:highlight w:val="yellow"/>
          <w:u w:val="single"/>
        </w:rPr>
        <w:t>Tax</w:t>
      </w:r>
      <w:r w:rsidRPr="006E54E8">
        <w:rPr>
          <w:rFonts w:ascii="Arial" w:eastAsia="Calibri" w:hAnsi="Arial"/>
          <w:bCs/>
          <w:u w:val="single"/>
        </w:rPr>
        <w:t xml:space="preserve"> </w:t>
      </w:r>
      <w:r w:rsidRPr="006E54E8">
        <w:rPr>
          <w:rFonts w:ascii="Arial" w:eastAsia="Calibri" w:hAnsi="Arial"/>
          <w:bCs/>
          <w:highlight w:val="yellow"/>
          <w:u w:val="single"/>
        </w:rPr>
        <w:t>Credit</w:t>
      </w:r>
      <w:r w:rsidRPr="006E54E8">
        <w:rPr>
          <w:rFonts w:ascii="Arial" w:eastAsia="Calibri" w:hAnsi="Arial"/>
        </w:rPr>
        <w:t xml:space="preserve"> was implemented in 1992 to get the wind industry on its feet, and </w:t>
      </w:r>
      <w:r w:rsidRPr="006E54E8">
        <w:rPr>
          <w:rFonts w:ascii="Arial" w:eastAsia="Calibri" w:hAnsi="Arial"/>
          <w:bCs/>
          <w:highlight w:val="yellow"/>
          <w:u w:val="single"/>
        </w:rPr>
        <w:t>has</w:t>
      </w:r>
      <w:r w:rsidRPr="006E54E8">
        <w:rPr>
          <w:rFonts w:ascii="Arial" w:eastAsia="Calibri" w:hAnsi="Arial"/>
        </w:rPr>
        <w:t xml:space="preserve"> since </w:t>
      </w:r>
      <w:r w:rsidRPr="006E54E8">
        <w:rPr>
          <w:rFonts w:ascii="Arial" w:eastAsia="Calibri" w:hAnsi="Arial"/>
          <w:bCs/>
          <w:highlight w:val="yellow"/>
          <w:u w:val="single"/>
        </w:rPr>
        <w:t>been renewed seven times</w:t>
      </w:r>
      <w:r w:rsidRPr="006E54E8">
        <w:rPr>
          <w:rFonts w:ascii="Arial" w:eastAsia="Calibri" w:hAnsi="Arial"/>
        </w:rPr>
        <w:t>. The tax credit extension divided Republicans on Capitol Hill.</w:t>
      </w:r>
    </w:p>
    <w:p w:rsidR="00356CB8" w:rsidRPr="006E54E8" w:rsidRDefault="00356CB8" w:rsidP="00356CB8">
      <w:pPr>
        <w:rPr>
          <w:rFonts w:ascii="Arial" w:eastAsia="Calibri" w:hAnsi="Arial"/>
        </w:rPr>
      </w:pPr>
      <w:r w:rsidRPr="006E54E8">
        <w:rPr>
          <w:rFonts w:ascii="Arial" w:eastAsia="Calibri" w:hAnsi="Arial"/>
        </w:rPr>
        <w:t xml:space="preserve">In September, </w:t>
      </w:r>
      <w:r w:rsidRPr="006E54E8">
        <w:rPr>
          <w:rFonts w:ascii="Arial" w:eastAsia="Calibri" w:hAnsi="Arial"/>
          <w:bCs/>
          <w:u w:val="single"/>
        </w:rPr>
        <w:t>forty-seven House Republicans sent a letter</w:t>
      </w:r>
      <w:r w:rsidRPr="006E54E8">
        <w:rPr>
          <w:rFonts w:ascii="Arial" w:eastAsia="Calibri" w:hAnsi="Arial"/>
        </w:rPr>
        <w:t xml:space="preserve"> in September </w:t>
      </w:r>
      <w:r w:rsidRPr="006E54E8">
        <w:rPr>
          <w:rFonts w:ascii="Arial" w:eastAsia="Calibri" w:hAnsi="Arial"/>
          <w:bCs/>
          <w:u w:val="single"/>
        </w:rPr>
        <w:t>to</w:t>
      </w:r>
      <w:r w:rsidRPr="006E54E8">
        <w:rPr>
          <w:rFonts w:ascii="Arial" w:eastAsia="Calibri" w:hAnsi="Arial"/>
        </w:rPr>
        <w:t xml:space="preserve"> House Speaker John </w:t>
      </w:r>
      <w:r w:rsidRPr="006E54E8">
        <w:rPr>
          <w:rFonts w:ascii="Arial" w:eastAsia="Calibri" w:hAnsi="Arial"/>
          <w:bCs/>
          <w:u w:val="single"/>
        </w:rPr>
        <w:t>Boehner urging him to allow the wind PTC to expire</w:t>
      </w:r>
      <w:r w:rsidRPr="006E54E8">
        <w:rPr>
          <w:rFonts w:ascii="Arial" w:eastAsia="Calibri" w:hAnsi="Arial"/>
        </w:rPr>
        <w:t>.</w:t>
      </w:r>
    </w:p>
    <w:p w:rsidR="00356CB8" w:rsidRPr="006E54E8" w:rsidRDefault="00356CB8" w:rsidP="00356CB8">
      <w:pPr>
        <w:rPr>
          <w:rFonts w:ascii="Arial" w:eastAsia="Calibri" w:hAnsi="Arial"/>
        </w:rPr>
      </w:pPr>
      <w:r w:rsidRPr="006E54E8">
        <w:rPr>
          <w:rFonts w:ascii="Arial" w:eastAsia="Calibri" w:hAnsi="Arial"/>
        </w:rPr>
        <w:t xml:space="preserve">“We believe that the </w:t>
      </w:r>
      <w:proofErr w:type="spellStart"/>
      <w:r w:rsidRPr="006E54E8">
        <w:rPr>
          <w:rFonts w:ascii="Arial" w:eastAsia="Calibri" w:hAnsi="Arial"/>
        </w:rPr>
        <w:t>Solyndra</w:t>
      </w:r>
      <w:proofErr w:type="spellEnd"/>
      <w:r w:rsidRPr="006E54E8">
        <w:rPr>
          <w:rFonts w:ascii="Arial" w:eastAsia="Calibri" w:hAnsi="Arial"/>
        </w:rPr>
        <w:t xml:space="preserve"> scandal has demonstrated that it is time for the federal government to stop picking winners and losers in the energy marketplace,” the letter said. “Twenty years of subsidizing wind is more than enough.”</w:t>
      </w:r>
    </w:p>
    <w:p w:rsidR="00356CB8" w:rsidRPr="006E54E8" w:rsidRDefault="00356CB8" w:rsidP="00356CB8">
      <w:pPr>
        <w:keepNext/>
        <w:keepLines/>
        <w:spacing w:before="200"/>
        <w:outlineLvl w:val="3"/>
        <w:rPr>
          <w:rFonts w:ascii="Arial" w:eastAsia="Times New Roman" w:hAnsi="Arial"/>
          <w:b/>
          <w:bCs/>
          <w:iCs/>
          <w:sz w:val="26"/>
        </w:rPr>
      </w:pPr>
      <w:r w:rsidRPr="006E54E8">
        <w:rPr>
          <w:rFonts w:ascii="Arial" w:eastAsia="Times New Roman" w:hAnsi="Arial"/>
          <w:b/>
          <w:bCs/>
          <w:iCs/>
          <w:sz w:val="26"/>
        </w:rPr>
        <w:t>4 - Hagel.</w:t>
      </w:r>
    </w:p>
    <w:p w:rsidR="00356CB8" w:rsidRPr="006E54E8" w:rsidRDefault="00356CB8" w:rsidP="00356CB8">
      <w:pPr>
        <w:rPr>
          <w:rFonts w:ascii="Arial" w:eastAsia="Calibri" w:hAnsi="Arial"/>
        </w:rPr>
      </w:pPr>
      <w:r w:rsidRPr="006E54E8">
        <w:rPr>
          <w:rFonts w:ascii="Arial" w:eastAsia="Calibri" w:hAnsi="Arial"/>
          <w:b/>
          <w:bCs/>
          <w:sz w:val="26"/>
        </w:rPr>
        <w:t xml:space="preserve">Walt 12/26 </w:t>
      </w:r>
      <w:r w:rsidRPr="006E54E8">
        <w:rPr>
          <w:rFonts w:ascii="Arial" w:eastAsia="Calibri" w:hAnsi="Arial"/>
          <w:bCs/>
          <w:sz w:val="26"/>
        </w:rPr>
        <w:t xml:space="preserve">The Robert and Renée </w:t>
      </w:r>
      <w:proofErr w:type="spellStart"/>
      <w:r w:rsidRPr="006E54E8">
        <w:rPr>
          <w:rFonts w:ascii="Arial" w:eastAsia="Calibri" w:hAnsi="Arial"/>
          <w:bCs/>
          <w:sz w:val="26"/>
        </w:rPr>
        <w:t>Belfer</w:t>
      </w:r>
      <w:proofErr w:type="spellEnd"/>
      <w:r w:rsidRPr="006E54E8">
        <w:rPr>
          <w:rFonts w:ascii="Arial" w:eastAsia="Calibri" w:hAnsi="Arial"/>
          <w:bCs/>
          <w:sz w:val="26"/>
        </w:rPr>
        <w:t xml:space="preserve"> professor of international relations at Harvard University</w:t>
      </w:r>
      <w:r w:rsidRPr="006E54E8">
        <w:rPr>
          <w:rFonts w:ascii="Arial" w:eastAsia="Calibri" w:hAnsi="Arial"/>
        </w:rPr>
        <w:t xml:space="preserve"> [Stephen M. Walt, What's at stake in the Hagel affair, http://walt.foreignpolicy.com/posts/2012/12/26/whats_at_stake_in_the_hagel_affair]</w:t>
      </w:r>
    </w:p>
    <w:p w:rsidR="00356CB8" w:rsidRPr="006E54E8" w:rsidRDefault="00356CB8" w:rsidP="00356CB8">
      <w:pPr>
        <w:rPr>
          <w:rFonts w:ascii="Arial" w:eastAsia="Calibri" w:hAnsi="Arial"/>
        </w:rPr>
      </w:pPr>
    </w:p>
    <w:p w:rsidR="00356CB8" w:rsidRPr="006E54E8" w:rsidRDefault="00356CB8" w:rsidP="00356CB8">
      <w:pPr>
        <w:rPr>
          <w:rFonts w:ascii="Arial" w:eastAsia="Calibri" w:hAnsi="Arial"/>
        </w:rPr>
      </w:pPr>
      <w:r w:rsidRPr="006E54E8">
        <w:rPr>
          <w:rFonts w:ascii="Arial" w:eastAsia="Calibri" w:hAnsi="Arial"/>
        </w:rPr>
        <w:t xml:space="preserve">Three aspects of the affair do merit brief comment, however. First, I'm baffled by the Obama administration's handling of the whole business. What in God's name were they trying to accomplish by floating Hagel's name as the leading candidate without either a formal nomination or a vigorous defense? This lame-brained strategy gave Hagel's enemies in the Israel lobby time to rally their forces and turn what would have been a routine appointment into a cause célèbre. </w:t>
      </w:r>
      <w:r w:rsidRPr="006E54E8">
        <w:rPr>
          <w:rFonts w:ascii="Arial" w:eastAsia="Calibri" w:hAnsi="Arial"/>
          <w:bCs/>
          <w:highlight w:val="yellow"/>
          <w:u w:val="single"/>
        </w:rPr>
        <w:t>If Obama backs down</w:t>
      </w:r>
      <w:r w:rsidRPr="006E54E8">
        <w:rPr>
          <w:rFonts w:ascii="Arial" w:eastAsia="Calibri" w:hAnsi="Arial"/>
          <w:bCs/>
          <w:u w:val="single"/>
        </w:rPr>
        <w:t xml:space="preserve"> to</w:t>
      </w:r>
      <w:r w:rsidRPr="006E54E8">
        <w:rPr>
          <w:rFonts w:ascii="Arial" w:eastAsia="Calibri" w:hAnsi="Arial"/>
        </w:rPr>
        <w:t xml:space="preserve"> these </w:t>
      </w:r>
      <w:r w:rsidRPr="006E54E8">
        <w:rPr>
          <w:rFonts w:ascii="Arial" w:eastAsia="Calibri" w:hAnsi="Arial"/>
          <w:bCs/>
          <w:u w:val="single"/>
        </w:rPr>
        <w:t>smear artists</w:t>
      </w:r>
      <w:r w:rsidRPr="006E54E8">
        <w:rPr>
          <w:rFonts w:ascii="Arial" w:eastAsia="Calibri" w:hAnsi="Arial"/>
        </w:rPr>
        <w:t xml:space="preserve"> now, </w:t>
      </w:r>
      <w:r w:rsidRPr="006E54E8">
        <w:rPr>
          <w:rFonts w:ascii="Arial" w:eastAsia="Calibri" w:hAnsi="Arial"/>
          <w:bCs/>
          <w:highlight w:val="yellow"/>
          <w:u w:val="single"/>
        </w:rPr>
        <w:t>he'll confirm</w:t>
      </w:r>
      <w:r w:rsidRPr="006E54E8">
        <w:rPr>
          <w:rFonts w:ascii="Arial" w:eastAsia="Calibri" w:hAnsi="Arial"/>
          <w:bCs/>
          <w:u w:val="single"/>
        </w:rPr>
        <w:t xml:space="preserve"> the widespread suspicion that </w:t>
      </w:r>
      <w:r w:rsidRPr="006E54E8">
        <w:rPr>
          <w:rFonts w:ascii="Arial" w:eastAsia="Calibri" w:hAnsi="Arial"/>
          <w:bCs/>
          <w:highlight w:val="yellow"/>
          <w:u w:val="single"/>
        </w:rPr>
        <w:t>he's got no backbone and he'll lose clout</w:t>
      </w:r>
      <w:r w:rsidRPr="006E54E8">
        <w:rPr>
          <w:rFonts w:ascii="Arial" w:eastAsia="Calibri" w:hAnsi="Arial"/>
        </w:rPr>
        <w:t xml:space="preserve"> both at home and abroad. </w:t>
      </w:r>
      <w:r w:rsidRPr="006E54E8">
        <w:rPr>
          <w:rFonts w:ascii="Arial" w:eastAsia="Calibri" w:hAnsi="Arial"/>
          <w:bCs/>
          <w:highlight w:val="yellow"/>
          <w:u w:val="single"/>
        </w:rPr>
        <w:t>If he goes ahead with the appointment</w:t>
      </w:r>
      <w:r w:rsidRPr="006E54E8">
        <w:rPr>
          <w:rFonts w:ascii="Arial" w:eastAsia="Calibri" w:hAnsi="Arial"/>
          <w:bCs/>
          <w:u w:val="single"/>
        </w:rPr>
        <w:t xml:space="preserve"> </w:t>
      </w:r>
      <w:r w:rsidRPr="006E54E8">
        <w:rPr>
          <w:rFonts w:ascii="Arial" w:eastAsia="Calibri" w:hAnsi="Arial"/>
        </w:rPr>
        <w:t xml:space="preserve">(as he should), </w:t>
      </w:r>
      <w:r w:rsidRPr="006E54E8">
        <w:rPr>
          <w:rFonts w:ascii="Arial" w:eastAsia="Calibri" w:hAnsi="Arial"/>
          <w:b/>
          <w:iCs/>
          <w:highlight w:val="yellow"/>
          <w:u w:val="single"/>
        </w:rPr>
        <w:t>he'll</w:t>
      </w:r>
      <w:r w:rsidRPr="006E54E8">
        <w:rPr>
          <w:rFonts w:ascii="Arial" w:eastAsia="Calibri" w:hAnsi="Arial"/>
          <w:b/>
          <w:iCs/>
          <w:highlight w:val="yellow"/>
          <w:u w:val="single"/>
          <w:bdr w:val="single" w:sz="18" w:space="0" w:color="auto"/>
        </w:rPr>
        <w:t xml:space="preserve"> </w:t>
      </w:r>
      <w:r w:rsidRPr="006E54E8">
        <w:rPr>
          <w:rFonts w:ascii="Arial" w:eastAsia="Calibri" w:hAnsi="Arial"/>
          <w:iCs/>
          <w:highlight w:val="yellow"/>
          <w:u w:val="single"/>
        </w:rPr>
        <w:t>have to spend a bit of political capital</w:t>
      </w:r>
      <w:r w:rsidRPr="006E54E8">
        <w:rPr>
          <w:rFonts w:ascii="Arial" w:eastAsia="Calibri" w:hAnsi="Arial"/>
          <w:b/>
          <w:highlight w:val="yellow"/>
        </w:rPr>
        <w:t xml:space="preserve"> </w:t>
      </w:r>
      <w:r w:rsidRPr="006E54E8">
        <w:rPr>
          <w:rFonts w:ascii="Arial" w:eastAsia="Calibri" w:hAnsi="Arial"/>
          <w:iCs/>
          <w:highlight w:val="yellow"/>
          <w:u w:val="single"/>
        </w:rPr>
        <w:t>and it will be a distraction</w:t>
      </w:r>
      <w:r w:rsidRPr="006E54E8">
        <w:rPr>
          <w:rFonts w:ascii="Arial" w:eastAsia="Calibri" w:hAnsi="Arial"/>
        </w:rPr>
        <w:t xml:space="preserve"> from other pressing issues. And all </w:t>
      </w:r>
      <w:r w:rsidRPr="006E54E8">
        <w:rPr>
          <w:rFonts w:ascii="Arial" w:eastAsia="Calibri" w:hAnsi="Arial"/>
          <w:bCs/>
          <w:highlight w:val="yellow"/>
          <w:u w:val="single"/>
        </w:rPr>
        <w:t>this could have been avoided had the White House just kept</w:t>
      </w:r>
      <w:r w:rsidRPr="006E54E8">
        <w:rPr>
          <w:rFonts w:ascii="Arial" w:eastAsia="Calibri" w:hAnsi="Arial"/>
          <w:highlight w:val="yellow"/>
        </w:rPr>
        <w:t xml:space="preserve"> quiet</w:t>
      </w:r>
      <w:r w:rsidRPr="006E54E8">
        <w:rPr>
          <w:rFonts w:ascii="Arial" w:eastAsia="Calibri" w:hAnsi="Arial"/>
        </w:rPr>
        <w:t xml:space="preserve"> until it was ready to announce its nominee. </w:t>
      </w:r>
      <w:r w:rsidRPr="006E54E8">
        <w:rPr>
          <w:rFonts w:ascii="Arial" w:eastAsia="Calibri" w:hAnsi="Arial"/>
          <w:bCs/>
          <w:u w:val="single"/>
        </w:rPr>
        <w:t>So whatever the outcome, this episode hardly reflects well on the political savvy of Obama's inner circle</w:t>
      </w:r>
      <w:r w:rsidRPr="006E54E8">
        <w:rPr>
          <w:rFonts w:ascii="Arial" w:eastAsia="Calibri" w:hAnsi="Arial"/>
        </w:rPr>
        <w:t>.</w:t>
      </w:r>
    </w:p>
    <w:p w:rsidR="00356CB8" w:rsidRPr="006E54E8" w:rsidRDefault="00356CB8" w:rsidP="00356CB8">
      <w:pPr>
        <w:keepNext/>
        <w:keepLines/>
        <w:spacing w:before="200"/>
        <w:outlineLvl w:val="3"/>
        <w:rPr>
          <w:rFonts w:ascii="Arial" w:eastAsia="Times New Roman" w:hAnsi="Arial"/>
          <w:b/>
          <w:bCs/>
          <w:iCs/>
          <w:sz w:val="26"/>
        </w:rPr>
      </w:pPr>
      <w:r w:rsidRPr="006E54E8">
        <w:rPr>
          <w:rFonts w:ascii="Arial" w:eastAsia="Times New Roman" w:hAnsi="Arial"/>
          <w:b/>
          <w:bCs/>
          <w:iCs/>
          <w:sz w:val="26"/>
        </w:rPr>
        <w:t>5 - Gun control.</w:t>
      </w:r>
    </w:p>
    <w:p w:rsidR="00356CB8" w:rsidRPr="006E54E8" w:rsidRDefault="00356CB8" w:rsidP="00356CB8">
      <w:pPr>
        <w:rPr>
          <w:rFonts w:ascii="Arial" w:eastAsia="Calibri" w:hAnsi="Arial"/>
        </w:rPr>
      </w:pPr>
      <w:r w:rsidRPr="006E54E8">
        <w:rPr>
          <w:rFonts w:ascii="Arial" w:eastAsia="Calibri" w:hAnsi="Arial"/>
          <w:b/>
          <w:bCs/>
          <w:sz w:val="26"/>
        </w:rPr>
        <w:t>Nye 12/31</w:t>
      </w:r>
      <w:r w:rsidRPr="006E54E8">
        <w:rPr>
          <w:rFonts w:ascii="Arial" w:eastAsia="Calibri" w:hAnsi="Arial"/>
        </w:rPr>
        <w:t xml:space="preserve"> [JAMES NYE and MIKE JACCARINO, Daily Mail, http://www.dailymail.co.uk/news/article-2254868/Obama-Gun-control-President-opens-Meet-Press-Newtown-massacre.html?ito=feeds-newsxml]</w:t>
      </w:r>
    </w:p>
    <w:p w:rsidR="00356CB8" w:rsidRPr="006E54E8" w:rsidRDefault="00356CB8" w:rsidP="00356CB8">
      <w:pPr>
        <w:rPr>
          <w:rFonts w:ascii="Arial" w:eastAsia="Calibri" w:hAnsi="Arial"/>
        </w:rPr>
      </w:pPr>
    </w:p>
    <w:p w:rsidR="00356CB8" w:rsidRPr="006E54E8" w:rsidRDefault="00356CB8" w:rsidP="00356CB8">
      <w:pPr>
        <w:rPr>
          <w:rFonts w:ascii="Arial" w:eastAsia="Calibri" w:hAnsi="Arial"/>
        </w:rPr>
      </w:pPr>
      <w:r w:rsidRPr="006E54E8">
        <w:rPr>
          <w:rFonts w:ascii="Arial" w:eastAsia="Calibri" w:hAnsi="Arial"/>
          <w:bCs/>
          <w:highlight w:val="yellow"/>
          <w:u w:val="single"/>
        </w:rPr>
        <w:t>Obama</w:t>
      </w:r>
      <w:r w:rsidRPr="006E54E8">
        <w:rPr>
          <w:rFonts w:ascii="Arial" w:eastAsia="Calibri" w:hAnsi="Arial"/>
        </w:rPr>
        <w:t xml:space="preserve"> book ended his revelation with </w:t>
      </w:r>
      <w:r w:rsidRPr="006E54E8">
        <w:rPr>
          <w:rFonts w:ascii="Arial" w:eastAsia="Calibri" w:hAnsi="Arial"/>
          <w:b/>
          <w:iCs/>
          <w:highlight w:val="yellow"/>
          <w:u w:val="single"/>
        </w:rPr>
        <w:t>vows to put his 'full weight' behind</w:t>
      </w:r>
      <w:r w:rsidRPr="006E54E8">
        <w:rPr>
          <w:rFonts w:ascii="Arial" w:eastAsia="Calibri" w:hAnsi="Arial"/>
          <w:b/>
          <w:iCs/>
          <w:u w:val="single"/>
        </w:rPr>
        <w:t xml:space="preserve"> the push for </w:t>
      </w:r>
      <w:r w:rsidRPr="006E54E8">
        <w:rPr>
          <w:rFonts w:ascii="Arial" w:eastAsia="Calibri" w:hAnsi="Arial"/>
          <w:b/>
          <w:iCs/>
          <w:highlight w:val="yellow"/>
          <w:u w:val="single"/>
        </w:rPr>
        <w:t>new gun control legislation</w:t>
      </w:r>
      <w:r w:rsidRPr="006E54E8">
        <w:rPr>
          <w:rFonts w:ascii="Arial" w:eastAsia="Calibri" w:hAnsi="Arial"/>
        </w:rPr>
        <w:t xml:space="preserve"> aimed at avoiding another massacre of the like that robbed 20 first graders' - and six adults - of the their lives at Sandy Hook Elementary School in Newtown, Connecticut on Dec. 14.</w:t>
      </w:r>
    </w:p>
    <w:p w:rsidR="00356CB8" w:rsidRPr="006E54E8" w:rsidRDefault="00356CB8" w:rsidP="00356CB8">
      <w:pPr>
        <w:rPr>
          <w:rFonts w:ascii="Arial" w:eastAsia="Calibri" w:hAnsi="Arial"/>
          <w:bCs/>
          <w:u w:val="single"/>
        </w:rPr>
      </w:pPr>
      <w:r w:rsidRPr="006E54E8">
        <w:rPr>
          <w:rFonts w:ascii="Arial" w:eastAsia="Calibri" w:hAnsi="Arial"/>
          <w:bCs/>
          <w:u w:val="single"/>
        </w:rPr>
        <w:t xml:space="preserve">'It is not enough </w:t>
      </w:r>
      <w:r w:rsidRPr="006E54E8">
        <w:rPr>
          <w:rFonts w:ascii="Arial" w:eastAsia="Calibri" w:hAnsi="Arial"/>
        </w:rPr>
        <w:t xml:space="preserve">for us </w:t>
      </w:r>
      <w:r w:rsidRPr="006E54E8">
        <w:rPr>
          <w:rFonts w:ascii="Arial" w:eastAsia="Calibri" w:hAnsi="Arial"/>
          <w:bCs/>
          <w:u w:val="single"/>
        </w:rPr>
        <w:t xml:space="preserve">to say, 'This is too hard so we're not going to try,' Obama said. 'So </w:t>
      </w:r>
      <w:r w:rsidRPr="006E54E8">
        <w:rPr>
          <w:rFonts w:ascii="Arial" w:eastAsia="Calibri" w:hAnsi="Arial"/>
          <w:bCs/>
          <w:highlight w:val="yellow"/>
          <w:u w:val="single"/>
        </w:rPr>
        <w:t>what I intend to</w:t>
      </w:r>
      <w:r w:rsidRPr="006E54E8">
        <w:rPr>
          <w:rFonts w:ascii="Arial" w:eastAsia="Calibri" w:hAnsi="Arial"/>
          <w:bCs/>
          <w:u w:val="single"/>
        </w:rPr>
        <w:t xml:space="preserve"> do is</w:t>
      </w:r>
      <w:r w:rsidRPr="006E54E8">
        <w:rPr>
          <w:rFonts w:ascii="Arial" w:eastAsia="Calibri" w:hAnsi="Arial"/>
        </w:rPr>
        <w:t xml:space="preserve"> I will </w:t>
      </w:r>
      <w:r w:rsidRPr="006E54E8">
        <w:rPr>
          <w:rFonts w:ascii="Arial" w:eastAsia="Calibri" w:hAnsi="Arial"/>
          <w:bCs/>
          <w:highlight w:val="yellow"/>
          <w:u w:val="single"/>
        </w:rPr>
        <w:t>call all the stakeholders together</w:t>
      </w:r>
      <w:r w:rsidRPr="006E54E8">
        <w:rPr>
          <w:rFonts w:ascii="Arial" w:eastAsia="Calibri" w:hAnsi="Arial"/>
          <w:bCs/>
          <w:u w:val="single"/>
        </w:rPr>
        <w:t>. I will meet with Republicans. I will meet with Democrats. I will talk to anybody.'</w:t>
      </w:r>
    </w:p>
    <w:p w:rsidR="00356CB8" w:rsidRPr="006E54E8" w:rsidRDefault="00356CB8" w:rsidP="00356CB8">
      <w:pPr>
        <w:rPr>
          <w:rFonts w:ascii="Arial" w:eastAsia="Calibri" w:hAnsi="Arial"/>
        </w:rPr>
      </w:pPr>
      <w:r w:rsidRPr="006E54E8">
        <w:rPr>
          <w:rFonts w:ascii="Arial" w:eastAsia="Calibri" w:hAnsi="Arial"/>
        </w:rPr>
        <w:t xml:space="preserve">When Gregory expressed skepticism he could galvanize Americans on the </w:t>
      </w:r>
      <w:proofErr w:type="spellStart"/>
      <w:r w:rsidRPr="006E54E8">
        <w:rPr>
          <w:rFonts w:ascii="Arial" w:eastAsia="Calibri" w:hAnsi="Arial"/>
        </w:rPr>
        <w:t>the</w:t>
      </w:r>
      <w:proofErr w:type="spellEnd"/>
      <w:r w:rsidRPr="006E54E8">
        <w:rPr>
          <w:rFonts w:ascii="Arial" w:eastAsia="Calibri" w:hAnsi="Arial"/>
        </w:rPr>
        <w:t xml:space="preserve"> issue of gun control, Obama referenced an iconic Oval Office predecessor who also confronted entrenched and accepted traditions that many felt had to change in the interest of the public good.</w:t>
      </w:r>
    </w:p>
    <w:p w:rsidR="00356CB8" w:rsidRPr="006E54E8" w:rsidRDefault="00356CB8" w:rsidP="00356CB8">
      <w:pPr>
        <w:rPr>
          <w:rFonts w:ascii="Arial" w:eastAsia="Calibri" w:hAnsi="Arial"/>
        </w:rPr>
      </w:pPr>
      <w:r w:rsidRPr="006E54E8">
        <w:rPr>
          <w:rFonts w:ascii="Arial" w:eastAsia="Calibri" w:hAnsi="Arial"/>
          <w:bCs/>
          <w:u w:val="single"/>
        </w:rPr>
        <w:t>'This is not going to be simply a matter of me spending political capital,'</w:t>
      </w:r>
      <w:r w:rsidRPr="006E54E8">
        <w:rPr>
          <w:rFonts w:ascii="Arial" w:eastAsia="Calibri" w:hAnsi="Arial"/>
        </w:rPr>
        <w:t xml:space="preserve"> Obama said. 'One of the things you learn, having now been in this office for four years, is the old adage of Abraham Lincoln's. That with public opinion there's nothing you can't do and without public opinion there's very little you can get done in this town.</w:t>
      </w:r>
    </w:p>
    <w:p w:rsidR="00356CB8" w:rsidRPr="006E54E8" w:rsidRDefault="00356CB8" w:rsidP="00356CB8">
      <w:pPr>
        <w:rPr>
          <w:rFonts w:ascii="Arial" w:eastAsia="Calibri" w:hAnsi="Arial"/>
        </w:rPr>
      </w:pPr>
      <w:r w:rsidRPr="006E54E8">
        <w:rPr>
          <w:rFonts w:ascii="Arial" w:eastAsia="Calibri" w:hAnsi="Arial"/>
        </w:rPr>
        <w:t xml:space="preserve">'So </w:t>
      </w:r>
      <w:r w:rsidRPr="006E54E8">
        <w:rPr>
          <w:rFonts w:ascii="Arial" w:eastAsia="Calibri" w:hAnsi="Arial"/>
          <w:bCs/>
          <w:u w:val="single"/>
        </w:rPr>
        <w:t xml:space="preserve">I'm going to be putting forward a package and </w:t>
      </w:r>
      <w:r w:rsidRPr="006E54E8">
        <w:rPr>
          <w:rFonts w:ascii="Arial" w:eastAsia="Calibri" w:hAnsi="Arial"/>
          <w:bCs/>
          <w:highlight w:val="yellow"/>
          <w:u w:val="single"/>
        </w:rPr>
        <w:t>I'm going to be putting my full weight behind it</w:t>
      </w:r>
      <w:r w:rsidRPr="006E54E8">
        <w:rPr>
          <w:rFonts w:ascii="Arial" w:eastAsia="Calibri" w:hAnsi="Arial"/>
          <w:bCs/>
          <w:u w:val="single"/>
        </w:rPr>
        <w:t xml:space="preserve">. And I'm going to be making an argument to the American people </w:t>
      </w:r>
      <w:r w:rsidRPr="006E54E8">
        <w:rPr>
          <w:rFonts w:ascii="Arial" w:eastAsia="Calibri" w:hAnsi="Arial"/>
        </w:rPr>
        <w:t>about why this is important and why we have to do everything we can to make sure that something like what happened at Sandy Hook Elementary does not happen again.'</w:t>
      </w:r>
    </w:p>
    <w:p w:rsidR="00356CB8" w:rsidRPr="006E54E8" w:rsidRDefault="00356CB8" w:rsidP="00356CB8">
      <w:pPr>
        <w:rPr>
          <w:rFonts w:ascii="Arial" w:eastAsia="Calibri" w:hAnsi="Arial"/>
        </w:rPr>
      </w:pPr>
      <w:r w:rsidRPr="006E54E8">
        <w:rPr>
          <w:rFonts w:ascii="Arial" w:eastAsia="Calibri" w:hAnsi="Arial"/>
        </w:rPr>
        <w:t>Obama's comments come as the schoolroom shooting has elevated the issue of gun violence to the forefront of public attention.</w:t>
      </w:r>
    </w:p>
    <w:p w:rsidR="00356CB8" w:rsidRPr="006E54E8" w:rsidRDefault="00356CB8" w:rsidP="00356CB8">
      <w:pPr>
        <w:rPr>
          <w:rFonts w:ascii="Arial" w:eastAsia="Calibri" w:hAnsi="Arial"/>
        </w:rPr>
      </w:pPr>
      <w:r w:rsidRPr="006E54E8">
        <w:rPr>
          <w:rFonts w:ascii="Arial" w:eastAsia="Calibri" w:hAnsi="Arial"/>
        </w:rPr>
        <w:t xml:space="preserve">Authorities say the shooter, Adam </w:t>
      </w:r>
      <w:proofErr w:type="spellStart"/>
      <w:r w:rsidRPr="006E54E8">
        <w:rPr>
          <w:rFonts w:ascii="Arial" w:eastAsia="Calibri" w:hAnsi="Arial"/>
        </w:rPr>
        <w:t>Lanza</w:t>
      </w:r>
      <w:proofErr w:type="spellEnd"/>
      <w:r w:rsidRPr="006E54E8">
        <w:rPr>
          <w:rFonts w:ascii="Arial" w:eastAsia="Calibri" w:hAnsi="Arial"/>
        </w:rPr>
        <w:t xml:space="preserve">, killed </w:t>
      </w:r>
      <w:proofErr w:type="gramStart"/>
      <w:r w:rsidRPr="006E54E8">
        <w:rPr>
          <w:rFonts w:ascii="Arial" w:eastAsia="Calibri" w:hAnsi="Arial"/>
        </w:rPr>
        <w:t>himself</w:t>
      </w:r>
      <w:proofErr w:type="gramEnd"/>
      <w:r w:rsidRPr="006E54E8">
        <w:rPr>
          <w:rFonts w:ascii="Arial" w:eastAsia="Calibri" w:hAnsi="Arial"/>
        </w:rPr>
        <w:t xml:space="preserve"> and also killed his mother at their home.</w:t>
      </w:r>
    </w:p>
    <w:p w:rsidR="00356CB8" w:rsidRPr="006E54E8" w:rsidRDefault="00356CB8" w:rsidP="00356CB8">
      <w:pPr>
        <w:rPr>
          <w:rFonts w:ascii="Arial" w:eastAsia="Calibri" w:hAnsi="Arial"/>
        </w:rPr>
      </w:pPr>
      <w:r w:rsidRPr="006E54E8">
        <w:rPr>
          <w:rFonts w:ascii="Arial" w:eastAsia="Calibri" w:hAnsi="Arial"/>
        </w:rPr>
        <w:t>The slayings have prompted renewed calls for greater gun controls. The National Rifle Association has resisted those efforts vociferously, arguing instead that schools should have armed guards for protection.</w:t>
      </w:r>
    </w:p>
    <w:p w:rsidR="00356CB8" w:rsidRPr="006E54E8" w:rsidRDefault="00356CB8" w:rsidP="00356CB8">
      <w:pPr>
        <w:rPr>
          <w:rFonts w:ascii="Arial" w:eastAsia="Calibri" w:hAnsi="Arial"/>
        </w:rPr>
      </w:pPr>
      <w:r w:rsidRPr="006E54E8">
        <w:rPr>
          <w:rFonts w:ascii="Arial" w:eastAsia="Calibri" w:hAnsi="Arial"/>
        </w:rPr>
        <w:t>'I am skeptical that the only answer is putting more guns in schools,' Obama said. 'And I think the vast majority of the American people are skeptical that that somehow is going to solve our problem.'</w:t>
      </w:r>
    </w:p>
    <w:p w:rsidR="00356CB8" w:rsidRPr="006E54E8" w:rsidRDefault="00356CB8" w:rsidP="00356CB8">
      <w:pPr>
        <w:rPr>
          <w:rFonts w:ascii="Arial" w:eastAsia="Calibri" w:hAnsi="Arial"/>
          <w:bCs/>
          <w:u w:val="single"/>
        </w:rPr>
      </w:pPr>
      <w:r w:rsidRPr="006E54E8">
        <w:rPr>
          <w:rFonts w:ascii="Arial" w:eastAsia="Calibri" w:hAnsi="Arial"/>
          <w:bCs/>
          <w:u w:val="single"/>
        </w:rPr>
        <w:t>Obama said he intended to press the issue with the public.</w:t>
      </w:r>
    </w:p>
    <w:p w:rsidR="00356CB8" w:rsidRPr="006E54E8" w:rsidRDefault="00356CB8" w:rsidP="00356CB8">
      <w:pPr>
        <w:rPr>
          <w:rFonts w:ascii="Arial" w:eastAsia="Calibri" w:hAnsi="Arial"/>
        </w:rPr>
      </w:pPr>
      <w:r w:rsidRPr="006E54E8">
        <w:rPr>
          <w:rFonts w:ascii="Arial" w:eastAsia="Calibri" w:hAnsi="Arial"/>
          <w:b/>
          <w:iCs/>
          <w:highlight w:val="yellow"/>
          <w:u w:val="single"/>
        </w:rPr>
        <w:t>'Will there be resistance? Absolutely</w:t>
      </w:r>
      <w:r w:rsidRPr="006E54E8">
        <w:rPr>
          <w:rFonts w:ascii="Arial" w:eastAsia="Calibri" w:hAnsi="Arial"/>
          <w:b/>
          <w:iCs/>
          <w:u w:val="single"/>
        </w:rPr>
        <w:t xml:space="preserve"> there will be resistance,</w:t>
      </w:r>
      <w:r w:rsidRPr="006E54E8">
        <w:rPr>
          <w:rFonts w:ascii="Arial" w:eastAsia="Calibri" w:hAnsi="Arial"/>
        </w:rPr>
        <w:t>' he said.</w:t>
      </w:r>
    </w:p>
    <w:p w:rsidR="00356CB8" w:rsidRPr="006E54E8" w:rsidRDefault="00356CB8" w:rsidP="00356CB8">
      <w:pPr>
        <w:keepNext/>
        <w:keepLines/>
        <w:spacing w:before="200"/>
        <w:outlineLvl w:val="3"/>
        <w:rPr>
          <w:rFonts w:ascii="Arial" w:eastAsia="Times New Roman" w:hAnsi="Arial"/>
          <w:b/>
          <w:bCs/>
          <w:iCs/>
          <w:sz w:val="26"/>
        </w:rPr>
      </w:pPr>
      <w:r w:rsidRPr="006E54E8">
        <w:rPr>
          <w:rFonts w:ascii="Arial" w:eastAsia="Times New Roman" w:hAnsi="Arial"/>
          <w:b/>
          <w:bCs/>
          <w:iCs/>
          <w:sz w:val="26"/>
        </w:rPr>
        <w:t>No PC.</w:t>
      </w:r>
    </w:p>
    <w:p w:rsidR="00356CB8" w:rsidRPr="006E54E8" w:rsidRDefault="00356CB8" w:rsidP="00356CB8">
      <w:pPr>
        <w:rPr>
          <w:rFonts w:ascii="Arial" w:eastAsia="Calibri" w:hAnsi="Arial"/>
        </w:rPr>
      </w:pPr>
      <w:r w:rsidRPr="006E54E8">
        <w:rPr>
          <w:rFonts w:ascii="Arial" w:eastAsia="Calibri" w:hAnsi="Arial"/>
          <w:b/>
          <w:bCs/>
          <w:sz w:val="26"/>
        </w:rPr>
        <w:t xml:space="preserve">Gillespie 1/2 </w:t>
      </w:r>
      <w:r w:rsidRPr="006E54E8">
        <w:rPr>
          <w:rFonts w:ascii="Arial" w:eastAsia="Calibri" w:hAnsi="Arial"/>
          <w:bCs/>
          <w:sz w:val="26"/>
        </w:rPr>
        <w:t>Editor in chief of Reason.com and Reason TV</w:t>
      </w:r>
      <w:r w:rsidRPr="006E54E8">
        <w:rPr>
          <w:rFonts w:ascii="Arial" w:eastAsia="Calibri" w:hAnsi="Arial"/>
        </w:rPr>
        <w:t xml:space="preserve"> [Nick Gillespie, Fiscal Cliff Deal Raises Taxes, Delays Sequestration...And Will Cut Spending</w:t>
      </w:r>
      <w:proofErr w:type="gramStart"/>
      <w:r w:rsidRPr="006E54E8">
        <w:rPr>
          <w:rFonts w:ascii="Arial" w:eastAsia="Calibri" w:hAnsi="Arial"/>
        </w:rPr>
        <w:t>!,</w:t>
      </w:r>
      <w:proofErr w:type="gramEnd"/>
      <w:r w:rsidRPr="006E54E8">
        <w:rPr>
          <w:rFonts w:ascii="Arial" w:eastAsia="Calibri" w:hAnsi="Arial"/>
        </w:rPr>
        <w:t xml:space="preserve"> </w:t>
      </w:r>
      <w:hyperlink r:id="rId35" w:history="1">
        <w:r w:rsidRPr="006E54E8">
          <w:rPr>
            <w:rFonts w:ascii="Arial" w:eastAsia="Calibri" w:hAnsi="Arial"/>
          </w:rPr>
          <w:t>http://reason.com/blog/2013/01/02/fiscal-cliff-deal-raises-taxes-delays-se</w:t>
        </w:r>
      </w:hyperlink>
      <w:r w:rsidRPr="006E54E8">
        <w:rPr>
          <w:rFonts w:ascii="Arial" w:eastAsia="Calibri" w:hAnsi="Arial"/>
        </w:rPr>
        <w:t>]</w:t>
      </w:r>
    </w:p>
    <w:p w:rsidR="00356CB8" w:rsidRPr="006E54E8" w:rsidRDefault="00356CB8" w:rsidP="00356CB8">
      <w:pPr>
        <w:rPr>
          <w:rFonts w:ascii="Arial" w:eastAsia="Calibri" w:hAnsi="Arial"/>
        </w:rPr>
      </w:pPr>
    </w:p>
    <w:p w:rsidR="00356CB8" w:rsidRPr="006E54E8" w:rsidRDefault="00356CB8" w:rsidP="00356CB8">
      <w:pPr>
        <w:rPr>
          <w:rFonts w:ascii="Arial" w:eastAsia="Calibri" w:hAnsi="Arial"/>
        </w:rPr>
      </w:pPr>
      <w:r w:rsidRPr="006E54E8">
        <w:rPr>
          <w:rFonts w:ascii="Arial" w:eastAsia="Calibri" w:hAnsi="Arial"/>
        </w:rPr>
        <w:t xml:space="preserve">Obama got his bump up during his first year or so in office. Part of it was due to George W. Bush greasing the skids by bailing out the big banks and GM and Chrysler, part of it due to </w:t>
      </w:r>
      <w:r w:rsidRPr="006E54E8">
        <w:rPr>
          <w:rFonts w:ascii="Arial" w:eastAsia="Calibri" w:hAnsi="Arial"/>
          <w:bCs/>
          <w:highlight w:val="yellow"/>
          <w:u w:val="single"/>
        </w:rPr>
        <w:t>Obama's</w:t>
      </w:r>
      <w:r w:rsidRPr="006E54E8">
        <w:rPr>
          <w:rFonts w:ascii="Arial" w:eastAsia="Calibri" w:hAnsi="Arial"/>
        </w:rPr>
        <w:t xml:space="preserve"> decisive win over John McCain. But even his re</w:t>
      </w:r>
      <w:r w:rsidRPr="006E54E8">
        <w:rPr>
          <w:rFonts w:ascii="Arial" w:eastAsia="Calibri" w:hAnsi="Arial"/>
          <w:bCs/>
          <w:u w:val="single"/>
        </w:rPr>
        <w:t>-</w:t>
      </w:r>
      <w:r w:rsidRPr="006E54E8">
        <w:rPr>
          <w:rFonts w:ascii="Arial" w:eastAsia="Calibri" w:hAnsi="Arial"/>
          <w:bCs/>
          <w:highlight w:val="yellow"/>
          <w:u w:val="single"/>
        </w:rPr>
        <w:t xml:space="preserve">election </w:t>
      </w:r>
      <w:r w:rsidRPr="006E54E8">
        <w:rPr>
          <w:rFonts w:ascii="Arial" w:eastAsia="Calibri" w:hAnsi="Arial"/>
          <w:b/>
          <w:bCs/>
          <w:highlight w:val="yellow"/>
          <w:u w:val="single"/>
        </w:rPr>
        <w:t>hasn't given him political capital</w:t>
      </w:r>
      <w:r w:rsidRPr="006E54E8">
        <w:rPr>
          <w:rFonts w:ascii="Arial" w:eastAsia="Calibri" w:hAnsi="Arial"/>
          <w:bCs/>
          <w:highlight w:val="yellow"/>
          <w:u w:val="single"/>
        </w:rPr>
        <w:t xml:space="preserve"> to spend after a first term spent pushing through a still-unpopular health-care plan</w:t>
      </w:r>
      <w:r w:rsidRPr="006E54E8">
        <w:rPr>
          <w:rFonts w:ascii="Arial" w:eastAsia="Calibri" w:hAnsi="Arial"/>
        </w:rPr>
        <w:t xml:space="preserve"> that's </w:t>
      </w:r>
      <w:proofErr w:type="spellStart"/>
      <w:r w:rsidRPr="006E54E8">
        <w:rPr>
          <w:rFonts w:ascii="Arial" w:eastAsia="Calibri" w:hAnsi="Arial"/>
        </w:rPr>
        <w:t>gonna</w:t>
      </w:r>
      <w:proofErr w:type="spellEnd"/>
      <w:r w:rsidRPr="006E54E8">
        <w:rPr>
          <w:rFonts w:ascii="Arial" w:eastAsia="Calibri" w:hAnsi="Arial"/>
        </w:rPr>
        <w:t xml:space="preserve"> be a total bear to implement over the next couple of years. </w:t>
      </w:r>
      <w:r w:rsidRPr="006E54E8">
        <w:rPr>
          <w:rFonts w:ascii="Arial" w:eastAsia="Calibri" w:hAnsi="Arial"/>
          <w:iCs/>
          <w:highlight w:val="yellow"/>
          <w:u w:val="single"/>
        </w:rPr>
        <w:t>And</w:t>
      </w:r>
      <w:r w:rsidRPr="006E54E8">
        <w:rPr>
          <w:rFonts w:ascii="Arial" w:eastAsia="Calibri" w:hAnsi="Arial"/>
          <w:b/>
          <w:iCs/>
          <w:highlight w:val="yellow"/>
          <w:u w:val="single"/>
        </w:rPr>
        <w:t xml:space="preserve"> everyone knows he's got no second-term agenda</w:t>
      </w:r>
      <w:r w:rsidRPr="006E54E8">
        <w:rPr>
          <w:rFonts w:ascii="Arial" w:eastAsia="Calibri" w:hAnsi="Arial"/>
          <w:highlight w:val="yellow"/>
        </w:rPr>
        <w:t xml:space="preserve"> (</w:t>
      </w:r>
      <w:r w:rsidRPr="006E54E8">
        <w:rPr>
          <w:rFonts w:ascii="Arial" w:eastAsia="Calibri" w:hAnsi="Arial"/>
          <w:bCs/>
          <w:highlight w:val="yellow"/>
          <w:u w:val="single"/>
        </w:rPr>
        <w:t>if he had, we would have heard about it</w:t>
      </w:r>
      <w:r w:rsidRPr="006E54E8">
        <w:rPr>
          <w:rFonts w:ascii="Arial" w:eastAsia="Calibri" w:hAnsi="Arial"/>
        </w:rPr>
        <w:t xml:space="preserve"> sometime during last year's campaign, wouldn't we have?).</w:t>
      </w:r>
    </w:p>
    <w:p w:rsidR="00356CB8" w:rsidRPr="006E54E8" w:rsidRDefault="00356CB8" w:rsidP="00356CB8">
      <w:pPr>
        <w:rPr>
          <w:rFonts w:ascii="Arial" w:eastAsia="Calibri" w:hAnsi="Arial"/>
        </w:rPr>
      </w:pPr>
      <w:r w:rsidRPr="006E54E8">
        <w:rPr>
          <w:rFonts w:ascii="Arial" w:eastAsia="Calibri" w:hAnsi="Arial"/>
        </w:rPr>
        <w:t xml:space="preserve">Anything can happen of course. </w:t>
      </w:r>
    </w:p>
    <w:p w:rsidR="00356CB8" w:rsidRPr="006E54E8" w:rsidRDefault="00356CB8" w:rsidP="00356CB8">
      <w:pPr>
        <w:rPr>
          <w:rFonts w:ascii="Arial" w:hAnsi="Arial"/>
        </w:rPr>
      </w:pPr>
    </w:p>
    <w:p w:rsidR="00356CB8" w:rsidRPr="006E54E8" w:rsidRDefault="00356CB8" w:rsidP="00356CB8">
      <w:pPr>
        <w:rPr>
          <w:rFonts w:ascii="Arial" w:eastAsia="Times New Roman" w:hAnsi="Arial"/>
          <w:b/>
          <w:kern w:val="32"/>
          <w:sz w:val="26"/>
          <w:szCs w:val="32"/>
        </w:rPr>
      </w:pPr>
      <w:proofErr w:type="gramStart"/>
      <w:r w:rsidRPr="006E54E8">
        <w:rPr>
          <w:rFonts w:ascii="Arial" w:eastAsia="Times New Roman" w:hAnsi="Arial"/>
          <w:b/>
          <w:kern w:val="32"/>
          <w:sz w:val="26"/>
          <w:szCs w:val="32"/>
        </w:rPr>
        <w:t>Plan popular.</w:t>
      </w:r>
      <w:proofErr w:type="gramEnd"/>
    </w:p>
    <w:p w:rsidR="00356CB8" w:rsidRPr="006E54E8" w:rsidRDefault="00356CB8" w:rsidP="00356CB8">
      <w:pPr>
        <w:rPr>
          <w:rFonts w:ascii="Arial" w:eastAsia="Times New Roman" w:hAnsi="Arial"/>
          <w:b/>
          <w:kern w:val="32"/>
          <w:sz w:val="26"/>
          <w:szCs w:val="32"/>
        </w:rPr>
      </w:pPr>
    </w:p>
    <w:p w:rsidR="00356CB8" w:rsidRPr="006E54E8" w:rsidRDefault="00356CB8" w:rsidP="00356CB8">
      <w:pPr>
        <w:rPr>
          <w:rFonts w:ascii="Arial" w:eastAsia="Times New Roman" w:hAnsi="Arial"/>
          <w:b/>
          <w:kern w:val="32"/>
          <w:sz w:val="26"/>
          <w:szCs w:val="32"/>
        </w:rPr>
      </w:pPr>
      <w:r w:rsidRPr="006E54E8">
        <w:rPr>
          <w:rFonts w:ascii="Arial" w:eastAsia="Times New Roman" w:hAnsi="Arial"/>
          <w:b/>
          <w:kern w:val="32"/>
          <w:sz w:val="26"/>
          <w:szCs w:val="32"/>
        </w:rPr>
        <w:t xml:space="preserve">1 – </w:t>
      </w:r>
      <w:proofErr w:type="gramStart"/>
      <w:r w:rsidRPr="006E54E8">
        <w:rPr>
          <w:rFonts w:ascii="Arial" w:eastAsia="Times New Roman" w:hAnsi="Arial"/>
          <w:b/>
          <w:kern w:val="32"/>
          <w:sz w:val="26"/>
          <w:szCs w:val="32"/>
        </w:rPr>
        <w:t>appropriations</w:t>
      </w:r>
      <w:proofErr w:type="gramEnd"/>
      <w:r w:rsidRPr="006E54E8">
        <w:rPr>
          <w:rFonts w:ascii="Arial" w:eastAsia="Times New Roman" w:hAnsi="Arial"/>
          <w:b/>
          <w:kern w:val="32"/>
          <w:sz w:val="26"/>
          <w:szCs w:val="32"/>
        </w:rPr>
        <w:t xml:space="preserve"> cover. </w:t>
      </w:r>
    </w:p>
    <w:p w:rsidR="00356CB8" w:rsidRPr="006E54E8" w:rsidRDefault="00356CB8" w:rsidP="00356CB8">
      <w:pPr>
        <w:rPr>
          <w:rFonts w:ascii="Arial" w:eastAsia="Times New Roman" w:hAnsi="Arial"/>
          <w:kern w:val="32"/>
          <w:sz w:val="20"/>
          <w:szCs w:val="32"/>
        </w:rPr>
      </w:pPr>
      <w:r w:rsidRPr="006E54E8">
        <w:rPr>
          <w:rFonts w:ascii="Arial" w:eastAsia="Times New Roman" w:hAnsi="Arial"/>
          <w:b/>
          <w:kern w:val="32"/>
          <w:sz w:val="26"/>
          <w:szCs w:val="32"/>
        </w:rPr>
        <w:t>Sullivan 10</w:t>
      </w:r>
      <w:r w:rsidRPr="006E54E8">
        <w:rPr>
          <w:rFonts w:ascii="Arial" w:eastAsia="Times New Roman" w:hAnsi="Arial"/>
          <w:kern w:val="32"/>
          <w:szCs w:val="32"/>
        </w:rPr>
        <w:t xml:space="preserve"> </w:t>
      </w:r>
      <w:r w:rsidRPr="006E54E8">
        <w:rPr>
          <w:rFonts w:ascii="Arial" w:eastAsia="Times New Roman" w:hAnsi="Arial"/>
          <w:kern w:val="32"/>
          <w:sz w:val="20"/>
          <w:szCs w:val="32"/>
        </w:rPr>
        <w:t xml:space="preserve">(Mary Anne Sullivan – Partner in Hogan </w:t>
      </w:r>
      <w:proofErr w:type="spellStart"/>
      <w:r w:rsidRPr="006E54E8">
        <w:rPr>
          <w:rFonts w:ascii="Arial" w:eastAsia="Times New Roman" w:hAnsi="Arial"/>
          <w:kern w:val="32"/>
          <w:sz w:val="20"/>
          <w:szCs w:val="32"/>
        </w:rPr>
        <w:t>Lovells</w:t>
      </w:r>
      <w:proofErr w:type="spellEnd"/>
      <w:r w:rsidRPr="006E54E8">
        <w:rPr>
          <w:rFonts w:ascii="Arial" w:eastAsia="Times New Roman" w:hAnsi="Arial"/>
          <w:kern w:val="32"/>
          <w:sz w:val="20"/>
          <w:szCs w:val="32"/>
        </w:rPr>
        <w:t xml:space="preserve">' energy practice in Washington, D.C., Daniel F. </w:t>
      </w:r>
      <w:proofErr w:type="spellStart"/>
      <w:r w:rsidRPr="006E54E8">
        <w:rPr>
          <w:rFonts w:ascii="Arial" w:eastAsia="Times New Roman" w:hAnsi="Arial"/>
          <w:kern w:val="32"/>
          <w:sz w:val="20"/>
          <w:szCs w:val="32"/>
        </w:rPr>
        <w:t>Stenger</w:t>
      </w:r>
      <w:proofErr w:type="spellEnd"/>
      <w:r w:rsidRPr="006E54E8">
        <w:rPr>
          <w:rFonts w:ascii="Arial" w:eastAsia="Times New Roman" w:hAnsi="Arial"/>
          <w:kern w:val="32"/>
          <w:sz w:val="20"/>
          <w:szCs w:val="32"/>
        </w:rPr>
        <w:t xml:space="preserve"> – Partner in Hogan </w:t>
      </w:r>
      <w:proofErr w:type="spellStart"/>
      <w:r w:rsidRPr="006E54E8">
        <w:rPr>
          <w:rFonts w:ascii="Arial" w:eastAsia="Times New Roman" w:hAnsi="Arial"/>
          <w:kern w:val="32"/>
          <w:sz w:val="20"/>
          <w:szCs w:val="32"/>
        </w:rPr>
        <w:t>Lovells</w:t>
      </w:r>
      <w:proofErr w:type="spellEnd"/>
      <w:r w:rsidRPr="006E54E8">
        <w:rPr>
          <w:rFonts w:ascii="Arial" w:eastAsia="Times New Roman" w:hAnsi="Arial"/>
          <w:kern w:val="32"/>
          <w:sz w:val="20"/>
          <w:szCs w:val="32"/>
        </w:rPr>
        <w:t xml:space="preserve">' energy practice in Washington, D.C., Amy C. Roma – Senior associate in Hogan </w:t>
      </w:r>
      <w:proofErr w:type="spellStart"/>
      <w:r w:rsidRPr="006E54E8">
        <w:rPr>
          <w:rFonts w:ascii="Arial" w:eastAsia="Times New Roman" w:hAnsi="Arial"/>
          <w:kern w:val="32"/>
          <w:sz w:val="20"/>
          <w:szCs w:val="32"/>
        </w:rPr>
        <w:t>Lovells</w:t>
      </w:r>
      <w:proofErr w:type="spellEnd"/>
      <w:r w:rsidRPr="006E54E8">
        <w:rPr>
          <w:rFonts w:ascii="Arial" w:eastAsia="Times New Roman" w:hAnsi="Arial"/>
          <w:kern w:val="32"/>
          <w:sz w:val="20"/>
          <w:szCs w:val="32"/>
        </w:rPr>
        <w:t xml:space="preserve">' energy practice in Washington, D.C., </w:t>
      </w:r>
      <w:r w:rsidRPr="006E54E8">
        <w:rPr>
          <w:rFonts w:ascii="Arial" w:eastAsia="Times New Roman" w:hAnsi="Arial"/>
          <w:i/>
          <w:kern w:val="32"/>
          <w:sz w:val="20"/>
          <w:szCs w:val="32"/>
        </w:rPr>
        <w:t>Are Small Reactors the Next Big Thing in Nuclear?</w:t>
      </w:r>
      <w:r w:rsidRPr="006E54E8">
        <w:rPr>
          <w:rFonts w:ascii="Arial" w:eastAsia="Times New Roman" w:hAnsi="Arial"/>
          <w:kern w:val="32"/>
          <w:sz w:val="20"/>
          <w:szCs w:val="32"/>
        </w:rPr>
        <w:t>, November 2010, Electric Light &amp; Power, Nov/Dec2010, Vol. 88 Issue 6, p46)</w:t>
      </w:r>
    </w:p>
    <w:p w:rsidR="00356CB8" w:rsidRPr="006E54E8" w:rsidRDefault="00356CB8" w:rsidP="00356CB8">
      <w:pPr>
        <w:rPr>
          <w:rFonts w:ascii="Arial" w:eastAsia="Times New Roman" w:hAnsi="Arial"/>
          <w:kern w:val="32"/>
          <w:szCs w:val="32"/>
        </w:rPr>
      </w:pPr>
    </w:p>
    <w:p w:rsidR="00356CB8" w:rsidRPr="006E54E8" w:rsidRDefault="00356CB8" w:rsidP="00356CB8">
      <w:pPr>
        <w:rPr>
          <w:rFonts w:ascii="Arial" w:eastAsia="Times New Roman" w:hAnsi="Arial"/>
          <w:kern w:val="32"/>
          <w:sz w:val="16"/>
          <w:szCs w:val="32"/>
        </w:rPr>
      </w:pPr>
      <w:r w:rsidRPr="006E54E8">
        <w:rPr>
          <w:rFonts w:ascii="Arial" w:eastAsia="Times New Roman" w:hAnsi="Arial"/>
          <w:kern w:val="32"/>
          <w:sz w:val="16"/>
          <w:szCs w:val="32"/>
        </w:rPr>
        <w:t>Congress</w:t>
      </w:r>
    </w:p>
    <w:p w:rsidR="00356CB8" w:rsidRPr="006E54E8" w:rsidRDefault="00356CB8" w:rsidP="00356CB8">
      <w:pPr>
        <w:rPr>
          <w:rFonts w:ascii="Arial" w:eastAsia="Times New Roman" w:hAnsi="Arial"/>
          <w:kern w:val="32"/>
          <w:szCs w:val="32"/>
        </w:rPr>
      </w:pPr>
      <w:r w:rsidRPr="006E54E8">
        <w:rPr>
          <w:rFonts w:ascii="Arial" w:eastAsia="Times New Roman" w:hAnsi="Arial"/>
          <w:kern w:val="32"/>
          <w:szCs w:val="32"/>
          <w:highlight w:val="yellow"/>
          <w:u w:val="single"/>
        </w:rPr>
        <w:t>SMRs</w:t>
      </w:r>
      <w:r w:rsidRPr="006E54E8">
        <w:rPr>
          <w:rFonts w:ascii="Arial" w:eastAsia="Times New Roman" w:hAnsi="Arial"/>
          <w:kern w:val="32"/>
          <w:szCs w:val="32"/>
          <w:u w:val="single"/>
        </w:rPr>
        <w:t xml:space="preserve"> </w:t>
      </w:r>
      <w:r w:rsidRPr="006E54E8">
        <w:rPr>
          <w:rFonts w:ascii="Arial" w:eastAsia="Times New Roman" w:hAnsi="Arial"/>
          <w:kern w:val="32"/>
          <w:szCs w:val="32"/>
        </w:rPr>
        <w:t xml:space="preserve">have </w:t>
      </w:r>
      <w:r w:rsidRPr="006E54E8">
        <w:rPr>
          <w:rFonts w:ascii="Arial" w:eastAsia="Times New Roman" w:hAnsi="Arial"/>
          <w:kern w:val="32"/>
          <w:szCs w:val="32"/>
          <w:highlight w:val="yellow"/>
          <w:u w:val="single"/>
        </w:rPr>
        <w:t>enjoy</w:t>
      </w:r>
      <w:r w:rsidRPr="006E54E8">
        <w:rPr>
          <w:rFonts w:ascii="Arial" w:eastAsia="Times New Roman" w:hAnsi="Arial"/>
          <w:kern w:val="32"/>
          <w:szCs w:val="32"/>
        </w:rPr>
        <w:t xml:space="preserve">ed </w:t>
      </w:r>
      <w:r w:rsidRPr="006E54E8">
        <w:rPr>
          <w:rFonts w:ascii="Arial" w:eastAsia="Times New Roman" w:hAnsi="Arial"/>
          <w:b/>
          <w:kern w:val="32"/>
          <w:szCs w:val="32"/>
          <w:highlight w:val="yellow"/>
          <w:u w:val="single"/>
          <w:bdr w:val="single" w:sz="6" w:space="0" w:color="auto"/>
        </w:rPr>
        <w:t>bipartisan support</w:t>
      </w:r>
      <w:r w:rsidRPr="006E54E8">
        <w:rPr>
          <w:rFonts w:ascii="Arial" w:eastAsia="Times New Roman" w:hAnsi="Arial"/>
          <w:kern w:val="32"/>
          <w:szCs w:val="32"/>
          <w:highlight w:val="yellow"/>
          <w:u w:val="single"/>
        </w:rPr>
        <w:t xml:space="preserve"> in Congress</w:t>
      </w:r>
      <w:r w:rsidRPr="006E54E8">
        <w:rPr>
          <w:rFonts w:ascii="Arial" w:eastAsia="Times New Roman" w:hAnsi="Arial"/>
          <w:kern w:val="32"/>
          <w:szCs w:val="32"/>
        </w:rPr>
        <w:t xml:space="preserve">. </w:t>
      </w:r>
      <w:r w:rsidRPr="006E54E8">
        <w:rPr>
          <w:rFonts w:ascii="Arial" w:eastAsia="Times New Roman" w:hAnsi="Arial"/>
          <w:kern w:val="32"/>
          <w:szCs w:val="32"/>
          <w:u w:val="single"/>
        </w:rPr>
        <w:t>The House Committee on Science and Technology and the Senate Energy and Natural Resources Committee</w:t>
      </w:r>
      <w:r w:rsidRPr="006E54E8">
        <w:rPr>
          <w:rFonts w:ascii="Arial" w:eastAsia="Times New Roman" w:hAnsi="Arial"/>
          <w:kern w:val="32"/>
          <w:szCs w:val="32"/>
        </w:rPr>
        <w:t xml:space="preserve"> have </w:t>
      </w:r>
      <w:r w:rsidRPr="006E54E8">
        <w:rPr>
          <w:rFonts w:ascii="Arial" w:eastAsia="Times New Roman" w:hAnsi="Arial"/>
          <w:kern w:val="32"/>
          <w:szCs w:val="32"/>
          <w:u w:val="single"/>
        </w:rPr>
        <w:t>approved</w:t>
      </w:r>
      <w:r w:rsidRPr="006E54E8">
        <w:rPr>
          <w:rFonts w:ascii="Arial" w:eastAsia="Times New Roman" w:hAnsi="Arial"/>
          <w:kern w:val="32"/>
          <w:szCs w:val="32"/>
        </w:rPr>
        <w:t xml:space="preserve"> similar </w:t>
      </w:r>
      <w:r w:rsidRPr="006E54E8">
        <w:rPr>
          <w:rFonts w:ascii="Arial" w:eastAsia="Times New Roman" w:hAnsi="Arial"/>
          <w:kern w:val="32"/>
          <w:szCs w:val="32"/>
          <w:u w:val="single"/>
        </w:rPr>
        <w:t>legislation designed to promote the development and deployment of SMRs</w:t>
      </w:r>
      <w:r w:rsidRPr="006E54E8">
        <w:rPr>
          <w:rFonts w:ascii="Arial" w:eastAsia="Times New Roman" w:hAnsi="Arial"/>
          <w:kern w:val="32"/>
          <w:szCs w:val="32"/>
        </w:rPr>
        <w:t xml:space="preserve"> along the lines the DOE has proposed. Promoting SMR development in legislation has its price.</w:t>
      </w:r>
    </w:p>
    <w:p w:rsidR="00356CB8" w:rsidRPr="006E54E8" w:rsidRDefault="00356CB8" w:rsidP="00356CB8">
      <w:pPr>
        <w:rPr>
          <w:rFonts w:ascii="Arial" w:eastAsia="Times New Roman" w:hAnsi="Arial"/>
          <w:kern w:val="32"/>
          <w:sz w:val="16"/>
          <w:szCs w:val="32"/>
        </w:rPr>
      </w:pPr>
      <w:r w:rsidRPr="006E54E8">
        <w:rPr>
          <w:rFonts w:ascii="Arial" w:eastAsia="Times New Roman" w:hAnsi="Arial"/>
          <w:kern w:val="32"/>
          <w:sz w:val="16"/>
          <w:szCs w:val="32"/>
        </w:rPr>
        <w:t>The Congressional Budget Office recently estimated that the Senate bill would cost $407 million over the next five years to support cost-sharing programs with private companies for the development of two standard SMR designs. Costs for the out-years were not included in the estimate, but the bill would require the DOE to obtain NRC design certifications for the reactors by 2018 and to secure combined construction and operating licenses by Jan. 1, 2021.</w:t>
      </w:r>
    </w:p>
    <w:p w:rsidR="00356CB8" w:rsidRPr="006E54E8" w:rsidRDefault="00356CB8" w:rsidP="00356CB8">
      <w:pPr>
        <w:rPr>
          <w:rFonts w:ascii="Arial" w:eastAsia="Times New Roman" w:hAnsi="Arial"/>
          <w:kern w:val="32"/>
          <w:szCs w:val="32"/>
        </w:rPr>
      </w:pPr>
      <w:r w:rsidRPr="006E54E8">
        <w:rPr>
          <w:rFonts w:ascii="Arial" w:eastAsia="Times New Roman" w:hAnsi="Arial"/>
          <w:kern w:val="32"/>
          <w:szCs w:val="32"/>
          <w:highlight w:val="yellow"/>
          <w:u w:val="single"/>
        </w:rPr>
        <w:t>If Congress can pass an energy bill</w:t>
      </w:r>
      <w:r w:rsidRPr="006E54E8">
        <w:rPr>
          <w:rFonts w:ascii="Arial" w:eastAsia="Times New Roman" w:hAnsi="Arial"/>
          <w:kern w:val="32"/>
          <w:szCs w:val="32"/>
        </w:rPr>
        <w:t xml:space="preserve">, </w:t>
      </w:r>
      <w:r w:rsidRPr="006E54E8">
        <w:rPr>
          <w:rFonts w:ascii="Arial" w:eastAsia="Times New Roman" w:hAnsi="Arial"/>
          <w:kern w:val="32"/>
          <w:szCs w:val="32"/>
          <w:u w:val="single"/>
        </w:rPr>
        <w:t xml:space="preserve">it seems likely </w:t>
      </w:r>
      <w:r w:rsidRPr="006E54E8">
        <w:rPr>
          <w:rFonts w:ascii="Arial" w:eastAsia="Times New Roman" w:hAnsi="Arial"/>
          <w:kern w:val="32"/>
          <w:szCs w:val="32"/>
          <w:highlight w:val="yellow"/>
          <w:u w:val="single"/>
        </w:rPr>
        <w:t xml:space="preserve">the bill </w:t>
      </w:r>
      <w:r w:rsidRPr="006E54E8">
        <w:rPr>
          <w:rFonts w:ascii="Arial" w:eastAsia="Times New Roman" w:hAnsi="Arial"/>
          <w:b/>
          <w:kern w:val="32"/>
          <w:szCs w:val="32"/>
          <w:highlight w:val="yellow"/>
          <w:u w:val="single"/>
          <w:bdr w:val="single" w:sz="6" w:space="0" w:color="auto"/>
        </w:rPr>
        <w:t>will support SMRs</w:t>
      </w:r>
      <w:r w:rsidRPr="006E54E8">
        <w:rPr>
          <w:rFonts w:ascii="Arial" w:eastAsia="Times New Roman" w:hAnsi="Arial"/>
          <w:kern w:val="32"/>
          <w:szCs w:val="32"/>
        </w:rPr>
        <w:t xml:space="preserve">. </w:t>
      </w:r>
      <w:r w:rsidRPr="006E54E8">
        <w:rPr>
          <w:rFonts w:ascii="Arial" w:eastAsia="Times New Roman" w:hAnsi="Arial"/>
          <w:kern w:val="32"/>
          <w:szCs w:val="32"/>
          <w:highlight w:val="yellow"/>
          <w:u w:val="single"/>
        </w:rPr>
        <w:t>Even in the absence of new</w:t>
      </w:r>
      <w:r w:rsidRPr="006E54E8">
        <w:rPr>
          <w:rFonts w:ascii="Arial" w:eastAsia="Times New Roman" w:hAnsi="Arial"/>
          <w:kern w:val="32"/>
          <w:szCs w:val="32"/>
          <w:u w:val="single"/>
        </w:rPr>
        <w:t xml:space="preserve"> authorizing </w:t>
      </w:r>
      <w:r w:rsidRPr="006E54E8">
        <w:rPr>
          <w:rFonts w:ascii="Arial" w:eastAsia="Times New Roman" w:hAnsi="Arial"/>
          <w:kern w:val="32"/>
          <w:szCs w:val="32"/>
          <w:highlight w:val="yellow"/>
          <w:u w:val="single"/>
        </w:rPr>
        <w:t>legislation</w:t>
      </w:r>
      <w:r w:rsidRPr="006E54E8">
        <w:rPr>
          <w:rFonts w:ascii="Arial" w:eastAsia="Times New Roman" w:hAnsi="Arial"/>
          <w:kern w:val="32"/>
          <w:szCs w:val="32"/>
        </w:rPr>
        <w:t xml:space="preserve">, however, </w:t>
      </w:r>
      <w:r w:rsidRPr="006E54E8">
        <w:rPr>
          <w:rFonts w:ascii="Arial" w:eastAsia="Times New Roman" w:hAnsi="Arial"/>
          <w:b/>
          <w:kern w:val="32"/>
          <w:szCs w:val="32"/>
          <w:highlight w:val="yellow"/>
          <w:u w:val="single"/>
          <w:bdr w:val="single" w:sz="6" w:space="0" w:color="auto"/>
        </w:rPr>
        <w:t>appropriations bills</w:t>
      </w:r>
      <w:r w:rsidRPr="006E54E8">
        <w:rPr>
          <w:rFonts w:ascii="Arial" w:eastAsia="Times New Roman" w:hAnsi="Arial"/>
          <w:kern w:val="32"/>
          <w:szCs w:val="32"/>
          <w:highlight w:val="yellow"/>
          <w:u w:val="single"/>
        </w:rPr>
        <w:t xml:space="preserve"> that must be passed to </w:t>
      </w:r>
      <w:r w:rsidRPr="006E54E8">
        <w:rPr>
          <w:rFonts w:ascii="Arial" w:eastAsia="Times New Roman" w:hAnsi="Arial"/>
          <w:b/>
          <w:kern w:val="32"/>
          <w:szCs w:val="32"/>
          <w:highlight w:val="yellow"/>
          <w:u w:val="single"/>
          <w:bdr w:val="single" w:sz="6" w:space="0" w:color="auto"/>
        </w:rPr>
        <w:t>keep the government running</w:t>
      </w:r>
      <w:r w:rsidRPr="006E54E8">
        <w:rPr>
          <w:rFonts w:ascii="Arial" w:eastAsia="Times New Roman" w:hAnsi="Arial"/>
          <w:kern w:val="32"/>
          <w:szCs w:val="32"/>
          <w:u w:val="single"/>
        </w:rPr>
        <w:t xml:space="preserve"> almost </w:t>
      </w:r>
      <w:r w:rsidRPr="006E54E8">
        <w:rPr>
          <w:rFonts w:ascii="Arial" w:eastAsia="Times New Roman" w:hAnsi="Arial"/>
          <w:kern w:val="32"/>
          <w:szCs w:val="32"/>
          <w:highlight w:val="yellow"/>
          <w:u w:val="single"/>
        </w:rPr>
        <w:t>certainly will contain</w:t>
      </w:r>
      <w:r w:rsidRPr="006E54E8">
        <w:rPr>
          <w:rFonts w:ascii="Arial" w:eastAsia="Times New Roman" w:hAnsi="Arial"/>
          <w:kern w:val="32"/>
          <w:szCs w:val="32"/>
          <w:u w:val="single"/>
        </w:rPr>
        <w:t xml:space="preserve"> strong </w:t>
      </w:r>
      <w:r w:rsidRPr="006E54E8">
        <w:rPr>
          <w:rFonts w:ascii="Arial" w:eastAsia="Times New Roman" w:hAnsi="Arial"/>
          <w:kern w:val="32"/>
          <w:szCs w:val="32"/>
          <w:highlight w:val="yellow"/>
          <w:u w:val="single"/>
        </w:rPr>
        <w:t>support for</w:t>
      </w:r>
      <w:r w:rsidRPr="006E54E8">
        <w:rPr>
          <w:rFonts w:ascii="Arial" w:eastAsia="Times New Roman" w:hAnsi="Arial"/>
          <w:kern w:val="32"/>
          <w:szCs w:val="32"/>
        </w:rPr>
        <w:t xml:space="preserve"> the DOE's research and development program for </w:t>
      </w:r>
      <w:r w:rsidRPr="006E54E8">
        <w:rPr>
          <w:rFonts w:ascii="Arial" w:eastAsia="Times New Roman" w:hAnsi="Arial"/>
          <w:kern w:val="32"/>
          <w:szCs w:val="32"/>
          <w:highlight w:val="yellow"/>
          <w:u w:val="single"/>
        </w:rPr>
        <w:t>SMRs</w:t>
      </w:r>
      <w:r w:rsidRPr="006E54E8">
        <w:rPr>
          <w:rFonts w:ascii="Arial" w:eastAsia="Times New Roman" w:hAnsi="Arial"/>
          <w:kern w:val="32"/>
          <w:szCs w:val="32"/>
        </w:rPr>
        <w:t>.</w:t>
      </w:r>
    </w:p>
    <w:p w:rsidR="00356CB8" w:rsidRPr="006E54E8" w:rsidRDefault="00356CB8" w:rsidP="00356CB8">
      <w:pPr>
        <w:rPr>
          <w:rFonts w:ascii="Arial" w:eastAsia="Times New Roman" w:hAnsi="Arial"/>
          <w:kern w:val="32"/>
          <w:sz w:val="16"/>
          <w:szCs w:val="32"/>
        </w:rPr>
      </w:pPr>
      <w:r w:rsidRPr="006E54E8">
        <w:rPr>
          <w:rFonts w:ascii="Arial" w:eastAsia="Times New Roman" w:hAnsi="Arial"/>
          <w:kern w:val="32"/>
          <w:sz w:val="16"/>
          <w:szCs w:val="32"/>
        </w:rPr>
        <w:t xml:space="preserve">SMRs respond to a critical suite of power needs: reliable, low-carbon, </w:t>
      </w:r>
      <w:proofErr w:type="spellStart"/>
      <w:r w:rsidRPr="006E54E8">
        <w:rPr>
          <w:rFonts w:ascii="Arial" w:eastAsia="Times New Roman" w:hAnsi="Arial"/>
          <w:kern w:val="32"/>
          <w:sz w:val="16"/>
          <w:szCs w:val="32"/>
        </w:rPr>
        <w:t>baseload</w:t>
      </w:r>
      <w:proofErr w:type="spellEnd"/>
      <w:r w:rsidRPr="006E54E8">
        <w:rPr>
          <w:rFonts w:ascii="Arial" w:eastAsia="Times New Roman" w:hAnsi="Arial"/>
          <w:kern w:val="32"/>
          <w:sz w:val="16"/>
          <w:szCs w:val="32"/>
        </w:rPr>
        <w:t xml:space="preserve"> generation at a manageable capital cost for even small utilities. But as with many other power solutions, much still needs to happen to realize the promise.</w:t>
      </w:r>
    </w:p>
    <w:p w:rsidR="00356CB8" w:rsidRPr="006E54E8" w:rsidRDefault="00356CB8" w:rsidP="00356CB8">
      <w:pPr>
        <w:rPr>
          <w:rFonts w:ascii="Arial" w:eastAsia="Times New Roman" w:hAnsi="Arial"/>
          <w:kern w:val="32"/>
          <w:szCs w:val="32"/>
        </w:rPr>
      </w:pPr>
    </w:p>
    <w:p w:rsidR="00356CB8" w:rsidRPr="006E54E8" w:rsidRDefault="00356CB8" w:rsidP="00356CB8">
      <w:pPr>
        <w:rPr>
          <w:rFonts w:ascii="Arial" w:hAnsi="Arial"/>
          <w:b/>
          <w:sz w:val="26"/>
        </w:rPr>
      </w:pPr>
      <w:r w:rsidRPr="006E54E8">
        <w:rPr>
          <w:rFonts w:ascii="Arial" w:hAnsi="Arial"/>
          <w:b/>
          <w:sz w:val="26"/>
        </w:rPr>
        <w:t>Winners win.</w:t>
      </w:r>
    </w:p>
    <w:p w:rsidR="00356CB8" w:rsidRPr="006E54E8" w:rsidRDefault="00356CB8" w:rsidP="00356CB8">
      <w:pPr>
        <w:rPr>
          <w:rFonts w:ascii="Arial" w:hAnsi="Arial"/>
          <w:sz w:val="20"/>
        </w:rPr>
      </w:pPr>
      <w:r w:rsidRPr="006E54E8">
        <w:rPr>
          <w:rFonts w:ascii="Arial" w:hAnsi="Arial"/>
          <w:b/>
          <w:sz w:val="26"/>
        </w:rPr>
        <w:t>Hunter 10</w:t>
      </w:r>
      <w:r w:rsidRPr="006E54E8">
        <w:rPr>
          <w:rFonts w:ascii="Arial" w:hAnsi="Arial"/>
        </w:rPr>
        <w:t xml:space="preserve"> </w:t>
      </w:r>
      <w:r w:rsidRPr="006E54E8">
        <w:rPr>
          <w:rFonts w:ascii="Arial" w:hAnsi="Arial"/>
          <w:sz w:val="20"/>
        </w:rPr>
        <w:t xml:space="preserve">[Daily Kos Contributing Editor, </w:t>
      </w:r>
      <w:r w:rsidRPr="006E54E8">
        <w:rPr>
          <w:rFonts w:ascii="Arial" w:hAnsi="Arial"/>
          <w:i/>
          <w:sz w:val="20"/>
        </w:rPr>
        <w:t>Political death by a thousand cuts</w:t>
      </w:r>
      <w:r w:rsidRPr="006E54E8">
        <w:rPr>
          <w:rFonts w:ascii="Arial" w:hAnsi="Arial"/>
          <w:sz w:val="20"/>
        </w:rPr>
        <w:t>, http://www.dailykos.com/storyonly/2010/11/17/921164/-Political-death-by-a-thousand-cuts]</w:t>
      </w:r>
    </w:p>
    <w:p w:rsidR="00356CB8" w:rsidRPr="006E54E8" w:rsidRDefault="00356CB8" w:rsidP="00356CB8">
      <w:pPr>
        <w:rPr>
          <w:rFonts w:ascii="Arial" w:hAnsi="Arial"/>
        </w:rPr>
      </w:pPr>
    </w:p>
    <w:p w:rsidR="00356CB8" w:rsidRPr="006E54E8" w:rsidRDefault="00356CB8" w:rsidP="00356CB8">
      <w:pPr>
        <w:rPr>
          <w:rFonts w:ascii="Arial" w:hAnsi="Arial"/>
        </w:rPr>
      </w:pPr>
      <w:r w:rsidRPr="006E54E8">
        <w:rPr>
          <w:rFonts w:ascii="Arial" w:hAnsi="Arial"/>
        </w:rPr>
        <w:t xml:space="preserve">It may be a petty, minor thing, but this is getting to the point where Obama is looking weak in many, many separate situations, and </w:t>
      </w:r>
      <w:r w:rsidRPr="006E54E8">
        <w:rPr>
          <w:rFonts w:ascii="Arial" w:hAnsi="Arial"/>
          <w:highlight w:val="yellow"/>
          <w:u w:val="single"/>
        </w:rPr>
        <w:t>it's becoming a car wreck</w:t>
      </w:r>
      <w:r w:rsidRPr="006E54E8">
        <w:rPr>
          <w:rFonts w:ascii="Arial" w:hAnsi="Arial"/>
          <w:u w:val="single"/>
        </w:rPr>
        <w:t xml:space="preserve"> for the White House</w:t>
      </w:r>
      <w:r w:rsidRPr="006E54E8">
        <w:rPr>
          <w:rFonts w:ascii="Arial" w:hAnsi="Arial"/>
        </w:rPr>
        <w:t xml:space="preserve">. Having him doing public post-election soul searching; having him give repeated noises in the press about preemptively caving on whatever it is the GOP might be asking for: it's a messaging/political disaster. He took a stout midterm loss and turned it into his own midterm disaster. At some point someone in this White House has to start figuring out that, screw actual policy, </w:t>
      </w:r>
      <w:r w:rsidRPr="006E54E8">
        <w:rPr>
          <w:rFonts w:ascii="Arial" w:hAnsi="Arial"/>
          <w:highlight w:val="yellow"/>
          <w:u w:val="single"/>
        </w:rPr>
        <w:t>they're getting their asses kicked</w:t>
      </w:r>
      <w:r w:rsidRPr="006E54E8">
        <w:rPr>
          <w:rFonts w:ascii="Arial" w:hAnsi="Arial"/>
          <w:u w:val="single"/>
        </w:rPr>
        <w:t xml:space="preserve"> purely </w:t>
      </w:r>
      <w:r w:rsidRPr="006E54E8">
        <w:rPr>
          <w:rFonts w:ascii="Arial" w:hAnsi="Arial"/>
          <w:highlight w:val="yellow"/>
          <w:u w:val="single"/>
        </w:rPr>
        <w:t>on the PR front</w:t>
      </w:r>
      <w:r w:rsidRPr="006E54E8">
        <w:rPr>
          <w:rFonts w:ascii="Arial" w:hAnsi="Arial"/>
        </w:rPr>
        <w:t xml:space="preserve">, and </w:t>
      </w:r>
      <w:r w:rsidRPr="006E54E8">
        <w:rPr>
          <w:rFonts w:ascii="Arial" w:hAnsi="Arial"/>
          <w:highlight w:val="yellow"/>
          <w:u w:val="single"/>
        </w:rPr>
        <w:t>Obama's</w:t>
      </w:r>
      <w:r w:rsidRPr="006E54E8">
        <w:rPr>
          <w:rFonts w:ascii="Arial" w:hAnsi="Arial"/>
          <w:u w:val="single"/>
        </w:rPr>
        <w:t xml:space="preserve"> not going to get reelected if he </w:t>
      </w:r>
      <w:r w:rsidRPr="006E54E8">
        <w:rPr>
          <w:rFonts w:ascii="Arial" w:hAnsi="Arial"/>
          <w:highlight w:val="yellow"/>
          <w:u w:val="single"/>
        </w:rPr>
        <w:t>looks like a quivering pushover</w:t>
      </w:r>
      <w:r w:rsidRPr="006E54E8">
        <w:rPr>
          <w:rFonts w:ascii="Arial" w:hAnsi="Arial"/>
        </w:rPr>
        <w:t xml:space="preserve">. We know from the healthcare fiasco that </w:t>
      </w:r>
      <w:r w:rsidRPr="006E54E8">
        <w:rPr>
          <w:rFonts w:ascii="Arial" w:hAnsi="Arial"/>
          <w:u w:val="single"/>
        </w:rPr>
        <w:t xml:space="preserve">there's a bunch of folks in </w:t>
      </w:r>
      <w:r w:rsidRPr="006E54E8">
        <w:rPr>
          <w:rFonts w:ascii="Arial" w:hAnsi="Arial"/>
          <w:highlight w:val="yellow"/>
          <w:u w:val="single"/>
        </w:rPr>
        <w:t>this White House</w:t>
      </w:r>
      <w:r w:rsidRPr="006E54E8">
        <w:rPr>
          <w:rFonts w:ascii="Arial" w:hAnsi="Arial"/>
          <w:u w:val="single"/>
        </w:rPr>
        <w:t xml:space="preserve"> who </w:t>
      </w:r>
      <w:r w:rsidRPr="006E54E8">
        <w:rPr>
          <w:rFonts w:ascii="Arial" w:hAnsi="Arial"/>
          <w:highlight w:val="yellow"/>
          <w:u w:val="single"/>
        </w:rPr>
        <w:t>care more</w:t>
      </w:r>
      <w:r w:rsidRPr="006E54E8">
        <w:rPr>
          <w:rFonts w:ascii="Arial" w:hAnsi="Arial"/>
          <w:u w:val="single"/>
        </w:rPr>
        <w:t xml:space="preserve"> about protecting Obama's </w:t>
      </w:r>
      <w:r w:rsidRPr="006E54E8">
        <w:rPr>
          <w:rFonts w:ascii="Arial" w:hAnsi="Arial"/>
          <w:highlight w:val="yellow"/>
          <w:u w:val="single"/>
        </w:rPr>
        <w:t>image than</w:t>
      </w:r>
      <w:r w:rsidRPr="006E54E8">
        <w:rPr>
          <w:rFonts w:ascii="Arial" w:hAnsi="Arial"/>
          <w:u w:val="single"/>
        </w:rPr>
        <w:t xml:space="preserve"> actually </w:t>
      </w:r>
      <w:r w:rsidRPr="006E54E8">
        <w:rPr>
          <w:rFonts w:ascii="Arial" w:hAnsi="Arial"/>
          <w:highlight w:val="yellow"/>
          <w:u w:val="single"/>
        </w:rPr>
        <w:t>getting</w:t>
      </w:r>
      <w:r w:rsidRPr="006E54E8">
        <w:rPr>
          <w:rFonts w:ascii="Arial" w:hAnsi="Arial"/>
          <w:u w:val="single"/>
        </w:rPr>
        <w:t xml:space="preserve"> useful </w:t>
      </w:r>
      <w:r w:rsidRPr="006E54E8">
        <w:rPr>
          <w:rFonts w:ascii="Arial" w:hAnsi="Arial"/>
          <w:highlight w:val="yellow"/>
          <w:u w:val="single"/>
        </w:rPr>
        <w:t>stuff done</w:t>
      </w:r>
      <w:r w:rsidRPr="006E54E8">
        <w:rPr>
          <w:rFonts w:ascii="Arial" w:hAnsi="Arial"/>
        </w:rPr>
        <w:t xml:space="preserve">: well, </w:t>
      </w:r>
      <w:r w:rsidRPr="006E54E8">
        <w:rPr>
          <w:rFonts w:ascii="Arial" w:hAnsi="Arial"/>
          <w:u w:val="single"/>
        </w:rPr>
        <w:t>image-hoarders</w:t>
      </w:r>
      <w:r w:rsidRPr="006E54E8">
        <w:rPr>
          <w:rFonts w:ascii="Arial" w:hAnsi="Arial"/>
        </w:rPr>
        <w:t xml:space="preserve">, </w:t>
      </w:r>
      <w:r w:rsidRPr="006E54E8">
        <w:rPr>
          <w:rFonts w:ascii="Arial" w:hAnsi="Arial"/>
          <w:u w:val="single"/>
        </w:rPr>
        <w:t>now might be the perfect time to pay attention to what the nice news channels are telling you</w:t>
      </w:r>
      <w:r w:rsidRPr="006E54E8">
        <w:rPr>
          <w:rFonts w:ascii="Arial" w:hAnsi="Arial"/>
        </w:rPr>
        <w:t xml:space="preserve">. Instead, </w:t>
      </w:r>
      <w:r w:rsidRPr="006E54E8">
        <w:rPr>
          <w:rFonts w:ascii="Arial" w:hAnsi="Arial"/>
          <w:highlight w:val="yellow"/>
          <w:u w:val="single"/>
        </w:rPr>
        <w:t>this is</w:t>
      </w:r>
      <w:r w:rsidRPr="006E54E8">
        <w:rPr>
          <w:rFonts w:ascii="Arial" w:hAnsi="Arial"/>
          <w:u w:val="single"/>
        </w:rPr>
        <w:t xml:space="preserve"> rapidly </w:t>
      </w:r>
      <w:r w:rsidRPr="006E54E8">
        <w:rPr>
          <w:rFonts w:ascii="Arial" w:hAnsi="Arial"/>
          <w:highlight w:val="yellow"/>
          <w:u w:val="single"/>
        </w:rPr>
        <w:t>becoming another</w:t>
      </w:r>
      <w:r w:rsidRPr="006E54E8">
        <w:rPr>
          <w:rFonts w:ascii="Arial" w:hAnsi="Arial"/>
          <w:u w:val="single"/>
        </w:rPr>
        <w:t xml:space="preserve"> perfect </w:t>
      </w:r>
      <w:r w:rsidRPr="006E54E8">
        <w:rPr>
          <w:rFonts w:ascii="Arial" w:hAnsi="Arial"/>
          <w:highlight w:val="yellow"/>
          <w:u w:val="single"/>
        </w:rPr>
        <w:t>example of being so miserly with</w:t>
      </w:r>
      <w:r w:rsidRPr="006E54E8">
        <w:rPr>
          <w:rFonts w:ascii="Arial" w:hAnsi="Arial"/>
          <w:u w:val="single"/>
        </w:rPr>
        <w:t xml:space="preserve"> your</w:t>
      </w:r>
      <w:r w:rsidRPr="006E54E8">
        <w:rPr>
          <w:rFonts w:ascii="Arial" w:hAnsi="Arial"/>
        </w:rPr>
        <w:t xml:space="preserve"> "</w:t>
      </w:r>
      <w:r w:rsidRPr="006E54E8">
        <w:rPr>
          <w:rFonts w:ascii="Arial" w:hAnsi="Arial"/>
          <w:highlight w:val="yellow"/>
          <w:u w:val="single"/>
        </w:rPr>
        <w:t>limited</w:t>
      </w:r>
      <w:r w:rsidRPr="006E54E8">
        <w:rPr>
          <w:rFonts w:ascii="Arial" w:hAnsi="Arial"/>
        </w:rPr>
        <w:t xml:space="preserve">" </w:t>
      </w:r>
      <w:r w:rsidRPr="006E54E8">
        <w:rPr>
          <w:rFonts w:ascii="Arial" w:hAnsi="Arial"/>
          <w:highlight w:val="yellow"/>
          <w:u w:val="single"/>
        </w:rPr>
        <w:t>political capital that you end up losing all of it</w:t>
      </w:r>
      <w:r w:rsidRPr="006E54E8">
        <w:rPr>
          <w:rFonts w:ascii="Arial" w:hAnsi="Arial"/>
        </w:rPr>
        <w:t xml:space="preserve">. </w:t>
      </w:r>
      <w:r w:rsidRPr="006E54E8">
        <w:rPr>
          <w:rFonts w:ascii="Arial" w:hAnsi="Arial"/>
          <w:highlight w:val="yellow"/>
          <w:u w:val="single"/>
        </w:rPr>
        <w:t>Obama is keeping his powder so dry</w:t>
      </w:r>
      <w:r w:rsidRPr="006E54E8">
        <w:rPr>
          <w:rFonts w:ascii="Arial" w:hAnsi="Arial"/>
          <w:u w:val="single"/>
        </w:rPr>
        <w:t xml:space="preserve"> that </w:t>
      </w:r>
      <w:r w:rsidRPr="006E54E8">
        <w:rPr>
          <w:rFonts w:ascii="Arial" w:hAnsi="Arial"/>
          <w:highlight w:val="yellow"/>
          <w:u w:val="single"/>
        </w:rPr>
        <w:t>he's losing battles without firing a shot</w:t>
      </w:r>
      <w:r w:rsidRPr="006E54E8">
        <w:rPr>
          <w:rFonts w:ascii="Arial" w:hAnsi="Arial"/>
        </w:rPr>
        <w:t xml:space="preserve">. Long story short, if McConnell or Boehner can't find time to meet at the president's convenience, Obama should just call off the meeting and be done with it. When you're President of the United States you shouldn't be losing </w:t>
      </w:r>
      <w:proofErr w:type="spellStart"/>
      <w:r w:rsidRPr="006E54E8">
        <w:rPr>
          <w:rFonts w:ascii="Arial" w:hAnsi="Arial"/>
        </w:rPr>
        <w:t>pissant</w:t>
      </w:r>
      <w:proofErr w:type="spellEnd"/>
      <w:r w:rsidRPr="006E54E8">
        <w:rPr>
          <w:rFonts w:ascii="Arial" w:hAnsi="Arial"/>
        </w:rPr>
        <w:t xml:space="preserve"> little power plays. </w:t>
      </w:r>
    </w:p>
    <w:p w:rsidR="00356CB8" w:rsidRPr="006E54E8" w:rsidRDefault="00356CB8" w:rsidP="00356CB8">
      <w:pPr>
        <w:rPr>
          <w:rFonts w:ascii="Arial" w:eastAsia="Calibri" w:hAnsi="Arial"/>
          <w:b/>
        </w:rPr>
      </w:pPr>
    </w:p>
    <w:p w:rsidR="00356CB8" w:rsidRPr="005A28D7" w:rsidRDefault="00356CB8" w:rsidP="00356CB8">
      <w:pPr>
        <w:rPr>
          <w:rFonts w:ascii="Arial" w:hAnsi="Arial"/>
          <w:b/>
        </w:rPr>
      </w:pPr>
      <w:r w:rsidRPr="005A28D7">
        <w:rPr>
          <w:rFonts w:ascii="Arial" w:hAnsi="Arial"/>
          <w:b/>
        </w:rPr>
        <w:t xml:space="preserve">Plan solves the economy </w:t>
      </w:r>
      <w:r>
        <w:rPr>
          <w:rFonts w:ascii="Arial" w:hAnsi="Arial"/>
          <w:b/>
        </w:rPr>
        <w:t>---</w:t>
      </w:r>
    </w:p>
    <w:p w:rsidR="00356CB8" w:rsidRPr="005A28D7" w:rsidRDefault="00356CB8" w:rsidP="00356CB8">
      <w:pPr>
        <w:rPr>
          <w:rFonts w:ascii="Arial" w:hAnsi="Arial"/>
          <w:b/>
        </w:rPr>
      </w:pPr>
    </w:p>
    <w:p w:rsidR="00356CB8" w:rsidRPr="005A28D7" w:rsidRDefault="00356CB8" w:rsidP="00356CB8">
      <w:pPr>
        <w:rPr>
          <w:rFonts w:ascii="Arial" w:hAnsi="Arial"/>
          <w:b/>
        </w:rPr>
      </w:pPr>
      <w:proofErr w:type="gramStart"/>
      <w:r w:rsidRPr="005A28D7">
        <w:rPr>
          <w:rFonts w:ascii="Arial" w:hAnsi="Arial"/>
          <w:b/>
        </w:rPr>
        <w:t>Job growth.</w:t>
      </w:r>
      <w:proofErr w:type="gramEnd"/>
    </w:p>
    <w:p w:rsidR="00356CB8" w:rsidRPr="005A28D7" w:rsidRDefault="00356CB8" w:rsidP="00356CB8">
      <w:pPr>
        <w:rPr>
          <w:rFonts w:ascii="Arial" w:eastAsia="Calibri" w:hAnsi="Arial"/>
        </w:rPr>
      </w:pPr>
      <w:proofErr w:type="spellStart"/>
      <w:r w:rsidRPr="005A28D7">
        <w:rPr>
          <w:rFonts w:ascii="Arial" w:eastAsia="Calibri" w:hAnsi="Arial"/>
          <w:b/>
          <w:bCs/>
        </w:rPr>
        <w:t>Fertel</w:t>
      </w:r>
      <w:proofErr w:type="spellEnd"/>
      <w:r w:rsidRPr="005A28D7">
        <w:rPr>
          <w:rFonts w:ascii="Arial" w:eastAsia="Calibri" w:hAnsi="Arial"/>
          <w:b/>
          <w:bCs/>
        </w:rPr>
        <w:t xml:space="preserve"> 9</w:t>
      </w:r>
      <w:r>
        <w:rPr>
          <w:rFonts w:ascii="Arial" w:eastAsia="Calibri" w:hAnsi="Arial"/>
          <w:sz w:val="20"/>
        </w:rPr>
        <w:t xml:space="preserve"> (</w:t>
      </w:r>
      <w:r w:rsidRPr="00A704F8">
        <w:rPr>
          <w:rFonts w:ascii="Arial" w:eastAsia="Calibri" w:hAnsi="Arial"/>
          <w:sz w:val="20"/>
        </w:rPr>
        <w:t xml:space="preserve">35 years of experience consulting for electric utilities on issues related to designing, siting, licensing and managing both fossil and nuclear plants. </w:t>
      </w:r>
      <w:proofErr w:type="gramStart"/>
      <w:r w:rsidRPr="00A704F8">
        <w:rPr>
          <w:rFonts w:ascii="Arial" w:eastAsia="Calibri" w:hAnsi="Arial"/>
          <w:sz w:val="20"/>
        </w:rPr>
        <w:t xml:space="preserve">Worked in executive positions with such organizations as </w:t>
      </w:r>
      <w:proofErr w:type="spellStart"/>
      <w:r w:rsidRPr="00A704F8">
        <w:rPr>
          <w:rFonts w:ascii="Arial" w:eastAsia="Calibri" w:hAnsi="Arial"/>
          <w:sz w:val="20"/>
        </w:rPr>
        <w:t>Ebasco</w:t>
      </w:r>
      <w:proofErr w:type="spellEnd"/>
      <w:r w:rsidRPr="00A704F8">
        <w:rPr>
          <w:rFonts w:ascii="Arial" w:eastAsia="Calibri" w:hAnsi="Arial"/>
          <w:sz w:val="20"/>
        </w:rPr>
        <w:t xml:space="preserve">, Management Analysis Company and </w:t>
      </w:r>
      <w:proofErr w:type="spellStart"/>
      <w:r w:rsidRPr="00A704F8">
        <w:rPr>
          <w:rFonts w:ascii="Arial" w:eastAsia="Calibri" w:hAnsi="Arial"/>
          <w:sz w:val="20"/>
        </w:rPr>
        <w:t>Tenera</w:t>
      </w:r>
      <w:proofErr w:type="spellEnd"/>
      <w:r w:rsidRPr="00A704F8">
        <w:rPr>
          <w:rFonts w:ascii="Arial" w:eastAsia="Calibri" w:hAnsi="Arial"/>
          <w:sz w:val="20"/>
        </w:rPr>
        <w:t>.</w:t>
      </w:r>
      <w:proofErr w:type="gramEnd"/>
      <w:r w:rsidRPr="00A704F8">
        <w:rPr>
          <w:rFonts w:ascii="Arial" w:eastAsia="Calibri" w:hAnsi="Arial"/>
          <w:sz w:val="20"/>
        </w:rPr>
        <w:t xml:space="preserve"> In November 1990, he joined the U.S. Council for Energy Awareness as vice president of Technical Programs. (Marvin, Op-Ed: In Energy, Nuclear Leads Transition to Green Jobs, http://www.nei.org/keyissues/newnuclearplants/economicbenefitsofnewnuclearplants/in-energy-nuclear-leads-transition-to-green-jobs/)</w:t>
      </w:r>
    </w:p>
    <w:p w:rsidR="00356CB8" w:rsidRDefault="00356CB8" w:rsidP="00356CB8">
      <w:pPr>
        <w:rPr>
          <w:rFonts w:ascii="Arial" w:eastAsia="Calibri" w:hAnsi="Arial"/>
          <w:bCs/>
          <w:highlight w:val="yellow"/>
          <w:u w:val="single"/>
        </w:rPr>
      </w:pPr>
    </w:p>
    <w:p w:rsidR="00356CB8" w:rsidRDefault="00356CB8" w:rsidP="00356CB8">
      <w:pPr>
        <w:rPr>
          <w:rFonts w:ascii="Arial" w:eastAsia="Calibri" w:hAnsi="Arial"/>
          <w:bCs/>
          <w:u w:val="single"/>
        </w:rPr>
      </w:pPr>
      <w:r w:rsidRPr="005A28D7">
        <w:rPr>
          <w:rFonts w:ascii="Arial" w:eastAsia="Calibri" w:hAnsi="Arial"/>
          <w:bCs/>
          <w:highlight w:val="yellow"/>
          <w:u w:val="single"/>
        </w:rPr>
        <w:t xml:space="preserve">There is </w:t>
      </w:r>
      <w:r w:rsidRPr="005A28D7">
        <w:rPr>
          <w:rFonts w:ascii="Arial" w:eastAsia="Calibri" w:hAnsi="Arial"/>
          <w:bCs/>
          <w:u w:val="single"/>
        </w:rPr>
        <w:t xml:space="preserve">tremendous </w:t>
      </w:r>
      <w:r w:rsidRPr="005A28D7">
        <w:rPr>
          <w:rFonts w:ascii="Arial" w:eastAsia="Calibri" w:hAnsi="Arial"/>
          <w:bCs/>
          <w:highlight w:val="yellow"/>
          <w:u w:val="single"/>
        </w:rPr>
        <w:t>potential for rebuilding the U.S. economy on green jobs</w:t>
      </w:r>
      <w:r w:rsidRPr="005A28D7">
        <w:rPr>
          <w:rFonts w:ascii="Arial" w:eastAsia="Calibri" w:hAnsi="Arial"/>
        </w:rPr>
        <w:t xml:space="preserve">, particularly as energy companies gear up to meet rising electricity demand. The </w:t>
      </w:r>
      <w:r w:rsidRPr="005A28D7">
        <w:rPr>
          <w:rFonts w:ascii="Arial" w:eastAsia="Calibri" w:hAnsi="Arial"/>
          <w:bCs/>
          <w:highlight w:val="yellow"/>
          <w:u w:val="single"/>
        </w:rPr>
        <w:t>nuclear</w:t>
      </w:r>
      <w:r w:rsidRPr="005A28D7">
        <w:rPr>
          <w:rFonts w:ascii="Arial" w:eastAsia="Calibri" w:hAnsi="Arial"/>
        </w:rPr>
        <w:t xml:space="preserve"> energy industry already </w:t>
      </w:r>
      <w:r w:rsidRPr="005A28D7">
        <w:rPr>
          <w:rFonts w:ascii="Arial" w:eastAsia="Calibri" w:hAnsi="Arial"/>
          <w:bCs/>
          <w:highlight w:val="yellow"/>
          <w:u w:val="single"/>
        </w:rPr>
        <w:t>is creating tens of thousands</w:t>
      </w:r>
      <w:r w:rsidRPr="005A28D7">
        <w:rPr>
          <w:rFonts w:ascii="Arial" w:eastAsia="Calibri" w:hAnsi="Arial"/>
          <w:bCs/>
          <w:u w:val="single"/>
        </w:rPr>
        <w:t xml:space="preserve"> of </w:t>
      </w:r>
      <w:r w:rsidRPr="005A28D7">
        <w:rPr>
          <w:rFonts w:ascii="Arial" w:eastAsia="Calibri" w:hAnsi="Arial"/>
        </w:rPr>
        <w:t>American</w:t>
      </w:r>
      <w:r w:rsidRPr="005A28D7">
        <w:rPr>
          <w:rFonts w:ascii="Arial" w:eastAsia="Calibri" w:hAnsi="Arial"/>
          <w:bCs/>
          <w:u w:val="single"/>
        </w:rPr>
        <w:t xml:space="preserve"> green jobs in the first wave </w:t>
      </w:r>
      <w:r w:rsidRPr="005A28D7">
        <w:rPr>
          <w:rFonts w:ascii="Arial" w:eastAsia="Calibri" w:hAnsi="Arial"/>
        </w:rPr>
        <w:t xml:space="preserve">of this transition.¶ </w:t>
      </w:r>
      <w:r w:rsidRPr="005A28D7">
        <w:rPr>
          <w:rFonts w:ascii="Arial" w:eastAsia="Calibri" w:hAnsi="Arial"/>
          <w:bCs/>
          <w:u w:val="single"/>
        </w:rPr>
        <w:t>Nuclear energy is one of the few bright spots in the U.S. economy</w:t>
      </w:r>
      <w:r w:rsidRPr="005A28D7">
        <w:rPr>
          <w:rFonts w:ascii="Arial" w:eastAsia="Calibri" w:hAnsi="Arial"/>
        </w:rPr>
        <w:t xml:space="preserve"> – expanding rather than contracting. That’s due to a growing consensus that any credible program to address climate change must include carbon-free technologies like nuclear energy.¶ Energy companies, mainly in the fast-growing Sun Belt, have filed federal permits to build up to 26 nuclear plants. Betting on an increased emphasis on carbon-free nuclear energy to meet future power needs in the United States and elsewhere, reactor designers and manufacturers are expanding engineering centers and manufacturing facilities as well as their payrolls.¶ Green job growth has already begun in North Carolina, Tennessee and Pennsylvania and will spread to Virginia and Louisiana in the coming months. In Lake Charles, La., the Shaw Group and Westinghouse will fabricate reactor modules at a 300-acre site that will employee 1,400 workers. In Newport News, Va., Northrop Grumman and AREVA are building a new facility to manufacture massive reactor vessels and stream generators.¶ </w:t>
      </w:r>
      <w:proofErr w:type="gramStart"/>
      <w:r w:rsidRPr="005A28D7">
        <w:rPr>
          <w:rFonts w:ascii="Arial" w:eastAsia="Calibri" w:hAnsi="Arial"/>
        </w:rPr>
        <w:t>These</w:t>
      </w:r>
      <w:proofErr w:type="gramEnd"/>
      <w:r w:rsidRPr="005A28D7">
        <w:rPr>
          <w:rFonts w:ascii="Arial" w:eastAsia="Calibri" w:hAnsi="Arial"/>
        </w:rPr>
        <w:t xml:space="preserve"> and other companies already have hired more than 9,000 employees and invested $4 billion in developing new nuclear manufacturing and business operations. The Shaw-Westinghouse facility alone will generate 2,900 jobs—an economic horn of plenty for local officials. In this case, Louisiana Gov. Bobby Jindal said “we know that we have to invest more in alternative domestic energy sources like wind, ethanol, solar and nuclear energy. This announcement does not only represent new jobs and a new, vibrant economic engine in our state, but also shows that Louisiana is harnessing the future of the energy industry and the most innovative thinking of the next generation.”¶ Tim </w:t>
      </w:r>
      <w:proofErr w:type="spellStart"/>
      <w:r w:rsidRPr="005A28D7">
        <w:rPr>
          <w:rFonts w:ascii="Arial" w:eastAsia="Calibri" w:hAnsi="Arial"/>
        </w:rPr>
        <w:t>Kaine</w:t>
      </w:r>
      <w:proofErr w:type="spellEnd"/>
      <w:r w:rsidRPr="005A28D7">
        <w:rPr>
          <w:rFonts w:ascii="Arial" w:eastAsia="Calibri" w:hAnsi="Arial"/>
        </w:rPr>
        <w:t xml:space="preserve"> said his state has “unique attributes” to position it as a leader in nuclear energy. After the Newport News project was announced last October, the local newspaper focused on the single most important fact for local workers: Northrop Grumman + AREVA = 540 good jobs for Newport News. ¶ </w:t>
      </w:r>
      <w:r w:rsidRPr="005A28D7">
        <w:rPr>
          <w:rFonts w:ascii="Arial" w:eastAsia="Calibri" w:hAnsi="Arial"/>
          <w:bCs/>
          <w:u w:val="single"/>
        </w:rPr>
        <w:t xml:space="preserve">Engineering and manufacturing jobs are </w:t>
      </w:r>
      <w:r w:rsidRPr="005A28D7">
        <w:rPr>
          <w:rFonts w:ascii="Arial" w:eastAsia="Calibri" w:hAnsi="Arial"/>
          <w:bCs/>
          <w:highlight w:val="yellow"/>
          <w:u w:val="single"/>
        </w:rPr>
        <w:t>green jobs</w:t>
      </w:r>
      <w:r w:rsidRPr="005A28D7">
        <w:rPr>
          <w:rFonts w:ascii="Arial" w:eastAsia="Calibri" w:hAnsi="Arial"/>
          <w:bCs/>
          <w:u w:val="single"/>
        </w:rPr>
        <w:t xml:space="preserve"> </w:t>
      </w:r>
      <w:r w:rsidRPr="005A28D7">
        <w:rPr>
          <w:rFonts w:ascii="Arial" w:eastAsia="Calibri" w:hAnsi="Arial"/>
        </w:rPr>
        <w:t>in today’s market</w:t>
      </w:r>
      <w:r w:rsidRPr="005A28D7">
        <w:rPr>
          <w:rFonts w:ascii="Arial" w:eastAsia="Calibri" w:hAnsi="Arial"/>
          <w:bCs/>
          <w:u w:val="single"/>
        </w:rPr>
        <w:t xml:space="preserve"> and </w:t>
      </w:r>
      <w:r w:rsidRPr="005A28D7">
        <w:rPr>
          <w:rFonts w:ascii="Arial" w:eastAsia="Calibri" w:hAnsi="Arial"/>
          <w:bCs/>
          <w:highlight w:val="yellow"/>
          <w:u w:val="single"/>
        </w:rPr>
        <w:t>foretell</w:t>
      </w:r>
      <w:r w:rsidRPr="005A28D7">
        <w:rPr>
          <w:rFonts w:ascii="Arial" w:eastAsia="Calibri" w:hAnsi="Arial"/>
          <w:bCs/>
          <w:u w:val="single"/>
        </w:rPr>
        <w:t xml:space="preserve"> the significant </w:t>
      </w:r>
      <w:r w:rsidRPr="005A28D7">
        <w:rPr>
          <w:rFonts w:ascii="Arial" w:eastAsia="Calibri" w:hAnsi="Arial"/>
          <w:bCs/>
          <w:highlight w:val="yellow"/>
          <w:u w:val="single"/>
        </w:rPr>
        <w:t>potential</w:t>
      </w:r>
      <w:r w:rsidRPr="005A28D7">
        <w:rPr>
          <w:rFonts w:ascii="Arial" w:eastAsia="Calibri" w:hAnsi="Arial"/>
          <w:bCs/>
          <w:u w:val="single"/>
        </w:rPr>
        <w:t xml:space="preserve"> in the energy sector </w:t>
      </w:r>
      <w:r w:rsidRPr="005A28D7">
        <w:rPr>
          <w:rFonts w:ascii="Arial" w:eastAsia="Calibri" w:hAnsi="Arial"/>
          <w:bCs/>
          <w:highlight w:val="yellow"/>
          <w:u w:val="single"/>
        </w:rPr>
        <w:t>for stimulating the</w:t>
      </w:r>
      <w:r w:rsidRPr="005A28D7">
        <w:rPr>
          <w:rFonts w:ascii="Arial" w:eastAsia="Calibri" w:hAnsi="Arial"/>
          <w:bCs/>
          <w:u w:val="single"/>
        </w:rPr>
        <w:t xml:space="preserve"> U.S. </w:t>
      </w:r>
      <w:r w:rsidRPr="005A28D7">
        <w:rPr>
          <w:rFonts w:ascii="Arial" w:eastAsia="Calibri" w:hAnsi="Arial"/>
          <w:bCs/>
          <w:highlight w:val="yellow"/>
          <w:u w:val="single"/>
        </w:rPr>
        <w:t>economy</w:t>
      </w:r>
      <w:r w:rsidRPr="005A28D7">
        <w:rPr>
          <w:rFonts w:ascii="Arial" w:eastAsia="Calibri" w:hAnsi="Arial"/>
          <w:bCs/>
          <w:u w:val="single"/>
        </w:rPr>
        <w:t>. ¶</w:t>
      </w:r>
      <w:r w:rsidRPr="005A28D7">
        <w:rPr>
          <w:rFonts w:ascii="Arial" w:eastAsia="Calibri" w:hAnsi="Arial"/>
        </w:rPr>
        <w:t xml:space="preserve"> </w:t>
      </w:r>
      <w:r w:rsidRPr="005A28D7">
        <w:rPr>
          <w:rFonts w:ascii="Arial" w:eastAsia="Calibri" w:hAnsi="Arial"/>
          <w:bCs/>
          <w:highlight w:val="yellow"/>
          <w:u w:val="single"/>
        </w:rPr>
        <w:t>The</w:t>
      </w:r>
      <w:r w:rsidRPr="005A28D7">
        <w:rPr>
          <w:rFonts w:ascii="Arial" w:eastAsia="Calibri" w:hAnsi="Arial"/>
          <w:bCs/>
          <w:u w:val="single"/>
        </w:rPr>
        <w:t xml:space="preserve"> U.S. </w:t>
      </w:r>
      <w:r w:rsidRPr="005A28D7">
        <w:rPr>
          <w:rFonts w:ascii="Arial" w:eastAsia="Calibri" w:hAnsi="Arial"/>
          <w:bCs/>
          <w:highlight w:val="yellow"/>
          <w:u w:val="single"/>
        </w:rPr>
        <w:t xml:space="preserve">electricity industry </w:t>
      </w:r>
      <w:r w:rsidRPr="005A28D7">
        <w:rPr>
          <w:rFonts w:ascii="Arial" w:eastAsia="Calibri" w:hAnsi="Arial"/>
          <w:bCs/>
          <w:u w:val="single"/>
        </w:rPr>
        <w:t xml:space="preserve">faces an unprecedented challenge. It </w:t>
      </w:r>
      <w:r w:rsidRPr="005A28D7">
        <w:rPr>
          <w:rFonts w:ascii="Arial" w:eastAsia="Calibri" w:hAnsi="Arial"/>
          <w:bCs/>
          <w:highlight w:val="yellow"/>
          <w:u w:val="single"/>
        </w:rPr>
        <w:t>must</w:t>
      </w:r>
      <w:r w:rsidRPr="005A28D7">
        <w:rPr>
          <w:rFonts w:ascii="Arial" w:eastAsia="Calibri" w:hAnsi="Arial"/>
          <w:bCs/>
          <w:u w:val="single"/>
        </w:rPr>
        <w:t xml:space="preserve"> invest up to $2 trillion in new power generation and distribution technology to </w:t>
      </w:r>
      <w:r w:rsidRPr="005A28D7">
        <w:rPr>
          <w:rFonts w:ascii="Arial" w:eastAsia="Calibri" w:hAnsi="Arial"/>
          <w:bCs/>
          <w:highlight w:val="yellow"/>
          <w:u w:val="single"/>
        </w:rPr>
        <w:t>meet a</w:t>
      </w:r>
      <w:r w:rsidRPr="005A28D7">
        <w:rPr>
          <w:rFonts w:ascii="Arial" w:eastAsia="Calibri" w:hAnsi="Arial"/>
          <w:bCs/>
          <w:u w:val="single"/>
        </w:rPr>
        <w:t xml:space="preserve">n expected </w:t>
      </w:r>
      <w:r w:rsidRPr="005A28D7">
        <w:rPr>
          <w:rFonts w:ascii="Arial" w:eastAsia="Calibri" w:hAnsi="Arial"/>
          <w:bCs/>
          <w:highlight w:val="yellow"/>
          <w:u w:val="single"/>
        </w:rPr>
        <w:t>25 percent increase in demand by 2030</w:t>
      </w:r>
      <w:r w:rsidRPr="005A28D7">
        <w:rPr>
          <w:rFonts w:ascii="Arial" w:eastAsia="Calibri" w:hAnsi="Arial"/>
          <w:bCs/>
          <w:u w:val="single"/>
        </w:rPr>
        <w:t xml:space="preserve">. </w:t>
      </w:r>
      <w:r w:rsidRPr="005A28D7">
        <w:rPr>
          <w:rFonts w:ascii="Arial" w:eastAsia="Calibri" w:hAnsi="Arial"/>
        </w:rPr>
        <w:t xml:space="preserve">And it must do so assuming that there will be a price on carbon, currently a byproduct of 70 percent of the nation’s electricity production capability. Of the emission-free sources, </w:t>
      </w:r>
      <w:r w:rsidRPr="005A28D7">
        <w:rPr>
          <w:rFonts w:ascii="Arial" w:eastAsia="Calibri" w:hAnsi="Arial"/>
          <w:bCs/>
          <w:highlight w:val="yellow"/>
          <w:u w:val="single"/>
        </w:rPr>
        <w:t>nuclear energy</w:t>
      </w:r>
      <w:r w:rsidRPr="005A28D7">
        <w:rPr>
          <w:rFonts w:ascii="Arial" w:eastAsia="Calibri" w:hAnsi="Arial"/>
        </w:rPr>
        <w:t xml:space="preserve"> dominates today and </w:t>
      </w:r>
      <w:r w:rsidRPr="005A28D7">
        <w:rPr>
          <w:rFonts w:ascii="Arial" w:eastAsia="Calibri" w:hAnsi="Arial"/>
          <w:bCs/>
          <w:highlight w:val="yellow"/>
          <w:u w:val="single"/>
        </w:rPr>
        <w:t xml:space="preserve">has the most potential </w:t>
      </w:r>
      <w:r w:rsidRPr="005A28D7">
        <w:rPr>
          <w:rFonts w:ascii="Arial" w:eastAsia="Calibri" w:hAnsi="Arial"/>
          <w:bCs/>
          <w:u w:val="single"/>
        </w:rPr>
        <w:t>for large-scale expansion</w:t>
      </w:r>
      <w:r w:rsidRPr="005A28D7">
        <w:rPr>
          <w:rFonts w:ascii="Arial" w:eastAsia="Calibri" w:hAnsi="Arial"/>
        </w:rPr>
        <w:t xml:space="preserve">. ¶ </w:t>
      </w:r>
      <w:r w:rsidRPr="005A28D7">
        <w:rPr>
          <w:rFonts w:ascii="Arial" w:eastAsia="Calibri" w:hAnsi="Arial"/>
          <w:bCs/>
          <w:u w:val="single"/>
        </w:rPr>
        <w:t>Nuclear</w:t>
      </w:r>
      <w:r w:rsidRPr="005A28D7">
        <w:rPr>
          <w:rFonts w:ascii="Arial" w:eastAsia="Calibri" w:hAnsi="Arial"/>
        </w:rPr>
        <w:t xml:space="preserve"> energy </w:t>
      </w:r>
      <w:r w:rsidRPr="005A28D7">
        <w:rPr>
          <w:rFonts w:ascii="Arial" w:eastAsia="Calibri" w:hAnsi="Arial"/>
          <w:bCs/>
          <w:u w:val="single"/>
        </w:rPr>
        <w:t>must play an important role in helping America succeed in this challenge</w:t>
      </w:r>
      <w:r w:rsidRPr="005A28D7">
        <w:rPr>
          <w:rFonts w:ascii="Arial" w:eastAsia="Calibri" w:hAnsi="Arial"/>
        </w:rPr>
        <w:t xml:space="preserve">. </w:t>
      </w:r>
      <w:r w:rsidRPr="005A28D7">
        <w:rPr>
          <w:rFonts w:ascii="Arial" w:eastAsia="Calibri" w:hAnsi="Arial"/>
          <w:bCs/>
          <w:highlight w:val="yellow"/>
          <w:u w:val="single"/>
        </w:rPr>
        <w:t>Expanding nuclear power will</w:t>
      </w:r>
      <w:r w:rsidRPr="005A28D7">
        <w:rPr>
          <w:rFonts w:ascii="Arial" w:eastAsia="Calibri" w:hAnsi="Arial"/>
          <w:bCs/>
          <w:u w:val="single"/>
        </w:rPr>
        <w:t xml:space="preserve"> help reduce the threat of global warming, </w:t>
      </w:r>
      <w:r w:rsidRPr="005A28D7">
        <w:rPr>
          <w:rFonts w:ascii="Arial" w:eastAsia="Calibri" w:hAnsi="Arial"/>
          <w:bCs/>
          <w:highlight w:val="yellow"/>
          <w:u w:val="single"/>
        </w:rPr>
        <w:t xml:space="preserve">meet the rising demand </w:t>
      </w:r>
      <w:r w:rsidRPr="005A28D7">
        <w:rPr>
          <w:rFonts w:ascii="Arial" w:eastAsia="Calibri" w:hAnsi="Arial"/>
          <w:bCs/>
          <w:u w:val="single"/>
        </w:rPr>
        <w:t xml:space="preserve">for electricity </w:t>
      </w:r>
      <w:r w:rsidRPr="005A28D7">
        <w:rPr>
          <w:rFonts w:ascii="Arial" w:eastAsia="Calibri" w:hAnsi="Arial"/>
          <w:bCs/>
          <w:highlight w:val="yellow"/>
          <w:u w:val="single"/>
        </w:rPr>
        <w:t>and stimulate the</w:t>
      </w:r>
      <w:r w:rsidRPr="005A28D7">
        <w:rPr>
          <w:rFonts w:ascii="Arial" w:eastAsia="Calibri" w:hAnsi="Arial"/>
          <w:bCs/>
          <w:u w:val="single"/>
        </w:rPr>
        <w:t xml:space="preserve"> U.S. </w:t>
      </w:r>
      <w:r w:rsidRPr="005A28D7">
        <w:rPr>
          <w:rFonts w:ascii="Arial" w:eastAsia="Calibri" w:hAnsi="Arial"/>
          <w:bCs/>
          <w:highlight w:val="yellow"/>
          <w:u w:val="single"/>
        </w:rPr>
        <w:t>economy</w:t>
      </w:r>
      <w:r w:rsidRPr="005A28D7">
        <w:rPr>
          <w:rFonts w:ascii="Arial" w:eastAsia="Calibri" w:hAnsi="Arial"/>
          <w:bCs/>
          <w:u w:val="single"/>
        </w:rPr>
        <w:t>.</w:t>
      </w:r>
      <w:r w:rsidRPr="005A28D7">
        <w:rPr>
          <w:rFonts w:ascii="Arial" w:eastAsia="Calibri" w:hAnsi="Arial"/>
        </w:rPr>
        <w:t xml:space="preserve"> ¶ ¶ </w:t>
      </w:r>
      <w:r w:rsidRPr="005A28D7">
        <w:rPr>
          <w:rFonts w:ascii="Arial" w:eastAsia="Calibri" w:hAnsi="Arial"/>
          <w:bCs/>
          <w:u w:val="single"/>
        </w:rPr>
        <w:t xml:space="preserve">Building a </w:t>
      </w:r>
      <w:r w:rsidRPr="005A28D7">
        <w:rPr>
          <w:rFonts w:ascii="Arial" w:eastAsia="Calibri" w:hAnsi="Arial"/>
          <w:bCs/>
          <w:highlight w:val="yellow"/>
          <w:u w:val="single"/>
        </w:rPr>
        <w:t>new</w:t>
      </w:r>
      <w:r w:rsidRPr="005A28D7">
        <w:rPr>
          <w:rFonts w:ascii="Arial" w:eastAsia="Calibri" w:hAnsi="Arial"/>
          <w:bCs/>
          <w:u w:val="single"/>
        </w:rPr>
        <w:t xml:space="preserve"> generation of </w:t>
      </w:r>
      <w:r w:rsidRPr="005A28D7">
        <w:rPr>
          <w:rFonts w:ascii="Arial" w:eastAsia="Calibri" w:hAnsi="Arial"/>
        </w:rPr>
        <w:t>nuclear</w:t>
      </w:r>
      <w:r w:rsidRPr="005A28D7">
        <w:rPr>
          <w:rFonts w:ascii="Arial" w:eastAsia="Calibri" w:hAnsi="Arial"/>
          <w:bCs/>
          <w:u w:val="single"/>
        </w:rPr>
        <w:t xml:space="preserve"> </w:t>
      </w:r>
      <w:r w:rsidRPr="005A28D7">
        <w:rPr>
          <w:rFonts w:ascii="Arial" w:eastAsia="Calibri" w:hAnsi="Arial"/>
          <w:bCs/>
          <w:highlight w:val="yellow"/>
          <w:u w:val="single"/>
        </w:rPr>
        <w:t>plants</w:t>
      </w:r>
      <w:r w:rsidRPr="005A28D7">
        <w:rPr>
          <w:rFonts w:ascii="Arial" w:eastAsia="Calibri" w:hAnsi="Arial"/>
        </w:rPr>
        <w:t xml:space="preserve"> </w:t>
      </w:r>
      <w:r w:rsidRPr="005A28D7">
        <w:rPr>
          <w:rFonts w:ascii="Arial" w:eastAsia="Calibri" w:hAnsi="Arial"/>
          <w:bCs/>
          <w:highlight w:val="yellow"/>
          <w:u w:val="single"/>
        </w:rPr>
        <w:t>will create</w:t>
      </w:r>
      <w:r w:rsidRPr="005A28D7">
        <w:rPr>
          <w:rFonts w:ascii="Arial" w:eastAsia="Calibri" w:hAnsi="Arial"/>
          <w:bCs/>
          <w:u w:val="single"/>
        </w:rPr>
        <w:t xml:space="preserve"> tens of </w:t>
      </w:r>
      <w:r w:rsidRPr="005A28D7">
        <w:rPr>
          <w:rFonts w:ascii="Arial" w:eastAsia="Calibri" w:hAnsi="Arial"/>
          <w:bCs/>
          <w:highlight w:val="yellow"/>
          <w:u w:val="single"/>
        </w:rPr>
        <w:t xml:space="preserve">thousands of </w:t>
      </w:r>
      <w:r w:rsidRPr="005A28D7">
        <w:rPr>
          <w:rFonts w:ascii="Arial" w:eastAsia="Calibri" w:hAnsi="Arial"/>
          <w:bCs/>
          <w:u w:val="single"/>
        </w:rPr>
        <w:t xml:space="preserve">dependable, good-paying </w:t>
      </w:r>
      <w:r w:rsidRPr="005A28D7">
        <w:rPr>
          <w:rFonts w:ascii="Arial" w:eastAsia="Calibri" w:hAnsi="Arial"/>
          <w:bCs/>
          <w:highlight w:val="yellow"/>
          <w:u w:val="single"/>
        </w:rPr>
        <w:t>jobs</w:t>
      </w:r>
      <w:r w:rsidRPr="005A28D7">
        <w:rPr>
          <w:rFonts w:ascii="Arial" w:eastAsia="Calibri" w:hAnsi="Arial"/>
        </w:rPr>
        <w:t xml:space="preserve"> for American workers. Whether building new carbon-free nuclear power plants or a “smart” grid that will help use electricity more wisely, </w:t>
      </w:r>
      <w:r w:rsidRPr="005A28D7">
        <w:rPr>
          <w:rFonts w:ascii="Arial" w:eastAsia="Calibri" w:hAnsi="Arial"/>
          <w:bCs/>
          <w:u w:val="single"/>
        </w:rPr>
        <w:t xml:space="preserve">nuclear energy jobs are as green as any other </w:t>
      </w:r>
      <w:r w:rsidRPr="005A28D7">
        <w:rPr>
          <w:rFonts w:ascii="Arial" w:eastAsia="Calibri" w:hAnsi="Arial"/>
        </w:rPr>
        <w:t xml:space="preserve">low or non-carbon source of electricity.¶ </w:t>
      </w:r>
      <w:proofErr w:type="gramStart"/>
      <w:r w:rsidRPr="005A28D7">
        <w:rPr>
          <w:rFonts w:ascii="Arial" w:eastAsia="Calibri" w:hAnsi="Arial"/>
        </w:rPr>
        <w:t>A</w:t>
      </w:r>
      <w:proofErr w:type="gramEnd"/>
      <w:r w:rsidRPr="005A28D7">
        <w:rPr>
          <w:rFonts w:ascii="Arial" w:eastAsia="Calibri" w:hAnsi="Arial"/>
        </w:rPr>
        <w:t xml:space="preserve"> single nuclear plant will create 1,400 to 1,800 jobs during construction and 400 to 700 employees during the 60-year operating lifetime of the plant. </w:t>
      </w:r>
      <w:r w:rsidRPr="005A28D7">
        <w:rPr>
          <w:rFonts w:ascii="Arial" w:eastAsia="Calibri" w:hAnsi="Arial"/>
          <w:bCs/>
          <w:u w:val="single"/>
        </w:rPr>
        <w:t>Based on economic studies</w:t>
      </w:r>
      <w:r w:rsidRPr="005A28D7">
        <w:rPr>
          <w:rFonts w:ascii="Arial" w:eastAsia="Calibri" w:hAnsi="Arial"/>
        </w:rPr>
        <w:t xml:space="preserve"> of 22 U.S. nuclear power plants, </w:t>
      </w:r>
      <w:r w:rsidRPr="005A28D7">
        <w:rPr>
          <w:rFonts w:ascii="Arial" w:eastAsia="Calibri" w:hAnsi="Arial"/>
          <w:bCs/>
          <w:highlight w:val="yellow"/>
          <w:u w:val="single"/>
        </w:rPr>
        <w:t>each year a new reactor will</w:t>
      </w:r>
      <w:r w:rsidRPr="005A28D7">
        <w:rPr>
          <w:rFonts w:ascii="Arial" w:eastAsia="Calibri" w:hAnsi="Arial"/>
          <w:highlight w:val="yellow"/>
        </w:rPr>
        <w:t xml:space="preserve"> </w:t>
      </w:r>
      <w:r w:rsidRPr="005A28D7">
        <w:rPr>
          <w:rFonts w:ascii="Arial" w:eastAsia="Calibri" w:hAnsi="Arial"/>
          <w:bCs/>
          <w:highlight w:val="yellow"/>
          <w:u w:val="single"/>
        </w:rPr>
        <w:t>produce $430 million in</w:t>
      </w:r>
      <w:r w:rsidRPr="005A28D7">
        <w:rPr>
          <w:rFonts w:ascii="Arial" w:eastAsia="Calibri" w:hAnsi="Arial"/>
          <w:bCs/>
          <w:u w:val="single"/>
        </w:rPr>
        <w:t xml:space="preserve"> local expenditures for goods, services and labor</w:t>
      </w:r>
      <w:r w:rsidRPr="005A28D7">
        <w:rPr>
          <w:rFonts w:ascii="Arial" w:eastAsia="Calibri" w:hAnsi="Arial"/>
        </w:rPr>
        <w:t xml:space="preserve">; </w:t>
      </w:r>
      <w:r w:rsidRPr="005A28D7">
        <w:rPr>
          <w:rFonts w:ascii="Arial" w:eastAsia="Calibri" w:hAnsi="Arial"/>
          <w:bCs/>
          <w:u w:val="single"/>
        </w:rPr>
        <w:t>generate</w:t>
      </w:r>
      <w:r w:rsidRPr="005A28D7">
        <w:rPr>
          <w:rFonts w:ascii="Arial" w:eastAsia="Calibri" w:hAnsi="Arial"/>
        </w:rPr>
        <w:t xml:space="preserve"> more than $20 million in state and local </w:t>
      </w:r>
      <w:r w:rsidRPr="005A28D7">
        <w:rPr>
          <w:rFonts w:ascii="Arial" w:eastAsia="Calibri" w:hAnsi="Arial"/>
          <w:bCs/>
          <w:u w:val="single"/>
        </w:rPr>
        <w:t xml:space="preserve">tax </w:t>
      </w:r>
      <w:r w:rsidRPr="005A28D7">
        <w:rPr>
          <w:rFonts w:ascii="Arial" w:eastAsia="Calibri" w:hAnsi="Arial"/>
          <w:bCs/>
          <w:highlight w:val="yellow"/>
          <w:u w:val="single"/>
        </w:rPr>
        <w:t>revenue</w:t>
      </w:r>
      <w:r w:rsidRPr="005A28D7">
        <w:rPr>
          <w:rFonts w:ascii="Arial" w:eastAsia="Calibri" w:hAnsi="Arial"/>
          <w:bCs/>
          <w:u w:val="single"/>
        </w:rPr>
        <w:t>; and produce</w:t>
      </w:r>
      <w:r w:rsidRPr="005A28D7">
        <w:rPr>
          <w:rFonts w:ascii="Arial" w:eastAsia="Calibri" w:hAnsi="Arial"/>
        </w:rPr>
        <w:t xml:space="preserve"> at least $75 million in </w:t>
      </w:r>
      <w:r w:rsidRPr="005A28D7">
        <w:rPr>
          <w:rFonts w:ascii="Arial" w:eastAsia="Calibri" w:hAnsi="Arial"/>
          <w:bCs/>
          <w:u w:val="single"/>
        </w:rPr>
        <w:t>federal tax payments</w:t>
      </w:r>
      <w:r w:rsidRPr="005A28D7">
        <w:rPr>
          <w:rFonts w:ascii="Arial" w:eastAsia="Calibri" w:hAnsi="Arial"/>
        </w:rPr>
        <w:t xml:space="preserve">. Construction of a </w:t>
      </w:r>
      <w:r w:rsidRPr="005A28D7">
        <w:rPr>
          <w:rFonts w:ascii="Arial" w:eastAsia="Calibri" w:hAnsi="Arial"/>
          <w:bCs/>
          <w:u w:val="single"/>
        </w:rPr>
        <w:t xml:space="preserve">new </w:t>
      </w:r>
      <w:r w:rsidRPr="005A28D7">
        <w:rPr>
          <w:rFonts w:ascii="Arial" w:eastAsia="Calibri" w:hAnsi="Arial"/>
          <w:bCs/>
          <w:highlight w:val="yellow"/>
          <w:u w:val="single"/>
        </w:rPr>
        <w:t>reactor</w:t>
      </w:r>
      <w:r w:rsidRPr="005A28D7">
        <w:rPr>
          <w:rFonts w:ascii="Arial" w:eastAsia="Calibri" w:hAnsi="Arial"/>
        </w:rPr>
        <w:t xml:space="preserve"> also </w:t>
      </w:r>
      <w:r w:rsidRPr="005A28D7">
        <w:rPr>
          <w:rFonts w:ascii="Arial" w:eastAsia="Calibri" w:hAnsi="Arial"/>
          <w:bCs/>
          <w:u w:val="single"/>
        </w:rPr>
        <w:t xml:space="preserve">will </w:t>
      </w:r>
      <w:r w:rsidRPr="005A28D7">
        <w:rPr>
          <w:rFonts w:ascii="Arial" w:eastAsia="Calibri" w:hAnsi="Arial"/>
          <w:bCs/>
          <w:highlight w:val="yellow"/>
          <w:u w:val="single"/>
        </w:rPr>
        <w:t xml:space="preserve">provide a substantial boost to </w:t>
      </w:r>
      <w:r w:rsidRPr="005A28D7">
        <w:rPr>
          <w:rFonts w:ascii="Arial" w:eastAsia="Calibri" w:hAnsi="Arial"/>
          <w:bCs/>
          <w:u w:val="single"/>
        </w:rPr>
        <w:t xml:space="preserve">suppliers of commodities and </w:t>
      </w:r>
      <w:r w:rsidRPr="005A28D7">
        <w:rPr>
          <w:rFonts w:ascii="Arial" w:eastAsia="Calibri" w:hAnsi="Arial"/>
          <w:bCs/>
          <w:highlight w:val="yellow"/>
          <w:u w:val="single"/>
        </w:rPr>
        <w:t>manufacturers</w:t>
      </w:r>
      <w:r w:rsidRPr="005A28D7">
        <w:rPr>
          <w:rFonts w:ascii="Arial" w:eastAsia="Calibri" w:hAnsi="Arial"/>
          <w:bCs/>
          <w:u w:val="single"/>
        </w:rPr>
        <w:t xml:space="preserve"> of hundreds of components</w:t>
      </w:r>
      <w:r w:rsidRPr="005A28D7">
        <w:rPr>
          <w:rFonts w:ascii="Arial" w:eastAsia="Calibri" w:hAnsi="Arial"/>
        </w:rPr>
        <w:t xml:space="preserve">.¶ </w:t>
      </w:r>
      <w:proofErr w:type="gramStart"/>
      <w:r w:rsidRPr="005A28D7">
        <w:rPr>
          <w:rFonts w:ascii="Arial" w:eastAsia="Calibri" w:hAnsi="Arial"/>
          <w:bCs/>
          <w:u w:val="single"/>
        </w:rPr>
        <w:t>An</w:t>
      </w:r>
      <w:proofErr w:type="gramEnd"/>
      <w:r w:rsidRPr="005A28D7">
        <w:rPr>
          <w:rFonts w:ascii="Arial" w:eastAsia="Calibri" w:hAnsi="Arial"/>
          <w:bCs/>
          <w:u w:val="single"/>
        </w:rPr>
        <w:t xml:space="preserve"> abundant supply of electricity is critical to </w:t>
      </w:r>
      <w:r w:rsidRPr="005A28D7">
        <w:rPr>
          <w:rFonts w:ascii="Arial" w:eastAsia="Calibri" w:hAnsi="Arial"/>
        </w:rPr>
        <w:t xml:space="preserve">preserving and </w:t>
      </w:r>
      <w:r w:rsidRPr="005A28D7">
        <w:rPr>
          <w:rFonts w:ascii="Arial" w:eastAsia="Calibri" w:hAnsi="Arial"/>
          <w:bCs/>
          <w:u w:val="single"/>
        </w:rPr>
        <w:t>advancing our quality of life</w:t>
      </w:r>
      <w:r w:rsidRPr="005A28D7">
        <w:rPr>
          <w:rFonts w:ascii="Arial" w:eastAsia="Calibri" w:hAnsi="Arial"/>
        </w:rPr>
        <w:t xml:space="preserve">, standard of living </w:t>
      </w:r>
      <w:r w:rsidRPr="005A28D7">
        <w:rPr>
          <w:rFonts w:ascii="Arial" w:eastAsia="Calibri" w:hAnsi="Arial"/>
          <w:bCs/>
          <w:u w:val="single"/>
        </w:rPr>
        <w:t>and national security</w:t>
      </w:r>
      <w:r w:rsidRPr="005A28D7">
        <w:rPr>
          <w:rFonts w:ascii="Arial" w:eastAsia="Calibri" w:hAnsi="Arial"/>
          <w:highlight w:val="yellow"/>
        </w:rPr>
        <w:t>.</w:t>
      </w:r>
      <w:r w:rsidRPr="005A28D7">
        <w:rPr>
          <w:rFonts w:ascii="Arial" w:eastAsia="Calibri" w:hAnsi="Arial"/>
        </w:rPr>
        <w:t xml:space="preserve"> Affordable, </w:t>
      </w:r>
      <w:r w:rsidRPr="005A28D7">
        <w:rPr>
          <w:rFonts w:ascii="Arial" w:eastAsia="Calibri" w:hAnsi="Arial"/>
          <w:bCs/>
          <w:u w:val="single"/>
        </w:rPr>
        <w:t xml:space="preserve">reliable </w:t>
      </w:r>
      <w:r w:rsidRPr="005A28D7">
        <w:rPr>
          <w:rFonts w:ascii="Arial" w:eastAsia="Calibri" w:hAnsi="Arial"/>
          <w:bCs/>
          <w:highlight w:val="yellow"/>
          <w:u w:val="single"/>
        </w:rPr>
        <w:t xml:space="preserve">electricity is vital for </w:t>
      </w:r>
      <w:r w:rsidRPr="005A28D7">
        <w:rPr>
          <w:rFonts w:ascii="Arial" w:eastAsia="Calibri" w:hAnsi="Arial"/>
          <w:bCs/>
          <w:u w:val="single"/>
        </w:rPr>
        <w:t xml:space="preserve">America’s </w:t>
      </w:r>
      <w:r w:rsidRPr="005A28D7">
        <w:rPr>
          <w:rFonts w:ascii="Arial" w:eastAsia="Calibri" w:hAnsi="Arial"/>
          <w:bCs/>
          <w:highlight w:val="yellow"/>
          <w:u w:val="single"/>
        </w:rPr>
        <w:t>long-term economic success</w:t>
      </w:r>
      <w:r w:rsidRPr="005A28D7">
        <w:rPr>
          <w:rFonts w:ascii="Arial" w:eastAsia="Calibri" w:hAnsi="Arial"/>
        </w:rPr>
        <w:t xml:space="preserve">, </w:t>
      </w:r>
      <w:r w:rsidRPr="005A28D7">
        <w:rPr>
          <w:rFonts w:ascii="Arial" w:eastAsia="Calibri" w:hAnsi="Arial"/>
          <w:bCs/>
          <w:u w:val="single"/>
        </w:rPr>
        <w:t>but building all new sources of electricity is capital intensive.</w:t>
      </w:r>
      <w:r w:rsidRPr="005A28D7">
        <w:rPr>
          <w:rFonts w:ascii="Arial" w:eastAsia="Calibri" w:hAnsi="Arial"/>
        </w:rPr>
        <w:t xml:space="preserve"> </w:t>
      </w:r>
      <w:r w:rsidRPr="005A28D7">
        <w:rPr>
          <w:rFonts w:ascii="Arial" w:eastAsia="Calibri" w:hAnsi="Arial"/>
          <w:bCs/>
          <w:highlight w:val="yellow"/>
          <w:u w:val="single"/>
        </w:rPr>
        <w:t>The pace of new nuclear</w:t>
      </w:r>
      <w:r w:rsidRPr="005A28D7">
        <w:rPr>
          <w:rFonts w:ascii="Arial" w:eastAsia="Calibri" w:hAnsi="Arial"/>
        </w:rPr>
        <w:t xml:space="preserve"> plant </w:t>
      </w:r>
      <w:r w:rsidRPr="005A28D7">
        <w:rPr>
          <w:rFonts w:ascii="Arial" w:eastAsia="Calibri" w:hAnsi="Arial"/>
          <w:bCs/>
          <w:u w:val="single"/>
        </w:rPr>
        <w:t>development</w:t>
      </w:r>
      <w:r w:rsidRPr="005A28D7">
        <w:rPr>
          <w:rFonts w:ascii="Arial" w:eastAsia="Calibri" w:hAnsi="Arial"/>
        </w:rPr>
        <w:t xml:space="preserve">, </w:t>
      </w:r>
      <w:r w:rsidRPr="005A28D7">
        <w:rPr>
          <w:rFonts w:ascii="Arial" w:eastAsia="Calibri" w:hAnsi="Arial"/>
          <w:bCs/>
          <w:u w:val="single"/>
        </w:rPr>
        <w:t xml:space="preserve">and of </w:t>
      </w:r>
      <w:r w:rsidRPr="005A28D7">
        <w:rPr>
          <w:rFonts w:ascii="Arial" w:eastAsia="Calibri" w:hAnsi="Arial"/>
          <w:bCs/>
          <w:highlight w:val="yellow"/>
          <w:u w:val="single"/>
        </w:rPr>
        <w:t>job creation</w:t>
      </w:r>
      <w:r w:rsidRPr="005A28D7">
        <w:rPr>
          <w:rFonts w:ascii="Arial" w:eastAsia="Calibri" w:hAnsi="Arial"/>
          <w:bCs/>
          <w:u w:val="single"/>
        </w:rPr>
        <w:t xml:space="preserve"> in</w:t>
      </w:r>
      <w:r w:rsidRPr="005A28D7">
        <w:rPr>
          <w:rFonts w:ascii="Arial" w:eastAsia="Calibri" w:hAnsi="Arial"/>
        </w:rPr>
        <w:t xml:space="preserve"> this sector of </w:t>
      </w:r>
      <w:r w:rsidRPr="005A28D7">
        <w:rPr>
          <w:rFonts w:ascii="Arial" w:eastAsia="Calibri" w:hAnsi="Arial"/>
          <w:bCs/>
          <w:u w:val="single"/>
        </w:rPr>
        <w:t xml:space="preserve">the economy, </w:t>
      </w:r>
      <w:r w:rsidRPr="005A28D7">
        <w:rPr>
          <w:rFonts w:ascii="Arial" w:eastAsia="Calibri" w:hAnsi="Arial"/>
          <w:bCs/>
          <w:highlight w:val="yellow"/>
          <w:u w:val="single"/>
        </w:rPr>
        <w:t>is</w:t>
      </w:r>
      <w:r w:rsidRPr="005A28D7">
        <w:rPr>
          <w:rFonts w:ascii="Arial" w:eastAsia="Calibri" w:hAnsi="Arial"/>
        </w:rPr>
        <w:t xml:space="preserve"> largely </w:t>
      </w:r>
      <w:r w:rsidRPr="005A28D7">
        <w:rPr>
          <w:rFonts w:ascii="Arial" w:eastAsia="Calibri" w:hAnsi="Arial"/>
          <w:bCs/>
          <w:highlight w:val="yellow"/>
          <w:u w:val="single"/>
        </w:rPr>
        <w:t>dictated by</w:t>
      </w:r>
      <w:r w:rsidRPr="005A28D7">
        <w:rPr>
          <w:rFonts w:ascii="Arial" w:eastAsia="Calibri" w:hAnsi="Arial"/>
        </w:rPr>
        <w:t xml:space="preserve"> </w:t>
      </w:r>
      <w:r w:rsidRPr="005A28D7">
        <w:rPr>
          <w:rFonts w:ascii="Arial" w:eastAsia="Calibri" w:hAnsi="Arial"/>
          <w:bCs/>
          <w:u w:val="single"/>
        </w:rPr>
        <w:t xml:space="preserve">the </w:t>
      </w:r>
      <w:r w:rsidRPr="005A28D7">
        <w:rPr>
          <w:rFonts w:ascii="Arial" w:eastAsia="Calibri" w:hAnsi="Arial"/>
          <w:bCs/>
          <w:highlight w:val="yellow"/>
          <w:u w:val="single"/>
        </w:rPr>
        <w:t>financing support</w:t>
      </w:r>
      <w:r w:rsidRPr="005A28D7">
        <w:rPr>
          <w:rFonts w:ascii="Arial" w:eastAsia="Calibri" w:hAnsi="Arial"/>
          <w:bCs/>
          <w:u w:val="single"/>
        </w:rPr>
        <w:t xml:space="preserve"> available </w:t>
      </w:r>
      <w:r w:rsidRPr="005A28D7">
        <w:rPr>
          <w:rFonts w:ascii="Arial" w:eastAsia="Calibri" w:hAnsi="Arial"/>
          <w:bCs/>
          <w:highlight w:val="yellow"/>
          <w:u w:val="single"/>
        </w:rPr>
        <w:t xml:space="preserve">from the </w:t>
      </w:r>
      <w:r w:rsidRPr="005A28D7">
        <w:rPr>
          <w:rFonts w:ascii="Arial" w:eastAsia="Calibri" w:hAnsi="Arial"/>
          <w:bCs/>
          <w:u w:val="single"/>
        </w:rPr>
        <w:t xml:space="preserve">federal </w:t>
      </w:r>
      <w:r w:rsidRPr="005A28D7">
        <w:rPr>
          <w:rFonts w:ascii="Arial" w:eastAsia="Calibri" w:hAnsi="Arial"/>
          <w:bCs/>
          <w:highlight w:val="yellow"/>
          <w:u w:val="single"/>
        </w:rPr>
        <w:t>government</w:t>
      </w:r>
      <w:r>
        <w:rPr>
          <w:rFonts w:ascii="Arial" w:eastAsia="Calibri" w:hAnsi="Arial"/>
          <w:bCs/>
          <w:u w:val="single"/>
        </w:rPr>
        <w:t>///</w:t>
      </w:r>
    </w:p>
    <w:p w:rsidR="00356CB8" w:rsidRDefault="00356CB8" w:rsidP="00356CB8">
      <w:pPr>
        <w:rPr>
          <w:rFonts w:ascii="Arial" w:eastAsia="Calibri" w:hAnsi="Arial"/>
          <w:bCs/>
          <w:u w:val="single"/>
        </w:rPr>
      </w:pPr>
    </w:p>
    <w:p w:rsidR="00356CB8" w:rsidRDefault="00356CB8" w:rsidP="00356CB8">
      <w:pPr>
        <w:rPr>
          <w:rFonts w:ascii="Arial" w:eastAsia="Calibri" w:hAnsi="Arial"/>
          <w:bCs/>
          <w:u w:val="single"/>
        </w:rPr>
      </w:pPr>
    </w:p>
    <w:p w:rsidR="00356CB8" w:rsidRPr="005A28D7" w:rsidRDefault="00356CB8" w:rsidP="00356CB8">
      <w:pPr>
        <w:rPr>
          <w:rFonts w:ascii="Arial" w:eastAsia="Calibri" w:hAnsi="Arial"/>
          <w:bCs/>
          <w:u w:val="single"/>
        </w:rPr>
      </w:pPr>
      <w:r w:rsidRPr="005A28D7">
        <w:rPr>
          <w:rFonts w:ascii="Arial" w:eastAsia="Calibri" w:hAnsi="Arial"/>
        </w:rPr>
        <w:t xml:space="preserve"> – </w:t>
      </w:r>
      <w:proofErr w:type="gramStart"/>
      <w:r w:rsidRPr="005A28D7">
        <w:rPr>
          <w:rFonts w:ascii="Arial" w:eastAsia="Calibri" w:hAnsi="Arial"/>
        </w:rPr>
        <w:t>particularly</w:t>
      </w:r>
      <w:proofErr w:type="gramEnd"/>
      <w:r w:rsidRPr="005A28D7">
        <w:rPr>
          <w:rFonts w:ascii="Arial" w:eastAsia="Calibri" w:hAnsi="Arial"/>
        </w:rPr>
        <w:t xml:space="preserve"> in today’s tight credit markets. ¶ Limited financial </w:t>
      </w:r>
      <w:r w:rsidRPr="005A28D7">
        <w:rPr>
          <w:rFonts w:ascii="Arial" w:eastAsia="Calibri" w:hAnsi="Arial"/>
          <w:bCs/>
          <w:u w:val="single"/>
        </w:rPr>
        <w:t>stimulus for</w:t>
      </w:r>
      <w:r w:rsidRPr="005A28D7">
        <w:rPr>
          <w:rFonts w:ascii="Arial" w:eastAsia="Calibri" w:hAnsi="Arial"/>
        </w:rPr>
        <w:t xml:space="preserve"> wind, solar and advanced </w:t>
      </w:r>
      <w:r w:rsidRPr="005A28D7">
        <w:rPr>
          <w:rFonts w:ascii="Arial" w:eastAsia="Calibri" w:hAnsi="Arial"/>
          <w:bCs/>
          <w:highlight w:val="yellow"/>
          <w:u w:val="single"/>
        </w:rPr>
        <w:t>nuclear</w:t>
      </w:r>
      <w:r w:rsidRPr="005A28D7">
        <w:rPr>
          <w:rFonts w:ascii="Arial" w:eastAsia="Calibri" w:hAnsi="Arial"/>
        </w:rPr>
        <w:t xml:space="preserve"> plants </w:t>
      </w:r>
      <w:r w:rsidRPr="005A28D7">
        <w:rPr>
          <w:rFonts w:ascii="Arial" w:eastAsia="Calibri" w:hAnsi="Arial"/>
          <w:bCs/>
          <w:u w:val="single"/>
        </w:rPr>
        <w:t xml:space="preserve">is appropriate to </w:t>
      </w:r>
      <w:r w:rsidRPr="005A28D7">
        <w:rPr>
          <w:rFonts w:ascii="Arial" w:eastAsia="Calibri" w:hAnsi="Arial"/>
          <w:bCs/>
          <w:highlight w:val="yellow"/>
          <w:u w:val="single"/>
        </w:rPr>
        <w:t>jumpstart this economic shift</w:t>
      </w:r>
      <w:r w:rsidRPr="005A28D7">
        <w:rPr>
          <w:rFonts w:ascii="Arial" w:eastAsia="Calibri" w:hAnsi="Arial"/>
        </w:rPr>
        <w:t xml:space="preserve">. For example, the </w:t>
      </w:r>
      <w:r w:rsidRPr="005A28D7">
        <w:rPr>
          <w:rFonts w:ascii="Arial" w:eastAsia="Calibri" w:hAnsi="Arial"/>
          <w:bCs/>
          <w:u w:val="single"/>
        </w:rPr>
        <w:t>federal loan guarantee</w:t>
      </w:r>
      <w:r w:rsidRPr="005A28D7">
        <w:rPr>
          <w:rFonts w:ascii="Arial" w:eastAsia="Calibri" w:hAnsi="Arial"/>
        </w:rPr>
        <w:t xml:space="preserve"> program passed by Congress for carbon-free energy sources </w:t>
      </w:r>
      <w:r w:rsidRPr="005A28D7">
        <w:rPr>
          <w:rFonts w:ascii="Arial" w:eastAsia="Calibri" w:hAnsi="Arial"/>
          <w:bCs/>
          <w:u w:val="single"/>
        </w:rPr>
        <w:t xml:space="preserve">will </w:t>
      </w:r>
      <w:r w:rsidRPr="005A28D7">
        <w:rPr>
          <w:rFonts w:ascii="Arial" w:eastAsia="Calibri" w:hAnsi="Arial"/>
          <w:bCs/>
          <w:highlight w:val="yellow"/>
          <w:u w:val="single"/>
        </w:rPr>
        <w:t>lower the cost of building</w:t>
      </w:r>
      <w:r w:rsidRPr="005A28D7">
        <w:rPr>
          <w:rFonts w:ascii="Arial" w:eastAsia="Calibri" w:hAnsi="Arial"/>
          <w:bCs/>
          <w:u w:val="single"/>
        </w:rPr>
        <w:t xml:space="preserve"> </w:t>
      </w:r>
      <w:r w:rsidRPr="005A28D7">
        <w:rPr>
          <w:rFonts w:ascii="Arial" w:eastAsia="Calibri" w:hAnsi="Arial"/>
          <w:bCs/>
          <w:highlight w:val="yellow"/>
          <w:u w:val="single"/>
        </w:rPr>
        <w:t xml:space="preserve">new </w:t>
      </w:r>
      <w:r w:rsidRPr="005A28D7">
        <w:rPr>
          <w:rFonts w:ascii="Arial" w:eastAsia="Calibri" w:hAnsi="Arial"/>
          <w:bCs/>
          <w:u w:val="single"/>
        </w:rPr>
        <w:t xml:space="preserve">electricity </w:t>
      </w:r>
      <w:r w:rsidRPr="005A28D7">
        <w:rPr>
          <w:rFonts w:ascii="Arial" w:eastAsia="Calibri" w:hAnsi="Arial"/>
          <w:bCs/>
          <w:highlight w:val="yellow"/>
          <w:u w:val="single"/>
        </w:rPr>
        <w:t xml:space="preserve">supplies </w:t>
      </w:r>
      <w:r w:rsidRPr="005A28D7">
        <w:rPr>
          <w:rFonts w:ascii="Arial" w:eastAsia="Calibri" w:hAnsi="Arial"/>
          <w:bCs/>
          <w:u w:val="single"/>
        </w:rPr>
        <w:t>that will in turn keep consumer costs down</w:t>
      </w:r>
      <w:r w:rsidRPr="005A28D7">
        <w:rPr>
          <w:rFonts w:ascii="Arial" w:eastAsia="Calibri" w:hAnsi="Arial"/>
        </w:rPr>
        <w:t xml:space="preserve">. Best of all, </w:t>
      </w:r>
      <w:r w:rsidRPr="005A28D7">
        <w:rPr>
          <w:rFonts w:ascii="Arial" w:eastAsia="Calibri" w:hAnsi="Arial"/>
          <w:bCs/>
          <w:u w:val="single"/>
        </w:rPr>
        <w:t xml:space="preserve">it </w:t>
      </w:r>
      <w:r w:rsidRPr="005A28D7">
        <w:rPr>
          <w:rFonts w:ascii="Arial" w:eastAsia="Calibri" w:hAnsi="Arial"/>
          <w:bCs/>
          <w:highlight w:val="yellow"/>
          <w:u w:val="single"/>
        </w:rPr>
        <w:t>doesn’t use</w:t>
      </w:r>
      <w:r w:rsidRPr="005A28D7">
        <w:rPr>
          <w:rFonts w:ascii="Arial" w:eastAsia="Calibri" w:hAnsi="Arial"/>
          <w:bCs/>
          <w:u w:val="single"/>
        </w:rPr>
        <w:t xml:space="preserve"> U.S. taxpayer </w:t>
      </w:r>
      <w:r w:rsidRPr="005A28D7">
        <w:rPr>
          <w:rFonts w:ascii="Arial" w:eastAsia="Calibri" w:hAnsi="Arial"/>
          <w:bCs/>
          <w:highlight w:val="yellow"/>
          <w:u w:val="single"/>
        </w:rPr>
        <w:t>money</w:t>
      </w:r>
      <w:r w:rsidRPr="005A28D7">
        <w:rPr>
          <w:rFonts w:ascii="Arial" w:eastAsia="Calibri" w:hAnsi="Arial"/>
          <w:bCs/>
          <w:u w:val="single"/>
        </w:rPr>
        <w:t xml:space="preserve">. </w:t>
      </w:r>
      <w:r w:rsidRPr="005A28D7">
        <w:rPr>
          <w:rFonts w:ascii="Arial" w:eastAsia="Calibri" w:hAnsi="Arial"/>
        </w:rPr>
        <w:t>Those</w:t>
      </w:r>
      <w:r w:rsidRPr="005A28D7">
        <w:rPr>
          <w:rFonts w:ascii="Arial" w:eastAsia="Calibri" w:hAnsi="Arial"/>
          <w:bCs/>
          <w:u w:val="single"/>
        </w:rPr>
        <w:t xml:space="preserve"> companies that </w:t>
      </w:r>
      <w:r w:rsidRPr="005A28D7">
        <w:rPr>
          <w:rFonts w:ascii="Arial" w:eastAsia="Calibri" w:hAnsi="Arial"/>
        </w:rPr>
        <w:t>will</w:t>
      </w:r>
      <w:r w:rsidRPr="005A28D7">
        <w:rPr>
          <w:rFonts w:ascii="Arial" w:eastAsia="Calibri" w:hAnsi="Arial"/>
          <w:bCs/>
          <w:u w:val="single"/>
        </w:rPr>
        <w:t xml:space="preserve"> pursue loan guarantees </w:t>
      </w:r>
      <w:r w:rsidRPr="005A28D7">
        <w:rPr>
          <w:rFonts w:ascii="Arial" w:eastAsia="Calibri" w:hAnsi="Arial"/>
        </w:rPr>
        <w:t>also</w:t>
      </w:r>
      <w:r w:rsidRPr="005A28D7">
        <w:rPr>
          <w:rFonts w:ascii="Arial" w:eastAsia="Calibri" w:hAnsi="Arial"/>
          <w:bCs/>
          <w:u w:val="single"/>
        </w:rPr>
        <w:t xml:space="preserve"> </w:t>
      </w:r>
      <w:r w:rsidRPr="005A28D7">
        <w:rPr>
          <w:rFonts w:ascii="Arial" w:eastAsia="Calibri" w:hAnsi="Arial"/>
        </w:rPr>
        <w:t>will</w:t>
      </w:r>
      <w:r w:rsidRPr="005A28D7">
        <w:rPr>
          <w:rFonts w:ascii="Arial" w:eastAsia="Calibri" w:hAnsi="Arial"/>
          <w:bCs/>
          <w:u w:val="single"/>
        </w:rPr>
        <w:t xml:space="preserve"> pay </w:t>
      </w:r>
      <w:r w:rsidRPr="005A28D7">
        <w:rPr>
          <w:rFonts w:ascii="Arial" w:eastAsia="Calibri" w:hAnsi="Arial"/>
        </w:rPr>
        <w:t>the</w:t>
      </w:r>
      <w:r w:rsidRPr="005A28D7">
        <w:rPr>
          <w:rFonts w:ascii="Arial" w:eastAsia="Calibri" w:hAnsi="Arial"/>
          <w:bCs/>
          <w:u w:val="single"/>
        </w:rPr>
        <w:t xml:space="preserve"> fees associated with implementing the program. ¶</w:t>
      </w:r>
      <w:r w:rsidRPr="005A28D7">
        <w:rPr>
          <w:rFonts w:ascii="Arial" w:eastAsia="Calibri" w:hAnsi="Arial"/>
        </w:rPr>
        <w:t xml:space="preserve"> However, $18.5 billion in loan guarantee volume approved by Congress in 2005 was swamped by applications from 17 companies seeking a total of $122 billion in loan guarantees for new nuclear plant projects. The loan guarantee program alone doesn’t address the real need for $2 trillion in financing for the electricity sector over the next 15 years. ¶ </w:t>
      </w:r>
      <w:proofErr w:type="gramStart"/>
      <w:r w:rsidRPr="005A28D7">
        <w:rPr>
          <w:rFonts w:ascii="Arial" w:eastAsia="Calibri" w:hAnsi="Arial"/>
          <w:bCs/>
          <w:u w:val="single"/>
        </w:rPr>
        <w:t>The</w:t>
      </w:r>
      <w:proofErr w:type="gramEnd"/>
      <w:r w:rsidRPr="005A28D7">
        <w:rPr>
          <w:rFonts w:ascii="Arial" w:eastAsia="Calibri" w:hAnsi="Arial"/>
          <w:bCs/>
          <w:u w:val="single"/>
        </w:rPr>
        <w:t xml:space="preserve"> economic and energy challenges facing our nation are daunting. We must have a national energy policy that develops carbon-free technologies, drives innovation to supply reliable electricity and creates jobs to help stimulate the U.S. economy</w:t>
      </w:r>
      <w:r w:rsidRPr="005A28D7">
        <w:rPr>
          <w:rFonts w:ascii="Arial" w:eastAsia="Calibri" w:hAnsi="Arial"/>
        </w:rPr>
        <w:t xml:space="preserve">. </w:t>
      </w:r>
      <w:r w:rsidRPr="005A28D7">
        <w:rPr>
          <w:rFonts w:ascii="Arial" w:eastAsia="Calibri" w:hAnsi="Arial"/>
          <w:bCs/>
          <w:u w:val="single"/>
        </w:rPr>
        <w:t>Nuclear energy is a vital part of the solution</w:t>
      </w:r>
      <w:r w:rsidRPr="005A28D7">
        <w:rPr>
          <w:rFonts w:ascii="Arial" w:eastAsia="Calibri" w:hAnsi="Arial"/>
        </w:rPr>
        <w:t xml:space="preserve"> to these goals—</w:t>
      </w:r>
      <w:r w:rsidRPr="005A28D7">
        <w:rPr>
          <w:rFonts w:ascii="Arial" w:eastAsia="Calibri" w:hAnsi="Arial"/>
          <w:bCs/>
          <w:u w:val="single"/>
        </w:rPr>
        <w:t xml:space="preserve">producing 73 percent of all carbon-free electricity while creating tens of thousands of stable, high-paying jobs as part of a transition to a greener economy. </w:t>
      </w:r>
    </w:p>
    <w:p w:rsidR="00356CB8" w:rsidRPr="005A28D7" w:rsidRDefault="00356CB8" w:rsidP="00356CB8"/>
    <w:p w:rsidR="00356CB8" w:rsidRDefault="00356CB8" w:rsidP="00356CB8"/>
    <w:p w:rsidR="00356CB8" w:rsidRDefault="00356CB8" w:rsidP="00356CB8">
      <w:pPr>
        <w:pStyle w:val="Heading2"/>
      </w:pPr>
    </w:p>
    <w:p w:rsidR="00356CB8" w:rsidRDefault="00356CB8" w:rsidP="00356CB8">
      <w:pPr>
        <w:pStyle w:val="Heading2"/>
      </w:pPr>
      <w:r>
        <w:t>*** 1AR</w:t>
      </w:r>
    </w:p>
    <w:p w:rsidR="00356CB8" w:rsidRDefault="00356CB8" w:rsidP="00356CB8"/>
    <w:p w:rsidR="00356CB8" w:rsidRDefault="00356CB8" w:rsidP="00356CB8"/>
    <w:p w:rsidR="00356CB8" w:rsidRDefault="00356CB8" w:rsidP="00356CB8">
      <w:pPr>
        <w:pStyle w:val="Heading3"/>
        <w:rPr>
          <w:rFonts w:eastAsia="Times New Roman"/>
        </w:rPr>
      </w:pPr>
      <w:r>
        <w:rPr>
          <w:rFonts w:eastAsia="Times New Roman"/>
        </w:rPr>
        <w:t>Case</w:t>
      </w:r>
    </w:p>
    <w:p w:rsidR="00356CB8" w:rsidRPr="005A28D7" w:rsidRDefault="00356CB8" w:rsidP="00356CB8">
      <w:pPr>
        <w:pStyle w:val="Heading4"/>
      </w:pPr>
      <w:r w:rsidRPr="005A28D7">
        <w:t>Their evidence is wrong.</w:t>
      </w:r>
    </w:p>
    <w:p w:rsidR="00356CB8" w:rsidRPr="005A28D7" w:rsidRDefault="00356CB8" w:rsidP="00356CB8">
      <w:pPr>
        <w:rPr>
          <w:rFonts w:ascii="Arial" w:eastAsia="Calibri" w:hAnsi="Arial"/>
          <w:b/>
          <w:u w:val="single"/>
        </w:rPr>
      </w:pPr>
      <w:r w:rsidRPr="005A28D7">
        <w:rPr>
          <w:rFonts w:ascii="Arial" w:eastAsia="Calibri" w:hAnsi="Arial"/>
          <w:b/>
        </w:rPr>
        <w:t>Barton 10</w:t>
      </w:r>
      <w:r w:rsidRPr="0092163F">
        <w:rPr>
          <w:rFonts w:ascii="Arial" w:eastAsia="Calibri" w:hAnsi="Arial"/>
          <w:sz w:val="20"/>
        </w:rPr>
        <w:t xml:space="preserve"> (Charles, </w:t>
      </w:r>
      <w:proofErr w:type="spellStart"/>
      <w:r w:rsidRPr="0092163F">
        <w:rPr>
          <w:rFonts w:ascii="Arial" w:eastAsia="Calibri" w:hAnsi="Arial"/>
          <w:sz w:val="20"/>
        </w:rPr>
        <w:t>frmr</w:t>
      </w:r>
      <w:proofErr w:type="spellEnd"/>
      <w:r w:rsidRPr="0092163F">
        <w:rPr>
          <w:rFonts w:ascii="Arial" w:eastAsia="Calibri" w:hAnsi="Arial"/>
          <w:sz w:val="20"/>
        </w:rPr>
        <w:t xml:space="preserve"> PhD Candidate in History, MA in </w:t>
      </w:r>
      <w:proofErr w:type="spellStart"/>
      <w:r w:rsidRPr="0092163F">
        <w:rPr>
          <w:rFonts w:ascii="Arial" w:eastAsia="Calibri" w:hAnsi="Arial"/>
          <w:sz w:val="20"/>
        </w:rPr>
        <w:t>Philsophy</w:t>
      </w:r>
      <w:proofErr w:type="spellEnd"/>
      <w:r w:rsidRPr="0092163F">
        <w:rPr>
          <w:rFonts w:ascii="Arial" w:eastAsia="Calibri" w:hAnsi="Arial"/>
          <w:sz w:val="20"/>
        </w:rPr>
        <w:t>, worked on the LFTR concept for about 2/3eds of his ORNL career and recognized by nuclear bloggers most of whom have technical training, and has been mentioned by the Wall Street Journal, “</w:t>
      </w:r>
      <w:proofErr w:type="spellStart"/>
      <w:r w:rsidRPr="0092163F">
        <w:rPr>
          <w:rFonts w:ascii="Arial" w:eastAsia="Calibri" w:hAnsi="Arial"/>
          <w:sz w:val="20"/>
        </w:rPr>
        <w:t>Arjun</w:t>
      </w:r>
      <w:proofErr w:type="spellEnd"/>
      <w:r w:rsidRPr="0092163F">
        <w:rPr>
          <w:rFonts w:ascii="Arial" w:eastAsia="Calibri" w:hAnsi="Arial"/>
          <w:sz w:val="20"/>
        </w:rPr>
        <w:t xml:space="preserve"> </w:t>
      </w:r>
      <w:proofErr w:type="spellStart"/>
      <w:r w:rsidRPr="0092163F">
        <w:rPr>
          <w:rFonts w:ascii="Arial" w:eastAsia="Calibri" w:hAnsi="Arial"/>
          <w:sz w:val="20"/>
        </w:rPr>
        <w:t>Makhijani</w:t>
      </w:r>
      <w:proofErr w:type="spellEnd"/>
      <w:r w:rsidRPr="0092163F">
        <w:rPr>
          <w:rFonts w:ascii="Arial" w:eastAsia="Calibri" w:hAnsi="Arial"/>
          <w:sz w:val="20"/>
        </w:rPr>
        <w:t xml:space="preserve"> and the Modular Small Reactor null-hypothesis” October 2, 2010, http://nucleargreen.blogspot.com/2010/10/arjun-makhijani-and-modular-small.html)</w:t>
      </w:r>
    </w:p>
    <w:p w:rsidR="00356CB8" w:rsidRPr="005A28D7" w:rsidRDefault="00356CB8" w:rsidP="00356CB8">
      <w:pPr>
        <w:rPr>
          <w:rFonts w:ascii="Arial" w:eastAsia="Calibri" w:hAnsi="Arial"/>
        </w:rPr>
      </w:pPr>
    </w:p>
    <w:p w:rsidR="00356CB8" w:rsidRPr="005A28D7" w:rsidRDefault="00356CB8" w:rsidP="00356CB8">
      <w:pPr>
        <w:rPr>
          <w:rFonts w:ascii="Arial" w:eastAsia="Calibri" w:hAnsi="Arial"/>
          <w:iCs/>
          <w:u w:val="single"/>
          <w:bdr w:val="single" w:sz="8" w:space="0" w:color="auto"/>
        </w:rPr>
      </w:pPr>
      <w:proofErr w:type="spellStart"/>
      <w:r w:rsidRPr="005A28D7">
        <w:rPr>
          <w:rFonts w:ascii="Arial" w:eastAsia="Calibri" w:hAnsi="Arial"/>
        </w:rPr>
        <w:t>Arjun</w:t>
      </w:r>
      <w:proofErr w:type="spellEnd"/>
      <w:r w:rsidRPr="005A28D7">
        <w:rPr>
          <w:rFonts w:ascii="Arial" w:eastAsia="Calibri" w:hAnsi="Arial"/>
        </w:rPr>
        <w:t xml:space="preserve"> </w:t>
      </w:r>
      <w:proofErr w:type="spellStart"/>
      <w:r w:rsidRPr="005A28D7">
        <w:rPr>
          <w:rFonts w:ascii="Arial" w:eastAsia="Calibri" w:hAnsi="Arial"/>
          <w:bCs/>
          <w:highlight w:val="yellow"/>
          <w:u w:val="single"/>
        </w:rPr>
        <w:t>Makhijan</w:t>
      </w:r>
      <w:r w:rsidRPr="005A28D7">
        <w:rPr>
          <w:rFonts w:ascii="Arial" w:eastAsia="Calibri" w:hAnsi="Arial"/>
          <w:bCs/>
          <w:u w:val="single"/>
        </w:rPr>
        <w:t>i</w:t>
      </w:r>
      <w:proofErr w:type="spellEnd"/>
      <w:r w:rsidRPr="005A28D7">
        <w:rPr>
          <w:rFonts w:ascii="Arial" w:eastAsia="Calibri" w:hAnsi="Arial"/>
        </w:rPr>
        <w:t xml:space="preserve"> (</w:t>
      </w:r>
      <w:r w:rsidRPr="005A28D7">
        <w:rPr>
          <w:rFonts w:ascii="Arial" w:eastAsia="Calibri" w:hAnsi="Arial"/>
          <w:bCs/>
          <w:u w:val="single"/>
        </w:rPr>
        <w:t>with</w:t>
      </w:r>
      <w:r w:rsidRPr="005A28D7">
        <w:rPr>
          <w:rFonts w:ascii="Arial" w:eastAsia="Calibri" w:hAnsi="Arial"/>
        </w:rPr>
        <w:t xml:space="preserve"> Michele </w:t>
      </w:r>
      <w:r w:rsidRPr="005A28D7">
        <w:rPr>
          <w:rFonts w:ascii="Arial" w:eastAsia="Calibri" w:hAnsi="Arial"/>
          <w:bCs/>
          <w:u w:val="single"/>
        </w:rPr>
        <w:t>Boyd</w:t>
      </w:r>
      <w:r w:rsidRPr="005A28D7">
        <w:rPr>
          <w:rFonts w:ascii="Arial" w:eastAsia="Calibri" w:hAnsi="Arial"/>
        </w:rPr>
        <w:t xml:space="preserve">) has </w:t>
      </w:r>
      <w:r w:rsidRPr="005A28D7">
        <w:rPr>
          <w:rFonts w:ascii="Arial" w:eastAsia="Calibri" w:hAnsi="Arial"/>
          <w:bCs/>
          <w:highlight w:val="yellow"/>
          <w:u w:val="single"/>
        </w:rPr>
        <w:t>recently published a fact sheet on</w:t>
      </w:r>
      <w:r w:rsidRPr="005A28D7">
        <w:rPr>
          <w:rFonts w:ascii="Arial" w:eastAsia="Calibri" w:hAnsi="Arial"/>
          <w:bCs/>
          <w:u w:val="single"/>
        </w:rPr>
        <w:t xml:space="preserve"> </w:t>
      </w:r>
      <w:r w:rsidRPr="005A28D7">
        <w:rPr>
          <w:rFonts w:ascii="Arial" w:eastAsia="Calibri" w:hAnsi="Arial"/>
          <w:highlight w:val="yellow"/>
          <w:u w:val="single"/>
        </w:rPr>
        <w:t>S</w:t>
      </w:r>
      <w:r w:rsidRPr="005A28D7">
        <w:rPr>
          <w:rFonts w:ascii="Arial" w:eastAsia="Calibri" w:hAnsi="Arial"/>
          <w:bCs/>
          <w:u w:val="single"/>
        </w:rPr>
        <w:t xml:space="preserve">mall </w:t>
      </w:r>
      <w:r w:rsidRPr="005A28D7">
        <w:rPr>
          <w:rFonts w:ascii="Arial" w:eastAsia="Calibri" w:hAnsi="Arial"/>
          <w:highlight w:val="yellow"/>
          <w:u w:val="single"/>
        </w:rPr>
        <w:t>M</w:t>
      </w:r>
      <w:r w:rsidRPr="005A28D7">
        <w:rPr>
          <w:rFonts w:ascii="Arial" w:eastAsia="Calibri" w:hAnsi="Arial"/>
          <w:bCs/>
          <w:u w:val="single"/>
        </w:rPr>
        <w:t xml:space="preserve">odular </w:t>
      </w:r>
      <w:r w:rsidRPr="005A28D7">
        <w:rPr>
          <w:rFonts w:ascii="Arial" w:eastAsia="Calibri" w:hAnsi="Arial"/>
          <w:highlight w:val="yellow"/>
          <w:u w:val="single"/>
        </w:rPr>
        <w:t>R</w:t>
      </w:r>
      <w:r w:rsidRPr="005A28D7">
        <w:rPr>
          <w:rFonts w:ascii="Arial" w:eastAsia="Calibri" w:hAnsi="Arial"/>
          <w:bCs/>
          <w:u w:val="single"/>
        </w:rPr>
        <w:t>eactor</w:t>
      </w:r>
      <w:r w:rsidRPr="005A28D7">
        <w:rPr>
          <w:rFonts w:ascii="Arial" w:eastAsia="Calibri" w:hAnsi="Arial"/>
          <w:highlight w:val="yellow"/>
          <w:u w:val="single"/>
        </w:rPr>
        <w:t>s</w:t>
      </w:r>
      <w:r w:rsidRPr="005A28D7">
        <w:rPr>
          <w:rFonts w:ascii="Arial" w:eastAsia="Calibri" w:hAnsi="Arial"/>
        </w:rPr>
        <w:t xml:space="preserve"> which in effect advertises itself as the null-hypothesis to the case I </w:t>
      </w:r>
      <w:proofErr w:type="spellStart"/>
      <w:r w:rsidRPr="005A28D7">
        <w:rPr>
          <w:rFonts w:ascii="Arial" w:eastAsia="Calibri" w:hAnsi="Arial"/>
        </w:rPr>
        <w:t>an</w:t>
      </w:r>
      <w:proofErr w:type="spellEnd"/>
      <w:r w:rsidRPr="005A28D7">
        <w:rPr>
          <w:rFonts w:ascii="Arial" w:eastAsia="Calibri" w:hAnsi="Arial"/>
        </w:rPr>
        <w:t xml:space="preserve"> others have been making for some time on the advantages of small reactors. Small Modular </w:t>
      </w:r>
      <w:proofErr w:type="spellStart"/>
      <w:r w:rsidRPr="005A28D7">
        <w:rPr>
          <w:rFonts w:ascii="Arial" w:eastAsia="Calibri" w:hAnsi="Arial"/>
        </w:rPr>
        <w:t>ReactorsNo</w:t>
      </w:r>
      <w:proofErr w:type="spellEnd"/>
      <w:r w:rsidRPr="005A28D7">
        <w:rPr>
          <w:rFonts w:ascii="Arial" w:eastAsia="Calibri" w:hAnsi="Arial"/>
        </w:rPr>
        <w:t xml:space="preserve"> Solution for the Cost, Safety, and Waste Problems of Nuclear Power, </w:t>
      </w:r>
      <w:proofErr w:type="spellStart"/>
      <w:r w:rsidRPr="005A28D7">
        <w:rPr>
          <w:rFonts w:ascii="Arial" w:eastAsia="Calibri" w:hAnsi="Arial"/>
        </w:rPr>
        <w:t>Makhijani's</w:t>
      </w:r>
      <w:proofErr w:type="spellEnd"/>
      <w:r w:rsidRPr="005A28D7">
        <w:rPr>
          <w:rFonts w:ascii="Arial" w:eastAsia="Calibri" w:hAnsi="Arial"/>
        </w:rPr>
        <w:t xml:space="preserve"> title proclaims. But what is the evidence that backs </w:t>
      </w:r>
      <w:proofErr w:type="spellStart"/>
      <w:r w:rsidRPr="005A28D7">
        <w:rPr>
          <w:rFonts w:ascii="Arial" w:eastAsia="Calibri" w:hAnsi="Arial"/>
        </w:rPr>
        <w:t>Makhijani's</w:t>
      </w:r>
      <w:proofErr w:type="spellEnd"/>
      <w:r w:rsidRPr="005A28D7">
        <w:rPr>
          <w:rFonts w:ascii="Arial" w:eastAsia="Calibri" w:hAnsi="Arial"/>
        </w:rPr>
        <w:t xml:space="preserve"> case up. As it turns out </w:t>
      </w:r>
      <w:proofErr w:type="spellStart"/>
      <w:r w:rsidRPr="005A28D7">
        <w:rPr>
          <w:rFonts w:ascii="Arial" w:eastAsia="Calibri" w:hAnsi="Arial"/>
          <w:bCs/>
          <w:highlight w:val="yellow"/>
          <w:u w:val="single"/>
        </w:rPr>
        <w:t>Makhijani</w:t>
      </w:r>
      <w:proofErr w:type="spellEnd"/>
      <w:r w:rsidRPr="005A28D7">
        <w:rPr>
          <w:rFonts w:ascii="Arial" w:eastAsia="Calibri" w:hAnsi="Arial"/>
          <w:bCs/>
          <w:highlight w:val="yellow"/>
          <w:u w:val="single"/>
        </w:rPr>
        <w:t xml:space="preserve"> offers no empirical data to back up his assertion</w:t>
      </w:r>
      <w:r w:rsidRPr="005A28D7">
        <w:rPr>
          <w:rFonts w:ascii="Arial" w:eastAsia="Calibri" w:hAnsi="Arial"/>
          <w:bCs/>
          <w:u w:val="single"/>
        </w:rPr>
        <w:t xml:space="preserve">, so as an example of scientific reasoning, </w:t>
      </w:r>
      <w:proofErr w:type="spellStart"/>
      <w:r w:rsidRPr="005A28D7">
        <w:rPr>
          <w:rFonts w:ascii="Arial" w:eastAsia="Calibri" w:hAnsi="Arial"/>
          <w:highlight w:val="yellow"/>
          <w:u w:val="single"/>
        </w:rPr>
        <w:t>Makhijani's</w:t>
      </w:r>
      <w:proofErr w:type="spellEnd"/>
      <w:r w:rsidRPr="005A28D7">
        <w:rPr>
          <w:rFonts w:ascii="Arial" w:eastAsia="Calibri" w:hAnsi="Arial"/>
          <w:highlight w:val="yellow"/>
          <w:u w:val="single"/>
        </w:rPr>
        <w:t xml:space="preserve"> fact sheet rates an F.</w:t>
      </w:r>
    </w:p>
    <w:p w:rsidR="00356CB8" w:rsidRDefault="00356CB8" w:rsidP="00356CB8"/>
    <w:p w:rsidR="00356CB8" w:rsidRPr="000E42E2" w:rsidRDefault="00356CB8" w:rsidP="00356CB8"/>
    <w:p w:rsidR="00356CB8" w:rsidRPr="00A74FA8" w:rsidRDefault="00356CB8" w:rsidP="00356CB8">
      <w:pPr>
        <w:pStyle w:val="Heading4"/>
      </w:pPr>
      <w:r>
        <w:t>It is difficult to implement and too expensive.</w:t>
      </w:r>
    </w:p>
    <w:p w:rsidR="00356CB8" w:rsidRPr="009F2187" w:rsidRDefault="00356CB8" w:rsidP="00356CB8">
      <w:pPr>
        <w:rPr>
          <w:rFonts w:ascii="Arial" w:eastAsia="Calibri" w:hAnsi="Arial"/>
          <w:sz w:val="20"/>
        </w:rPr>
      </w:pPr>
      <w:proofErr w:type="gramStart"/>
      <w:r w:rsidRPr="00A74FA8">
        <w:rPr>
          <w:rFonts w:ascii="Arial" w:eastAsia="Calibri" w:hAnsi="Arial"/>
          <w:b/>
          <w:bCs/>
        </w:rPr>
        <w:t>Hansen, 9</w:t>
      </w:r>
      <w:r w:rsidRPr="009F2187">
        <w:rPr>
          <w:rFonts w:ascii="Arial" w:eastAsia="Calibri" w:hAnsi="Arial"/>
          <w:bCs/>
          <w:sz w:val="20"/>
        </w:rPr>
        <w:t xml:space="preserve"> (James, </w:t>
      </w:r>
      <w:r w:rsidRPr="009F2187">
        <w:rPr>
          <w:rFonts w:ascii="Arial" w:eastAsia="Calibri" w:hAnsi="Arial"/>
          <w:sz w:val="20"/>
        </w:rPr>
        <w:t>Best known for bringing global warming to the world’s attention in the 1980s, when he first testified before Congress.</w:t>
      </w:r>
      <w:proofErr w:type="gramEnd"/>
      <w:r w:rsidRPr="009F2187">
        <w:rPr>
          <w:rFonts w:ascii="Arial" w:eastAsia="Calibri" w:hAnsi="Arial"/>
          <w:sz w:val="20"/>
        </w:rPr>
        <w:t xml:space="preserve"> An adjunct professor in the Department of Earth and Environmental Sciences at Columbia University and at Columbia’s Earth Institute, and director of the NASA Goddard Institute for Space Studies, he is frequently called to testify before Congress on climate issues, </w:t>
      </w:r>
      <w:r w:rsidRPr="009F2187">
        <w:rPr>
          <w:rFonts w:ascii="Arial" w:eastAsia="Calibri" w:hAnsi="Arial"/>
          <w:bCs/>
          <w:sz w:val="20"/>
        </w:rPr>
        <w:t>Storms of My Grandchildren</w:t>
      </w:r>
      <w:r w:rsidRPr="009F2187">
        <w:rPr>
          <w:rFonts w:ascii="Arial" w:eastAsia="Calibri" w:hAnsi="Arial"/>
          <w:sz w:val="20"/>
        </w:rPr>
        <w:t>, Published by Bloomsbury, Pg. 231)</w:t>
      </w:r>
    </w:p>
    <w:p w:rsidR="00356CB8" w:rsidRPr="00A74FA8" w:rsidRDefault="00356CB8" w:rsidP="00356CB8">
      <w:pPr>
        <w:rPr>
          <w:rFonts w:ascii="Arial" w:eastAsia="Calibri" w:hAnsi="Arial"/>
        </w:rPr>
      </w:pPr>
    </w:p>
    <w:p w:rsidR="00356CB8" w:rsidRDefault="00356CB8" w:rsidP="00356CB8">
      <w:pPr>
        <w:rPr>
          <w:rFonts w:ascii="Arial" w:eastAsia="Calibri" w:hAnsi="Arial"/>
          <w:bCs/>
        </w:rPr>
      </w:pPr>
      <w:r w:rsidRPr="00A74FA8">
        <w:rPr>
          <w:rFonts w:ascii="Arial" w:eastAsia="Calibri" w:hAnsi="Arial"/>
        </w:rPr>
        <w:t xml:space="preserve">This geo-engineering comment requires one more digression, to answer the inevitable question: </w:t>
      </w:r>
      <w:r w:rsidRPr="009F2187">
        <w:rPr>
          <w:rFonts w:ascii="Arial" w:eastAsia="Calibri" w:hAnsi="Arial"/>
          <w:bCs/>
          <w:highlight w:val="yellow"/>
          <w:u w:val="single"/>
        </w:rPr>
        <w:t>Why not use</w:t>
      </w:r>
      <w:r w:rsidRPr="00A74FA8">
        <w:rPr>
          <w:rFonts w:ascii="Arial" w:eastAsia="Calibri" w:hAnsi="Arial"/>
          <w:bCs/>
          <w:u w:val="single"/>
        </w:rPr>
        <w:t xml:space="preserve"> such a </w:t>
      </w:r>
      <w:r w:rsidRPr="009F2187">
        <w:rPr>
          <w:rFonts w:ascii="Arial" w:eastAsia="Calibri" w:hAnsi="Arial"/>
          <w:bCs/>
          <w:highlight w:val="yellow"/>
          <w:u w:val="single"/>
        </w:rPr>
        <w:t>geo-engineering</w:t>
      </w:r>
      <w:r w:rsidRPr="00A74FA8">
        <w:rPr>
          <w:rFonts w:ascii="Arial" w:eastAsia="Calibri" w:hAnsi="Arial"/>
          <w:bCs/>
          <w:u w:val="single"/>
        </w:rPr>
        <w:t xml:space="preserve"> trick to solve our present global warming problem</w:t>
      </w:r>
      <w:r w:rsidRPr="00A74FA8">
        <w:rPr>
          <w:rFonts w:ascii="Arial" w:eastAsia="Calibri" w:hAnsi="Arial"/>
        </w:rPr>
        <w:t xml:space="preserve">, thus avoiding the need to draw down carbon dioxide to less than 350 parts per million? </w:t>
      </w:r>
      <w:r w:rsidRPr="00A74FA8">
        <w:rPr>
          <w:rFonts w:ascii="Arial" w:eastAsia="Calibri" w:hAnsi="Arial"/>
          <w:bCs/>
          <w:u w:val="single"/>
        </w:rPr>
        <w:t>There are several reasons.</w:t>
      </w:r>
      <w:r w:rsidRPr="00A74FA8">
        <w:rPr>
          <w:rFonts w:ascii="Arial" w:eastAsia="Calibri" w:hAnsi="Arial"/>
        </w:rPr>
        <w:t xml:space="preserve"> First, </w:t>
      </w:r>
      <w:r w:rsidRPr="009F2187">
        <w:rPr>
          <w:rFonts w:ascii="Arial" w:eastAsia="Calibri" w:hAnsi="Arial"/>
          <w:bCs/>
          <w:highlight w:val="yellow"/>
          <w:u w:val="single"/>
        </w:rPr>
        <w:t xml:space="preserve">carbon dioxide must be </w:t>
      </w:r>
      <w:r w:rsidRPr="009F2187">
        <w:rPr>
          <w:rFonts w:ascii="Arial" w:eastAsia="Calibri" w:hAnsi="Arial"/>
          <w:b/>
          <w:bCs/>
          <w:highlight w:val="yellow"/>
          <w:u w:val="single"/>
          <w:bdr w:val="single" w:sz="6" w:space="0" w:color="auto"/>
        </w:rPr>
        <w:t>less than 350 ppm</w:t>
      </w:r>
      <w:r w:rsidRPr="009F2187">
        <w:rPr>
          <w:rFonts w:ascii="Arial" w:eastAsia="Calibri" w:hAnsi="Arial"/>
          <w:bCs/>
          <w:highlight w:val="yellow"/>
          <w:u w:val="single"/>
        </w:rPr>
        <w:t xml:space="preserve"> to avoid ocean acidification</w:t>
      </w:r>
      <w:r w:rsidRPr="00A74FA8">
        <w:rPr>
          <w:rFonts w:ascii="Arial" w:eastAsia="Calibri" w:hAnsi="Arial"/>
          <w:bCs/>
          <w:u w:val="single"/>
        </w:rPr>
        <w:t xml:space="preserve"> problems</w:t>
      </w:r>
      <w:r w:rsidRPr="00A74FA8">
        <w:rPr>
          <w:rFonts w:ascii="Arial" w:eastAsia="Calibri" w:hAnsi="Arial"/>
        </w:rPr>
        <w:t>.</w:t>
      </w:r>
      <w:r w:rsidRPr="009F2187">
        <w:rPr>
          <w:rFonts w:ascii="Arial" w:eastAsia="Calibri" w:hAnsi="Arial"/>
        </w:rPr>
        <w:t xml:space="preserve"> </w:t>
      </w:r>
      <w:r w:rsidRPr="009F2187">
        <w:rPr>
          <w:rFonts w:ascii="Arial" w:eastAsia="Calibri" w:hAnsi="Arial"/>
          <w:bCs/>
        </w:rPr>
        <w:t>Second</w:t>
      </w:r>
      <w:r w:rsidRPr="009F2187">
        <w:rPr>
          <w:rFonts w:ascii="Arial" w:eastAsia="Calibri" w:hAnsi="Arial"/>
        </w:rPr>
        <w:t xml:space="preserve">, </w:t>
      </w:r>
      <w:r w:rsidRPr="009F2187">
        <w:rPr>
          <w:rFonts w:ascii="Arial" w:eastAsia="Calibri" w:hAnsi="Arial"/>
          <w:bCs/>
        </w:rPr>
        <w:t>sun</w:t>
      </w:r>
      <w:r w:rsidRPr="00A74FA8">
        <w:rPr>
          <w:rFonts w:ascii="Arial" w:eastAsia="Calibri" w:hAnsi="Arial"/>
          <w:bCs/>
          <w:u w:val="single"/>
        </w:rPr>
        <w:t xml:space="preserve"> </w:t>
      </w:r>
      <w:r w:rsidRPr="009F2187">
        <w:rPr>
          <w:rFonts w:ascii="Arial" w:eastAsia="Calibri" w:hAnsi="Arial"/>
          <w:bCs/>
          <w:highlight w:val="yellow"/>
          <w:u w:val="single"/>
        </w:rPr>
        <w:t>shielding</w:t>
      </w:r>
      <w:r w:rsidRPr="00A74FA8">
        <w:rPr>
          <w:rFonts w:ascii="Arial" w:eastAsia="Calibri" w:hAnsi="Arial"/>
          <w:bCs/>
          <w:u w:val="single"/>
        </w:rPr>
        <w:t xml:space="preserve"> at present </w:t>
      </w:r>
      <w:r w:rsidRPr="009F2187">
        <w:rPr>
          <w:rFonts w:ascii="Arial" w:eastAsia="Calibri" w:hAnsi="Arial"/>
          <w:bCs/>
          <w:highlight w:val="yellow"/>
          <w:u w:val="single"/>
        </w:rPr>
        <w:t xml:space="preserve">is far more </w:t>
      </w:r>
      <w:r w:rsidRPr="009F2187">
        <w:rPr>
          <w:rFonts w:ascii="Arial" w:eastAsia="Calibri" w:hAnsi="Arial"/>
          <w:b/>
          <w:bCs/>
          <w:highlight w:val="yellow"/>
          <w:u w:val="single"/>
          <w:bdr w:val="single" w:sz="6" w:space="0" w:color="auto"/>
        </w:rPr>
        <w:t>expensive</w:t>
      </w:r>
      <w:r w:rsidRPr="009F2187">
        <w:rPr>
          <w:rFonts w:ascii="Arial" w:eastAsia="Calibri" w:hAnsi="Arial"/>
          <w:bCs/>
          <w:highlight w:val="yellow"/>
          <w:u w:val="single"/>
        </w:rPr>
        <w:t xml:space="preserve"> and </w:t>
      </w:r>
      <w:r w:rsidRPr="009F2187">
        <w:rPr>
          <w:rFonts w:ascii="Arial" w:eastAsia="Calibri" w:hAnsi="Arial"/>
          <w:b/>
          <w:bCs/>
          <w:highlight w:val="yellow"/>
          <w:u w:val="single"/>
          <w:bdr w:val="single" w:sz="6" w:space="0" w:color="auto"/>
        </w:rPr>
        <w:t>difficult to implement</w:t>
      </w:r>
      <w:r w:rsidRPr="00A74FA8">
        <w:rPr>
          <w:rFonts w:ascii="Arial" w:eastAsia="Calibri" w:hAnsi="Arial"/>
        </w:rPr>
        <w:t xml:space="preserve"> than rational alternatives such as energy efficiency, renewable energy, and nuclear power. </w:t>
      </w:r>
      <w:r w:rsidRPr="009F2187">
        <w:rPr>
          <w:rFonts w:ascii="Arial" w:eastAsia="Calibri" w:hAnsi="Arial"/>
          <w:bCs/>
        </w:rPr>
        <w:t>Third</w:t>
      </w:r>
      <w:r w:rsidRPr="00A74FA8">
        <w:rPr>
          <w:rFonts w:ascii="Arial" w:eastAsia="Calibri" w:hAnsi="Arial"/>
        </w:rPr>
        <w:t xml:space="preserve">, </w:t>
      </w:r>
      <w:r w:rsidRPr="009F2187">
        <w:rPr>
          <w:rFonts w:ascii="Arial" w:eastAsia="Calibri" w:hAnsi="Arial"/>
          <w:bCs/>
          <w:highlight w:val="yellow"/>
          <w:u w:val="single"/>
        </w:rPr>
        <w:t>it is generally</w:t>
      </w:r>
      <w:r w:rsidRPr="00A74FA8">
        <w:rPr>
          <w:rFonts w:ascii="Arial" w:eastAsia="Calibri" w:hAnsi="Arial"/>
          <w:bCs/>
          <w:u w:val="single"/>
        </w:rPr>
        <w:t xml:space="preserve"> a </w:t>
      </w:r>
      <w:r w:rsidRPr="009F2187">
        <w:rPr>
          <w:rFonts w:ascii="Arial" w:eastAsia="Calibri" w:hAnsi="Arial"/>
          <w:bCs/>
          <w:highlight w:val="yellow"/>
          <w:u w:val="single"/>
        </w:rPr>
        <w:t>bad</w:t>
      </w:r>
      <w:r w:rsidRPr="00A74FA8">
        <w:rPr>
          <w:rFonts w:ascii="Arial" w:eastAsia="Calibri" w:hAnsi="Arial"/>
          <w:bCs/>
          <w:u w:val="single"/>
        </w:rPr>
        <w:t xml:space="preserve"> idea </w:t>
      </w:r>
      <w:r w:rsidRPr="009F2187">
        <w:rPr>
          <w:rFonts w:ascii="Arial" w:eastAsia="Calibri" w:hAnsi="Arial"/>
          <w:bCs/>
          <w:u w:val="single"/>
        </w:rPr>
        <w:t>to</w:t>
      </w:r>
      <w:r w:rsidRPr="00A74FA8">
        <w:rPr>
          <w:rFonts w:ascii="Arial" w:eastAsia="Calibri" w:hAnsi="Arial"/>
          <w:bCs/>
          <w:u w:val="single"/>
        </w:rPr>
        <w:t xml:space="preserve"> try </w:t>
      </w:r>
      <w:r w:rsidRPr="009F2187">
        <w:rPr>
          <w:rFonts w:ascii="Arial" w:eastAsia="Calibri" w:hAnsi="Arial"/>
          <w:bCs/>
          <w:highlight w:val="yellow"/>
          <w:u w:val="single"/>
        </w:rPr>
        <w:t>to cover up one pollution</w:t>
      </w:r>
      <w:r w:rsidRPr="00A74FA8">
        <w:rPr>
          <w:rFonts w:ascii="Arial" w:eastAsia="Calibri" w:hAnsi="Arial"/>
          <w:bCs/>
          <w:u w:val="single"/>
        </w:rPr>
        <w:t xml:space="preserve"> effect </w:t>
      </w:r>
      <w:r w:rsidRPr="009F2187">
        <w:rPr>
          <w:rFonts w:ascii="Arial" w:eastAsia="Calibri" w:hAnsi="Arial"/>
          <w:bCs/>
          <w:highlight w:val="yellow"/>
          <w:u w:val="single"/>
        </w:rPr>
        <w:t>by introducing another</w:t>
      </w:r>
      <w:r w:rsidRPr="00A74FA8">
        <w:rPr>
          <w:rFonts w:ascii="Arial" w:eastAsia="Calibri" w:hAnsi="Arial"/>
        </w:rPr>
        <w:t xml:space="preserve">; such an approach is likely to have many unintended effects. </w:t>
      </w:r>
      <w:r w:rsidRPr="009F2187">
        <w:rPr>
          <w:rFonts w:ascii="Arial" w:eastAsia="Calibri" w:hAnsi="Arial"/>
          <w:bCs/>
          <w:highlight w:val="yellow"/>
          <w:u w:val="single"/>
        </w:rPr>
        <w:t xml:space="preserve">It is hard to </w:t>
      </w:r>
      <w:r w:rsidRPr="009F2187">
        <w:rPr>
          <w:rFonts w:ascii="Arial" w:eastAsia="Calibri" w:hAnsi="Arial"/>
          <w:b/>
          <w:bCs/>
          <w:highlight w:val="yellow"/>
          <w:u w:val="single"/>
          <w:bdr w:val="single" w:sz="6" w:space="0" w:color="auto"/>
        </w:rPr>
        <w:t>match nature</w:t>
      </w:r>
      <w:r w:rsidRPr="00A74FA8">
        <w:rPr>
          <w:rFonts w:ascii="Arial" w:eastAsia="Calibri" w:hAnsi="Arial"/>
        </w:rPr>
        <w:t xml:space="preserve">. </w:t>
      </w:r>
      <w:r w:rsidRPr="009F2187">
        <w:rPr>
          <w:rFonts w:ascii="Arial" w:eastAsia="Calibri" w:hAnsi="Arial"/>
          <w:bCs/>
        </w:rPr>
        <w:t>Better to keep atmospheric composition and solar irradiance at the levels to which humanity and nature are adapted.</w:t>
      </w:r>
      <w:r w:rsidRPr="009F2187">
        <w:rPr>
          <w:rFonts w:ascii="Arial" w:eastAsia="Calibri" w:hAnsi="Arial"/>
        </w:rPr>
        <w:t xml:space="preserve"> </w:t>
      </w:r>
      <w:r w:rsidRPr="009F2187">
        <w:rPr>
          <w:rFonts w:ascii="Arial" w:eastAsia="Calibri" w:hAnsi="Arial"/>
          <w:bCs/>
        </w:rPr>
        <w:t>The purpose of sun shielding</w:t>
      </w:r>
      <w:r w:rsidRPr="009F2187">
        <w:rPr>
          <w:rFonts w:ascii="Arial" w:eastAsia="Calibri" w:hAnsi="Arial"/>
        </w:rPr>
        <w:t xml:space="preserve"> in the very distant </w:t>
      </w:r>
      <w:r w:rsidRPr="009F2187">
        <w:rPr>
          <w:rFonts w:ascii="Arial" w:eastAsia="Calibri" w:hAnsi="Arial"/>
          <w:bCs/>
        </w:rPr>
        <w:t>future would be to keep solar irradiance at the level to which life is adapted.</w:t>
      </w:r>
    </w:p>
    <w:p w:rsidR="00356CB8" w:rsidRPr="00834904" w:rsidRDefault="00356CB8" w:rsidP="00356CB8"/>
    <w:p w:rsidR="00356CB8" w:rsidRPr="005A28D7" w:rsidRDefault="00356CB8" w:rsidP="00356CB8">
      <w:pPr>
        <w:pStyle w:val="Heading4"/>
      </w:pPr>
      <w:proofErr w:type="gramStart"/>
      <w:r w:rsidRPr="005A28D7">
        <w:t>Super vulnerable</w:t>
      </w:r>
      <w:r>
        <w:t>.</w:t>
      </w:r>
      <w:proofErr w:type="gramEnd"/>
    </w:p>
    <w:p w:rsidR="00356CB8" w:rsidRPr="005A28D7" w:rsidRDefault="00356CB8" w:rsidP="00356CB8">
      <w:pPr>
        <w:rPr>
          <w:rFonts w:ascii="Arial" w:eastAsia="Calibri" w:hAnsi="Arial"/>
          <w:b/>
          <w:u w:val="single"/>
        </w:rPr>
      </w:pPr>
      <w:r w:rsidRPr="005A28D7">
        <w:rPr>
          <w:rFonts w:ascii="Arial" w:eastAsia="Calibri" w:hAnsi="Arial"/>
          <w:b/>
        </w:rPr>
        <w:t>Mo et al 12</w:t>
      </w:r>
      <w:r w:rsidRPr="00131296">
        <w:rPr>
          <w:rFonts w:ascii="Arial" w:eastAsia="Calibri" w:hAnsi="Arial"/>
          <w:b/>
          <w:sz w:val="20"/>
        </w:rPr>
        <w:t xml:space="preserve"> </w:t>
      </w:r>
      <w:r w:rsidRPr="00131296">
        <w:rPr>
          <w:rFonts w:ascii="Arial" w:eastAsia="Calibri" w:hAnsi="Arial"/>
          <w:sz w:val="20"/>
        </w:rPr>
        <w:t>(</w:t>
      </w:r>
      <w:proofErr w:type="spellStart"/>
      <w:r w:rsidRPr="00131296">
        <w:rPr>
          <w:rFonts w:ascii="Arial" w:eastAsia="Calibri" w:hAnsi="Arial"/>
          <w:sz w:val="20"/>
        </w:rPr>
        <w:t>Yilin</w:t>
      </w:r>
      <w:proofErr w:type="spellEnd"/>
      <w:r w:rsidRPr="00131296">
        <w:rPr>
          <w:rFonts w:ascii="Arial" w:eastAsia="Calibri" w:hAnsi="Arial"/>
          <w:sz w:val="20"/>
        </w:rPr>
        <w:t xml:space="preserve"> Mo received the Bachelor of Engineering degree from Department of Automation, Tsinghua University, Beijing, China, in 2007. He is currently working towards the Ph.D. degree at the Electrical and Computer Engineering Department, Carnegie Mellon University, Tiffany Hyun-Jin Kim received the B.A. degree in computer science from University of California at Berkeley, Berkeley, in 2002 and the M.S. degree in computer science from Yale University, New Haven, CT, in 2004. She is currently working towards the Ph.D. degree at the Electrical and Computer Engineering Department, Carnegie Mellon </w:t>
      </w:r>
      <w:proofErr w:type="gramStart"/>
      <w:r w:rsidRPr="00131296">
        <w:rPr>
          <w:rFonts w:ascii="Arial" w:eastAsia="Calibri" w:hAnsi="Arial"/>
          <w:sz w:val="20"/>
        </w:rPr>
        <w:t>University,</w:t>
      </w:r>
      <w:proofErr w:type="gramEnd"/>
      <w:r w:rsidRPr="00131296">
        <w:rPr>
          <w:rFonts w:ascii="Arial" w:eastAsia="Calibri" w:hAnsi="Arial"/>
          <w:sz w:val="20"/>
        </w:rPr>
        <w:t xml:space="preserve"> Kenneth </w:t>
      </w:r>
      <w:proofErr w:type="spellStart"/>
      <w:r w:rsidRPr="00131296">
        <w:rPr>
          <w:rFonts w:ascii="Arial" w:eastAsia="Calibri" w:hAnsi="Arial"/>
          <w:sz w:val="20"/>
        </w:rPr>
        <w:t>Brancik</w:t>
      </w:r>
      <w:proofErr w:type="spellEnd"/>
      <w:r w:rsidRPr="00131296">
        <w:rPr>
          <w:rFonts w:ascii="Arial" w:eastAsia="Calibri" w:hAnsi="Arial"/>
          <w:sz w:val="20"/>
        </w:rPr>
        <w:t xml:space="preserve"> completed a rigorous one year program in systems analysis at the former Grumman Data Information Systems in 1984 and an intensive two year program at Columbia University in the analysis and design of information systems in 1997. He received the M.S. degree in management and systems from New York University (NYU), New York, in 2002 and the Ph.D. degree in computing from Pace University, Dona Dickinson received the B.A. degree in industrial psychology from California State University, </w:t>
      </w:r>
      <w:proofErr w:type="spellStart"/>
      <w:r w:rsidRPr="00131296">
        <w:rPr>
          <w:rFonts w:ascii="Arial" w:eastAsia="Calibri" w:hAnsi="Arial"/>
          <w:sz w:val="20"/>
        </w:rPr>
        <w:t>Heejo</w:t>
      </w:r>
      <w:proofErr w:type="spellEnd"/>
      <w:r w:rsidRPr="00131296">
        <w:rPr>
          <w:rFonts w:ascii="Arial" w:eastAsia="Calibri" w:hAnsi="Arial"/>
          <w:sz w:val="20"/>
        </w:rPr>
        <w:t xml:space="preserve"> Lee received the B.S., M.S., and Ph.D. degrees in computer science and engineering from POSTECH, Pohang, Korea, Adrian </w:t>
      </w:r>
      <w:proofErr w:type="spellStart"/>
      <w:r w:rsidRPr="00131296">
        <w:rPr>
          <w:rFonts w:ascii="Arial" w:eastAsia="Calibri" w:hAnsi="Arial"/>
          <w:sz w:val="20"/>
        </w:rPr>
        <w:t>Perrig</w:t>
      </w:r>
      <w:proofErr w:type="spellEnd"/>
      <w:r w:rsidRPr="00131296">
        <w:rPr>
          <w:rFonts w:ascii="Arial" w:eastAsia="Calibri" w:hAnsi="Arial"/>
          <w:sz w:val="20"/>
        </w:rPr>
        <w:t xml:space="preserve"> received the Ph.D. degree in computer science from Carnegie Mellon University, Bruno </w:t>
      </w:r>
      <w:proofErr w:type="spellStart"/>
      <w:r w:rsidRPr="00131296">
        <w:rPr>
          <w:rFonts w:ascii="Arial" w:eastAsia="Calibri" w:hAnsi="Arial"/>
          <w:sz w:val="20"/>
        </w:rPr>
        <w:t>Sinopoli</w:t>
      </w:r>
      <w:proofErr w:type="spellEnd"/>
      <w:r w:rsidRPr="00131296">
        <w:rPr>
          <w:rFonts w:ascii="Arial" w:eastAsia="Calibri" w:hAnsi="Arial"/>
          <w:sz w:val="20"/>
        </w:rPr>
        <w:t xml:space="preserve"> received the Dr. Eng. degree from the University of </w:t>
      </w:r>
      <w:proofErr w:type="spellStart"/>
      <w:r w:rsidRPr="00131296">
        <w:rPr>
          <w:rFonts w:ascii="Arial" w:eastAsia="Calibri" w:hAnsi="Arial"/>
          <w:sz w:val="20"/>
        </w:rPr>
        <w:t>Padova</w:t>
      </w:r>
      <w:proofErr w:type="spellEnd"/>
      <w:r w:rsidRPr="00131296">
        <w:rPr>
          <w:rFonts w:ascii="Arial" w:eastAsia="Calibri" w:hAnsi="Arial"/>
          <w:sz w:val="20"/>
        </w:rPr>
        <w:t xml:space="preserve">, </w:t>
      </w:r>
      <w:proofErr w:type="spellStart"/>
      <w:r w:rsidRPr="00131296">
        <w:rPr>
          <w:rFonts w:ascii="Arial" w:eastAsia="Calibri" w:hAnsi="Arial"/>
          <w:sz w:val="20"/>
        </w:rPr>
        <w:t>Padova</w:t>
      </w:r>
      <w:proofErr w:type="spellEnd"/>
      <w:r w:rsidRPr="00131296">
        <w:rPr>
          <w:rFonts w:ascii="Arial" w:eastAsia="Calibri" w:hAnsi="Arial"/>
          <w:sz w:val="20"/>
        </w:rPr>
        <w:t>, Italy, in 1998 and the M.S. and Ph.D. degrees in electrical engineering from the University of California at Berkeley, “Cyber–Physical Security of a Smart Grid Infrastructure” “Proceedings of the IEEE” January 2012, Vol. 100, No. 1)</w:t>
      </w:r>
    </w:p>
    <w:p w:rsidR="00356CB8" w:rsidRPr="005A28D7" w:rsidRDefault="00356CB8" w:rsidP="00356CB8">
      <w:pPr>
        <w:rPr>
          <w:rFonts w:ascii="Arial" w:eastAsia="Calibri" w:hAnsi="Arial"/>
        </w:rPr>
      </w:pPr>
    </w:p>
    <w:p w:rsidR="00356CB8" w:rsidRPr="005A28D7" w:rsidRDefault="00356CB8" w:rsidP="00356CB8">
      <w:pPr>
        <w:rPr>
          <w:rFonts w:ascii="Arial" w:eastAsia="Calibri" w:hAnsi="Arial"/>
        </w:rPr>
      </w:pPr>
      <w:r w:rsidRPr="005A28D7">
        <w:rPr>
          <w:rFonts w:ascii="Arial" w:eastAsia="Calibri" w:hAnsi="Arial"/>
          <w:bCs/>
          <w:u w:val="single"/>
        </w:rPr>
        <w:t>A wide variety of motivations exist for launching an attack on the power grid, ranging from economic reasons</w:t>
      </w:r>
      <w:r w:rsidRPr="005A28D7">
        <w:rPr>
          <w:rFonts w:ascii="Arial" w:eastAsia="Calibri" w:hAnsi="Arial"/>
        </w:rPr>
        <w:t xml:space="preserve"> (e.g., reducing electricity bills), </w:t>
      </w:r>
      <w:r w:rsidRPr="005A28D7">
        <w:rPr>
          <w:rFonts w:ascii="Arial" w:eastAsia="Calibri" w:hAnsi="Arial"/>
          <w:bCs/>
          <w:u w:val="single"/>
        </w:rPr>
        <w:t>to pranks, and all the way to terrorism</w:t>
      </w:r>
      <w:r w:rsidRPr="005A28D7">
        <w:rPr>
          <w:rFonts w:ascii="Arial" w:eastAsia="Calibri" w:hAnsi="Arial"/>
        </w:rPr>
        <w:t xml:space="preserve"> (e.g., threatening people by controlling electricity and other life-critical resources). </w:t>
      </w:r>
      <w:r w:rsidRPr="005A28D7">
        <w:rPr>
          <w:rFonts w:ascii="Arial" w:eastAsia="Calibri" w:hAnsi="Arial"/>
          <w:bCs/>
          <w:highlight w:val="green"/>
          <w:u w:val="single"/>
        </w:rPr>
        <w:t>The</w:t>
      </w:r>
      <w:r w:rsidRPr="005A28D7">
        <w:rPr>
          <w:rFonts w:ascii="Arial" w:eastAsia="Calibri" w:hAnsi="Arial"/>
        </w:rPr>
        <w:t xml:space="preserve"> emerging </w:t>
      </w:r>
      <w:r w:rsidRPr="005A28D7">
        <w:rPr>
          <w:rFonts w:ascii="Arial" w:eastAsia="Calibri" w:hAnsi="Arial"/>
          <w:bCs/>
          <w:highlight w:val="green"/>
          <w:u w:val="single"/>
        </w:rPr>
        <w:t>smart grid</w:t>
      </w:r>
      <w:r w:rsidRPr="005A28D7">
        <w:rPr>
          <w:rFonts w:ascii="Arial" w:eastAsia="Calibri" w:hAnsi="Arial"/>
        </w:rPr>
        <w:t xml:space="preserve">, while benefiting the benign participants (consumers, utility companies), also </w:t>
      </w:r>
      <w:r w:rsidRPr="005A28D7">
        <w:rPr>
          <w:rFonts w:ascii="Arial" w:eastAsia="Calibri" w:hAnsi="Arial"/>
          <w:b/>
          <w:iCs/>
          <w:highlight w:val="green"/>
          <w:u w:val="single"/>
          <w:bdr w:val="single" w:sz="8" w:space="0" w:color="auto"/>
        </w:rPr>
        <w:t>provides powerful tools for adversaries</w:t>
      </w:r>
      <w:r w:rsidRPr="005A28D7">
        <w:rPr>
          <w:rFonts w:ascii="Arial" w:eastAsia="Calibri" w:hAnsi="Arial"/>
          <w:highlight w:val="green"/>
        </w:rPr>
        <w:t xml:space="preserve">. </w:t>
      </w:r>
      <w:r w:rsidRPr="005A28D7">
        <w:rPr>
          <w:rFonts w:ascii="Arial" w:eastAsia="Calibri" w:hAnsi="Arial"/>
          <w:bCs/>
          <w:highlight w:val="green"/>
          <w:u w:val="single"/>
        </w:rPr>
        <w:t>The smart grid will reach every</w:t>
      </w:r>
      <w:r w:rsidRPr="005A28D7">
        <w:rPr>
          <w:rFonts w:ascii="Arial" w:eastAsia="Calibri" w:hAnsi="Arial"/>
          <w:bCs/>
          <w:u w:val="single"/>
        </w:rPr>
        <w:t xml:space="preserve"> house and </w:t>
      </w:r>
      <w:r w:rsidRPr="005A28D7">
        <w:rPr>
          <w:rFonts w:ascii="Arial" w:eastAsia="Calibri" w:hAnsi="Arial"/>
          <w:bCs/>
          <w:highlight w:val="green"/>
          <w:u w:val="single"/>
        </w:rPr>
        <w:t>building, giving</w:t>
      </w:r>
      <w:r w:rsidRPr="005A28D7">
        <w:rPr>
          <w:rFonts w:ascii="Arial" w:eastAsia="Calibri" w:hAnsi="Arial"/>
          <w:bCs/>
          <w:u w:val="single"/>
        </w:rPr>
        <w:t xml:space="preserve"> potential </w:t>
      </w:r>
      <w:r w:rsidRPr="005A28D7">
        <w:rPr>
          <w:rFonts w:ascii="Arial" w:eastAsia="Calibri" w:hAnsi="Arial"/>
          <w:bCs/>
          <w:highlight w:val="green"/>
          <w:u w:val="single"/>
        </w:rPr>
        <w:t>attackers easy access to</w:t>
      </w:r>
      <w:r w:rsidRPr="005A28D7">
        <w:rPr>
          <w:rFonts w:ascii="Arial" w:eastAsia="Calibri" w:hAnsi="Arial"/>
          <w:bCs/>
          <w:u w:val="single"/>
        </w:rPr>
        <w:t xml:space="preserve"> some of </w:t>
      </w:r>
      <w:r w:rsidRPr="005A28D7">
        <w:rPr>
          <w:rFonts w:ascii="Arial" w:eastAsia="Calibri" w:hAnsi="Arial"/>
          <w:bCs/>
          <w:highlight w:val="green"/>
          <w:u w:val="single"/>
        </w:rPr>
        <w:t>the grid</w:t>
      </w:r>
      <w:r w:rsidRPr="005A28D7">
        <w:rPr>
          <w:rFonts w:ascii="Arial" w:eastAsia="Calibri" w:hAnsi="Arial"/>
          <w:bCs/>
          <w:u w:val="single"/>
        </w:rPr>
        <w:t xml:space="preserve"> components.</w:t>
      </w:r>
      <w:r w:rsidRPr="005A28D7">
        <w:rPr>
          <w:rFonts w:ascii="Arial" w:eastAsia="Calibri" w:hAnsi="Arial"/>
        </w:rPr>
        <w:t xml:space="preserve"> </w:t>
      </w:r>
      <w:r w:rsidRPr="005A28D7">
        <w:rPr>
          <w:rFonts w:ascii="Arial" w:eastAsia="Calibri" w:hAnsi="Arial"/>
          <w:bCs/>
          <w:u w:val="single"/>
        </w:rPr>
        <w:t>While incorporating</w:t>
      </w:r>
      <w:r w:rsidRPr="005A28D7">
        <w:rPr>
          <w:rFonts w:ascii="Arial" w:eastAsia="Calibri" w:hAnsi="Arial"/>
        </w:rPr>
        <w:t xml:space="preserve"> information technology (</w:t>
      </w:r>
      <w:r w:rsidRPr="005A28D7">
        <w:rPr>
          <w:rFonts w:ascii="Arial" w:eastAsia="Calibri" w:hAnsi="Arial"/>
          <w:bCs/>
          <w:u w:val="single"/>
        </w:rPr>
        <w:t>IT</w:t>
      </w:r>
      <w:r w:rsidRPr="005A28D7">
        <w:rPr>
          <w:rFonts w:ascii="Arial" w:eastAsia="Calibri" w:hAnsi="Arial"/>
        </w:rPr>
        <w:t xml:space="preserve">) systems and networks, </w:t>
      </w:r>
      <w:r w:rsidRPr="005A28D7">
        <w:rPr>
          <w:rFonts w:ascii="Arial" w:eastAsia="Calibri" w:hAnsi="Arial"/>
          <w:bCs/>
          <w:u w:val="single"/>
        </w:rPr>
        <w:t>the smart grid will be exposed to a wide range of security threats</w:t>
      </w:r>
      <w:r w:rsidRPr="005A28D7">
        <w:rPr>
          <w:rFonts w:ascii="Arial" w:eastAsia="Calibri" w:hAnsi="Arial"/>
        </w:rPr>
        <w:t xml:space="preserve"> [5]. </w:t>
      </w:r>
      <w:r w:rsidRPr="005A28D7">
        <w:rPr>
          <w:rFonts w:ascii="Arial" w:eastAsia="Calibri" w:hAnsi="Arial"/>
          <w:bCs/>
          <w:highlight w:val="green"/>
          <w:u w:val="single"/>
        </w:rPr>
        <w:t>Its large scale</w:t>
      </w:r>
      <w:r w:rsidRPr="005A28D7">
        <w:rPr>
          <w:rFonts w:ascii="Arial" w:eastAsia="Calibri" w:hAnsi="Arial"/>
          <w:bCs/>
          <w:u w:val="single"/>
        </w:rPr>
        <w:t xml:space="preserve"> also </w:t>
      </w:r>
      <w:r w:rsidRPr="005A28D7">
        <w:rPr>
          <w:rFonts w:ascii="Arial" w:eastAsia="Calibri" w:hAnsi="Arial"/>
          <w:bCs/>
          <w:highlight w:val="green"/>
          <w:u w:val="single"/>
        </w:rPr>
        <w:t>makes it</w:t>
      </w:r>
      <w:r w:rsidRPr="005A28D7">
        <w:rPr>
          <w:rFonts w:ascii="Arial" w:eastAsia="Calibri" w:hAnsi="Arial"/>
          <w:bCs/>
          <w:u w:val="single"/>
        </w:rPr>
        <w:t xml:space="preserve"> nearly </w:t>
      </w:r>
      <w:r w:rsidRPr="005A28D7">
        <w:rPr>
          <w:rFonts w:ascii="Arial" w:eastAsia="Calibri" w:hAnsi="Arial"/>
          <w:bCs/>
          <w:highlight w:val="green"/>
          <w:u w:val="single"/>
        </w:rPr>
        <w:t>impossible to guarantee security for every</w:t>
      </w:r>
      <w:r w:rsidRPr="005A28D7">
        <w:rPr>
          <w:rFonts w:ascii="Arial" w:eastAsia="Calibri" w:hAnsi="Arial"/>
          <w:bCs/>
          <w:u w:val="single"/>
        </w:rPr>
        <w:t xml:space="preserve"> single </w:t>
      </w:r>
      <w:r w:rsidRPr="005A28D7">
        <w:rPr>
          <w:rFonts w:ascii="Arial" w:eastAsia="Calibri" w:hAnsi="Arial"/>
          <w:bCs/>
          <w:highlight w:val="green"/>
          <w:u w:val="single"/>
        </w:rPr>
        <w:t>subsystem</w:t>
      </w:r>
      <w:r w:rsidRPr="005A28D7">
        <w:rPr>
          <w:rFonts w:ascii="Arial" w:eastAsia="Calibri" w:hAnsi="Arial"/>
        </w:rPr>
        <w:t xml:space="preserve">. Furthermore, </w:t>
      </w:r>
      <w:r w:rsidRPr="005A28D7">
        <w:rPr>
          <w:rFonts w:ascii="Arial" w:eastAsia="Calibri" w:hAnsi="Arial"/>
          <w:bCs/>
          <w:u w:val="single"/>
        </w:rPr>
        <w:t>the smart grid</w:t>
      </w:r>
      <w:r w:rsidRPr="005A28D7">
        <w:rPr>
          <w:rFonts w:ascii="Arial" w:eastAsia="Calibri" w:hAnsi="Arial"/>
        </w:rPr>
        <w:t xml:space="preserve"> will be not only large but also very complex. It </w:t>
      </w:r>
      <w:r w:rsidRPr="005A28D7">
        <w:rPr>
          <w:rFonts w:ascii="Arial" w:eastAsia="Calibri" w:hAnsi="Arial"/>
          <w:bCs/>
          <w:u w:val="single"/>
        </w:rPr>
        <w:t>needs to connect different systems and networks</w:t>
      </w:r>
      <w:r w:rsidRPr="005A28D7">
        <w:rPr>
          <w:rFonts w:ascii="Arial" w:eastAsia="Calibri" w:hAnsi="Arial"/>
        </w:rPr>
        <w:t xml:space="preserve">, from generation facilities and distribution equipment to intelligent end points and communication networks, </w:t>
      </w:r>
      <w:r w:rsidRPr="005A28D7">
        <w:rPr>
          <w:rFonts w:ascii="Arial" w:eastAsia="Calibri" w:hAnsi="Arial"/>
          <w:bCs/>
          <w:u w:val="single"/>
        </w:rPr>
        <w:t>which are</w:t>
      </w:r>
      <w:r w:rsidRPr="005A28D7">
        <w:rPr>
          <w:rFonts w:ascii="Arial" w:eastAsia="Calibri" w:hAnsi="Arial"/>
        </w:rPr>
        <w:t xml:space="preserve"> possibly </w:t>
      </w:r>
      <w:r w:rsidRPr="005A28D7">
        <w:rPr>
          <w:rFonts w:ascii="Arial" w:eastAsia="Calibri" w:hAnsi="Arial"/>
          <w:bCs/>
          <w:u w:val="single"/>
        </w:rPr>
        <w:t>deregulated and owned by several entities</w:t>
      </w:r>
      <w:r w:rsidRPr="005A28D7">
        <w:rPr>
          <w:rFonts w:ascii="Arial" w:eastAsia="Calibri" w:hAnsi="Arial"/>
        </w:rPr>
        <w:t xml:space="preserve">. It can be expected that the heterogeneity, diversity, and </w:t>
      </w:r>
      <w:r w:rsidRPr="005A28D7">
        <w:rPr>
          <w:rFonts w:ascii="Arial" w:eastAsia="Calibri" w:hAnsi="Arial"/>
          <w:bCs/>
          <w:highlight w:val="green"/>
          <w:u w:val="single"/>
        </w:rPr>
        <w:t>complexity</w:t>
      </w:r>
      <w:r w:rsidRPr="005A28D7">
        <w:rPr>
          <w:rFonts w:ascii="Arial" w:eastAsia="Calibri" w:hAnsi="Arial"/>
          <w:bCs/>
          <w:u w:val="single"/>
        </w:rPr>
        <w:t xml:space="preserve"> of smart grid components </w:t>
      </w:r>
      <w:r w:rsidRPr="005A28D7">
        <w:rPr>
          <w:rFonts w:ascii="Arial" w:eastAsia="Calibri" w:hAnsi="Arial"/>
          <w:bCs/>
          <w:highlight w:val="green"/>
          <w:u w:val="single"/>
        </w:rPr>
        <w:t>may introduce new vulnerabilities</w:t>
      </w:r>
      <w:r w:rsidRPr="005A28D7">
        <w:rPr>
          <w:rFonts w:ascii="Arial" w:eastAsia="Calibri" w:hAnsi="Arial"/>
        </w:rPr>
        <w:t xml:space="preserve">, in addition to the common ones in interconnected networks and stand-alone </w:t>
      </w:r>
      <w:proofErr w:type="spellStart"/>
      <w:r w:rsidRPr="005A28D7">
        <w:rPr>
          <w:rFonts w:ascii="Arial" w:eastAsia="Calibri" w:hAnsi="Arial"/>
        </w:rPr>
        <w:t>microgrids</w:t>
      </w:r>
      <w:proofErr w:type="spellEnd"/>
      <w:r w:rsidRPr="005A28D7">
        <w:rPr>
          <w:rFonts w:ascii="Arial" w:eastAsia="Calibri" w:hAnsi="Arial"/>
        </w:rPr>
        <w:t xml:space="preserve"> [3]. To make the situation even worse, </w:t>
      </w:r>
      <w:r w:rsidRPr="005A28D7">
        <w:rPr>
          <w:rFonts w:ascii="Arial" w:eastAsia="Calibri" w:hAnsi="Arial"/>
          <w:bCs/>
          <w:u w:val="single"/>
        </w:rPr>
        <w:t>the</w:t>
      </w:r>
      <w:r w:rsidRPr="005A28D7">
        <w:rPr>
          <w:rFonts w:ascii="Arial" w:eastAsia="Calibri" w:hAnsi="Arial"/>
        </w:rPr>
        <w:t xml:space="preserve"> sophisticated </w:t>
      </w:r>
      <w:r w:rsidRPr="005A28D7">
        <w:rPr>
          <w:rFonts w:ascii="Arial" w:eastAsia="Calibri" w:hAnsi="Arial"/>
          <w:bCs/>
          <w:u w:val="single"/>
        </w:rPr>
        <w:t>control, estimation, and pricing algorithms</w:t>
      </w:r>
      <w:r w:rsidRPr="005A28D7">
        <w:rPr>
          <w:rFonts w:ascii="Arial" w:eastAsia="Calibri" w:hAnsi="Arial"/>
        </w:rPr>
        <w:t xml:space="preserve"> incorporated </w:t>
      </w:r>
      <w:r w:rsidRPr="005A28D7">
        <w:rPr>
          <w:rFonts w:ascii="Arial" w:eastAsia="Calibri" w:hAnsi="Arial"/>
          <w:bCs/>
          <w:u w:val="single"/>
        </w:rPr>
        <w:t xml:space="preserve">in the grid may also create additional vulnerabilities. </w:t>
      </w:r>
      <w:r w:rsidRPr="005A28D7">
        <w:rPr>
          <w:rFonts w:ascii="Arial" w:eastAsia="Calibri" w:hAnsi="Arial"/>
        </w:rPr>
        <w:t xml:space="preserve">The first-ever control system malware called </w:t>
      </w:r>
      <w:proofErr w:type="spellStart"/>
      <w:r w:rsidRPr="005A28D7">
        <w:rPr>
          <w:rFonts w:ascii="Arial" w:eastAsia="Calibri" w:hAnsi="Arial"/>
        </w:rPr>
        <w:t>Stuxnet</w:t>
      </w:r>
      <w:proofErr w:type="spellEnd"/>
      <w:r w:rsidRPr="005A28D7">
        <w:rPr>
          <w:rFonts w:ascii="Arial" w:eastAsia="Calibri" w:hAnsi="Arial"/>
        </w:rPr>
        <w:t xml:space="preserve"> was found in July 2010. This malware, targeting vulnerable SCADA systems, raises new questions about power grid security [6]. SCADA systems are currently isolated, preventing external access. </w:t>
      </w:r>
      <w:r w:rsidRPr="005A28D7">
        <w:rPr>
          <w:rFonts w:ascii="Arial" w:eastAsia="Calibri" w:hAnsi="Arial"/>
          <w:bCs/>
          <w:highlight w:val="green"/>
          <w:u w:val="single"/>
        </w:rPr>
        <w:t>Malware</w:t>
      </w:r>
      <w:r w:rsidRPr="005A28D7">
        <w:rPr>
          <w:rFonts w:ascii="Arial" w:eastAsia="Calibri" w:hAnsi="Arial"/>
        </w:rPr>
        <w:t xml:space="preserve">, however, </w:t>
      </w:r>
      <w:r w:rsidRPr="005A28D7">
        <w:rPr>
          <w:rFonts w:ascii="Arial" w:eastAsia="Calibri" w:hAnsi="Arial"/>
          <w:bCs/>
          <w:u w:val="single"/>
        </w:rPr>
        <w:t xml:space="preserve">can spread using USB drives and </w:t>
      </w:r>
      <w:r w:rsidRPr="005A28D7">
        <w:rPr>
          <w:rFonts w:ascii="Arial" w:eastAsia="Calibri" w:hAnsi="Arial"/>
          <w:bCs/>
          <w:highlight w:val="green"/>
          <w:u w:val="single"/>
        </w:rPr>
        <w:t>can be</w:t>
      </w:r>
      <w:r w:rsidRPr="005A28D7">
        <w:rPr>
          <w:rFonts w:ascii="Arial" w:eastAsia="Calibri" w:hAnsi="Arial"/>
          <w:bCs/>
          <w:u w:val="single"/>
        </w:rPr>
        <w:t xml:space="preserve"> specifically </w:t>
      </w:r>
      <w:r w:rsidRPr="005A28D7">
        <w:rPr>
          <w:rFonts w:ascii="Arial" w:eastAsia="Calibri" w:hAnsi="Arial"/>
          <w:bCs/>
          <w:highlight w:val="green"/>
          <w:u w:val="single"/>
        </w:rPr>
        <w:t>crafted to sabotage</w:t>
      </w:r>
      <w:r w:rsidRPr="005A28D7">
        <w:rPr>
          <w:rFonts w:ascii="Arial" w:eastAsia="Calibri" w:hAnsi="Arial"/>
        </w:rPr>
        <w:t xml:space="preserve"> SCADA </w:t>
      </w:r>
      <w:r w:rsidRPr="005A28D7">
        <w:rPr>
          <w:rFonts w:ascii="Arial" w:eastAsia="Calibri" w:hAnsi="Arial"/>
          <w:bCs/>
          <w:u w:val="single"/>
        </w:rPr>
        <w:t xml:space="preserve">systems that control electric </w:t>
      </w:r>
      <w:r w:rsidRPr="005A28D7">
        <w:rPr>
          <w:rFonts w:ascii="Arial" w:eastAsia="Calibri" w:hAnsi="Arial"/>
          <w:bCs/>
          <w:highlight w:val="green"/>
          <w:u w:val="single"/>
        </w:rPr>
        <w:t>grids</w:t>
      </w:r>
      <w:r w:rsidRPr="005A28D7">
        <w:rPr>
          <w:rFonts w:ascii="Arial" w:eastAsia="Calibri" w:hAnsi="Arial"/>
        </w:rPr>
        <w:t xml:space="preserve">. Furthermore, </w:t>
      </w:r>
      <w:r w:rsidRPr="005A28D7">
        <w:rPr>
          <w:rFonts w:ascii="Arial" w:eastAsia="Calibri" w:hAnsi="Arial"/>
          <w:bCs/>
          <w:u w:val="single"/>
        </w:rPr>
        <w:t xml:space="preserve">increasingly interconnected </w:t>
      </w:r>
      <w:r w:rsidRPr="005A28D7">
        <w:rPr>
          <w:rFonts w:ascii="Arial" w:eastAsia="Calibri" w:hAnsi="Arial"/>
          <w:bCs/>
          <w:highlight w:val="green"/>
          <w:u w:val="single"/>
        </w:rPr>
        <w:t>smart grids will</w:t>
      </w:r>
      <w:r w:rsidRPr="005A28D7">
        <w:rPr>
          <w:rFonts w:ascii="Arial" w:eastAsia="Calibri" w:hAnsi="Arial"/>
          <w:bCs/>
          <w:u w:val="single"/>
        </w:rPr>
        <w:t xml:space="preserve"> unfortunately </w:t>
      </w:r>
      <w:r w:rsidRPr="005A28D7">
        <w:rPr>
          <w:rFonts w:ascii="Arial" w:eastAsia="Calibri" w:hAnsi="Arial"/>
          <w:bCs/>
          <w:highlight w:val="green"/>
          <w:u w:val="single"/>
        </w:rPr>
        <w:t>provide external access which</w:t>
      </w:r>
      <w:r w:rsidRPr="005A28D7">
        <w:rPr>
          <w:rFonts w:ascii="Arial" w:eastAsia="Calibri" w:hAnsi="Arial"/>
          <w:bCs/>
          <w:u w:val="single"/>
        </w:rPr>
        <w:t xml:space="preserve"> in turn </w:t>
      </w:r>
      <w:r w:rsidRPr="005A28D7">
        <w:rPr>
          <w:rFonts w:ascii="Arial" w:eastAsia="Calibri" w:hAnsi="Arial"/>
          <w:bCs/>
          <w:highlight w:val="green"/>
          <w:u w:val="single"/>
        </w:rPr>
        <w:t>can lead to</w:t>
      </w:r>
      <w:r w:rsidRPr="005A28D7">
        <w:rPr>
          <w:rFonts w:ascii="Arial" w:eastAsia="Calibri" w:hAnsi="Arial"/>
          <w:bCs/>
          <w:u w:val="single"/>
        </w:rPr>
        <w:t xml:space="preserve"> compromise and </w:t>
      </w:r>
      <w:r w:rsidRPr="005A28D7">
        <w:rPr>
          <w:rFonts w:ascii="Arial" w:eastAsia="Calibri" w:hAnsi="Arial"/>
          <w:bCs/>
          <w:highlight w:val="green"/>
          <w:u w:val="single"/>
        </w:rPr>
        <w:t>infection</w:t>
      </w:r>
      <w:r w:rsidRPr="005A28D7">
        <w:rPr>
          <w:rFonts w:ascii="Arial" w:eastAsia="Calibri" w:hAnsi="Arial"/>
          <w:bCs/>
          <w:u w:val="single"/>
        </w:rPr>
        <w:t xml:space="preserve"> of components</w:t>
      </w:r>
      <w:r w:rsidRPr="005A28D7">
        <w:rPr>
          <w:rFonts w:ascii="Arial" w:eastAsia="Calibri" w:hAnsi="Arial"/>
        </w:rPr>
        <w:t>.</w:t>
      </w:r>
    </w:p>
    <w:p w:rsidR="00356CB8" w:rsidRDefault="00356CB8" w:rsidP="00356CB8"/>
    <w:p w:rsidR="00356CB8" w:rsidRPr="00834904" w:rsidRDefault="00356CB8" w:rsidP="00356CB8"/>
    <w:p w:rsidR="00356CB8" w:rsidRDefault="00356CB8" w:rsidP="00356CB8">
      <w:pPr>
        <w:pStyle w:val="Heading3"/>
        <w:rPr>
          <w:rFonts w:eastAsia="Times New Roman"/>
        </w:rPr>
      </w:pPr>
      <w:r>
        <w:rPr>
          <w:rFonts w:eastAsia="Times New Roman"/>
        </w:rPr>
        <w:t>1AR Thumpers</w:t>
      </w:r>
    </w:p>
    <w:p w:rsidR="00356CB8" w:rsidRPr="00F65CBE" w:rsidRDefault="00356CB8" w:rsidP="00356CB8">
      <w:pPr>
        <w:pStyle w:val="Heading4"/>
        <w:rPr>
          <w:rFonts w:eastAsia="Times New Roman"/>
        </w:rPr>
      </w:pPr>
      <w:r w:rsidRPr="00F65CBE">
        <w:rPr>
          <w:rFonts w:eastAsia="Times New Roman"/>
        </w:rPr>
        <w:t>Thumpers abound – GOP infighting, budget, high expectations</w:t>
      </w:r>
    </w:p>
    <w:p w:rsidR="00356CB8" w:rsidRPr="00F65CBE" w:rsidRDefault="00356CB8" w:rsidP="00356CB8">
      <w:pPr>
        <w:rPr>
          <w:rFonts w:ascii="Times New Roman" w:hAnsi="Times New Roman"/>
        </w:rPr>
      </w:pPr>
      <w:r w:rsidRPr="00F65CBE">
        <w:rPr>
          <w:rFonts w:ascii="Times New Roman" w:hAnsi="Times New Roman"/>
          <w:b/>
          <w:bCs/>
          <w:sz w:val="26"/>
        </w:rPr>
        <w:t xml:space="preserve">GUARDIAN 1 – 6 – </w:t>
      </w:r>
      <w:proofErr w:type="gramStart"/>
      <w:r w:rsidRPr="00F65CBE">
        <w:rPr>
          <w:rFonts w:ascii="Times New Roman" w:hAnsi="Times New Roman"/>
          <w:b/>
          <w:bCs/>
          <w:sz w:val="26"/>
        </w:rPr>
        <w:t>13</w:t>
      </w:r>
      <w:r w:rsidRPr="00F65CBE">
        <w:rPr>
          <w:rFonts w:ascii="Times New Roman" w:hAnsi="Times New Roman"/>
        </w:rPr>
        <w:t xml:space="preserve">  [</w:t>
      </w:r>
      <w:proofErr w:type="gramEnd"/>
      <w:r w:rsidRPr="00F65CBE">
        <w:rPr>
          <w:rFonts w:ascii="Times New Roman" w:hAnsi="Times New Roman"/>
        </w:rPr>
        <w:t xml:space="preserve">Barack Obama readies for host of reforms on Washington return, </w:t>
      </w:r>
      <w:hyperlink r:id="rId36" w:history="1">
        <w:r w:rsidRPr="00F65CBE">
          <w:rPr>
            <w:rFonts w:ascii="Times New Roman" w:hAnsi="Times New Roman"/>
          </w:rPr>
          <w:t>http://www.guardian.co.uk/world/2013/jan/06/barack-obama-second-term-reforms</w:t>
        </w:r>
      </w:hyperlink>
      <w:r w:rsidRPr="00F65CBE">
        <w:rPr>
          <w:rFonts w:ascii="Times New Roman" w:hAnsi="Times New Roman"/>
        </w:rPr>
        <w:t>]</w:t>
      </w:r>
    </w:p>
    <w:p w:rsidR="00356CB8" w:rsidRPr="00F65CBE" w:rsidRDefault="00356CB8" w:rsidP="00356CB8">
      <w:pPr>
        <w:rPr>
          <w:rFonts w:ascii="Times New Roman" w:hAnsi="Times New Roman"/>
        </w:rPr>
      </w:pPr>
    </w:p>
    <w:p w:rsidR="00356CB8" w:rsidRPr="00F65CBE" w:rsidRDefault="00356CB8" w:rsidP="00356CB8">
      <w:pPr>
        <w:rPr>
          <w:rFonts w:ascii="Times New Roman" w:hAnsi="Times New Roman"/>
          <w:sz w:val="16"/>
        </w:rPr>
      </w:pPr>
      <w:r w:rsidRPr="00F65CBE">
        <w:rPr>
          <w:rFonts w:ascii="Times New Roman" w:hAnsi="Times New Roman"/>
          <w:sz w:val="16"/>
        </w:rPr>
        <w:t xml:space="preserve">Barack </w:t>
      </w:r>
      <w:r w:rsidRPr="00765379">
        <w:rPr>
          <w:rFonts w:ascii="Times New Roman" w:hAnsi="Times New Roman"/>
          <w:bCs/>
          <w:highlight w:val="yellow"/>
          <w:u w:val="single"/>
        </w:rPr>
        <w:t>Obama</w:t>
      </w:r>
      <w:r w:rsidRPr="00F65CBE">
        <w:rPr>
          <w:rFonts w:ascii="Times New Roman" w:hAnsi="Times New Roman"/>
          <w:sz w:val="16"/>
        </w:rPr>
        <w:t xml:space="preserve"> has </w:t>
      </w:r>
      <w:r w:rsidRPr="00765379">
        <w:rPr>
          <w:rFonts w:ascii="Times New Roman" w:hAnsi="Times New Roman"/>
          <w:bCs/>
          <w:highlight w:val="yellow"/>
          <w:u w:val="single"/>
        </w:rPr>
        <w:t>returned</w:t>
      </w:r>
      <w:r w:rsidRPr="00F65CBE">
        <w:rPr>
          <w:rFonts w:ascii="Times New Roman" w:hAnsi="Times New Roman"/>
          <w:sz w:val="16"/>
        </w:rPr>
        <w:t xml:space="preserve"> to Washington </w:t>
      </w:r>
      <w:r w:rsidRPr="00765379">
        <w:rPr>
          <w:rFonts w:ascii="Times New Roman" w:hAnsi="Times New Roman"/>
          <w:bCs/>
          <w:highlight w:val="yellow"/>
          <w:u w:val="single"/>
        </w:rPr>
        <w:t>intent on pushing</w:t>
      </w:r>
      <w:r w:rsidRPr="00F65CBE">
        <w:rPr>
          <w:rFonts w:ascii="Times New Roman" w:hAnsi="Times New Roman"/>
          <w:bCs/>
          <w:u w:val="single"/>
        </w:rPr>
        <w:t xml:space="preserve"> through a host of reforms</w:t>
      </w:r>
      <w:r w:rsidRPr="00F65CBE">
        <w:rPr>
          <w:rFonts w:ascii="Times New Roman" w:hAnsi="Times New Roman"/>
          <w:sz w:val="16"/>
        </w:rPr>
        <w:t xml:space="preserve"> in his second term, </w:t>
      </w:r>
      <w:r w:rsidRPr="00F65CBE">
        <w:rPr>
          <w:rFonts w:ascii="Times New Roman" w:hAnsi="Times New Roman"/>
          <w:bCs/>
          <w:u w:val="single"/>
        </w:rPr>
        <w:t xml:space="preserve">with a focus on </w:t>
      </w:r>
      <w:r w:rsidRPr="00765379">
        <w:rPr>
          <w:rFonts w:ascii="Times New Roman" w:hAnsi="Times New Roman"/>
          <w:bCs/>
          <w:highlight w:val="yellow"/>
          <w:u w:val="single"/>
        </w:rPr>
        <w:t>immigration and gun control</w:t>
      </w:r>
      <w:r w:rsidRPr="00F65CBE">
        <w:rPr>
          <w:rFonts w:ascii="Times New Roman" w:hAnsi="Times New Roman"/>
          <w:sz w:val="16"/>
        </w:rPr>
        <w:t>.</w:t>
      </w:r>
    </w:p>
    <w:p w:rsidR="00356CB8" w:rsidRPr="00F65CBE" w:rsidRDefault="00356CB8" w:rsidP="00356CB8">
      <w:pPr>
        <w:rPr>
          <w:rFonts w:ascii="Times New Roman" w:hAnsi="Times New Roman"/>
          <w:sz w:val="16"/>
        </w:rPr>
      </w:pPr>
      <w:r w:rsidRPr="00F65CBE">
        <w:rPr>
          <w:rFonts w:ascii="Times New Roman" w:hAnsi="Times New Roman"/>
          <w:sz w:val="16"/>
        </w:rPr>
        <w:t>The president will set out his plans when he delivers his inaugural speech on 21 January, although his momentum could be stymied by another economic showdown as early as late February.</w:t>
      </w:r>
    </w:p>
    <w:p w:rsidR="00356CB8" w:rsidRPr="00F65CBE" w:rsidRDefault="00356CB8" w:rsidP="00356CB8">
      <w:pPr>
        <w:rPr>
          <w:rFonts w:ascii="Times New Roman" w:hAnsi="Times New Roman"/>
          <w:sz w:val="16"/>
        </w:rPr>
      </w:pPr>
      <w:r w:rsidRPr="00765379">
        <w:rPr>
          <w:rFonts w:ascii="Times New Roman" w:hAnsi="Times New Roman"/>
          <w:bCs/>
          <w:highlight w:val="yellow"/>
          <w:u w:val="single"/>
        </w:rPr>
        <w:t>The biggest obstacle</w:t>
      </w:r>
      <w:r w:rsidRPr="00F65CBE">
        <w:rPr>
          <w:rFonts w:ascii="Times New Roman" w:hAnsi="Times New Roman"/>
          <w:bCs/>
          <w:u w:val="single"/>
        </w:rPr>
        <w:t xml:space="preserve"> facing Obama </w:t>
      </w:r>
      <w:r w:rsidRPr="00765379">
        <w:rPr>
          <w:rFonts w:ascii="Times New Roman" w:hAnsi="Times New Roman"/>
          <w:bCs/>
          <w:highlight w:val="yellow"/>
          <w:u w:val="single"/>
        </w:rPr>
        <w:t>is the Republican caucus</w:t>
      </w:r>
      <w:r w:rsidRPr="00F65CBE">
        <w:rPr>
          <w:rFonts w:ascii="Times New Roman" w:hAnsi="Times New Roman"/>
          <w:sz w:val="16"/>
        </w:rPr>
        <w:t xml:space="preserve"> in the House </w:t>
      </w:r>
      <w:r w:rsidRPr="00765379">
        <w:rPr>
          <w:rFonts w:ascii="Times New Roman" w:hAnsi="Times New Roman"/>
          <w:bCs/>
          <w:highlight w:val="yellow"/>
          <w:u w:val="single"/>
        </w:rPr>
        <w:t>being at war with itself</w:t>
      </w:r>
      <w:r w:rsidRPr="00765379">
        <w:rPr>
          <w:rFonts w:ascii="Times New Roman" w:hAnsi="Times New Roman"/>
          <w:sz w:val="16"/>
          <w:highlight w:val="yellow"/>
        </w:rPr>
        <w:t xml:space="preserve">, </w:t>
      </w:r>
      <w:r w:rsidRPr="00765379">
        <w:rPr>
          <w:rFonts w:ascii="Times New Roman" w:hAnsi="Times New Roman"/>
          <w:bCs/>
          <w:highlight w:val="yellow"/>
          <w:u w:val="single"/>
        </w:rPr>
        <w:t>divided between moderates and Tea Party</w:t>
      </w:r>
      <w:r w:rsidRPr="00F65CBE">
        <w:rPr>
          <w:rFonts w:ascii="Times New Roman" w:hAnsi="Times New Roman"/>
          <w:bCs/>
          <w:u w:val="single"/>
        </w:rPr>
        <w:t xml:space="preserve"> </w:t>
      </w:r>
      <w:proofErr w:type="spellStart"/>
      <w:r w:rsidRPr="00F65CBE">
        <w:rPr>
          <w:rFonts w:ascii="Times New Roman" w:hAnsi="Times New Roman"/>
          <w:bCs/>
          <w:u w:val="single"/>
        </w:rPr>
        <w:t>sympathisers</w:t>
      </w:r>
      <w:proofErr w:type="spellEnd"/>
      <w:r w:rsidRPr="00F65CBE">
        <w:rPr>
          <w:rFonts w:ascii="Times New Roman" w:hAnsi="Times New Roman"/>
          <w:sz w:val="16"/>
        </w:rPr>
        <w:t>, and this has a knock-on effect in terms of working with Democrats in Congress and the White House.</w:t>
      </w:r>
    </w:p>
    <w:p w:rsidR="00356CB8" w:rsidRPr="00F65CBE" w:rsidRDefault="00356CB8" w:rsidP="00356CB8">
      <w:pPr>
        <w:rPr>
          <w:rFonts w:ascii="Times New Roman" w:hAnsi="Times New Roman"/>
          <w:sz w:val="16"/>
        </w:rPr>
      </w:pPr>
      <w:r w:rsidRPr="00F65CBE">
        <w:rPr>
          <w:rFonts w:ascii="Times New Roman" w:hAnsi="Times New Roman"/>
          <w:sz w:val="16"/>
        </w:rPr>
        <w:t>Before leaving Washington to resume his interrupted holiday in Hawaii, Obama warned that time-consuming battles with Congress would prevent the US securing the kind of legislation it needs.</w:t>
      </w:r>
    </w:p>
    <w:p w:rsidR="00356CB8" w:rsidRPr="00F65CBE" w:rsidRDefault="00356CB8" w:rsidP="00356CB8">
      <w:pPr>
        <w:rPr>
          <w:rFonts w:ascii="Times New Roman" w:hAnsi="Times New Roman"/>
          <w:sz w:val="16"/>
        </w:rPr>
      </w:pPr>
      <w:r w:rsidRPr="00F65CBE">
        <w:rPr>
          <w:rFonts w:ascii="Times New Roman" w:hAnsi="Times New Roman"/>
          <w:sz w:val="16"/>
        </w:rPr>
        <w:t>"We can settle this debate, or at the very least, not allow it to be so all-consuming all the time that it stops us from meeting a host of other challenges that we face – creating jobs, boosting incomes, fixing our infrastructure, fixing our immigration system, protecting our planet from the harmful effects of climate change, boosting domestic energy production, protecting our kids from the horrors of gun violence," he said.</w:t>
      </w:r>
    </w:p>
    <w:p w:rsidR="00356CB8" w:rsidRPr="00F65CBE" w:rsidRDefault="00356CB8" w:rsidP="00356CB8">
      <w:pPr>
        <w:rPr>
          <w:rFonts w:ascii="Times New Roman" w:hAnsi="Times New Roman"/>
          <w:sz w:val="16"/>
        </w:rPr>
      </w:pPr>
      <w:r w:rsidRPr="00F65CBE">
        <w:rPr>
          <w:rFonts w:ascii="Times New Roman" w:hAnsi="Times New Roman"/>
          <w:sz w:val="16"/>
        </w:rPr>
        <w:t>He begins his second term with the economy in much better shape than when he took office in January 2009, with US involvement in the war in Iraq over and the one in Afghanistan winding down.</w:t>
      </w:r>
    </w:p>
    <w:p w:rsidR="00356CB8" w:rsidRPr="00F65CBE" w:rsidRDefault="00356CB8" w:rsidP="00356CB8">
      <w:pPr>
        <w:rPr>
          <w:rFonts w:ascii="Times New Roman" w:hAnsi="Times New Roman"/>
          <w:bCs/>
          <w:u w:val="single"/>
        </w:rPr>
      </w:pPr>
      <w:r w:rsidRPr="00F65CBE">
        <w:rPr>
          <w:rFonts w:ascii="Times New Roman" w:hAnsi="Times New Roman"/>
          <w:sz w:val="16"/>
        </w:rPr>
        <w:t xml:space="preserve">But </w:t>
      </w:r>
      <w:r w:rsidRPr="00F65CBE">
        <w:rPr>
          <w:rFonts w:ascii="Times New Roman" w:hAnsi="Times New Roman"/>
          <w:bCs/>
          <w:u w:val="single"/>
        </w:rPr>
        <w:t>political analysts caution that second terms often begin with high expectations, with presidents re-</w:t>
      </w:r>
      <w:proofErr w:type="spellStart"/>
      <w:r w:rsidRPr="00F65CBE">
        <w:rPr>
          <w:rFonts w:ascii="Times New Roman" w:hAnsi="Times New Roman"/>
          <w:bCs/>
          <w:u w:val="single"/>
        </w:rPr>
        <w:t>energised</w:t>
      </w:r>
      <w:proofErr w:type="spellEnd"/>
      <w:r w:rsidRPr="00F65CBE">
        <w:rPr>
          <w:rFonts w:ascii="Times New Roman" w:hAnsi="Times New Roman"/>
          <w:bCs/>
          <w:u w:val="single"/>
        </w:rPr>
        <w:t xml:space="preserve"> by winning an election, but end in disappointment</w:t>
      </w:r>
      <w:r w:rsidRPr="00F65CBE">
        <w:rPr>
          <w:rFonts w:ascii="Times New Roman" w:hAnsi="Times New Roman"/>
          <w:sz w:val="16"/>
        </w:rPr>
        <w:t xml:space="preserve">. Bill </w:t>
      </w:r>
      <w:r w:rsidRPr="00F65CBE">
        <w:rPr>
          <w:rFonts w:ascii="Times New Roman" w:hAnsi="Times New Roman"/>
          <w:bCs/>
          <w:u w:val="single"/>
        </w:rPr>
        <w:t xml:space="preserve">Clinton's second term was dominated by the </w:t>
      </w:r>
      <w:r w:rsidRPr="00F65CBE">
        <w:rPr>
          <w:rFonts w:ascii="Times New Roman" w:hAnsi="Times New Roman"/>
          <w:sz w:val="16"/>
        </w:rPr>
        <w:t xml:space="preserve">Monica </w:t>
      </w:r>
      <w:r w:rsidRPr="00F65CBE">
        <w:rPr>
          <w:rFonts w:ascii="Times New Roman" w:hAnsi="Times New Roman"/>
          <w:bCs/>
          <w:u w:val="single"/>
        </w:rPr>
        <w:t>Lewinsky affair and</w:t>
      </w:r>
      <w:r w:rsidRPr="00F65CBE">
        <w:rPr>
          <w:rFonts w:ascii="Times New Roman" w:hAnsi="Times New Roman"/>
          <w:sz w:val="16"/>
        </w:rPr>
        <w:t xml:space="preserve"> George W </w:t>
      </w:r>
      <w:r w:rsidRPr="00F65CBE">
        <w:rPr>
          <w:rFonts w:ascii="Times New Roman" w:hAnsi="Times New Roman"/>
          <w:bCs/>
          <w:u w:val="single"/>
        </w:rPr>
        <w:t xml:space="preserve">Bush quickly became a lame duck after </w:t>
      </w:r>
      <w:r w:rsidRPr="00F65CBE">
        <w:rPr>
          <w:rFonts w:ascii="Times New Roman" w:hAnsi="Times New Roman"/>
          <w:sz w:val="16"/>
        </w:rPr>
        <w:t>Hurricane</w:t>
      </w:r>
      <w:r w:rsidRPr="00F65CBE">
        <w:rPr>
          <w:rFonts w:ascii="Times New Roman" w:hAnsi="Times New Roman"/>
          <w:bCs/>
          <w:u w:val="single"/>
        </w:rPr>
        <w:t xml:space="preserve"> Katrina.</w:t>
      </w:r>
    </w:p>
    <w:p w:rsidR="00356CB8" w:rsidRPr="00F65CBE" w:rsidRDefault="00356CB8" w:rsidP="00356CB8">
      <w:pPr>
        <w:rPr>
          <w:rFonts w:ascii="Times New Roman" w:hAnsi="Times New Roman"/>
          <w:sz w:val="16"/>
        </w:rPr>
      </w:pPr>
      <w:r w:rsidRPr="00F65CBE">
        <w:rPr>
          <w:rFonts w:ascii="Times New Roman" w:hAnsi="Times New Roman"/>
          <w:sz w:val="16"/>
        </w:rPr>
        <w:t xml:space="preserve">Norman </w:t>
      </w:r>
      <w:r w:rsidRPr="00765379">
        <w:rPr>
          <w:rFonts w:ascii="Times New Roman" w:hAnsi="Times New Roman"/>
          <w:bCs/>
          <w:u w:val="single"/>
        </w:rPr>
        <w:t>Ornstein</w:t>
      </w:r>
      <w:r w:rsidRPr="00F65CBE">
        <w:rPr>
          <w:rFonts w:ascii="Times New Roman" w:hAnsi="Times New Roman"/>
          <w:sz w:val="16"/>
        </w:rPr>
        <w:t xml:space="preserve">, a widely respected analyst at Washington's American Enterprise Institute, </w:t>
      </w:r>
      <w:r w:rsidRPr="00765379">
        <w:rPr>
          <w:rFonts w:ascii="Times New Roman" w:hAnsi="Times New Roman"/>
          <w:bCs/>
          <w:u w:val="single"/>
        </w:rPr>
        <w:t>cautioned</w:t>
      </w:r>
      <w:r w:rsidRPr="00F65CBE">
        <w:rPr>
          <w:rFonts w:ascii="Times New Roman" w:hAnsi="Times New Roman"/>
          <w:bCs/>
          <w:u w:val="single"/>
        </w:rPr>
        <w:t xml:space="preserve"> that </w:t>
      </w:r>
      <w:r w:rsidRPr="00765379">
        <w:rPr>
          <w:rFonts w:ascii="Times New Roman" w:hAnsi="Times New Roman"/>
          <w:bCs/>
          <w:u w:val="single"/>
        </w:rPr>
        <w:t>second terms were usually less productive</w:t>
      </w:r>
      <w:r w:rsidRPr="00F65CBE">
        <w:rPr>
          <w:rFonts w:ascii="Times New Roman" w:hAnsi="Times New Roman"/>
          <w:sz w:val="16"/>
        </w:rPr>
        <w:t xml:space="preserve"> than first terms. </w:t>
      </w:r>
      <w:r w:rsidRPr="00765379">
        <w:rPr>
          <w:rFonts w:ascii="Times New Roman" w:hAnsi="Times New Roman"/>
          <w:bCs/>
          <w:highlight w:val="yellow"/>
          <w:u w:val="single"/>
        </w:rPr>
        <w:t>Ornstein identified potential problems as "the continuing hold on the GOP</w:t>
      </w:r>
      <w:r w:rsidRPr="00F65CBE">
        <w:rPr>
          <w:rFonts w:ascii="Times New Roman" w:hAnsi="Times New Roman"/>
          <w:sz w:val="16"/>
        </w:rPr>
        <w:t xml:space="preserve"> [Grand Old Party] </w:t>
      </w:r>
      <w:r w:rsidRPr="00765379">
        <w:rPr>
          <w:rFonts w:ascii="Times New Roman" w:hAnsi="Times New Roman"/>
          <w:bCs/>
          <w:highlight w:val="yellow"/>
          <w:u w:val="single"/>
        </w:rPr>
        <w:t>by the radical right, and</w:t>
      </w:r>
      <w:r w:rsidRPr="00F65CBE">
        <w:rPr>
          <w:rFonts w:ascii="Times New Roman" w:hAnsi="Times New Roman"/>
          <w:bCs/>
          <w:u w:val="single"/>
        </w:rPr>
        <w:t xml:space="preserve"> the continuing </w:t>
      </w:r>
      <w:r w:rsidRPr="00765379">
        <w:rPr>
          <w:rFonts w:ascii="Times New Roman" w:hAnsi="Times New Roman"/>
          <w:bCs/>
          <w:highlight w:val="yellow"/>
          <w:u w:val="single"/>
        </w:rPr>
        <w:t>dysfunction in</w:t>
      </w:r>
      <w:r w:rsidRPr="00F65CBE">
        <w:rPr>
          <w:rFonts w:ascii="Times New Roman" w:hAnsi="Times New Roman"/>
          <w:bCs/>
          <w:u w:val="single"/>
        </w:rPr>
        <w:t xml:space="preserve"> our </w:t>
      </w:r>
      <w:r w:rsidRPr="00765379">
        <w:rPr>
          <w:rFonts w:ascii="Times New Roman" w:hAnsi="Times New Roman"/>
          <w:bCs/>
          <w:highlight w:val="yellow"/>
          <w:u w:val="single"/>
        </w:rPr>
        <w:t>politics</w:t>
      </w:r>
      <w:r w:rsidRPr="00F65CBE">
        <w:rPr>
          <w:rFonts w:ascii="Times New Roman" w:hAnsi="Times New Roman"/>
          <w:sz w:val="16"/>
        </w:rPr>
        <w:t xml:space="preserve">", </w:t>
      </w:r>
      <w:r w:rsidRPr="00F65CBE">
        <w:rPr>
          <w:rFonts w:ascii="Times New Roman" w:hAnsi="Times New Roman"/>
          <w:bCs/>
          <w:u w:val="single"/>
        </w:rPr>
        <w:t>and also the high expectations</w:t>
      </w:r>
      <w:r w:rsidRPr="00F65CBE">
        <w:rPr>
          <w:rFonts w:ascii="Times New Roman" w:hAnsi="Times New Roman"/>
          <w:sz w:val="16"/>
        </w:rPr>
        <w:t xml:space="preserve"> among the Democratic base.</w:t>
      </w:r>
    </w:p>
    <w:p w:rsidR="00356CB8" w:rsidRPr="00F65CBE" w:rsidRDefault="00356CB8" w:rsidP="00356CB8">
      <w:pPr>
        <w:rPr>
          <w:rFonts w:ascii="Times New Roman" w:hAnsi="Times New Roman"/>
        </w:rPr>
      </w:pPr>
    </w:p>
    <w:p w:rsidR="00356CB8" w:rsidRPr="00F65CBE" w:rsidRDefault="00356CB8" w:rsidP="00356CB8">
      <w:pPr>
        <w:keepNext/>
        <w:keepLines/>
        <w:spacing w:before="200"/>
        <w:outlineLvl w:val="3"/>
        <w:rPr>
          <w:rFonts w:ascii="Times New Roman" w:eastAsia="Times New Roman" w:hAnsi="Times New Roman" w:cs="Times New Roman"/>
          <w:b/>
          <w:bCs/>
          <w:iCs/>
          <w:sz w:val="26"/>
        </w:rPr>
      </w:pPr>
      <w:r w:rsidRPr="00F65CBE">
        <w:rPr>
          <w:rFonts w:ascii="Times New Roman" w:eastAsia="Times New Roman" w:hAnsi="Times New Roman" w:cs="Times New Roman"/>
          <w:b/>
          <w:bCs/>
          <w:iCs/>
          <w:sz w:val="26"/>
        </w:rPr>
        <w:t>Hagel fight coming Monday</w:t>
      </w:r>
    </w:p>
    <w:p w:rsidR="00356CB8" w:rsidRPr="00F65CBE" w:rsidRDefault="00356CB8" w:rsidP="00356CB8">
      <w:pPr>
        <w:rPr>
          <w:rFonts w:ascii="Times New Roman" w:hAnsi="Times New Roman"/>
        </w:rPr>
      </w:pPr>
      <w:r w:rsidRPr="00F65CBE">
        <w:rPr>
          <w:rFonts w:ascii="Times New Roman" w:hAnsi="Times New Roman"/>
          <w:b/>
          <w:bCs/>
          <w:sz w:val="26"/>
        </w:rPr>
        <w:t>LA TIMES 1 – 4 – 13</w:t>
      </w:r>
      <w:r w:rsidRPr="00F65CBE">
        <w:rPr>
          <w:rFonts w:ascii="Times New Roman" w:hAnsi="Times New Roman"/>
        </w:rPr>
        <w:t xml:space="preserve"> Obama expected to nominate Chuck Hagel as secretary of Defense, </w:t>
      </w:r>
      <w:hyperlink r:id="rId37" w:history="1">
        <w:r w:rsidRPr="00F65CBE">
          <w:rPr>
            <w:rFonts w:ascii="Times New Roman" w:hAnsi="Times New Roman"/>
          </w:rPr>
          <w:t>http://www.latimes.com/news/politics/la-pn-obama-to-nominate-chuck-hagel-secretary-defense-20130104,0,6113862.story</w:t>
        </w:r>
      </w:hyperlink>
    </w:p>
    <w:p w:rsidR="00356CB8" w:rsidRPr="00F65CBE" w:rsidRDefault="00356CB8" w:rsidP="00356CB8">
      <w:pPr>
        <w:rPr>
          <w:rFonts w:ascii="Times New Roman" w:hAnsi="Times New Roman"/>
        </w:rPr>
      </w:pPr>
    </w:p>
    <w:p w:rsidR="00356CB8" w:rsidRPr="00F65CBE" w:rsidRDefault="00356CB8" w:rsidP="00356CB8">
      <w:pPr>
        <w:rPr>
          <w:rFonts w:ascii="Times New Roman" w:hAnsi="Times New Roman"/>
          <w:sz w:val="16"/>
        </w:rPr>
      </w:pPr>
      <w:r w:rsidRPr="00F65CBE">
        <w:rPr>
          <w:rFonts w:ascii="Times New Roman" w:hAnsi="Times New Roman"/>
          <w:sz w:val="16"/>
        </w:rPr>
        <w:t xml:space="preserve"> President </w:t>
      </w:r>
      <w:r w:rsidRPr="00765379">
        <w:rPr>
          <w:rFonts w:ascii="Times New Roman" w:hAnsi="Times New Roman"/>
          <w:bCs/>
          <w:highlight w:val="yellow"/>
          <w:u w:val="single"/>
        </w:rPr>
        <w:t>Obama is expected to nominate</w:t>
      </w:r>
      <w:r w:rsidRPr="00F65CBE">
        <w:rPr>
          <w:rFonts w:ascii="Times New Roman" w:hAnsi="Times New Roman"/>
          <w:sz w:val="16"/>
        </w:rPr>
        <w:t xml:space="preserve"> Chuck </w:t>
      </w:r>
      <w:r w:rsidRPr="00765379">
        <w:rPr>
          <w:rFonts w:ascii="Times New Roman" w:hAnsi="Times New Roman"/>
          <w:bCs/>
          <w:highlight w:val="yellow"/>
          <w:u w:val="single"/>
        </w:rPr>
        <w:t>Hagel</w:t>
      </w:r>
      <w:r w:rsidRPr="00F65CBE">
        <w:rPr>
          <w:rFonts w:ascii="Times New Roman" w:hAnsi="Times New Roman"/>
          <w:sz w:val="16"/>
        </w:rPr>
        <w:t xml:space="preserve">, a former Republican senator and Vietnam veteran, </w:t>
      </w:r>
      <w:r w:rsidRPr="00F65CBE">
        <w:rPr>
          <w:rFonts w:ascii="Times New Roman" w:hAnsi="Times New Roman"/>
          <w:bCs/>
          <w:u w:val="single"/>
        </w:rPr>
        <w:t>to be secretary of Defense</w:t>
      </w:r>
      <w:r w:rsidRPr="00F65CBE">
        <w:rPr>
          <w:rFonts w:ascii="Times New Roman" w:hAnsi="Times New Roman"/>
          <w:sz w:val="16"/>
        </w:rPr>
        <w:t>, officials said, setting up a confirmation battle with lawmakers and interest groups critical of his views on Israel and Iran.</w:t>
      </w:r>
    </w:p>
    <w:p w:rsidR="00356CB8" w:rsidRPr="00F65CBE" w:rsidRDefault="00356CB8" w:rsidP="00356CB8">
      <w:pPr>
        <w:rPr>
          <w:rFonts w:ascii="Times New Roman" w:hAnsi="Times New Roman"/>
          <w:bCs/>
          <w:u w:val="single"/>
        </w:rPr>
      </w:pPr>
      <w:r w:rsidRPr="00F65CBE">
        <w:rPr>
          <w:rFonts w:ascii="Times New Roman" w:hAnsi="Times New Roman"/>
          <w:sz w:val="16"/>
        </w:rPr>
        <w:t xml:space="preserve">White House officials said Friday afternoon that the president hadn’t formally offered the job to Hagel, but </w:t>
      </w:r>
      <w:r w:rsidRPr="00F65CBE">
        <w:rPr>
          <w:rFonts w:ascii="Times New Roman" w:hAnsi="Times New Roman"/>
          <w:bCs/>
          <w:u w:val="single"/>
        </w:rPr>
        <w:t xml:space="preserve">others familiar with the process said that </w:t>
      </w:r>
      <w:r w:rsidRPr="00765379">
        <w:rPr>
          <w:rFonts w:ascii="Times New Roman" w:hAnsi="Times New Roman"/>
          <w:bCs/>
          <w:highlight w:val="yellow"/>
          <w:u w:val="single"/>
        </w:rPr>
        <w:t>the announcement could come</w:t>
      </w:r>
      <w:r w:rsidRPr="00F65CBE">
        <w:rPr>
          <w:rFonts w:ascii="Times New Roman" w:hAnsi="Times New Roman"/>
          <w:bCs/>
          <w:u w:val="single"/>
        </w:rPr>
        <w:t xml:space="preserve"> as soon as </w:t>
      </w:r>
      <w:r w:rsidRPr="00765379">
        <w:rPr>
          <w:rFonts w:ascii="Times New Roman" w:hAnsi="Times New Roman"/>
          <w:bCs/>
          <w:highlight w:val="yellow"/>
          <w:u w:val="single"/>
        </w:rPr>
        <w:t>Monday</w:t>
      </w:r>
    </w:p>
    <w:p w:rsidR="00356CB8" w:rsidRPr="00F65CBE" w:rsidRDefault="00356CB8" w:rsidP="00356CB8">
      <w:pPr>
        <w:rPr>
          <w:rFonts w:ascii="Times New Roman" w:hAnsi="Times New Roman"/>
          <w:sz w:val="16"/>
        </w:rPr>
      </w:pPr>
      <w:r w:rsidRPr="00F65CBE">
        <w:rPr>
          <w:rFonts w:ascii="Times New Roman" w:hAnsi="Times New Roman"/>
          <w:sz w:val="16"/>
        </w:rPr>
        <w:t xml:space="preserve">By nominating a Republican to run the </w:t>
      </w:r>
      <w:proofErr w:type="spellStart"/>
      <w:r w:rsidRPr="00F65CBE">
        <w:rPr>
          <w:rFonts w:ascii="Times New Roman" w:hAnsi="Times New Roman"/>
          <w:sz w:val="16"/>
        </w:rPr>
        <w:t>Defene</w:t>
      </w:r>
      <w:proofErr w:type="spellEnd"/>
      <w:r w:rsidRPr="00F65CBE">
        <w:rPr>
          <w:rFonts w:ascii="Times New Roman" w:hAnsi="Times New Roman"/>
          <w:sz w:val="16"/>
        </w:rPr>
        <w:t xml:space="preserve"> Department, Obama gives his second-term national security team a bipartisan cast at a time when the White House is rapidly winding down the war in Afghanistan and planning for even deeper cuts in the defense budget.</w:t>
      </w:r>
    </w:p>
    <w:p w:rsidR="00356CB8" w:rsidRPr="00F65CBE" w:rsidRDefault="00356CB8" w:rsidP="00356CB8">
      <w:pPr>
        <w:rPr>
          <w:rFonts w:ascii="Times New Roman" w:hAnsi="Times New Roman"/>
          <w:sz w:val="16"/>
        </w:rPr>
      </w:pPr>
      <w:r w:rsidRPr="00F65CBE">
        <w:rPr>
          <w:rFonts w:ascii="Times New Roman" w:hAnsi="Times New Roman"/>
          <w:sz w:val="16"/>
        </w:rPr>
        <w:t xml:space="preserve">But </w:t>
      </w:r>
      <w:r w:rsidRPr="00765379">
        <w:rPr>
          <w:rFonts w:ascii="Times New Roman" w:hAnsi="Times New Roman"/>
          <w:bCs/>
          <w:highlight w:val="yellow"/>
          <w:u w:val="single"/>
        </w:rPr>
        <w:t>the choice</w:t>
      </w:r>
      <w:r w:rsidRPr="00F65CBE">
        <w:rPr>
          <w:rFonts w:ascii="Times New Roman" w:hAnsi="Times New Roman"/>
          <w:sz w:val="16"/>
        </w:rPr>
        <w:t xml:space="preserve"> also </w:t>
      </w:r>
      <w:r w:rsidRPr="00765379">
        <w:rPr>
          <w:rFonts w:ascii="Times New Roman" w:hAnsi="Times New Roman"/>
          <w:bCs/>
          <w:highlight w:val="yellow"/>
          <w:u w:val="single"/>
        </w:rPr>
        <w:t>sets the stage for a</w:t>
      </w:r>
      <w:r w:rsidRPr="00F65CBE">
        <w:rPr>
          <w:rFonts w:ascii="Times New Roman" w:hAnsi="Times New Roman"/>
          <w:bCs/>
          <w:u w:val="single"/>
        </w:rPr>
        <w:t xml:space="preserve"> possibly </w:t>
      </w:r>
      <w:r w:rsidRPr="00765379">
        <w:rPr>
          <w:rFonts w:ascii="Times New Roman" w:hAnsi="Times New Roman"/>
          <w:bCs/>
          <w:highlight w:val="yellow"/>
          <w:u w:val="single"/>
        </w:rPr>
        <w:t>difficult confirmation fight</w:t>
      </w:r>
      <w:r w:rsidRPr="00F65CBE">
        <w:rPr>
          <w:rFonts w:ascii="Times New Roman" w:hAnsi="Times New Roman"/>
          <w:sz w:val="16"/>
        </w:rPr>
        <w:t xml:space="preserve"> over Hagel </w:t>
      </w:r>
      <w:r w:rsidRPr="00765379">
        <w:rPr>
          <w:rFonts w:ascii="Times New Roman" w:hAnsi="Times New Roman"/>
          <w:bCs/>
          <w:highlight w:val="yellow"/>
          <w:u w:val="single"/>
        </w:rPr>
        <w:t>with Israel’s defenders</w:t>
      </w:r>
      <w:r w:rsidRPr="00F65CBE">
        <w:rPr>
          <w:rFonts w:ascii="Times New Roman" w:hAnsi="Times New Roman"/>
          <w:bCs/>
          <w:u w:val="single"/>
        </w:rPr>
        <w:t xml:space="preserve"> in Washington,</w:t>
      </w:r>
      <w:r w:rsidRPr="00F65CBE">
        <w:rPr>
          <w:rFonts w:ascii="Times New Roman" w:hAnsi="Times New Roman"/>
          <w:sz w:val="16"/>
        </w:rPr>
        <w:t xml:space="preserve"> some of whom mounted a public campaign to head off his nomination in recent weeks, criticizing Hagel for his past comments calling on Israel to negotiate with Palestinians and for his opposition to some sanctions aimed at Iran.</w:t>
      </w:r>
    </w:p>
    <w:p w:rsidR="00356CB8" w:rsidRPr="00F65CBE" w:rsidRDefault="00356CB8" w:rsidP="00356CB8">
      <w:pPr>
        <w:rPr>
          <w:rFonts w:ascii="Times New Roman" w:hAnsi="Times New Roman"/>
          <w:sz w:val="16"/>
        </w:rPr>
      </w:pPr>
      <w:r w:rsidRPr="00765379">
        <w:rPr>
          <w:rFonts w:ascii="Times New Roman" w:hAnsi="Times New Roman"/>
          <w:bCs/>
          <w:highlight w:val="yellow"/>
          <w:u w:val="single"/>
        </w:rPr>
        <w:t>Hagel</w:t>
      </w:r>
      <w:r w:rsidRPr="00F65CBE">
        <w:rPr>
          <w:rFonts w:ascii="Times New Roman" w:hAnsi="Times New Roman"/>
          <w:sz w:val="16"/>
        </w:rPr>
        <w:t xml:space="preserve">, who would replace Leon E. Panetta as Defense secretary, </w:t>
      </w:r>
      <w:r w:rsidRPr="00765379">
        <w:rPr>
          <w:rFonts w:ascii="Times New Roman" w:hAnsi="Times New Roman"/>
          <w:bCs/>
          <w:highlight w:val="yellow"/>
          <w:u w:val="single"/>
        </w:rPr>
        <w:t>has</w:t>
      </w:r>
      <w:r w:rsidRPr="00F65CBE">
        <w:rPr>
          <w:rFonts w:ascii="Times New Roman" w:hAnsi="Times New Roman"/>
          <w:bCs/>
          <w:u w:val="single"/>
        </w:rPr>
        <w:t xml:space="preserve"> also </w:t>
      </w:r>
      <w:r w:rsidRPr="00765379">
        <w:rPr>
          <w:rFonts w:ascii="Times New Roman" w:hAnsi="Times New Roman"/>
          <w:bCs/>
          <w:highlight w:val="yellow"/>
          <w:u w:val="single"/>
        </w:rPr>
        <w:t>been criticized by liberal Democrats and gay rights organizations</w:t>
      </w:r>
      <w:r w:rsidRPr="00F65CBE">
        <w:rPr>
          <w:rFonts w:ascii="Times New Roman" w:hAnsi="Times New Roman"/>
          <w:sz w:val="16"/>
        </w:rPr>
        <w:t xml:space="preserve"> for calling a Clinton administration ambassadorial nominee “openly, aggressively gay” — a comment Hagel recently apologized for.</w:t>
      </w:r>
    </w:p>
    <w:p w:rsidR="00356CB8" w:rsidRPr="00F65CBE" w:rsidRDefault="00356CB8" w:rsidP="00356CB8"/>
    <w:p w:rsidR="00356CB8" w:rsidRPr="00C90A29" w:rsidRDefault="00356CB8" w:rsidP="00356CB8">
      <w:pPr>
        <w:pStyle w:val="Heading3"/>
        <w:rPr>
          <w:rFonts w:eastAsia="Times New Roman"/>
        </w:rPr>
      </w:pPr>
      <w:r>
        <w:rPr>
          <w:rFonts w:eastAsia="Times New Roman"/>
        </w:rPr>
        <w:t>1AR—Winners Win</w:t>
      </w:r>
    </w:p>
    <w:p w:rsidR="00356CB8" w:rsidRPr="006E214F" w:rsidRDefault="00356CB8" w:rsidP="00356CB8">
      <w:pPr>
        <w:pStyle w:val="Heading4"/>
      </w:pPr>
      <w:r>
        <w:t>U</w:t>
      </w:r>
      <w:r w:rsidRPr="006E214F">
        <w:t>niquely true for Obama.</w:t>
      </w:r>
    </w:p>
    <w:p w:rsidR="00356CB8" w:rsidRPr="006E214F" w:rsidRDefault="00356CB8" w:rsidP="00356CB8">
      <w:pPr>
        <w:rPr>
          <w:sz w:val="20"/>
        </w:rPr>
      </w:pPr>
      <w:r w:rsidRPr="006E214F">
        <w:rPr>
          <w:b/>
          <w:sz w:val="26"/>
        </w:rPr>
        <w:t>Green 10</w:t>
      </w:r>
      <w:r w:rsidRPr="006E214F">
        <w:t xml:space="preserve"> </w:t>
      </w:r>
      <w:r w:rsidRPr="006E214F">
        <w:rPr>
          <w:sz w:val="20"/>
        </w:rPr>
        <w:t xml:space="preserve">[David Michael, Professor of political science at Hofstra University, </w:t>
      </w:r>
      <w:r w:rsidRPr="006E214F">
        <w:rPr>
          <w:i/>
          <w:sz w:val="20"/>
        </w:rPr>
        <w:t>The Do-Nothing 44th President</w:t>
      </w:r>
      <w:r w:rsidRPr="006E214F">
        <w:rPr>
          <w:sz w:val="20"/>
        </w:rPr>
        <w:t>, June 12</w:t>
      </w:r>
      <w:r w:rsidRPr="006E214F">
        <w:rPr>
          <w:sz w:val="20"/>
          <w:vertAlign w:val="superscript"/>
        </w:rPr>
        <w:t>th</w:t>
      </w:r>
      <w:r w:rsidRPr="006E214F">
        <w:rPr>
          <w:sz w:val="20"/>
        </w:rPr>
        <w:t>, http://www.opednews.com/articles/The-Do-Nothing-44th-Presid-by-David-Michael-Gree-100611-648.html]</w:t>
      </w:r>
    </w:p>
    <w:p w:rsidR="00356CB8" w:rsidRPr="006E214F" w:rsidRDefault="00356CB8" w:rsidP="00356CB8"/>
    <w:p w:rsidR="00356CB8" w:rsidRPr="00D26811" w:rsidRDefault="00356CB8" w:rsidP="00356CB8">
      <w:pPr>
        <w:rPr>
          <w:sz w:val="16"/>
        </w:rPr>
      </w:pPr>
      <w:r w:rsidRPr="00D26811">
        <w:rPr>
          <w:sz w:val="16"/>
        </w:rPr>
        <w:t xml:space="preserve">Yet, on the other hand, Bush and Cheney had far less than nothing to sell when it came to the Iraq war - indeed, they had nothing but lies - and their team handled that masterfully.  </w:t>
      </w:r>
      <w:r w:rsidRPr="00AC1016">
        <w:rPr>
          <w:highlight w:val="yellow"/>
          <w:u w:val="single"/>
        </w:rPr>
        <w:t xml:space="preserve">The </w:t>
      </w:r>
      <w:r w:rsidRPr="00AC1016">
        <w:rPr>
          <w:b/>
          <w:highlight w:val="yellow"/>
          <w:u w:val="single"/>
          <w:bdr w:val="single" w:sz="4" w:space="0" w:color="auto"/>
        </w:rPr>
        <w:t>fundamental characteristic</w:t>
      </w:r>
      <w:r w:rsidRPr="00AC1016">
        <w:rPr>
          <w:highlight w:val="yellow"/>
          <w:u w:val="single"/>
        </w:rPr>
        <w:t xml:space="preserve"> of</w:t>
      </w:r>
      <w:r w:rsidRPr="00C368B6">
        <w:rPr>
          <w:u w:val="single"/>
        </w:rPr>
        <w:t xml:space="preserve"> the </w:t>
      </w:r>
      <w:r w:rsidRPr="00AC1016">
        <w:rPr>
          <w:highlight w:val="yellow"/>
          <w:u w:val="single"/>
        </w:rPr>
        <w:t xml:space="preserve">Obama </w:t>
      </w:r>
      <w:r w:rsidRPr="00C368B6">
        <w:rPr>
          <w:u w:val="single"/>
        </w:rPr>
        <w:t>presidency</w:t>
      </w:r>
      <w:r w:rsidRPr="00D26811">
        <w:rPr>
          <w:sz w:val="16"/>
        </w:rPr>
        <w:t xml:space="preserve"> is that the president is a reactive object, essentially the victim of events and other political forces, rather than the single greatest center of power in the country, and arguably on the planet.  He is the Mr. Bill of politicians.  People sometimes excuse the Obama torpor by making reference to all the problems on his plate, and all the enemies at his gate.  But what they fail to understand - and, most crucially, what he fails to understand - is the nature of the modern presidency.  Successful presidents today (by which I mean those who get what they want) not only drive outcomes in their preferred direction, but shape the very character of the debate itself.  And they not only shape the character of the debate, but they determine which items are on the docket. Moreover, there</w:t>
      </w:r>
      <w:r w:rsidRPr="006E214F">
        <w:rPr>
          <w:u w:val="single"/>
        </w:rPr>
        <w:t xml:space="preserve"> </w:t>
      </w:r>
      <w:r w:rsidRPr="00AC1016">
        <w:rPr>
          <w:highlight w:val="yellow"/>
          <w:u w:val="single"/>
        </w:rPr>
        <w:t>is a</w:t>
      </w:r>
      <w:r w:rsidRPr="00D26811">
        <w:rPr>
          <w:sz w:val="16"/>
        </w:rPr>
        <w:t xml:space="preserve"> continuously evolving and </w:t>
      </w:r>
      <w:r w:rsidRPr="00AC1016">
        <w:rPr>
          <w:b/>
          <w:highlight w:val="yellow"/>
          <w:u w:val="single"/>
          <w:bdr w:val="single" w:sz="4" w:space="0" w:color="auto"/>
        </w:rPr>
        <w:t>reciprocal relationship</w:t>
      </w:r>
      <w:r w:rsidRPr="00AC1016">
        <w:rPr>
          <w:highlight w:val="yellow"/>
          <w:u w:val="single"/>
        </w:rPr>
        <w:t xml:space="preserve"> between</w:t>
      </w:r>
      <w:r w:rsidRPr="00D26811">
        <w:rPr>
          <w:sz w:val="16"/>
        </w:rPr>
        <w:t xml:space="preserve"> presidential </w:t>
      </w:r>
      <w:r w:rsidRPr="00AC1016">
        <w:rPr>
          <w:highlight w:val="yellow"/>
          <w:u w:val="single"/>
        </w:rPr>
        <w:t>boldness and achievement</w:t>
      </w:r>
      <w:r w:rsidRPr="00D26811">
        <w:rPr>
          <w:sz w:val="16"/>
        </w:rPr>
        <w:t xml:space="preserve">. In the same way that </w:t>
      </w:r>
      <w:r w:rsidRPr="00AC1016">
        <w:rPr>
          <w:b/>
          <w:highlight w:val="yellow"/>
          <w:u w:val="single"/>
          <w:bdr w:val="single" w:sz="4" w:space="0" w:color="auto"/>
        </w:rPr>
        <w:t>nothing</w:t>
      </w:r>
      <w:r w:rsidRPr="00AC1016">
        <w:rPr>
          <w:highlight w:val="yellow"/>
          <w:u w:val="single"/>
        </w:rPr>
        <w:t xml:space="preserve"> breeds success like success</w:t>
      </w:r>
      <w:r w:rsidRPr="00D26811">
        <w:rPr>
          <w:sz w:val="16"/>
        </w:rPr>
        <w:t xml:space="preserve">, </w:t>
      </w:r>
      <w:r w:rsidRPr="006E214F">
        <w:rPr>
          <w:u w:val="single"/>
        </w:rPr>
        <w:t>nothing sets the president up for achieving his or her next goal better than succeeding dramatically on the last go around</w:t>
      </w:r>
      <w:r w:rsidRPr="00D26811">
        <w:rPr>
          <w:sz w:val="16"/>
        </w:rPr>
        <w:t xml:space="preserve">. </w:t>
      </w:r>
      <w:r w:rsidRPr="006E214F">
        <w:rPr>
          <w:u w:val="single"/>
        </w:rPr>
        <w:t>This is</w:t>
      </w:r>
      <w:r w:rsidRPr="00D26811">
        <w:rPr>
          <w:sz w:val="16"/>
        </w:rPr>
        <w:t xml:space="preserve"> absolutely </w:t>
      </w:r>
      <w:r w:rsidRPr="006E214F">
        <w:rPr>
          <w:u w:val="single"/>
        </w:rPr>
        <w:t>a matter of perception</w:t>
      </w:r>
      <w:r w:rsidRPr="00D26811">
        <w:rPr>
          <w:sz w:val="16"/>
        </w:rPr>
        <w:t xml:space="preserve">, and you can see it best in the way that </w:t>
      </w:r>
      <w:r w:rsidRPr="00AC1016">
        <w:rPr>
          <w:highlight w:val="yellow"/>
          <w:u w:val="single"/>
        </w:rPr>
        <w:t>Congress</w:t>
      </w:r>
      <w:r w:rsidRPr="006E214F">
        <w:rPr>
          <w:u w:val="single"/>
        </w:rPr>
        <w:t xml:space="preserve"> and</w:t>
      </w:r>
      <w:r w:rsidRPr="00D26811">
        <w:rPr>
          <w:sz w:val="16"/>
        </w:rPr>
        <w:t xml:space="preserve"> especially </w:t>
      </w:r>
      <w:r w:rsidRPr="006E214F">
        <w:rPr>
          <w:u w:val="single"/>
        </w:rPr>
        <w:t xml:space="preserve">the Washington press corps </w:t>
      </w:r>
      <w:r w:rsidRPr="00AC1016">
        <w:rPr>
          <w:highlight w:val="yellow"/>
          <w:u w:val="single"/>
        </w:rPr>
        <w:t>fawn over bold</w:t>
      </w:r>
      <w:r w:rsidRPr="006E214F">
        <w:rPr>
          <w:u w:val="single"/>
        </w:rPr>
        <w:t xml:space="preserve"> and intimidating </w:t>
      </w:r>
      <w:r w:rsidRPr="00AC1016">
        <w:rPr>
          <w:highlight w:val="yellow"/>
          <w:u w:val="single"/>
        </w:rPr>
        <w:t>presidents</w:t>
      </w:r>
      <w:r w:rsidRPr="00C368B6">
        <w:rPr>
          <w:u w:val="single"/>
        </w:rPr>
        <w:t xml:space="preserve"> like Reagan and</w:t>
      </w:r>
      <w:r w:rsidRPr="00D26811">
        <w:rPr>
          <w:sz w:val="16"/>
        </w:rPr>
        <w:t xml:space="preserve"> George W. </w:t>
      </w:r>
      <w:r w:rsidRPr="00C368B6">
        <w:rPr>
          <w:u w:val="single"/>
        </w:rPr>
        <w:t>Bush</w:t>
      </w:r>
      <w:r w:rsidRPr="00D26811">
        <w:rPr>
          <w:sz w:val="16"/>
        </w:rPr>
        <w:t xml:space="preserve">. The political teams surrounding these presidents understood the psychology of power all too well. They knew that </w:t>
      </w:r>
      <w:r w:rsidRPr="00AC1016">
        <w:rPr>
          <w:highlight w:val="yellow"/>
          <w:u w:val="single"/>
        </w:rPr>
        <w:t>by</w:t>
      </w:r>
      <w:r w:rsidRPr="006E214F">
        <w:rPr>
          <w:u w:val="single"/>
        </w:rPr>
        <w:t xml:space="preserve"> simultaneously </w:t>
      </w:r>
      <w:r w:rsidRPr="00AC1016">
        <w:rPr>
          <w:highlight w:val="yellow"/>
          <w:u w:val="single"/>
        </w:rPr>
        <w:t xml:space="preserve">creating a </w:t>
      </w:r>
      <w:r w:rsidRPr="00AC1016">
        <w:rPr>
          <w:b/>
          <w:highlight w:val="yellow"/>
          <w:u w:val="single"/>
          <w:bdr w:val="single" w:sz="4" w:space="0" w:color="auto"/>
        </w:rPr>
        <w:t>steamroller effect</w:t>
      </w:r>
      <w:r w:rsidRPr="00AC1016">
        <w:rPr>
          <w:highlight w:val="yellow"/>
          <w:u w:val="single"/>
        </w:rPr>
        <w:t xml:space="preserve"> and feigning a </w:t>
      </w:r>
      <w:r w:rsidRPr="00AC1016">
        <w:rPr>
          <w:b/>
          <w:highlight w:val="yellow"/>
          <w:u w:val="single"/>
          <w:bdr w:val="single" w:sz="4" w:space="0" w:color="auto"/>
        </w:rPr>
        <w:t>clubby atmosphere</w:t>
      </w:r>
      <w:r w:rsidRPr="00AC1016">
        <w:rPr>
          <w:highlight w:val="yellow"/>
          <w:u w:val="single"/>
        </w:rPr>
        <w:t xml:space="preserve"> for Congress</w:t>
      </w:r>
      <w:r w:rsidRPr="006E214F">
        <w:rPr>
          <w:u w:val="single"/>
        </w:rPr>
        <w:t xml:space="preserve"> and the press</w:t>
      </w:r>
      <w:r w:rsidRPr="00D26811">
        <w:rPr>
          <w:sz w:val="16"/>
        </w:rPr>
        <w:t xml:space="preserve">, </w:t>
      </w:r>
      <w:r w:rsidRPr="00AC1016">
        <w:rPr>
          <w:highlight w:val="yellow"/>
          <w:u w:val="single"/>
        </w:rPr>
        <w:t>they</w:t>
      </w:r>
      <w:r w:rsidRPr="006E214F">
        <w:rPr>
          <w:u w:val="single"/>
        </w:rPr>
        <w:t xml:space="preserve"> could </w:t>
      </w:r>
      <w:r w:rsidRPr="00AC1016">
        <w:rPr>
          <w:highlight w:val="yellow"/>
          <w:u w:val="single"/>
        </w:rPr>
        <w:t>leave</w:t>
      </w:r>
      <w:r w:rsidRPr="006E214F">
        <w:rPr>
          <w:u w:val="single"/>
        </w:rPr>
        <w:t xml:space="preserve"> such hapless </w:t>
      </w:r>
      <w:r w:rsidRPr="00C368B6">
        <w:rPr>
          <w:u w:val="single"/>
        </w:rPr>
        <w:t xml:space="preserve">hangers-on with </w:t>
      </w:r>
      <w:r w:rsidRPr="00AC1016">
        <w:rPr>
          <w:highlight w:val="yellow"/>
          <w:u w:val="single"/>
        </w:rPr>
        <w:t>only one</w:t>
      </w:r>
      <w:r w:rsidRPr="00D26811">
        <w:rPr>
          <w:sz w:val="16"/>
        </w:rPr>
        <w:t xml:space="preserve"> remaining </w:t>
      </w:r>
      <w:r w:rsidRPr="00AC1016">
        <w:rPr>
          <w:highlight w:val="yellow"/>
          <w:u w:val="single"/>
        </w:rPr>
        <w:t>way to</w:t>
      </w:r>
      <w:r w:rsidRPr="006E214F">
        <w:rPr>
          <w:u w:val="single"/>
        </w:rPr>
        <w:t xml:space="preserve"> pretend to </w:t>
      </w:r>
      <w:r w:rsidRPr="00AC1016">
        <w:rPr>
          <w:highlight w:val="yellow"/>
          <w:u w:val="single"/>
        </w:rPr>
        <w:t>preserve</w:t>
      </w:r>
      <w:r w:rsidRPr="006E214F">
        <w:rPr>
          <w:u w:val="single"/>
        </w:rPr>
        <w:t xml:space="preserve"> their </w:t>
      </w:r>
      <w:r w:rsidRPr="00C368B6">
        <w:rPr>
          <w:highlight w:val="yellow"/>
          <w:u w:val="single"/>
        </w:rPr>
        <w:t>dignities</w:t>
      </w:r>
      <w:r w:rsidRPr="00C368B6">
        <w:rPr>
          <w:sz w:val="16"/>
          <w:highlight w:val="yellow"/>
        </w:rPr>
        <w:t xml:space="preserve">. </w:t>
      </w:r>
      <w:r w:rsidRPr="00C368B6">
        <w:rPr>
          <w:highlight w:val="yellow"/>
          <w:u w:val="single"/>
        </w:rPr>
        <w:t xml:space="preserve">By </w:t>
      </w:r>
      <w:r w:rsidRPr="00AC1016">
        <w:rPr>
          <w:b/>
          <w:highlight w:val="yellow"/>
          <w:u w:val="single"/>
          <w:bdr w:val="single" w:sz="4" w:space="0" w:color="auto"/>
        </w:rPr>
        <w:t>jumping on board</w:t>
      </w:r>
      <w:r w:rsidRPr="00AC1016">
        <w:rPr>
          <w:highlight w:val="yellow"/>
          <w:u w:val="single"/>
        </w:rPr>
        <w:t xml:space="preserve"> the freight train</w:t>
      </w:r>
      <w:r w:rsidRPr="00D26811">
        <w:rPr>
          <w:sz w:val="16"/>
        </w:rPr>
        <w:t xml:space="preserve">, </w:t>
      </w:r>
      <w:r w:rsidRPr="00AC1016">
        <w:rPr>
          <w:highlight w:val="yellow"/>
          <w:u w:val="single"/>
        </w:rPr>
        <w:t>they could be given the illusion</w:t>
      </w:r>
      <w:r w:rsidRPr="006E214F">
        <w:rPr>
          <w:u w:val="single"/>
        </w:rPr>
        <w:t xml:space="preserve"> of being next to power</w:t>
      </w:r>
      <w:r w:rsidRPr="00D26811">
        <w:rPr>
          <w:sz w:val="16"/>
        </w:rPr>
        <w:t xml:space="preserve">, </w:t>
      </w:r>
      <w:r w:rsidRPr="00AC1016">
        <w:rPr>
          <w:highlight w:val="yellow"/>
          <w:u w:val="single"/>
        </w:rPr>
        <w:t xml:space="preserve">of being part of the </w:t>
      </w:r>
      <w:r w:rsidRPr="00AC1016">
        <w:rPr>
          <w:b/>
          <w:highlight w:val="yellow"/>
          <w:u w:val="single"/>
          <w:bdr w:val="single" w:sz="4" w:space="0" w:color="auto"/>
        </w:rPr>
        <w:t>winning team</w:t>
      </w:r>
      <w:r w:rsidRPr="00D26811">
        <w:rPr>
          <w:sz w:val="16"/>
        </w:rPr>
        <w:t xml:space="preserve">. And so, with virtually the sole exception of the now retired Helen Thomas, this is precisely what they did. But the game of successfully governing is substantive as well as psychological.  More often than not, </w:t>
      </w:r>
      <w:r w:rsidRPr="00C368B6">
        <w:rPr>
          <w:u w:val="single"/>
        </w:rPr>
        <w:t>timidity turns out</w:t>
      </w:r>
      <w:r w:rsidRPr="006E214F">
        <w:rPr>
          <w:u w:val="single"/>
        </w:rPr>
        <w:t xml:space="preserve"> not </w:t>
      </w:r>
      <w:r w:rsidRPr="00C368B6">
        <w:rPr>
          <w:u w:val="single"/>
        </w:rPr>
        <w:t>to yield</w:t>
      </w:r>
      <w:r w:rsidRPr="006E214F">
        <w:rPr>
          <w:u w:val="single"/>
        </w:rPr>
        <w:t xml:space="preserve"> the safe course anticipated by those with weak knees,</w:t>
      </w:r>
      <w:r w:rsidRPr="00D26811">
        <w:rPr>
          <w:sz w:val="16"/>
        </w:rPr>
        <w:t xml:space="preserve"> </w:t>
      </w:r>
      <w:r w:rsidRPr="006E214F">
        <w:rPr>
          <w:u w:val="single"/>
        </w:rPr>
        <w:t xml:space="preserve">but rather their </w:t>
      </w:r>
      <w:r w:rsidRPr="00C368B6">
        <w:rPr>
          <w:b/>
          <w:u w:val="single"/>
          <w:bdr w:val="single" w:sz="4" w:space="0" w:color="auto"/>
        </w:rPr>
        <w:t>subsequent undoing</w:t>
      </w:r>
      <w:r w:rsidRPr="00D26811">
        <w:rPr>
          <w:sz w:val="16"/>
        </w:rPr>
        <w:t xml:space="preserve">.  The three cases mentioned at the top of this essay are paradigmatic. </w:t>
      </w:r>
    </w:p>
    <w:p w:rsidR="00356CB8" w:rsidRPr="006E214F" w:rsidRDefault="00356CB8" w:rsidP="00356CB8"/>
    <w:p w:rsidR="00356CB8" w:rsidRPr="006E214F" w:rsidRDefault="00356CB8" w:rsidP="00356CB8">
      <w:pPr>
        <w:pStyle w:val="Heading4"/>
      </w:pPr>
      <w:r w:rsidRPr="006E214F">
        <w:t>The link turn outweighs the link.</w:t>
      </w:r>
    </w:p>
    <w:p w:rsidR="00356CB8" w:rsidRPr="006E214F" w:rsidRDefault="00356CB8" w:rsidP="00356CB8">
      <w:proofErr w:type="spellStart"/>
      <w:r w:rsidRPr="006E214F">
        <w:rPr>
          <w:b/>
          <w:sz w:val="26"/>
        </w:rPr>
        <w:t>Gergen</w:t>
      </w:r>
      <w:proofErr w:type="spellEnd"/>
      <w:r w:rsidRPr="006E214F">
        <w:rPr>
          <w:b/>
          <w:sz w:val="26"/>
        </w:rPr>
        <w:t xml:space="preserve"> 2k</w:t>
      </w:r>
      <w:r w:rsidRPr="006E214F">
        <w:rPr>
          <w:sz w:val="20"/>
        </w:rPr>
        <w:t xml:space="preserve"> [David, American political consultant and former presidential advisor who served during the administrations of Nixon, Ford, Reagan, and Clinton, Director of the Center for Public Leadership and a professor of public service at Harvard Kennedy School, Editor-at-large for U.S. News and World Report, Senior Political Analyst for CNN, </w:t>
      </w:r>
      <w:r w:rsidRPr="006E214F">
        <w:rPr>
          <w:i/>
          <w:sz w:val="20"/>
        </w:rPr>
        <w:t>Eyewitness to Power</w:t>
      </w:r>
      <w:r w:rsidRPr="006E214F">
        <w:rPr>
          <w:sz w:val="20"/>
        </w:rPr>
        <w:t>, p. 285]</w:t>
      </w:r>
    </w:p>
    <w:p w:rsidR="00356CB8" w:rsidRPr="006E214F" w:rsidRDefault="00356CB8" w:rsidP="00356CB8"/>
    <w:p w:rsidR="00356CB8" w:rsidRPr="00D26811" w:rsidRDefault="00356CB8" w:rsidP="00356CB8">
      <w:pPr>
        <w:rPr>
          <w:sz w:val="16"/>
        </w:rPr>
      </w:pPr>
      <w:r w:rsidRPr="00D26811">
        <w:rPr>
          <w:sz w:val="16"/>
        </w:rPr>
        <w:t xml:space="preserve">As Richard </w:t>
      </w:r>
      <w:proofErr w:type="spellStart"/>
      <w:r w:rsidRPr="00D26811">
        <w:rPr>
          <w:sz w:val="16"/>
        </w:rPr>
        <w:t>Neustadt</w:t>
      </w:r>
      <w:proofErr w:type="spellEnd"/>
      <w:r w:rsidRPr="00D26811">
        <w:rPr>
          <w:sz w:val="16"/>
        </w:rPr>
        <w:t xml:space="preserve"> has pointed out, power can beget power in the presidency. </w:t>
      </w:r>
      <w:r w:rsidRPr="00AC1016">
        <w:rPr>
          <w:highlight w:val="yellow"/>
          <w:u w:val="single"/>
        </w:rPr>
        <w:t>A chief executive who exercises leadership</w:t>
      </w:r>
      <w:r w:rsidRPr="00D26811">
        <w:rPr>
          <w:sz w:val="16"/>
        </w:rPr>
        <w:t xml:space="preserve"> well </w:t>
      </w:r>
      <w:r w:rsidRPr="00AC1016">
        <w:rPr>
          <w:highlight w:val="yellow"/>
          <w:u w:val="single"/>
        </w:rPr>
        <w:t>in a</w:t>
      </w:r>
      <w:r w:rsidRPr="00D26811">
        <w:rPr>
          <w:sz w:val="16"/>
        </w:rPr>
        <w:t xml:space="preserve"> hard </w:t>
      </w:r>
      <w:r w:rsidRPr="00AC1016">
        <w:rPr>
          <w:highlight w:val="yellow"/>
          <w:u w:val="single"/>
        </w:rPr>
        <w:t>fight will see his</w:t>
      </w:r>
      <w:r w:rsidRPr="006E214F">
        <w:rPr>
          <w:u w:val="single"/>
        </w:rPr>
        <w:t xml:space="preserve"> reputation and </w:t>
      </w:r>
      <w:r w:rsidRPr="00C368B6">
        <w:rPr>
          <w:highlight w:val="yellow"/>
          <w:u w:val="single"/>
        </w:rPr>
        <w:t>strength grow</w:t>
      </w:r>
      <w:r w:rsidRPr="00C368B6">
        <w:rPr>
          <w:u w:val="single"/>
        </w:rPr>
        <w:t xml:space="preserve"> for future struggles</w:t>
      </w:r>
      <w:r w:rsidRPr="00D26811">
        <w:rPr>
          <w:sz w:val="16"/>
        </w:rPr>
        <w:t xml:space="preserve">. </w:t>
      </w:r>
      <w:r w:rsidRPr="00AC1016">
        <w:rPr>
          <w:b/>
          <w:highlight w:val="yellow"/>
          <w:u w:val="single"/>
          <w:bdr w:val="single" w:sz="4" w:space="0" w:color="auto"/>
        </w:rPr>
        <w:t>Nothing</w:t>
      </w:r>
      <w:r w:rsidRPr="00AC1016">
        <w:rPr>
          <w:highlight w:val="yellow"/>
          <w:u w:val="single"/>
        </w:rPr>
        <w:t xml:space="preserve"> gives a president </w:t>
      </w:r>
      <w:r w:rsidRPr="00AC1016">
        <w:rPr>
          <w:b/>
          <w:highlight w:val="yellow"/>
          <w:u w:val="single"/>
          <w:bdr w:val="single" w:sz="4" w:space="0" w:color="auto"/>
        </w:rPr>
        <w:t>more political capital</w:t>
      </w:r>
      <w:r w:rsidRPr="00AC1016">
        <w:rPr>
          <w:highlight w:val="yellow"/>
          <w:u w:val="single"/>
        </w:rPr>
        <w:t xml:space="preserve"> than a strong</w:t>
      </w:r>
      <w:r w:rsidRPr="00D26811">
        <w:rPr>
          <w:sz w:val="16"/>
        </w:rPr>
        <w:t xml:space="preserve">, bipartisan </w:t>
      </w:r>
      <w:r w:rsidRPr="00C368B6">
        <w:rPr>
          <w:highlight w:val="yellow"/>
          <w:u w:val="single"/>
        </w:rPr>
        <w:t>victory in Congress</w:t>
      </w:r>
      <w:r w:rsidRPr="00D26811">
        <w:rPr>
          <w:sz w:val="16"/>
        </w:rPr>
        <w:t xml:space="preserve">. </w:t>
      </w:r>
      <w:r w:rsidRPr="00C368B6">
        <w:rPr>
          <w:u w:val="single"/>
        </w:rPr>
        <w:t>That's the magic of leadership</w:t>
      </w:r>
      <w:r w:rsidRPr="00D26811">
        <w:rPr>
          <w:sz w:val="16"/>
        </w:rPr>
        <w:t xml:space="preserve">. Clinton, after passage of his budget and NAFTA, was at the height of his power as president. Sadly, he couldn't hold. </w:t>
      </w:r>
    </w:p>
    <w:p w:rsidR="00356CB8" w:rsidRPr="006E214F" w:rsidRDefault="00356CB8" w:rsidP="00356CB8"/>
    <w:p w:rsidR="00356CB8" w:rsidRPr="006E214F" w:rsidRDefault="00356CB8" w:rsidP="00356CB8">
      <w:pPr>
        <w:pStyle w:val="Heading4"/>
      </w:pPr>
      <w:r>
        <w:t>Capital</w:t>
      </w:r>
      <w:r w:rsidRPr="006E214F">
        <w:t xml:space="preserve"> will atrophy if </w:t>
      </w:r>
      <w:proofErr w:type="spellStart"/>
      <w:proofErr w:type="gramStart"/>
      <w:r w:rsidRPr="006E214F">
        <w:t>its</w:t>
      </w:r>
      <w:proofErr w:type="spellEnd"/>
      <w:proofErr w:type="gramEnd"/>
      <w:r w:rsidRPr="006E214F">
        <w:t xml:space="preserve"> not spent. </w:t>
      </w:r>
    </w:p>
    <w:p w:rsidR="00356CB8" w:rsidRPr="006E214F" w:rsidRDefault="00356CB8" w:rsidP="00356CB8">
      <w:r w:rsidRPr="006E214F">
        <w:rPr>
          <w:b/>
          <w:sz w:val="26"/>
        </w:rPr>
        <w:t>Mitchell 9</w:t>
      </w:r>
      <w:r w:rsidRPr="006E214F">
        <w:t xml:space="preserve"> </w:t>
      </w:r>
      <w:r w:rsidRPr="006E214F">
        <w:rPr>
          <w:sz w:val="20"/>
        </w:rPr>
        <w:t>[</w:t>
      </w:r>
      <w:proofErr w:type="spellStart"/>
      <w:r w:rsidRPr="006E214F">
        <w:rPr>
          <w:sz w:val="20"/>
        </w:rPr>
        <w:t>Lincon</w:t>
      </w:r>
      <w:proofErr w:type="spellEnd"/>
      <w:r w:rsidRPr="006E214F">
        <w:rPr>
          <w:sz w:val="20"/>
        </w:rPr>
        <w:t>, Assistant Professor of International Law @ Columbia University, July 18</w:t>
      </w:r>
      <w:r w:rsidRPr="006E214F">
        <w:rPr>
          <w:sz w:val="20"/>
          <w:vertAlign w:val="superscript"/>
        </w:rPr>
        <w:t>th</w:t>
      </w:r>
      <w:r w:rsidRPr="006E214F">
        <w:rPr>
          <w:sz w:val="20"/>
        </w:rPr>
        <w:t xml:space="preserve">, </w:t>
      </w:r>
      <w:r w:rsidRPr="006E214F">
        <w:rPr>
          <w:i/>
          <w:sz w:val="20"/>
        </w:rPr>
        <w:t>Time for Obama to Start Spending Political Capital</w:t>
      </w:r>
      <w:r w:rsidRPr="006E214F">
        <w:rPr>
          <w:sz w:val="20"/>
        </w:rPr>
        <w:t>, http://www.huffingtonpost.com/lincoln-mitchell/time-for-obama-to-start-s_b_217235.html]</w:t>
      </w:r>
    </w:p>
    <w:p w:rsidR="00356CB8" w:rsidRPr="006E214F" w:rsidRDefault="00356CB8" w:rsidP="00356CB8"/>
    <w:p w:rsidR="00356CB8" w:rsidRPr="00D26811" w:rsidRDefault="00356CB8" w:rsidP="00356CB8">
      <w:pPr>
        <w:rPr>
          <w:sz w:val="16"/>
        </w:rPr>
      </w:pPr>
      <w:r w:rsidRPr="00D26811">
        <w:rPr>
          <w:sz w:val="16"/>
        </w:rPr>
        <w:t xml:space="preserve">Political </w:t>
      </w:r>
      <w:r w:rsidRPr="00AC1016">
        <w:rPr>
          <w:highlight w:val="yellow"/>
          <w:u w:val="single"/>
        </w:rPr>
        <w:t>capital</w:t>
      </w:r>
      <w:r w:rsidRPr="006E214F">
        <w:rPr>
          <w:u w:val="single"/>
        </w:rPr>
        <w:t xml:space="preserve"> is not</w:t>
      </w:r>
      <w:r w:rsidRPr="00D26811">
        <w:rPr>
          <w:sz w:val="16"/>
        </w:rPr>
        <w:t xml:space="preserve">, however, like </w:t>
      </w:r>
      <w:r w:rsidRPr="006E214F">
        <w:rPr>
          <w:u w:val="single"/>
        </w:rPr>
        <w:t>money</w:t>
      </w:r>
      <w:r w:rsidRPr="00D26811">
        <w:rPr>
          <w:sz w:val="16"/>
        </w:rPr>
        <w:t xml:space="preserve">, </w:t>
      </w:r>
      <w:r w:rsidRPr="006E214F">
        <w:rPr>
          <w:u w:val="single"/>
        </w:rPr>
        <w:t xml:space="preserve">it </w:t>
      </w:r>
      <w:r w:rsidRPr="00AC1016">
        <w:rPr>
          <w:b/>
          <w:highlight w:val="yellow"/>
          <w:u w:val="single"/>
          <w:bdr w:val="single" w:sz="4" w:space="0" w:color="auto"/>
        </w:rPr>
        <w:t>cannot be saved</w:t>
      </w:r>
      <w:r w:rsidRPr="00D26811">
        <w:rPr>
          <w:sz w:val="16"/>
        </w:rPr>
        <w:t xml:space="preserve"> up </w:t>
      </w:r>
      <w:r w:rsidRPr="006E214F">
        <w:rPr>
          <w:u w:val="single"/>
        </w:rPr>
        <w:t xml:space="preserve">interminably </w:t>
      </w:r>
      <w:r w:rsidRPr="00AC1016">
        <w:rPr>
          <w:highlight w:val="yellow"/>
          <w:u w:val="single"/>
        </w:rPr>
        <w:t>while its owner waits</w:t>
      </w:r>
      <w:r w:rsidRPr="006E214F">
        <w:rPr>
          <w:u w:val="single"/>
        </w:rPr>
        <w:t xml:space="preserve"> for the right moment </w:t>
      </w:r>
      <w:r w:rsidRPr="00AC1016">
        <w:rPr>
          <w:highlight w:val="yellow"/>
          <w:u w:val="single"/>
        </w:rPr>
        <w:t>to spend it</w:t>
      </w:r>
      <w:r w:rsidRPr="00D26811">
        <w:rPr>
          <w:sz w:val="16"/>
        </w:rPr>
        <w:t xml:space="preserve">. </w:t>
      </w:r>
      <w:r w:rsidRPr="006E214F">
        <w:rPr>
          <w:u w:val="single"/>
        </w:rPr>
        <w:t xml:space="preserve">Political </w:t>
      </w:r>
      <w:r w:rsidRPr="00AC1016">
        <w:rPr>
          <w:highlight w:val="yellow"/>
          <w:u w:val="single"/>
        </w:rPr>
        <w:t xml:space="preserve">capital has a </w:t>
      </w:r>
      <w:r w:rsidRPr="00AC1016">
        <w:rPr>
          <w:b/>
          <w:highlight w:val="yellow"/>
          <w:u w:val="single"/>
          <w:bdr w:val="single" w:sz="4" w:space="0" w:color="auto"/>
        </w:rPr>
        <w:t>shelf life</w:t>
      </w:r>
      <w:r w:rsidRPr="00D26811">
        <w:rPr>
          <w:sz w:val="16"/>
        </w:rPr>
        <w:t xml:space="preserve">, </w:t>
      </w:r>
      <w:r w:rsidRPr="006E214F">
        <w:rPr>
          <w:u w:val="single"/>
        </w:rPr>
        <w:t xml:space="preserve">and often </w:t>
      </w:r>
      <w:r w:rsidRPr="00AC1016">
        <w:rPr>
          <w:highlight w:val="yellow"/>
          <w:u w:val="single"/>
        </w:rPr>
        <w:t>not a</w:t>
      </w:r>
      <w:r w:rsidRPr="006E214F">
        <w:rPr>
          <w:u w:val="single"/>
        </w:rPr>
        <w:t xml:space="preserve"> very </w:t>
      </w:r>
      <w:r w:rsidRPr="00AC1016">
        <w:rPr>
          <w:highlight w:val="yellow"/>
          <w:u w:val="single"/>
        </w:rPr>
        <w:t>long one</w:t>
      </w:r>
      <w:r w:rsidRPr="00D26811">
        <w:rPr>
          <w:sz w:val="16"/>
        </w:rPr>
        <w:t xml:space="preserve">. </w:t>
      </w:r>
      <w:r w:rsidRPr="006E214F">
        <w:rPr>
          <w:u w:val="single"/>
        </w:rPr>
        <w:t>If it is not used relatively quickly</w:t>
      </w:r>
      <w:r w:rsidRPr="00D26811">
        <w:rPr>
          <w:sz w:val="16"/>
        </w:rPr>
        <w:t xml:space="preserve">, </w:t>
      </w:r>
      <w:r w:rsidRPr="00AC1016">
        <w:rPr>
          <w:highlight w:val="yellow"/>
          <w:u w:val="single"/>
        </w:rPr>
        <w:t xml:space="preserve">it dissipates and </w:t>
      </w:r>
      <w:r w:rsidRPr="00AC1016">
        <w:rPr>
          <w:b/>
          <w:highlight w:val="yellow"/>
          <w:u w:val="single"/>
          <w:bdr w:val="single" w:sz="4" w:space="0" w:color="auto"/>
        </w:rPr>
        <w:t>becomes useless</w:t>
      </w:r>
      <w:r w:rsidRPr="006E214F">
        <w:rPr>
          <w:u w:val="single"/>
        </w:rPr>
        <w:t xml:space="preserve"> to its owner</w:t>
      </w:r>
      <w:r w:rsidRPr="00D26811">
        <w:rPr>
          <w:sz w:val="16"/>
        </w:rPr>
        <w:t xml:space="preserve">. </w:t>
      </w:r>
      <w:r w:rsidRPr="006E214F">
        <w:rPr>
          <w:u w:val="single"/>
        </w:rPr>
        <w:t>This is the moment in which Obama</w:t>
      </w:r>
      <w:r w:rsidRPr="00D26811">
        <w:rPr>
          <w:sz w:val="16"/>
        </w:rPr>
        <w:t xml:space="preserve">, who has spent the first few months of his presidency diligently accumulating political capital, </w:t>
      </w:r>
      <w:r w:rsidRPr="006E214F">
        <w:rPr>
          <w:u w:val="single"/>
        </w:rPr>
        <w:t>now finds himself</w:t>
      </w:r>
      <w:r w:rsidRPr="00D26811">
        <w:rPr>
          <w:sz w:val="16"/>
        </w:rPr>
        <w:t xml:space="preserve">. The next few months will be a key time for Obama. </w:t>
      </w:r>
      <w:r w:rsidRPr="00AC1016">
        <w:rPr>
          <w:highlight w:val="yellow"/>
          <w:u w:val="single"/>
        </w:rPr>
        <w:t>If Obama does not spend</w:t>
      </w:r>
      <w:r w:rsidRPr="006E214F">
        <w:rPr>
          <w:u w:val="single"/>
        </w:rPr>
        <w:t xml:space="preserve"> this political </w:t>
      </w:r>
      <w:r w:rsidRPr="00AC1016">
        <w:rPr>
          <w:highlight w:val="yellow"/>
          <w:u w:val="single"/>
        </w:rPr>
        <w:t>capital</w:t>
      </w:r>
      <w:r w:rsidRPr="006E214F">
        <w:rPr>
          <w:u w:val="single"/>
        </w:rPr>
        <w:t xml:space="preserve"> </w:t>
      </w:r>
      <w:r w:rsidRPr="00D26811">
        <w:rPr>
          <w:sz w:val="16"/>
        </w:rPr>
        <w:t xml:space="preserve">during the next months, </w:t>
      </w:r>
      <w:r w:rsidRPr="00AC1016">
        <w:rPr>
          <w:highlight w:val="yellow"/>
          <w:u w:val="single"/>
        </w:rPr>
        <w:t>it will</w:t>
      </w:r>
      <w:r w:rsidRPr="006E214F">
        <w:rPr>
          <w:u w:val="single"/>
        </w:rPr>
        <w:t xml:space="preserve"> likely </w:t>
      </w:r>
      <w:r w:rsidRPr="00AC1016">
        <w:rPr>
          <w:highlight w:val="yellow"/>
          <w:u w:val="single"/>
        </w:rPr>
        <w:t xml:space="preserve">be </w:t>
      </w:r>
      <w:r w:rsidRPr="00AC1016">
        <w:rPr>
          <w:b/>
          <w:highlight w:val="yellow"/>
          <w:u w:val="single"/>
          <w:bdr w:val="single" w:sz="4" w:space="0" w:color="auto"/>
        </w:rPr>
        <w:t>gone</w:t>
      </w:r>
      <w:r w:rsidRPr="00D26811">
        <w:rPr>
          <w:sz w:val="16"/>
        </w:rPr>
        <w:t xml:space="preserve"> by the New Year anyway. </w:t>
      </w:r>
      <w:r w:rsidRPr="006E214F">
        <w:rPr>
          <w:u w:val="single"/>
        </w:rPr>
        <w:t>Much of what</w:t>
      </w:r>
      <w:r w:rsidRPr="00D26811">
        <w:rPr>
          <w:sz w:val="16"/>
        </w:rPr>
        <w:t xml:space="preserve"> President </w:t>
      </w:r>
      <w:r w:rsidRPr="006E214F">
        <w:rPr>
          <w:u w:val="single"/>
        </w:rPr>
        <w:t>Obama has done</w:t>
      </w:r>
      <w:r w:rsidRPr="00D26811">
        <w:rPr>
          <w:sz w:val="16"/>
        </w:rPr>
        <w:t xml:space="preserve"> in his first six months or so in office </w:t>
      </w:r>
      <w:r w:rsidRPr="006E214F">
        <w:rPr>
          <w:u w:val="single"/>
        </w:rPr>
        <w:t xml:space="preserve">has been designed to build political </w:t>
      </w:r>
      <w:proofErr w:type="gramStart"/>
      <w:r w:rsidRPr="006E214F">
        <w:rPr>
          <w:u w:val="single"/>
        </w:rPr>
        <w:t>capital</w:t>
      </w:r>
      <w:r w:rsidRPr="00D26811">
        <w:rPr>
          <w:sz w:val="16"/>
        </w:rPr>
        <w:t>,</w:t>
      </w:r>
      <w:proofErr w:type="gramEnd"/>
      <w:r w:rsidRPr="00D26811">
        <w:rPr>
          <w:sz w:val="16"/>
        </w:rPr>
        <w:t xml:space="preserve"> interestingly he has sought to build this capital from both domestic and foreign sources. He has done this by traveling extensively, reintroducing to America to foreign audiences and by a governance style that has very cleverly succeeded in pushing his political opponents to the fringes. This tactic was displayed during the effort to pass the stimulus package as Republican opposition was relegated to a loud and annoying, but largely irrelevant, distraction. Building political capital was, or should have been, a major goal of Obama's recent speech in Cairo as well. Significantly, Obama has yet to spend any of his political capital by meaningfully taking on any powerful interests. He declined to take Wall Street on regarding the financial crisis, has prepared to, but not yet fully, challenged the power of the AMA or the insurance companies, nor has he really confronted any important Democratic Party groups such as organized labor. This strategy, however, will not be fruitful for much longer. </w:t>
      </w:r>
      <w:r w:rsidRPr="006E214F">
        <w:rPr>
          <w:u w:val="single"/>
        </w:rPr>
        <w:t xml:space="preserve">There are now some very clear issues where </w:t>
      </w:r>
      <w:r w:rsidRPr="00AC1016">
        <w:rPr>
          <w:highlight w:val="yellow"/>
          <w:u w:val="single"/>
        </w:rPr>
        <w:t>Obama should be spending</w:t>
      </w:r>
      <w:r w:rsidRPr="006E214F">
        <w:rPr>
          <w:u w:val="single"/>
        </w:rPr>
        <w:t xml:space="preserve"> political </w:t>
      </w:r>
      <w:r w:rsidRPr="00AC1016">
        <w:rPr>
          <w:highlight w:val="yellow"/>
          <w:u w:val="single"/>
        </w:rPr>
        <w:t>capital</w:t>
      </w:r>
      <w:r w:rsidRPr="00D26811">
        <w:rPr>
          <w:sz w:val="16"/>
        </w:rPr>
        <w:t xml:space="preserve">. The most obvious of these is health care. The battle for health care reform will be a major defining issue, not just for the Obama presidency, but for American society over the next decades. It is imperative that Obama push for the best and most comprehensive health care reform possible. </w:t>
      </w:r>
      <w:r w:rsidRPr="00AC1016">
        <w:rPr>
          <w:highlight w:val="yellow"/>
          <w:u w:val="single"/>
        </w:rPr>
        <w:t>This will</w:t>
      </w:r>
      <w:r w:rsidRPr="006E214F">
        <w:rPr>
          <w:u w:val="single"/>
        </w:rPr>
        <w:t xml:space="preserve"> likely </w:t>
      </w:r>
      <w:r w:rsidRPr="00AC1016">
        <w:rPr>
          <w:highlight w:val="yellow"/>
          <w:u w:val="single"/>
        </w:rPr>
        <w:t>mean</w:t>
      </w:r>
      <w:r w:rsidRPr="006E214F">
        <w:rPr>
          <w:u w:val="single"/>
        </w:rPr>
        <w:t xml:space="preserve"> not just </w:t>
      </w:r>
      <w:r w:rsidRPr="00AC1016">
        <w:rPr>
          <w:highlight w:val="yellow"/>
          <w:u w:val="single"/>
        </w:rPr>
        <w:t xml:space="preserve">a bruising </w:t>
      </w:r>
      <w:r w:rsidRPr="00AC1016">
        <w:rPr>
          <w:b/>
          <w:highlight w:val="yellow"/>
          <w:u w:val="single"/>
          <w:bdr w:val="single" w:sz="4" w:space="0" w:color="auto"/>
        </w:rPr>
        <w:t>legislative battle</w:t>
      </w:r>
      <w:r w:rsidRPr="00D26811">
        <w:rPr>
          <w:sz w:val="16"/>
        </w:rPr>
        <w:t xml:space="preserve">, </w:t>
      </w:r>
      <w:r w:rsidRPr="006E214F">
        <w:rPr>
          <w:u w:val="single"/>
        </w:rPr>
        <w:t xml:space="preserve">but one </w:t>
      </w:r>
      <w:r w:rsidRPr="00AC1016">
        <w:rPr>
          <w:highlight w:val="yellow"/>
          <w:u w:val="single"/>
        </w:rPr>
        <w:t>that will pit powerful interests</w:t>
      </w:r>
      <w:r w:rsidRPr="00D26811">
        <w:rPr>
          <w:sz w:val="16"/>
        </w:rPr>
        <w:t xml:space="preserve">, </w:t>
      </w:r>
      <w:r w:rsidRPr="006E214F">
        <w:rPr>
          <w:u w:val="single"/>
        </w:rPr>
        <w:t>not just angry Republican ideologues</w:t>
      </w:r>
      <w:r w:rsidRPr="00D26811">
        <w:rPr>
          <w:sz w:val="16"/>
        </w:rPr>
        <w:t xml:space="preserve">, </w:t>
      </w:r>
      <w:r w:rsidRPr="00AC1016">
        <w:rPr>
          <w:highlight w:val="yellow"/>
          <w:u w:val="single"/>
        </w:rPr>
        <w:t>against the President</w:t>
      </w:r>
      <w:r w:rsidRPr="00D26811">
        <w:rPr>
          <w:sz w:val="16"/>
        </w:rPr>
        <w:t xml:space="preserve">. </w:t>
      </w:r>
      <w:r w:rsidRPr="006E214F">
        <w:rPr>
          <w:u w:val="single"/>
        </w:rPr>
        <w:t>The legislative struggle will also pull many Democrats between the President and powerful interest groups</w:t>
      </w:r>
      <w:r w:rsidRPr="00D26811">
        <w:rPr>
          <w:sz w:val="16"/>
        </w:rPr>
        <w:t xml:space="preserve">. Obama must make it clear that there will be an enormous political cost which Democrats who vote against the bill will have to pay. Before any bill is voted upon, however, is perhaps an even more critical time as pressure from insurance groups, business groups and doctors organizations will be brought to bear both on congress, but also on the administration as it works with congress to craft the legislation. </w:t>
      </w:r>
      <w:r w:rsidRPr="006E214F">
        <w:rPr>
          <w:u w:val="single"/>
        </w:rPr>
        <w:t>This is not the time when the administration must focus on making friends and being liked</w:t>
      </w:r>
      <w:r w:rsidRPr="00D26811">
        <w:rPr>
          <w:sz w:val="16"/>
        </w:rPr>
        <w:t xml:space="preserve">, </w:t>
      </w:r>
      <w:r w:rsidRPr="006E214F">
        <w:rPr>
          <w:u w:val="single"/>
        </w:rPr>
        <w:t>but on standing their ground</w:t>
      </w:r>
      <w:r w:rsidRPr="00D26811">
        <w:rPr>
          <w:sz w:val="16"/>
        </w:rPr>
        <w:t xml:space="preserve"> and getting a strong and inclusive health care reform bill. Obama will have to take a similar approach to any other major domestic legislation as well. </w:t>
      </w:r>
      <w:r w:rsidRPr="00AC1016">
        <w:rPr>
          <w:highlight w:val="yellow"/>
          <w:u w:val="single"/>
        </w:rPr>
        <w:t>This is</w:t>
      </w:r>
      <w:r w:rsidRPr="00D26811">
        <w:rPr>
          <w:sz w:val="16"/>
        </w:rPr>
        <w:t xml:space="preserve">, of course, </w:t>
      </w:r>
      <w:r w:rsidRPr="00AC1016">
        <w:rPr>
          <w:highlight w:val="yellow"/>
          <w:u w:val="single"/>
        </w:rPr>
        <w:t>the way the presidency has worked for decades</w:t>
      </w:r>
      <w:r w:rsidRPr="00D26811">
        <w:rPr>
          <w:sz w:val="16"/>
        </w:rPr>
        <w:t xml:space="preserve">. Obama is in an unusual situation because a similar dynamic is at work at the international level. A major part of Obama's first six months in office have involved pursuing a foreign policy that implicitly has sought to rebuild both the image of the US abroad, but also American political capital. It is less clear how Obama can use this capital, but now is the time to use it. A cynical interpretation of the choice facing Obama is that he can remain popular or he can have legislative and other policy accomplishments, but this interpretation would be wrong. By early 2010, </w:t>
      </w:r>
      <w:r w:rsidRPr="006E214F">
        <w:rPr>
          <w:u w:val="single"/>
        </w:rPr>
        <w:t>Obama</w:t>
      </w:r>
      <w:r w:rsidRPr="00D26811">
        <w:rPr>
          <w:sz w:val="16"/>
        </w:rPr>
        <w:t xml:space="preserve">, and his party </w:t>
      </w:r>
      <w:r w:rsidRPr="006E214F">
        <w:rPr>
          <w:u w:val="single"/>
        </w:rPr>
        <w:t>will</w:t>
      </w:r>
      <w:r w:rsidRPr="00D26811">
        <w:rPr>
          <w:sz w:val="16"/>
        </w:rPr>
        <w:t xml:space="preserve">, fairly or not, </w:t>
      </w:r>
      <w:r w:rsidRPr="006E214F">
        <w:rPr>
          <w:u w:val="single"/>
        </w:rPr>
        <w:t>be increasingly judged by what they have accomplished in office</w:t>
      </w:r>
      <w:r w:rsidRPr="00D26811">
        <w:rPr>
          <w:sz w:val="16"/>
        </w:rPr>
        <w:t xml:space="preserve">, </w:t>
      </w:r>
      <w:r w:rsidRPr="006E214F">
        <w:rPr>
          <w:u w:val="single"/>
        </w:rPr>
        <w:t>not by how deftly they have handled political challenges</w:t>
      </w:r>
      <w:r w:rsidRPr="00D26811">
        <w:rPr>
          <w:sz w:val="16"/>
        </w:rPr>
        <w:t xml:space="preserve">. </w:t>
      </w:r>
      <w:r w:rsidRPr="006E214F">
        <w:rPr>
          <w:u w:val="single"/>
        </w:rPr>
        <w:t>Therefore</w:t>
      </w:r>
      <w:r w:rsidRPr="00D26811">
        <w:rPr>
          <w:sz w:val="16"/>
        </w:rPr>
        <w:t xml:space="preserve">, </w:t>
      </w:r>
      <w:r w:rsidRPr="00AC1016">
        <w:rPr>
          <w:highlight w:val="yellow"/>
          <w:u w:val="single"/>
        </w:rPr>
        <w:t>the only way he can</w:t>
      </w:r>
      <w:r w:rsidRPr="006E214F">
        <w:rPr>
          <w:u w:val="single"/>
        </w:rPr>
        <w:t xml:space="preserve"> remain popular and </w:t>
      </w:r>
      <w:r w:rsidRPr="00AC1016">
        <w:rPr>
          <w:highlight w:val="yellow"/>
          <w:u w:val="single"/>
        </w:rPr>
        <w:t>get new</w:t>
      </w:r>
      <w:r w:rsidRPr="006E214F">
        <w:rPr>
          <w:u w:val="single"/>
        </w:rPr>
        <w:t xml:space="preserve"> political </w:t>
      </w:r>
      <w:r w:rsidRPr="00AC1016">
        <w:rPr>
          <w:highlight w:val="yellow"/>
          <w:u w:val="single"/>
        </w:rPr>
        <w:t>capital is through converting his current</w:t>
      </w:r>
      <w:r w:rsidRPr="006E214F">
        <w:rPr>
          <w:u w:val="single"/>
        </w:rPr>
        <w:t xml:space="preserve"> political </w:t>
      </w:r>
      <w:r w:rsidRPr="00AC1016">
        <w:rPr>
          <w:highlight w:val="yellow"/>
          <w:u w:val="single"/>
        </w:rPr>
        <w:t>capital into concrete</w:t>
      </w:r>
      <w:r w:rsidRPr="006E214F">
        <w:rPr>
          <w:u w:val="single"/>
        </w:rPr>
        <w:t xml:space="preserve"> legislative </w:t>
      </w:r>
      <w:r w:rsidRPr="00AC1016">
        <w:rPr>
          <w:b/>
          <w:highlight w:val="yellow"/>
          <w:u w:val="single"/>
          <w:bdr w:val="single" w:sz="4" w:space="0" w:color="auto"/>
        </w:rPr>
        <w:t>accomplishments</w:t>
      </w:r>
      <w:r w:rsidRPr="00D26811">
        <w:rPr>
          <w:sz w:val="16"/>
        </w:rPr>
        <w:t>. Health care will be the first and very likely most important, test.</w:t>
      </w:r>
    </w:p>
    <w:p w:rsidR="00356CB8" w:rsidRPr="006E214F" w:rsidRDefault="00356CB8" w:rsidP="00356CB8"/>
    <w:p w:rsidR="00356CB8" w:rsidRPr="006E214F" w:rsidRDefault="00356CB8" w:rsidP="00356CB8">
      <w:pPr>
        <w:pStyle w:val="Heading4"/>
      </w:pPr>
      <w:r w:rsidRPr="006E214F">
        <w:t xml:space="preserve">Obstructionism makes </w:t>
      </w:r>
      <w:r>
        <w:t>capital</w:t>
      </w:r>
      <w:r w:rsidRPr="006E214F">
        <w:t xml:space="preserve"> irrelevant without </w:t>
      </w:r>
      <w:r>
        <w:t xml:space="preserve">a winning reputation. </w:t>
      </w:r>
    </w:p>
    <w:p w:rsidR="00356CB8" w:rsidRPr="006E214F" w:rsidRDefault="00356CB8" w:rsidP="00356CB8">
      <w:pPr>
        <w:rPr>
          <w:sz w:val="20"/>
        </w:rPr>
      </w:pPr>
      <w:proofErr w:type="spellStart"/>
      <w:r w:rsidRPr="006E214F">
        <w:rPr>
          <w:b/>
          <w:sz w:val="26"/>
        </w:rPr>
        <w:t>Kuttner</w:t>
      </w:r>
      <w:proofErr w:type="spellEnd"/>
      <w:r w:rsidRPr="006E214F">
        <w:rPr>
          <w:b/>
          <w:sz w:val="26"/>
        </w:rPr>
        <w:t xml:space="preserve"> 10</w:t>
      </w:r>
      <w:r w:rsidRPr="006E214F">
        <w:t xml:space="preserve"> </w:t>
      </w:r>
      <w:r w:rsidRPr="006E214F">
        <w:rPr>
          <w:sz w:val="20"/>
        </w:rPr>
        <w:t xml:space="preserve">[Robert, Distinguished Senior Fellow of the Think Tank Demos, Co-founder and Co-editor of The American Prospect, Business Week columnist, Author of Obama’s Challenge, </w:t>
      </w:r>
      <w:r w:rsidRPr="006E214F">
        <w:rPr>
          <w:i/>
          <w:sz w:val="20"/>
        </w:rPr>
        <w:t>Game changer</w:t>
      </w:r>
      <w:r w:rsidRPr="006E214F">
        <w:rPr>
          <w:sz w:val="20"/>
        </w:rPr>
        <w:t>, http://www.prospect.org/cs/articles?article=game_changer]</w:t>
      </w:r>
    </w:p>
    <w:p w:rsidR="00356CB8" w:rsidRPr="006E214F" w:rsidRDefault="00356CB8" w:rsidP="00356CB8"/>
    <w:p w:rsidR="00356CB8" w:rsidRPr="00D26811" w:rsidRDefault="00356CB8" w:rsidP="00356CB8">
      <w:pPr>
        <w:rPr>
          <w:sz w:val="16"/>
        </w:rPr>
      </w:pPr>
      <w:r w:rsidRPr="00D26811">
        <w:rPr>
          <w:sz w:val="16"/>
        </w:rPr>
        <w:t xml:space="preserve">The </w:t>
      </w:r>
      <w:r w:rsidRPr="006E214F">
        <w:rPr>
          <w:u w:val="single"/>
        </w:rPr>
        <w:t xml:space="preserve">dysfunction of American democracy has become </w:t>
      </w:r>
      <w:r w:rsidRPr="00D26811">
        <w:rPr>
          <w:sz w:val="16"/>
        </w:rPr>
        <w:t xml:space="preserve">a standard bit of </w:t>
      </w:r>
      <w:r w:rsidRPr="006E214F">
        <w:rPr>
          <w:u w:val="single"/>
        </w:rPr>
        <w:t>conventional wisdom</w:t>
      </w:r>
      <w:r w:rsidRPr="00D26811">
        <w:rPr>
          <w:sz w:val="16"/>
        </w:rPr>
        <w:t xml:space="preserve">. It's certainly true that a bias against government action is baked into our constitutional cake, with its checks, balances, and multiple veto points. It's also true that conservative obstructionism has reached a new peak in recent years. </w:t>
      </w:r>
      <w:r w:rsidRPr="006E214F">
        <w:rPr>
          <w:u w:val="single"/>
        </w:rPr>
        <w:t>The</w:t>
      </w:r>
      <w:r w:rsidRPr="00D26811">
        <w:rPr>
          <w:sz w:val="16"/>
        </w:rPr>
        <w:t xml:space="preserve"> prime </w:t>
      </w:r>
      <w:r w:rsidRPr="006E214F">
        <w:rPr>
          <w:u w:val="single"/>
        </w:rPr>
        <w:t>source of today's</w:t>
      </w:r>
      <w:r w:rsidRPr="00D26811">
        <w:rPr>
          <w:sz w:val="16"/>
        </w:rPr>
        <w:t xml:space="preserve"> extreme </w:t>
      </w:r>
      <w:r w:rsidRPr="006E214F">
        <w:rPr>
          <w:u w:val="single"/>
        </w:rPr>
        <w:t>dysfunction is less the republic than the Republican Party</w:t>
      </w:r>
      <w:r w:rsidRPr="00D26811">
        <w:rPr>
          <w:sz w:val="16"/>
        </w:rPr>
        <w:t xml:space="preserve">. A number of smart commentators, from E.J. Dionne to John </w:t>
      </w:r>
      <w:proofErr w:type="spellStart"/>
      <w:r w:rsidRPr="00D26811">
        <w:rPr>
          <w:sz w:val="16"/>
        </w:rPr>
        <w:t>Podesta</w:t>
      </w:r>
      <w:proofErr w:type="spellEnd"/>
      <w:r w:rsidRPr="00D26811">
        <w:rPr>
          <w:sz w:val="16"/>
        </w:rPr>
        <w:t xml:space="preserve">, have aptly observed that we now have a semi-parliamentary system, in which the opposition party can block but the governing party can't govern. And </w:t>
      </w:r>
      <w:r w:rsidRPr="006E214F">
        <w:rPr>
          <w:u w:val="single"/>
        </w:rPr>
        <w:t>despite</w:t>
      </w:r>
      <w:r w:rsidRPr="00D26811">
        <w:rPr>
          <w:sz w:val="16"/>
        </w:rPr>
        <w:t xml:space="preserve"> Barack </w:t>
      </w:r>
      <w:r w:rsidRPr="006E214F">
        <w:rPr>
          <w:u w:val="single"/>
        </w:rPr>
        <w:t xml:space="preserve">Obama's best efforts to pursue common ground, the </w:t>
      </w:r>
      <w:r w:rsidRPr="00AC1016">
        <w:rPr>
          <w:highlight w:val="yellow"/>
          <w:u w:val="single"/>
        </w:rPr>
        <w:t>Republicans have</w:t>
      </w:r>
      <w:r w:rsidRPr="006E214F">
        <w:rPr>
          <w:u w:val="single"/>
        </w:rPr>
        <w:t xml:space="preserve"> cynically </w:t>
      </w:r>
      <w:r w:rsidRPr="00AC1016">
        <w:rPr>
          <w:highlight w:val="yellow"/>
          <w:u w:val="single"/>
        </w:rPr>
        <w:t>concluded</w:t>
      </w:r>
      <w:r w:rsidRPr="006E214F">
        <w:rPr>
          <w:u w:val="single"/>
        </w:rPr>
        <w:t xml:space="preserve"> that </w:t>
      </w:r>
      <w:r w:rsidRPr="00AC1016">
        <w:rPr>
          <w:highlight w:val="yellow"/>
          <w:u w:val="single"/>
        </w:rPr>
        <w:t>rendering</w:t>
      </w:r>
      <w:r w:rsidRPr="006E214F">
        <w:rPr>
          <w:u w:val="single"/>
        </w:rPr>
        <w:t xml:space="preserve"> the </w:t>
      </w:r>
      <w:r w:rsidRPr="00AC1016">
        <w:rPr>
          <w:highlight w:val="yellow"/>
          <w:u w:val="single"/>
        </w:rPr>
        <w:t>Democrats ineffectual is preferable to</w:t>
      </w:r>
      <w:r w:rsidRPr="006E214F">
        <w:rPr>
          <w:u w:val="single"/>
        </w:rPr>
        <w:t xml:space="preserve"> coming together to </w:t>
      </w:r>
      <w:r w:rsidRPr="00AC1016">
        <w:rPr>
          <w:highlight w:val="yellow"/>
          <w:u w:val="single"/>
        </w:rPr>
        <w:t>solve</w:t>
      </w:r>
      <w:r w:rsidRPr="00D26811">
        <w:rPr>
          <w:sz w:val="16"/>
        </w:rPr>
        <w:t xml:space="preserve"> national </w:t>
      </w:r>
      <w:r w:rsidRPr="00AC1016">
        <w:rPr>
          <w:highlight w:val="yellow"/>
          <w:u w:val="single"/>
        </w:rPr>
        <w:t>problems</w:t>
      </w:r>
      <w:r w:rsidRPr="00D26811">
        <w:rPr>
          <w:sz w:val="16"/>
        </w:rPr>
        <w:t>. It has always been difficult in America for the governing party to govern. Only twice in the past century -- the New Deal era between 1933 and 1938 and the 89th Congress of Lyndon B. Johnson's Great Society -- did progressive Dem-</w:t>
      </w:r>
      <w:proofErr w:type="spellStart"/>
      <w:r w:rsidRPr="00D26811">
        <w:rPr>
          <w:sz w:val="16"/>
        </w:rPr>
        <w:t>ocrats</w:t>
      </w:r>
      <w:proofErr w:type="spellEnd"/>
      <w:r w:rsidRPr="00D26811">
        <w:rPr>
          <w:sz w:val="16"/>
        </w:rPr>
        <w:t xml:space="preserve"> have a large enough margin in Congress coupled with real presidential leadership to enact major reforms. The particulars were different then, with moderate and liberal Republicans roughly offset by racist </w:t>
      </w:r>
      <w:proofErr w:type="spellStart"/>
      <w:r w:rsidRPr="00D26811">
        <w:rPr>
          <w:sz w:val="16"/>
        </w:rPr>
        <w:t>Dixiecrats</w:t>
      </w:r>
      <w:proofErr w:type="spellEnd"/>
      <w:r w:rsidRPr="00D26811">
        <w:rPr>
          <w:sz w:val="16"/>
        </w:rPr>
        <w:t xml:space="preserve">. </w:t>
      </w:r>
      <w:r w:rsidRPr="006E214F">
        <w:rPr>
          <w:u w:val="single"/>
        </w:rPr>
        <w:t>The filibuster was reserved for special (racial) occasions.</w:t>
      </w:r>
      <w:r w:rsidRPr="00D26811">
        <w:rPr>
          <w:sz w:val="16"/>
        </w:rPr>
        <w:t xml:space="preserve"> But the general problem would be familiar to today's critics of democratic dysfunction. James </w:t>
      </w:r>
      <w:proofErr w:type="spellStart"/>
      <w:r w:rsidRPr="00D26811">
        <w:rPr>
          <w:sz w:val="16"/>
        </w:rPr>
        <w:t>MacGregor</w:t>
      </w:r>
      <w:proofErr w:type="spellEnd"/>
      <w:r w:rsidRPr="00D26811">
        <w:rPr>
          <w:sz w:val="16"/>
        </w:rPr>
        <w:t xml:space="preserve"> Burns' classic, The Deadlock of Democracy, was written nearly half a century ago. </w:t>
      </w:r>
      <w:r w:rsidRPr="00AC1016">
        <w:rPr>
          <w:highlight w:val="yellow"/>
          <w:u w:val="single"/>
        </w:rPr>
        <w:t>What makes the difference</w:t>
      </w:r>
      <w:r w:rsidRPr="00D26811">
        <w:rPr>
          <w:sz w:val="16"/>
        </w:rPr>
        <w:t xml:space="preserve">, then as now, </w:t>
      </w:r>
      <w:r w:rsidRPr="00AC1016">
        <w:rPr>
          <w:highlight w:val="yellow"/>
          <w:u w:val="single"/>
        </w:rPr>
        <w:t>is</w:t>
      </w:r>
      <w:r w:rsidRPr="00D26811">
        <w:rPr>
          <w:sz w:val="16"/>
        </w:rPr>
        <w:t xml:space="preserve"> the presence or absence of </w:t>
      </w:r>
      <w:r w:rsidRPr="00AC1016">
        <w:rPr>
          <w:b/>
          <w:highlight w:val="yellow"/>
          <w:u w:val="single"/>
          <w:bdr w:val="single" w:sz="4" w:space="0" w:color="auto"/>
        </w:rPr>
        <w:t>presidential leadership</w:t>
      </w:r>
      <w:r w:rsidRPr="006E214F">
        <w:rPr>
          <w:u w:val="single"/>
        </w:rPr>
        <w:t>. It takes the power of a president to define national problems, mobilize public opinion, create a new progressive political center, move Congress to act, and hose away obstructionists. That's what</w:t>
      </w:r>
      <w:r w:rsidRPr="00D26811">
        <w:rPr>
          <w:sz w:val="16"/>
        </w:rPr>
        <w:t xml:space="preserve"> Franklin D. </w:t>
      </w:r>
      <w:r w:rsidRPr="006E214F">
        <w:rPr>
          <w:u w:val="single"/>
        </w:rPr>
        <w:t xml:space="preserve">Roosevelt had to </w:t>
      </w:r>
      <w:r w:rsidRPr="00D26811">
        <w:rPr>
          <w:sz w:val="16"/>
        </w:rPr>
        <w:t>do to win</w:t>
      </w:r>
      <w:r w:rsidRPr="006E214F">
        <w:rPr>
          <w:u w:val="single"/>
        </w:rPr>
        <w:t xml:space="preserve"> the New Deal</w:t>
      </w:r>
      <w:r w:rsidRPr="00D26811">
        <w:rPr>
          <w:sz w:val="16"/>
        </w:rPr>
        <w:t xml:space="preserve">, and what Johnson did to prevail on civil rights. Though John F. Kennedy, Jimmy Carter, and Bill Clinton during his first two years actually had slightly larger majorities in Congress than Obama does today, all had difficulty enacting their programs. None possessed the kind of leadership gifts that FDR and LBJ had. Despite his exceptional potential, </w:t>
      </w:r>
      <w:r w:rsidRPr="00AC1016">
        <w:rPr>
          <w:highlight w:val="yellow"/>
          <w:u w:val="single"/>
        </w:rPr>
        <w:t>Obama dismayed his</w:t>
      </w:r>
      <w:r w:rsidRPr="00D26811">
        <w:rPr>
          <w:sz w:val="16"/>
        </w:rPr>
        <w:t xml:space="preserve"> progressive </w:t>
      </w:r>
      <w:r w:rsidRPr="00AC1016">
        <w:rPr>
          <w:highlight w:val="yellow"/>
          <w:u w:val="single"/>
        </w:rPr>
        <w:t>base</w:t>
      </w:r>
      <w:r w:rsidRPr="006E214F">
        <w:rPr>
          <w:u w:val="single"/>
        </w:rPr>
        <w:t xml:space="preserve"> in his first year</w:t>
      </w:r>
      <w:r w:rsidRPr="00D26811">
        <w:rPr>
          <w:sz w:val="16"/>
        </w:rPr>
        <w:t xml:space="preserve"> in office </w:t>
      </w:r>
      <w:r w:rsidRPr="00AC1016">
        <w:rPr>
          <w:highlight w:val="yellow"/>
          <w:u w:val="single"/>
        </w:rPr>
        <w:t>by clinging to</w:t>
      </w:r>
      <w:r w:rsidRPr="006E214F">
        <w:rPr>
          <w:u w:val="single"/>
        </w:rPr>
        <w:t xml:space="preserve"> an illusion of </w:t>
      </w:r>
      <w:r w:rsidRPr="00AC1016">
        <w:rPr>
          <w:highlight w:val="yellow"/>
          <w:u w:val="single"/>
        </w:rPr>
        <w:t>bipartisanship</w:t>
      </w:r>
      <w:r w:rsidRPr="006E214F">
        <w:rPr>
          <w:u w:val="single"/>
        </w:rPr>
        <w:t xml:space="preserve"> long after Republicans made clear that their only goal was to destroy him</w:t>
      </w:r>
      <w:r w:rsidRPr="00D26811">
        <w:rPr>
          <w:sz w:val="16"/>
        </w:rPr>
        <w:t xml:space="preserve">. </w:t>
      </w:r>
      <w:r w:rsidRPr="006E214F">
        <w:rPr>
          <w:u w:val="single"/>
        </w:rPr>
        <w:t>But since early March, something potentially transformative has happened. The seeker of common ground has metamorphosed into a fighting partisan</w:t>
      </w:r>
      <w:r w:rsidRPr="00D26811">
        <w:rPr>
          <w:sz w:val="16"/>
        </w:rPr>
        <w:t xml:space="preserve">. Faced with the prospect of a humiliating, defining defeat on health reform, </w:t>
      </w:r>
      <w:r w:rsidRPr="00AC1016">
        <w:rPr>
          <w:highlight w:val="yellow"/>
          <w:u w:val="single"/>
        </w:rPr>
        <w:t>Obama has begun exercising</w:t>
      </w:r>
      <w:r w:rsidRPr="006E214F">
        <w:rPr>
          <w:u w:val="single"/>
        </w:rPr>
        <w:t xml:space="preserve"> the kind of </w:t>
      </w:r>
      <w:r w:rsidRPr="00AC1016">
        <w:rPr>
          <w:highlight w:val="yellow"/>
          <w:u w:val="single"/>
        </w:rPr>
        <w:t>leadership</w:t>
      </w:r>
      <w:r w:rsidRPr="00D26811">
        <w:rPr>
          <w:sz w:val="16"/>
        </w:rPr>
        <w:t xml:space="preserve"> that his admirers discerned during the campaign. </w:t>
      </w:r>
      <w:r w:rsidRPr="006E214F">
        <w:rPr>
          <w:u w:val="single"/>
        </w:rPr>
        <w:t xml:space="preserve">Things that were seemingly impossible have suddenly be-come necessary to avert a rout. </w:t>
      </w:r>
      <w:r w:rsidRPr="00AC1016">
        <w:rPr>
          <w:highlight w:val="yellow"/>
          <w:u w:val="single"/>
        </w:rPr>
        <w:t>Passing legislation</w:t>
      </w:r>
      <w:r w:rsidRPr="00D26811">
        <w:rPr>
          <w:sz w:val="16"/>
        </w:rPr>
        <w:t xml:space="preserve"> in the Senate by </w:t>
      </w:r>
      <w:r w:rsidRPr="006E214F">
        <w:rPr>
          <w:u w:val="single"/>
        </w:rPr>
        <w:t xml:space="preserve">simple majority, </w:t>
      </w:r>
      <w:r w:rsidRPr="00AC1016">
        <w:rPr>
          <w:highlight w:val="yellow"/>
          <w:u w:val="single"/>
        </w:rPr>
        <w:t>despite Republican whining</w:t>
      </w:r>
      <w:r w:rsidRPr="006E214F">
        <w:rPr>
          <w:u w:val="single"/>
        </w:rPr>
        <w:t xml:space="preserve">, </w:t>
      </w:r>
      <w:r w:rsidRPr="00AC1016">
        <w:rPr>
          <w:highlight w:val="yellow"/>
          <w:u w:val="single"/>
        </w:rPr>
        <w:t>is now thinkable</w:t>
      </w:r>
      <w:r w:rsidRPr="006E214F">
        <w:rPr>
          <w:u w:val="single"/>
        </w:rPr>
        <w:t>.</w:t>
      </w:r>
      <w:r w:rsidRPr="00D26811">
        <w:rPr>
          <w:sz w:val="16"/>
        </w:rPr>
        <w:t xml:space="preserve"> So is passing legislation in the House with Democrats only. </w:t>
      </w:r>
      <w:r w:rsidRPr="006E214F">
        <w:rPr>
          <w:u w:val="single"/>
        </w:rPr>
        <w:t xml:space="preserve">Despite warnings by </w:t>
      </w:r>
      <w:r w:rsidRPr="00D26811">
        <w:rPr>
          <w:sz w:val="16"/>
        </w:rPr>
        <w:t xml:space="preserve">the likes of Senate Republican Leader Mitch </w:t>
      </w:r>
      <w:r w:rsidRPr="006E214F">
        <w:rPr>
          <w:u w:val="single"/>
        </w:rPr>
        <w:t>McConnell</w:t>
      </w:r>
      <w:r w:rsidRPr="00D26811">
        <w:rPr>
          <w:sz w:val="16"/>
        </w:rPr>
        <w:t xml:space="preserve"> that a vote in favor of the bill would mean retribution by the voters, </w:t>
      </w:r>
      <w:r w:rsidRPr="006E214F">
        <w:rPr>
          <w:u w:val="single"/>
        </w:rPr>
        <w:t>it has dawned on</w:t>
      </w:r>
      <w:r w:rsidRPr="00D26811">
        <w:rPr>
          <w:sz w:val="16"/>
        </w:rPr>
        <w:t xml:space="preserve"> skeptical Democratic </w:t>
      </w:r>
      <w:r w:rsidRPr="006E214F">
        <w:rPr>
          <w:u w:val="single"/>
        </w:rPr>
        <w:t>legislators</w:t>
      </w:r>
      <w:r w:rsidRPr="00D26811">
        <w:rPr>
          <w:sz w:val="16"/>
        </w:rPr>
        <w:t xml:space="preserve"> </w:t>
      </w:r>
      <w:r w:rsidRPr="006E214F">
        <w:rPr>
          <w:u w:val="single"/>
        </w:rPr>
        <w:t>that</w:t>
      </w:r>
      <w:r w:rsidRPr="00D26811">
        <w:rPr>
          <w:sz w:val="16"/>
        </w:rPr>
        <w:t xml:space="preserve"> whatever the measure's deficiencies, </w:t>
      </w:r>
      <w:r w:rsidRPr="006E214F">
        <w:rPr>
          <w:u w:val="single"/>
        </w:rPr>
        <w:t xml:space="preserve">going before the voters in November as the can-do party is preferable to facing re- election as the ineffectual one. </w:t>
      </w:r>
      <w:r w:rsidRPr="00AC1016">
        <w:rPr>
          <w:highlight w:val="yellow"/>
          <w:u w:val="single"/>
        </w:rPr>
        <w:t>In our</w:t>
      </w:r>
      <w:r w:rsidRPr="006E214F">
        <w:rPr>
          <w:u w:val="single"/>
        </w:rPr>
        <w:t xml:space="preserve"> </w:t>
      </w:r>
      <w:r w:rsidRPr="00D26811">
        <w:rPr>
          <w:sz w:val="16"/>
        </w:rPr>
        <w:t>uniquely structured</w:t>
      </w:r>
      <w:r w:rsidRPr="006E214F">
        <w:rPr>
          <w:u w:val="single"/>
        </w:rPr>
        <w:t xml:space="preserve"> </w:t>
      </w:r>
      <w:r w:rsidRPr="00AC1016">
        <w:rPr>
          <w:highlight w:val="yellow"/>
          <w:u w:val="single"/>
        </w:rPr>
        <w:t>hobbled democracy</w:t>
      </w:r>
      <w:r w:rsidRPr="006E214F">
        <w:rPr>
          <w:u w:val="single"/>
        </w:rPr>
        <w:t xml:space="preserve">, with its bias against action, </w:t>
      </w:r>
      <w:r w:rsidRPr="00AC1016">
        <w:rPr>
          <w:highlight w:val="yellow"/>
          <w:u w:val="single"/>
        </w:rPr>
        <w:t xml:space="preserve">presidential leadership has always been the </w:t>
      </w:r>
      <w:r w:rsidRPr="00AC1016">
        <w:rPr>
          <w:b/>
          <w:highlight w:val="yellow"/>
          <w:u w:val="single"/>
          <w:bdr w:val="single" w:sz="4" w:space="0" w:color="auto"/>
        </w:rPr>
        <w:t>game changer</w:t>
      </w:r>
      <w:r w:rsidRPr="00D26811">
        <w:rPr>
          <w:sz w:val="16"/>
        </w:rPr>
        <w:t xml:space="preserve">. </w:t>
      </w:r>
      <w:r w:rsidRPr="00AC1016">
        <w:rPr>
          <w:highlight w:val="yellow"/>
          <w:u w:val="single"/>
        </w:rPr>
        <w:t>The search for common ground</w:t>
      </w:r>
      <w:r w:rsidRPr="006E214F">
        <w:rPr>
          <w:u w:val="single"/>
        </w:rPr>
        <w:t xml:space="preserve"> with the Republicans is one brand of leadership, but it </w:t>
      </w:r>
      <w:r w:rsidRPr="00AC1016">
        <w:rPr>
          <w:highlight w:val="yellow"/>
          <w:u w:val="single"/>
        </w:rPr>
        <w:t xml:space="preserve">turns out to be the </w:t>
      </w:r>
      <w:r w:rsidRPr="00AC1016">
        <w:rPr>
          <w:b/>
          <w:highlight w:val="yellow"/>
          <w:u w:val="single"/>
          <w:bdr w:val="single" w:sz="4" w:space="0" w:color="auto"/>
        </w:rPr>
        <w:t>wrong one</w:t>
      </w:r>
      <w:r w:rsidRPr="00D26811">
        <w:rPr>
          <w:sz w:val="16"/>
        </w:rPr>
        <w:t xml:space="preserve"> today. Progressives who dislike aspects of this bill should nonetheless be hoping that Obama's strategic shift has not come too late. With Democrats at last willing to govern by majority rule and Obama now willing to confront both Republican and industry obstructionism, the deficient features of the bill can more easily be changed. More important, his leadership will make him a more compelling president. </w:t>
      </w:r>
      <w:r w:rsidRPr="00AC1016">
        <w:rPr>
          <w:highlight w:val="yellow"/>
          <w:u w:val="single"/>
        </w:rPr>
        <w:t>If Obama does emerge as</w:t>
      </w:r>
      <w:r w:rsidRPr="006E214F">
        <w:rPr>
          <w:u w:val="single"/>
        </w:rPr>
        <w:t xml:space="preserve"> both an effective partisan and </w:t>
      </w:r>
      <w:r w:rsidRPr="00AC1016">
        <w:rPr>
          <w:highlight w:val="yellow"/>
          <w:u w:val="single"/>
        </w:rPr>
        <w:t>a progressive who delivers</w:t>
      </w:r>
      <w:r w:rsidRPr="006E214F">
        <w:rPr>
          <w:u w:val="single"/>
        </w:rPr>
        <w:t xml:space="preserve">, </w:t>
      </w:r>
      <w:r w:rsidRPr="00AC1016">
        <w:rPr>
          <w:highlight w:val="yellow"/>
          <w:u w:val="single"/>
        </w:rPr>
        <w:t>the pundits'</w:t>
      </w:r>
      <w:r w:rsidRPr="006E214F">
        <w:rPr>
          <w:u w:val="single"/>
        </w:rPr>
        <w:t xml:space="preserve"> morning </w:t>
      </w:r>
      <w:r w:rsidRPr="00AC1016">
        <w:rPr>
          <w:highlight w:val="yellow"/>
          <w:u w:val="single"/>
        </w:rPr>
        <w:t xml:space="preserve">line will </w:t>
      </w:r>
      <w:r w:rsidRPr="00AC1016">
        <w:rPr>
          <w:b/>
          <w:highlight w:val="yellow"/>
          <w:u w:val="single"/>
          <w:bdr w:val="single" w:sz="4" w:space="0" w:color="auto"/>
        </w:rPr>
        <w:t>change overnight</w:t>
      </w:r>
      <w:r w:rsidRPr="006E214F">
        <w:rPr>
          <w:u w:val="single"/>
        </w:rPr>
        <w:t xml:space="preserve">. </w:t>
      </w:r>
      <w:r w:rsidRPr="00AC1016">
        <w:rPr>
          <w:highlight w:val="yellow"/>
          <w:u w:val="single"/>
        </w:rPr>
        <w:t xml:space="preserve">The president will be depicted as a </w:t>
      </w:r>
      <w:r w:rsidRPr="00AC1016">
        <w:rPr>
          <w:b/>
          <w:highlight w:val="yellow"/>
          <w:u w:val="single"/>
          <w:bdr w:val="single" w:sz="4" w:space="0" w:color="auto"/>
        </w:rPr>
        <w:t>giant-killer</w:t>
      </w:r>
      <w:r w:rsidRPr="006E214F">
        <w:rPr>
          <w:u w:val="single"/>
        </w:rPr>
        <w:t xml:space="preserve">. That </w:t>
      </w:r>
      <w:bookmarkStart w:id="0" w:name="_GoBack"/>
      <w:bookmarkEnd w:id="0"/>
      <w:r w:rsidRPr="006E214F">
        <w:rPr>
          <w:u w:val="single"/>
        </w:rPr>
        <w:t>can only be good both for his general public approval and for his support among Democrats</w:t>
      </w:r>
      <w:r w:rsidRPr="00D26811">
        <w:rPr>
          <w:sz w:val="16"/>
        </w:rPr>
        <w:t xml:space="preserve">. </w:t>
      </w:r>
      <w:r w:rsidRPr="00AC1016">
        <w:rPr>
          <w:highlight w:val="yellow"/>
          <w:u w:val="single"/>
        </w:rPr>
        <w:t>The</w:t>
      </w:r>
      <w:r w:rsidRPr="00D26811">
        <w:rPr>
          <w:sz w:val="16"/>
        </w:rPr>
        <w:t xml:space="preserve"> party </w:t>
      </w:r>
      <w:r w:rsidRPr="00AC1016">
        <w:rPr>
          <w:highlight w:val="yellow"/>
          <w:u w:val="single"/>
        </w:rPr>
        <w:t>base</w:t>
      </w:r>
      <w:r w:rsidRPr="00D26811">
        <w:rPr>
          <w:sz w:val="16"/>
        </w:rPr>
        <w:t xml:space="preserve">, which has been in agony about Obama's dithering, </w:t>
      </w:r>
      <w:r w:rsidRPr="00AC1016">
        <w:rPr>
          <w:highlight w:val="yellow"/>
          <w:u w:val="single"/>
        </w:rPr>
        <w:t>will be</w:t>
      </w:r>
      <w:r w:rsidRPr="006E214F">
        <w:rPr>
          <w:u w:val="single"/>
        </w:rPr>
        <w:t xml:space="preserve"> </w:t>
      </w:r>
      <w:r w:rsidRPr="00D26811">
        <w:rPr>
          <w:sz w:val="16"/>
        </w:rPr>
        <w:t xml:space="preserve">newly </w:t>
      </w:r>
      <w:r w:rsidRPr="00AC1016">
        <w:rPr>
          <w:b/>
          <w:highlight w:val="yellow"/>
          <w:u w:val="single"/>
          <w:bdr w:val="single" w:sz="4" w:space="0" w:color="auto"/>
        </w:rPr>
        <w:t>energized</w:t>
      </w:r>
      <w:r w:rsidRPr="00D26811">
        <w:rPr>
          <w:sz w:val="16"/>
        </w:rPr>
        <w:t xml:space="preserve">. The nation still faces a crisis too severe to indulge the luxury of obstructionism. For now, Democrats should be willing to use reconciliation as necessary. Next January, Senate Democrats should scrap the filibuster rule once and for all. And if </w:t>
      </w:r>
      <w:r w:rsidRPr="00AC1016">
        <w:rPr>
          <w:highlight w:val="yellow"/>
          <w:u w:val="single"/>
        </w:rPr>
        <w:t>his</w:t>
      </w:r>
      <w:r w:rsidRPr="006E214F">
        <w:rPr>
          <w:u w:val="single"/>
        </w:rPr>
        <w:t xml:space="preserve"> near-death </w:t>
      </w:r>
      <w:r w:rsidRPr="00AC1016">
        <w:rPr>
          <w:highlight w:val="yellow"/>
          <w:u w:val="single"/>
        </w:rPr>
        <w:t>experience on health care has</w:t>
      </w:r>
      <w:r w:rsidRPr="006E214F">
        <w:rPr>
          <w:u w:val="single"/>
        </w:rPr>
        <w:t xml:space="preserve"> finally </w:t>
      </w:r>
      <w:r w:rsidRPr="00AC1016">
        <w:rPr>
          <w:highlight w:val="yellow"/>
          <w:u w:val="single"/>
        </w:rPr>
        <w:t xml:space="preserve">ended his </w:t>
      </w:r>
      <w:r w:rsidRPr="00AC1016">
        <w:rPr>
          <w:b/>
          <w:highlight w:val="yellow"/>
          <w:u w:val="single"/>
          <w:bdr w:val="single" w:sz="4" w:space="0" w:color="auto"/>
        </w:rPr>
        <w:t>futile quest</w:t>
      </w:r>
      <w:r w:rsidRPr="00AC1016">
        <w:rPr>
          <w:highlight w:val="yellow"/>
          <w:u w:val="single"/>
        </w:rPr>
        <w:t xml:space="preserve"> for a bipartisan consensus</w:t>
      </w:r>
      <w:r w:rsidRPr="006E214F">
        <w:rPr>
          <w:u w:val="single"/>
        </w:rPr>
        <w:t>, Obama will be in a better position to deliver on other fronts. Let's hope that we are seeing a real turning point</w:t>
      </w:r>
      <w:r w:rsidRPr="00D26811">
        <w:rPr>
          <w:sz w:val="16"/>
        </w:rPr>
        <w:t xml:space="preserve"> in his presidency. </w:t>
      </w:r>
    </w:p>
    <w:p w:rsidR="00356CB8" w:rsidRPr="006E214F" w:rsidRDefault="00356CB8" w:rsidP="00356CB8"/>
    <w:p w:rsidR="00356CB8" w:rsidRPr="00881B69" w:rsidRDefault="00356CB8" w:rsidP="00356CB8"/>
    <w:p w:rsidR="00356CB8" w:rsidRPr="00356CB8" w:rsidRDefault="00356CB8" w:rsidP="00356CB8"/>
    <w:p w:rsidR="00356CB8" w:rsidRPr="00356CB8" w:rsidRDefault="00356CB8" w:rsidP="00356CB8"/>
    <w:p w:rsidR="00356CB8" w:rsidRPr="00356CB8" w:rsidRDefault="00356CB8" w:rsidP="00356CB8"/>
    <w:p w:rsidR="00356CB8" w:rsidRPr="00356CB8" w:rsidRDefault="00356CB8" w:rsidP="00356CB8"/>
    <w:sectPr w:rsidR="00356CB8" w:rsidRPr="00356CB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61F" w:rsidRDefault="0061261F" w:rsidP="005F5576">
      <w:r>
        <w:separator/>
      </w:r>
    </w:p>
  </w:endnote>
  <w:endnote w:type="continuationSeparator" w:id="0">
    <w:p w:rsidR="0061261F" w:rsidRDefault="006126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Myriad Pro Light">
    <w:altName w:val="Cambria"/>
    <w:panose1 w:val="00000000000000000000"/>
    <w:charset w:val="00"/>
    <w:family w:val="swiss"/>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HNKAOE+Arial">
    <w:altName w:val="Arial"/>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ooper Black">
    <w:panose1 w:val="0208090404030B020404"/>
    <w:charset w:val="00"/>
    <w:family w:val="roman"/>
    <w:pitch w:val="variable"/>
    <w:sig w:usb0="00000003" w:usb1="00000000" w:usb2="00000000" w:usb3="00000000" w:csb0="0000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ade Gothic">
    <w:altName w:val="Trade Gothic"/>
    <w:panose1 w:val="00000000000000000000"/>
    <w:charset w:val="00"/>
    <w:family w:val="swiss"/>
    <w:notTrueType/>
    <w:pitch w:val="default"/>
    <w:sig w:usb0="00000003" w:usb1="00000000" w:usb2="00000000" w:usb3="00000000" w:csb0="00000001" w:csb1="00000000"/>
  </w:font>
  <w:font w:name="Humanist 52 1 BT">
    <w:altName w:val="Humanist 52 1 BT"/>
    <w:panose1 w:val="00000000000000000000"/>
    <w:charset w:val="00"/>
    <w:family w:val="swiss"/>
    <w:notTrueType/>
    <w:pitch w:val="default"/>
    <w:sig w:usb0="00000003" w:usb1="00000000" w:usb2="00000000" w:usb3="00000000" w:csb0="00000001" w:csb1="00000000"/>
  </w:font>
  <w:font w:name="News Gothic BT">
    <w:altName w:val="News Gothic BT"/>
    <w:panose1 w:val="00000000000000000000"/>
    <w:charset w:val="00"/>
    <w:family w:val="swiss"/>
    <w:notTrueType/>
    <w:pitch w:val="default"/>
    <w:sig w:usb0="00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61F" w:rsidRDefault="0061261F" w:rsidP="005F5576">
      <w:r>
        <w:separator/>
      </w:r>
    </w:p>
  </w:footnote>
  <w:footnote w:type="continuationSeparator" w:id="0">
    <w:p w:rsidR="0061261F" w:rsidRDefault="0061261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E006820"/>
    <w:lvl w:ilvl="0">
      <w:start w:val="1"/>
      <w:numFmt w:val="bullet"/>
      <w:pStyle w:val="NoteLevel21"/>
      <w:lvlText w:val=""/>
      <w:lvlJc w:val="left"/>
      <w:pPr>
        <w:tabs>
          <w:tab w:val="num" w:pos="720"/>
        </w:tabs>
        <w:ind w:left="720" w:hanging="360"/>
      </w:pPr>
      <w:rPr>
        <w:rFonts w:ascii="Symbol" w:hAnsi="Symbol" w:hint="default"/>
      </w:rPr>
    </w:lvl>
  </w:abstractNum>
  <w:abstractNum w:abstractNumId="1">
    <w:nsid w:val="FFFFFF89"/>
    <w:multiLevelType w:val="singleLevel"/>
    <w:tmpl w:val="49C6B04E"/>
    <w:lvl w:ilvl="0">
      <w:start w:val="1"/>
      <w:numFmt w:val="bullet"/>
      <w:pStyle w:val="PlaceholderText1"/>
      <w:lvlText w:val=""/>
      <w:lvlJc w:val="left"/>
      <w:pPr>
        <w:tabs>
          <w:tab w:val="num" w:pos="360"/>
        </w:tabs>
        <w:ind w:left="360" w:hanging="360"/>
      </w:pPr>
      <w:rPr>
        <w:rFonts w:ascii="Symbol" w:hAnsi="Symbol" w:hint="default"/>
      </w:rPr>
    </w:lvl>
  </w:abstractNum>
  <w:abstractNum w:abstractNumId="2">
    <w:nsid w:val="1BB404DD"/>
    <w:multiLevelType w:val="singleLevel"/>
    <w:tmpl w:val="6464C82A"/>
    <w:lvl w:ilvl="0">
      <w:start w:val="1"/>
      <w:numFmt w:val="decimal"/>
      <w:pStyle w:val="NoteLevel11"/>
      <w:lvlText w:val="%1."/>
      <w:lvlJc w:val="left"/>
      <w:pPr>
        <w:tabs>
          <w:tab w:val="num" w:pos="360"/>
        </w:tabs>
        <w:ind w:left="360" w:hanging="360"/>
      </w:pPr>
      <w:rPr>
        <w:rFonts w:hint="default"/>
        <w:b/>
      </w:r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styleLink w:val="1ai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6"/>
  </w:num>
  <w:num w:numId="2">
    <w:abstractNumId w:val="5"/>
  </w:num>
  <w:num w:numId="3">
    <w:abstractNumId w:val="4"/>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B8"/>
    <w:rsid w:val="000022F2"/>
    <w:rsid w:val="00002BFD"/>
    <w:rsid w:val="0000342B"/>
    <w:rsid w:val="0000459F"/>
    <w:rsid w:val="000049CA"/>
    <w:rsid w:val="00004CFC"/>
    <w:rsid w:val="00004EB4"/>
    <w:rsid w:val="000067EA"/>
    <w:rsid w:val="000128E6"/>
    <w:rsid w:val="00015754"/>
    <w:rsid w:val="0002110B"/>
    <w:rsid w:val="0002196C"/>
    <w:rsid w:val="00021F29"/>
    <w:rsid w:val="000266EF"/>
    <w:rsid w:val="00026924"/>
    <w:rsid w:val="00027EED"/>
    <w:rsid w:val="000301A1"/>
    <w:rsid w:val="0003041D"/>
    <w:rsid w:val="000315F1"/>
    <w:rsid w:val="00033028"/>
    <w:rsid w:val="00035294"/>
    <w:rsid w:val="00035878"/>
    <w:rsid w:val="000360A7"/>
    <w:rsid w:val="00037CD3"/>
    <w:rsid w:val="000416B3"/>
    <w:rsid w:val="00043A03"/>
    <w:rsid w:val="0004444C"/>
    <w:rsid w:val="00044616"/>
    <w:rsid w:val="00052A1D"/>
    <w:rsid w:val="00052F7D"/>
    <w:rsid w:val="000554DC"/>
    <w:rsid w:val="00055E12"/>
    <w:rsid w:val="000566B1"/>
    <w:rsid w:val="00057AE7"/>
    <w:rsid w:val="0006081F"/>
    <w:rsid w:val="00060A62"/>
    <w:rsid w:val="00064A59"/>
    <w:rsid w:val="00064C00"/>
    <w:rsid w:val="00065EC7"/>
    <w:rsid w:val="00066614"/>
    <w:rsid w:val="0007162E"/>
    <w:rsid w:val="000719E8"/>
    <w:rsid w:val="00073B9A"/>
    <w:rsid w:val="00074950"/>
    <w:rsid w:val="00076B72"/>
    <w:rsid w:val="00077016"/>
    <w:rsid w:val="0008034D"/>
    <w:rsid w:val="00083C92"/>
    <w:rsid w:val="000848C7"/>
    <w:rsid w:val="00085FA1"/>
    <w:rsid w:val="0008677B"/>
    <w:rsid w:val="00090287"/>
    <w:rsid w:val="000902F0"/>
    <w:rsid w:val="00090BA2"/>
    <w:rsid w:val="00091E84"/>
    <w:rsid w:val="000978A3"/>
    <w:rsid w:val="00097D7E"/>
    <w:rsid w:val="000A1672"/>
    <w:rsid w:val="000A1D39"/>
    <w:rsid w:val="000A282D"/>
    <w:rsid w:val="000A4FA5"/>
    <w:rsid w:val="000A55E2"/>
    <w:rsid w:val="000B05BE"/>
    <w:rsid w:val="000B1279"/>
    <w:rsid w:val="000B28D3"/>
    <w:rsid w:val="000B61C8"/>
    <w:rsid w:val="000B68B4"/>
    <w:rsid w:val="000B7BC6"/>
    <w:rsid w:val="000C12CB"/>
    <w:rsid w:val="000C2108"/>
    <w:rsid w:val="000C2E93"/>
    <w:rsid w:val="000C7620"/>
    <w:rsid w:val="000C767D"/>
    <w:rsid w:val="000D0B76"/>
    <w:rsid w:val="000D2AE5"/>
    <w:rsid w:val="000D3A26"/>
    <w:rsid w:val="000D3D8D"/>
    <w:rsid w:val="000D7E25"/>
    <w:rsid w:val="000E0A1D"/>
    <w:rsid w:val="000E10C1"/>
    <w:rsid w:val="000E1CC5"/>
    <w:rsid w:val="000E41A3"/>
    <w:rsid w:val="000E786D"/>
    <w:rsid w:val="000F08AB"/>
    <w:rsid w:val="000F0A20"/>
    <w:rsid w:val="000F37E7"/>
    <w:rsid w:val="000F60C1"/>
    <w:rsid w:val="000F6ED4"/>
    <w:rsid w:val="0010504F"/>
    <w:rsid w:val="001063B1"/>
    <w:rsid w:val="0010722E"/>
    <w:rsid w:val="00111F4B"/>
    <w:rsid w:val="0011285C"/>
    <w:rsid w:val="00113987"/>
    <w:rsid w:val="00113C68"/>
    <w:rsid w:val="00114663"/>
    <w:rsid w:val="00117D6D"/>
    <w:rsid w:val="001203BA"/>
    <w:rsid w:val="0012057B"/>
    <w:rsid w:val="0012372A"/>
    <w:rsid w:val="00126029"/>
    <w:rsid w:val="00126D92"/>
    <w:rsid w:val="00127E53"/>
    <w:rsid w:val="001301AC"/>
    <w:rsid w:val="001304DF"/>
    <w:rsid w:val="0014010C"/>
    <w:rsid w:val="00140397"/>
    <w:rsid w:val="0014072D"/>
    <w:rsid w:val="00141F7D"/>
    <w:rsid w:val="00141FBF"/>
    <w:rsid w:val="00142AD5"/>
    <w:rsid w:val="001449F1"/>
    <w:rsid w:val="00147623"/>
    <w:rsid w:val="00150B94"/>
    <w:rsid w:val="00153A58"/>
    <w:rsid w:val="00162C03"/>
    <w:rsid w:val="00163AB5"/>
    <w:rsid w:val="0016509D"/>
    <w:rsid w:val="001661B3"/>
    <w:rsid w:val="00166B50"/>
    <w:rsid w:val="00166EE0"/>
    <w:rsid w:val="0016711C"/>
    <w:rsid w:val="00167A9F"/>
    <w:rsid w:val="0017093E"/>
    <w:rsid w:val="001711E1"/>
    <w:rsid w:val="00171817"/>
    <w:rsid w:val="00172F36"/>
    <w:rsid w:val="00175018"/>
    <w:rsid w:val="00175A0F"/>
    <w:rsid w:val="00176383"/>
    <w:rsid w:val="00177828"/>
    <w:rsid w:val="00177A1E"/>
    <w:rsid w:val="00182D51"/>
    <w:rsid w:val="0018565A"/>
    <w:rsid w:val="001867DB"/>
    <w:rsid w:val="00191169"/>
    <w:rsid w:val="00192529"/>
    <w:rsid w:val="0019587B"/>
    <w:rsid w:val="00196976"/>
    <w:rsid w:val="001A1F66"/>
    <w:rsid w:val="001A4E35"/>
    <w:rsid w:val="001A4F0E"/>
    <w:rsid w:val="001A634A"/>
    <w:rsid w:val="001B0A04"/>
    <w:rsid w:val="001B23A8"/>
    <w:rsid w:val="001B3CEC"/>
    <w:rsid w:val="001C08E1"/>
    <w:rsid w:val="001C1D82"/>
    <w:rsid w:val="001C2147"/>
    <w:rsid w:val="001C44EA"/>
    <w:rsid w:val="001C587E"/>
    <w:rsid w:val="001C7C90"/>
    <w:rsid w:val="001D0D51"/>
    <w:rsid w:val="001E0A4D"/>
    <w:rsid w:val="001E0EAF"/>
    <w:rsid w:val="001E58E5"/>
    <w:rsid w:val="001F04B3"/>
    <w:rsid w:val="001F32D9"/>
    <w:rsid w:val="001F7572"/>
    <w:rsid w:val="001F7741"/>
    <w:rsid w:val="0020006E"/>
    <w:rsid w:val="002008BD"/>
    <w:rsid w:val="002009AE"/>
    <w:rsid w:val="00200B8F"/>
    <w:rsid w:val="00201070"/>
    <w:rsid w:val="002069D1"/>
    <w:rsid w:val="002101DA"/>
    <w:rsid w:val="00217499"/>
    <w:rsid w:val="00217CAC"/>
    <w:rsid w:val="00221EB1"/>
    <w:rsid w:val="00221F51"/>
    <w:rsid w:val="0022546F"/>
    <w:rsid w:val="0022571C"/>
    <w:rsid w:val="00232515"/>
    <w:rsid w:val="00232A80"/>
    <w:rsid w:val="00232D2B"/>
    <w:rsid w:val="00236E13"/>
    <w:rsid w:val="00236F26"/>
    <w:rsid w:val="002375E9"/>
    <w:rsid w:val="0024023F"/>
    <w:rsid w:val="0024053B"/>
    <w:rsid w:val="00240C4E"/>
    <w:rsid w:val="00241E0B"/>
    <w:rsid w:val="00243DC0"/>
    <w:rsid w:val="00244B62"/>
    <w:rsid w:val="00247CE8"/>
    <w:rsid w:val="00250E16"/>
    <w:rsid w:val="0025522C"/>
    <w:rsid w:val="00256D60"/>
    <w:rsid w:val="00257696"/>
    <w:rsid w:val="002577B4"/>
    <w:rsid w:val="0026382E"/>
    <w:rsid w:val="00265538"/>
    <w:rsid w:val="00272786"/>
    <w:rsid w:val="00272B22"/>
    <w:rsid w:val="002745E6"/>
    <w:rsid w:val="00275846"/>
    <w:rsid w:val="0027766F"/>
    <w:rsid w:val="00283575"/>
    <w:rsid w:val="00286AA1"/>
    <w:rsid w:val="00287AB7"/>
    <w:rsid w:val="002902BC"/>
    <w:rsid w:val="00291E8E"/>
    <w:rsid w:val="00294D00"/>
    <w:rsid w:val="00296501"/>
    <w:rsid w:val="002A083E"/>
    <w:rsid w:val="002A213E"/>
    <w:rsid w:val="002A612B"/>
    <w:rsid w:val="002B4A59"/>
    <w:rsid w:val="002B68A4"/>
    <w:rsid w:val="002C571D"/>
    <w:rsid w:val="002C5772"/>
    <w:rsid w:val="002D0374"/>
    <w:rsid w:val="002D0A26"/>
    <w:rsid w:val="002D1B4A"/>
    <w:rsid w:val="002D1C4B"/>
    <w:rsid w:val="002D264F"/>
    <w:rsid w:val="002D2946"/>
    <w:rsid w:val="002D529E"/>
    <w:rsid w:val="002D6BD6"/>
    <w:rsid w:val="002E4DD9"/>
    <w:rsid w:val="002E7850"/>
    <w:rsid w:val="002F0314"/>
    <w:rsid w:val="002F3C52"/>
    <w:rsid w:val="00300ABE"/>
    <w:rsid w:val="00301292"/>
    <w:rsid w:val="00304180"/>
    <w:rsid w:val="00310619"/>
    <w:rsid w:val="0031182D"/>
    <w:rsid w:val="00314B9D"/>
    <w:rsid w:val="00315CA2"/>
    <w:rsid w:val="00316FEB"/>
    <w:rsid w:val="00317B59"/>
    <w:rsid w:val="00320211"/>
    <w:rsid w:val="0032290E"/>
    <w:rsid w:val="003230EF"/>
    <w:rsid w:val="00324127"/>
    <w:rsid w:val="0032507F"/>
    <w:rsid w:val="00325BF8"/>
    <w:rsid w:val="00326EEB"/>
    <w:rsid w:val="0033078A"/>
    <w:rsid w:val="00331559"/>
    <w:rsid w:val="00335785"/>
    <w:rsid w:val="0034073A"/>
    <w:rsid w:val="00341D6C"/>
    <w:rsid w:val="003440DE"/>
    <w:rsid w:val="0034424E"/>
    <w:rsid w:val="00344A51"/>
    <w:rsid w:val="00344E91"/>
    <w:rsid w:val="00347123"/>
    <w:rsid w:val="0034756E"/>
    <w:rsid w:val="00347E74"/>
    <w:rsid w:val="00351D97"/>
    <w:rsid w:val="00352AFA"/>
    <w:rsid w:val="00354B5B"/>
    <w:rsid w:val="00356CB8"/>
    <w:rsid w:val="00356FB7"/>
    <w:rsid w:val="003610E3"/>
    <w:rsid w:val="00364767"/>
    <w:rsid w:val="00364B1D"/>
    <w:rsid w:val="00370D1B"/>
    <w:rsid w:val="00371521"/>
    <w:rsid w:val="0037567C"/>
    <w:rsid w:val="00376227"/>
    <w:rsid w:val="003774FE"/>
    <w:rsid w:val="00380B11"/>
    <w:rsid w:val="00383E0A"/>
    <w:rsid w:val="003847C7"/>
    <w:rsid w:val="00385298"/>
    <w:rsid w:val="003852CE"/>
    <w:rsid w:val="003915CA"/>
    <w:rsid w:val="00392E92"/>
    <w:rsid w:val="00395AAE"/>
    <w:rsid w:val="00395C83"/>
    <w:rsid w:val="00396BDF"/>
    <w:rsid w:val="003A2712"/>
    <w:rsid w:val="003A2A3B"/>
    <w:rsid w:val="003A440C"/>
    <w:rsid w:val="003B024E"/>
    <w:rsid w:val="003B0C4A"/>
    <w:rsid w:val="003B0C84"/>
    <w:rsid w:val="003B183E"/>
    <w:rsid w:val="003B2F3E"/>
    <w:rsid w:val="003B55B7"/>
    <w:rsid w:val="003C34E5"/>
    <w:rsid w:val="003C415E"/>
    <w:rsid w:val="003C756E"/>
    <w:rsid w:val="003D0A7A"/>
    <w:rsid w:val="003D14D4"/>
    <w:rsid w:val="003D18F5"/>
    <w:rsid w:val="003D265E"/>
    <w:rsid w:val="003D2C33"/>
    <w:rsid w:val="003D7042"/>
    <w:rsid w:val="003E0886"/>
    <w:rsid w:val="003E431B"/>
    <w:rsid w:val="003E4831"/>
    <w:rsid w:val="003E48DE"/>
    <w:rsid w:val="003E54C4"/>
    <w:rsid w:val="003E7E8B"/>
    <w:rsid w:val="003F10DE"/>
    <w:rsid w:val="003F21B8"/>
    <w:rsid w:val="003F3030"/>
    <w:rsid w:val="003F47AE"/>
    <w:rsid w:val="00403971"/>
    <w:rsid w:val="00406086"/>
    <w:rsid w:val="00407386"/>
    <w:rsid w:val="00410776"/>
    <w:rsid w:val="004138EF"/>
    <w:rsid w:val="00414497"/>
    <w:rsid w:val="004156BB"/>
    <w:rsid w:val="004176B4"/>
    <w:rsid w:val="00426451"/>
    <w:rsid w:val="00427E8A"/>
    <w:rsid w:val="004319DE"/>
    <w:rsid w:val="00433135"/>
    <w:rsid w:val="00435232"/>
    <w:rsid w:val="004356CA"/>
    <w:rsid w:val="00435EEF"/>
    <w:rsid w:val="004400EA"/>
    <w:rsid w:val="004447AC"/>
    <w:rsid w:val="00450882"/>
    <w:rsid w:val="00451C20"/>
    <w:rsid w:val="00452001"/>
    <w:rsid w:val="0045442E"/>
    <w:rsid w:val="0045562B"/>
    <w:rsid w:val="004564E2"/>
    <w:rsid w:val="0045761E"/>
    <w:rsid w:val="00457BEA"/>
    <w:rsid w:val="00457D1F"/>
    <w:rsid w:val="004618F7"/>
    <w:rsid w:val="00462418"/>
    <w:rsid w:val="00462E40"/>
    <w:rsid w:val="0046392F"/>
    <w:rsid w:val="0046622E"/>
    <w:rsid w:val="00466680"/>
    <w:rsid w:val="00471A70"/>
    <w:rsid w:val="00473A79"/>
    <w:rsid w:val="00475E03"/>
    <w:rsid w:val="00476723"/>
    <w:rsid w:val="0047798D"/>
    <w:rsid w:val="00482A8D"/>
    <w:rsid w:val="00490071"/>
    <w:rsid w:val="004931DE"/>
    <w:rsid w:val="00493CC2"/>
    <w:rsid w:val="0049689F"/>
    <w:rsid w:val="004A6083"/>
    <w:rsid w:val="004A6E81"/>
    <w:rsid w:val="004A7806"/>
    <w:rsid w:val="004B0545"/>
    <w:rsid w:val="004B0B0C"/>
    <w:rsid w:val="004B2313"/>
    <w:rsid w:val="004B38C6"/>
    <w:rsid w:val="004B622C"/>
    <w:rsid w:val="004B7E46"/>
    <w:rsid w:val="004C02EB"/>
    <w:rsid w:val="004C2EF5"/>
    <w:rsid w:val="004C4289"/>
    <w:rsid w:val="004C4915"/>
    <w:rsid w:val="004D35BC"/>
    <w:rsid w:val="004D3745"/>
    <w:rsid w:val="004D3987"/>
    <w:rsid w:val="004D7F92"/>
    <w:rsid w:val="004E294C"/>
    <w:rsid w:val="004E3132"/>
    <w:rsid w:val="004E552E"/>
    <w:rsid w:val="004E656D"/>
    <w:rsid w:val="004E6D9D"/>
    <w:rsid w:val="004E7D73"/>
    <w:rsid w:val="004F0849"/>
    <w:rsid w:val="004F1687"/>
    <w:rsid w:val="004F173C"/>
    <w:rsid w:val="004F1B8C"/>
    <w:rsid w:val="004F33F3"/>
    <w:rsid w:val="004F45B0"/>
    <w:rsid w:val="004F4E5C"/>
    <w:rsid w:val="004F4F59"/>
    <w:rsid w:val="004F69AB"/>
    <w:rsid w:val="0050196D"/>
    <w:rsid w:val="00501D14"/>
    <w:rsid w:val="005020C3"/>
    <w:rsid w:val="00507D4F"/>
    <w:rsid w:val="005111F8"/>
    <w:rsid w:val="00511AA4"/>
    <w:rsid w:val="00513FA2"/>
    <w:rsid w:val="00514387"/>
    <w:rsid w:val="005150A4"/>
    <w:rsid w:val="00516459"/>
    <w:rsid w:val="0051652F"/>
    <w:rsid w:val="00520153"/>
    <w:rsid w:val="00520828"/>
    <w:rsid w:val="0052272D"/>
    <w:rsid w:val="00523C15"/>
    <w:rsid w:val="00523D38"/>
    <w:rsid w:val="00523D8D"/>
    <w:rsid w:val="005306EC"/>
    <w:rsid w:val="00530B7D"/>
    <w:rsid w:val="00530C87"/>
    <w:rsid w:val="00531F84"/>
    <w:rsid w:val="005349E1"/>
    <w:rsid w:val="0053555C"/>
    <w:rsid w:val="00537EF5"/>
    <w:rsid w:val="0054076C"/>
    <w:rsid w:val="005420CC"/>
    <w:rsid w:val="005434D0"/>
    <w:rsid w:val="0054437C"/>
    <w:rsid w:val="00545FC2"/>
    <w:rsid w:val="00546D61"/>
    <w:rsid w:val="0055065C"/>
    <w:rsid w:val="00555A3C"/>
    <w:rsid w:val="005579BF"/>
    <w:rsid w:val="00560C3E"/>
    <w:rsid w:val="00563468"/>
    <w:rsid w:val="00564EC2"/>
    <w:rsid w:val="00565EAE"/>
    <w:rsid w:val="00566D7B"/>
    <w:rsid w:val="005705D9"/>
    <w:rsid w:val="00573677"/>
    <w:rsid w:val="00573BDB"/>
    <w:rsid w:val="0057444D"/>
    <w:rsid w:val="00574B11"/>
    <w:rsid w:val="005758F9"/>
    <w:rsid w:val="00575F7D"/>
    <w:rsid w:val="00576F0F"/>
    <w:rsid w:val="00580383"/>
    <w:rsid w:val="005808BF"/>
    <w:rsid w:val="00580E40"/>
    <w:rsid w:val="0058379A"/>
    <w:rsid w:val="0058615A"/>
    <w:rsid w:val="00586917"/>
    <w:rsid w:val="00586BF8"/>
    <w:rsid w:val="00590731"/>
    <w:rsid w:val="00594643"/>
    <w:rsid w:val="005A103D"/>
    <w:rsid w:val="005A1C2E"/>
    <w:rsid w:val="005A329B"/>
    <w:rsid w:val="005A506B"/>
    <w:rsid w:val="005A701C"/>
    <w:rsid w:val="005B2444"/>
    <w:rsid w:val="005B2D14"/>
    <w:rsid w:val="005B2D1C"/>
    <w:rsid w:val="005B3140"/>
    <w:rsid w:val="005B499F"/>
    <w:rsid w:val="005B7835"/>
    <w:rsid w:val="005B7BBE"/>
    <w:rsid w:val="005C0B05"/>
    <w:rsid w:val="005D1156"/>
    <w:rsid w:val="005D1DA6"/>
    <w:rsid w:val="005D5D3A"/>
    <w:rsid w:val="005D6624"/>
    <w:rsid w:val="005E036B"/>
    <w:rsid w:val="005E0681"/>
    <w:rsid w:val="005E3B08"/>
    <w:rsid w:val="005E3FE4"/>
    <w:rsid w:val="005E4018"/>
    <w:rsid w:val="005E4E64"/>
    <w:rsid w:val="005E572E"/>
    <w:rsid w:val="005E5DDD"/>
    <w:rsid w:val="005E68FD"/>
    <w:rsid w:val="005F5576"/>
    <w:rsid w:val="006010C5"/>
    <w:rsid w:val="006014AB"/>
    <w:rsid w:val="00601A9F"/>
    <w:rsid w:val="00605F20"/>
    <w:rsid w:val="0060607B"/>
    <w:rsid w:val="00610E90"/>
    <w:rsid w:val="00610F53"/>
    <w:rsid w:val="0061129D"/>
    <w:rsid w:val="0061261F"/>
    <w:rsid w:val="0061680A"/>
    <w:rsid w:val="00617511"/>
    <w:rsid w:val="006215AE"/>
    <w:rsid w:val="00622205"/>
    <w:rsid w:val="00623B70"/>
    <w:rsid w:val="00631B17"/>
    <w:rsid w:val="0063578B"/>
    <w:rsid w:val="00636B3D"/>
    <w:rsid w:val="00640D6D"/>
    <w:rsid w:val="00641025"/>
    <w:rsid w:val="0064404D"/>
    <w:rsid w:val="00645517"/>
    <w:rsid w:val="00646C11"/>
    <w:rsid w:val="00647899"/>
    <w:rsid w:val="00647C1C"/>
    <w:rsid w:val="00647E82"/>
    <w:rsid w:val="00650E98"/>
    <w:rsid w:val="006558F9"/>
    <w:rsid w:val="006560D1"/>
    <w:rsid w:val="00656C61"/>
    <w:rsid w:val="00661D9C"/>
    <w:rsid w:val="006672D8"/>
    <w:rsid w:val="00670819"/>
    <w:rsid w:val="00670D96"/>
    <w:rsid w:val="00672877"/>
    <w:rsid w:val="00673C3E"/>
    <w:rsid w:val="0067603C"/>
    <w:rsid w:val="006760A7"/>
    <w:rsid w:val="0067761C"/>
    <w:rsid w:val="00680D17"/>
    <w:rsid w:val="00682743"/>
    <w:rsid w:val="00683154"/>
    <w:rsid w:val="00687B65"/>
    <w:rsid w:val="00690115"/>
    <w:rsid w:val="00690898"/>
    <w:rsid w:val="00693039"/>
    <w:rsid w:val="006932A1"/>
    <w:rsid w:val="00693A5A"/>
    <w:rsid w:val="006A0F06"/>
    <w:rsid w:val="006A1ED3"/>
    <w:rsid w:val="006A4819"/>
    <w:rsid w:val="006A4968"/>
    <w:rsid w:val="006A578C"/>
    <w:rsid w:val="006A5955"/>
    <w:rsid w:val="006A76B6"/>
    <w:rsid w:val="006A7C92"/>
    <w:rsid w:val="006B302F"/>
    <w:rsid w:val="006B3DEE"/>
    <w:rsid w:val="006B5A54"/>
    <w:rsid w:val="006C0AF6"/>
    <w:rsid w:val="006C64D4"/>
    <w:rsid w:val="006C70C2"/>
    <w:rsid w:val="006C789F"/>
    <w:rsid w:val="006D0854"/>
    <w:rsid w:val="006D2888"/>
    <w:rsid w:val="006D3177"/>
    <w:rsid w:val="006E4299"/>
    <w:rsid w:val="006E53F0"/>
    <w:rsid w:val="006E5F16"/>
    <w:rsid w:val="006F036D"/>
    <w:rsid w:val="006F46C3"/>
    <w:rsid w:val="006F7CDF"/>
    <w:rsid w:val="00700BDB"/>
    <w:rsid w:val="0070121B"/>
    <w:rsid w:val="00701E73"/>
    <w:rsid w:val="00702311"/>
    <w:rsid w:val="00710A3C"/>
    <w:rsid w:val="00711FE2"/>
    <w:rsid w:val="00712649"/>
    <w:rsid w:val="00714BC9"/>
    <w:rsid w:val="00715990"/>
    <w:rsid w:val="00722BCC"/>
    <w:rsid w:val="00723F91"/>
    <w:rsid w:val="00724C5A"/>
    <w:rsid w:val="00725623"/>
    <w:rsid w:val="007258CA"/>
    <w:rsid w:val="00725DFF"/>
    <w:rsid w:val="007373D3"/>
    <w:rsid w:val="00741501"/>
    <w:rsid w:val="0074192E"/>
    <w:rsid w:val="00743059"/>
    <w:rsid w:val="007441AF"/>
    <w:rsid w:val="00744F58"/>
    <w:rsid w:val="00745F2E"/>
    <w:rsid w:val="00746307"/>
    <w:rsid w:val="00750CED"/>
    <w:rsid w:val="007538FF"/>
    <w:rsid w:val="00757353"/>
    <w:rsid w:val="00760316"/>
    <w:rsid w:val="00760A29"/>
    <w:rsid w:val="0076357B"/>
    <w:rsid w:val="00764278"/>
    <w:rsid w:val="007668FD"/>
    <w:rsid w:val="00767587"/>
    <w:rsid w:val="0077086B"/>
    <w:rsid w:val="00771E18"/>
    <w:rsid w:val="007739F1"/>
    <w:rsid w:val="007745C6"/>
    <w:rsid w:val="007755F6"/>
    <w:rsid w:val="00775897"/>
    <w:rsid w:val="007761AD"/>
    <w:rsid w:val="007764F5"/>
    <w:rsid w:val="007765AB"/>
    <w:rsid w:val="00777387"/>
    <w:rsid w:val="00780698"/>
    <w:rsid w:val="007815E5"/>
    <w:rsid w:val="007868C8"/>
    <w:rsid w:val="00787343"/>
    <w:rsid w:val="007874CF"/>
    <w:rsid w:val="0079054A"/>
    <w:rsid w:val="00790BFA"/>
    <w:rsid w:val="00791121"/>
    <w:rsid w:val="00791C88"/>
    <w:rsid w:val="00791DD3"/>
    <w:rsid w:val="00797B76"/>
    <w:rsid w:val="007A140A"/>
    <w:rsid w:val="007A2D09"/>
    <w:rsid w:val="007A3729"/>
    <w:rsid w:val="007A3785"/>
    <w:rsid w:val="007A3D06"/>
    <w:rsid w:val="007B383B"/>
    <w:rsid w:val="007B5D2F"/>
    <w:rsid w:val="007B610C"/>
    <w:rsid w:val="007C2891"/>
    <w:rsid w:val="007C2AA0"/>
    <w:rsid w:val="007C350D"/>
    <w:rsid w:val="007C3689"/>
    <w:rsid w:val="007C3C9B"/>
    <w:rsid w:val="007D02C2"/>
    <w:rsid w:val="007D04A7"/>
    <w:rsid w:val="007D2EA8"/>
    <w:rsid w:val="007D2F93"/>
    <w:rsid w:val="007D3012"/>
    <w:rsid w:val="007D65A7"/>
    <w:rsid w:val="007E3F59"/>
    <w:rsid w:val="007E4C01"/>
    <w:rsid w:val="007E5043"/>
    <w:rsid w:val="007E5183"/>
    <w:rsid w:val="007F5D2E"/>
    <w:rsid w:val="00800450"/>
    <w:rsid w:val="00800757"/>
    <w:rsid w:val="00800C65"/>
    <w:rsid w:val="0080756C"/>
    <w:rsid w:val="00807A15"/>
    <w:rsid w:val="0081029B"/>
    <w:rsid w:val="00812C0C"/>
    <w:rsid w:val="00812E7E"/>
    <w:rsid w:val="008133F9"/>
    <w:rsid w:val="008162BE"/>
    <w:rsid w:val="00823AAC"/>
    <w:rsid w:val="00823AD7"/>
    <w:rsid w:val="00825061"/>
    <w:rsid w:val="00827511"/>
    <w:rsid w:val="008308F3"/>
    <w:rsid w:val="008349EF"/>
    <w:rsid w:val="00837DF6"/>
    <w:rsid w:val="00841DB2"/>
    <w:rsid w:val="00845673"/>
    <w:rsid w:val="008459F1"/>
    <w:rsid w:val="008460FD"/>
    <w:rsid w:val="00847BF2"/>
    <w:rsid w:val="00853884"/>
    <w:rsid w:val="00854C66"/>
    <w:rsid w:val="008553E1"/>
    <w:rsid w:val="008570BF"/>
    <w:rsid w:val="00857740"/>
    <w:rsid w:val="0086336B"/>
    <w:rsid w:val="008725B1"/>
    <w:rsid w:val="0087643B"/>
    <w:rsid w:val="00877669"/>
    <w:rsid w:val="008803AC"/>
    <w:rsid w:val="00880742"/>
    <w:rsid w:val="00886196"/>
    <w:rsid w:val="00886A10"/>
    <w:rsid w:val="008908BD"/>
    <w:rsid w:val="00895975"/>
    <w:rsid w:val="00897F92"/>
    <w:rsid w:val="008A0FA2"/>
    <w:rsid w:val="008A13D9"/>
    <w:rsid w:val="008A2092"/>
    <w:rsid w:val="008A6146"/>
    <w:rsid w:val="008A64C9"/>
    <w:rsid w:val="008A6C50"/>
    <w:rsid w:val="008B180A"/>
    <w:rsid w:val="008B23CF"/>
    <w:rsid w:val="008B24B7"/>
    <w:rsid w:val="008B2EED"/>
    <w:rsid w:val="008B5A76"/>
    <w:rsid w:val="008C200B"/>
    <w:rsid w:val="008C21C5"/>
    <w:rsid w:val="008C2CD8"/>
    <w:rsid w:val="008C2D97"/>
    <w:rsid w:val="008C331D"/>
    <w:rsid w:val="008C5743"/>
    <w:rsid w:val="008C68EE"/>
    <w:rsid w:val="008C7F44"/>
    <w:rsid w:val="008D4273"/>
    <w:rsid w:val="008D4EF3"/>
    <w:rsid w:val="008E0E4F"/>
    <w:rsid w:val="008E1FD5"/>
    <w:rsid w:val="008E22D0"/>
    <w:rsid w:val="008E4139"/>
    <w:rsid w:val="008F1F90"/>
    <w:rsid w:val="008F322F"/>
    <w:rsid w:val="009020B3"/>
    <w:rsid w:val="00902898"/>
    <w:rsid w:val="00907D3B"/>
    <w:rsid w:val="00907DFE"/>
    <w:rsid w:val="00914596"/>
    <w:rsid w:val="009146BF"/>
    <w:rsid w:val="00915AD4"/>
    <w:rsid w:val="00915EF1"/>
    <w:rsid w:val="00924C08"/>
    <w:rsid w:val="009262D0"/>
    <w:rsid w:val="009269A2"/>
    <w:rsid w:val="00926E34"/>
    <w:rsid w:val="00927D88"/>
    <w:rsid w:val="00930D1F"/>
    <w:rsid w:val="00935127"/>
    <w:rsid w:val="009364D0"/>
    <w:rsid w:val="0094025E"/>
    <w:rsid w:val="0094089B"/>
    <w:rsid w:val="0094256C"/>
    <w:rsid w:val="00942DA0"/>
    <w:rsid w:val="00943091"/>
    <w:rsid w:val="0094688F"/>
    <w:rsid w:val="00946DDF"/>
    <w:rsid w:val="00952E17"/>
    <w:rsid w:val="009536BB"/>
    <w:rsid w:val="00953F11"/>
    <w:rsid w:val="00957D8C"/>
    <w:rsid w:val="0096033F"/>
    <w:rsid w:val="00961D04"/>
    <w:rsid w:val="00963644"/>
    <w:rsid w:val="00964EEA"/>
    <w:rsid w:val="00965F1D"/>
    <w:rsid w:val="0096740D"/>
    <w:rsid w:val="009706C1"/>
    <w:rsid w:val="00976675"/>
    <w:rsid w:val="00976D0E"/>
    <w:rsid w:val="00976FBF"/>
    <w:rsid w:val="00984B38"/>
    <w:rsid w:val="0098771F"/>
    <w:rsid w:val="009904A6"/>
    <w:rsid w:val="00995544"/>
    <w:rsid w:val="009A0636"/>
    <w:rsid w:val="009A22D0"/>
    <w:rsid w:val="009A59F2"/>
    <w:rsid w:val="009A6FF5"/>
    <w:rsid w:val="009B2B47"/>
    <w:rsid w:val="009B35DB"/>
    <w:rsid w:val="009B50E8"/>
    <w:rsid w:val="009B5DC0"/>
    <w:rsid w:val="009C2C89"/>
    <w:rsid w:val="009C4298"/>
    <w:rsid w:val="009C6CEA"/>
    <w:rsid w:val="009C7A6E"/>
    <w:rsid w:val="009D1026"/>
    <w:rsid w:val="009D318C"/>
    <w:rsid w:val="009D4550"/>
    <w:rsid w:val="009E002C"/>
    <w:rsid w:val="009E72DC"/>
    <w:rsid w:val="009E795B"/>
    <w:rsid w:val="009F1691"/>
    <w:rsid w:val="009F3772"/>
    <w:rsid w:val="009F61FB"/>
    <w:rsid w:val="00A041A2"/>
    <w:rsid w:val="00A10373"/>
    <w:rsid w:val="00A10B8B"/>
    <w:rsid w:val="00A1227B"/>
    <w:rsid w:val="00A159D8"/>
    <w:rsid w:val="00A16697"/>
    <w:rsid w:val="00A170B1"/>
    <w:rsid w:val="00A20D78"/>
    <w:rsid w:val="00A2174A"/>
    <w:rsid w:val="00A23DF2"/>
    <w:rsid w:val="00A25CC4"/>
    <w:rsid w:val="00A26733"/>
    <w:rsid w:val="00A322EE"/>
    <w:rsid w:val="00A3438F"/>
    <w:rsid w:val="00A3595E"/>
    <w:rsid w:val="00A36527"/>
    <w:rsid w:val="00A4363E"/>
    <w:rsid w:val="00A46C7F"/>
    <w:rsid w:val="00A516DB"/>
    <w:rsid w:val="00A55935"/>
    <w:rsid w:val="00A61073"/>
    <w:rsid w:val="00A619BA"/>
    <w:rsid w:val="00A6251F"/>
    <w:rsid w:val="00A62EDA"/>
    <w:rsid w:val="00A66B02"/>
    <w:rsid w:val="00A70E81"/>
    <w:rsid w:val="00A73245"/>
    <w:rsid w:val="00A73BFF"/>
    <w:rsid w:val="00A74A02"/>
    <w:rsid w:val="00A77145"/>
    <w:rsid w:val="00A82989"/>
    <w:rsid w:val="00A86066"/>
    <w:rsid w:val="00A904FE"/>
    <w:rsid w:val="00A9262C"/>
    <w:rsid w:val="00A94776"/>
    <w:rsid w:val="00A959B7"/>
    <w:rsid w:val="00A95D4F"/>
    <w:rsid w:val="00AA3DC2"/>
    <w:rsid w:val="00AB3B76"/>
    <w:rsid w:val="00AB6122"/>
    <w:rsid w:val="00AB61DD"/>
    <w:rsid w:val="00AB7930"/>
    <w:rsid w:val="00AC1CAB"/>
    <w:rsid w:val="00AC222F"/>
    <w:rsid w:val="00AC2B45"/>
    <w:rsid w:val="00AC2CC7"/>
    <w:rsid w:val="00AC3061"/>
    <w:rsid w:val="00AC7B3B"/>
    <w:rsid w:val="00AD0EFF"/>
    <w:rsid w:val="00AD10F4"/>
    <w:rsid w:val="00AD163D"/>
    <w:rsid w:val="00AD3CE6"/>
    <w:rsid w:val="00AD6BF2"/>
    <w:rsid w:val="00AE1307"/>
    <w:rsid w:val="00AE1360"/>
    <w:rsid w:val="00AE7586"/>
    <w:rsid w:val="00AF1790"/>
    <w:rsid w:val="00AF6A93"/>
    <w:rsid w:val="00AF7A65"/>
    <w:rsid w:val="00B00C63"/>
    <w:rsid w:val="00B03379"/>
    <w:rsid w:val="00B056A1"/>
    <w:rsid w:val="00B05B21"/>
    <w:rsid w:val="00B06710"/>
    <w:rsid w:val="00B07EBF"/>
    <w:rsid w:val="00B1040F"/>
    <w:rsid w:val="00B13450"/>
    <w:rsid w:val="00B166CB"/>
    <w:rsid w:val="00B169D9"/>
    <w:rsid w:val="00B20AF5"/>
    <w:rsid w:val="00B226B8"/>
    <w:rsid w:val="00B22B5E"/>
    <w:rsid w:val="00B235E1"/>
    <w:rsid w:val="00B237B1"/>
    <w:rsid w:val="00B24FC0"/>
    <w:rsid w:val="00B272CF"/>
    <w:rsid w:val="00B30036"/>
    <w:rsid w:val="00B30FD3"/>
    <w:rsid w:val="00B3145D"/>
    <w:rsid w:val="00B357BA"/>
    <w:rsid w:val="00B40C1A"/>
    <w:rsid w:val="00B41526"/>
    <w:rsid w:val="00B42489"/>
    <w:rsid w:val="00B42A90"/>
    <w:rsid w:val="00B474A2"/>
    <w:rsid w:val="00B47932"/>
    <w:rsid w:val="00B508CD"/>
    <w:rsid w:val="00B527BE"/>
    <w:rsid w:val="00B52A53"/>
    <w:rsid w:val="00B53068"/>
    <w:rsid w:val="00B564DB"/>
    <w:rsid w:val="00B57E33"/>
    <w:rsid w:val="00B61CDB"/>
    <w:rsid w:val="00B64118"/>
    <w:rsid w:val="00B6612C"/>
    <w:rsid w:val="00B663E0"/>
    <w:rsid w:val="00B67725"/>
    <w:rsid w:val="00B768B6"/>
    <w:rsid w:val="00B80E74"/>
    <w:rsid w:val="00B816A3"/>
    <w:rsid w:val="00B81794"/>
    <w:rsid w:val="00B835B3"/>
    <w:rsid w:val="00B9027D"/>
    <w:rsid w:val="00B908D1"/>
    <w:rsid w:val="00B93465"/>
    <w:rsid w:val="00B940D1"/>
    <w:rsid w:val="00B96982"/>
    <w:rsid w:val="00B96E86"/>
    <w:rsid w:val="00B97E84"/>
    <w:rsid w:val="00BB04CF"/>
    <w:rsid w:val="00BB58BD"/>
    <w:rsid w:val="00BB6A26"/>
    <w:rsid w:val="00BB70D0"/>
    <w:rsid w:val="00BC1034"/>
    <w:rsid w:val="00BC273F"/>
    <w:rsid w:val="00BD059F"/>
    <w:rsid w:val="00BD4922"/>
    <w:rsid w:val="00BD5AAC"/>
    <w:rsid w:val="00BD5B65"/>
    <w:rsid w:val="00BE2408"/>
    <w:rsid w:val="00BE384F"/>
    <w:rsid w:val="00BE3EC6"/>
    <w:rsid w:val="00BE5BEB"/>
    <w:rsid w:val="00BE6528"/>
    <w:rsid w:val="00BF0702"/>
    <w:rsid w:val="00BF3D98"/>
    <w:rsid w:val="00BF5451"/>
    <w:rsid w:val="00BF54B7"/>
    <w:rsid w:val="00BF786B"/>
    <w:rsid w:val="00C0087A"/>
    <w:rsid w:val="00C039ED"/>
    <w:rsid w:val="00C04561"/>
    <w:rsid w:val="00C05F9D"/>
    <w:rsid w:val="00C063A5"/>
    <w:rsid w:val="00C0710E"/>
    <w:rsid w:val="00C106AA"/>
    <w:rsid w:val="00C11625"/>
    <w:rsid w:val="00C11AFF"/>
    <w:rsid w:val="00C15046"/>
    <w:rsid w:val="00C225E4"/>
    <w:rsid w:val="00C23366"/>
    <w:rsid w:val="00C24372"/>
    <w:rsid w:val="00C24BF8"/>
    <w:rsid w:val="00C25914"/>
    <w:rsid w:val="00C267C4"/>
    <w:rsid w:val="00C27212"/>
    <w:rsid w:val="00C34185"/>
    <w:rsid w:val="00C36050"/>
    <w:rsid w:val="00C36434"/>
    <w:rsid w:val="00C375B4"/>
    <w:rsid w:val="00C37A54"/>
    <w:rsid w:val="00C4178F"/>
    <w:rsid w:val="00C41D38"/>
    <w:rsid w:val="00C42DD6"/>
    <w:rsid w:val="00C43DA1"/>
    <w:rsid w:val="00C45488"/>
    <w:rsid w:val="00C46404"/>
    <w:rsid w:val="00C51DDA"/>
    <w:rsid w:val="00C525FA"/>
    <w:rsid w:val="00C545E7"/>
    <w:rsid w:val="00C6429B"/>
    <w:rsid w:val="00C64639"/>
    <w:rsid w:val="00C6608D"/>
    <w:rsid w:val="00C66858"/>
    <w:rsid w:val="00C72E69"/>
    <w:rsid w:val="00C7411E"/>
    <w:rsid w:val="00C80EAB"/>
    <w:rsid w:val="00C813CE"/>
    <w:rsid w:val="00C84988"/>
    <w:rsid w:val="00C85A47"/>
    <w:rsid w:val="00C85F9C"/>
    <w:rsid w:val="00C8673B"/>
    <w:rsid w:val="00C90655"/>
    <w:rsid w:val="00C90BA3"/>
    <w:rsid w:val="00C90F28"/>
    <w:rsid w:val="00C94A97"/>
    <w:rsid w:val="00C95E45"/>
    <w:rsid w:val="00C974DB"/>
    <w:rsid w:val="00CA4AF6"/>
    <w:rsid w:val="00CA59CA"/>
    <w:rsid w:val="00CB2356"/>
    <w:rsid w:val="00CB3821"/>
    <w:rsid w:val="00CB4075"/>
    <w:rsid w:val="00CB4E6D"/>
    <w:rsid w:val="00CB5455"/>
    <w:rsid w:val="00CB6DCD"/>
    <w:rsid w:val="00CC23DE"/>
    <w:rsid w:val="00CC3436"/>
    <w:rsid w:val="00CC51FA"/>
    <w:rsid w:val="00CC58BA"/>
    <w:rsid w:val="00CD0AFE"/>
    <w:rsid w:val="00CD0B7B"/>
    <w:rsid w:val="00CD0D43"/>
    <w:rsid w:val="00CD1A73"/>
    <w:rsid w:val="00CD1BD2"/>
    <w:rsid w:val="00CD292A"/>
    <w:rsid w:val="00CD3E3A"/>
    <w:rsid w:val="00CD5D42"/>
    <w:rsid w:val="00CD7459"/>
    <w:rsid w:val="00CE55A6"/>
    <w:rsid w:val="00CE5FC1"/>
    <w:rsid w:val="00CE68FF"/>
    <w:rsid w:val="00CE7988"/>
    <w:rsid w:val="00CF13FC"/>
    <w:rsid w:val="00CF1F20"/>
    <w:rsid w:val="00CF4AAF"/>
    <w:rsid w:val="00CF561A"/>
    <w:rsid w:val="00CF6C18"/>
    <w:rsid w:val="00CF7EA8"/>
    <w:rsid w:val="00D0038C"/>
    <w:rsid w:val="00D004DA"/>
    <w:rsid w:val="00D01673"/>
    <w:rsid w:val="00D0309A"/>
    <w:rsid w:val="00D05107"/>
    <w:rsid w:val="00D07BA4"/>
    <w:rsid w:val="00D10146"/>
    <w:rsid w:val="00D10159"/>
    <w:rsid w:val="00D109BA"/>
    <w:rsid w:val="00D159F9"/>
    <w:rsid w:val="00D176BE"/>
    <w:rsid w:val="00D17C4E"/>
    <w:rsid w:val="00D21359"/>
    <w:rsid w:val="00D215F6"/>
    <w:rsid w:val="00D22BE1"/>
    <w:rsid w:val="00D249B1"/>
    <w:rsid w:val="00D2765B"/>
    <w:rsid w:val="00D31DF7"/>
    <w:rsid w:val="00D33B91"/>
    <w:rsid w:val="00D33CA0"/>
    <w:rsid w:val="00D364F7"/>
    <w:rsid w:val="00D415C6"/>
    <w:rsid w:val="00D41AB5"/>
    <w:rsid w:val="00D420EA"/>
    <w:rsid w:val="00D42B6A"/>
    <w:rsid w:val="00D42E3E"/>
    <w:rsid w:val="00D43D3B"/>
    <w:rsid w:val="00D44C8A"/>
    <w:rsid w:val="00D4639E"/>
    <w:rsid w:val="00D50367"/>
    <w:rsid w:val="00D51ABF"/>
    <w:rsid w:val="00D51C16"/>
    <w:rsid w:val="00D5412B"/>
    <w:rsid w:val="00D5444B"/>
    <w:rsid w:val="00D55216"/>
    <w:rsid w:val="00D55302"/>
    <w:rsid w:val="00D5693A"/>
    <w:rsid w:val="00D57C69"/>
    <w:rsid w:val="00D57CBF"/>
    <w:rsid w:val="00D61F48"/>
    <w:rsid w:val="00D66ABC"/>
    <w:rsid w:val="00D71CFC"/>
    <w:rsid w:val="00D7345D"/>
    <w:rsid w:val="00D743DC"/>
    <w:rsid w:val="00D74E8E"/>
    <w:rsid w:val="00D7756D"/>
    <w:rsid w:val="00D859F6"/>
    <w:rsid w:val="00D86024"/>
    <w:rsid w:val="00D87911"/>
    <w:rsid w:val="00D87BDA"/>
    <w:rsid w:val="00D945B2"/>
    <w:rsid w:val="00D94CA3"/>
    <w:rsid w:val="00D96595"/>
    <w:rsid w:val="00DA018C"/>
    <w:rsid w:val="00DA3C9D"/>
    <w:rsid w:val="00DA5938"/>
    <w:rsid w:val="00DA6635"/>
    <w:rsid w:val="00DB0BE1"/>
    <w:rsid w:val="00DB0F7E"/>
    <w:rsid w:val="00DB332D"/>
    <w:rsid w:val="00DB45F3"/>
    <w:rsid w:val="00DB5489"/>
    <w:rsid w:val="00DB6C98"/>
    <w:rsid w:val="00DC381E"/>
    <w:rsid w:val="00DC4A98"/>
    <w:rsid w:val="00DC5A93"/>
    <w:rsid w:val="00DC5BF4"/>
    <w:rsid w:val="00DC701C"/>
    <w:rsid w:val="00DC79DC"/>
    <w:rsid w:val="00DD0FD0"/>
    <w:rsid w:val="00DD1341"/>
    <w:rsid w:val="00DD2201"/>
    <w:rsid w:val="00DD6184"/>
    <w:rsid w:val="00DD7F91"/>
    <w:rsid w:val="00DE1FB8"/>
    <w:rsid w:val="00DE4A12"/>
    <w:rsid w:val="00DF0285"/>
    <w:rsid w:val="00DF474F"/>
    <w:rsid w:val="00E00376"/>
    <w:rsid w:val="00E007FA"/>
    <w:rsid w:val="00E01016"/>
    <w:rsid w:val="00E03DBF"/>
    <w:rsid w:val="00E043B1"/>
    <w:rsid w:val="00E0775B"/>
    <w:rsid w:val="00E07D18"/>
    <w:rsid w:val="00E13788"/>
    <w:rsid w:val="00E14EBD"/>
    <w:rsid w:val="00E16734"/>
    <w:rsid w:val="00E1708D"/>
    <w:rsid w:val="00E21AB2"/>
    <w:rsid w:val="00E23260"/>
    <w:rsid w:val="00E2367A"/>
    <w:rsid w:val="00E246F4"/>
    <w:rsid w:val="00E27BC7"/>
    <w:rsid w:val="00E30283"/>
    <w:rsid w:val="00E30F59"/>
    <w:rsid w:val="00E33368"/>
    <w:rsid w:val="00E35FC9"/>
    <w:rsid w:val="00E377A4"/>
    <w:rsid w:val="00E41346"/>
    <w:rsid w:val="00E420E9"/>
    <w:rsid w:val="00E43147"/>
    <w:rsid w:val="00E44775"/>
    <w:rsid w:val="00E4635D"/>
    <w:rsid w:val="00E4682E"/>
    <w:rsid w:val="00E5630C"/>
    <w:rsid w:val="00E61D76"/>
    <w:rsid w:val="00E6241E"/>
    <w:rsid w:val="00E6361F"/>
    <w:rsid w:val="00E6506E"/>
    <w:rsid w:val="00E674DB"/>
    <w:rsid w:val="00E70912"/>
    <w:rsid w:val="00E71F7E"/>
    <w:rsid w:val="00E7239A"/>
    <w:rsid w:val="00E741D6"/>
    <w:rsid w:val="00E74816"/>
    <w:rsid w:val="00E75A95"/>
    <w:rsid w:val="00E75F28"/>
    <w:rsid w:val="00E80C06"/>
    <w:rsid w:val="00E84487"/>
    <w:rsid w:val="00E90AA6"/>
    <w:rsid w:val="00E90CEE"/>
    <w:rsid w:val="00E95AD2"/>
    <w:rsid w:val="00E96383"/>
    <w:rsid w:val="00E96EB8"/>
    <w:rsid w:val="00E976E8"/>
    <w:rsid w:val="00E977B8"/>
    <w:rsid w:val="00E97AD1"/>
    <w:rsid w:val="00EA109B"/>
    <w:rsid w:val="00EA15A8"/>
    <w:rsid w:val="00EA2926"/>
    <w:rsid w:val="00EA2A84"/>
    <w:rsid w:val="00EB065C"/>
    <w:rsid w:val="00EB1DB8"/>
    <w:rsid w:val="00EB2CDE"/>
    <w:rsid w:val="00EB36F6"/>
    <w:rsid w:val="00EB4460"/>
    <w:rsid w:val="00EC0276"/>
    <w:rsid w:val="00EC1A81"/>
    <w:rsid w:val="00EC34EA"/>
    <w:rsid w:val="00EC432D"/>
    <w:rsid w:val="00EC6085"/>
    <w:rsid w:val="00EC6EAD"/>
    <w:rsid w:val="00EC6F79"/>
    <w:rsid w:val="00EC7E5C"/>
    <w:rsid w:val="00ED319C"/>
    <w:rsid w:val="00ED45ED"/>
    <w:rsid w:val="00ED78F1"/>
    <w:rsid w:val="00EE4DCA"/>
    <w:rsid w:val="00EE4E4A"/>
    <w:rsid w:val="00EF0F62"/>
    <w:rsid w:val="00EF4C35"/>
    <w:rsid w:val="00EF6834"/>
    <w:rsid w:val="00EF68A8"/>
    <w:rsid w:val="00F007E1"/>
    <w:rsid w:val="00F0134E"/>
    <w:rsid w:val="00F01A07"/>
    <w:rsid w:val="00F057C6"/>
    <w:rsid w:val="00F10650"/>
    <w:rsid w:val="00F11032"/>
    <w:rsid w:val="00F135B6"/>
    <w:rsid w:val="00F17A17"/>
    <w:rsid w:val="00F17D96"/>
    <w:rsid w:val="00F209F0"/>
    <w:rsid w:val="00F22565"/>
    <w:rsid w:val="00F235FA"/>
    <w:rsid w:val="00F250D8"/>
    <w:rsid w:val="00F2666A"/>
    <w:rsid w:val="00F3252F"/>
    <w:rsid w:val="00F3380E"/>
    <w:rsid w:val="00F35573"/>
    <w:rsid w:val="00F40837"/>
    <w:rsid w:val="00F42F79"/>
    <w:rsid w:val="00F43D20"/>
    <w:rsid w:val="00F47773"/>
    <w:rsid w:val="00F5019D"/>
    <w:rsid w:val="00F5338A"/>
    <w:rsid w:val="00F533A7"/>
    <w:rsid w:val="00F5594D"/>
    <w:rsid w:val="00F55A39"/>
    <w:rsid w:val="00F56308"/>
    <w:rsid w:val="00F61D90"/>
    <w:rsid w:val="00F62B45"/>
    <w:rsid w:val="00F634D6"/>
    <w:rsid w:val="00F64385"/>
    <w:rsid w:val="00F6473F"/>
    <w:rsid w:val="00F71FC1"/>
    <w:rsid w:val="00F72A94"/>
    <w:rsid w:val="00F76366"/>
    <w:rsid w:val="00F805C0"/>
    <w:rsid w:val="00F84400"/>
    <w:rsid w:val="00F84F80"/>
    <w:rsid w:val="00F90F69"/>
    <w:rsid w:val="00F93562"/>
    <w:rsid w:val="00F95C1B"/>
    <w:rsid w:val="00FA1E9A"/>
    <w:rsid w:val="00FA6468"/>
    <w:rsid w:val="00FA684E"/>
    <w:rsid w:val="00FB034B"/>
    <w:rsid w:val="00FB11D6"/>
    <w:rsid w:val="00FB1612"/>
    <w:rsid w:val="00FB30B6"/>
    <w:rsid w:val="00FB4020"/>
    <w:rsid w:val="00FB4261"/>
    <w:rsid w:val="00FB43B1"/>
    <w:rsid w:val="00FC0608"/>
    <w:rsid w:val="00FC2155"/>
    <w:rsid w:val="00FC41A7"/>
    <w:rsid w:val="00FC46B5"/>
    <w:rsid w:val="00FC58BD"/>
    <w:rsid w:val="00FD0E3F"/>
    <w:rsid w:val="00FD6370"/>
    <w:rsid w:val="00FD675B"/>
    <w:rsid w:val="00FD7483"/>
    <w:rsid w:val="00FE352F"/>
    <w:rsid w:val="00FE380E"/>
    <w:rsid w:val="00FE4404"/>
    <w:rsid w:val="00FE5CBE"/>
    <w:rsid w:val="00FE66DF"/>
    <w:rsid w:val="00FF29C2"/>
    <w:rsid w:val="00FF3D19"/>
    <w:rsid w:val="00FF520F"/>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page number" w:uiPriority="0"/>
    <w:lsdException w:name="Title" w:uiPriority="6" w:qFormat="1"/>
    <w:lsdException w:name="Default Paragraph Font" w:uiPriority="1" w:unhideWhenUsed="1"/>
    <w:lsdException w:name="Body Text" w:uiPriority="0" w:qFormat="1"/>
    <w:lsdException w:name="Body Text Indent" w:uiPriority="0"/>
    <w:lsdException w:name="Subtitle" w:uiPriority="11" w:qFormat="1"/>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Typewriter" w:uiPriority="0"/>
    <w:lsdException w:name="Normal Table" w:unhideWhenUsed="1"/>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BlockText,BLOCK,cite_tag"/>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itation,Block Writing,Index Headers,3: Cite,no,Bold Cite,Heading 3 Char1 Char Char,Citation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356CB8"/>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qFormat/>
    <w:rsid w:val="00356CB8"/>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356CB8"/>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356CB8"/>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356CB8"/>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HA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Heading 2 Char Char1 Char Char1,Heading 2 Char2 Char2,Heading 2 Char1 Char Char1,Heading 2 Char Char1 Char1"/>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itation Char1,Block Writing Char,Index Headers Char,3: Cite Char,no Char"/>
    <w:basedOn w:val="DefaultParagraphFont"/>
    <w:link w:val="Heading3"/>
    <w:uiPriority w:val="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Minimized Char"/>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Header 1 Char Char"/>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ody Char3,Big card Char,Normal Tag Char"/>
    <w:basedOn w:val="DefaultParagraphFont"/>
    <w:link w:val="Heading4"/>
    <w:uiPriority w:val="4"/>
    <w:qFormat/>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rsid w:val="00356CB8"/>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356CB8"/>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356CB8"/>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356CB8"/>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356CB8"/>
    <w:rPr>
      <w:rFonts w:ascii="Arial" w:eastAsia="Times New Roman" w:hAnsi="Arial" w:cs="Times New Roman"/>
    </w:rPr>
  </w:style>
  <w:style w:type="paragraph" w:styleId="BalloonText">
    <w:name w:val="Balloon Text"/>
    <w:basedOn w:val="Normal"/>
    <w:link w:val="BalloonTextChar"/>
    <w:unhideWhenUsed/>
    <w:rsid w:val="00356CB8"/>
    <w:rPr>
      <w:rFonts w:ascii="Lucida Grande" w:eastAsia="Calibri" w:hAnsi="Lucida Grande"/>
      <w:sz w:val="18"/>
      <w:szCs w:val="18"/>
    </w:rPr>
  </w:style>
  <w:style w:type="character" w:customStyle="1" w:styleId="BalloonTextChar">
    <w:name w:val="Balloon Text Char"/>
    <w:basedOn w:val="DefaultParagraphFont"/>
    <w:link w:val="BalloonText"/>
    <w:rsid w:val="00356CB8"/>
    <w:rPr>
      <w:rFonts w:ascii="Lucida Grande" w:eastAsia="Calibri" w:hAnsi="Lucida Grande" w:cs="Calibri"/>
      <w:sz w:val="18"/>
      <w:szCs w:val="18"/>
    </w:rPr>
  </w:style>
  <w:style w:type="character" w:customStyle="1" w:styleId="Box">
    <w:name w:val="Box"/>
    <w:qFormat/>
    <w:rsid w:val="00356CB8"/>
    <w:rPr>
      <w:b/>
      <w:u w:val="single"/>
      <w:bdr w:val="single" w:sz="4" w:space="0" w:color="auto"/>
    </w:rPr>
  </w:style>
  <w:style w:type="character" w:customStyle="1" w:styleId="TitleChar">
    <w:name w:val="Title Char"/>
    <w:aliases w:val="Cites and Cards Char1,UNDERLINE Char1,Bold Underlined Char1"/>
    <w:link w:val="Title"/>
    <w:uiPriority w:val="6"/>
    <w:qFormat/>
    <w:rsid w:val="00356CB8"/>
    <w:rPr>
      <w:bCs/>
      <w:sz w:val="20"/>
      <w:u w:val="single"/>
    </w:rPr>
  </w:style>
  <w:style w:type="paragraph" w:styleId="Title">
    <w:name w:val="Title"/>
    <w:aliases w:val="Cites and Cards,UNDERLINE,Bold Underlined"/>
    <w:basedOn w:val="Normal"/>
    <w:next w:val="Normal"/>
    <w:link w:val="TitleChar"/>
    <w:uiPriority w:val="6"/>
    <w:qFormat/>
    <w:rsid w:val="00356CB8"/>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old Underlined Char"/>
    <w:basedOn w:val="DefaultParagraphFont"/>
    <w:uiPriority w:val="10"/>
    <w:rsid w:val="00356CB8"/>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356CB8"/>
    <w:pPr>
      <w:ind w:left="288" w:right="288"/>
    </w:pPr>
    <w:rPr>
      <w:rFonts w:eastAsia="Calibri"/>
    </w:rPr>
  </w:style>
  <w:style w:type="character" w:customStyle="1" w:styleId="cardtextChar">
    <w:name w:val="card text Char"/>
    <w:link w:val="cardtext"/>
    <w:rsid w:val="00356CB8"/>
    <w:rPr>
      <w:rFonts w:ascii="Garamond" w:eastAsia="Calibri" w:hAnsi="Garamond" w:cs="Calibri"/>
    </w:rPr>
  </w:style>
  <w:style w:type="paragraph" w:customStyle="1" w:styleId="ColorfulList-Accent11">
    <w:name w:val="Colorful List - Accent 11"/>
    <w:basedOn w:val="Normal"/>
    <w:uiPriority w:val="34"/>
    <w:qFormat/>
    <w:rsid w:val="00356CB8"/>
    <w:pPr>
      <w:ind w:left="720"/>
      <w:contextualSpacing/>
    </w:pPr>
    <w:rPr>
      <w:rFonts w:eastAsia="Calibri"/>
    </w:rPr>
  </w:style>
  <w:style w:type="character" w:customStyle="1" w:styleId="IntenseEmphasis1">
    <w:name w:val="Intense Emphasis1"/>
    <w:aliases w:val="Intense Emphasis,apple-style-span + 6 pt,Bold,Kern at 16 pt,Style,Intense Emphasis2,HHeading 3 + 12 pt,Intense Emphasis11"/>
    <w:uiPriority w:val="6"/>
    <w:qFormat/>
    <w:rsid w:val="00356CB8"/>
    <w:rPr>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uiPriority w:val="6"/>
    <w:qFormat/>
    <w:rsid w:val="00356CB8"/>
    <w:rPr>
      <w:rFonts w:ascii="Arial Narrow" w:eastAsia="Calibri" w:hAnsi="Arial Narrow" w:cs="Times New Roman"/>
      <w:u w:val="thick"/>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cites Char Ch"/>
    <w:link w:val="CardsFont12pt"/>
    <w:qFormat/>
    <w:rsid w:val="00356CB8"/>
    <w:rPr>
      <w:rFonts w:ascii="Arial Narrow" w:eastAsia="Calibri" w:hAnsi="Arial Narrow" w:cs="Times New Roman"/>
      <w:u w:val="thick"/>
    </w:rPr>
  </w:style>
  <w:style w:type="paragraph" w:customStyle="1" w:styleId="BoldUnderline">
    <w:name w:val="Bold Underline"/>
    <w:basedOn w:val="Normal"/>
    <w:link w:val="BoldUnderlineChar"/>
    <w:qFormat/>
    <w:rsid w:val="00356CB8"/>
    <w:rPr>
      <w:rFonts w:ascii="Arial Narrow" w:eastAsia="Calibri" w:hAnsi="Arial Narrow"/>
      <w:b/>
      <w:u w:val="thick"/>
    </w:rPr>
  </w:style>
  <w:style w:type="character" w:customStyle="1" w:styleId="BoldUnderlineChar">
    <w:name w:val="Bold Underline Char"/>
    <w:link w:val="BoldUnderline"/>
    <w:rsid w:val="00356CB8"/>
    <w:rPr>
      <w:rFonts w:ascii="Arial Narrow" w:eastAsia="Calibri" w:hAnsi="Arial Narrow" w:cs="Calibri"/>
      <w:b/>
      <w:u w:val="thick"/>
    </w:rPr>
  </w:style>
  <w:style w:type="character" w:customStyle="1" w:styleId="CiteChar">
    <w:name w:val="Cite Char"/>
    <w:aliases w:val="cite_tag Char, Char Char Char Char1 Char,Char Char Char Char1 Char Char,Char Char Char Char1 Char Char1,Char Char Char Char1 Char,Heading 21 Char,Heading 2 Char Char,Taglines Char Char,TAG Char Char,Heading 2 Char Char Char Char Char Char"/>
    <w:qFormat/>
    <w:rsid w:val="00356CB8"/>
    <w:rPr>
      <w:rFonts w:ascii="Arial Narrow" w:hAnsi="Arial Narrow"/>
      <w:b/>
      <w:sz w:val="24"/>
      <w:szCs w:val="22"/>
      <w:u w:val="thick"/>
    </w:rPr>
  </w:style>
  <w:style w:type="character" w:customStyle="1" w:styleId="apple-converted-space">
    <w:name w:val="apple-converted-space"/>
    <w:basedOn w:val="DefaultParagraphFont"/>
    <w:rsid w:val="00356CB8"/>
  </w:style>
  <w:style w:type="paragraph" w:customStyle="1" w:styleId="card">
    <w:name w:val="card"/>
    <w:basedOn w:val="Normal"/>
    <w:link w:val="cardChar"/>
    <w:uiPriority w:val="1"/>
    <w:qFormat/>
    <w:rsid w:val="00356CB8"/>
    <w:pPr>
      <w:ind w:left="288" w:right="288"/>
    </w:pPr>
    <w:rPr>
      <w:rFonts w:ascii="Times New Roman" w:eastAsia="PMingLiU" w:hAnsi="Times New Roman" w:cs="Times New Roman"/>
      <w:kern w:val="32"/>
      <w:sz w:val="20"/>
      <w:szCs w:val="20"/>
      <w:lang w:val="x-none" w:eastAsia="x-none"/>
    </w:rPr>
  </w:style>
  <w:style w:type="character" w:customStyle="1" w:styleId="cardChar">
    <w:name w:val="card Char"/>
    <w:link w:val="card"/>
    <w:uiPriority w:val="1"/>
    <w:rsid w:val="00356CB8"/>
    <w:rPr>
      <w:rFonts w:ascii="Times New Roman" w:eastAsia="PMingLiU" w:hAnsi="Times New Roman" w:cs="Times New Roman"/>
      <w:kern w:val="32"/>
      <w:sz w:val="20"/>
      <w:szCs w:val="20"/>
      <w:lang w:val="x-none" w:eastAsia="x-none"/>
    </w:rPr>
  </w:style>
  <w:style w:type="character" w:customStyle="1" w:styleId="underline">
    <w:name w:val="underline"/>
    <w:link w:val="textbold"/>
    <w:qFormat/>
    <w:rsid w:val="00356CB8"/>
    <w:rPr>
      <w:u w:val="single"/>
    </w:rPr>
  </w:style>
  <w:style w:type="paragraph" w:customStyle="1" w:styleId="textbold">
    <w:name w:val="text bold"/>
    <w:basedOn w:val="Normal"/>
    <w:link w:val="underline"/>
    <w:rsid w:val="00356CB8"/>
    <w:pPr>
      <w:ind w:left="720"/>
      <w:jc w:val="both"/>
    </w:pPr>
    <w:rPr>
      <w:rFonts w:asciiTheme="minorHAnsi" w:hAnsiTheme="minorHAnsi" w:cstheme="minorBidi"/>
      <w:u w:val="single"/>
    </w:rPr>
  </w:style>
  <w:style w:type="paragraph" w:customStyle="1" w:styleId="tag">
    <w:name w:val="tag"/>
    <w:aliases w:val="No Spacing1,No Spacing11,Tags,tags,No Spacing111,No Spacing112,No Spacing1121,No Spacing2,Debate Text,Read stuff,No Spacing1111,No Spacing3,No Spacing11211,Card,Tag and Cite,No Spacing5,nonunderlined,No Spacing21,No Spacing31,No Spacing11111"/>
    <w:basedOn w:val="Normal"/>
    <w:link w:val="tagChar1"/>
    <w:qFormat/>
    <w:rsid w:val="00356CB8"/>
    <w:rPr>
      <w:rFonts w:ascii="Times New Roman" w:eastAsia="PMingLiU" w:hAnsi="Times New Roman"/>
      <w:b/>
      <w:kern w:val="32"/>
      <w:sz w:val="24"/>
      <w:szCs w:val="20"/>
    </w:rPr>
  </w:style>
  <w:style w:type="character" w:customStyle="1" w:styleId="tagChar1">
    <w:name w:val="tag Char1"/>
    <w:link w:val="tag"/>
    <w:rsid w:val="00356CB8"/>
    <w:rPr>
      <w:rFonts w:ascii="Times New Roman" w:eastAsia="PMingLiU" w:hAnsi="Times New Roman" w:cs="Calibri"/>
      <w:b/>
      <w:kern w:val="32"/>
      <w:sz w:val="24"/>
      <w:szCs w:val="20"/>
    </w:rPr>
  </w:style>
  <w:style w:type="paragraph" w:customStyle="1" w:styleId="BlockTitle">
    <w:name w:val="Block Title"/>
    <w:basedOn w:val="Heading1"/>
    <w:next w:val="Normal"/>
    <w:link w:val="BlockTitleChar"/>
    <w:rsid w:val="00356CB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Times New Roman"/>
      <w:kern w:val="32"/>
      <w:sz w:val="28"/>
      <w:szCs w:val="32"/>
      <w:lang w:val="x-none" w:eastAsia="x-none"/>
    </w:rPr>
  </w:style>
  <w:style w:type="character" w:customStyle="1" w:styleId="BlockTitleChar">
    <w:name w:val="Block Title Char"/>
    <w:aliases w:val="Heading 1 Char2,Heading 1 Char1 Char,ALEX Char,Heading Char1,Heading 1 Char Char Char Char Char1,Heading 1 Char Char Char Char Char Char1,Heading Char Char,Block Header Char,Heading 1 Char Char Char Char1,Heading 1 Char Char Char1"/>
    <w:link w:val="BlockTitle"/>
    <w:rsid w:val="00356CB8"/>
    <w:rPr>
      <w:rFonts w:ascii="Garamond" w:eastAsia="Times New Roman" w:hAnsi="Garamond" w:cs="Times New Roman"/>
      <w:b/>
      <w:bCs/>
      <w:kern w:val="32"/>
      <w:sz w:val="28"/>
      <w:szCs w:val="32"/>
      <w:lang w:val="x-none" w:eastAsia="x-none"/>
    </w:rPr>
  </w:style>
  <w:style w:type="character" w:customStyle="1" w:styleId="cite">
    <w:name w:val="cite"/>
    <w:aliases w:val="Char Char Char1,Heading 3 Char Char Char Char,Char Char2,cites Char Char,Heading 3 Char1 Char,Citation Char Char1 Char Char Char Char Char,Underlined Text Char,Char Char Char Char Char Char Char Char Char,Char Char Char Char Char Char Char Char1"/>
    <w:qFormat/>
    <w:rsid w:val="00356CB8"/>
    <w:rPr>
      <w:rFonts w:ascii="Times New Roman" w:hAnsi="Times New Roman"/>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uiPriority w:val="2"/>
    <w:qFormat/>
    <w:rsid w:val="00356CB8"/>
    <w:rPr>
      <w:b/>
      <w:sz w:val="24"/>
    </w:rPr>
  </w:style>
  <w:style w:type="paragraph" w:customStyle="1" w:styleId="citenon-bold">
    <w:name w:val="cite non-bold"/>
    <w:basedOn w:val="Normal"/>
    <w:link w:val="citenon-boldChar"/>
    <w:rsid w:val="00356CB8"/>
    <w:rPr>
      <w:rFonts w:ascii="Times New Roman" w:eastAsia="Times New Roman" w:hAnsi="Times New Roman" w:cs="Times New Roman"/>
      <w:sz w:val="20"/>
      <w:szCs w:val="20"/>
      <w:lang w:val="x-none" w:eastAsia="x-none"/>
    </w:rPr>
  </w:style>
  <w:style w:type="character" w:customStyle="1" w:styleId="citenon-boldChar">
    <w:name w:val="cite non-bold Char"/>
    <w:link w:val="citenon-bold"/>
    <w:rsid w:val="00356CB8"/>
    <w:rPr>
      <w:rFonts w:ascii="Times New Roman" w:eastAsia="Times New Roman" w:hAnsi="Times New Roman" w:cs="Times New Roman"/>
      <w:sz w:val="20"/>
      <w:szCs w:val="20"/>
      <w:lang w:val="x-none" w:eastAsia="x-none"/>
    </w:rPr>
  </w:style>
  <w:style w:type="character" w:customStyle="1" w:styleId="pnumber">
    <w:name w:val="pnumber"/>
    <w:rsid w:val="00356CB8"/>
  </w:style>
  <w:style w:type="character" w:customStyle="1" w:styleId="ital">
    <w:name w:val="ital"/>
    <w:rsid w:val="00356CB8"/>
  </w:style>
  <w:style w:type="character" w:customStyle="1" w:styleId="orgdiv">
    <w:name w:val="orgdiv"/>
    <w:rsid w:val="00356CB8"/>
  </w:style>
  <w:style w:type="character" w:customStyle="1" w:styleId="orgname">
    <w:name w:val="orgname"/>
    <w:rsid w:val="00356CB8"/>
  </w:style>
  <w:style w:type="character" w:customStyle="1" w:styleId="city">
    <w:name w:val="city"/>
    <w:rsid w:val="00356CB8"/>
  </w:style>
  <w:style w:type="character" w:customStyle="1" w:styleId="state">
    <w:name w:val="state"/>
    <w:rsid w:val="00356CB8"/>
  </w:style>
  <w:style w:type="character" w:customStyle="1" w:styleId="country">
    <w:name w:val="country"/>
    <w:rsid w:val="00356CB8"/>
  </w:style>
  <w:style w:type="character" w:customStyle="1" w:styleId="UnderlineBold">
    <w:name w:val="Underline + Bold"/>
    <w:uiPriority w:val="1"/>
    <w:qFormat/>
    <w:rsid w:val="00356CB8"/>
    <w:rPr>
      <w:b/>
      <w:sz w:val="20"/>
      <w:u w:val="single"/>
    </w:rPr>
  </w:style>
  <w:style w:type="character" w:customStyle="1" w:styleId="il">
    <w:name w:val="il"/>
    <w:basedOn w:val="DefaultParagraphFont"/>
    <w:rsid w:val="00356CB8"/>
  </w:style>
  <w:style w:type="character" w:customStyle="1" w:styleId="boldunderline0">
    <w:name w:val="bold underline"/>
    <w:qFormat/>
    <w:rsid w:val="00356CB8"/>
    <w:rPr>
      <w:b/>
      <w:u w:val="single"/>
    </w:rPr>
  </w:style>
  <w:style w:type="character" w:customStyle="1" w:styleId="Style8pt1">
    <w:name w:val="Style 8 pt1"/>
    <w:rsid w:val="00356CB8"/>
    <w:rPr>
      <w:rFonts w:ascii="Georgia" w:hAnsi="Georgia" w:hint="default"/>
      <w:sz w:val="16"/>
    </w:rPr>
  </w:style>
  <w:style w:type="character" w:customStyle="1" w:styleId="Style8pt">
    <w:name w:val="Style 8 pt"/>
    <w:rsid w:val="00356CB8"/>
    <w:rPr>
      <w:rFonts w:ascii="Georgia" w:hAnsi="Georgia" w:hint="default"/>
      <w:sz w:val="16"/>
    </w:rPr>
  </w:style>
  <w:style w:type="character" w:customStyle="1" w:styleId="SmallText">
    <w:name w:val="Small Text"/>
    <w:rsid w:val="00356CB8"/>
    <w:rPr>
      <w:rFonts w:ascii="Times New Roman" w:hAnsi="Times New Roman" w:cs="Times New Roman" w:hint="default"/>
      <w:sz w:val="16"/>
    </w:rPr>
  </w:style>
  <w:style w:type="paragraph" w:styleId="DocumentMap">
    <w:name w:val="Document Map"/>
    <w:basedOn w:val="Normal"/>
    <w:link w:val="DocumentMapChar"/>
    <w:uiPriority w:val="99"/>
    <w:rsid w:val="00356CB8"/>
    <w:rPr>
      <w:rFonts w:ascii="Lucida Grande" w:eastAsia="Calibri" w:hAnsi="Lucida Grande"/>
      <w:sz w:val="24"/>
      <w:szCs w:val="24"/>
    </w:rPr>
  </w:style>
  <w:style w:type="character" w:customStyle="1" w:styleId="DocumentMapChar">
    <w:name w:val="Document Map Char"/>
    <w:basedOn w:val="DefaultParagraphFont"/>
    <w:link w:val="DocumentMap"/>
    <w:uiPriority w:val="99"/>
    <w:rsid w:val="00356CB8"/>
    <w:rPr>
      <w:rFonts w:ascii="Lucida Grande" w:eastAsia="Calibri" w:hAnsi="Lucida Grande" w:cs="Calibri"/>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rsid w:val="00356CB8"/>
    <w:rPr>
      <w:rFonts w:ascii="Georgia" w:eastAsia="Times New Roman" w:hAnsi="Georgia"/>
    </w:rPr>
  </w:style>
  <w:style w:type="character" w:styleId="PageNumber">
    <w:name w:val="page number"/>
    <w:aliases w:val="card ununderlined"/>
    <w:basedOn w:val="DefaultParagraphFont"/>
    <w:rsid w:val="00356CB8"/>
  </w:style>
  <w:style w:type="character" w:customStyle="1" w:styleId="tagChar2">
    <w:name w:val="tag Char2"/>
    <w:uiPriority w:val="1"/>
    <w:rsid w:val="00356CB8"/>
    <w:rPr>
      <w:rFonts w:ascii="Georgia" w:eastAsia="Times New Roman" w:hAnsi="Georgia"/>
      <w:b/>
      <w:sz w:val="24"/>
    </w:rPr>
  </w:style>
  <w:style w:type="paragraph" w:customStyle="1" w:styleId="BlockTitle2">
    <w:name w:val="Block Title2"/>
    <w:basedOn w:val="Normal"/>
    <w:next w:val="Normal"/>
    <w:rsid w:val="00356CB8"/>
    <w:pPr>
      <w:spacing w:after="240"/>
      <w:jc w:val="center"/>
    </w:pPr>
    <w:rPr>
      <w:rFonts w:eastAsia="Times New Roman" w:cs="Times New Roman"/>
      <w:b/>
      <w:sz w:val="28"/>
      <w:szCs w:val="20"/>
      <w:u w:val="single"/>
    </w:rPr>
  </w:style>
  <w:style w:type="paragraph" w:styleId="TOC1">
    <w:name w:val="toc 1"/>
    <w:basedOn w:val="Normal"/>
    <w:next w:val="Normal"/>
    <w:autoRedefine/>
    <w:uiPriority w:val="39"/>
    <w:qFormat/>
    <w:rsid w:val="00356CB8"/>
    <w:pPr>
      <w:spacing w:before="120" w:after="120"/>
      <w:jc w:val="both"/>
    </w:pPr>
    <w:rPr>
      <w:rFonts w:eastAsia="Times New Roman" w:cs="Times New Roman"/>
      <w:b/>
      <w:sz w:val="24"/>
      <w:szCs w:val="20"/>
      <w:u w:val="single"/>
    </w:rPr>
  </w:style>
  <w:style w:type="paragraph" w:styleId="TOC2">
    <w:name w:val="toc 2"/>
    <w:basedOn w:val="Normal"/>
    <w:next w:val="Normal"/>
    <w:autoRedefine/>
    <w:uiPriority w:val="39"/>
    <w:rsid w:val="00356CB8"/>
    <w:pPr>
      <w:ind w:left="200"/>
      <w:jc w:val="both"/>
    </w:pPr>
    <w:rPr>
      <w:rFonts w:eastAsia="Times New Roman" w:cs="Times New Roman"/>
      <w:sz w:val="20"/>
      <w:szCs w:val="20"/>
    </w:rPr>
  </w:style>
  <w:style w:type="paragraph" w:styleId="TOC3">
    <w:name w:val="toc 3"/>
    <w:basedOn w:val="Normal"/>
    <w:next w:val="Normal"/>
    <w:autoRedefine/>
    <w:rsid w:val="00356CB8"/>
    <w:pPr>
      <w:ind w:left="400"/>
      <w:jc w:val="both"/>
    </w:pPr>
    <w:rPr>
      <w:rFonts w:eastAsia="Times New Roman" w:cs="Times New Roman"/>
      <w:sz w:val="20"/>
      <w:szCs w:val="20"/>
    </w:rPr>
  </w:style>
  <w:style w:type="paragraph" w:styleId="TOC4">
    <w:name w:val="toc 4"/>
    <w:basedOn w:val="Normal"/>
    <w:next w:val="Normal"/>
    <w:autoRedefine/>
    <w:rsid w:val="00356CB8"/>
    <w:pPr>
      <w:ind w:left="600"/>
      <w:jc w:val="both"/>
    </w:pPr>
    <w:rPr>
      <w:rFonts w:eastAsia="Times New Roman" w:cs="Times New Roman"/>
      <w:sz w:val="20"/>
      <w:szCs w:val="20"/>
    </w:rPr>
  </w:style>
  <w:style w:type="paragraph" w:styleId="TOC5">
    <w:name w:val="toc 5"/>
    <w:basedOn w:val="Normal"/>
    <w:next w:val="Normal"/>
    <w:autoRedefine/>
    <w:rsid w:val="00356CB8"/>
    <w:pPr>
      <w:ind w:left="800"/>
      <w:jc w:val="both"/>
    </w:pPr>
    <w:rPr>
      <w:rFonts w:eastAsia="Times New Roman" w:cs="Times New Roman"/>
      <w:sz w:val="20"/>
      <w:szCs w:val="20"/>
    </w:rPr>
  </w:style>
  <w:style w:type="paragraph" w:styleId="TOC6">
    <w:name w:val="toc 6"/>
    <w:basedOn w:val="Normal"/>
    <w:next w:val="Normal"/>
    <w:autoRedefine/>
    <w:rsid w:val="00356CB8"/>
    <w:pPr>
      <w:ind w:left="1000"/>
      <w:jc w:val="both"/>
    </w:pPr>
    <w:rPr>
      <w:rFonts w:eastAsia="Times New Roman" w:cs="Times New Roman"/>
      <w:sz w:val="20"/>
      <w:szCs w:val="20"/>
    </w:rPr>
  </w:style>
  <w:style w:type="paragraph" w:styleId="TOC7">
    <w:name w:val="toc 7"/>
    <w:basedOn w:val="Normal"/>
    <w:next w:val="Normal"/>
    <w:autoRedefine/>
    <w:rsid w:val="00356CB8"/>
    <w:pPr>
      <w:ind w:left="1200"/>
      <w:jc w:val="both"/>
    </w:pPr>
    <w:rPr>
      <w:rFonts w:eastAsia="Times New Roman" w:cs="Times New Roman"/>
      <w:sz w:val="20"/>
      <w:szCs w:val="20"/>
    </w:rPr>
  </w:style>
  <w:style w:type="paragraph" w:styleId="TOC8">
    <w:name w:val="toc 8"/>
    <w:basedOn w:val="Normal"/>
    <w:next w:val="Normal"/>
    <w:autoRedefine/>
    <w:rsid w:val="00356CB8"/>
    <w:pPr>
      <w:ind w:left="1400"/>
      <w:jc w:val="both"/>
    </w:pPr>
    <w:rPr>
      <w:rFonts w:eastAsia="Times New Roman" w:cs="Times New Roman"/>
      <w:sz w:val="20"/>
      <w:szCs w:val="20"/>
    </w:rPr>
  </w:style>
  <w:style w:type="paragraph" w:styleId="TOC9">
    <w:name w:val="toc 9"/>
    <w:basedOn w:val="Normal"/>
    <w:next w:val="Normal"/>
    <w:autoRedefine/>
    <w:rsid w:val="00356CB8"/>
    <w:pPr>
      <w:ind w:left="1600"/>
      <w:jc w:val="both"/>
    </w:pPr>
    <w:rPr>
      <w:rFonts w:eastAsia="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356CB8"/>
    <w:pPr>
      <w:spacing w:before="100" w:beforeAutospacing="1" w:after="100" w:afterAutospacing="1"/>
      <w:jc w:val="both"/>
    </w:pPr>
    <w:rPr>
      <w:rFonts w:eastAsia="Times New Roman" w:cs="Times New Roman"/>
      <w:sz w:val="24"/>
      <w:szCs w:val="24"/>
    </w:rPr>
  </w:style>
  <w:style w:type="character" w:customStyle="1" w:styleId="EmphasizeThis">
    <w:name w:val="EmphasizeThis"/>
    <w:rsid w:val="00356CB8"/>
    <w:rPr>
      <w:rFonts w:ascii="Georgia" w:hAnsi="Georgia"/>
      <w:b/>
      <w:iCs/>
      <w:sz w:val="24"/>
      <w:u w:val="thick"/>
    </w:rPr>
  </w:style>
  <w:style w:type="paragraph" w:customStyle="1" w:styleId="hat">
    <w:name w:val="hat"/>
    <w:basedOn w:val="Normal"/>
    <w:next w:val="Normal"/>
    <w:link w:val="hatChar"/>
    <w:rsid w:val="00356CB8"/>
    <w:pPr>
      <w:spacing w:before="240" w:after="240"/>
      <w:jc w:val="center"/>
      <w:outlineLvl w:val="0"/>
    </w:pPr>
    <w:rPr>
      <w:rFonts w:eastAsia="Times New Roman" w:cs="Arial"/>
      <w:b/>
      <w:bCs/>
      <w:sz w:val="32"/>
      <w:szCs w:val="24"/>
      <w:u w:val="single"/>
    </w:rPr>
  </w:style>
  <w:style w:type="character" w:customStyle="1" w:styleId="CommentTextChar">
    <w:name w:val="Comment Text Char"/>
    <w:link w:val="CommentText"/>
    <w:uiPriority w:val="99"/>
    <w:rsid w:val="00356CB8"/>
    <w:rPr>
      <w:sz w:val="24"/>
      <w:szCs w:val="24"/>
    </w:rPr>
  </w:style>
  <w:style w:type="paragraph" w:styleId="CommentText">
    <w:name w:val="annotation text"/>
    <w:basedOn w:val="Normal"/>
    <w:link w:val="CommentTextChar"/>
    <w:uiPriority w:val="99"/>
    <w:unhideWhenUsed/>
    <w:rsid w:val="00356CB8"/>
    <w:pPr>
      <w:jc w:val="both"/>
    </w:pPr>
    <w:rPr>
      <w:rFonts w:asciiTheme="minorHAnsi" w:hAnsiTheme="minorHAnsi" w:cstheme="minorBidi"/>
      <w:sz w:val="24"/>
      <w:szCs w:val="24"/>
    </w:rPr>
  </w:style>
  <w:style w:type="character" w:customStyle="1" w:styleId="CommentTextChar1">
    <w:name w:val="Comment Text Char1"/>
    <w:basedOn w:val="DefaultParagraphFont"/>
    <w:rsid w:val="00356CB8"/>
    <w:rPr>
      <w:rFonts w:ascii="Garamond" w:hAnsi="Garamond" w:cs="Calibri"/>
      <w:sz w:val="20"/>
      <w:szCs w:val="20"/>
    </w:rPr>
  </w:style>
  <w:style w:type="character" w:customStyle="1" w:styleId="cardchar0">
    <w:name w:val="cardchar0"/>
    <w:basedOn w:val="DefaultParagraphFont"/>
    <w:rsid w:val="00356CB8"/>
  </w:style>
  <w:style w:type="character" w:customStyle="1" w:styleId="BalloonTextChar1">
    <w:name w:val="Balloon Text Char1"/>
    <w:uiPriority w:val="99"/>
    <w:rsid w:val="00356CB8"/>
    <w:rPr>
      <w:rFonts w:ascii="Lucida Grande" w:hAnsi="Lucida Grande"/>
      <w:sz w:val="18"/>
      <w:szCs w:val="18"/>
    </w:rPr>
  </w:style>
  <w:style w:type="character" w:customStyle="1" w:styleId="UnderlineNon-bold">
    <w:name w:val="Underline Non - bold"/>
    <w:rsid w:val="00356CB8"/>
    <w:rPr>
      <w:rFonts w:ascii="Times New Roman" w:hAnsi="Times New Roman"/>
      <w:iCs/>
      <w:sz w:val="22"/>
      <w:u w:val="single"/>
    </w:rPr>
  </w:style>
  <w:style w:type="character" w:customStyle="1" w:styleId="UnderlineBold0">
    <w:name w:val="Underline Bold"/>
    <w:rsid w:val="00356CB8"/>
    <w:rPr>
      <w:rFonts w:ascii="Times New Roman" w:hAnsi="Times New Roman"/>
      <w:b/>
      <w:sz w:val="22"/>
      <w:u w:val="single"/>
    </w:rPr>
  </w:style>
  <w:style w:type="character" w:customStyle="1" w:styleId="underlinedChar">
    <w:name w:val="underlined Char"/>
    <w:link w:val="underlined"/>
    <w:locked/>
    <w:rsid w:val="00356CB8"/>
    <w:rPr>
      <w:sz w:val="21"/>
      <w:szCs w:val="24"/>
      <w:u w:val="single"/>
    </w:rPr>
  </w:style>
  <w:style w:type="paragraph" w:customStyle="1" w:styleId="underlined">
    <w:name w:val="underlined"/>
    <w:next w:val="Normal"/>
    <w:link w:val="underlinedChar"/>
    <w:autoRedefine/>
    <w:rsid w:val="00356CB8"/>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356CB8"/>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356CB8"/>
    <w:rPr>
      <w:rFonts w:ascii="Garamond" w:eastAsia="Times New Roman" w:hAnsi="Garamond" w:cs="Times New Roman"/>
      <w:szCs w:val="20"/>
      <w:u w:val="single"/>
    </w:rPr>
  </w:style>
  <w:style w:type="character" w:customStyle="1" w:styleId="Heading4Char2">
    <w:name w:val="Heading 4 Char2"/>
    <w:aliases w:val="Underlined Char2,small text Char1,body Char2"/>
    <w:rsid w:val="00356CB8"/>
    <w:rPr>
      <w:rFonts w:ascii="Bell MT" w:eastAsia="Times New Roman" w:hAnsi="Bell MT"/>
      <w:bCs/>
      <w:iCs/>
      <w:sz w:val="22"/>
      <w:u w:val="single"/>
    </w:rPr>
  </w:style>
  <w:style w:type="character" w:customStyle="1" w:styleId="Heading5Char2">
    <w:name w:val="Heading 5 Char2"/>
    <w:rsid w:val="00356CB8"/>
    <w:rPr>
      <w:rFonts w:ascii="Bell MT" w:eastAsia="Times New Roman" w:hAnsi="Bell MT"/>
      <w:bCs/>
      <w:iCs/>
      <w:sz w:val="10"/>
      <w:szCs w:val="26"/>
    </w:rPr>
  </w:style>
  <w:style w:type="paragraph" w:customStyle="1" w:styleId="NoSpacing4">
    <w:name w:val="No Spacing4"/>
    <w:aliases w:val="No Spacing,Very Small Text"/>
    <w:basedOn w:val="Heading2"/>
    <w:link w:val="SmallTextChar"/>
    <w:uiPriority w:val="99"/>
    <w:qFormat/>
    <w:rsid w:val="00356CB8"/>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No Spacing1 Char"/>
    <w:link w:val="NoSpacing4"/>
    <w:rsid w:val="00356CB8"/>
    <w:rPr>
      <w:rFonts w:ascii="Garamond" w:eastAsia="Times New Roman" w:hAnsi="Garamond" w:cs="Times New Roman"/>
      <w:sz w:val="18"/>
      <w:szCs w:val="20"/>
      <w:lang w:val="x-none" w:eastAsia="x-none"/>
    </w:rPr>
  </w:style>
  <w:style w:type="character" w:customStyle="1" w:styleId="Boxed">
    <w:name w:val="Boxed"/>
    <w:rsid w:val="00356CB8"/>
    <w:rPr>
      <w:rFonts w:ascii="Garamond" w:hAnsi="Garamond"/>
      <w:b/>
      <w:sz w:val="22"/>
      <w:bdr w:val="single" w:sz="6" w:space="0" w:color="auto"/>
    </w:rPr>
  </w:style>
  <w:style w:type="paragraph" w:customStyle="1" w:styleId="Heading2-NotBold">
    <w:name w:val="Heading 2 - Not Bold"/>
    <w:basedOn w:val="Heading2"/>
    <w:autoRedefine/>
    <w:qFormat/>
    <w:rsid w:val="00356CB8"/>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356CB8"/>
    <w:rPr>
      <w:rFonts w:ascii="Arial" w:hAnsi="Arial"/>
      <w:vanish/>
      <w:sz w:val="16"/>
      <w:szCs w:val="16"/>
    </w:rPr>
  </w:style>
  <w:style w:type="paragraph" w:styleId="z-TopofForm">
    <w:name w:val="HTML Top of Form"/>
    <w:basedOn w:val="Normal"/>
    <w:next w:val="Normal"/>
    <w:link w:val="z-TopofFormChar"/>
    <w:hidden/>
    <w:uiPriority w:val="99"/>
    <w:unhideWhenUsed/>
    <w:rsid w:val="00356CB8"/>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356CB8"/>
    <w:rPr>
      <w:rFonts w:ascii="Arial" w:hAnsi="Arial" w:cs="Arial"/>
      <w:vanish/>
      <w:sz w:val="16"/>
      <w:szCs w:val="16"/>
    </w:rPr>
  </w:style>
  <w:style w:type="character" w:customStyle="1" w:styleId="z-BottomofFormChar">
    <w:name w:val="z-Bottom of Form Char"/>
    <w:link w:val="z-BottomofForm"/>
    <w:uiPriority w:val="99"/>
    <w:rsid w:val="00356CB8"/>
    <w:rPr>
      <w:rFonts w:ascii="Arial" w:hAnsi="Arial"/>
      <w:vanish/>
      <w:sz w:val="16"/>
      <w:szCs w:val="16"/>
    </w:rPr>
  </w:style>
  <w:style w:type="paragraph" w:styleId="z-BottomofForm">
    <w:name w:val="HTML Bottom of Form"/>
    <w:basedOn w:val="Normal"/>
    <w:next w:val="Normal"/>
    <w:link w:val="z-BottomofFormChar"/>
    <w:hidden/>
    <w:uiPriority w:val="99"/>
    <w:unhideWhenUsed/>
    <w:rsid w:val="00356CB8"/>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356CB8"/>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356CB8"/>
    <w:rPr>
      <w:rFonts w:ascii="Garamond" w:eastAsia="Calibri" w:hAnsi="Garamond"/>
      <w:sz w:val="18"/>
      <w:szCs w:val="22"/>
    </w:rPr>
  </w:style>
  <w:style w:type="paragraph" w:customStyle="1" w:styleId="Default">
    <w:name w:val="Default"/>
    <w:basedOn w:val="Normal"/>
    <w:rsid w:val="00356CB8"/>
    <w:pPr>
      <w:autoSpaceDE w:val="0"/>
      <w:autoSpaceDN w:val="0"/>
      <w:adjustRightInd w:val="0"/>
      <w:spacing w:after="200" w:line="276" w:lineRule="auto"/>
    </w:pPr>
    <w:rPr>
      <w:rFonts w:eastAsia="Calibri" w:cs="AKDPE C+ Utopia"/>
      <w:sz w:val="18"/>
      <w:szCs w:val="24"/>
    </w:rPr>
  </w:style>
  <w:style w:type="paragraph" w:styleId="List">
    <w:name w:val="List"/>
    <w:basedOn w:val="Normal"/>
    <w:uiPriority w:val="99"/>
    <w:unhideWhenUsed/>
    <w:rsid w:val="00356CB8"/>
    <w:pPr>
      <w:contextualSpacing/>
    </w:pPr>
    <w:rPr>
      <w:rFonts w:eastAsia="Calibri" w:cs="Times New Roman"/>
      <w:sz w:val="18"/>
    </w:rPr>
  </w:style>
  <w:style w:type="paragraph" w:customStyle="1" w:styleId="PageHeaderLine1">
    <w:name w:val="PageHeaderLine1"/>
    <w:basedOn w:val="Normal"/>
    <w:rsid w:val="00356CB8"/>
    <w:pPr>
      <w:tabs>
        <w:tab w:val="right" w:pos="10800"/>
      </w:tabs>
    </w:pPr>
    <w:rPr>
      <w:rFonts w:eastAsia="Calibri" w:cs="Times New Roman"/>
      <w:b/>
      <w:sz w:val="18"/>
    </w:rPr>
  </w:style>
  <w:style w:type="paragraph" w:customStyle="1" w:styleId="PageHeaderLine2">
    <w:name w:val="PageHeaderLine2"/>
    <w:basedOn w:val="Normal"/>
    <w:next w:val="Normal"/>
    <w:rsid w:val="00356CB8"/>
    <w:pPr>
      <w:tabs>
        <w:tab w:val="right" w:pos="10800"/>
      </w:tabs>
      <w:spacing w:line="480" w:lineRule="auto"/>
    </w:pPr>
    <w:rPr>
      <w:rFonts w:eastAsia="Calibri" w:cs="Times New Roman"/>
      <w:b/>
      <w:sz w:val="18"/>
    </w:rPr>
  </w:style>
  <w:style w:type="character" w:customStyle="1" w:styleId="StyleUnderline">
    <w:name w:val="Style Underline"/>
    <w:qFormat/>
    <w:rsid w:val="00356CB8"/>
    <w:rPr>
      <w:sz w:val="22"/>
      <w:u w:val="single"/>
    </w:rPr>
  </w:style>
  <w:style w:type="paragraph" w:customStyle="1" w:styleId="Heading2-Bold">
    <w:name w:val="Heading 2 - Bold"/>
    <w:basedOn w:val="Normal"/>
    <w:autoRedefine/>
    <w:qFormat/>
    <w:rsid w:val="00356CB8"/>
    <w:rPr>
      <w:rFonts w:eastAsia="Calibri" w:cs="Times New Roman"/>
      <w:b/>
    </w:rPr>
  </w:style>
  <w:style w:type="character" w:styleId="Strong">
    <w:name w:val="Strong"/>
    <w:aliases w:val="8 pt font"/>
    <w:uiPriority w:val="22"/>
    <w:qFormat/>
    <w:rsid w:val="00356CB8"/>
    <w:rPr>
      <w:b/>
      <w:bCs/>
    </w:rPr>
  </w:style>
  <w:style w:type="paragraph" w:customStyle="1" w:styleId="small">
    <w:name w:val="small"/>
    <w:basedOn w:val="Normal"/>
    <w:next w:val="Normal"/>
    <w:rsid w:val="00356CB8"/>
    <w:rPr>
      <w:rFonts w:ascii="Times New Roman" w:eastAsia="Calibri" w:hAnsi="Times New Roman" w:cs="Times New Roman"/>
      <w:sz w:val="16"/>
    </w:rPr>
  </w:style>
  <w:style w:type="paragraph" w:customStyle="1" w:styleId="Microtext">
    <w:name w:val="Microtext"/>
    <w:basedOn w:val="Normal"/>
    <w:next w:val="Normal"/>
    <w:link w:val="MicrotextChar"/>
    <w:rsid w:val="00356CB8"/>
    <w:rPr>
      <w:rFonts w:ascii="Times New Roman" w:eastAsia="Calibri" w:hAnsi="Times New Roman" w:cs="Times New Roman"/>
      <w:sz w:val="12"/>
      <w:lang w:val="x-none" w:eastAsia="x-none"/>
    </w:rPr>
  </w:style>
  <w:style w:type="character" w:customStyle="1" w:styleId="MicrotextChar">
    <w:name w:val="Microtext Char"/>
    <w:link w:val="Microtext"/>
    <w:rsid w:val="00356CB8"/>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Big card Char1"/>
    <w:rsid w:val="00356CB8"/>
    <w:rPr>
      <w:rFonts w:ascii="Garamond" w:hAnsi="Garamond"/>
      <w:szCs w:val="28"/>
      <w:u w:val="single"/>
      <w:lang w:val="en-US" w:eastAsia="en-US" w:bidi="ar-SA"/>
    </w:rPr>
  </w:style>
  <w:style w:type="character" w:customStyle="1" w:styleId="Style2CharChar">
    <w:name w:val="Style2 Char Char"/>
    <w:rsid w:val="00356CB8"/>
    <w:rPr>
      <w:u w:val="thick"/>
      <w:lang w:val="en-US" w:eastAsia="en-US" w:bidi="ar-SA"/>
    </w:rPr>
  </w:style>
  <w:style w:type="character" w:customStyle="1" w:styleId="underlinechar0">
    <w:name w:val="underlinechar"/>
    <w:rsid w:val="00356CB8"/>
  </w:style>
  <w:style w:type="character" w:customStyle="1" w:styleId="authordate">
    <w:name w:val="authordate"/>
    <w:rsid w:val="00356CB8"/>
  </w:style>
  <w:style w:type="character" w:customStyle="1" w:styleId="CardTextChar0">
    <w:name w:val="Card Text Char"/>
    <w:locked/>
    <w:rsid w:val="00356CB8"/>
    <w:rPr>
      <w:rFonts w:ascii="Garamond" w:eastAsia="Calibri" w:hAnsi="Garamond"/>
      <w:sz w:val="18"/>
      <w:szCs w:val="22"/>
    </w:rPr>
  </w:style>
  <w:style w:type="paragraph" w:customStyle="1" w:styleId="tag0">
    <w:name w:val="%tag"/>
    <w:basedOn w:val="Normal"/>
    <w:next w:val="Normal"/>
    <w:qFormat/>
    <w:rsid w:val="00356CB8"/>
    <w:rPr>
      <w:rFonts w:eastAsia="Calibri" w:cs="Arial"/>
      <w:bCs/>
      <w:sz w:val="18"/>
    </w:rPr>
  </w:style>
  <w:style w:type="character" w:customStyle="1" w:styleId="underline0">
    <w:name w:val="%underline"/>
    <w:qFormat/>
    <w:rsid w:val="00356CB8"/>
    <w:rPr>
      <w:rFonts w:ascii="Times New Roman" w:hAnsi="Times New Roman"/>
      <w:sz w:val="16"/>
      <w:u w:val="none"/>
    </w:rPr>
  </w:style>
  <w:style w:type="character" w:customStyle="1" w:styleId="AUNDERLINE">
    <w:name w:val="AUNDERLINE"/>
    <w:qFormat/>
    <w:rsid w:val="00356CB8"/>
    <w:rPr>
      <w:rFonts w:ascii="Times New Roman" w:hAnsi="Times New Roman"/>
      <w:sz w:val="20"/>
      <w:u w:val="single"/>
    </w:rPr>
  </w:style>
  <w:style w:type="paragraph" w:customStyle="1" w:styleId="Style2">
    <w:name w:val="Style 2"/>
    <w:basedOn w:val="Normal"/>
    <w:link w:val="Style2Char"/>
    <w:qFormat/>
    <w:rsid w:val="00356CB8"/>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356CB8"/>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356CB8"/>
  </w:style>
  <w:style w:type="character" w:customStyle="1" w:styleId="Style1Char">
    <w:name w:val="Style1 Char"/>
    <w:link w:val="Style1"/>
    <w:locked/>
    <w:rsid w:val="00356CB8"/>
    <w:rPr>
      <w:rFonts w:ascii="Times New Roman" w:eastAsia="Times New Roman" w:hAnsi="Times New Roman"/>
      <w:sz w:val="14"/>
      <w:szCs w:val="14"/>
    </w:rPr>
  </w:style>
  <w:style w:type="paragraph" w:customStyle="1" w:styleId="Style1">
    <w:name w:val="Style1"/>
    <w:basedOn w:val="Header"/>
    <w:link w:val="Style1Char"/>
    <w:qFormat/>
    <w:rsid w:val="00356CB8"/>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356CB8"/>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356CB8"/>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356CB8"/>
    <w:rPr>
      <w:rFonts w:eastAsia="Times New Roman" w:cs="Times New Roman"/>
      <w:sz w:val="20"/>
      <w:szCs w:val="20"/>
      <w:u w:val="single"/>
      <w:lang w:val="x-none" w:eastAsia="x-none"/>
    </w:rPr>
  </w:style>
  <w:style w:type="character" w:customStyle="1" w:styleId="GAUnderlineChar">
    <w:name w:val="GA Underline Char"/>
    <w:link w:val="GAUnderline"/>
    <w:rsid w:val="00356CB8"/>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356CB8"/>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356CB8"/>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356CB8"/>
    <w:rPr>
      <w:rFonts w:ascii="Arial" w:eastAsia="Times New Roman" w:hAnsi="Arial" w:cs="Times New Roman"/>
      <w:szCs w:val="20"/>
      <w:u w:val="single"/>
      <w:lang w:val="x-none" w:eastAsia="x-none"/>
    </w:rPr>
  </w:style>
  <w:style w:type="character" w:customStyle="1" w:styleId="cardtextChar1">
    <w:name w:val="cardtext Char"/>
    <w:link w:val="cardtext0"/>
    <w:rsid w:val="00356CB8"/>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356CB8"/>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356CB8"/>
    <w:rPr>
      <w:rFonts w:ascii="Arial Narrow" w:eastAsia="Calibri" w:hAnsi="Arial Narrow" w:cs="Times New Roman"/>
      <w:b/>
      <w:sz w:val="18"/>
      <w:u w:val="single"/>
      <w:lang w:val="x-none" w:eastAsia="x-none"/>
    </w:rPr>
  </w:style>
  <w:style w:type="character" w:customStyle="1" w:styleId="DocumentMapChar1">
    <w:name w:val="Document Map Char1"/>
    <w:uiPriority w:val="99"/>
    <w:rsid w:val="00356CB8"/>
    <w:rPr>
      <w:rFonts w:ascii="Lucida Grande" w:eastAsia="Cambria" w:hAnsi="Lucida Grande" w:cs="Times New Roman"/>
    </w:rPr>
  </w:style>
  <w:style w:type="paragraph" w:customStyle="1" w:styleId="Micro">
    <w:name w:val="Micro"/>
    <w:basedOn w:val="Normal"/>
    <w:next w:val="Normal"/>
    <w:link w:val="MicroChar"/>
    <w:rsid w:val="00356CB8"/>
    <w:rPr>
      <w:rFonts w:ascii="Arial" w:eastAsia="Times New Roman" w:hAnsi="Arial" w:cs="Times New Roman"/>
      <w:sz w:val="12"/>
      <w:szCs w:val="24"/>
    </w:rPr>
  </w:style>
  <w:style w:type="character" w:customStyle="1" w:styleId="MicroChar">
    <w:name w:val="Micro Char"/>
    <w:link w:val="Micro"/>
    <w:rsid w:val="00356CB8"/>
    <w:rPr>
      <w:rFonts w:ascii="Arial" w:eastAsia="Times New Roman" w:hAnsi="Arial" w:cs="Times New Roman"/>
      <w:sz w:val="12"/>
      <w:szCs w:val="24"/>
    </w:rPr>
  </w:style>
  <w:style w:type="paragraph" w:customStyle="1" w:styleId="CardNotUnderlined">
    <w:name w:val="Card Not Underlined"/>
    <w:basedOn w:val="Normal"/>
    <w:autoRedefine/>
    <w:rsid w:val="00356CB8"/>
    <w:rPr>
      <w:rFonts w:ascii="Bell MT" w:eastAsia="Calibri" w:hAnsi="Bell MT" w:cs="Times New Roman"/>
      <w:sz w:val="20"/>
      <w:szCs w:val="20"/>
    </w:rPr>
  </w:style>
  <w:style w:type="character" w:customStyle="1" w:styleId="CitationCharChar">
    <w:name w:val="Citation Char Char"/>
    <w:rsid w:val="00356CB8"/>
    <w:rPr>
      <w:rFonts w:ascii="Garamond" w:hAnsi="Garamond"/>
      <w:szCs w:val="26"/>
      <w:lang w:val="en-US" w:eastAsia="en-US" w:bidi="ar-SA"/>
    </w:rPr>
  </w:style>
  <w:style w:type="character" w:customStyle="1" w:styleId="UnderlinedCharChar">
    <w:name w:val="Underlined Char Char"/>
    <w:rsid w:val="00356CB8"/>
    <w:rPr>
      <w:rFonts w:ascii="Garamond" w:hAnsi="Garamond"/>
      <w:szCs w:val="28"/>
      <w:u w:val="single"/>
      <w:lang w:val="en-US" w:eastAsia="en-US" w:bidi="ar-SA"/>
    </w:rPr>
  </w:style>
  <w:style w:type="character" w:customStyle="1" w:styleId="ssl0">
    <w:name w:val="ss_l0"/>
    <w:basedOn w:val="DefaultParagraphFont"/>
    <w:rsid w:val="00356CB8"/>
  </w:style>
  <w:style w:type="paragraph" w:customStyle="1" w:styleId="h-lead">
    <w:name w:val="h-lead"/>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356CB8"/>
  </w:style>
  <w:style w:type="character" w:styleId="HTMLCite">
    <w:name w:val="HTML Cite"/>
    <w:uiPriority w:val="99"/>
    <w:rsid w:val="00356CB8"/>
    <w:rPr>
      <w:i/>
      <w:iCs/>
    </w:rPr>
  </w:style>
  <w:style w:type="character" w:customStyle="1" w:styleId="slug-pub-date">
    <w:name w:val="slug-pub-date"/>
    <w:basedOn w:val="DefaultParagraphFont"/>
    <w:rsid w:val="00356CB8"/>
  </w:style>
  <w:style w:type="character" w:customStyle="1" w:styleId="slug-vol">
    <w:name w:val="slug-vol"/>
    <w:basedOn w:val="DefaultParagraphFont"/>
    <w:rsid w:val="00356CB8"/>
  </w:style>
  <w:style w:type="character" w:customStyle="1" w:styleId="slug-issue">
    <w:name w:val="slug-issue"/>
    <w:basedOn w:val="DefaultParagraphFont"/>
    <w:rsid w:val="00356CB8"/>
  </w:style>
  <w:style w:type="character" w:customStyle="1" w:styleId="slug-pages">
    <w:name w:val="slug-pages"/>
    <w:basedOn w:val="DefaultParagraphFont"/>
    <w:rsid w:val="00356CB8"/>
  </w:style>
  <w:style w:type="paragraph" w:customStyle="1" w:styleId="intro">
    <w:name w:val="intro"/>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356CB8"/>
  </w:style>
  <w:style w:type="character" w:customStyle="1" w:styleId="ab">
    <w:name w:val="ab"/>
    <w:basedOn w:val="DefaultParagraphFont"/>
    <w:rsid w:val="00356CB8"/>
  </w:style>
  <w:style w:type="character" w:customStyle="1" w:styleId="em">
    <w:name w:val="em"/>
    <w:basedOn w:val="DefaultParagraphFont"/>
    <w:rsid w:val="00356CB8"/>
  </w:style>
  <w:style w:type="character" w:customStyle="1" w:styleId="au">
    <w:name w:val="au"/>
    <w:basedOn w:val="DefaultParagraphFont"/>
    <w:rsid w:val="00356CB8"/>
  </w:style>
  <w:style w:type="character" w:customStyle="1" w:styleId="ti">
    <w:name w:val="ti"/>
    <w:basedOn w:val="DefaultParagraphFont"/>
    <w:rsid w:val="00356CB8"/>
  </w:style>
  <w:style w:type="character" w:customStyle="1" w:styleId="subheadblue">
    <w:name w:val="subhead_blue"/>
    <w:basedOn w:val="DefaultParagraphFont"/>
    <w:rsid w:val="00356CB8"/>
  </w:style>
  <w:style w:type="paragraph" w:customStyle="1" w:styleId="body-paragraph">
    <w:name w:val="body-paragraph"/>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356CB8"/>
  </w:style>
  <w:style w:type="character" w:customStyle="1" w:styleId="slug-doi-wrapper">
    <w:name w:val="slug-doi-wrapper"/>
    <w:basedOn w:val="DefaultParagraphFont"/>
    <w:rsid w:val="00356CB8"/>
  </w:style>
  <w:style w:type="character" w:customStyle="1" w:styleId="slug-metadata-noteahead-of-print">
    <w:name w:val="slug-metadata-note ahead-of-print"/>
    <w:basedOn w:val="DefaultParagraphFont"/>
    <w:rsid w:val="00356CB8"/>
  </w:style>
  <w:style w:type="character" w:customStyle="1" w:styleId="slug-ahead-of-print-date">
    <w:name w:val="slug-ahead-of-print-date"/>
    <w:basedOn w:val="DefaultParagraphFont"/>
    <w:rsid w:val="00356CB8"/>
  </w:style>
  <w:style w:type="character" w:customStyle="1" w:styleId="medium-bold">
    <w:name w:val="medium-bold"/>
    <w:basedOn w:val="DefaultParagraphFont"/>
    <w:rsid w:val="00356CB8"/>
  </w:style>
  <w:style w:type="character" w:customStyle="1" w:styleId="updated-short-citation">
    <w:name w:val="updated-short-citation"/>
    <w:basedOn w:val="DefaultParagraphFont"/>
    <w:rsid w:val="00356CB8"/>
  </w:style>
  <w:style w:type="character" w:customStyle="1" w:styleId="goohl0">
    <w:name w:val="goohl0"/>
    <w:basedOn w:val="DefaultParagraphFont"/>
    <w:rsid w:val="00356CB8"/>
  </w:style>
  <w:style w:type="character" w:customStyle="1" w:styleId="CharChar6">
    <w:name w:val="Char Char6"/>
    <w:rsid w:val="00356CB8"/>
    <w:rPr>
      <w:rFonts w:cs="Arial"/>
      <w:bCs/>
      <w:sz w:val="16"/>
      <w:szCs w:val="26"/>
      <w:lang w:val="en-US" w:eastAsia="en-US" w:bidi="ar-SA"/>
    </w:rPr>
  </w:style>
  <w:style w:type="character" w:customStyle="1" w:styleId="CharChar3">
    <w:name w:val="Char Char3"/>
    <w:rsid w:val="00356CB8"/>
    <w:rPr>
      <w:szCs w:val="24"/>
    </w:rPr>
  </w:style>
  <w:style w:type="character" w:customStyle="1" w:styleId="TagCharChar1">
    <w:name w:val="Tag Char Char1"/>
    <w:rsid w:val="00356CB8"/>
    <w:rPr>
      <w:b/>
      <w:sz w:val="24"/>
      <w:szCs w:val="24"/>
      <w:lang w:val="en-US" w:eastAsia="en-US" w:bidi="ar-SA"/>
    </w:rPr>
  </w:style>
  <w:style w:type="numbering" w:customStyle="1" w:styleId="NoList1">
    <w:name w:val="No List1"/>
    <w:next w:val="NoList"/>
    <w:semiHidden/>
    <w:unhideWhenUsed/>
    <w:rsid w:val="00356CB8"/>
  </w:style>
  <w:style w:type="numbering" w:customStyle="1" w:styleId="NoList2">
    <w:name w:val="No List2"/>
    <w:next w:val="NoList"/>
    <w:semiHidden/>
    <w:unhideWhenUsed/>
    <w:rsid w:val="00356CB8"/>
  </w:style>
  <w:style w:type="numbering" w:customStyle="1" w:styleId="NoList3">
    <w:name w:val="No List3"/>
    <w:next w:val="NoList"/>
    <w:semiHidden/>
    <w:unhideWhenUsed/>
    <w:rsid w:val="00356CB8"/>
  </w:style>
  <w:style w:type="numbering" w:customStyle="1" w:styleId="NoList4">
    <w:name w:val="No List4"/>
    <w:next w:val="NoList"/>
    <w:semiHidden/>
    <w:unhideWhenUsed/>
    <w:rsid w:val="00356CB8"/>
  </w:style>
  <w:style w:type="character" w:customStyle="1" w:styleId="7TimesNewRoman">
    <w:name w:val="7 Times New Roman"/>
    <w:rsid w:val="00356CB8"/>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356CB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356CB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356CB8"/>
    <w:rPr>
      <w:rFonts w:ascii="Bell MT" w:eastAsia="Times New Roman" w:hAnsi="Bell MT" w:cs="Times New Roman"/>
      <w:b/>
      <w:bCs/>
      <w:szCs w:val="28"/>
    </w:rPr>
  </w:style>
  <w:style w:type="paragraph" w:customStyle="1" w:styleId="F4-NormalText">
    <w:name w:val="F4 - Normal Text"/>
    <w:basedOn w:val="Normal"/>
    <w:qFormat/>
    <w:rsid w:val="00356CB8"/>
    <w:rPr>
      <w:rFonts w:ascii="Times New Roman" w:eastAsia="Calibri" w:hAnsi="Times New Roman" w:cs="Times New Roman"/>
      <w:sz w:val="20"/>
    </w:rPr>
  </w:style>
  <w:style w:type="character" w:customStyle="1" w:styleId="berief">
    <w:name w:val="berief"/>
    <w:rsid w:val="00356CB8"/>
    <w:rPr>
      <w:rFonts w:ascii="Times New Roman" w:eastAsia="Times New Roman" w:hAnsi="Times New Roman" w:cs="Times New Roman"/>
      <w:sz w:val="20"/>
      <w:u w:val="none"/>
    </w:rPr>
  </w:style>
  <w:style w:type="numbering" w:customStyle="1" w:styleId="NoList5">
    <w:name w:val="No List5"/>
    <w:next w:val="NoList"/>
    <w:semiHidden/>
    <w:unhideWhenUsed/>
    <w:rsid w:val="00356CB8"/>
  </w:style>
  <w:style w:type="character" w:customStyle="1" w:styleId="Brief-Smalltext">
    <w:name w:val="Brief - Small text"/>
    <w:rsid w:val="00356CB8"/>
    <w:rPr>
      <w:rFonts w:ascii="Times New Roman" w:hAnsi="Times New Roman" w:cs="Times New Roman"/>
      <w:sz w:val="14"/>
      <w:u w:val="none"/>
    </w:rPr>
  </w:style>
  <w:style w:type="character" w:customStyle="1" w:styleId="TagCharChar">
    <w:name w:val="Tag Char Char"/>
    <w:rsid w:val="00356CB8"/>
    <w:rPr>
      <w:rFonts w:ascii="Garamond" w:hAnsi="Garamond"/>
      <w:b/>
      <w:szCs w:val="28"/>
      <w:lang w:val="en-US" w:eastAsia="en-US" w:bidi="ar-SA"/>
    </w:rPr>
  </w:style>
  <w:style w:type="paragraph" w:customStyle="1" w:styleId="F3-TagAuthor">
    <w:name w:val="F3 - Tag/Author"/>
    <w:basedOn w:val="Normal"/>
    <w:rsid w:val="00356CB8"/>
    <w:rPr>
      <w:rFonts w:ascii="Times New Roman" w:eastAsia="Times New Roman" w:hAnsi="Times New Roman" w:cs="Times New Roman"/>
      <w:b/>
      <w:sz w:val="20"/>
      <w:szCs w:val="24"/>
    </w:rPr>
  </w:style>
  <w:style w:type="paragraph" w:customStyle="1" w:styleId="F5-UnderlineNormal">
    <w:name w:val="F5 - Underline Normal"/>
    <w:basedOn w:val="Normal"/>
    <w:qFormat/>
    <w:rsid w:val="00356CB8"/>
    <w:rPr>
      <w:rFonts w:ascii="Times New Roman" w:eastAsia="Calibri" w:hAnsi="Times New Roman" w:cs="Times New Roman"/>
      <w:sz w:val="20"/>
      <w:u w:val="single"/>
    </w:rPr>
  </w:style>
  <w:style w:type="character" w:customStyle="1" w:styleId="F8-UnderlineBold">
    <w:name w:val="F8 - Underline/Bold"/>
    <w:rsid w:val="00356CB8"/>
    <w:rPr>
      <w:rFonts w:ascii="Times New Roman" w:hAnsi="Times New Roman"/>
      <w:b/>
      <w:sz w:val="20"/>
      <w:u w:val="single"/>
    </w:rPr>
  </w:style>
  <w:style w:type="character" w:customStyle="1" w:styleId="F7-SmallFont">
    <w:name w:val="F7 - Small Font"/>
    <w:rsid w:val="00356CB8"/>
    <w:rPr>
      <w:rFonts w:ascii="Times New Roman" w:hAnsi="Times New Roman"/>
      <w:sz w:val="14"/>
    </w:rPr>
  </w:style>
  <w:style w:type="paragraph" w:customStyle="1" w:styleId="Brief-PrimarySource">
    <w:name w:val="Brief - Primary Source"/>
    <w:basedOn w:val="Normal"/>
    <w:rsid w:val="00356CB8"/>
    <w:rPr>
      <w:rFonts w:ascii="Times New Roman" w:eastAsia="Times New Roman" w:hAnsi="Times New Roman" w:cs="Times New Roman"/>
      <w:b/>
      <w:sz w:val="24"/>
      <w:szCs w:val="24"/>
      <w:u w:val="single"/>
    </w:rPr>
  </w:style>
  <w:style w:type="paragraph" w:customStyle="1" w:styleId="Brief-Underline">
    <w:name w:val="Brief - Underline"/>
    <w:basedOn w:val="Normal"/>
    <w:rsid w:val="00356CB8"/>
    <w:rPr>
      <w:rFonts w:ascii="Times New Roman" w:eastAsia="Times New Roman" w:hAnsi="Times New Roman" w:cs="Times New Roman"/>
      <w:sz w:val="20"/>
      <w:szCs w:val="24"/>
      <w:u w:val="single"/>
    </w:rPr>
  </w:style>
  <w:style w:type="character" w:customStyle="1" w:styleId="Brief-Bold">
    <w:name w:val="Brief - Bold"/>
    <w:rsid w:val="00356CB8"/>
    <w:rPr>
      <w:rFonts w:cs="Times New Roman"/>
      <w:b/>
    </w:rPr>
  </w:style>
  <w:style w:type="character" w:customStyle="1" w:styleId="Card-Underline">
    <w:name w:val="Card - Underline"/>
    <w:rsid w:val="00356CB8"/>
    <w:rPr>
      <w:rFonts w:cs="Times New Roman"/>
      <w:u w:val="single"/>
    </w:rPr>
  </w:style>
  <w:style w:type="character" w:customStyle="1" w:styleId="beriefunderline">
    <w:name w:val="berief = underline"/>
    <w:rsid w:val="00356CB8"/>
    <w:rPr>
      <w:rFonts w:ascii="Times New Roman" w:eastAsia="Times New Roman" w:hAnsi="Times New Roman" w:cs="Times New Roman"/>
      <w:sz w:val="20"/>
      <w:u w:val="single"/>
    </w:rPr>
  </w:style>
  <w:style w:type="paragraph" w:customStyle="1" w:styleId="Brief">
    <w:name w:val="Brief"/>
    <w:basedOn w:val="Brief-PrimarySource"/>
    <w:qFormat/>
    <w:rsid w:val="00356CB8"/>
    <w:rPr>
      <w:b w:val="0"/>
    </w:rPr>
  </w:style>
  <w:style w:type="character" w:customStyle="1" w:styleId="BoldText10pt">
    <w:name w:val="Bold Text 10 pt"/>
    <w:rsid w:val="00356CB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356CB8"/>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uiPriority w:val="99"/>
    <w:rsid w:val="00356CB8"/>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uiPriority w:val="99"/>
    <w:rsid w:val="00356CB8"/>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356CB8"/>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356CB8"/>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356CB8"/>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356CB8"/>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356CB8"/>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356CB8"/>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356CB8"/>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356CB8"/>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356CB8"/>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356CB8"/>
    <w:pPr>
      <w:widowControl w:val="0"/>
      <w:spacing w:after="0" w:line="240" w:lineRule="auto"/>
    </w:pPr>
    <w:rPr>
      <w:rFonts w:ascii="Times New Roman" w:hAnsi="Times New Roman" w:cs="Times New Roman"/>
      <w:sz w:val="24"/>
    </w:rPr>
  </w:style>
  <w:style w:type="character" w:styleId="FootnoteReference">
    <w:name w:val="footnote reference"/>
    <w:rsid w:val="00356CB8"/>
    <w:rPr>
      <w:color w:val="000000"/>
      <w:sz w:val="18"/>
      <w:szCs w:val="18"/>
    </w:rPr>
  </w:style>
  <w:style w:type="paragraph" w:styleId="BodyText">
    <w:name w:val="Body Text"/>
    <w:basedOn w:val="Default"/>
    <w:next w:val="Default"/>
    <w:link w:val="BodyTextChar"/>
    <w:qFormat/>
    <w:rsid w:val="00356CB8"/>
    <w:pPr>
      <w:widowControl w:val="0"/>
      <w:spacing w:after="0" w:line="240" w:lineRule="auto"/>
    </w:pPr>
    <w:rPr>
      <w:rFonts w:ascii="Times New Roman" w:hAnsi="Times New Roman" w:cs="Times New Roman"/>
      <w:sz w:val="24"/>
    </w:rPr>
  </w:style>
  <w:style w:type="character" w:customStyle="1" w:styleId="BodyTextChar">
    <w:name w:val="Body Text Char"/>
    <w:aliases w:val="Body Char"/>
    <w:basedOn w:val="DefaultParagraphFont"/>
    <w:link w:val="BodyText"/>
    <w:rsid w:val="00356CB8"/>
    <w:rPr>
      <w:rFonts w:ascii="Times New Roman" w:eastAsia="Calibri" w:hAnsi="Times New Roman" w:cs="Times New Roman"/>
      <w:sz w:val="24"/>
      <w:szCs w:val="24"/>
    </w:rPr>
  </w:style>
  <w:style w:type="paragraph" w:customStyle="1" w:styleId="Quote1">
    <w:name w:val="Quote1"/>
    <w:basedOn w:val="Default"/>
    <w:next w:val="Default"/>
    <w:rsid w:val="00356CB8"/>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356CB8"/>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356CB8"/>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356CB8"/>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356CB8"/>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356CB8"/>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356CB8"/>
    <w:rPr>
      <w:rFonts w:ascii="Times New Roman" w:eastAsia="Calibri" w:hAnsi="Times New Roman" w:cs="Times New Roman"/>
      <w:sz w:val="24"/>
    </w:rPr>
  </w:style>
  <w:style w:type="character" w:styleId="CommentReference">
    <w:name w:val="annotation reference"/>
    <w:uiPriority w:val="99"/>
    <w:rsid w:val="00356CB8"/>
    <w:rPr>
      <w:sz w:val="16"/>
      <w:szCs w:val="16"/>
    </w:rPr>
  </w:style>
  <w:style w:type="paragraph" w:styleId="CommentSubject">
    <w:name w:val="annotation subject"/>
    <w:basedOn w:val="CommentText"/>
    <w:next w:val="CommentText"/>
    <w:link w:val="CommentSubjectChar"/>
    <w:uiPriority w:val="99"/>
    <w:rsid w:val="00356CB8"/>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uiPriority w:val="99"/>
    <w:rsid w:val="00356CB8"/>
    <w:rPr>
      <w:rFonts w:ascii="Times New Roman" w:eastAsia="Times New Roman" w:hAnsi="Times New Roman" w:cs="Calibri"/>
      <w:b/>
      <w:bCs/>
      <w:sz w:val="20"/>
      <w:szCs w:val="20"/>
    </w:rPr>
  </w:style>
  <w:style w:type="paragraph" w:customStyle="1" w:styleId="CM3">
    <w:name w:val="CM3"/>
    <w:basedOn w:val="Default"/>
    <w:next w:val="Default"/>
    <w:uiPriority w:val="99"/>
    <w:rsid w:val="00356CB8"/>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356CB8"/>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356CB8"/>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rsid w:val="00356CB8"/>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356CB8"/>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356CB8"/>
    <w:rPr>
      <w:rFonts w:ascii="IJGCNM+Arial" w:eastAsia="Times New Roman" w:hAnsi="IJGCNM+Arial" w:cs="Times New Roman"/>
      <w:sz w:val="24"/>
      <w:szCs w:val="24"/>
    </w:rPr>
  </w:style>
  <w:style w:type="paragraph" w:customStyle="1" w:styleId="Brief-SecondarySource">
    <w:name w:val="Brief - Secondary Source"/>
    <w:basedOn w:val="Normal"/>
    <w:rsid w:val="00356CB8"/>
    <w:rPr>
      <w:rFonts w:ascii="Times New Roman" w:eastAsia="Times New Roman" w:hAnsi="Times New Roman" w:cs="Times New Roman"/>
      <w:sz w:val="14"/>
      <w:szCs w:val="20"/>
    </w:rPr>
  </w:style>
  <w:style w:type="paragraph" w:customStyle="1" w:styleId="Brief-Card">
    <w:name w:val="Brief - Card"/>
    <w:basedOn w:val="Normal"/>
    <w:rsid w:val="00356CB8"/>
    <w:rPr>
      <w:rFonts w:ascii="Times New Roman" w:eastAsia="Times New Roman" w:hAnsi="Times New Roman" w:cs="Times New Roman"/>
      <w:sz w:val="20"/>
      <w:szCs w:val="24"/>
    </w:rPr>
  </w:style>
  <w:style w:type="paragraph" w:customStyle="1" w:styleId="Pa2">
    <w:name w:val="Pa2"/>
    <w:basedOn w:val="Default"/>
    <w:next w:val="Default"/>
    <w:uiPriority w:val="99"/>
    <w:rsid w:val="00356CB8"/>
    <w:pPr>
      <w:widowControl w:val="0"/>
      <w:spacing w:after="0" w:line="201" w:lineRule="atLeast"/>
    </w:pPr>
    <w:rPr>
      <w:rFonts w:ascii="Futura Book" w:eastAsia="Times New Roman" w:hAnsi="Futura Book" w:cs="Times New Roman"/>
      <w:sz w:val="24"/>
    </w:rPr>
  </w:style>
  <w:style w:type="character" w:customStyle="1" w:styleId="Italic">
    <w:name w:val="Italic"/>
    <w:rsid w:val="00356CB8"/>
    <w:rPr>
      <w:i/>
    </w:rPr>
  </w:style>
  <w:style w:type="paragraph" w:customStyle="1" w:styleId="Normal3">
    <w:name w:val="Normal+3"/>
    <w:basedOn w:val="Normal"/>
    <w:next w:val="Normal"/>
    <w:rsid w:val="00356CB8"/>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356CB8"/>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356CB8"/>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356CB8"/>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356CB8"/>
  </w:style>
  <w:style w:type="character" w:customStyle="1" w:styleId="SC4208902">
    <w:name w:val="SC.4.208902"/>
    <w:rsid w:val="00356CB8"/>
    <w:rPr>
      <w:rFonts w:cs="Century"/>
      <w:color w:val="000000"/>
      <w:sz w:val="22"/>
      <w:szCs w:val="22"/>
    </w:rPr>
  </w:style>
  <w:style w:type="character" w:customStyle="1" w:styleId="SC4208915">
    <w:name w:val="SC.4.208915"/>
    <w:rsid w:val="00356CB8"/>
    <w:rPr>
      <w:rFonts w:cs="Century"/>
      <w:color w:val="000000"/>
      <w:sz w:val="13"/>
      <w:szCs w:val="13"/>
    </w:rPr>
  </w:style>
  <w:style w:type="character" w:customStyle="1" w:styleId="SC273764">
    <w:name w:val="SC.2.73764"/>
    <w:rsid w:val="00356CB8"/>
    <w:rPr>
      <w:rFonts w:cs="Century"/>
      <w:color w:val="000000"/>
      <w:sz w:val="72"/>
      <w:szCs w:val="72"/>
    </w:rPr>
  </w:style>
  <w:style w:type="character" w:customStyle="1" w:styleId="SC273779">
    <w:name w:val="SC.2.73779"/>
    <w:rsid w:val="00356CB8"/>
    <w:rPr>
      <w:rFonts w:cs="Century"/>
      <w:color w:val="000000"/>
      <w:sz w:val="40"/>
      <w:szCs w:val="40"/>
    </w:rPr>
  </w:style>
  <w:style w:type="character" w:customStyle="1" w:styleId="SC273763">
    <w:name w:val="SC.2.73763"/>
    <w:rsid w:val="00356CB8"/>
    <w:rPr>
      <w:rFonts w:cs="Century"/>
      <w:b/>
      <w:bCs/>
      <w:color w:val="000000"/>
    </w:rPr>
  </w:style>
  <w:style w:type="character" w:customStyle="1" w:styleId="SC4208910">
    <w:name w:val="SC.4.208910"/>
    <w:rsid w:val="00356CB8"/>
    <w:rPr>
      <w:rFonts w:cs="Century"/>
      <w:color w:val="000000"/>
      <w:sz w:val="28"/>
      <w:szCs w:val="28"/>
    </w:rPr>
  </w:style>
  <w:style w:type="character" w:customStyle="1" w:styleId="SC4208911">
    <w:name w:val="SC.4.208911"/>
    <w:rsid w:val="00356CB8"/>
    <w:rPr>
      <w:rFonts w:cs="Century"/>
      <w:color w:val="000000"/>
    </w:rPr>
  </w:style>
  <w:style w:type="paragraph" w:customStyle="1" w:styleId="Cover1">
    <w:name w:val="Cover 1"/>
    <w:basedOn w:val="Normal"/>
    <w:next w:val="Normal"/>
    <w:rsid w:val="00356CB8"/>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356CB8"/>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356CB8"/>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356CB8"/>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uiPriority w:val="99"/>
    <w:rsid w:val="00356CB8"/>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356CB8"/>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qFormat/>
    <w:rsid w:val="00356CB8"/>
    <w:rPr>
      <w:rFonts w:ascii="Times New Roman" w:eastAsia="Times New Roman" w:hAnsi="Times New Roman" w:cs="Times New Roman"/>
      <w:sz w:val="16"/>
      <w:szCs w:val="24"/>
    </w:rPr>
  </w:style>
  <w:style w:type="paragraph" w:customStyle="1" w:styleId="CM30">
    <w:name w:val="CM30"/>
    <w:basedOn w:val="Default"/>
    <w:next w:val="Default"/>
    <w:rsid w:val="00356CB8"/>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356CB8"/>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356CB8"/>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356CB8"/>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rsid w:val="00356CB8"/>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356CB8"/>
    <w:pPr>
      <w:widowControl w:val="0"/>
      <w:spacing w:after="0" w:line="240" w:lineRule="auto"/>
    </w:pPr>
    <w:rPr>
      <w:rFonts w:ascii="Times New Roman" w:hAnsi="Times New Roman" w:cs="Times New Roman"/>
      <w:sz w:val="24"/>
    </w:rPr>
  </w:style>
  <w:style w:type="character" w:customStyle="1" w:styleId="CharChar1">
    <w:name w:val="Char Char1"/>
    <w:rsid w:val="00356CB8"/>
    <w:rPr>
      <w:rFonts w:ascii="Garamond" w:hAnsi="Garamond"/>
      <w:szCs w:val="24"/>
      <w:lang w:val="en-US" w:eastAsia="en-US" w:bidi="ar-SA"/>
    </w:rPr>
  </w:style>
  <w:style w:type="character" w:customStyle="1" w:styleId="articlesubtitle">
    <w:name w:val="article_sub_title"/>
    <w:basedOn w:val="DefaultParagraphFont"/>
    <w:rsid w:val="00356CB8"/>
  </w:style>
  <w:style w:type="character" w:customStyle="1" w:styleId="newsdate2">
    <w:name w:val="news_date2"/>
    <w:basedOn w:val="DefaultParagraphFont"/>
    <w:rsid w:val="00356CB8"/>
  </w:style>
  <w:style w:type="character" w:customStyle="1" w:styleId="readarticleheader">
    <w:name w:val="readarticleheader"/>
    <w:basedOn w:val="DefaultParagraphFont"/>
    <w:rsid w:val="00356CB8"/>
  </w:style>
  <w:style w:type="paragraph" w:customStyle="1" w:styleId="loose">
    <w:name w:val="loose"/>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356CB8"/>
  </w:style>
  <w:style w:type="paragraph" w:customStyle="1" w:styleId="DoubleUnderlined">
    <w:name w:val="Double Underlined"/>
    <w:basedOn w:val="Heading2"/>
    <w:autoRedefine/>
    <w:rsid w:val="00356CB8"/>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356CB8"/>
    <w:rPr>
      <w:rFonts w:ascii="Trebuchet MS" w:hAnsi="Trebuchet MS"/>
      <w:u w:val="thick"/>
      <w:lang w:val="en-US" w:eastAsia="zh-CN" w:bidi="ar-SA"/>
    </w:rPr>
  </w:style>
  <w:style w:type="paragraph" w:customStyle="1" w:styleId="IndexFixer">
    <w:name w:val="Index Fixer"/>
    <w:basedOn w:val="Heading1"/>
    <w:rsid w:val="00356CB8"/>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356CB8"/>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356CB8"/>
    <w:rPr>
      <w:rFonts w:ascii="Times" w:eastAsia="Times New Roman" w:hAnsi="Times" w:cs="Times New Roman"/>
      <w:b/>
      <w:color w:val="000000"/>
      <w:sz w:val="24"/>
      <w:szCs w:val="20"/>
    </w:rPr>
  </w:style>
  <w:style w:type="paragraph" w:styleId="BodyText3">
    <w:name w:val="Body Text 3"/>
    <w:basedOn w:val="Normal"/>
    <w:link w:val="BodyText3Char"/>
    <w:rsid w:val="00356CB8"/>
    <w:rPr>
      <w:rFonts w:ascii="Times" w:eastAsia="Times" w:hAnsi="Times" w:cs="Times New Roman"/>
      <w:color w:val="000000"/>
      <w:sz w:val="18"/>
      <w:szCs w:val="20"/>
    </w:rPr>
  </w:style>
  <w:style w:type="character" w:customStyle="1" w:styleId="BodyText3Char">
    <w:name w:val="Body Text 3 Char"/>
    <w:basedOn w:val="DefaultParagraphFont"/>
    <w:link w:val="BodyText3"/>
    <w:rsid w:val="00356CB8"/>
    <w:rPr>
      <w:rFonts w:ascii="Times" w:eastAsia="Times" w:hAnsi="Times" w:cs="Times New Roman"/>
      <w:color w:val="000000"/>
      <w:sz w:val="18"/>
      <w:szCs w:val="20"/>
    </w:rPr>
  </w:style>
  <w:style w:type="paragraph" w:customStyle="1" w:styleId="SmallNormal">
    <w:name w:val="Small Normal"/>
    <w:basedOn w:val="Normal"/>
    <w:rsid w:val="00356CB8"/>
    <w:pPr>
      <w:widowControl w:val="0"/>
      <w:suppressAutoHyphens/>
      <w:contextualSpacing/>
    </w:pPr>
    <w:rPr>
      <w:rFonts w:eastAsia="Times New Roman" w:cs="Times New Roman"/>
      <w:sz w:val="18"/>
      <w:szCs w:val="18"/>
    </w:rPr>
  </w:style>
  <w:style w:type="character" w:customStyle="1" w:styleId="BoldUnderliningChar">
    <w:name w:val="Bold Underlining Char"/>
    <w:rsid w:val="00356CB8"/>
    <w:rPr>
      <w:rFonts w:ascii="Arial Narrow" w:eastAsia="Times New Roman" w:hAnsi="Arial Narrow"/>
      <w:b/>
      <w:szCs w:val="24"/>
      <w:u w:val="single"/>
      <w:lang w:val="en-GB" w:eastAsia="en-US" w:bidi="ar-SA"/>
    </w:rPr>
  </w:style>
  <w:style w:type="character" w:customStyle="1" w:styleId="medium-normal1">
    <w:name w:val="medium-normal1"/>
    <w:rsid w:val="00356CB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356CB8"/>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356CB8"/>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356CB8"/>
    <w:rPr>
      <w:rFonts w:ascii="Palatino Linotype" w:hAnsi="Palatino Linotype"/>
      <w:u w:val="single"/>
      <w:lang w:val="en-US" w:eastAsia="en-US" w:bidi="ar-SA"/>
    </w:rPr>
  </w:style>
  <w:style w:type="character" w:customStyle="1" w:styleId="UnderlineCharChar">
    <w:name w:val="Underline Char Char"/>
    <w:rsid w:val="00356CB8"/>
    <w:rPr>
      <w:rFonts w:ascii="Arial Narrow" w:hAnsi="Arial Narrow"/>
      <w:szCs w:val="24"/>
      <w:u w:val="single"/>
      <w:lang w:val="en-US" w:eastAsia="en-US" w:bidi="ar-SA"/>
    </w:rPr>
  </w:style>
  <w:style w:type="character" w:customStyle="1" w:styleId="BoldText12pt">
    <w:name w:val="Bold Text 12 pt"/>
    <w:autoRedefine/>
    <w:rsid w:val="00356CB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356CB8"/>
    <w:rPr>
      <w:rFonts w:ascii="Courier New" w:eastAsia="Times New Roman" w:hAnsi="Courier New" w:cs="Courier New"/>
      <w:sz w:val="20"/>
      <w:szCs w:val="20"/>
    </w:rPr>
  </w:style>
  <w:style w:type="character" w:customStyle="1" w:styleId="Author">
    <w:name w:val="Author"/>
    <w:rsid w:val="00356CB8"/>
    <w:rPr>
      <w:b/>
      <w:sz w:val="24"/>
    </w:rPr>
  </w:style>
  <w:style w:type="character" w:customStyle="1" w:styleId="Style10ptUnderline">
    <w:name w:val="Style 10 pt Underline"/>
    <w:rsid w:val="00356CB8"/>
    <w:rPr>
      <w:sz w:val="20"/>
      <w:u w:val="single"/>
    </w:rPr>
  </w:style>
  <w:style w:type="paragraph" w:customStyle="1" w:styleId="CardFormat">
    <w:name w:val="Card Format"/>
    <w:basedOn w:val="Normal"/>
    <w:autoRedefine/>
    <w:rsid w:val="00356CB8"/>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356CB8"/>
  </w:style>
  <w:style w:type="character" w:customStyle="1" w:styleId="UnderlineCharCharCharCharCharChar">
    <w:name w:val="Underline Char Char Char Char Char Char"/>
    <w:rsid w:val="00356CB8"/>
    <w:rPr>
      <w:rFonts w:ascii="Arial Narrow" w:hAnsi="Arial Narrow"/>
      <w:szCs w:val="24"/>
      <w:u w:val="single"/>
      <w:lang w:val="en-US" w:eastAsia="en-US" w:bidi="ar-SA"/>
    </w:rPr>
  </w:style>
  <w:style w:type="paragraph" w:customStyle="1" w:styleId="PageHeader-Underline18pt">
    <w:name w:val="Page Header - Underline 18 pt"/>
    <w:rsid w:val="00356CB8"/>
    <w:pPr>
      <w:spacing w:after="0" w:line="240" w:lineRule="auto"/>
    </w:pPr>
    <w:rPr>
      <w:rFonts w:ascii="Times New Roman" w:eastAsia="Times New Roman" w:hAnsi="Times New Roman" w:cs="Times New Roman"/>
      <w:b/>
      <w:color w:val="000000"/>
      <w:sz w:val="36"/>
      <w:szCs w:val="24"/>
      <w:u w:val="single" w:color="000000"/>
    </w:rPr>
  </w:style>
  <w:style w:type="paragraph" w:customStyle="1" w:styleId="ArgumentTags">
    <w:name w:val="Argument Tags"/>
    <w:basedOn w:val="Heading2"/>
    <w:rsid w:val="00356CB8"/>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356CB8"/>
  </w:style>
  <w:style w:type="character" w:customStyle="1" w:styleId="hdr">
    <w:name w:val="hdr"/>
    <w:basedOn w:val="DefaultParagraphFont"/>
    <w:rsid w:val="00356CB8"/>
  </w:style>
  <w:style w:type="paragraph" w:customStyle="1" w:styleId="subhead">
    <w:name w:val="subhead"/>
    <w:basedOn w:val="Normal"/>
    <w:rsid w:val="00356CB8"/>
    <w:pPr>
      <w:spacing w:after="120" w:line="225" w:lineRule="atLeast"/>
      <w:ind w:right="180"/>
    </w:pPr>
    <w:rPr>
      <w:rFonts w:eastAsia="Times New Roman" w:cs="Times New Roman"/>
      <w:color w:val="5177C5"/>
      <w:sz w:val="20"/>
      <w:szCs w:val="20"/>
    </w:rPr>
  </w:style>
  <w:style w:type="character" w:customStyle="1" w:styleId="date1">
    <w:name w:val="date1"/>
    <w:basedOn w:val="DefaultParagraphFont"/>
    <w:rsid w:val="00356CB8"/>
  </w:style>
  <w:style w:type="character" w:customStyle="1" w:styleId="bolding1">
    <w:name w:val="bolding1"/>
    <w:rsid w:val="00356CB8"/>
    <w:rPr>
      <w:b/>
      <w:bCs/>
    </w:rPr>
  </w:style>
  <w:style w:type="character" w:customStyle="1" w:styleId="bookoptions1">
    <w:name w:val="book_options1"/>
    <w:rsid w:val="00356CB8"/>
    <w:rPr>
      <w:b/>
      <w:bCs/>
      <w:color w:val="333366"/>
    </w:rPr>
  </w:style>
  <w:style w:type="character" w:customStyle="1" w:styleId="descriptionblock">
    <w:name w:val="description block"/>
    <w:basedOn w:val="DefaultParagraphFont"/>
    <w:rsid w:val="00356CB8"/>
  </w:style>
  <w:style w:type="character" w:customStyle="1" w:styleId="detailsboxblock">
    <w:name w:val="detailsbox block"/>
    <w:basedOn w:val="DefaultParagraphFont"/>
    <w:rsid w:val="00356CB8"/>
  </w:style>
  <w:style w:type="character" w:customStyle="1" w:styleId="Char3">
    <w:name w:val="Char3"/>
    <w:rsid w:val="00356CB8"/>
    <w:rPr>
      <w:rFonts w:cs="Arial"/>
      <w:bCs/>
      <w:u w:val="thick"/>
      <w:lang w:val="en-US" w:eastAsia="en-US" w:bidi="ar-SA"/>
    </w:rPr>
  </w:style>
  <w:style w:type="paragraph" w:customStyle="1" w:styleId="TxBrp1">
    <w:name w:val="TxBr_p1"/>
    <w:basedOn w:val="Normal"/>
    <w:rsid w:val="00356CB8"/>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35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356CB8"/>
    <w:rPr>
      <w:rFonts w:ascii="Courier New" w:eastAsia="Times New Roman" w:hAnsi="Courier New" w:cs="Times New Roman"/>
      <w:sz w:val="20"/>
      <w:szCs w:val="20"/>
    </w:rPr>
  </w:style>
  <w:style w:type="paragraph" w:customStyle="1" w:styleId="StyleHeading110pt">
    <w:name w:val="Style Heading 1 + 10 pt"/>
    <w:basedOn w:val="Heading1"/>
    <w:rsid w:val="00356CB8"/>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356CB8"/>
  </w:style>
  <w:style w:type="paragraph" w:customStyle="1" w:styleId="StyleUnderliningTimesNewRomanBoldNounderlineKernat16">
    <w:name w:val="Style Underlining + Times New Roman Bold No underline Kern at 16..."/>
    <w:basedOn w:val="Normal"/>
    <w:rsid w:val="00356CB8"/>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356CB8"/>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356CB8"/>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356CB8"/>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rsid w:val="00356CB8"/>
    <w:rPr>
      <w:sz w:val="12"/>
      <w:lang w:val="en-GB" w:eastAsia="en-US" w:bidi="ar-SA"/>
    </w:rPr>
  </w:style>
  <w:style w:type="paragraph" w:customStyle="1" w:styleId="StyleBoldUnderliningKernat16pt">
    <w:name w:val="Style Bold Underlining + Kern at 16 pt"/>
    <w:basedOn w:val="BoldUnderlining"/>
    <w:rsid w:val="00356CB8"/>
    <w:rPr>
      <w:bCs/>
      <w:kern w:val="32"/>
      <w:sz w:val="32"/>
      <w:szCs w:val="32"/>
    </w:rPr>
  </w:style>
  <w:style w:type="paragraph" w:customStyle="1" w:styleId="boldy">
    <w:name w:val="boldy"/>
    <w:basedOn w:val="Heading2"/>
    <w:rsid w:val="00356CB8"/>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qFormat/>
    <w:rsid w:val="00356CB8"/>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link w:val="CitesChar2"/>
    <w:autoRedefine/>
    <w:qFormat/>
    <w:rsid w:val="00356CB8"/>
    <w:pPr>
      <w:widowControl w:val="0"/>
      <w:autoSpaceDE w:val="0"/>
      <w:autoSpaceDN w:val="0"/>
      <w:adjustRightInd w:val="0"/>
      <w:jc w:val="both"/>
      <w:outlineLvl w:val="2"/>
    </w:pPr>
    <w:rPr>
      <w:rFonts w:ascii="Times New Roman" w:eastAsia="Times New Roman" w:hAnsi="Times New Roman" w:cs="Times New Roman"/>
      <w:b/>
      <w:bCs/>
      <w:sz w:val="20"/>
      <w:szCs w:val="24"/>
      <w:lang w:val="x-none" w:eastAsia="x-none"/>
    </w:rPr>
  </w:style>
  <w:style w:type="paragraph" w:customStyle="1" w:styleId="CardsFont6pt">
    <w:name w:val="Cards + Font: 6 pt"/>
    <w:basedOn w:val="Cards"/>
    <w:link w:val="CardsFont6ptChar1"/>
    <w:autoRedefine/>
    <w:rsid w:val="00356CB8"/>
    <w:pPr>
      <w:ind w:left="0" w:right="0"/>
      <w:jc w:val="left"/>
    </w:pPr>
    <w:rPr>
      <w:sz w:val="12"/>
    </w:rPr>
  </w:style>
  <w:style w:type="character" w:customStyle="1" w:styleId="CardsChar">
    <w:name w:val="Cards Char"/>
    <w:rsid w:val="00356CB8"/>
    <w:rPr>
      <w:szCs w:val="24"/>
      <w:lang w:val="en-US" w:eastAsia="en-US" w:bidi="ar-SA"/>
    </w:rPr>
  </w:style>
  <w:style w:type="character" w:customStyle="1" w:styleId="CardsFont6ptChar">
    <w:name w:val="Cards + Font: 6 pt Char"/>
    <w:rsid w:val="00356CB8"/>
    <w:rPr>
      <w:sz w:val="12"/>
      <w:szCs w:val="24"/>
      <w:lang w:val="en-US" w:eastAsia="en-US" w:bidi="ar-SA"/>
    </w:rPr>
  </w:style>
  <w:style w:type="character" w:customStyle="1" w:styleId="CitesChar">
    <w:name w:val="Cites Char"/>
    <w:rsid w:val="00356CB8"/>
    <w:rPr>
      <w:b/>
      <w:bCs/>
      <w:szCs w:val="24"/>
      <w:lang w:val="en-US" w:eastAsia="en-US" w:bidi="ar-SA"/>
    </w:rPr>
  </w:style>
  <w:style w:type="paragraph" w:customStyle="1" w:styleId="Nothing">
    <w:name w:val="Nothing"/>
    <w:basedOn w:val="Normal"/>
    <w:autoRedefine/>
    <w:qFormat/>
    <w:rsid w:val="00356CB8"/>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rsid w:val="00356CB8"/>
    <w:rPr>
      <w:lang w:val="en-US" w:eastAsia="en-US" w:bidi="ar-SA"/>
    </w:rPr>
  </w:style>
  <w:style w:type="paragraph" w:customStyle="1" w:styleId="TxBr6p1">
    <w:name w:val="TxBr_6p1"/>
    <w:basedOn w:val="Normal"/>
    <w:rsid w:val="00356CB8"/>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356CB8"/>
    <w:pPr>
      <w:ind w:left="400"/>
    </w:pPr>
    <w:rPr>
      <w:rFonts w:ascii="Times New Roman" w:eastAsia="Times New Roman" w:hAnsi="Times New Roman" w:cs="Times New Roman"/>
      <w:sz w:val="20"/>
      <w:szCs w:val="20"/>
    </w:rPr>
  </w:style>
  <w:style w:type="character" w:customStyle="1" w:styleId="texto11">
    <w:name w:val="texto11"/>
    <w:rsid w:val="00356CB8"/>
    <w:rPr>
      <w:rFonts w:ascii="Arial" w:hAnsi="Arial" w:cs="Arial" w:hint="default"/>
      <w:b w:val="0"/>
      <w:bCs w:val="0"/>
      <w:i w:val="0"/>
      <w:iCs w:val="0"/>
      <w:caps w:val="0"/>
      <w:color w:val="000000"/>
      <w:sz w:val="26"/>
      <w:szCs w:val="26"/>
    </w:rPr>
  </w:style>
  <w:style w:type="paragraph" w:customStyle="1" w:styleId="Paste">
    <w:name w:val="Paste"/>
    <w:basedOn w:val="card"/>
    <w:rsid w:val="00356CB8"/>
    <w:pPr>
      <w:ind w:left="0" w:right="0"/>
    </w:pPr>
    <w:rPr>
      <w:rFonts w:ascii="Arial Narrow" w:eastAsia="Times New Roman" w:hAnsi="Arial Narrow"/>
      <w:kern w:val="0"/>
      <w:sz w:val="16"/>
    </w:rPr>
  </w:style>
  <w:style w:type="paragraph" w:customStyle="1" w:styleId="smalltext0">
    <w:name w:val="small text"/>
    <w:basedOn w:val="Normal"/>
    <w:autoRedefine/>
    <w:rsid w:val="00356CB8"/>
    <w:rPr>
      <w:rFonts w:ascii="Arial Narrow" w:eastAsia="Times New Roman" w:hAnsi="Arial Narrow" w:cs="Times New Roman"/>
      <w:sz w:val="16"/>
      <w:szCs w:val="24"/>
    </w:rPr>
  </w:style>
  <w:style w:type="character" w:customStyle="1" w:styleId="CardTagChar">
    <w:name w:val="Card Tag Char"/>
    <w:rsid w:val="00356CB8"/>
    <w:rPr>
      <w:rFonts w:ascii="Arial Narrow" w:hAnsi="Arial Narrow"/>
      <w:b/>
      <w:sz w:val="24"/>
      <w:szCs w:val="24"/>
      <w:lang w:val="en-US" w:eastAsia="en-US" w:bidi="ar-SA"/>
    </w:rPr>
  </w:style>
  <w:style w:type="character" w:customStyle="1" w:styleId="CardtextChar2">
    <w:name w:val="Card text Char"/>
    <w:rsid w:val="00356CB8"/>
    <w:rPr>
      <w:rFonts w:ascii="Arial Narrow" w:hAnsi="Arial Narrow"/>
      <w:sz w:val="22"/>
      <w:szCs w:val="24"/>
      <w:u w:val="single"/>
      <w:lang w:val="en-US" w:eastAsia="en-US" w:bidi="ar-SA"/>
    </w:rPr>
  </w:style>
  <w:style w:type="character" w:customStyle="1" w:styleId="term1">
    <w:name w:val="term1"/>
    <w:rsid w:val="00356CB8"/>
    <w:rPr>
      <w:b/>
      <w:bCs/>
    </w:rPr>
  </w:style>
  <w:style w:type="paragraph" w:customStyle="1" w:styleId="UnderlineStyle">
    <w:name w:val="Underline Style"/>
    <w:basedOn w:val="Normal"/>
    <w:rsid w:val="00356CB8"/>
    <w:rPr>
      <w:rFonts w:ascii="Times New Roman" w:eastAsia="Times New Roman" w:hAnsi="Times New Roman" w:cs="Times New Roman"/>
      <w:b/>
      <w:sz w:val="24"/>
      <w:szCs w:val="24"/>
      <w:u w:val="single"/>
    </w:rPr>
  </w:style>
  <w:style w:type="paragraph" w:customStyle="1" w:styleId="Normalization">
    <w:name w:val="Normalization"/>
    <w:basedOn w:val="Normal"/>
    <w:rsid w:val="00356CB8"/>
    <w:rPr>
      <w:rFonts w:ascii="Times New Roman" w:eastAsia="Times New Roman" w:hAnsi="Times New Roman" w:cs="Times New Roman"/>
      <w:sz w:val="18"/>
      <w:szCs w:val="24"/>
    </w:rPr>
  </w:style>
  <w:style w:type="paragraph" w:customStyle="1" w:styleId="BreifTitle">
    <w:name w:val="Breif Title"/>
    <w:basedOn w:val="Normal"/>
    <w:autoRedefine/>
    <w:rsid w:val="00356CB8"/>
    <w:pPr>
      <w:widowControl w:val="0"/>
      <w:autoSpaceDE w:val="0"/>
      <w:autoSpaceDN w:val="0"/>
      <w:adjustRightInd w:val="0"/>
      <w:jc w:val="center"/>
      <w:outlineLvl w:val="0"/>
    </w:pPr>
    <w:rPr>
      <w:rFonts w:eastAsia="Times New Roman" w:cs="Times New Roman"/>
      <w:b/>
      <w:caps/>
      <w:sz w:val="24"/>
      <w:szCs w:val="24"/>
    </w:rPr>
  </w:style>
  <w:style w:type="paragraph" w:customStyle="1" w:styleId="DebateCiteCharChar">
    <w:name w:val="Debate Cite Char Char"/>
    <w:basedOn w:val="Normal"/>
    <w:autoRedefine/>
    <w:rsid w:val="00356CB8"/>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356CB8"/>
    <w:rPr>
      <w:b/>
      <w:sz w:val="32"/>
      <w:szCs w:val="32"/>
      <w:lang w:val="en-US" w:eastAsia="en-US" w:bidi="ar-SA"/>
    </w:rPr>
  </w:style>
  <w:style w:type="paragraph" w:styleId="BodyTextFirstIndent">
    <w:name w:val="Body Text First Indent"/>
    <w:basedOn w:val="BodyText"/>
    <w:link w:val="BodyTextFirstIndentChar"/>
    <w:rsid w:val="00356CB8"/>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356CB8"/>
    <w:rPr>
      <w:rFonts w:ascii="Times New Roman" w:eastAsia="Times New Roman" w:hAnsi="Times New Roman" w:cs="Times New Roman"/>
      <w:sz w:val="24"/>
      <w:szCs w:val="24"/>
    </w:rPr>
  </w:style>
  <w:style w:type="character" w:customStyle="1" w:styleId="term">
    <w:name w:val="term"/>
    <w:basedOn w:val="DefaultParagraphFont"/>
    <w:rsid w:val="00356CB8"/>
  </w:style>
  <w:style w:type="character" w:customStyle="1" w:styleId="TagChar3">
    <w:name w:val="Tag Char3"/>
    <w:rsid w:val="00356CB8"/>
    <w:rPr>
      <w:rFonts w:ascii="Palatino Linotype" w:hAnsi="Palatino Linotype"/>
      <w:b/>
      <w:sz w:val="24"/>
      <w:szCs w:val="24"/>
      <w:lang w:val="en-US" w:eastAsia="en-US" w:bidi="ar-SA"/>
    </w:rPr>
  </w:style>
  <w:style w:type="paragraph" w:customStyle="1" w:styleId="TagCite">
    <w:name w:val="Tag/Cite"/>
    <w:basedOn w:val="Normal"/>
    <w:uiPriority w:val="99"/>
    <w:rsid w:val="00356CB8"/>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356CB8"/>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356CB8"/>
    <w:rPr>
      <w:rFonts w:ascii="Times New Roman" w:eastAsia="Times New Roman" w:hAnsi="Times New Roman" w:cs="Times New Roman"/>
      <w:color w:val="333333"/>
    </w:rPr>
  </w:style>
  <w:style w:type="character" w:customStyle="1" w:styleId="TagandCiteChar">
    <w:name w:val="Tag and Cite Char"/>
    <w:rsid w:val="00356CB8"/>
    <w:rPr>
      <w:color w:val="333333"/>
      <w:sz w:val="22"/>
      <w:szCs w:val="22"/>
      <w:lang w:val="en-US" w:eastAsia="en-US" w:bidi="ar-SA"/>
    </w:rPr>
  </w:style>
  <w:style w:type="paragraph" w:customStyle="1" w:styleId="StyleTagandCiteFranklinGothicDemi">
    <w:name w:val="Style Tag and Cite + Franklin Gothic Demi"/>
    <w:basedOn w:val="tag"/>
    <w:autoRedefine/>
    <w:rsid w:val="00356CB8"/>
    <w:rPr>
      <w:rFonts w:ascii="Franklin Gothic Demi" w:eastAsia="Times New Roman" w:hAnsi="Franklin Gothic Demi" w:cs="Times New Roman"/>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356CB8"/>
    <w:rPr>
      <w:bCs/>
    </w:rPr>
  </w:style>
  <w:style w:type="character" w:customStyle="1" w:styleId="Style10ptBold">
    <w:name w:val="Style 10 pt Bold"/>
    <w:rsid w:val="00356CB8"/>
    <w:rPr>
      <w:b/>
      <w:bCs/>
      <w:sz w:val="20"/>
    </w:rPr>
  </w:style>
  <w:style w:type="paragraph" w:styleId="Date">
    <w:name w:val="Date"/>
    <w:aliases w:val="date"/>
    <w:basedOn w:val="Normal"/>
    <w:next w:val="Normal"/>
    <w:link w:val="DateChar"/>
    <w:uiPriority w:val="99"/>
    <w:rsid w:val="00356CB8"/>
    <w:rPr>
      <w:rFonts w:ascii="Times New Roman" w:eastAsia="Times New Roman" w:hAnsi="Times New Roman" w:cs="Times New Roman"/>
      <w:sz w:val="24"/>
      <w:szCs w:val="24"/>
    </w:rPr>
  </w:style>
  <w:style w:type="character" w:customStyle="1" w:styleId="DateChar">
    <w:name w:val="Date Char"/>
    <w:aliases w:val="date Char"/>
    <w:basedOn w:val="DefaultParagraphFont"/>
    <w:link w:val="Date"/>
    <w:uiPriority w:val="99"/>
    <w:rsid w:val="00356CB8"/>
    <w:rPr>
      <w:rFonts w:ascii="Times New Roman" w:eastAsia="Times New Roman" w:hAnsi="Times New Roman" w:cs="Times New Roman"/>
      <w:sz w:val="24"/>
      <w:szCs w:val="24"/>
    </w:rPr>
  </w:style>
  <w:style w:type="paragraph" w:styleId="BodyTextIndent2">
    <w:name w:val="Body Text Indent 2"/>
    <w:basedOn w:val="Normal"/>
    <w:link w:val="BodyTextIndent2Char"/>
    <w:rsid w:val="00356CB8"/>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356CB8"/>
    <w:rPr>
      <w:rFonts w:ascii="Times New Roman" w:eastAsia="Times New Roman" w:hAnsi="Times New Roman" w:cs="Times New Roman"/>
      <w:sz w:val="24"/>
      <w:szCs w:val="24"/>
    </w:rPr>
  </w:style>
  <w:style w:type="character" w:customStyle="1" w:styleId="text9">
    <w:name w:val="text9"/>
    <w:basedOn w:val="DefaultParagraphFont"/>
    <w:rsid w:val="00356CB8"/>
  </w:style>
  <w:style w:type="character" w:customStyle="1" w:styleId="text21">
    <w:name w:val="text21"/>
    <w:basedOn w:val="DefaultParagraphFont"/>
    <w:rsid w:val="00356CB8"/>
  </w:style>
  <w:style w:type="character" w:customStyle="1" w:styleId="text19">
    <w:name w:val="text19"/>
    <w:basedOn w:val="DefaultParagraphFont"/>
    <w:rsid w:val="00356CB8"/>
  </w:style>
  <w:style w:type="paragraph" w:customStyle="1" w:styleId="CiteCard">
    <w:name w:val="Cite/Card"/>
    <w:basedOn w:val="Normal"/>
    <w:rsid w:val="00356CB8"/>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356CB8"/>
    <w:rPr>
      <w:b/>
      <w:bCs/>
      <w:i w:val="0"/>
      <w:iCs w:val="0"/>
      <w:color w:val="000000"/>
    </w:rPr>
  </w:style>
  <w:style w:type="paragraph" w:customStyle="1" w:styleId="tagCharCharCharCharCharCharChar">
    <w:name w:val="tag Char Char Char Char Char Char Char"/>
    <w:basedOn w:val="Normal"/>
    <w:rsid w:val="00356CB8"/>
    <w:rPr>
      <w:rFonts w:ascii="Times New Roman" w:eastAsia="Times New Roman" w:hAnsi="Times New Roman" w:cs="Times New Roman"/>
      <w:b/>
      <w:sz w:val="24"/>
      <w:szCs w:val="20"/>
    </w:rPr>
  </w:style>
  <w:style w:type="character" w:customStyle="1" w:styleId="term2">
    <w:name w:val="term2"/>
    <w:rsid w:val="00356CB8"/>
    <w:rPr>
      <w:b/>
      <w:bCs/>
    </w:rPr>
  </w:style>
  <w:style w:type="paragraph" w:customStyle="1" w:styleId="title-bold-medium">
    <w:name w:val="title-bold-medium"/>
    <w:basedOn w:val="Normal"/>
    <w:rsid w:val="00356CB8"/>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356CB8"/>
    <w:rPr>
      <w:rFonts w:cs="Arial"/>
      <w:bCs/>
      <w:sz w:val="16"/>
      <w:szCs w:val="16"/>
      <w:lang w:val="en-US" w:eastAsia="en-US" w:bidi="ar-SA"/>
    </w:rPr>
  </w:style>
  <w:style w:type="character" w:customStyle="1" w:styleId="pmterms12">
    <w:name w:val="pmterms12"/>
    <w:rsid w:val="00356CB8"/>
    <w:rPr>
      <w:b/>
      <w:bCs/>
      <w:i w:val="0"/>
      <w:iCs w:val="0"/>
      <w:color w:val="000000"/>
    </w:rPr>
  </w:style>
  <w:style w:type="paragraph" w:customStyle="1" w:styleId="lact">
    <w:name w:val="lact"/>
    <w:basedOn w:val="Normal"/>
    <w:rsid w:val="00356CB8"/>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356CB8"/>
    <w:pPr>
      <w:ind w:left="229" w:right="229"/>
    </w:pPr>
    <w:rPr>
      <w:rFonts w:ascii="Verdana" w:eastAsia="Times New Roman" w:hAnsi="Verdana" w:cs="Times New Roman"/>
      <w:sz w:val="16"/>
      <w:szCs w:val="20"/>
    </w:rPr>
  </w:style>
  <w:style w:type="paragraph" w:customStyle="1" w:styleId="CardTag">
    <w:name w:val="Card Tag"/>
    <w:basedOn w:val="Normal"/>
    <w:autoRedefine/>
    <w:rsid w:val="00356CB8"/>
    <w:rPr>
      <w:rFonts w:ascii="Arial Narrow" w:eastAsia="Times New Roman" w:hAnsi="Arial Narrow" w:cs="Times New Roman"/>
      <w:b/>
      <w:sz w:val="24"/>
      <w:szCs w:val="24"/>
    </w:rPr>
  </w:style>
  <w:style w:type="paragraph" w:styleId="NormalIndent">
    <w:name w:val="Normal Indent"/>
    <w:basedOn w:val="Normal"/>
    <w:rsid w:val="00356CB8"/>
    <w:pPr>
      <w:ind w:left="720"/>
    </w:pPr>
    <w:rPr>
      <w:rFonts w:ascii="Times New Roman" w:eastAsia="Times New Roman" w:hAnsi="Times New Roman" w:cs="Times New Roman"/>
      <w:sz w:val="20"/>
      <w:szCs w:val="20"/>
    </w:rPr>
  </w:style>
  <w:style w:type="character" w:customStyle="1" w:styleId="ToReadChar">
    <w:name w:val="To Read Char"/>
    <w:rsid w:val="00356CB8"/>
    <w:rPr>
      <w:rFonts w:ascii="Verdana" w:hAnsi="Verdana"/>
      <w:b/>
      <w:szCs w:val="24"/>
      <w:u w:val="single"/>
      <w:lang w:val="en-US" w:eastAsia="en-US" w:bidi="ar-SA"/>
    </w:rPr>
  </w:style>
  <w:style w:type="character" w:customStyle="1" w:styleId="ToReadCharChar">
    <w:name w:val="To Read Char Char"/>
    <w:rsid w:val="00356CB8"/>
    <w:rPr>
      <w:rFonts w:ascii="Verdana" w:hAnsi="Verdana"/>
      <w:b/>
      <w:szCs w:val="24"/>
      <w:u w:val="single"/>
      <w:lang w:val="en-US" w:eastAsia="en-US" w:bidi="ar-SA"/>
    </w:rPr>
  </w:style>
  <w:style w:type="paragraph" w:customStyle="1" w:styleId="BLOCKTITLE0">
    <w:name w:val="BLOCK TITLE"/>
    <w:basedOn w:val="Heading1"/>
    <w:rsid w:val="00356CB8"/>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356CB8"/>
    <w:rPr>
      <w:b/>
      <w:szCs w:val="24"/>
      <w:u w:val="single"/>
      <w:lang w:val="en-US" w:eastAsia="en-US" w:bidi="ar-SA"/>
    </w:rPr>
  </w:style>
  <w:style w:type="character" w:customStyle="1" w:styleId="UnderlineChar1">
    <w:name w:val="Underline Char1"/>
    <w:rsid w:val="00356CB8"/>
    <w:rPr>
      <w:szCs w:val="24"/>
      <w:u w:val="single"/>
      <w:lang w:val="en-US" w:eastAsia="en-US" w:bidi="ar-SA"/>
    </w:rPr>
  </w:style>
  <w:style w:type="character" w:customStyle="1" w:styleId="pmterms1">
    <w:name w:val="pmterms1"/>
    <w:basedOn w:val="DefaultParagraphFont"/>
    <w:rsid w:val="00356CB8"/>
  </w:style>
  <w:style w:type="paragraph" w:styleId="EnvelopeReturn">
    <w:name w:val="envelope return"/>
    <w:basedOn w:val="Normal"/>
    <w:rsid w:val="00356CB8"/>
    <w:rPr>
      <w:rFonts w:ascii="Arial" w:eastAsia="Times New Roman" w:hAnsi="Arial" w:cs="Arial"/>
      <w:sz w:val="24"/>
      <w:szCs w:val="20"/>
    </w:rPr>
  </w:style>
  <w:style w:type="paragraph" w:styleId="EnvelopeAddress">
    <w:name w:val="envelope address"/>
    <w:basedOn w:val="Normal"/>
    <w:rsid w:val="00356CB8"/>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356CB8"/>
  </w:style>
  <w:style w:type="character" w:customStyle="1" w:styleId="author0">
    <w:name w:val="author"/>
    <w:basedOn w:val="DefaultParagraphFont"/>
    <w:rsid w:val="00356CB8"/>
  </w:style>
  <w:style w:type="character" w:customStyle="1" w:styleId="bio">
    <w:name w:val="bio"/>
    <w:basedOn w:val="DefaultParagraphFont"/>
    <w:rsid w:val="00356CB8"/>
  </w:style>
  <w:style w:type="character" w:customStyle="1" w:styleId="storytextstyle">
    <w:name w:val="storytextstyle"/>
    <w:basedOn w:val="DefaultParagraphFont"/>
    <w:rsid w:val="00356CB8"/>
  </w:style>
  <w:style w:type="character" w:customStyle="1" w:styleId="cardunderlinedCharChar">
    <w:name w:val="card underlined Char Char"/>
    <w:rsid w:val="00356CB8"/>
    <w:rPr>
      <w:rFonts w:ascii="Arial" w:hAnsi="Arial"/>
      <w:sz w:val="22"/>
      <w:szCs w:val="24"/>
      <w:u w:val="single"/>
      <w:lang w:val="en-US" w:eastAsia="en-US" w:bidi="ar-SA"/>
    </w:rPr>
  </w:style>
  <w:style w:type="character" w:customStyle="1" w:styleId="Style2Char0">
    <w:name w:val="Style2 Char"/>
    <w:link w:val="Style20"/>
    <w:rsid w:val="00356CB8"/>
    <w:rPr>
      <w:rFonts w:ascii="Book Antiqua" w:hAnsi="Book Antiqua"/>
      <w:u w:val="thick"/>
      <w:lang w:val="en-US" w:eastAsia="en-US" w:bidi="ar-SA"/>
    </w:rPr>
  </w:style>
  <w:style w:type="character" w:customStyle="1" w:styleId="SmallChar">
    <w:name w:val="Small Char"/>
    <w:rsid w:val="00356CB8"/>
    <w:rPr>
      <w:rFonts w:ascii="Book Antiqua" w:hAnsi="Book Antiqua"/>
      <w:sz w:val="16"/>
      <w:szCs w:val="24"/>
      <w:lang w:val="en-US" w:eastAsia="en-US" w:bidi="ar-SA"/>
    </w:rPr>
  </w:style>
  <w:style w:type="character" w:customStyle="1" w:styleId="Style2Char1">
    <w:name w:val="Style2 Char1"/>
    <w:rsid w:val="00356CB8"/>
    <w:rPr>
      <w:rFonts w:ascii="Book Antiqua" w:hAnsi="Book Antiqua"/>
      <w:szCs w:val="24"/>
      <w:u w:val="thick"/>
      <w:lang w:val="en-US" w:eastAsia="en-US" w:bidi="ar-SA"/>
    </w:rPr>
  </w:style>
  <w:style w:type="character" w:customStyle="1" w:styleId="Style1Char1">
    <w:name w:val="Style1 Char1"/>
    <w:rsid w:val="00356CB8"/>
    <w:rPr>
      <w:rFonts w:ascii="Book Antiqua" w:hAnsi="Book Antiqua"/>
      <w:sz w:val="16"/>
      <w:szCs w:val="16"/>
      <w:lang w:val="en-US" w:eastAsia="en-US" w:bidi="ar-SA"/>
    </w:rPr>
  </w:style>
  <w:style w:type="character" w:customStyle="1" w:styleId="articlehead21">
    <w:name w:val="articlehead21"/>
    <w:rsid w:val="00356CB8"/>
    <w:rPr>
      <w:rFonts w:ascii="Arial" w:hAnsi="Arial" w:cs="Arial" w:hint="default"/>
      <w:b/>
      <w:bCs/>
      <w:color w:val="660000"/>
      <w:sz w:val="20"/>
      <w:szCs w:val="20"/>
    </w:rPr>
  </w:style>
  <w:style w:type="paragraph" w:customStyle="1" w:styleId="shellscontentions">
    <w:name w:val="shells/contentions"/>
    <w:basedOn w:val="TagCite"/>
    <w:rsid w:val="00356CB8"/>
    <w:rPr>
      <w:sz w:val="24"/>
    </w:rPr>
  </w:style>
  <w:style w:type="character" w:customStyle="1" w:styleId="BoldandUnderlineChar2Char1">
    <w:name w:val="Bold and Underline Char2 Char1"/>
    <w:rsid w:val="00356CB8"/>
    <w:rPr>
      <w:b/>
      <w:szCs w:val="24"/>
      <w:u w:val="single"/>
      <w:lang w:val="en-US" w:eastAsia="en-US" w:bidi="ar-SA"/>
    </w:rPr>
  </w:style>
  <w:style w:type="character" w:customStyle="1" w:styleId="BoldUnderlineChar0">
    <w:name w:val="BoldUnderline Char"/>
    <w:rsid w:val="00356CB8"/>
    <w:rPr>
      <w:b/>
      <w:szCs w:val="24"/>
      <w:u w:val="single"/>
      <w:lang w:val="en-US" w:eastAsia="en-US" w:bidi="ar-SA"/>
    </w:rPr>
  </w:style>
  <w:style w:type="character" w:customStyle="1" w:styleId="TagCiteChar1">
    <w:name w:val="Tag/Cite Char1"/>
    <w:rsid w:val="00356CB8"/>
    <w:rPr>
      <w:b/>
      <w:lang w:val="en-US" w:eastAsia="en-US" w:bidi="ar-SA"/>
    </w:rPr>
  </w:style>
  <w:style w:type="character" w:customStyle="1" w:styleId="goohl2">
    <w:name w:val="goohl2"/>
    <w:basedOn w:val="DefaultParagraphFont"/>
    <w:rsid w:val="00356CB8"/>
  </w:style>
  <w:style w:type="character" w:customStyle="1" w:styleId="Normal10">
    <w:name w:val="Normal1"/>
    <w:basedOn w:val="DefaultParagraphFont"/>
    <w:rsid w:val="00356CB8"/>
  </w:style>
  <w:style w:type="paragraph" w:customStyle="1" w:styleId="BriefTitle1">
    <w:name w:val="Brief Title 1"/>
    <w:basedOn w:val="Normal"/>
    <w:rsid w:val="00356CB8"/>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356CB8"/>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356CB8"/>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rsid w:val="00356CB8"/>
    <w:rPr>
      <w:lang w:val="en-US" w:eastAsia="en-US" w:bidi="ar-SA"/>
    </w:rPr>
  </w:style>
  <w:style w:type="character" w:customStyle="1" w:styleId="BriefTitle1Char">
    <w:name w:val="Brief Title 1 Char"/>
    <w:rsid w:val="00356CB8"/>
    <w:rPr>
      <w:b/>
      <w:u w:val="single"/>
      <w:lang w:val="en-US" w:eastAsia="en-US" w:bidi="ar-SA"/>
    </w:rPr>
  </w:style>
  <w:style w:type="character" w:customStyle="1" w:styleId="TagCiteCharChar">
    <w:name w:val="Tag/Cite Char Char"/>
    <w:rsid w:val="00356CB8"/>
    <w:rPr>
      <w:b/>
      <w:lang w:val="en-US" w:eastAsia="en-US" w:bidi="ar-SA"/>
    </w:rPr>
  </w:style>
  <w:style w:type="paragraph" w:customStyle="1" w:styleId="ShellTitles">
    <w:name w:val="ShellTitles"/>
    <w:basedOn w:val="Normal"/>
    <w:rsid w:val="00356CB8"/>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356CB8"/>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356CB8"/>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356CB8"/>
  </w:style>
  <w:style w:type="character" w:customStyle="1" w:styleId="CardChar10">
    <w:name w:val="Card Char1"/>
    <w:rsid w:val="00356CB8"/>
    <w:rPr>
      <w:lang w:val="en-US" w:eastAsia="en-US" w:bidi="ar-SA"/>
    </w:rPr>
  </w:style>
  <w:style w:type="character" w:customStyle="1" w:styleId="prodgeneral1">
    <w:name w:val="prodgeneral1"/>
    <w:rsid w:val="00356CB8"/>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356CB8"/>
  </w:style>
  <w:style w:type="paragraph" w:customStyle="1" w:styleId="BoldUnderline1">
    <w:name w:val="BoldUnderline"/>
    <w:basedOn w:val="Normal"/>
    <w:rsid w:val="00356CB8"/>
    <w:rPr>
      <w:rFonts w:ascii="Times New Roman" w:eastAsia="Times New Roman" w:hAnsi="Times New Roman" w:cs="Times New Roman"/>
      <w:b/>
      <w:sz w:val="20"/>
      <w:szCs w:val="24"/>
      <w:u w:val="single"/>
    </w:rPr>
  </w:style>
  <w:style w:type="character" w:customStyle="1" w:styleId="summary1">
    <w:name w:val="summary1"/>
    <w:rsid w:val="00356CB8"/>
    <w:rPr>
      <w:rFonts w:ascii="Arial" w:hAnsi="Arial" w:cs="Arial" w:hint="default"/>
      <w:sz w:val="18"/>
      <w:szCs w:val="18"/>
    </w:rPr>
  </w:style>
  <w:style w:type="paragraph" w:customStyle="1" w:styleId="ToRead">
    <w:name w:val="To Read"/>
    <w:basedOn w:val="Normal"/>
    <w:rsid w:val="00356CB8"/>
    <w:pPr>
      <w:ind w:left="720"/>
    </w:pPr>
    <w:rPr>
      <w:rFonts w:ascii="Verdana" w:eastAsia="Times New Roman" w:hAnsi="Verdana" w:cs="Times New Roman"/>
      <w:b/>
      <w:sz w:val="20"/>
      <w:szCs w:val="24"/>
      <w:u w:val="single"/>
    </w:rPr>
  </w:style>
  <w:style w:type="character" w:customStyle="1" w:styleId="text3">
    <w:name w:val="text3"/>
    <w:basedOn w:val="DefaultParagraphFont"/>
    <w:rsid w:val="00356CB8"/>
  </w:style>
  <w:style w:type="paragraph" w:customStyle="1" w:styleId="Style10">
    <w:name w:val="Style 1"/>
    <w:basedOn w:val="Normal"/>
    <w:rsid w:val="00356CB8"/>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356CB8"/>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0">
    <w:name w:val="Tag Char1"/>
    <w:rsid w:val="00356CB8"/>
    <w:rPr>
      <w:rFonts w:ascii="Palatino Linotype" w:hAnsi="Palatino Linotype"/>
      <w:b/>
      <w:sz w:val="24"/>
      <w:szCs w:val="24"/>
      <w:lang w:val="en-US" w:eastAsia="en-US" w:bidi="ar-SA"/>
    </w:rPr>
  </w:style>
  <w:style w:type="paragraph" w:customStyle="1" w:styleId="listlevel1">
    <w:name w:val="list level 1"/>
    <w:basedOn w:val="Normal"/>
    <w:rsid w:val="00356CB8"/>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356CB8"/>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356CB8"/>
    <w:pPr>
      <w:ind w:left="1660"/>
    </w:pPr>
  </w:style>
  <w:style w:type="paragraph" w:customStyle="1" w:styleId="PageNumber1">
    <w:name w:val="Page Number1"/>
    <w:basedOn w:val="Normal"/>
    <w:next w:val="Normal"/>
    <w:rsid w:val="00356CB8"/>
    <w:rPr>
      <w:rFonts w:ascii="Times New Roman" w:eastAsia="Times New Roman" w:hAnsi="Times New Roman" w:cs="Times New Roman"/>
      <w:sz w:val="20"/>
      <w:szCs w:val="24"/>
    </w:rPr>
  </w:style>
  <w:style w:type="paragraph" w:customStyle="1" w:styleId="Cite1">
    <w:name w:val="Cite1"/>
    <w:rsid w:val="00356CB8"/>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356CB8"/>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356CB8"/>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356CB8"/>
    <w:pPr>
      <w:ind w:left="288" w:right="288"/>
    </w:pPr>
    <w:rPr>
      <w:rFonts w:ascii="Times New Roman" w:eastAsia="Times New Roman" w:hAnsi="Times New Roman" w:cs="Times New Roman"/>
      <w:sz w:val="20"/>
      <w:szCs w:val="24"/>
    </w:rPr>
  </w:style>
  <w:style w:type="paragraph" w:customStyle="1" w:styleId="cite20">
    <w:name w:val="cite2"/>
    <w:rsid w:val="00356CB8"/>
    <w:pPr>
      <w:spacing w:after="0" w:line="240" w:lineRule="auto"/>
    </w:pPr>
    <w:rPr>
      <w:rFonts w:ascii="Times New Roman" w:eastAsia="Times New Roman" w:hAnsi="Times New Roman" w:cs="Times New Roman"/>
      <w:color w:val="000000"/>
      <w:sz w:val="24"/>
      <w:szCs w:val="24"/>
    </w:rPr>
  </w:style>
  <w:style w:type="character" w:customStyle="1" w:styleId="underline1">
    <w:name w:val="underline1"/>
    <w:rsid w:val="00356CB8"/>
    <w:rPr>
      <w:rFonts w:ascii="Times New Roman" w:hAnsi="Times New Roman"/>
      <w:sz w:val="20"/>
      <w:u w:val="single"/>
      <w:lang w:eastAsia="en-US"/>
    </w:rPr>
  </w:style>
  <w:style w:type="paragraph" w:customStyle="1" w:styleId="articletext">
    <w:name w:val="articletext"/>
    <w:basedOn w:val="Normal"/>
    <w:rsid w:val="00356CB8"/>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356CB8"/>
    <w:rPr>
      <w:rFonts w:ascii="Arial Narrow" w:hAnsi="Arial Narrow"/>
      <w:sz w:val="24"/>
      <w:szCs w:val="24"/>
      <w:u w:val="single"/>
      <w:lang w:val="en-US" w:eastAsia="en-US" w:bidi="ar-SA"/>
    </w:rPr>
  </w:style>
  <w:style w:type="character" w:customStyle="1" w:styleId="cardtextsmallChar">
    <w:name w:val="card text small Char"/>
    <w:rsid w:val="00356CB8"/>
    <w:rPr>
      <w:rFonts w:ascii="Arial Narrow" w:hAnsi="Arial Narrow"/>
      <w:sz w:val="16"/>
      <w:szCs w:val="24"/>
      <w:lang w:val="en-US" w:eastAsia="en-US" w:bidi="ar-SA"/>
    </w:rPr>
  </w:style>
  <w:style w:type="paragraph" w:customStyle="1" w:styleId="cardtextsmall">
    <w:name w:val="card text small"/>
    <w:basedOn w:val="Normal"/>
    <w:rsid w:val="00356CB8"/>
    <w:rPr>
      <w:rFonts w:ascii="Arial Narrow" w:eastAsia="Times New Roman" w:hAnsi="Arial Narrow" w:cs="Times New Roman"/>
      <w:sz w:val="16"/>
      <w:szCs w:val="24"/>
    </w:rPr>
  </w:style>
  <w:style w:type="paragraph" w:customStyle="1" w:styleId="CaseListNormal">
    <w:name w:val="Case List Normal"/>
    <w:basedOn w:val="Normal"/>
    <w:rsid w:val="00356CB8"/>
    <w:rPr>
      <w:rFonts w:ascii="Times" w:eastAsia="Times New Roman" w:hAnsi="Times" w:cs="Times New Roman"/>
      <w:sz w:val="20"/>
      <w:szCs w:val="26"/>
    </w:rPr>
  </w:style>
  <w:style w:type="paragraph" w:customStyle="1" w:styleId="Body">
    <w:name w:val="Body"/>
    <w:basedOn w:val="Normal"/>
    <w:rsid w:val="00356CB8"/>
    <w:pPr>
      <w:outlineLvl w:val="3"/>
    </w:pPr>
    <w:rPr>
      <w:rFonts w:ascii="Times New Roman" w:eastAsia="Times New Roman" w:hAnsi="Times New Roman" w:cs="Times New Roman"/>
      <w:sz w:val="20"/>
      <w:szCs w:val="20"/>
    </w:rPr>
  </w:style>
  <w:style w:type="paragraph" w:customStyle="1" w:styleId="bodyChar">
    <w:name w:val="body Char"/>
    <w:basedOn w:val="Heading2"/>
    <w:rsid w:val="00356CB8"/>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rsid w:val="00356CB8"/>
    <w:rPr>
      <w:rFonts w:ascii="Verdana" w:hAnsi="Verdana" w:hint="default"/>
      <w:b/>
      <w:bCs/>
      <w:color w:val="293643"/>
      <w:sz w:val="24"/>
      <w:szCs w:val="24"/>
    </w:rPr>
  </w:style>
  <w:style w:type="character" w:customStyle="1" w:styleId="storyheader1">
    <w:name w:val="storyheader1"/>
    <w:rsid w:val="00356CB8"/>
    <w:rPr>
      <w:rFonts w:ascii="Verdana" w:hAnsi="Verdana" w:hint="default"/>
      <w:b/>
      <w:bCs/>
      <w:color w:val="000000"/>
      <w:sz w:val="21"/>
      <w:szCs w:val="21"/>
    </w:rPr>
  </w:style>
  <w:style w:type="paragraph" w:customStyle="1" w:styleId="Debate">
    <w:name w:val="Debate"/>
    <w:basedOn w:val="Normal"/>
    <w:rsid w:val="00356CB8"/>
    <w:pPr>
      <w:widowControl w:val="0"/>
      <w:autoSpaceDE w:val="0"/>
      <w:autoSpaceDN w:val="0"/>
      <w:adjustRightInd w:val="0"/>
    </w:pPr>
    <w:rPr>
      <w:rFonts w:eastAsia="SimSun" w:cs="Courier"/>
      <w:lang w:eastAsia="zh-CN"/>
    </w:rPr>
  </w:style>
  <w:style w:type="paragraph" w:customStyle="1" w:styleId="TimesNewRoman12">
    <w:name w:val="TimesNewRoman12"/>
    <w:rsid w:val="00356CB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rsid w:val="00356CB8"/>
    <w:rPr>
      <w:rFonts w:ascii="Arial" w:hAnsi="Arial"/>
      <w:sz w:val="22"/>
      <w:szCs w:val="24"/>
      <w:u w:val="single"/>
      <w:lang w:val="en-US" w:eastAsia="en-US" w:bidi="ar-SA"/>
    </w:rPr>
  </w:style>
  <w:style w:type="paragraph" w:customStyle="1" w:styleId="medium-normal">
    <w:name w:val="medium-normal"/>
    <w:basedOn w:val="Normal"/>
    <w:rsid w:val="00356CB8"/>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356CB8"/>
    <w:rPr>
      <w:rFonts w:ascii="Times New Roman" w:eastAsia="Times New Roman" w:hAnsi="Times New Roman" w:cs="Times New Roman"/>
      <w:sz w:val="18"/>
      <w:szCs w:val="24"/>
    </w:rPr>
  </w:style>
  <w:style w:type="paragraph" w:customStyle="1" w:styleId="textChar">
    <w:name w:val="text Char"/>
    <w:basedOn w:val="Normal"/>
    <w:autoRedefine/>
    <w:rsid w:val="00356CB8"/>
    <w:rPr>
      <w:rFonts w:ascii="Times New Roman" w:eastAsia="Times New Roman" w:hAnsi="Times New Roman" w:cs="Times New Roman"/>
      <w:color w:val="000000"/>
      <w:sz w:val="18"/>
      <w:szCs w:val="24"/>
    </w:rPr>
  </w:style>
  <w:style w:type="paragraph" w:customStyle="1" w:styleId="text1">
    <w:name w:val="text1"/>
    <w:basedOn w:val="Normal"/>
    <w:autoRedefine/>
    <w:rsid w:val="00356CB8"/>
    <w:rPr>
      <w:rFonts w:ascii="Times New Roman" w:eastAsia="Times New Roman" w:hAnsi="Times New Roman" w:cs="Times New Roman"/>
      <w:sz w:val="20"/>
      <w:szCs w:val="20"/>
    </w:rPr>
  </w:style>
  <w:style w:type="character" w:customStyle="1" w:styleId="article1">
    <w:name w:val="article1"/>
    <w:rsid w:val="00356CB8"/>
    <w:rPr>
      <w:rFonts w:ascii="Verdana" w:hAnsi="Verdana" w:hint="default"/>
      <w:color w:val="333333"/>
      <w:sz w:val="16"/>
      <w:szCs w:val="16"/>
    </w:rPr>
  </w:style>
  <w:style w:type="paragraph" w:customStyle="1" w:styleId="RepeatBlockHeading">
    <w:name w:val="Repeat Block Heading"/>
    <w:basedOn w:val="Normal"/>
    <w:autoRedefine/>
    <w:rsid w:val="00356CB8"/>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rsid w:val="00356CB8"/>
    <w:rPr>
      <w:color w:val="3300CC"/>
      <w:u w:val="single"/>
    </w:rPr>
  </w:style>
  <w:style w:type="paragraph" w:customStyle="1" w:styleId="story-headline">
    <w:name w:val="story-headline"/>
    <w:basedOn w:val="Normal"/>
    <w:rsid w:val="00356CB8"/>
    <w:pPr>
      <w:spacing w:before="72" w:after="72"/>
    </w:pPr>
    <w:rPr>
      <w:rFonts w:ascii="Arial" w:eastAsia="Times New Roman" w:hAnsi="Arial" w:cs="Arial"/>
      <w:b/>
      <w:bCs/>
      <w:sz w:val="26"/>
      <w:szCs w:val="26"/>
    </w:rPr>
  </w:style>
  <w:style w:type="paragraph" w:customStyle="1" w:styleId="story-body">
    <w:name w:val="story-body"/>
    <w:basedOn w:val="Normal"/>
    <w:rsid w:val="00356CB8"/>
    <w:pPr>
      <w:spacing w:before="100" w:beforeAutospacing="1" w:after="100" w:afterAutospacing="1"/>
    </w:pPr>
    <w:rPr>
      <w:rFonts w:ascii="Arial" w:eastAsia="Times New Roman" w:hAnsi="Arial" w:cs="Arial"/>
    </w:rPr>
  </w:style>
  <w:style w:type="character" w:customStyle="1" w:styleId="story-posted-date1">
    <w:name w:val="story-posted-date1"/>
    <w:rsid w:val="00356CB8"/>
    <w:rPr>
      <w:rFonts w:ascii="Arial" w:hAnsi="Arial" w:cs="Arial" w:hint="default"/>
      <w:b w:val="0"/>
      <w:bCs w:val="0"/>
      <w:sz w:val="19"/>
      <w:szCs w:val="19"/>
    </w:rPr>
  </w:style>
  <w:style w:type="paragraph" w:customStyle="1" w:styleId="story-dateline">
    <w:name w:val="story-dateline"/>
    <w:basedOn w:val="Normal"/>
    <w:rsid w:val="00356CB8"/>
    <w:rPr>
      <w:rFonts w:ascii="Arial" w:eastAsia="Times New Roman" w:hAnsi="Arial" w:cs="Arial"/>
      <w:b/>
      <w:bCs/>
    </w:rPr>
  </w:style>
  <w:style w:type="paragraph" w:customStyle="1" w:styleId="TextofCards">
    <w:name w:val="Text of Cards"/>
    <w:basedOn w:val="Normal"/>
    <w:rsid w:val="00356CB8"/>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356CB8"/>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rsid w:val="00356CB8"/>
    <w:rPr>
      <w:rFonts w:eastAsia="SimSun" w:cs="Arial"/>
      <w:b/>
      <w:bCs/>
      <w:iCs/>
      <w:sz w:val="24"/>
      <w:szCs w:val="28"/>
      <w:lang w:val="en-US" w:eastAsia="zh-CN" w:bidi="ar-SA"/>
    </w:rPr>
  </w:style>
  <w:style w:type="character" w:customStyle="1" w:styleId="Style4Char">
    <w:name w:val="Style4 Char"/>
    <w:link w:val="Style40"/>
    <w:rsid w:val="00356CB8"/>
    <w:rPr>
      <w:rFonts w:ascii="Arial Narrow" w:hAnsi="Arial Narrow"/>
      <w:szCs w:val="24"/>
      <w:u w:val="single"/>
    </w:rPr>
  </w:style>
  <w:style w:type="paragraph" w:customStyle="1" w:styleId="PageHeading">
    <w:name w:val="Page Heading"/>
    <w:basedOn w:val="Heading2"/>
    <w:rsid w:val="00356CB8"/>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356CB8"/>
  </w:style>
  <w:style w:type="paragraph" w:customStyle="1" w:styleId="tagCharChar1Char">
    <w:name w:val="tag Char Char1 Char"/>
    <w:basedOn w:val="CardChar1"/>
    <w:rsid w:val="00356CB8"/>
    <w:pPr>
      <w:widowControl/>
      <w:autoSpaceDE/>
      <w:autoSpaceDN/>
      <w:adjustRightInd/>
    </w:pPr>
    <w:rPr>
      <w:b/>
      <w:bCs/>
      <w:sz w:val="24"/>
      <w:szCs w:val="24"/>
    </w:rPr>
  </w:style>
  <w:style w:type="character" w:customStyle="1" w:styleId="textmedium">
    <w:name w:val="textmedium"/>
    <w:basedOn w:val="DefaultParagraphFont"/>
    <w:rsid w:val="00356CB8"/>
  </w:style>
  <w:style w:type="character" w:customStyle="1" w:styleId="citation1">
    <w:name w:val="citation1"/>
    <w:rsid w:val="00356CB8"/>
    <w:rPr>
      <w:rFonts w:ascii="Verdana" w:hAnsi="Verdana" w:hint="default"/>
      <w:sz w:val="17"/>
      <w:szCs w:val="17"/>
    </w:rPr>
  </w:style>
  <w:style w:type="character" w:customStyle="1" w:styleId="hithighlite">
    <w:name w:val="hithighlite"/>
    <w:basedOn w:val="DefaultParagraphFont"/>
    <w:rsid w:val="00356CB8"/>
  </w:style>
  <w:style w:type="character" w:customStyle="1" w:styleId="articlecontent">
    <w:name w:val="articlecontent"/>
    <w:basedOn w:val="DefaultParagraphFont"/>
    <w:rsid w:val="00356CB8"/>
  </w:style>
  <w:style w:type="paragraph" w:styleId="FootnoteText">
    <w:name w:val="footnote text"/>
    <w:basedOn w:val="Normal"/>
    <w:link w:val="FootnoteTextChar"/>
    <w:rsid w:val="00356CB8"/>
    <w:rPr>
      <w:rFonts w:ascii="Times" w:eastAsia="Times" w:hAnsi="Times" w:cs="Times New Roman"/>
      <w:sz w:val="20"/>
      <w:szCs w:val="20"/>
    </w:rPr>
  </w:style>
  <w:style w:type="character" w:customStyle="1" w:styleId="FootnoteTextChar">
    <w:name w:val="Footnote Text Char"/>
    <w:basedOn w:val="DefaultParagraphFont"/>
    <w:link w:val="FootnoteText"/>
    <w:rsid w:val="00356CB8"/>
    <w:rPr>
      <w:rFonts w:ascii="Times" w:eastAsia="Times" w:hAnsi="Times" w:cs="Times New Roman"/>
      <w:sz w:val="20"/>
      <w:szCs w:val="20"/>
    </w:rPr>
  </w:style>
  <w:style w:type="paragraph" w:customStyle="1" w:styleId="inside-copy">
    <w:name w:val="inside-copy"/>
    <w:basedOn w:val="Normal"/>
    <w:rsid w:val="00356CB8"/>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356CB8"/>
    <w:rPr>
      <w:rFonts w:ascii="Arial Narrow" w:eastAsia="Times New Roman" w:hAnsi="Arial Narrow" w:cs="Times New Roman"/>
      <w:b/>
      <w:szCs w:val="24"/>
    </w:rPr>
  </w:style>
  <w:style w:type="paragraph" w:customStyle="1" w:styleId="OmniPage1">
    <w:name w:val="OmniPage #1"/>
    <w:basedOn w:val="Normal"/>
    <w:rsid w:val="00356CB8"/>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356CB8"/>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356CB8"/>
    <w:rPr>
      <w:rFonts w:ascii="Arial" w:hAnsi="Arial"/>
      <w:b w:val="0"/>
      <w:caps w:val="0"/>
      <w:sz w:val="20"/>
    </w:rPr>
  </w:style>
  <w:style w:type="paragraph" w:customStyle="1" w:styleId="ProjectTitleLine">
    <w:name w:val="Project Title Line"/>
    <w:basedOn w:val="Normal"/>
    <w:next w:val="Normal"/>
    <w:autoRedefine/>
    <w:rsid w:val="00356CB8"/>
    <w:pPr>
      <w:jc w:val="center"/>
    </w:pPr>
    <w:rPr>
      <w:rFonts w:ascii="Arial" w:eastAsia="Times New Roman" w:hAnsi="Arial" w:cs="Times New Roman"/>
      <w:caps/>
      <w:sz w:val="20"/>
      <w:szCs w:val="20"/>
    </w:rPr>
  </w:style>
  <w:style w:type="character" w:customStyle="1" w:styleId="fource1">
    <w:name w:val="fource1"/>
    <w:rsid w:val="00356CB8"/>
    <w:rPr>
      <w:sz w:val="34"/>
      <w:szCs w:val="34"/>
    </w:rPr>
  </w:style>
  <w:style w:type="character" w:customStyle="1" w:styleId="Style3Char">
    <w:name w:val="Style3 Char"/>
    <w:rsid w:val="00356CB8"/>
    <w:rPr>
      <w:rFonts w:ascii="Arial Narrow" w:hAnsi="Arial Narrow"/>
      <w:b/>
      <w:sz w:val="22"/>
      <w:szCs w:val="24"/>
      <w:lang w:val="en-US" w:eastAsia="en-US" w:bidi="ar-SA"/>
    </w:rPr>
  </w:style>
  <w:style w:type="paragraph" w:customStyle="1" w:styleId="LanguageStrike">
    <w:name w:val="Language Strike"/>
    <w:basedOn w:val="Normal"/>
    <w:next w:val="Normal"/>
    <w:rsid w:val="00356CB8"/>
    <w:rPr>
      <w:rFonts w:ascii="Arial Narrow" w:eastAsia="Times New Roman" w:hAnsi="Arial Narrow" w:cs="Times New Roman"/>
      <w:strike/>
      <w:sz w:val="20"/>
      <w:szCs w:val="24"/>
    </w:rPr>
  </w:style>
  <w:style w:type="character" w:customStyle="1" w:styleId="LanguageStrikeChar">
    <w:name w:val="Language Strike Char"/>
    <w:rsid w:val="00356CB8"/>
    <w:rPr>
      <w:rFonts w:ascii="Arial Narrow" w:hAnsi="Arial Narrow"/>
      <w:strike/>
      <w:szCs w:val="24"/>
      <w:lang w:val="en-US" w:eastAsia="en-US" w:bidi="ar-SA"/>
    </w:rPr>
  </w:style>
  <w:style w:type="paragraph" w:customStyle="1" w:styleId="NormalVerdana">
    <w:name w:val="Normal + Verdana"/>
    <w:aliases w:val="10 pt,White,Normal + Arial"/>
    <w:basedOn w:val="Normal"/>
    <w:rsid w:val="00356CB8"/>
    <w:rPr>
      <w:rFonts w:ascii="Arial" w:eastAsia="Times New Roman" w:hAnsi="Arial" w:cs="Arial"/>
      <w:sz w:val="20"/>
      <w:szCs w:val="20"/>
      <w:u w:val="single"/>
    </w:rPr>
  </w:style>
  <w:style w:type="paragraph" w:customStyle="1" w:styleId="Normal10pt">
    <w:name w:val="Normal + 10 pt"/>
    <w:basedOn w:val="Normal"/>
    <w:rsid w:val="00356CB8"/>
    <w:rPr>
      <w:rFonts w:ascii="Times New Roman" w:eastAsia="Times New Roman" w:hAnsi="Times New Roman" w:cs="Times New Roman"/>
      <w:sz w:val="20"/>
      <w:szCs w:val="20"/>
    </w:rPr>
  </w:style>
  <w:style w:type="paragraph" w:customStyle="1" w:styleId="cardChar1Char">
    <w:name w:val="card Char1 Char"/>
    <w:basedOn w:val="Normal"/>
    <w:rsid w:val="00356CB8"/>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356CB8"/>
  </w:style>
  <w:style w:type="character" w:customStyle="1" w:styleId="ds">
    <w:name w:val="ds"/>
    <w:basedOn w:val="DefaultParagraphFont"/>
    <w:rsid w:val="00356CB8"/>
  </w:style>
  <w:style w:type="character" w:customStyle="1" w:styleId="caps">
    <w:name w:val="caps"/>
    <w:basedOn w:val="DefaultParagraphFont"/>
    <w:rsid w:val="00356CB8"/>
  </w:style>
  <w:style w:type="character" w:customStyle="1" w:styleId="UnderliningChar1">
    <w:name w:val="Underlining Char1"/>
    <w:rsid w:val="00356CB8"/>
    <w:rPr>
      <w:rFonts w:ascii="Arial Narrow" w:hAnsi="Arial Narrow"/>
      <w:szCs w:val="24"/>
      <w:u w:val="single"/>
      <w:lang w:val="en-US" w:eastAsia="en-US" w:bidi="ar-SA"/>
    </w:rPr>
  </w:style>
  <w:style w:type="character" w:customStyle="1" w:styleId="UnderliningChar2">
    <w:name w:val="Underlining Char2"/>
    <w:rsid w:val="00356CB8"/>
    <w:rPr>
      <w:rFonts w:ascii="Arial Narrow" w:hAnsi="Arial Narrow"/>
      <w:szCs w:val="24"/>
      <w:u w:val="single"/>
      <w:lang w:val="en-US" w:eastAsia="en-US" w:bidi="ar-SA"/>
    </w:rPr>
  </w:style>
  <w:style w:type="character" w:customStyle="1" w:styleId="MicroTextChar1">
    <w:name w:val="MicroText Char1"/>
    <w:rsid w:val="00356CB8"/>
    <w:rPr>
      <w:rFonts w:ascii="Arial Narrow" w:hAnsi="Arial Narrow"/>
      <w:sz w:val="12"/>
      <w:szCs w:val="24"/>
      <w:lang w:val="en-US" w:eastAsia="en-US" w:bidi="ar-SA"/>
    </w:rPr>
  </w:style>
  <w:style w:type="paragraph" w:customStyle="1" w:styleId="CM12">
    <w:name w:val="CM12"/>
    <w:basedOn w:val="Default"/>
    <w:next w:val="Default"/>
    <w:rsid w:val="00356CB8"/>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356CB8"/>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356CB8"/>
    <w:pPr>
      <w:widowControl w:val="0"/>
      <w:spacing w:after="0" w:line="320" w:lineRule="atLeast"/>
    </w:pPr>
    <w:rPr>
      <w:rFonts w:ascii="Granjon LT Std" w:eastAsia="Times New Roman" w:hAnsi="Granjon LT Std" w:cs="Times New Roman"/>
      <w:sz w:val="24"/>
    </w:rPr>
  </w:style>
  <w:style w:type="character" w:styleId="EndnoteReference">
    <w:name w:val="endnote reference"/>
    <w:uiPriority w:val="99"/>
    <w:rsid w:val="00356CB8"/>
    <w:rPr>
      <w:vertAlign w:val="baseline"/>
    </w:rPr>
  </w:style>
  <w:style w:type="paragraph" w:styleId="EndnoteText">
    <w:name w:val="endnote text"/>
    <w:basedOn w:val="Normal"/>
    <w:link w:val="EndnoteTextChar"/>
    <w:uiPriority w:val="99"/>
    <w:rsid w:val="00356CB8"/>
    <w:rPr>
      <w:rFonts w:ascii="Times New Roman" w:eastAsia="Times New Roman" w:hAnsi="Times New Roman" w:cs="Times New Roman"/>
      <w:szCs w:val="20"/>
    </w:rPr>
  </w:style>
  <w:style w:type="character" w:customStyle="1" w:styleId="EndnoteTextChar">
    <w:name w:val="Endnote Text Char"/>
    <w:basedOn w:val="DefaultParagraphFont"/>
    <w:link w:val="EndnoteText"/>
    <w:uiPriority w:val="99"/>
    <w:rsid w:val="00356CB8"/>
    <w:rPr>
      <w:rFonts w:ascii="Times New Roman" w:eastAsia="Times New Roman" w:hAnsi="Times New Roman" w:cs="Times New Roman"/>
      <w:szCs w:val="20"/>
    </w:rPr>
  </w:style>
  <w:style w:type="paragraph" w:customStyle="1" w:styleId="bold">
    <w:name w:val="bold"/>
    <w:basedOn w:val="Normal"/>
    <w:rsid w:val="00356CB8"/>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356CB8"/>
    <w:rPr>
      <w:rFonts w:ascii="Arial Narrow" w:eastAsia="Times New Roman" w:hAnsi="Arial Narrow" w:cs="Times New Roman"/>
      <w:strike/>
      <w:sz w:val="20"/>
      <w:szCs w:val="20"/>
    </w:rPr>
  </w:style>
  <w:style w:type="paragraph" w:customStyle="1" w:styleId="textbodyblack">
    <w:name w:val="textbodyblack"/>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rsid w:val="00356CB8"/>
    <w:rPr>
      <w:sz w:val="20"/>
    </w:rPr>
  </w:style>
  <w:style w:type="character" w:customStyle="1" w:styleId="SYSHYPERTEXT">
    <w:name w:val="SYS_HYPERTEXT"/>
    <w:rsid w:val="00356CB8"/>
    <w:rPr>
      <w:color w:val="0000FF"/>
      <w:u w:val="single"/>
    </w:rPr>
  </w:style>
  <w:style w:type="character" w:customStyle="1" w:styleId="Hyperlink1">
    <w:name w:val="Hyperlink1"/>
    <w:rsid w:val="00356CB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356CB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356CB8"/>
    <w:rPr>
      <w:rFonts w:ascii="Arial Narrow" w:hAnsi="Arial Narrow"/>
      <w:noProof w:val="0"/>
      <w:szCs w:val="24"/>
      <w:u w:val="single"/>
      <w:lang w:val="en-US" w:eastAsia="en-US" w:bidi="ar-SA"/>
    </w:rPr>
  </w:style>
  <w:style w:type="paragraph" w:customStyle="1" w:styleId="BlockHeading1">
    <w:name w:val="Block Heading 1"/>
    <w:basedOn w:val="Normal"/>
    <w:rsid w:val="00356CB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cs="Times New Roman"/>
      <w:b/>
      <w:emboss/>
      <w:color w:val="000000"/>
      <w:sz w:val="48"/>
      <w:szCs w:val="48"/>
    </w:rPr>
  </w:style>
  <w:style w:type="paragraph" w:customStyle="1" w:styleId="CardTagandCite">
    <w:name w:val="Card Tag and Cite"/>
    <w:basedOn w:val="Normal"/>
    <w:next w:val="Normal"/>
    <w:rsid w:val="00356C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356C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rsid w:val="00356CB8"/>
    <w:rPr>
      <w:rFonts w:ascii="Georgia" w:hAnsi="Georgia"/>
      <w:b/>
      <w:emboss/>
      <w:color w:val="000000"/>
      <w:sz w:val="48"/>
      <w:szCs w:val="48"/>
      <w:lang w:val="en-US" w:eastAsia="en-US" w:bidi="ar-SA"/>
    </w:rPr>
  </w:style>
  <w:style w:type="character" w:customStyle="1" w:styleId="CardTagandCiteChar">
    <w:name w:val="Card Tag and Cite Char"/>
    <w:rsid w:val="00356CB8"/>
    <w:rPr>
      <w:rFonts w:ascii="Arial Narrow" w:hAnsi="Arial Narrow"/>
      <w:b/>
      <w:sz w:val="26"/>
      <w:szCs w:val="24"/>
      <w:lang w:val="en-US" w:eastAsia="en-US" w:bidi="ar-SA"/>
    </w:rPr>
  </w:style>
  <w:style w:type="character" w:customStyle="1" w:styleId="CardText1Char">
    <w:name w:val="Card Text 1 Char"/>
    <w:rsid w:val="00356CB8"/>
    <w:rPr>
      <w:rFonts w:ascii="Arial Narrow" w:hAnsi="Arial Narrow"/>
      <w:color w:val="000000"/>
      <w:sz w:val="24"/>
      <w:szCs w:val="22"/>
      <w:u w:val="single"/>
      <w:lang w:val="en-US" w:eastAsia="en-US" w:bidi="ar-SA"/>
    </w:rPr>
  </w:style>
  <w:style w:type="character" w:customStyle="1" w:styleId="CardText2Char">
    <w:name w:val="Card Text 2 Char"/>
    <w:link w:val="CardText2"/>
    <w:rsid w:val="00356CB8"/>
    <w:rPr>
      <w:rFonts w:ascii="Arial Narrow" w:hAnsi="Arial Narrow"/>
      <w:b/>
      <w:color w:val="000000"/>
      <w:sz w:val="24"/>
      <w:u w:val="single"/>
    </w:rPr>
  </w:style>
  <w:style w:type="paragraph" w:customStyle="1" w:styleId="BlockHeading">
    <w:name w:val="Block Heading"/>
    <w:rsid w:val="00356CB8"/>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356CB8"/>
    <w:rPr>
      <w:b/>
      <w:sz w:val="24"/>
      <w:szCs w:val="24"/>
      <w:u w:val="single"/>
      <w:lang w:val="en-US" w:eastAsia="en-US" w:bidi="ar-SA"/>
    </w:rPr>
  </w:style>
  <w:style w:type="character" w:customStyle="1" w:styleId="StyleTagTimesNewRomanChar">
    <w:name w:val="Style Tag + Times New Roman Char"/>
    <w:rsid w:val="00356CB8"/>
    <w:rPr>
      <w:b/>
      <w:bCs/>
      <w:noProof w:val="0"/>
      <w:sz w:val="24"/>
      <w:szCs w:val="24"/>
      <w:lang w:val="en-US" w:eastAsia="en-US" w:bidi="ar-SA"/>
    </w:rPr>
  </w:style>
  <w:style w:type="character" w:customStyle="1" w:styleId="ShrinkChar">
    <w:name w:val="Shrink Char"/>
    <w:rsid w:val="00356CB8"/>
    <w:rPr>
      <w:rFonts w:cs="Courier"/>
      <w:bCs/>
      <w:noProof w:val="0"/>
      <w:sz w:val="16"/>
      <w:szCs w:val="16"/>
      <w:lang w:val="en-US" w:eastAsia="en-US" w:bidi="ar-SA"/>
    </w:rPr>
  </w:style>
  <w:style w:type="paragraph" w:customStyle="1" w:styleId="SmallCard">
    <w:name w:val="Small Card"/>
    <w:basedOn w:val="Normal"/>
    <w:rsid w:val="00356CB8"/>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56CB8"/>
    <w:rPr>
      <w:rFonts w:ascii="Arial Narrow" w:hAnsi="Arial Narrow" w:cs="Arial"/>
      <w:b/>
      <w:bCs/>
      <w:iCs/>
      <w:sz w:val="24"/>
      <w:szCs w:val="28"/>
      <w:lang w:val="en-US" w:eastAsia="en-US" w:bidi="ar-SA"/>
    </w:rPr>
  </w:style>
  <w:style w:type="character" w:customStyle="1" w:styleId="UnderliningCharChar">
    <w:name w:val="Underlining Char Char"/>
    <w:rsid w:val="00356CB8"/>
    <w:rPr>
      <w:rFonts w:ascii="Arial Narrow" w:hAnsi="Arial Narrow"/>
      <w:szCs w:val="24"/>
      <w:u w:val="single"/>
      <w:lang w:val="en-US" w:eastAsia="en-US" w:bidi="ar-SA"/>
    </w:rPr>
  </w:style>
  <w:style w:type="character" w:customStyle="1" w:styleId="StyleArialNarrow12ptBold">
    <w:name w:val="Style Arial Narrow 12 pt Bold"/>
    <w:rsid w:val="00356CB8"/>
    <w:rPr>
      <w:rFonts w:ascii="Arial Narrow" w:hAnsi="Arial Narrow"/>
      <w:b/>
      <w:bCs/>
      <w:sz w:val="24"/>
    </w:rPr>
  </w:style>
  <w:style w:type="character" w:customStyle="1" w:styleId="8pointChar">
    <w:name w:val="8 point Char"/>
    <w:rsid w:val="00356CB8"/>
    <w:rPr>
      <w:sz w:val="16"/>
      <w:szCs w:val="24"/>
      <w:lang w:val="en-US" w:eastAsia="en-US" w:bidi="ar-SA"/>
    </w:rPr>
  </w:style>
  <w:style w:type="character" w:customStyle="1" w:styleId="Style1CharChar">
    <w:name w:val="Style1 Char Char"/>
    <w:rsid w:val="00356CB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356CB8"/>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356CB8"/>
    <w:rPr>
      <w:noProof w:val="0"/>
      <w:u w:val="single"/>
      <w:lang w:val="en-US" w:eastAsia="en-US" w:bidi="ar-SA"/>
    </w:rPr>
  </w:style>
  <w:style w:type="character" w:customStyle="1" w:styleId="UnderlinedCharChar1">
    <w:name w:val="Underlined Char Char1"/>
    <w:rsid w:val="00356CB8"/>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356CB8"/>
    <w:rPr>
      <w:rFonts w:ascii="Garamond" w:eastAsia="Times New Roman" w:hAnsi="Garamond" w:cs="Times New Roman"/>
      <w:sz w:val="24"/>
      <w:szCs w:val="24"/>
    </w:rPr>
  </w:style>
  <w:style w:type="character" w:customStyle="1" w:styleId="Heading2CharChar2">
    <w:name w:val="Heading 2 Char Char2"/>
    <w:rsid w:val="00356CB8"/>
    <w:rPr>
      <w:rFonts w:cs="Arial"/>
      <w:b/>
      <w:bCs/>
      <w:iCs/>
      <w:sz w:val="22"/>
      <w:szCs w:val="28"/>
      <w:lang w:val="en-US" w:eastAsia="en-US" w:bidi="ar-SA"/>
    </w:rPr>
  </w:style>
  <w:style w:type="character" w:customStyle="1" w:styleId="doctitle">
    <w:name w:val="doctitle"/>
    <w:rsid w:val="00356CB8"/>
  </w:style>
  <w:style w:type="character" w:customStyle="1" w:styleId="apple-style-span">
    <w:name w:val="apple-style-span"/>
    <w:basedOn w:val="DefaultParagraphFont"/>
    <w:rsid w:val="00356CB8"/>
  </w:style>
  <w:style w:type="character" w:customStyle="1" w:styleId="FooterChar1">
    <w:name w:val="Footer Char1"/>
    <w:uiPriority w:val="99"/>
    <w:semiHidden/>
    <w:rsid w:val="00356CB8"/>
    <w:rPr>
      <w:rFonts w:ascii="Garamond" w:eastAsia="Calibri" w:hAnsi="Garamond" w:cs="Times New Roman"/>
      <w:szCs w:val="22"/>
    </w:rPr>
  </w:style>
  <w:style w:type="paragraph" w:customStyle="1" w:styleId="CiteCorrected">
    <w:name w:val="Cite Corrected"/>
    <w:basedOn w:val="Normal"/>
    <w:link w:val="CiteCorrectedChar"/>
    <w:rsid w:val="00356CB8"/>
    <w:rPr>
      <w:rFonts w:ascii="Times New Roman" w:eastAsia="Times New Roman" w:hAnsi="Times New Roman" w:cs="Times New Roman"/>
      <w:b/>
      <w:bCs/>
      <w:sz w:val="24"/>
      <w:szCs w:val="16"/>
      <w:u w:val="single"/>
    </w:rPr>
  </w:style>
  <w:style w:type="character" w:customStyle="1" w:styleId="CiteCorrectedChar">
    <w:name w:val="Cite Corrected Char"/>
    <w:link w:val="CiteCorrected"/>
    <w:rsid w:val="00356CB8"/>
    <w:rPr>
      <w:rFonts w:ascii="Times New Roman" w:eastAsia="Times New Roman" w:hAnsi="Times New Roman" w:cs="Times New Roman"/>
      <w:b/>
      <w:bCs/>
      <w:sz w:val="24"/>
      <w:szCs w:val="16"/>
      <w:u w:val="single"/>
    </w:rPr>
  </w:style>
  <w:style w:type="character" w:customStyle="1" w:styleId="cardtext-underlined">
    <w:name w:val="card text- underlined"/>
    <w:rsid w:val="00356CB8"/>
    <w:rPr>
      <w:rFonts w:ascii="Garamond" w:hAnsi="Garamond"/>
      <w:u w:val="single"/>
    </w:rPr>
  </w:style>
  <w:style w:type="numbering" w:customStyle="1" w:styleId="NoList6">
    <w:name w:val="No List6"/>
    <w:next w:val="NoList"/>
    <w:semiHidden/>
    <w:unhideWhenUsed/>
    <w:rsid w:val="00356CB8"/>
  </w:style>
  <w:style w:type="paragraph" w:customStyle="1" w:styleId="CardText2">
    <w:name w:val="Card Text 2"/>
    <w:basedOn w:val="CardText1"/>
    <w:link w:val="CardText2Char"/>
    <w:rsid w:val="00356CB8"/>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356CB8"/>
  </w:style>
  <w:style w:type="paragraph" w:customStyle="1" w:styleId="StyleLeft02">
    <w:name w:val="Style Left:  0.2&quot;"/>
    <w:basedOn w:val="Normal"/>
    <w:rsid w:val="00356CB8"/>
    <w:pPr>
      <w:ind w:left="288"/>
    </w:pPr>
    <w:rPr>
      <w:rFonts w:ascii="Times New Roman" w:eastAsia="SimSun" w:hAnsi="Times New Roman" w:cs="Times New Roman"/>
      <w:sz w:val="20"/>
      <w:szCs w:val="20"/>
      <w:lang w:eastAsia="zh-CN"/>
    </w:rPr>
  </w:style>
  <w:style w:type="paragraph" w:customStyle="1" w:styleId="Tagtemplate">
    <w:name w:val="Tagtemplate"/>
    <w:basedOn w:val="Normal"/>
    <w:link w:val="TagtemplateChar"/>
    <w:autoRedefine/>
    <w:qFormat/>
    <w:rsid w:val="00356CB8"/>
    <w:pPr>
      <w:keepNext/>
      <w:keepLines/>
    </w:pPr>
    <w:rPr>
      <w:rFonts w:ascii="Arial" w:eastAsia="Calibri" w:hAnsi="Arial" w:cs="Times New Roman"/>
      <w:b/>
      <w:sz w:val="24"/>
    </w:rPr>
  </w:style>
  <w:style w:type="paragraph" w:customStyle="1" w:styleId="Analytic">
    <w:name w:val="Analytic"/>
    <w:basedOn w:val="Normal"/>
    <w:link w:val="AnalyticChar"/>
    <w:qFormat/>
    <w:rsid w:val="00356CB8"/>
    <w:rPr>
      <w:rFonts w:ascii="Arial" w:eastAsia="Calibri" w:hAnsi="Arial" w:cs="Times New Roman"/>
      <w:b/>
      <w:sz w:val="24"/>
      <w:szCs w:val="24"/>
    </w:rPr>
  </w:style>
  <w:style w:type="character" w:customStyle="1" w:styleId="AnalyticChar">
    <w:name w:val="Analytic Char"/>
    <w:link w:val="Analytic"/>
    <w:rsid w:val="00356CB8"/>
    <w:rPr>
      <w:rFonts w:ascii="Arial" w:eastAsia="Calibri" w:hAnsi="Arial" w:cs="Times New Roman"/>
      <w:b/>
      <w:sz w:val="24"/>
      <w:szCs w:val="24"/>
    </w:rPr>
  </w:style>
  <w:style w:type="character" w:customStyle="1" w:styleId="TagtemplateChar">
    <w:name w:val="Tagtemplate Char"/>
    <w:link w:val="Tagtemplate"/>
    <w:rsid w:val="00356CB8"/>
    <w:rPr>
      <w:rFonts w:ascii="Arial" w:eastAsia="Calibri" w:hAnsi="Arial" w:cs="Times New Roman"/>
      <w:b/>
      <w:sz w:val="24"/>
    </w:rPr>
  </w:style>
  <w:style w:type="paragraph" w:customStyle="1" w:styleId="TagText">
    <w:name w:val="TagText"/>
    <w:basedOn w:val="Normal"/>
    <w:qFormat/>
    <w:rsid w:val="00356CB8"/>
    <w:rPr>
      <w:rFonts w:ascii="Arial" w:eastAsia="Calibri" w:hAnsi="Arial" w:cs="Times New Roman"/>
      <w:b/>
      <w:sz w:val="24"/>
    </w:rPr>
  </w:style>
  <w:style w:type="paragraph" w:customStyle="1" w:styleId="Cite21">
    <w:name w:val="Cite 2"/>
    <w:basedOn w:val="Normal"/>
    <w:qFormat/>
    <w:rsid w:val="00356CB8"/>
    <w:rPr>
      <w:rFonts w:ascii="Arial" w:eastAsia="Calibri" w:hAnsi="Arial" w:cs="Times New Roman"/>
      <w:b/>
      <w:sz w:val="24"/>
      <w:u w:val="single"/>
    </w:rPr>
  </w:style>
  <w:style w:type="numbering" w:styleId="1ai">
    <w:name w:val="Outline List 1"/>
    <w:basedOn w:val="NoList"/>
    <w:rsid w:val="00356CB8"/>
    <w:pPr>
      <w:numPr>
        <w:numId w:val="1"/>
      </w:numPr>
    </w:pPr>
  </w:style>
  <w:style w:type="paragraph" w:customStyle="1" w:styleId="cards0">
    <w:name w:val="cards"/>
    <w:basedOn w:val="Normal"/>
    <w:qFormat/>
    <w:rsid w:val="00356CB8"/>
    <w:rPr>
      <w:rFonts w:ascii="Times New Roman" w:eastAsia="Calibri" w:hAnsi="Times New Roman" w:cs="Times New Roman"/>
      <w:sz w:val="20"/>
    </w:rPr>
  </w:style>
  <w:style w:type="numbering" w:customStyle="1" w:styleId="NoList8">
    <w:name w:val="No List8"/>
    <w:next w:val="NoList"/>
    <w:semiHidden/>
    <w:unhideWhenUsed/>
    <w:rsid w:val="00356CB8"/>
  </w:style>
  <w:style w:type="numbering" w:customStyle="1" w:styleId="NoList9">
    <w:name w:val="No List9"/>
    <w:next w:val="NoList"/>
    <w:semiHidden/>
    <w:unhideWhenUsed/>
    <w:rsid w:val="00356CB8"/>
  </w:style>
  <w:style w:type="paragraph" w:customStyle="1" w:styleId="Hat1">
    <w:name w:val="Hat1"/>
    <w:basedOn w:val="Normal"/>
    <w:next w:val="Normal"/>
    <w:uiPriority w:val="2"/>
    <w:qFormat/>
    <w:rsid w:val="00356CB8"/>
    <w:pPr>
      <w:keepNext/>
      <w:keepLines/>
      <w:pageBreakBefore/>
      <w:spacing w:before="480"/>
      <w:jc w:val="center"/>
      <w:outlineLvl w:val="1"/>
    </w:pPr>
    <w:rPr>
      <w:rFonts w:eastAsia="Times New Roman" w:cs="Times New Roman"/>
      <w:b/>
      <w:bCs/>
      <w:sz w:val="44"/>
      <w:szCs w:val="26"/>
      <w:u w:val="double"/>
    </w:rPr>
  </w:style>
  <w:style w:type="paragraph" w:customStyle="1" w:styleId="NormalTag1">
    <w:name w:val="Normal Tag1"/>
    <w:basedOn w:val="Normal"/>
    <w:next w:val="Normal"/>
    <w:uiPriority w:val="4"/>
    <w:qFormat/>
    <w:rsid w:val="00356CB8"/>
    <w:pPr>
      <w:keepNext/>
      <w:keepLines/>
      <w:spacing w:before="200"/>
      <w:outlineLvl w:val="3"/>
    </w:pPr>
    <w:rPr>
      <w:rFonts w:eastAsia="Times New Roman" w:cs="Times New Roman"/>
      <w:b/>
      <w:bCs/>
      <w:iCs/>
      <w:sz w:val="24"/>
    </w:rPr>
  </w:style>
  <w:style w:type="paragraph" w:customStyle="1" w:styleId="Title10">
    <w:name w:val="Title1"/>
    <w:basedOn w:val="Normal"/>
    <w:next w:val="Normal"/>
    <w:uiPriority w:val="6"/>
    <w:qFormat/>
    <w:rsid w:val="00356CB8"/>
    <w:pPr>
      <w:pBdr>
        <w:bottom w:val="single" w:sz="8" w:space="4" w:color="4F81BD"/>
      </w:pBdr>
      <w:spacing w:after="300"/>
      <w:contextualSpacing/>
    </w:pPr>
    <w:rPr>
      <w:rFonts w:ascii="Calibri" w:eastAsia="Calibri" w:hAnsi="Calibri" w:cs="Times New Roman"/>
      <w:bCs/>
      <w:sz w:val="20"/>
      <w:u w:val="single"/>
    </w:rPr>
  </w:style>
  <w:style w:type="numbering" w:customStyle="1" w:styleId="NoList11">
    <w:name w:val="No List11"/>
    <w:next w:val="NoList"/>
    <w:uiPriority w:val="99"/>
    <w:semiHidden/>
    <w:unhideWhenUsed/>
    <w:rsid w:val="00356CB8"/>
  </w:style>
  <w:style w:type="character" w:customStyle="1" w:styleId="TitleChar2">
    <w:name w:val="Title Char2"/>
    <w:uiPriority w:val="5"/>
    <w:qFormat/>
    <w:locked/>
    <w:rsid w:val="00356CB8"/>
    <w:rPr>
      <w:rFonts w:ascii="Calibri" w:eastAsia="Calibri" w:hAnsi="Calibri" w:cs="Times New Roman"/>
      <w:sz w:val="20"/>
      <w:szCs w:val="20"/>
      <w:u w:val="single"/>
    </w:rPr>
  </w:style>
  <w:style w:type="paragraph" w:customStyle="1" w:styleId="2909F619802848F09E01365C32F34654">
    <w:name w:val="2909F619802848F09E01365C32F34654"/>
    <w:rsid w:val="00356CB8"/>
    <w:rPr>
      <w:rFonts w:ascii="Calibri" w:eastAsia="Times New Roman" w:hAnsi="Calibri" w:cs="Times New Roman"/>
      <w:lang w:eastAsia="ja-JP"/>
    </w:rPr>
  </w:style>
  <w:style w:type="character" w:customStyle="1" w:styleId="texto1">
    <w:name w:val="texto1"/>
    <w:basedOn w:val="DefaultParagraphFont"/>
    <w:rsid w:val="00356CB8"/>
  </w:style>
  <w:style w:type="character" w:customStyle="1" w:styleId="DebateUnderline">
    <w:name w:val="Debate Underline"/>
    <w:qFormat/>
    <w:rsid w:val="00356CB8"/>
    <w:rPr>
      <w:rFonts w:ascii="Times New Roman" w:hAnsi="Times New Roman"/>
      <w:sz w:val="20"/>
      <w:u w:val="thick"/>
    </w:rPr>
  </w:style>
  <w:style w:type="character" w:customStyle="1" w:styleId="Author-Date">
    <w:name w:val="Author-Date"/>
    <w:qFormat/>
    <w:rsid w:val="00356CB8"/>
    <w:rPr>
      <w:b/>
      <w:sz w:val="24"/>
    </w:rPr>
  </w:style>
  <w:style w:type="character" w:customStyle="1" w:styleId="tagsChar">
    <w:name w:val="tags Char"/>
    <w:rsid w:val="00356CB8"/>
    <w:rPr>
      <w:rFonts w:ascii="Times New Roman" w:eastAsia="Times New Roman" w:hAnsi="Times New Roman"/>
      <w:b/>
      <w:sz w:val="24"/>
      <w:szCs w:val="24"/>
    </w:rPr>
  </w:style>
  <w:style w:type="character" w:customStyle="1" w:styleId="CardsChar1">
    <w:name w:val="Cards Char1"/>
    <w:locked/>
    <w:rsid w:val="00356CB8"/>
  </w:style>
  <w:style w:type="paragraph" w:customStyle="1" w:styleId="UnderlineS">
    <w:name w:val="Underline S"/>
    <w:basedOn w:val="Normal"/>
    <w:link w:val="UnderlineSChar"/>
    <w:qFormat/>
    <w:rsid w:val="00356CB8"/>
    <w:pPr>
      <w:spacing w:after="200"/>
    </w:pPr>
    <w:rPr>
      <w:rFonts w:eastAsia="SimSun" w:cs="Times New Roman"/>
      <w:sz w:val="20"/>
      <w:u w:val="single"/>
      <w:lang w:val="x-none" w:eastAsia="zh-CN"/>
    </w:rPr>
  </w:style>
  <w:style w:type="character" w:customStyle="1" w:styleId="UnderlineSChar">
    <w:name w:val="Underline S Char"/>
    <w:link w:val="UnderlineS"/>
    <w:rsid w:val="00356CB8"/>
    <w:rPr>
      <w:rFonts w:ascii="Garamond" w:eastAsia="SimSun" w:hAnsi="Garamond" w:cs="Times New Roman"/>
      <w:sz w:val="20"/>
      <w:u w:val="single"/>
      <w:lang w:val="x-none" w:eastAsia="zh-CN"/>
    </w:rPr>
  </w:style>
  <w:style w:type="character" w:customStyle="1" w:styleId="BoldUnderlineCharChar">
    <w:name w:val="BoldUnderline Char Char"/>
    <w:locked/>
    <w:rsid w:val="00356CB8"/>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356CB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356CB8"/>
    <w:rPr>
      <w:rFonts w:ascii="Garamond" w:eastAsia="Calibri" w:hAnsi="Garamond" w:cs="Calibri"/>
      <w:sz w:val="16"/>
      <w:szCs w:val="16"/>
    </w:rPr>
  </w:style>
  <w:style w:type="character" w:customStyle="1" w:styleId="Heading2Char1">
    <w:name w:val="Heading 2 Char1"/>
    <w:aliases w:val="Block Char1"/>
    <w:uiPriority w:val="2"/>
    <w:rsid w:val="00356CB8"/>
    <w:rPr>
      <w:rFonts w:ascii="Calibri" w:eastAsia="Times New Roman" w:hAnsi="Calibri" w:cs="Times New Roman"/>
      <w:b/>
      <w:bCs/>
      <w:color w:val="4F81BD"/>
      <w:sz w:val="26"/>
      <w:szCs w:val="26"/>
    </w:rPr>
  </w:style>
  <w:style w:type="character" w:customStyle="1" w:styleId="TitleChar3">
    <w:name w:val="Title Char3"/>
    <w:rsid w:val="00356CB8"/>
    <w:rPr>
      <w:rFonts w:ascii="Calibri" w:eastAsia="Times New Roman" w:hAnsi="Calibri" w:cs="Times New Roman"/>
      <w:color w:val="183A63"/>
      <w:spacing w:val="5"/>
      <w:kern w:val="28"/>
      <w:sz w:val="52"/>
      <w:szCs w:val="52"/>
    </w:rPr>
  </w:style>
  <w:style w:type="numbering" w:customStyle="1" w:styleId="NoList12">
    <w:name w:val="No List12"/>
    <w:next w:val="NoList"/>
    <w:semiHidden/>
    <w:unhideWhenUsed/>
    <w:rsid w:val="00356CB8"/>
  </w:style>
  <w:style w:type="numbering" w:customStyle="1" w:styleId="NoList13">
    <w:name w:val="No List13"/>
    <w:next w:val="NoList"/>
    <w:semiHidden/>
    <w:unhideWhenUsed/>
    <w:rsid w:val="00356CB8"/>
  </w:style>
  <w:style w:type="character" w:customStyle="1" w:styleId="UnderlineStyleChar">
    <w:name w:val="Underline Style Char"/>
    <w:rsid w:val="00356CB8"/>
    <w:rPr>
      <w:rFonts w:ascii="Garamond" w:hAnsi="Garamond"/>
      <w:sz w:val="22"/>
      <w:szCs w:val="24"/>
      <w:u w:val="single"/>
      <w:lang w:val="en-US" w:eastAsia="en-US" w:bidi="ar-SA"/>
    </w:rPr>
  </w:style>
  <w:style w:type="paragraph" w:customStyle="1" w:styleId="smalltext1">
    <w:name w:val="small text1"/>
    <w:basedOn w:val="Normal"/>
    <w:next w:val="Normal"/>
    <w:uiPriority w:val="4"/>
    <w:qFormat/>
    <w:rsid w:val="00356CB8"/>
    <w:pPr>
      <w:keepNext/>
      <w:keepLines/>
      <w:spacing w:before="200"/>
      <w:outlineLvl w:val="3"/>
    </w:pPr>
    <w:rPr>
      <w:rFonts w:eastAsia="Times New Roman" w:cs="Times New Roman"/>
      <w:b/>
      <w:bCs/>
      <w:iCs/>
      <w:sz w:val="26"/>
    </w:rPr>
  </w:style>
  <w:style w:type="paragraph" w:customStyle="1" w:styleId="Circle">
    <w:name w:val="Circle"/>
    <w:basedOn w:val="Normal"/>
    <w:link w:val="CircleChar"/>
    <w:rsid w:val="00356CB8"/>
    <w:rPr>
      <w:rFonts w:ascii="Times New Roman" w:eastAsia="Times New Roman" w:hAnsi="Times New Roman" w:cs="Times New Roman"/>
      <w:b/>
      <w:sz w:val="20"/>
      <w:szCs w:val="20"/>
      <w:u w:val="words"/>
    </w:rPr>
  </w:style>
  <w:style w:type="character" w:customStyle="1" w:styleId="CircleChar">
    <w:name w:val="Circle Char"/>
    <w:link w:val="Circle"/>
    <w:rsid w:val="00356CB8"/>
    <w:rPr>
      <w:rFonts w:ascii="Times New Roman" w:eastAsia="Times New Roman" w:hAnsi="Times New Roman" w:cs="Times New Roman"/>
      <w:b/>
      <w:sz w:val="20"/>
      <w:szCs w:val="20"/>
      <w:u w:val="words"/>
    </w:rPr>
  </w:style>
  <w:style w:type="character" w:customStyle="1" w:styleId="A5">
    <w:name w:val="A5"/>
    <w:uiPriority w:val="99"/>
    <w:rsid w:val="00356CB8"/>
    <w:rPr>
      <w:rFonts w:ascii="Times New Roman" w:hAnsi="Times New Roman" w:cs="Times New Roman"/>
      <w:color w:val="000000"/>
      <w:sz w:val="13"/>
      <w:szCs w:val="13"/>
    </w:rPr>
  </w:style>
  <w:style w:type="paragraph" w:customStyle="1" w:styleId="D345FF3D873148C5AE3FBF3267827368">
    <w:name w:val="D345FF3D873148C5AE3FBF3267827368"/>
    <w:rsid w:val="00356CB8"/>
    <w:rPr>
      <w:rFonts w:ascii="Calibri" w:eastAsia="Times New Roman" w:hAnsi="Calibri" w:cs="Times New Roman"/>
      <w:lang w:eastAsia="ja-JP"/>
    </w:rPr>
  </w:style>
  <w:style w:type="paragraph" w:customStyle="1" w:styleId="citeunread">
    <w:name w:val="cite unread"/>
    <w:basedOn w:val="Normal"/>
    <w:link w:val="citeunreadChar"/>
    <w:rsid w:val="00356CB8"/>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356CB8"/>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356CB8"/>
    <w:rPr>
      <w:rFonts w:ascii="Times New Roman" w:eastAsia="Times New Roman" w:hAnsi="Times New Roman" w:cs="Times New Roman"/>
      <w:b/>
      <w:sz w:val="20"/>
      <w:szCs w:val="24"/>
      <w:u w:val="single"/>
      <w:lang w:val="x-none" w:eastAsia="x-none"/>
    </w:rPr>
  </w:style>
  <w:style w:type="character" w:customStyle="1" w:styleId="readCharChar">
    <w:name w:val="read Char Char"/>
    <w:link w:val="read"/>
    <w:locked/>
    <w:rsid w:val="00356CB8"/>
    <w:rPr>
      <w:rFonts w:ascii="Times New Roman" w:eastAsia="Times New Roman" w:hAnsi="Times New Roman" w:cs="Times New Roman"/>
      <w:b/>
      <w:sz w:val="20"/>
      <w:szCs w:val="24"/>
      <w:u w:val="single"/>
      <w:lang w:val="x-none" w:eastAsia="x-none"/>
    </w:rPr>
  </w:style>
  <w:style w:type="paragraph" w:customStyle="1" w:styleId="noread">
    <w:name w:val="no read"/>
    <w:basedOn w:val="Normal"/>
    <w:link w:val="noreadChar"/>
    <w:rsid w:val="00356CB8"/>
    <w:rPr>
      <w:rFonts w:ascii="Times New Roman" w:eastAsia="Times New Roman" w:hAnsi="Times New Roman" w:cs="Times New Roman"/>
      <w:sz w:val="16"/>
      <w:szCs w:val="18"/>
      <w:lang w:val="x-none" w:eastAsia="x-none"/>
    </w:rPr>
  </w:style>
  <w:style w:type="character" w:customStyle="1" w:styleId="noreadChar">
    <w:name w:val="no read Char"/>
    <w:link w:val="noread"/>
    <w:rsid w:val="00356CB8"/>
    <w:rPr>
      <w:rFonts w:ascii="Times New Roman" w:eastAsia="Times New Roman" w:hAnsi="Times New Roman" w:cs="Times New Roman"/>
      <w:sz w:val="16"/>
      <w:szCs w:val="18"/>
      <w:lang w:val="x-none" w:eastAsia="x-none"/>
    </w:rPr>
  </w:style>
  <w:style w:type="character" w:customStyle="1" w:styleId="readChar">
    <w:name w:val="read Char"/>
    <w:rsid w:val="00356CB8"/>
    <w:rPr>
      <w:szCs w:val="22"/>
      <w:u w:val="single"/>
      <w:lang w:val="en-US" w:eastAsia="en-US" w:bidi="ar-SA"/>
    </w:rPr>
  </w:style>
  <w:style w:type="character" w:customStyle="1" w:styleId="AuthorDate0">
    <w:name w:val="Author Date"/>
    <w:rsid w:val="00356CB8"/>
    <w:rPr>
      <w:b/>
      <w:sz w:val="24"/>
      <w:u w:val="thick"/>
    </w:rPr>
  </w:style>
  <w:style w:type="character" w:customStyle="1" w:styleId="citation">
    <w:name w:val="citation"/>
    <w:rsid w:val="00356CB8"/>
  </w:style>
  <w:style w:type="paragraph" w:customStyle="1" w:styleId="CiteReal">
    <w:name w:val="Cite Real"/>
    <w:basedOn w:val="Normal"/>
    <w:next w:val="Normal"/>
    <w:qFormat/>
    <w:rsid w:val="00356CB8"/>
    <w:rPr>
      <w:rFonts w:ascii="Arial" w:eastAsia="MS Mincho" w:hAnsi="Arial" w:cs="Times New Roman"/>
      <w:b/>
      <w:sz w:val="24"/>
      <w:szCs w:val="24"/>
      <w:u w:val="single"/>
    </w:rPr>
  </w:style>
  <w:style w:type="paragraph" w:customStyle="1" w:styleId="NormalText">
    <w:name w:val="Normal Text"/>
    <w:basedOn w:val="Normal"/>
    <w:link w:val="NormalTextChar"/>
    <w:autoRedefine/>
    <w:rsid w:val="00356CB8"/>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356CB8"/>
    <w:rPr>
      <w:rFonts w:ascii="Times New Roman" w:eastAsia="Times New Roman" w:hAnsi="Times New Roman" w:cs="Times New Roman"/>
      <w:sz w:val="20"/>
      <w:szCs w:val="26"/>
      <w:lang w:val="x-none" w:eastAsia="ja-JP"/>
    </w:rPr>
  </w:style>
  <w:style w:type="numbering" w:customStyle="1" w:styleId="NoList10">
    <w:name w:val="No List10"/>
    <w:next w:val="NoList"/>
    <w:uiPriority w:val="99"/>
    <w:semiHidden/>
    <w:unhideWhenUsed/>
    <w:rsid w:val="00356CB8"/>
  </w:style>
  <w:style w:type="character" w:customStyle="1" w:styleId="smallcaps">
    <w:name w:val="smallcaps"/>
    <w:rsid w:val="00356CB8"/>
  </w:style>
  <w:style w:type="numbering" w:customStyle="1" w:styleId="NoList14">
    <w:name w:val="No List14"/>
    <w:next w:val="NoList"/>
    <w:semiHidden/>
    <w:unhideWhenUsed/>
    <w:rsid w:val="00356CB8"/>
  </w:style>
  <w:style w:type="numbering" w:customStyle="1" w:styleId="NoList15">
    <w:name w:val="No List15"/>
    <w:next w:val="NoList"/>
    <w:semiHidden/>
    <w:unhideWhenUsed/>
    <w:rsid w:val="00356CB8"/>
  </w:style>
  <w:style w:type="numbering" w:customStyle="1" w:styleId="NoList16">
    <w:name w:val="No List16"/>
    <w:next w:val="NoList"/>
    <w:semiHidden/>
    <w:unhideWhenUsed/>
    <w:rsid w:val="00356CB8"/>
  </w:style>
  <w:style w:type="numbering" w:customStyle="1" w:styleId="NoList17">
    <w:name w:val="No List17"/>
    <w:next w:val="NoList"/>
    <w:semiHidden/>
    <w:unhideWhenUsed/>
    <w:rsid w:val="00356CB8"/>
  </w:style>
  <w:style w:type="numbering" w:customStyle="1" w:styleId="NoList18">
    <w:name w:val="No List18"/>
    <w:next w:val="NoList"/>
    <w:semiHidden/>
    <w:unhideWhenUsed/>
    <w:rsid w:val="00356CB8"/>
  </w:style>
  <w:style w:type="character" w:customStyle="1" w:styleId="smallChar0">
    <w:name w:val="small Char"/>
    <w:rsid w:val="00356CB8"/>
    <w:rPr>
      <w:rFonts w:eastAsia="Calibri"/>
      <w:sz w:val="16"/>
      <w:szCs w:val="22"/>
      <w:lang w:val="en-US" w:eastAsia="en-US" w:bidi="ar-SA"/>
    </w:rPr>
  </w:style>
  <w:style w:type="character" w:customStyle="1" w:styleId="underline2">
    <w:name w:val="underline2"/>
    <w:rsid w:val="00356CB8"/>
    <w:rPr>
      <w:u w:val="single"/>
      <w:bdr w:val="none" w:sz="0" w:space="0" w:color="auto"/>
      <w:shd w:val="clear" w:color="auto" w:fill="B3B3B3"/>
    </w:rPr>
  </w:style>
  <w:style w:type="paragraph" w:customStyle="1" w:styleId="CommentText1">
    <w:name w:val="Comment Text1"/>
    <w:basedOn w:val="Normal"/>
    <w:next w:val="CommentText"/>
    <w:uiPriority w:val="99"/>
    <w:semiHidden/>
    <w:rsid w:val="00356CB8"/>
    <w:rPr>
      <w:rFonts w:eastAsia="Cambria" w:cs="Times New Roman"/>
      <w:sz w:val="20"/>
      <w:szCs w:val="20"/>
    </w:rPr>
  </w:style>
  <w:style w:type="character" w:customStyle="1" w:styleId="StyleUnderlineBold">
    <w:name w:val="Style Underline + Bold"/>
    <w:rsid w:val="00356CB8"/>
    <w:rPr>
      <w:b/>
      <w:bCs/>
      <w:u w:val="single"/>
    </w:rPr>
  </w:style>
  <w:style w:type="character" w:customStyle="1" w:styleId="st">
    <w:name w:val="st"/>
    <w:rsid w:val="00356CB8"/>
  </w:style>
  <w:style w:type="character" w:customStyle="1" w:styleId="Underline-Highlighted">
    <w:name w:val="Underline-Highlighted"/>
    <w:uiPriority w:val="1"/>
    <w:qFormat/>
    <w:rsid w:val="00356CB8"/>
    <w:rPr>
      <w:rFonts w:ascii="Cambria" w:hAnsi="Cambria"/>
      <w:sz w:val="24"/>
      <w:u w:val="single"/>
      <w:bdr w:val="none" w:sz="0" w:space="0" w:color="auto"/>
      <w:shd w:val="clear" w:color="auto" w:fill="99FF66"/>
    </w:rPr>
  </w:style>
  <w:style w:type="character" w:customStyle="1" w:styleId="SmallText2">
    <w:name w:val="SmallText"/>
    <w:rsid w:val="00356CB8"/>
    <w:rPr>
      <w:color w:val="000000"/>
    </w:rPr>
  </w:style>
  <w:style w:type="character" w:customStyle="1" w:styleId="CitesChar1">
    <w:name w:val="Cites Char1"/>
    <w:rsid w:val="00356CB8"/>
    <w:rPr>
      <w:b/>
      <w:szCs w:val="24"/>
      <w:u w:val="single"/>
      <w:lang w:val="en-US" w:eastAsia="en-US" w:bidi="ar-SA"/>
    </w:rPr>
  </w:style>
  <w:style w:type="character" w:customStyle="1" w:styleId="CardUnderlinedChar0">
    <w:name w:val="Card Underlined Char"/>
    <w:link w:val="CardUnderlined"/>
    <w:rsid w:val="00356CB8"/>
    <w:rPr>
      <w:rFonts w:ascii="Arial Narrow" w:hAnsi="Arial Narrow"/>
      <w:sz w:val="22"/>
      <w:szCs w:val="24"/>
      <w:u w:val="single"/>
      <w:lang w:val="en-US" w:eastAsia="en-US" w:bidi="ar-SA"/>
    </w:rPr>
  </w:style>
  <w:style w:type="paragraph" w:customStyle="1" w:styleId="TagCite0">
    <w:name w:val="TagCite"/>
    <w:basedOn w:val="Normal"/>
    <w:rsid w:val="00356CB8"/>
    <w:rPr>
      <w:rFonts w:eastAsia="Times New Roman"/>
      <w:b/>
      <w:sz w:val="24"/>
      <w:szCs w:val="24"/>
    </w:rPr>
  </w:style>
  <w:style w:type="paragraph" w:customStyle="1" w:styleId="HeadingsBase">
    <w:name w:val="Headings Base"/>
    <w:basedOn w:val="Normal"/>
    <w:link w:val="HeadingsBaseChar"/>
    <w:rsid w:val="00356CB8"/>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356CB8"/>
    <w:rPr>
      <w:rFonts w:ascii="Garamond" w:eastAsia="Times New Roman" w:hAnsi="Garamond" w:cs="Calibri"/>
      <w:b/>
      <w:kern w:val="32"/>
      <w:sz w:val="32"/>
      <w:szCs w:val="20"/>
    </w:rPr>
  </w:style>
  <w:style w:type="character" w:customStyle="1" w:styleId="underline3">
    <w:name w:val="underline3"/>
    <w:basedOn w:val="underline2"/>
    <w:rsid w:val="00356CB8"/>
    <w:rPr>
      <w:u w:val="single"/>
      <w:bdr w:val="none" w:sz="0" w:space="0" w:color="auto"/>
      <w:shd w:val="clear" w:color="auto" w:fill="B3B3B3"/>
    </w:rPr>
  </w:style>
  <w:style w:type="paragraph" w:customStyle="1" w:styleId="HeadingFake">
    <w:name w:val="Heading Fake"/>
    <w:basedOn w:val="Heading3"/>
    <w:rsid w:val="00356CB8"/>
    <w:pPr>
      <w:suppressAutoHyphens/>
      <w:spacing w:before="20" w:after="120"/>
      <w:outlineLvl w:val="9"/>
    </w:pPr>
    <w:rPr>
      <w:rFonts w:eastAsia="Times New Roman" w:cs="Arial"/>
      <w:kern w:val="32"/>
      <w:sz w:val="28"/>
      <w:szCs w:val="26"/>
    </w:rPr>
  </w:style>
  <w:style w:type="paragraph" w:customStyle="1" w:styleId="SchoolPaper">
    <w:name w:val="School Paper"/>
    <w:basedOn w:val="Normal"/>
    <w:rsid w:val="00356CB8"/>
    <w:pPr>
      <w:spacing w:line="480" w:lineRule="auto"/>
      <w:ind w:firstLine="720"/>
    </w:pPr>
    <w:rPr>
      <w:rFonts w:eastAsia="Times New Roman"/>
      <w:kern w:val="32"/>
      <w:sz w:val="20"/>
      <w:szCs w:val="20"/>
    </w:rPr>
  </w:style>
  <w:style w:type="paragraph" w:customStyle="1" w:styleId="SchoolBlockQuote">
    <w:name w:val="School Block Quote"/>
    <w:basedOn w:val="SchoolPaper"/>
    <w:rsid w:val="00356CB8"/>
  </w:style>
  <w:style w:type="paragraph" w:customStyle="1" w:styleId="SchoolWorksCited">
    <w:name w:val="School Works Cited"/>
    <w:basedOn w:val="SchoolPaper"/>
    <w:rsid w:val="00356CB8"/>
  </w:style>
  <w:style w:type="paragraph" w:customStyle="1" w:styleId="BlockQuote">
    <w:name w:val="Block Quote"/>
    <w:basedOn w:val="Normal"/>
    <w:rsid w:val="00356CB8"/>
    <w:pPr>
      <w:ind w:left="720" w:right="720"/>
    </w:pPr>
    <w:rPr>
      <w:rFonts w:eastAsia="Times New Roman"/>
      <w:kern w:val="32"/>
      <w:sz w:val="24"/>
      <w:szCs w:val="20"/>
    </w:rPr>
  </w:style>
  <w:style w:type="character" w:customStyle="1" w:styleId="menu">
    <w:name w:val="menu"/>
    <w:basedOn w:val="DefaultParagraphFont"/>
    <w:rsid w:val="00356CB8"/>
  </w:style>
  <w:style w:type="paragraph" w:customStyle="1" w:styleId="PaperBody">
    <w:name w:val="Paper Body"/>
    <w:basedOn w:val="Normal"/>
    <w:rsid w:val="00356CB8"/>
    <w:pPr>
      <w:spacing w:line="480" w:lineRule="auto"/>
      <w:ind w:firstLine="720"/>
    </w:pPr>
    <w:rPr>
      <w:rFonts w:eastAsia="Times New Roman"/>
      <w:kern w:val="32"/>
      <w:sz w:val="20"/>
      <w:szCs w:val="24"/>
    </w:rPr>
  </w:style>
  <w:style w:type="paragraph" w:customStyle="1" w:styleId="PaperCitation">
    <w:name w:val="Paper Citation"/>
    <w:basedOn w:val="Normal"/>
    <w:rsid w:val="00356CB8"/>
    <w:pPr>
      <w:spacing w:line="480" w:lineRule="auto"/>
      <w:ind w:left="720" w:hanging="720"/>
    </w:pPr>
    <w:rPr>
      <w:rFonts w:eastAsia="Times New Roman"/>
      <w:kern w:val="32"/>
      <w:sz w:val="20"/>
      <w:szCs w:val="20"/>
    </w:rPr>
  </w:style>
  <w:style w:type="character" w:customStyle="1" w:styleId="Emphasis2">
    <w:name w:val="Emphasis2"/>
    <w:rsid w:val="00356CB8"/>
    <w:rPr>
      <w:rFonts w:ascii="Franklin Gothic Heavy" w:hAnsi="Franklin Gothic Heavy"/>
      <w:u w:val="single"/>
    </w:rPr>
  </w:style>
  <w:style w:type="character" w:customStyle="1" w:styleId="hatChar">
    <w:name w:val="hat Char"/>
    <w:link w:val="hat"/>
    <w:rsid w:val="00356CB8"/>
    <w:rPr>
      <w:rFonts w:ascii="Garamond" w:eastAsia="Times New Roman" w:hAnsi="Garamond" w:cs="Arial"/>
      <w:b/>
      <w:bCs/>
      <w:sz w:val="32"/>
      <w:szCs w:val="24"/>
      <w:u w:val="single"/>
    </w:rPr>
  </w:style>
  <w:style w:type="paragraph" w:customStyle="1" w:styleId="WW-Default">
    <w:name w:val="WW-Default"/>
    <w:rsid w:val="00356CB8"/>
    <w:pPr>
      <w:suppressAutoHyphens/>
      <w:spacing w:after="0" w:line="240" w:lineRule="auto"/>
    </w:pPr>
    <w:rPr>
      <w:rFonts w:ascii="Georgia" w:eastAsia="Calibri" w:hAnsi="Georgia" w:cs="Calibri"/>
      <w:lang w:eastAsia="ar-SA"/>
    </w:rPr>
  </w:style>
  <w:style w:type="character" w:customStyle="1" w:styleId="HatChar1">
    <w:name w:val="Hat Char1"/>
    <w:uiPriority w:val="1"/>
    <w:rsid w:val="00356CB8"/>
    <w:rPr>
      <w:rFonts w:ascii="Cambria" w:eastAsia="Times New Roman" w:hAnsi="Cambria" w:cs="Times New Roman"/>
      <w:b/>
      <w:bCs/>
      <w:color w:val="365F91"/>
      <w:sz w:val="28"/>
      <w:szCs w:val="28"/>
    </w:rPr>
  </w:style>
  <w:style w:type="paragraph" w:customStyle="1" w:styleId="Subtitle1">
    <w:name w:val="Subtitle1"/>
    <w:basedOn w:val="Normal"/>
    <w:next w:val="Normal"/>
    <w:uiPriority w:val="11"/>
    <w:qFormat/>
    <w:rsid w:val="00356CB8"/>
    <w:rPr>
      <w:rFonts w:ascii="Cambria" w:eastAsia="Times New Roman" w:hAnsi="Cambria" w:cs="Times New Roman"/>
      <w:i/>
      <w:iCs/>
      <w:color w:val="4F81BD"/>
      <w:spacing w:val="15"/>
      <w:sz w:val="24"/>
      <w:szCs w:val="24"/>
    </w:rPr>
  </w:style>
  <w:style w:type="character" w:customStyle="1" w:styleId="SubtitleChar">
    <w:name w:val="Subtitle Char"/>
    <w:aliases w:val="Underlined card text Char"/>
    <w:link w:val="Subtitle"/>
    <w:uiPriority w:val="11"/>
    <w:rsid w:val="00356CB8"/>
    <w:rPr>
      <w:rFonts w:ascii="Cambria" w:eastAsia="Times New Roman" w:hAnsi="Cambria"/>
      <w:i/>
      <w:iCs/>
      <w:color w:val="4F81BD"/>
      <w:spacing w:val="15"/>
      <w:sz w:val="24"/>
      <w:szCs w:val="24"/>
    </w:rPr>
  </w:style>
  <w:style w:type="table" w:styleId="TableGrid">
    <w:name w:val="Table Grid"/>
    <w:basedOn w:val="TableNormal"/>
    <w:rsid w:val="00356CB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oryby">
    <w:name w:val="storyby"/>
    <w:basedOn w:val="DefaultParagraphFont"/>
    <w:rsid w:val="00356CB8"/>
  </w:style>
  <w:style w:type="numbering" w:customStyle="1" w:styleId="NoList19">
    <w:name w:val="No List19"/>
    <w:next w:val="NoList"/>
    <w:uiPriority w:val="99"/>
    <w:semiHidden/>
    <w:unhideWhenUsed/>
    <w:rsid w:val="00356CB8"/>
  </w:style>
  <w:style w:type="paragraph" w:customStyle="1" w:styleId="Standard">
    <w:name w:val="Standard"/>
    <w:rsid w:val="00356CB8"/>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customStyle="1" w:styleId="TOCHeading1">
    <w:name w:val="TOC Heading1"/>
    <w:basedOn w:val="Heading1"/>
    <w:next w:val="Normal"/>
    <w:uiPriority w:val="39"/>
    <w:unhideWhenUsed/>
    <w:qFormat/>
    <w:rsid w:val="00356CB8"/>
    <w:pPr>
      <w:spacing w:line="276" w:lineRule="auto"/>
      <w:jc w:val="left"/>
      <w:outlineLvl w:val="9"/>
    </w:pPr>
    <w:rPr>
      <w:rFonts w:ascii="Cambria" w:eastAsia="Times New Roman" w:hAnsi="Cambria" w:cs="Times New Roman"/>
      <w:color w:val="365F91"/>
      <w:kern w:val="32"/>
      <w:sz w:val="28"/>
    </w:rPr>
  </w:style>
  <w:style w:type="character" w:customStyle="1" w:styleId="CitesChar2">
    <w:name w:val="Cites Char2"/>
    <w:link w:val="Cites"/>
    <w:locked/>
    <w:rsid w:val="00356CB8"/>
    <w:rPr>
      <w:rFonts w:ascii="Times New Roman" w:eastAsia="Times New Roman" w:hAnsi="Times New Roman" w:cs="Times New Roman"/>
      <w:b/>
      <w:bCs/>
      <w:sz w:val="20"/>
      <w:szCs w:val="24"/>
      <w:lang w:val="x-none" w:eastAsia="x-none"/>
    </w:rPr>
  </w:style>
  <w:style w:type="character" w:customStyle="1" w:styleId="itxtrst">
    <w:name w:val="itxtrst"/>
    <w:rsid w:val="00356CB8"/>
  </w:style>
  <w:style w:type="character" w:customStyle="1" w:styleId="A-Underlining">
    <w:name w:val="A-Underlining"/>
    <w:rsid w:val="00356CB8"/>
    <w:rPr>
      <w:rFonts w:ascii="Garamond" w:hAnsi="Garamond"/>
      <w:color w:val="auto"/>
      <w:sz w:val="24"/>
      <w:u w:val="single"/>
    </w:rPr>
  </w:style>
  <w:style w:type="paragraph" w:customStyle="1" w:styleId="B-TagCite">
    <w:name w:val="B-TagCite"/>
    <w:rsid w:val="00356CB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356CB8"/>
    <w:rPr>
      <w:b/>
      <w:noProof w:val="0"/>
      <w:sz w:val="22"/>
      <w:lang w:val="en-US" w:eastAsia="en-US" w:bidi="ar-SA"/>
    </w:rPr>
  </w:style>
  <w:style w:type="character" w:customStyle="1" w:styleId="fn">
    <w:name w:val="fn"/>
    <w:basedOn w:val="DefaultParagraphFont"/>
    <w:rsid w:val="00356CB8"/>
  </w:style>
  <w:style w:type="character" w:customStyle="1" w:styleId="newsmain">
    <w:name w:val="news_main"/>
    <w:basedOn w:val="DefaultParagraphFont"/>
    <w:rsid w:val="00356CB8"/>
  </w:style>
  <w:style w:type="paragraph" w:customStyle="1" w:styleId="UnderlinedText">
    <w:name w:val="Underlined Text"/>
    <w:basedOn w:val="Normal"/>
    <w:autoRedefine/>
    <w:rsid w:val="00356CB8"/>
    <w:pPr>
      <w:jc w:val="both"/>
    </w:pPr>
    <w:rPr>
      <w:rFonts w:ascii="Calibri" w:eastAsia="Calibri" w:hAnsi="Calibri" w:cs="Times New Roman"/>
      <w:b/>
      <w:sz w:val="24"/>
    </w:rPr>
  </w:style>
  <w:style w:type="character" w:customStyle="1" w:styleId="vitstoryheadline">
    <w:name w:val="vitstoryheadline"/>
    <w:rsid w:val="00356CB8"/>
  </w:style>
  <w:style w:type="paragraph" w:customStyle="1" w:styleId="HotRoute">
    <w:name w:val="Hot Route!"/>
    <w:basedOn w:val="Normal"/>
    <w:link w:val="HotRouteChar"/>
    <w:rsid w:val="00356CB8"/>
    <w:pPr>
      <w:ind w:left="144"/>
    </w:pPr>
    <w:rPr>
      <w:rFonts w:eastAsia="Times New Roman"/>
      <w:sz w:val="20"/>
      <w:szCs w:val="24"/>
    </w:rPr>
  </w:style>
  <w:style w:type="character" w:customStyle="1" w:styleId="UnderlinedTextCharChar">
    <w:name w:val="Underlined Text Char Char"/>
    <w:rsid w:val="00356CB8"/>
    <w:rPr>
      <w:rFonts w:cs="Arial"/>
      <w:bCs/>
      <w:noProof w:val="0"/>
      <w:szCs w:val="26"/>
      <w:u w:val="single"/>
      <w:lang w:val="en-US" w:eastAsia="en-US" w:bidi="ar-SA"/>
    </w:rPr>
  </w:style>
  <w:style w:type="character" w:customStyle="1" w:styleId="articletitle">
    <w:name w:val="articletitle"/>
    <w:rsid w:val="00356CB8"/>
    <w:rPr>
      <w:rFonts w:cs="Times New Roman"/>
    </w:rPr>
  </w:style>
  <w:style w:type="character" w:customStyle="1" w:styleId="6pointChar">
    <w:name w:val="6 point Char"/>
    <w:rsid w:val="00356CB8"/>
    <w:rPr>
      <w:rFonts w:cs="Times New Roman"/>
      <w:sz w:val="12"/>
      <w:lang w:val="en-US" w:eastAsia="en-US"/>
    </w:rPr>
  </w:style>
  <w:style w:type="paragraph" w:customStyle="1" w:styleId="Minimize">
    <w:name w:val="Minimize"/>
    <w:basedOn w:val="card"/>
    <w:next w:val="Normal"/>
    <w:rsid w:val="00356CB8"/>
  </w:style>
  <w:style w:type="character" w:customStyle="1" w:styleId="MinimizeChar">
    <w:name w:val="Minimize Char"/>
    <w:rsid w:val="00356CB8"/>
    <w:rPr>
      <w:sz w:val="12"/>
      <w:szCs w:val="24"/>
    </w:rPr>
  </w:style>
  <w:style w:type="character" w:customStyle="1" w:styleId="StyleThickunderline">
    <w:name w:val="Style Thick underline"/>
    <w:qFormat/>
    <w:rsid w:val="00356CB8"/>
    <w:rPr>
      <w:u w:val="thick"/>
    </w:rPr>
  </w:style>
  <w:style w:type="character" w:customStyle="1" w:styleId="UnderlineTextChar">
    <w:name w:val="Underline Text Char"/>
    <w:rsid w:val="00356CB8"/>
    <w:rPr>
      <w:szCs w:val="24"/>
      <w:u w:val="single"/>
    </w:rPr>
  </w:style>
  <w:style w:type="numbering" w:customStyle="1" w:styleId="NoList21">
    <w:name w:val="No List21"/>
    <w:next w:val="NoList"/>
    <w:uiPriority w:val="99"/>
    <w:semiHidden/>
    <w:rsid w:val="00356CB8"/>
  </w:style>
  <w:style w:type="paragraph" w:customStyle="1" w:styleId="Style40">
    <w:name w:val="Style4"/>
    <w:basedOn w:val="Normal"/>
    <w:link w:val="Style4Char"/>
    <w:qFormat/>
    <w:rsid w:val="00356CB8"/>
    <w:rPr>
      <w:rFonts w:ascii="Arial Narrow" w:hAnsi="Arial Narrow" w:cstheme="minorBidi"/>
      <w:szCs w:val="24"/>
      <w:u w:val="single"/>
    </w:rPr>
  </w:style>
  <w:style w:type="character" w:customStyle="1" w:styleId="Box0">
    <w:name w:val="Box!"/>
    <w:rsid w:val="00356CB8"/>
    <w:rPr>
      <w:rFonts w:ascii="Garamond" w:hAnsi="Garamond"/>
      <w:sz w:val="24"/>
      <w:u w:val="single"/>
      <w:bdr w:val="single" w:sz="4" w:space="0" w:color="auto"/>
    </w:rPr>
  </w:style>
  <w:style w:type="character" w:customStyle="1" w:styleId="citechar0">
    <w:name w:val="citechar"/>
    <w:basedOn w:val="DefaultParagraphFont"/>
    <w:rsid w:val="00356CB8"/>
  </w:style>
  <w:style w:type="character" w:customStyle="1" w:styleId="CardUnderlineChar">
    <w:name w:val="Card Underline Char"/>
    <w:rsid w:val="00356CB8"/>
    <w:rPr>
      <w:szCs w:val="24"/>
      <w:u w:val="single"/>
      <w:lang w:val="en-US" w:eastAsia="en-US" w:bidi="ar-SA"/>
    </w:rPr>
  </w:style>
  <w:style w:type="character" w:customStyle="1" w:styleId="blue">
    <w:name w:val="blue"/>
    <w:basedOn w:val="DefaultParagraphFont"/>
    <w:rsid w:val="00356CB8"/>
  </w:style>
  <w:style w:type="character" w:customStyle="1" w:styleId="tagciteChar0">
    <w:name w:val="tag/cite Char"/>
    <w:rsid w:val="00356CB8"/>
    <w:rPr>
      <w:b/>
      <w:sz w:val="24"/>
      <w:lang w:val="en-US" w:eastAsia="en-US" w:bidi="ar-SA"/>
    </w:rPr>
  </w:style>
  <w:style w:type="character" w:customStyle="1" w:styleId="addmd">
    <w:name w:val="addmd"/>
    <w:rsid w:val="00356CB8"/>
  </w:style>
  <w:style w:type="character" w:customStyle="1" w:styleId="person-name">
    <w:name w:val="person-name"/>
    <w:basedOn w:val="DefaultParagraphFont"/>
    <w:rsid w:val="00356CB8"/>
  </w:style>
  <w:style w:type="paragraph" w:styleId="Subtitle">
    <w:name w:val="Subtitle"/>
    <w:aliases w:val="Underlined card text"/>
    <w:basedOn w:val="Normal"/>
    <w:next w:val="Normal"/>
    <w:link w:val="SubtitleChar"/>
    <w:uiPriority w:val="11"/>
    <w:qFormat/>
    <w:rsid w:val="00356CB8"/>
    <w:pPr>
      <w:spacing w:after="60"/>
      <w:jc w:val="center"/>
      <w:outlineLvl w:val="1"/>
    </w:pPr>
    <w:rPr>
      <w:rFonts w:ascii="Cambria" w:eastAsia="Times New Roman" w:hAnsi="Cambria" w:cstheme="minorBidi"/>
      <w:i/>
      <w:iCs/>
      <w:color w:val="4F81BD"/>
      <w:spacing w:val="15"/>
      <w:sz w:val="24"/>
      <w:szCs w:val="24"/>
    </w:rPr>
  </w:style>
  <w:style w:type="character" w:customStyle="1" w:styleId="SubtitleChar1">
    <w:name w:val="Subtitle Char1"/>
    <w:basedOn w:val="DefaultParagraphFont"/>
    <w:rsid w:val="00356CB8"/>
    <w:rPr>
      <w:rFonts w:asciiTheme="majorHAnsi" w:eastAsiaTheme="majorEastAsia" w:hAnsiTheme="majorHAnsi" w:cstheme="majorBidi"/>
      <w:i/>
      <w:iCs/>
      <w:color w:val="4F81BD" w:themeColor="accent1"/>
      <w:spacing w:val="15"/>
      <w:sz w:val="24"/>
      <w:szCs w:val="24"/>
    </w:rPr>
  </w:style>
  <w:style w:type="numbering" w:customStyle="1" w:styleId="NoList20">
    <w:name w:val="No List20"/>
    <w:next w:val="NoList"/>
    <w:semiHidden/>
    <w:unhideWhenUsed/>
    <w:rsid w:val="00356CB8"/>
  </w:style>
  <w:style w:type="table" w:customStyle="1" w:styleId="TableGrid1">
    <w:name w:val="Table Grid1"/>
    <w:basedOn w:val="TableNormal"/>
    <w:next w:val="TableGrid"/>
    <w:rsid w:val="00356CB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0">
    <w:name w:val="No List110"/>
    <w:next w:val="NoList"/>
    <w:uiPriority w:val="99"/>
    <w:semiHidden/>
    <w:unhideWhenUsed/>
    <w:rsid w:val="00356CB8"/>
  </w:style>
  <w:style w:type="numbering" w:customStyle="1" w:styleId="NoList22">
    <w:name w:val="No List22"/>
    <w:next w:val="NoList"/>
    <w:uiPriority w:val="99"/>
    <w:semiHidden/>
    <w:rsid w:val="00356CB8"/>
  </w:style>
  <w:style w:type="numbering" w:customStyle="1" w:styleId="NoList23">
    <w:name w:val="No List23"/>
    <w:next w:val="NoList"/>
    <w:semiHidden/>
    <w:unhideWhenUsed/>
    <w:rsid w:val="00356CB8"/>
  </w:style>
  <w:style w:type="numbering" w:customStyle="1" w:styleId="NoList31">
    <w:name w:val="No List31"/>
    <w:next w:val="NoList"/>
    <w:semiHidden/>
    <w:unhideWhenUsed/>
    <w:rsid w:val="00356CB8"/>
  </w:style>
  <w:style w:type="numbering" w:customStyle="1" w:styleId="NoList41">
    <w:name w:val="No List41"/>
    <w:next w:val="NoList"/>
    <w:semiHidden/>
    <w:unhideWhenUsed/>
    <w:rsid w:val="00356CB8"/>
  </w:style>
  <w:style w:type="numbering" w:customStyle="1" w:styleId="NoList51">
    <w:name w:val="No List51"/>
    <w:next w:val="NoList"/>
    <w:uiPriority w:val="99"/>
    <w:semiHidden/>
    <w:unhideWhenUsed/>
    <w:rsid w:val="00356CB8"/>
  </w:style>
  <w:style w:type="numbering" w:customStyle="1" w:styleId="NoList61">
    <w:name w:val="No List61"/>
    <w:next w:val="NoList"/>
    <w:uiPriority w:val="99"/>
    <w:semiHidden/>
    <w:unhideWhenUsed/>
    <w:rsid w:val="00356CB8"/>
  </w:style>
  <w:style w:type="numbering" w:customStyle="1" w:styleId="NoList71">
    <w:name w:val="No List71"/>
    <w:next w:val="NoList"/>
    <w:uiPriority w:val="99"/>
    <w:semiHidden/>
    <w:unhideWhenUsed/>
    <w:rsid w:val="00356CB8"/>
  </w:style>
  <w:style w:type="paragraph" w:customStyle="1" w:styleId="teaserpermalink">
    <w:name w:val="teaser_permalink"/>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author-name">
    <w:name w:val="author-name"/>
    <w:basedOn w:val="DefaultParagraphFont"/>
    <w:rsid w:val="00356CB8"/>
  </w:style>
  <w:style w:type="character" w:customStyle="1" w:styleId="first-letter">
    <w:name w:val="first-letter"/>
    <w:basedOn w:val="DefaultParagraphFont"/>
    <w:rsid w:val="00356CB8"/>
  </w:style>
  <w:style w:type="paragraph" w:customStyle="1" w:styleId="byline">
    <w:name w:val="byline"/>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meta-prep">
    <w:name w:val="meta-prep"/>
    <w:basedOn w:val="DefaultParagraphFont"/>
    <w:rsid w:val="00356CB8"/>
  </w:style>
  <w:style w:type="character" w:customStyle="1" w:styleId="entry-date">
    <w:name w:val="entry-date"/>
    <w:basedOn w:val="DefaultParagraphFont"/>
    <w:rsid w:val="00356CB8"/>
  </w:style>
  <w:style w:type="character" w:customStyle="1" w:styleId="meta-sep">
    <w:name w:val="meta-sep"/>
    <w:basedOn w:val="DefaultParagraphFont"/>
    <w:rsid w:val="00356CB8"/>
  </w:style>
  <w:style w:type="paragraph" w:customStyle="1" w:styleId="username">
    <w:name w:val="username"/>
    <w:basedOn w:val="Normal"/>
    <w:rsid w:val="00356CB8"/>
    <w:pPr>
      <w:spacing w:before="100" w:beforeAutospacing="1" w:after="100" w:afterAutospacing="1"/>
    </w:pPr>
    <w:rPr>
      <w:rFonts w:ascii="Times" w:eastAsia="Times New Roman" w:hAnsi="Times" w:cs="Times New Roman"/>
      <w:sz w:val="20"/>
      <w:szCs w:val="20"/>
    </w:rPr>
  </w:style>
  <w:style w:type="paragraph" w:customStyle="1" w:styleId="speach">
    <w:name w:val="speach"/>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dsq-postid">
    <w:name w:val="dsq-postid"/>
    <w:basedOn w:val="DefaultParagraphFont"/>
    <w:rsid w:val="00356CB8"/>
  </w:style>
  <w:style w:type="character" w:customStyle="1" w:styleId="pubdate">
    <w:name w:val="pubdate"/>
    <w:basedOn w:val="DefaultParagraphFont"/>
    <w:rsid w:val="00356CB8"/>
  </w:style>
  <w:style w:type="character" w:customStyle="1" w:styleId="separator">
    <w:name w:val="separator"/>
    <w:basedOn w:val="DefaultParagraphFont"/>
    <w:rsid w:val="00356CB8"/>
  </w:style>
  <w:style w:type="character" w:customStyle="1" w:styleId="dd">
    <w:name w:val="dd"/>
    <w:basedOn w:val="DefaultParagraphFont"/>
    <w:rsid w:val="00356CB8"/>
  </w:style>
  <w:style w:type="paragraph" w:customStyle="1" w:styleId="Revision1">
    <w:name w:val="Revision1"/>
    <w:next w:val="ColorfulShading-Accent1"/>
    <w:hidden/>
    <w:uiPriority w:val="99"/>
    <w:semiHidden/>
    <w:rsid w:val="00356CB8"/>
    <w:pPr>
      <w:spacing w:after="0" w:line="240" w:lineRule="auto"/>
    </w:pPr>
    <w:rPr>
      <w:rFonts w:ascii="Calibri" w:eastAsia="Times New Roman" w:hAnsi="Calibri" w:cs="Times New Roman"/>
      <w:szCs w:val="24"/>
    </w:rPr>
  </w:style>
  <w:style w:type="character" w:customStyle="1" w:styleId="style11">
    <w:name w:val="style1"/>
    <w:basedOn w:val="DefaultParagraphFont"/>
    <w:rsid w:val="00356CB8"/>
  </w:style>
  <w:style w:type="paragraph" w:customStyle="1" w:styleId="author-image">
    <w:name w:val="author-image"/>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dateline">
    <w:name w:val="dateline"/>
    <w:basedOn w:val="DefaultParagraphFont"/>
    <w:rsid w:val="00356CB8"/>
  </w:style>
  <w:style w:type="character" w:customStyle="1" w:styleId="tolocaltime">
    <w:name w:val="tolocaltime"/>
    <w:basedOn w:val="DefaultParagraphFont"/>
    <w:rsid w:val="00356CB8"/>
  </w:style>
  <w:style w:type="paragraph" w:customStyle="1" w:styleId="cnnfirst">
    <w:name w:val="cnn_first"/>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storybyline">
    <w:name w:val="storybyline"/>
    <w:basedOn w:val="DefaultParagraphFont"/>
    <w:rsid w:val="00356CB8"/>
  </w:style>
  <w:style w:type="character" w:customStyle="1" w:styleId="storytimestamp">
    <w:name w:val="storytimestamp"/>
    <w:basedOn w:val="DefaultParagraphFont"/>
    <w:rsid w:val="00356CB8"/>
  </w:style>
  <w:style w:type="character" w:customStyle="1" w:styleId="f">
    <w:name w:val="f"/>
    <w:basedOn w:val="DefaultParagraphFont"/>
    <w:rsid w:val="00356CB8"/>
  </w:style>
  <w:style w:type="character" w:customStyle="1" w:styleId="arial11">
    <w:name w:val="arial_11"/>
    <w:basedOn w:val="DefaultParagraphFont"/>
    <w:rsid w:val="00356CB8"/>
  </w:style>
  <w:style w:type="paragraph" w:customStyle="1" w:styleId="sl-art-byline">
    <w:name w:val="sl-art-byline"/>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sl-art-datetime">
    <w:name w:val="sl-art-datetime"/>
    <w:basedOn w:val="DefaultParagraphFont"/>
    <w:rsid w:val="00356CB8"/>
  </w:style>
  <w:style w:type="character" w:customStyle="1" w:styleId="sl-art-head-pipe">
    <w:name w:val="sl-art-head-pipe"/>
    <w:basedOn w:val="DefaultParagraphFont"/>
    <w:rsid w:val="00356CB8"/>
  </w:style>
  <w:style w:type="character" w:customStyle="1" w:styleId="gig-counter-text">
    <w:name w:val="gig-counter-text"/>
    <w:basedOn w:val="DefaultParagraphFont"/>
    <w:rsid w:val="00356CB8"/>
  </w:style>
  <w:style w:type="character" w:customStyle="1" w:styleId="subtitle10">
    <w:name w:val="subtitle1"/>
    <w:basedOn w:val="DefaultParagraphFont"/>
    <w:rsid w:val="00356CB8"/>
  </w:style>
  <w:style w:type="character" w:customStyle="1" w:styleId="issuename">
    <w:name w:val="issuename"/>
    <w:basedOn w:val="DefaultParagraphFont"/>
    <w:rsid w:val="00356CB8"/>
  </w:style>
  <w:style w:type="paragraph" w:customStyle="1" w:styleId="TOC11">
    <w:name w:val="TOC 11"/>
    <w:basedOn w:val="Normal"/>
    <w:next w:val="Normal"/>
    <w:autoRedefine/>
    <w:uiPriority w:val="39"/>
    <w:unhideWhenUsed/>
    <w:qFormat/>
    <w:rsid w:val="00356CB8"/>
    <w:pPr>
      <w:spacing w:before="120"/>
    </w:pPr>
    <w:rPr>
      <w:rFonts w:ascii="Calibri" w:eastAsia="Times New Roman" w:hAnsi="Calibri" w:cs="Times New Roman"/>
      <w:b/>
      <w:sz w:val="24"/>
      <w:szCs w:val="24"/>
    </w:rPr>
  </w:style>
  <w:style w:type="paragraph" w:customStyle="1" w:styleId="TOC21">
    <w:name w:val="TOC 21"/>
    <w:basedOn w:val="Normal"/>
    <w:next w:val="Normal"/>
    <w:autoRedefine/>
    <w:uiPriority w:val="39"/>
    <w:unhideWhenUsed/>
    <w:rsid w:val="00356CB8"/>
    <w:pPr>
      <w:ind w:left="220"/>
    </w:pPr>
    <w:rPr>
      <w:rFonts w:ascii="Calibri" w:eastAsia="Times New Roman" w:hAnsi="Calibri" w:cs="Times New Roman"/>
      <w:b/>
    </w:rPr>
  </w:style>
  <w:style w:type="paragraph" w:customStyle="1" w:styleId="TOC31">
    <w:name w:val="TOC 31"/>
    <w:basedOn w:val="Normal"/>
    <w:next w:val="Normal"/>
    <w:autoRedefine/>
    <w:uiPriority w:val="39"/>
    <w:unhideWhenUsed/>
    <w:rsid w:val="00356CB8"/>
    <w:pPr>
      <w:ind w:left="440"/>
    </w:pPr>
    <w:rPr>
      <w:rFonts w:ascii="Calibri" w:eastAsia="Times New Roman" w:hAnsi="Calibri" w:cs="Times New Roman"/>
    </w:rPr>
  </w:style>
  <w:style w:type="paragraph" w:customStyle="1" w:styleId="TOC41">
    <w:name w:val="TOC 41"/>
    <w:basedOn w:val="Normal"/>
    <w:next w:val="Normal"/>
    <w:autoRedefine/>
    <w:uiPriority w:val="39"/>
    <w:unhideWhenUsed/>
    <w:rsid w:val="00356CB8"/>
    <w:pPr>
      <w:ind w:left="660"/>
    </w:pPr>
    <w:rPr>
      <w:rFonts w:ascii="Calibri" w:eastAsia="Times New Roman" w:hAnsi="Calibri" w:cs="Times New Roman"/>
      <w:sz w:val="20"/>
      <w:szCs w:val="20"/>
    </w:rPr>
  </w:style>
  <w:style w:type="paragraph" w:customStyle="1" w:styleId="TOC51">
    <w:name w:val="TOC 51"/>
    <w:basedOn w:val="Normal"/>
    <w:next w:val="Normal"/>
    <w:autoRedefine/>
    <w:uiPriority w:val="39"/>
    <w:unhideWhenUsed/>
    <w:rsid w:val="00356CB8"/>
    <w:pPr>
      <w:ind w:left="880"/>
    </w:pPr>
    <w:rPr>
      <w:rFonts w:ascii="Calibri" w:eastAsia="Times New Roman" w:hAnsi="Calibri" w:cs="Times New Roman"/>
      <w:sz w:val="20"/>
      <w:szCs w:val="20"/>
    </w:rPr>
  </w:style>
  <w:style w:type="paragraph" w:customStyle="1" w:styleId="TOC61">
    <w:name w:val="TOC 61"/>
    <w:basedOn w:val="Normal"/>
    <w:next w:val="Normal"/>
    <w:autoRedefine/>
    <w:uiPriority w:val="39"/>
    <w:unhideWhenUsed/>
    <w:rsid w:val="00356CB8"/>
    <w:pPr>
      <w:ind w:left="1100"/>
    </w:pPr>
    <w:rPr>
      <w:rFonts w:ascii="Calibri" w:eastAsia="Times New Roman" w:hAnsi="Calibri" w:cs="Times New Roman"/>
      <w:sz w:val="20"/>
      <w:szCs w:val="20"/>
    </w:rPr>
  </w:style>
  <w:style w:type="paragraph" w:customStyle="1" w:styleId="TOC71">
    <w:name w:val="TOC 71"/>
    <w:basedOn w:val="Normal"/>
    <w:next w:val="Normal"/>
    <w:autoRedefine/>
    <w:uiPriority w:val="39"/>
    <w:unhideWhenUsed/>
    <w:rsid w:val="00356CB8"/>
    <w:pPr>
      <w:ind w:left="1320"/>
    </w:pPr>
    <w:rPr>
      <w:rFonts w:ascii="Calibri" w:eastAsia="Times New Roman" w:hAnsi="Calibri" w:cs="Times New Roman"/>
      <w:sz w:val="20"/>
      <w:szCs w:val="20"/>
    </w:rPr>
  </w:style>
  <w:style w:type="paragraph" w:customStyle="1" w:styleId="TOC81">
    <w:name w:val="TOC 81"/>
    <w:basedOn w:val="Normal"/>
    <w:next w:val="Normal"/>
    <w:autoRedefine/>
    <w:uiPriority w:val="39"/>
    <w:unhideWhenUsed/>
    <w:rsid w:val="00356CB8"/>
    <w:pPr>
      <w:ind w:left="1540"/>
    </w:pPr>
    <w:rPr>
      <w:rFonts w:ascii="Calibri" w:eastAsia="Times New Roman" w:hAnsi="Calibri" w:cs="Times New Roman"/>
      <w:sz w:val="20"/>
      <w:szCs w:val="20"/>
    </w:rPr>
  </w:style>
  <w:style w:type="paragraph" w:customStyle="1" w:styleId="TOC91">
    <w:name w:val="TOC 91"/>
    <w:basedOn w:val="Normal"/>
    <w:next w:val="Normal"/>
    <w:autoRedefine/>
    <w:uiPriority w:val="39"/>
    <w:unhideWhenUsed/>
    <w:rsid w:val="00356CB8"/>
    <w:pPr>
      <w:ind w:left="1760"/>
    </w:pPr>
    <w:rPr>
      <w:rFonts w:ascii="Calibri" w:eastAsia="Times New Roman" w:hAnsi="Calibri" w:cs="Times New Roman"/>
      <w:sz w:val="20"/>
      <w:szCs w:val="20"/>
    </w:rPr>
  </w:style>
  <w:style w:type="character" w:customStyle="1" w:styleId="CommentSubjectChar1">
    <w:name w:val="Comment Subject Char1"/>
    <w:rsid w:val="00356CB8"/>
    <w:rPr>
      <w:rFonts w:ascii="Cambria" w:eastAsia="Cambria" w:hAnsi="Cambria" w:cs="Times New Roman"/>
      <w:b/>
      <w:bCs/>
      <w:sz w:val="20"/>
      <w:szCs w:val="20"/>
    </w:rPr>
  </w:style>
  <w:style w:type="character" w:customStyle="1" w:styleId="BodyTextChar1">
    <w:name w:val="Body Text Char1"/>
    <w:rsid w:val="00356CB8"/>
    <w:rPr>
      <w:rFonts w:ascii="Cambria" w:eastAsia="Cambria" w:hAnsi="Cambria" w:cs="Times New Roman"/>
    </w:rPr>
  </w:style>
  <w:style w:type="character" w:customStyle="1" w:styleId="DebateUnderlineBoldChar">
    <w:name w:val="Debate Underline Bold Char"/>
    <w:rsid w:val="00356CB8"/>
    <w:rPr>
      <w:b/>
      <w:bCs w:val="0"/>
      <w:sz w:val="24"/>
      <w:szCs w:val="24"/>
      <w:u w:val="thick"/>
      <w:lang w:val="en-US" w:eastAsia="en-US" w:bidi="ar-SA"/>
    </w:rPr>
  </w:style>
  <w:style w:type="paragraph" w:customStyle="1" w:styleId="StyleStyle16pt">
    <w:name w:val="Style Style1 + 6 pt"/>
    <w:basedOn w:val="Normal"/>
    <w:link w:val="StyleStyle16ptChar"/>
    <w:rsid w:val="00356CB8"/>
    <w:pPr>
      <w:tabs>
        <w:tab w:val="center" w:pos="4320"/>
        <w:tab w:val="right" w:pos="8640"/>
      </w:tabs>
    </w:pPr>
    <w:rPr>
      <w:rFonts w:ascii="Calibri" w:eastAsia="Times New Roman" w:hAnsi="Calibri" w:cs="Times New Roman"/>
      <w:sz w:val="12"/>
      <w:szCs w:val="14"/>
      <w:u w:val="single"/>
      <w:lang w:val="x-none" w:eastAsia="zh-CN"/>
    </w:rPr>
  </w:style>
  <w:style w:type="character" w:customStyle="1" w:styleId="StyleStyle16ptChar">
    <w:name w:val="Style Style1 + 6 pt Char"/>
    <w:link w:val="StyleStyle16pt"/>
    <w:rsid w:val="00356CB8"/>
    <w:rPr>
      <w:rFonts w:ascii="Calibri" w:eastAsia="Times New Roman" w:hAnsi="Calibri" w:cs="Times New Roman"/>
      <w:sz w:val="12"/>
      <w:szCs w:val="14"/>
      <w:u w:val="single"/>
      <w:lang w:val="x-none" w:eastAsia="zh-CN"/>
    </w:rPr>
  </w:style>
  <w:style w:type="character" w:customStyle="1" w:styleId="BodyText2Char1">
    <w:name w:val="Body Text 2 Char1"/>
    <w:uiPriority w:val="99"/>
    <w:rsid w:val="00356CB8"/>
    <w:rPr>
      <w:rFonts w:ascii="Cambria" w:eastAsia="Cambria" w:hAnsi="Cambria" w:cs="Times New Roman"/>
    </w:rPr>
  </w:style>
  <w:style w:type="character" w:customStyle="1" w:styleId="A3">
    <w:name w:val="A3"/>
    <w:rsid w:val="00356CB8"/>
    <w:rPr>
      <w:rFonts w:cs="Times"/>
      <w:color w:val="000000"/>
      <w:sz w:val="11"/>
      <w:szCs w:val="11"/>
    </w:rPr>
  </w:style>
  <w:style w:type="paragraph" w:customStyle="1" w:styleId="OmniPage4">
    <w:name w:val="OmniPage #4"/>
    <w:basedOn w:val="Normal"/>
    <w:rsid w:val="00356CB8"/>
    <w:rPr>
      <w:rFonts w:ascii="Calibri" w:eastAsia="Times New Roman" w:hAnsi="Calibri"/>
      <w:color w:val="000000"/>
      <w:szCs w:val="20"/>
    </w:rPr>
  </w:style>
  <w:style w:type="paragraph" w:customStyle="1" w:styleId="OmniPage10">
    <w:name w:val="OmniPage #10"/>
    <w:basedOn w:val="Normal"/>
    <w:rsid w:val="00356CB8"/>
    <w:rPr>
      <w:rFonts w:ascii="Calibri" w:eastAsia="Times New Roman" w:hAnsi="Calibri"/>
      <w:color w:val="000000"/>
      <w:szCs w:val="20"/>
    </w:rPr>
  </w:style>
  <w:style w:type="character" w:customStyle="1" w:styleId="Debate-CardTagandCite-F6Char">
    <w:name w:val="Debate- Card Tag and Cite- F6 Char"/>
    <w:link w:val="Debate-CardTagandCite-F6"/>
    <w:locked/>
    <w:rsid w:val="00356CB8"/>
    <w:rPr>
      <w:rFonts w:ascii="Georgia" w:hAnsi="Georgia"/>
      <w:b/>
    </w:rPr>
  </w:style>
  <w:style w:type="paragraph" w:customStyle="1" w:styleId="Debate-CardTagandCite-F6">
    <w:name w:val="Debate- Card Tag and Cite- F6"/>
    <w:basedOn w:val="Normal"/>
    <w:link w:val="Debate-CardTagandCite-F6Char"/>
    <w:qFormat/>
    <w:rsid w:val="00356CB8"/>
    <w:pPr>
      <w:contextualSpacing/>
    </w:pPr>
    <w:rPr>
      <w:rFonts w:ascii="Georgia" w:hAnsi="Georgia" w:cstheme="minorBidi"/>
      <w:b/>
    </w:rPr>
  </w:style>
  <w:style w:type="paragraph" w:customStyle="1" w:styleId="Debate-CardSmalltextF2">
    <w:name w:val="Debate- Card Small text F2"/>
    <w:basedOn w:val="Normal"/>
    <w:next w:val="Debate-CardTagandCite-F6"/>
    <w:link w:val="Debate-CardSmalltextF2Char"/>
    <w:qFormat/>
    <w:rsid w:val="00356CB8"/>
    <w:rPr>
      <w:rFonts w:ascii="Arial Narrow" w:eastAsia="Calibri" w:hAnsi="Arial Narrow" w:cs="Times New Roman"/>
      <w:sz w:val="16"/>
      <w:lang w:val="x-none" w:eastAsia="x-none"/>
    </w:rPr>
  </w:style>
  <w:style w:type="character" w:customStyle="1" w:styleId="Debate-CardSmalltextF2Char">
    <w:name w:val="Debate- Card Small text F2 Char"/>
    <w:link w:val="Debate-CardSmalltextF2"/>
    <w:rsid w:val="00356CB8"/>
    <w:rPr>
      <w:rFonts w:ascii="Arial Narrow" w:eastAsia="Calibri" w:hAnsi="Arial Narrow" w:cs="Times New Roman"/>
      <w:sz w:val="16"/>
      <w:lang w:val="x-none" w:eastAsia="x-none"/>
    </w:rPr>
  </w:style>
  <w:style w:type="character" w:customStyle="1" w:styleId="HotRouteChar">
    <w:name w:val="Hot Route! Char"/>
    <w:link w:val="HotRoute"/>
    <w:rsid w:val="00356CB8"/>
    <w:rPr>
      <w:rFonts w:ascii="Garamond" w:eastAsia="Times New Roman" w:hAnsi="Garamond" w:cs="Calibri"/>
      <w:sz w:val="20"/>
      <w:szCs w:val="24"/>
    </w:rPr>
  </w:style>
  <w:style w:type="paragraph" w:customStyle="1" w:styleId="Smalltext3">
    <w:name w:val="Small text"/>
    <w:basedOn w:val="Normal"/>
    <w:link w:val="SmalltextChar0"/>
    <w:rsid w:val="00356CB8"/>
    <w:rPr>
      <w:rFonts w:ascii="Times New Roman" w:eastAsia="Times New Roman" w:hAnsi="Times New Roman" w:cs="Times New Roman"/>
      <w:sz w:val="16"/>
      <w:szCs w:val="20"/>
      <w:lang w:val="x-none" w:eastAsia="x-none"/>
    </w:rPr>
  </w:style>
  <w:style w:type="character" w:customStyle="1" w:styleId="SmalltextChar0">
    <w:name w:val="Small text Char"/>
    <w:link w:val="Smalltext3"/>
    <w:rsid w:val="00356CB8"/>
    <w:rPr>
      <w:rFonts w:ascii="Times New Roman" w:eastAsia="Times New Roman" w:hAnsi="Times New Roman" w:cs="Times New Roman"/>
      <w:sz w:val="16"/>
      <w:szCs w:val="20"/>
      <w:lang w:val="x-none" w:eastAsia="x-none"/>
    </w:rPr>
  </w:style>
  <w:style w:type="character" w:customStyle="1" w:styleId="FontStyle39">
    <w:name w:val="Font Style39"/>
    <w:uiPriority w:val="99"/>
    <w:rsid w:val="00356CB8"/>
    <w:rPr>
      <w:rFonts w:ascii="Constantia" w:hAnsi="Constantia" w:cs="Constantia"/>
      <w:b/>
      <w:bCs/>
      <w:sz w:val="18"/>
      <w:szCs w:val="18"/>
    </w:rPr>
  </w:style>
  <w:style w:type="character" w:customStyle="1" w:styleId="stylestylebold12pt0">
    <w:name w:val="stylestylebold12pt"/>
    <w:rsid w:val="00356CB8"/>
  </w:style>
  <w:style w:type="character" w:customStyle="1" w:styleId="commentstext">
    <w:name w:val="commentstext"/>
    <w:rsid w:val="00356CB8"/>
  </w:style>
  <w:style w:type="paragraph" w:customStyle="1" w:styleId="Underlinedcardtext1">
    <w:name w:val="Underlined card text1"/>
    <w:basedOn w:val="Normal"/>
    <w:next w:val="Normal"/>
    <w:uiPriority w:val="11"/>
    <w:qFormat/>
    <w:rsid w:val="00356CB8"/>
    <w:pPr>
      <w:numPr>
        <w:ilvl w:val="1"/>
      </w:numPr>
    </w:pPr>
    <w:rPr>
      <w:rFonts w:ascii="Calibri" w:eastAsia="Times New Roman" w:hAnsi="Calibri" w:cs="Times New Roman"/>
      <w:iCs/>
      <w:sz w:val="16"/>
    </w:rPr>
  </w:style>
  <w:style w:type="character" w:customStyle="1" w:styleId="SubtleEmphasis">
    <w:name w:val="Subtle Emphasis"/>
    <w:uiPriority w:val="19"/>
    <w:qFormat/>
    <w:rsid w:val="00356CB8"/>
    <w:rPr>
      <w:rFonts w:ascii="Garamond" w:hAnsi="Garamond"/>
      <w:iCs/>
      <w:color w:val="auto"/>
      <w:spacing w:val="0"/>
      <w:sz w:val="22"/>
      <w:u w:val="single"/>
      <w:bdr w:val="none" w:sz="0" w:space="0" w:color="auto"/>
    </w:rPr>
  </w:style>
  <w:style w:type="paragraph" w:customStyle="1" w:styleId="z-TopofForm1">
    <w:name w:val="z-Top of Form1"/>
    <w:basedOn w:val="Normal"/>
    <w:next w:val="Normal"/>
    <w:hidden/>
    <w:uiPriority w:val="99"/>
    <w:unhideWhenUsed/>
    <w:rsid w:val="00356CB8"/>
    <w:pPr>
      <w:pBdr>
        <w:bottom w:val="single" w:sz="6" w:space="1" w:color="auto"/>
      </w:pBdr>
      <w:spacing w:beforeLines="1" w:afterLines="1"/>
      <w:jc w:val="center"/>
    </w:pPr>
    <w:rPr>
      <w:rFonts w:ascii="Arial" w:eastAsia="Calibri" w:hAnsi="Arial" w:cs="Times New Roman"/>
      <w:vanish/>
      <w:sz w:val="16"/>
      <w:szCs w:val="16"/>
    </w:rPr>
  </w:style>
  <w:style w:type="paragraph" w:customStyle="1" w:styleId="z-BottomofForm1">
    <w:name w:val="z-Bottom of Form1"/>
    <w:basedOn w:val="Normal"/>
    <w:next w:val="Normal"/>
    <w:hidden/>
    <w:uiPriority w:val="99"/>
    <w:unhideWhenUsed/>
    <w:rsid w:val="00356CB8"/>
    <w:pPr>
      <w:pBdr>
        <w:top w:val="single" w:sz="6" w:space="1" w:color="auto"/>
      </w:pBdr>
      <w:spacing w:beforeLines="1" w:afterLines="1"/>
      <w:jc w:val="center"/>
    </w:pPr>
    <w:rPr>
      <w:rFonts w:ascii="Arial" w:eastAsia="Calibri" w:hAnsi="Arial" w:cs="Times New Roman"/>
      <w:vanish/>
      <w:sz w:val="16"/>
      <w:szCs w:val="16"/>
    </w:rPr>
  </w:style>
  <w:style w:type="paragraph" w:customStyle="1" w:styleId="Tag1">
    <w:name w:val="Tag1"/>
    <w:basedOn w:val="Normal"/>
    <w:next w:val="Normal"/>
    <w:uiPriority w:val="4"/>
    <w:qFormat/>
    <w:rsid w:val="00356CB8"/>
    <w:pPr>
      <w:keepNext/>
      <w:keepLines/>
      <w:spacing w:before="200"/>
      <w:outlineLvl w:val="3"/>
    </w:pPr>
    <w:rPr>
      <w:rFonts w:eastAsia="Times New Roman" w:cs="Times New Roman"/>
      <w:b/>
      <w:bCs/>
      <w:iCs/>
      <w:sz w:val="26"/>
    </w:rPr>
  </w:style>
  <w:style w:type="paragraph" w:customStyle="1" w:styleId="Citation-FirstLine">
    <w:name w:val="Citation - First Line"/>
    <w:basedOn w:val="Normal"/>
    <w:next w:val="Citation-Complete"/>
    <w:autoRedefine/>
    <w:rsid w:val="00356CB8"/>
    <w:pPr>
      <w:spacing w:line="320" w:lineRule="atLeast"/>
    </w:pPr>
    <w:rPr>
      <w:rFonts w:ascii="Arial" w:eastAsia="Calibri" w:hAnsi="Arial" w:cs="Times New Roman"/>
      <w:szCs w:val="24"/>
    </w:rPr>
  </w:style>
  <w:style w:type="paragraph" w:customStyle="1" w:styleId="Citation-Complete">
    <w:name w:val="Citation - Complete"/>
    <w:basedOn w:val="Normal"/>
    <w:autoRedefine/>
    <w:rsid w:val="00356CB8"/>
    <w:pPr>
      <w:spacing w:after="120"/>
    </w:pPr>
    <w:rPr>
      <w:rFonts w:ascii="Arial Narrow" w:eastAsia="Calibri" w:hAnsi="Arial Narrow" w:cs="Times New Roman"/>
      <w:sz w:val="16"/>
      <w:szCs w:val="24"/>
    </w:rPr>
  </w:style>
  <w:style w:type="character" w:customStyle="1" w:styleId="CardText-Underlined0">
    <w:name w:val="Card Text - Underlined"/>
    <w:rsid w:val="00356CB8"/>
    <w:rPr>
      <w:b/>
      <w:sz w:val="18"/>
      <w:u w:val="single"/>
    </w:rPr>
  </w:style>
  <w:style w:type="character" w:customStyle="1" w:styleId="Citation-AuthorDate">
    <w:name w:val="Citation - Author/Date"/>
    <w:rsid w:val="00356CB8"/>
    <w:rPr>
      <w:b/>
      <w:smallCaps/>
      <w:sz w:val="24"/>
      <w:u w:val="single"/>
    </w:rPr>
  </w:style>
  <w:style w:type="character" w:customStyle="1" w:styleId="Style8ptChar">
    <w:name w:val="Style 8 pt Char"/>
    <w:rsid w:val="00356CB8"/>
    <w:rPr>
      <w:rFonts w:ascii="Garamond" w:eastAsia="Calibri" w:hAnsi="Garamond"/>
      <w:sz w:val="16"/>
      <w:szCs w:val="22"/>
    </w:rPr>
  </w:style>
  <w:style w:type="paragraph" w:customStyle="1" w:styleId="Style20">
    <w:name w:val="Style2"/>
    <w:basedOn w:val="Normal"/>
    <w:link w:val="Style2Char0"/>
    <w:rsid w:val="00356CB8"/>
    <w:pPr>
      <w:ind w:left="432"/>
      <w:jc w:val="both"/>
    </w:pPr>
    <w:rPr>
      <w:rFonts w:ascii="Book Antiqua" w:hAnsi="Book Antiqua" w:cstheme="minorBidi"/>
      <w:u w:val="thick"/>
    </w:rPr>
  </w:style>
  <w:style w:type="character" w:customStyle="1" w:styleId="message-item">
    <w:name w:val="message-item"/>
    <w:rsid w:val="00356CB8"/>
  </w:style>
  <w:style w:type="character" w:customStyle="1" w:styleId="lightheader">
    <w:name w:val="lightheader"/>
    <w:rsid w:val="00356CB8"/>
  </w:style>
  <w:style w:type="paragraph" w:customStyle="1" w:styleId="post-subtitle">
    <w:name w:val="post-subtitle"/>
    <w:basedOn w:val="Normal"/>
    <w:rsid w:val="00356CB8"/>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356CB8"/>
    <w:rPr>
      <w:sz w:val="20"/>
    </w:rPr>
  </w:style>
  <w:style w:type="character" w:customStyle="1" w:styleId="A0">
    <w:name w:val="A0"/>
    <w:uiPriority w:val="99"/>
    <w:rsid w:val="00356CB8"/>
    <w:rPr>
      <w:rFonts w:cs="Trebuchet MS"/>
      <w:b/>
      <w:bCs/>
      <w:color w:val="000000"/>
      <w:sz w:val="68"/>
      <w:szCs w:val="68"/>
    </w:rPr>
  </w:style>
  <w:style w:type="character" w:customStyle="1" w:styleId="Date10">
    <w:name w:val="Date1"/>
    <w:rsid w:val="00356CB8"/>
  </w:style>
  <w:style w:type="character" w:customStyle="1" w:styleId="datestamp">
    <w:name w:val="datestamp"/>
    <w:rsid w:val="00356CB8"/>
  </w:style>
  <w:style w:type="paragraph" w:customStyle="1" w:styleId="para">
    <w:name w:val="para"/>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i">
    <w:name w:val="i"/>
    <w:rsid w:val="00356CB8"/>
  </w:style>
  <w:style w:type="character" w:customStyle="1" w:styleId="name">
    <w:name w:val="name"/>
    <w:rsid w:val="00356CB8"/>
  </w:style>
  <w:style w:type="character" w:customStyle="1" w:styleId="forenames">
    <w:name w:val="forenames"/>
    <w:rsid w:val="00356CB8"/>
  </w:style>
  <w:style w:type="character" w:customStyle="1" w:styleId="surname">
    <w:name w:val="surname"/>
    <w:rsid w:val="00356CB8"/>
  </w:style>
  <w:style w:type="character" w:customStyle="1" w:styleId="sifr-alternate">
    <w:name w:val="sifr-alternate"/>
    <w:rsid w:val="00356CB8"/>
  </w:style>
  <w:style w:type="character" w:customStyle="1" w:styleId="medium-font">
    <w:name w:val="medium-font"/>
    <w:rsid w:val="00356CB8"/>
  </w:style>
  <w:style w:type="character" w:customStyle="1" w:styleId="title-link-wrapper">
    <w:name w:val="title-link-wrapper"/>
    <w:rsid w:val="00356CB8"/>
  </w:style>
  <w:style w:type="paragraph" w:customStyle="1" w:styleId="Pa5">
    <w:name w:val="Pa5"/>
    <w:basedOn w:val="Default"/>
    <w:next w:val="Default"/>
    <w:uiPriority w:val="99"/>
    <w:rsid w:val="00356CB8"/>
    <w:rPr>
      <w:sz w:val="20"/>
    </w:rPr>
  </w:style>
  <w:style w:type="character" w:customStyle="1" w:styleId="A1">
    <w:name w:val="A1"/>
    <w:uiPriority w:val="99"/>
    <w:rsid w:val="00356CB8"/>
    <w:rPr>
      <w:rFonts w:cs="Myriad Pro Light"/>
      <w:b/>
      <w:bCs/>
      <w:color w:val="000000"/>
      <w:sz w:val="28"/>
      <w:szCs w:val="28"/>
    </w:rPr>
  </w:style>
  <w:style w:type="paragraph" w:customStyle="1" w:styleId="Pa1">
    <w:name w:val="Pa1"/>
    <w:basedOn w:val="Default"/>
    <w:next w:val="Default"/>
    <w:uiPriority w:val="99"/>
    <w:rsid w:val="00356CB8"/>
    <w:rPr>
      <w:sz w:val="20"/>
    </w:rPr>
  </w:style>
  <w:style w:type="character" w:customStyle="1" w:styleId="A7">
    <w:name w:val="A7"/>
    <w:uiPriority w:val="99"/>
    <w:rsid w:val="00356CB8"/>
    <w:rPr>
      <w:rFonts w:cs="Minion Pro"/>
      <w:b/>
      <w:bCs/>
      <w:color w:val="000000"/>
      <w:sz w:val="36"/>
      <w:szCs w:val="36"/>
    </w:rPr>
  </w:style>
  <w:style w:type="paragraph" w:customStyle="1" w:styleId="Pa6">
    <w:name w:val="Pa6"/>
    <w:basedOn w:val="Default"/>
    <w:next w:val="Default"/>
    <w:uiPriority w:val="99"/>
    <w:rsid w:val="00356CB8"/>
    <w:rPr>
      <w:sz w:val="20"/>
    </w:rPr>
  </w:style>
  <w:style w:type="character" w:customStyle="1" w:styleId="refpreview">
    <w:name w:val="refpreview"/>
    <w:rsid w:val="00356CB8"/>
  </w:style>
  <w:style w:type="character" w:customStyle="1" w:styleId="loose1">
    <w:name w:val="loose1"/>
    <w:rsid w:val="00356CB8"/>
  </w:style>
  <w:style w:type="paragraph" w:customStyle="1" w:styleId="noindent0">
    <w:name w:val="no_indent"/>
    <w:basedOn w:val="Normal"/>
    <w:uiPriority w:val="99"/>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email">
    <w:name w:val="email"/>
    <w:rsid w:val="00356CB8"/>
  </w:style>
  <w:style w:type="character" w:customStyle="1" w:styleId="gsa">
    <w:name w:val="gs_a"/>
    <w:rsid w:val="00356CB8"/>
  </w:style>
  <w:style w:type="paragraph" w:styleId="ListBullet">
    <w:name w:val="List Bullet"/>
    <w:basedOn w:val="Normal"/>
    <w:uiPriority w:val="99"/>
    <w:unhideWhenUsed/>
    <w:rsid w:val="00356CB8"/>
    <w:pPr>
      <w:tabs>
        <w:tab w:val="num" w:pos="360"/>
      </w:tabs>
      <w:ind w:left="360" w:hanging="360"/>
      <w:contextualSpacing/>
    </w:pPr>
    <w:rPr>
      <w:rFonts w:ascii="Georgia" w:eastAsia="Calibri" w:hAnsi="Georgia" w:cs="Times New Roman"/>
    </w:rPr>
  </w:style>
  <w:style w:type="character" w:customStyle="1" w:styleId="goohl1">
    <w:name w:val="goohl1"/>
    <w:rsid w:val="00356CB8"/>
  </w:style>
  <w:style w:type="paragraph" w:styleId="HTMLAddress">
    <w:name w:val="HTML Address"/>
    <w:basedOn w:val="Normal"/>
    <w:link w:val="HTMLAddressChar"/>
    <w:uiPriority w:val="99"/>
    <w:unhideWhenUsed/>
    <w:rsid w:val="00356CB8"/>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356CB8"/>
    <w:rPr>
      <w:rFonts w:ascii="Times New Roman" w:eastAsia="Times New Roman" w:hAnsi="Times New Roman" w:cs="Times New Roman"/>
      <w:i/>
      <w:iCs/>
      <w:sz w:val="24"/>
      <w:szCs w:val="24"/>
    </w:rPr>
  </w:style>
  <w:style w:type="paragraph" w:customStyle="1" w:styleId="tagline">
    <w:name w:val="tagline"/>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highlightedsearchterm">
    <w:name w:val="highlightedsearchterm"/>
    <w:rsid w:val="00356CB8"/>
  </w:style>
  <w:style w:type="character" w:customStyle="1" w:styleId="mainarttitle">
    <w:name w:val="mainarttitle"/>
    <w:rsid w:val="00356CB8"/>
  </w:style>
  <w:style w:type="character" w:customStyle="1" w:styleId="mainartauthor">
    <w:name w:val="mainartauthor"/>
    <w:rsid w:val="00356CB8"/>
  </w:style>
  <w:style w:type="character" w:customStyle="1" w:styleId="mainartdate">
    <w:name w:val="mainartdate"/>
    <w:rsid w:val="00356CB8"/>
  </w:style>
  <w:style w:type="character" w:customStyle="1" w:styleId="gsggs">
    <w:name w:val="gs_ggs"/>
    <w:rsid w:val="00356CB8"/>
  </w:style>
  <w:style w:type="character" w:customStyle="1" w:styleId="styleboldunderline0">
    <w:name w:val="styleboldunderline"/>
    <w:rsid w:val="00356CB8"/>
  </w:style>
  <w:style w:type="character" w:customStyle="1" w:styleId="ahead">
    <w:name w:val="a_head"/>
    <w:rsid w:val="00356CB8"/>
  </w:style>
  <w:style w:type="character" w:customStyle="1" w:styleId="articleauthor">
    <w:name w:val="articleauthor"/>
    <w:rsid w:val="00356CB8"/>
  </w:style>
  <w:style w:type="character" w:customStyle="1" w:styleId="footnote">
    <w:name w:val="footnote"/>
    <w:rsid w:val="00356CB8"/>
  </w:style>
  <w:style w:type="paragraph" w:customStyle="1" w:styleId="Block1">
    <w:name w:val="Block1"/>
    <w:basedOn w:val="Normal"/>
    <w:next w:val="Normal"/>
    <w:uiPriority w:val="3"/>
    <w:qFormat/>
    <w:rsid w:val="00356CB8"/>
    <w:pPr>
      <w:keepNext/>
      <w:keepLines/>
      <w:pageBreakBefore/>
      <w:spacing w:before="200"/>
      <w:jc w:val="center"/>
      <w:outlineLvl w:val="2"/>
    </w:pPr>
    <w:rPr>
      <w:rFonts w:eastAsia="Times New Roman" w:cs="Times New Roman"/>
      <w:b/>
      <w:bCs/>
      <w:sz w:val="32"/>
      <w:u w:val="single"/>
    </w:rPr>
  </w:style>
  <w:style w:type="character" w:customStyle="1" w:styleId="ssl3">
    <w:name w:val="ss_l3"/>
    <w:rsid w:val="00356CB8"/>
  </w:style>
  <w:style w:type="character" w:customStyle="1" w:styleId="ssl4">
    <w:name w:val="ss_l4"/>
    <w:rsid w:val="00356CB8"/>
  </w:style>
  <w:style w:type="character" w:customStyle="1" w:styleId="italic0">
    <w:name w:val="italic"/>
    <w:rsid w:val="00356CB8"/>
  </w:style>
  <w:style w:type="character" w:customStyle="1" w:styleId="docbody">
    <w:name w:val="docbody"/>
    <w:rsid w:val="00356CB8"/>
  </w:style>
  <w:style w:type="character" w:customStyle="1" w:styleId="superscript">
    <w:name w:val="superscript"/>
    <w:rsid w:val="00356CB8"/>
  </w:style>
  <w:style w:type="character" w:customStyle="1" w:styleId="FootnoteTextChar1">
    <w:name w:val="Footnote Text Char1"/>
    <w:rsid w:val="00356CB8"/>
    <w:rPr>
      <w:sz w:val="24"/>
      <w:szCs w:val="24"/>
    </w:rPr>
  </w:style>
  <w:style w:type="character" w:customStyle="1" w:styleId="DateChar1">
    <w:name w:val="Date Char1"/>
    <w:rsid w:val="00356CB8"/>
    <w:rPr>
      <w:sz w:val="24"/>
      <w:szCs w:val="24"/>
    </w:rPr>
  </w:style>
  <w:style w:type="paragraph" w:customStyle="1" w:styleId="NoteLevel11">
    <w:name w:val="Note Level 11"/>
    <w:basedOn w:val="Normal"/>
    <w:uiPriority w:val="99"/>
    <w:rsid w:val="00356CB8"/>
    <w:pPr>
      <w:keepNext/>
      <w:numPr>
        <w:numId w:val="7"/>
      </w:numPr>
      <w:contextualSpacing/>
      <w:outlineLvl w:val="0"/>
    </w:pPr>
    <w:rPr>
      <w:rFonts w:ascii="Verdana" w:eastAsia="MS Gothic" w:hAnsi="Verdana" w:cs="Times New Roman"/>
      <w:sz w:val="20"/>
      <w:szCs w:val="24"/>
    </w:rPr>
  </w:style>
  <w:style w:type="character" w:customStyle="1" w:styleId="citeChar1">
    <w:name w:val="cite Char"/>
    <w:locked/>
    <w:rsid w:val="00356CB8"/>
    <w:rPr>
      <w:b/>
      <w:u w:val="single"/>
    </w:rPr>
  </w:style>
  <w:style w:type="paragraph" w:customStyle="1" w:styleId="HotRoute0">
    <w:name w:val="Hot Route"/>
    <w:basedOn w:val="Normal"/>
    <w:link w:val="HotRouteChar0"/>
    <w:qFormat/>
    <w:rsid w:val="00356CB8"/>
    <w:pPr>
      <w:ind w:left="144"/>
    </w:pPr>
    <w:rPr>
      <w:rFonts w:ascii="Times New Roman" w:eastAsia="Times New Roman" w:hAnsi="Times New Roman" w:cs="Times New Roman"/>
      <w:sz w:val="20"/>
      <w:szCs w:val="24"/>
    </w:rPr>
  </w:style>
  <w:style w:type="character" w:customStyle="1" w:styleId="StyleUnderlineChar">
    <w:name w:val="Style Underline Char"/>
    <w:locked/>
    <w:rsid w:val="00356CB8"/>
    <w:rPr>
      <w:u w:val="single"/>
    </w:rPr>
  </w:style>
  <w:style w:type="character" w:customStyle="1" w:styleId="ReallySamllTextChar">
    <w:name w:val="ReallySamllText Char"/>
    <w:link w:val="ReallySamllText"/>
    <w:locked/>
    <w:rsid w:val="00356CB8"/>
    <w:rPr>
      <w:sz w:val="10"/>
    </w:rPr>
  </w:style>
  <w:style w:type="paragraph" w:customStyle="1" w:styleId="ReallySamllText">
    <w:name w:val="ReallySamllText"/>
    <w:basedOn w:val="Normal"/>
    <w:link w:val="ReallySamllTextChar"/>
    <w:autoRedefine/>
    <w:rsid w:val="00356CB8"/>
    <w:rPr>
      <w:rFonts w:asciiTheme="minorHAnsi" w:hAnsiTheme="minorHAnsi" w:cstheme="minorBidi"/>
      <w:sz w:val="10"/>
    </w:rPr>
  </w:style>
  <w:style w:type="paragraph" w:customStyle="1" w:styleId="Card6pt">
    <w:name w:val="Card 6pt"/>
    <w:basedOn w:val="Normal"/>
    <w:qFormat/>
    <w:rsid w:val="00356CB8"/>
    <w:rPr>
      <w:rFonts w:eastAsia="Times New Roman" w:cs="Times New Roman"/>
      <w:sz w:val="12"/>
    </w:rPr>
  </w:style>
  <w:style w:type="paragraph" w:customStyle="1" w:styleId="CardCites">
    <w:name w:val="Card Cites"/>
    <w:basedOn w:val="Normal"/>
    <w:next w:val="Normal"/>
    <w:qFormat/>
    <w:rsid w:val="00356CB8"/>
    <w:rPr>
      <w:rFonts w:eastAsia="Times New Roman" w:cs="Times New Roman"/>
      <w:b/>
      <w:sz w:val="20"/>
      <w:szCs w:val="24"/>
    </w:rPr>
  </w:style>
  <w:style w:type="character" w:customStyle="1" w:styleId="CitesCharChar">
    <w:name w:val="Cites Char Char"/>
    <w:locked/>
    <w:rsid w:val="00356CB8"/>
    <w:rPr>
      <w:b/>
      <w:bCs/>
    </w:rPr>
  </w:style>
  <w:style w:type="paragraph" w:customStyle="1" w:styleId="Shrink">
    <w:name w:val="Shrink"/>
    <w:rsid w:val="00356CB8"/>
    <w:pPr>
      <w:spacing w:after="0" w:line="240" w:lineRule="auto"/>
      <w:ind w:left="288" w:right="288"/>
    </w:pPr>
    <w:rPr>
      <w:rFonts w:ascii="Garamond" w:eastAsia="Times New Roman" w:hAnsi="Garamond" w:cs="Times New Roman"/>
      <w:sz w:val="12"/>
      <w:szCs w:val="24"/>
    </w:rPr>
  </w:style>
  <w:style w:type="character" w:customStyle="1" w:styleId="bwxsm">
    <w:name w:val="b w xsm"/>
    <w:rsid w:val="00356CB8"/>
  </w:style>
  <w:style w:type="character" w:customStyle="1" w:styleId="fstd">
    <w:name w:val="f std"/>
    <w:rsid w:val="00356CB8"/>
  </w:style>
  <w:style w:type="character" w:customStyle="1" w:styleId="gl">
    <w:name w:val="gl"/>
    <w:rsid w:val="00356CB8"/>
  </w:style>
  <w:style w:type="character" w:customStyle="1" w:styleId="yshortcuts">
    <w:name w:val="yshortcuts"/>
    <w:rsid w:val="00356CB8"/>
  </w:style>
  <w:style w:type="character" w:customStyle="1" w:styleId="UNDERLINECharChar0">
    <w:name w:val="UNDERLINE Char Char"/>
    <w:rsid w:val="00356CB8"/>
    <w:rPr>
      <w:bCs/>
      <w:kern w:val="28"/>
      <w:szCs w:val="32"/>
      <w:u w:val="single"/>
    </w:rPr>
  </w:style>
  <w:style w:type="character" w:customStyle="1" w:styleId="heading2char2charchar1">
    <w:name w:val="heading2char2charchar1"/>
    <w:rsid w:val="00356CB8"/>
  </w:style>
  <w:style w:type="character" w:customStyle="1" w:styleId="charchar60">
    <w:name w:val="charchar6"/>
    <w:rsid w:val="00356CB8"/>
  </w:style>
  <w:style w:type="paragraph" w:customStyle="1" w:styleId="Cardtext3">
    <w:name w:val="Card text"/>
    <w:rsid w:val="00356CB8"/>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356CB8"/>
    <w:rPr>
      <w:rFonts w:ascii="Arial" w:hAnsi="Arial" w:cs="Arial" w:hint="default"/>
      <w:i/>
      <w:iCs/>
      <w:color w:val="000000"/>
      <w:sz w:val="20"/>
      <w:szCs w:val="20"/>
    </w:rPr>
  </w:style>
  <w:style w:type="character" w:customStyle="1" w:styleId="BoldChar">
    <w:name w:val="Bold Char"/>
    <w:rsid w:val="00356CB8"/>
    <w:rPr>
      <w:b/>
      <w:lang w:val="en-US" w:eastAsia="en-US" w:bidi="ar-SA"/>
    </w:rPr>
  </w:style>
  <w:style w:type="paragraph" w:customStyle="1" w:styleId="NormalWeb3">
    <w:name w:val="Normal (Web)3"/>
    <w:basedOn w:val="Normal"/>
    <w:rsid w:val="00356CB8"/>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356CB8"/>
    <w:pPr>
      <w:ind w:left="400"/>
    </w:pPr>
    <w:rPr>
      <w:rFonts w:ascii="Times New Roman" w:eastAsia="Times New Roman" w:hAnsi="Times New Roman" w:cs="Times New Roman"/>
      <w:sz w:val="24"/>
      <w:szCs w:val="24"/>
    </w:rPr>
  </w:style>
  <w:style w:type="character" w:customStyle="1" w:styleId="cardCharCharCharCharCharChar">
    <w:name w:val="card Char Char Char Char Char Char"/>
    <w:rsid w:val="00356CB8"/>
    <w:rPr>
      <w:sz w:val="24"/>
      <w:szCs w:val="24"/>
      <w:lang w:val="en-US" w:eastAsia="en-US" w:bidi="ar-SA"/>
    </w:rPr>
  </w:style>
  <w:style w:type="character" w:customStyle="1" w:styleId="bodytext0">
    <w:name w:val="bodytext"/>
    <w:basedOn w:val="DefaultParagraphFont"/>
    <w:rsid w:val="00356CB8"/>
  </w:style>
  <w:style w:type="character" w:customStyle="1" w:styleId="Style24ptBoldUnderlineCenteredCharChar">
    <w:name w:val="Style 24 pt Bold Underline Centered Char Char"/>
    <w:rsid w:val="00356CB8"/>
    <w:rPr>
      <w:b/>
      <w:bCs/>
      <w:sz w:val="48"/>
      <w:szCs w:val="24"/>
      <w:u w:val="single"/>
      <w:lang w:val="en-US" w:eastAsia="en-US" w:bidi="ar-SA"/>
    </w:rPr>
  </w:style>
  <w:style w:type="paragraph" w:customStyle="1" w:styleId="TagCiteChar2">
    <w:name w:val="Tag / Cite Char"/>
    <w:basedOn w:val="Normal"/>
    <w:rsid w:val="00356CB8"/>
    <w:rPr>
      <w:rFonts w:ascii="Times New Roman" w:eastAsia="Times New Roman" w:hAnsi="Times New Roman" w:cs="Times New Roman"/>
      <w:b/>
      <w:color w:val="000000"/>
      <w:sz w:val="24"/>
      <w:szCs w:val="24"/>
    </w:rPr>
  </w:style>
  <w:style w:type="character" w:customStyle="1" w:styleId="TagCiteCharChar0">
    <w:name w:val="Tag / Cite Char Char"/>
    <w:rsid w:val="00356CB8"/>
    <w:rPr>
      <w:b/>
      <w:color w:val="000000"/>
      <w:sz w:val="24"/>
      <w:szCs w:val="24"/>
      <w:lang w:val="en-US" w:eastAsia="en-US" w:bidi="ar-SA"/>
    </w:rPr>
  </w:style>
  <w:style w:type="paragraph" w:customStyle="1" w:styleId="PageNumber2">
    <w:name w:val="Page Number2"/>
    <w:basedOn w:val="Normal"/>
    <w:next w:val="Normal"/>
    <w:rsid w:val="00356CB8"/>
    <w:rPr>
      <w:rFonts w:ascii="Times New Roman" w:eastAsia="Times New Roman" w:hAnsi="Times New Roman" w:cs="Times New Roman"/>
      <w:sz w:val="20"/>
      <w:szCs w:val="24"/>
    </w:rPr>
  </w:style>
  <w:style w:type="paragraph" w:customStyle="1" w:styleId="HeaderFooter">
    <w:name w:val="Header &amp; Footer"/>
    <w:rsid w:val="00356CB8"/>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356CB8"/>
    <w:rPr>
      <w:rFonts w:ascii="Arial Narrow" w:eastAsia="Times New Roman" w:hAnsi="Arial Narrow" w:cs="Times New Roman"/>
      <w:color w:val="000000"/>
      <w:sz w:val="16"/>
      <w:szCs w:val="24"/>
    </w:rPr>
  </w:style>
  <w:style w:type="paragraph" w:customStyle="1" w:styleId="CardTextUnderlined">
    <w:name w:val="Card Text Underlined"/>
    <w:basedOn w:val="Normal"/>
    <w:rsid w:val="00356CB8"/>
    <w:rPr>
      <w:rFonts w:ascii="Arial Narrow" w:eastAsia="Times New Roman" w:hAnsi="Arial Narrow" w:cs="Times New Roman"/>
      <w:sz w:val="24"/>
      <w:szCs w:val="24"/>
      <w:u w:val="single"/>
    </w:rPr>
  </w:style>
  <w:style w:type="character" w:customStyle="1" w:styleId="drop">
    <w:name w:val="drop"/>
    <w:basedOn w:val="DefaultParagraphFont"/>
    <w:rsid w:val="00356CB8"/>
  </w:style>
  <w:style w:type="character" w:customStyle="1" w:styleId="articletitle0">
    <w:name w:val="article_title"/>
    <w:basedOn w:val="DefaultParagraphFont"/>
    <w:rsid w:val="00356CB8"/>
  </w:style>
  <w:style w:type="character" w:customStyle="1" w:styleId="CardTextChar10">
    <w:name w:val="Card Text Char1"/>
    <w:rsid w:val="00356CB8"/>
    <w:rPr>
      <w:szCs w:val="24"/>
      <w:lang w:val="en-US" w:eastAsia="en-US" w:bidi="ar-SA"/>
    </w:rPr>
  </w:style>
  <w:style w:type="character" w:customStyle="1" w:styleId="CardTextUnderlinedCharChar">
    <w:name w:val="Card Text Underlined Char Char"/>
    <w:rsid w:val="00356CB8"/>
    <w:rPr>
      <w:rFonts w:ascii="Arial Narrow" w:hAnsi="Arial Narrow"/>
      <w:szCs w:val="24"/>
      <w:u w:val="single"/>
      <w:lang w:val="en-US" w:eastAsia="en-US" w:bidi="ar-SA"/>
    </w:rPr>
  </w:style>
  <w:style w:type="paragraph" w:customStyle="1" w:styleId="HeaderDebate">
    <w:name w:val="Header Debate"/>
    <w:basedOn w:val="Normal"/>
    <w:rsid w:val="00356CB8"/>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356CB8"/>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356CB8"/>
    <w:rPr>
      <w:rFonts w:ascii="Times New Roman" w:eastAsia="Times New Roman" w:hAnsi="Times New Roman" w:cs="Times New Roman"/>
      <w:b/>
      <w:sz w:val="24"/>
      <w:szCs w:val="24"/>
    </w:rPr>
  </w:style>
  <w:style w:type="character" w:customStyle="1" w:styleId="CardTagCharCharChar">
    <w:name w:val="Card Tag Char Char Char"/>
    <w:rsid w:val="00356CB8"/>
    <w:rPr>
      <w:b/>
      <w:sz w:val="24"/>
      <w:szCs w:val="24"/>
      <w:lang w:val="en-US" w:eastAsia="en-US" w:bidi="ar-SA"/>
    </w:rPr>
  </w:style>
  <w:style w:type="paragraph" w:customStyle="1" w:styleId="fixed">
    <w:name w:val="fixed"/>
    <w:basedOn w:val="Normal"/>
    <w:rsid w:val="00356CB8"/>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356CB8"/>
  </w:style>
  <w:style w:type="character" w:customStyle="1" w:styleId="UnderlineStyleChar2">
    <w:name w:val="Underline Style Char2"/>
    <w:rsid w:val="00356CB8"/>
    <w:rPr>
      <w:rFonts w:ascii="Garamond" w:hAnsi="Garamond"/>
      <w:sz w:val="22"/>
      <w:szCs w:val="24"/>
      <w:u w:val="single"/>
      <w:lang w:val="en-US" w:eastAsia="en-US" w:bidi="ar-SA"/>
    </w:rPr>
  </w:style>
  <w:style w:type="character" w:customStyle="1" w:styleId="Style1Char2">
    <w:name w:val="Style1 Char2"/>
    <w:rsid w:val="00356CB8"/>
    <w:rPr>
      <w:szCs w:val="24"/>
    </w:rPr>
  </w:style>
  <w:style w:type="character" w:customStyle="1" w:styleId="t13">
    <w:name w:val="t13"/>
    <w:basedOn w:val="DefaultParagraphFont"/>
    <w:rsid w:val="00356CB8"/>
  </w:style>
  <w:style w:type="character" w:customStyle="1" w:styleId="lead">
    <w:name w:val="lead"/>
    <w:basedOn w:val="DefaultParagraphFont"/>
    <w:rsid w:val="00356CB8"/>
  </w:style>
  <w:style w:type="paragraph" w:customStyle="1" w:styleId="textonormal">
    <w:name w:val="textonormal"/>
    <w:basedOn w:val="Normal"/>
    <w:rsid w:val="00356CB8"/>
    <w:pPr>
      <w:spacing w:before="100" w:beforeAutospacing="1" w:after="100" w:afterAutospacing="1"/>
    </w:pPr>
    <w:rPr>
      <w:rFonts w:ascii="Times New Roman" w:eastAsia="Times New Roman" w:hAnsi="Times New Roman" w:cs="Times New Roman"/>
      <w:sz w:val="24"/>
      <w:szCs w:val="24"/>
    </w:rPr>
  </w:style>
  <w:style w:type="paragraph" w:customStyle="1" w:styleId="CardUnderlined">
    <w:name w:val="Card Underlined"/>
    <w:basedOn w:val="Normal"/>
    <w:link w:val="CardUnderlinedChar0"/>
    <w:rsid w:val="00356CB8"/>
    <w:rPr>
      <w:rFonts w:ascii="Arial Narrow" w:hAnsi="Arial Narrow" w:cstheme="minorBidi"/>
      <w:szCs w:val="24"/>
      <w:u w:val="single"/>
    </w:rPr>
  </w:style>
  <w:style w:type="paragraph" w:customStyle="1" w:styleId="ExecutiveSummarytext">
    <w:name w:val="Executive Summary text"/>
    <w:basedOn w:val="Normal"/>
    <w:next w:val="Normal"/>
    <w:rsid w:val="00356CB8"/>
    <w:pPr>
      <w:autoSpaceDE w:val="0"/>
      <w:autoSpaceDN w:val="0"/>
      <w:adjustRightInd w:val="0"/>
      <w:spacing w:after="160"/>
    </w:pPr>
    <w:rPr>
      <w:rFonts w:ascii="Arial" w:eastAsia="Times New Roman" w:hAnsi="Arial" w:cs="Times New Roman"/>
      <w:sz w:val="24"/>
      <w:szCs w:val="24"/>
    </w:rPr>
  </w:style>
  <w:style w:type="character" w:customStyle="1" w:styleId="NormalUnderlineChar1">
    <w:name w:val="Normal Underline Char1"/>
    <w:link w:val="NormalUnderline"/>
    <w:rsid w:val="00356CB8"/>
    <w:rPr>
      <w:u w:val="single"/>
    </w:rPr>
  </w:style>
  <w:style w:type="paragraph" w:customStyle="1" w:styleId="NormalUnderline">
    <w:name w:val="Normal Underline"/>
    <w:basedOn w:val="Normal"/>
    <w:link w:val="NormalUnderlineChar1"/>
    <w:qFormat/>
    <w:rsid w:val="00356CB8"/>
    <w:pPr>
      <w:ind w:left="288"/>
    </w:pPr>
    <w:rPr>
      <w:rFonts w:asciiTheme="minorHAnsi" w:hAnsiTheme="minorHAnsi" w:cstheme="minorBidi"/>
      <w:u w:val="single"/>
    </w:rPr>
  </w:style>
  <w:style w:type="paragraph" w:customStyle="1" w:styleId="CardDownx1">
    <w:name w:val="CardDown x1"/>
    <w:basedOn w:val="Header"/>
    <w:link w:val="CardDownx1Char"/>
    <w:rsid w:val="00356CB8"/>
    <w:pPr>
      <w:tabs>
        <w:tab w:val="clear" w:pos="4680"/>
        <w:tab w:val="clear" w:pos="9360"/>
        <w:tab w:val="center" w:pos="4320"/>
        <w:tab w:val="right" w:pos="8640"/>
      </w:tabs>
    </w:pPr>
    <w:rPr>
      <w:rFonts w:ascii="Times New Roman" w:eastAsia="Times New Roman" w:hAnsi="Times New Roman" w:cs="Times New Roman"/>
      <w:sz w:val="16"/>
      <w:szCs w:val="20"/>
      <w:lang w:val="x-none" w:eastAsia="x-none"/>
    </w:rPr>
  </w:style>
  <w:style w:type="paragraph" w:customStyle="1" w:styleId="CardUpSize-Light">
    <w:name w:val="CardUpSize - Light"/>
    <w:basedOn w:val="Normal"/>
    <w:link w:val="CardUpSize-LightChar"/>
    <w:rsid w:val="00356CB8"/>
    <w:pPr>
      <w:jc w:val="both"/>
    </w:pPr>
    <w:rPr>
      <w:rFonts w:ascii="Times New Roman" w:eastAsia="Times New Roman" w:hAnsi="Times New Roman" w:cs="Times New Roman"/>
      <w:sz w:val="24"/>
      <w:szCs w:val="32"/>
      <w:u w:val="single"/>
    </w:rPr>
  </w:style>
  <w:style w:type="character" w:customStyle="1" w:styleId="CardUpSize-LightChar">
    <w:name w:val="CardUpSize - Light Char"/>
    <w:link w:val="CardUpSize-Light"/>
    <w:rsid w:val="00356CB8"/>
    <w:rPr>
      <w:rFonts w:ascii="Times New Roman" w:eastAsia="Times New Roman" w:hAnsi="Times New Roman" w:cs="Times New Roman"/>
      <w:sz w:val="24"/>
      <w:szCs w:val="32"/>
      <w:u w:val="single"/>
    </w:rPr>
  </w:style>
  <w:style w:type="character" w:customStyle="1" w:styleId="CardDownx1Char">
    <w:name w:val="CardDown x1 Char"/>
    <w:link w:val="CardDownx1"/>
    <w:rsid w:val="00356CB8"/>
    <w:rPr>
      <w:rFonts w:ascii="Times New Roman" w:eastAsia="Times New Roman" w:hAnsi="Times New Roman" w:cs="Times New Roman"/>
      <w:sz w:val="16"/>
      <w:szCs w:val="20"/>
      <w:lang w:val="x-none" w:eastAsia="x-none"/>
    </w:rPr>
  </w:style>
  <w:style w:type="paragraph" w:customStyle="1" w:styleId="CiteCardUpSize-Heavy">
    <w:name w:val="Cite // CardUpSize - Heavy"/>
    <w:basedOn w:val="Normal"/>
    <w:link w:val="CiteCardUpSize-HeavyChar"/>
    <w:autoRedefine/>
    <w:rsid w:val="00356CB8"/>
    <w:pPr>
      <w:jc w:val="both"/>
    </w:pPr>
    <w:rPr>
      <w:rFonts w:ascii="Times New Roman" w:eastAsia="Times New Roman" w:hAnsi="Times New Roman" w:cs="Times New Roman"/>
      <w:b/>
      <w:sz w:val="24"/>
      <w:szCs w:val="32"/>
      <w:u w:val="single"/>
    </w:rPr>
  </w:style>
  <w:style w:type="character" w:customStyle="1" w:styleId="CiteCardUpSize-HeavyChar">
    <w:name w:val="Cite // CardUpSize - Heavy Char"/>
    <w:link w:val="CiteCardUpSize-Heavy"/>
    <w:rsid w:val="00356CB8"/>
    <w:rPr>
      <w:rFonts w:ascii="Times New Roman" w:eastAsia="Times New Roman" w:hAnsi="Times New Roman" w:cs="Times New Roman"/>
      <w:b/>
      <w:sz w:val="24"/>
      <w:szCs w:val="32"/>
      <w:u w:val="single"/>
    </w:rPr>
  </w:style>
  <w:style w:type="character" w:customStyle="1" w:styleId="StyleStyleThickunderlineBold1">
    <w:name w:val="Style Style Thick underline + Bold1"/>
    <w:rsid w:val="00356CB8"/>
    <w:rPr>
      <w:b/>
      <w:u w:val="thick"/>
    </w:rPr>
  </w:style>
  <w:style w:type="paragraph" w:customStyle="1" w:styleId="SmallCite">
    <w:name w:val="Small Cite"/>
    <w:basedOn w:val="Normal"/>
    <w:rsid w:val="00356CB8"/>
    <w:rPr>
      <w:rFonts w:ascii="Verdana" w:eastAsia="Times New Roman" w:hAnsi="Verdana" w:cs="Times New Roman"/>
      <w:sz w:val="16"/>
      <w:szCs w:val="24"/>
    </w:rPr>
  </w:style>
  <w:style w:type="character" w:customStyle="1" w:styleId="SmallFont7pt">
    <w:name w:val="Small Font (7 pt)"/>
    <w:qFormat/>
    <w:rsid w:val="00356CB8"/>
    <w:rPr>
      <w:sz w:val="14"/>
    </w:rPr>
  </w:style>
  <w:style w:type="paragraph" w:customStyle="1" w:styleId="clearformatting">
    <w:name w:val="clear formatting"/>
    <w:basedOn w:val="Heading2"/>
    <w:rsid w:val="00356CB8"/>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356CB8"/>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356CB8"/>
    <w:pPr>
      <w:spacing w:after="240" w:line="360" w:lineRule="atLeast"/>
    </w:pPr>
    <w:rPr>
      <w:rFonts w:ascii="Times New Roman" w:eastAsia="Times New Roman" w:hAnsi="Times New Roman" w:cs="Times New Roman"/>
      <w:b/>
      <w:bCs/>
      <w:sz w:val="16"/>
      <w:szCs w:val="16"/>
    </w:rPr>
  </w:style>
  <w:style w:type="character" w:customStyle="1" w:styleId="timestamp">
    <w:name w:val="timestamp"/>
    <w:basedOn w:val="DefaultParagraphFont"/>
    <w:rsid w:val="00356CB8"/>
  </w:style>
  <w:style w:type="paragraph" w:customStyle="1" w:styleId="fullstory">
    <w:name w:val="fullstory"/>
    <w:basedOn w:val="Normal"/>
    <w:rsid w:val="00356CB8"/>
    <w:pPr>
      <w:spacing w:before="100" w:beforeAutospacing="1" w:after="100" w:afterAutospacing="1"/>
    </w:pPr>
    <w:rPr>
      <w:rFonts w:ascii="Times New Roman" w:eastAsia="Times New Roman" w:hAnsi="Times New Roman" w:cs="Times New Roman"/>
      <w:sz w:val="24"/>
      <w:szCs w:val="24"/>
    </w:rPr>
  </w:style>
  <w:style w:type="paragraph" w:customStyle="1" w:styleId="PlaceholderText1">
    <w:name w:val="Placeholder Text1"/>
    <w:basedOn w:val="Normal"/>
    <w:rsid w:val="00356CB8"/>
    <w:pPr>
      <w:keepNext/>
      <w:numPr>
        <w:numId w:val="5"/>
      </w:numPr>
      <w:outlineLvl w:val="0"/>
    </w:pPr>
    <w:rPr>
      <w:rFonts w:ascii="Times New Roman" w:eastAsia="MS Gothic" w:hAnsi="Times New Roman" w:cs="Times New Roman"/>
      <w:sz w:val="24"/>
      <w:szCs w:val="24"/>
    </w:rPr>
  </w:style>
  <w:style w:type="paragraph" w:customStyle="1" w:styleId="NoteLevel31">
    <w:name w:val="Note Level 31"/>
    <w:basedOn w:val="Normal"/>
    <w:rsid w:val="00356CB8"/>
    <w:pPr>
      <w:keepNext/>
      <w:tabs>
        <w:tab w:val="num" w:pos="1440"/>
      </w:tabs>
      <w:ind w:left="1800" w:hanging="360"/>
      <w:outlineLvl w:val="2"/>
    </w:pPr>
    <w:rPr>
      <w:rFonts w:ascii="Times New Roman" w:eastAsia="MS Gothic" w:hAnsi="Times New Roman" w:cs="Times New Roman"/>
      <w:sz w:val="24"/>
      <w:szCs w:val="24"/>
    </w:rPr>
  </w:style>
  <w:style w:type="paragraph" w:customStyle="1" w:styleId="NoteLevel41">
    <w:name w:val="Note Level 41"/>
    <w:basedOn w:val="Normal"/>
    <w:rsid w:val="00356CB8"/>
    <w:pPr>
      <w:keepNext/>
      <w:tabs>
        <w:tab w:val="num" w:pos="2160"/>
      </w:tabs>
      <w:ind w:left="2520" w:hanging="360"/>
      <w:outlineLvl w:val="3"/>
    </w:pPr>
    <w:rPr>
      <w:rFonts w:ascii="Times New Roman" w:eastAsia="MS Gothic" w:hAnsi="Times New Roman" w:cs="Times New Roman"/>
      <w:sz w:val="24"/>
      <w:szCs w:val="24"/>
    </w:rPr>
  </w:style>
  <w:style w:type="paragraph" w:customStyle="1" w:styleId="NoteLevel51">
    <w:name w:val="Note Level 51"/>
    <w:basedOn w:val="Normal"/>
    <w:rsid w:val="00356CB8"/>
    <w:pPr>
      <w:keepNext/>
      <w:tabs>
        <w:tab w:val="num" w:pos="2880"/>
      </w:tabs>
      <w:ind w:left="3240" w:hanging="360"/>
      <w:outlineLvl w:val="4"/>
    </w:pPr>
    <w:rPr>
      <w:rFonts w:ascii="Times New Roman" w:eastAsia="MS Gothic" w:hAnsi="Times New Roman" w:cs="Times New Roman"/>
      <w:sz w:val="24"/>
      <w:szCs w:val="24"/>
    </w:rPr>
  </w:style>
  <w:style w:type="paragraph" w:customStyle="1" w:styleId="NoteLevel61">
    <w:name w:val="Note Level 61"/>
    <w:basedOn w:val="Normal"/>
    <w:rsid w:val="00356CB8"/>
    <w:pPr>
      <w:keepNext/>
      <w:tabs>
        <w:tab w:val="num" w:pos="3600"/>
      </w:tabs>
      <w:ind w:left="3960" w:hanging="360"/>
      <w:outlineLvl w:val="5"/>
    </w:pPr>
    <w:rPr>
      <w:rFonts w:ascii="Times New Roman" w:eastAsia="MS Gothic" w:hAnsi="Times New Roman" w:cs="Times New Roman"/>
      <w:sz w:val="24"/>
      <w:szCs w:val="24"/>
    </w:rPr>
  </w:style>
  <w:style w:type="paragraph" w:customStyle="1" w:styleId="NoteLevel71">
    <w:name w:val="Note Level 71"/>
    <w:basedOn w:val="Normal"/>
    <w:rsid w:val="00356CB8"/>
    <w:pPr>
      <w:keepNext/>
      <w:tabs>
        <w:tab w:val="num" w:pos="4320"/>
      </w:tabs>
      <w:ind w:left="4680" w:hanging="360"/>
      <w:outlineLvl w:val="6"/>
    </w:pPr>
    <w:rPr>
      <w:rFonts w:ascii="Times New Roman" w:eastAsia="MS Gothic" w:hAnsi="Times New Roman" w:cs="Times New Roman"/>
      <w:sz w:val="24"/>
      <w:szCs w:val="24"/>
    </w:rPr>
  </w:style>
  <w:style w:type="paragraph" w:customStyle="1" w:styleId="NoteLevel81">
    <w:name w:val="Note Level 81"/>
    <w:basedOn w:val="Normal"/>
    <w:rsid w:val="00356CB8"/>
    <w:pPr>
      <w:keepNext/>
      <w:tabs>
        <w:tab w:val="num" w:pos="5040"/>
      </w:tabs>
      <w:ind w:left="5400" w:hanging="360"/>
      <w:outlineLvl w:val="7"/>
    </w:pPr>
    <w:rPr>
      <w:rFonts w:ascii="Times New Roman" w:eastAsia="MS Gothic" w:hAnsi="Times New Roman" w:cs="Times New Roman"/>
      <w:sz w:val="24"/>
      <w:szCs w:val="24"/>
    </w:rPr>
  </w:style>
  <w:style w:type="paragraph" w:customStyle="1" w:styleId="NoteLevel91">
    <w:name w:val="Note Level 91"/>
    <w:basedOn w:val="Normal"/>
    <w:rsid w:val="00356CB8"/>
    <w:pPr>
      <w:keepNext/>
      <w:tabs>
        <w:tab w:val="num" w:pos="5760"/>
      </w:tabs>
      <w:ind w:left="6120" w:hanging="360"/>
      <w:outlineLvl w:val="8"/>
    </w:pPr>
    <w:rPr>
      <w:rFonts w:ascii="Times New Roman" w:eastAsia="MS Gothic" w:hAnsi="Times New Roman" w:cs="Times New Roman"/>
      <w:sz w:val="24"/>
      <w:szCs w:val="24"/>
    </w:rPr>
  </w:style>
  <w:style w:type="paragraph" w:customStyle="1" w:styleId="ImportantText">
    <w:name w:val="Important Text"/>
    <w:basedOn w:val="Normal"/>
    <w:next w:val="Normal"/>
    <w:link w:val="ImportantTextChar"/>
    <w:rsid w:val="00356CB8"/>
    <w:pPr>
      <w:tabs>
        <w:tab w:val="left" w:pos="1440"/>
      </w:tabs>
    </w:pPr>
    <w:rPr>
      <w:rFonts w:ascii="Times New Roman" w:eastAsia="Times New Roman" w:hAnsi="Times New Roman" w:cs="Arial"/>
      <w:b/>
      <w:sz w:val="24"/>
      <w:szCs w:val="44"/>
      <w:u w:val="single"/>
      <w:bdr w:val="single" w:sz="8" w:space="0" w:color="auto"/>
    </w:rPr>
  </w:style>
  <w:style w:type="character" w:customStyle="1" w:styleId="ImportantTextChar">
    <w:name w:val="Important Text Char"/>
    <w:link w:val="ImportantText"/>
    <w:rsid w:val="00356CB8"/>
    <w:rPr>
      <w:rFonts w:ascii="Times New Roman" w:eastAsia="Times New Roman" w:hAnsi="Times New Roman" w:cs="Arial"/>
      <w:b/>
      <w:sz w:val="24"/>
      <w:szCs w:val="44"/>
      <w:u w:val="single"/>
      <w:bdr w:val="single" w:sz="8" w:space="0" w:color="auto"/>
    </w:rPr>
  </w:style>
  <w:style w:type="character" w:customStyle="1" w:styleId="CharChar17">
    <w:name w:val="Char Char17"/>
    <w:locked/>
    <w:rsid w:val="00356CB8"/>
    <w:rPr>
      <w:rFonts w:ascii="Arial" w:hAnsi="Arial" w:cs="Arial"/>
      <w:b/>
      <w:bCs/>
      <w:sz w:val="26"/>
      <w:szCs w:val="26"/>
    </w:rPr>
  </w:style>
  <w:style w:type="paragraph" w:customStyle="1" w:styleId="Debate-CardTextUnderlined-F3">
    <w:name w:val="Debate- Card Text Underlined- F3"/>
    <w:basedOn w:val="Normal"/>
    <w:next w:val="Normal"/>
    <w:link w:val="Debate-CardTextUnderlined-F3Char"/>
    <w:qFormat/>
    <w:rsid w:val="00356CB8"/>
    <w:pPr>
      <w:spacing w:after="200"/>
      <w:contextualSpacing/>
    </w:pPr>
    <w:rPr>
      <w:rFonts w:ascii="Arial Narrow" w:eastAsia="Calibri" w:hAnsi="Arial Narrow" w:cs="Times New Roman"/>
      <w:sz w:val="18"/>
      <w:u w:val="single"/>
    </w:rPr>
  </w:style>
  <w:style w:type="character" w:customStyle="1" w:styleId="Debate-CardTextUnderlined-F3Char">
    <w:name w:val="Debate- Card Text Underlined- F3 Char"/>
    <w:link w:val="Debate-CardTextUnderlined-F3"/>
    <w:rsid w:val="00356CB8"/>
    <w:rPr>
      <w:rFonts w:ascii="Arial Narrow" w:eastAsia="Calibri" w:hAnsi="Arial Narrow" w:cs="Times New Roman"/>
      <w:sz w:val="18"/>
      <w:u w:val="single"/>
    </w:rPr>
  </w:style>
  <w:style w:type="paragraph" w:customStyle="1" w:styleId="StyleBodyText11ptBlackUnderline">
    <w:name w:val="Style Body Text + 11 pt Black Underline"/>
    <w:basedOn w:val="BodyText"/>
    <w:link w:val="StyleBodyText11ptBlackUnderlineChar"/>
    <w:rsid w:val="00356CB8"/>
    <w:pPr>
      <w:widowControl/>
    </w:pPr>
    <w:rPr>
      <w:rFonts w:ascii="HNKAOE+Arial" w:hAnsi="HNKAOE+Arial"/>
      <w:lang w:eastAsia="ar-SA"/>
    </w:rPr>
  </w:style>
  <w:style w:type="character" w:customStyle="1" w:styleId="StyleBodyText11ptBlackUnderlineChar">
    <w:name w:val="Style Body Text + 11 pt Black Underline Char"/>
    <w:link w:val="StyleBodyText11ptBlackUnderline"/>
    <w:rsid w:val="00356CB8"/>
    <w:rPr>
      <w:rFonts w:ascii="HNKAOE+Arial" w:eastAsia="Calibri" w:hAnsi="HNKAOE+Arial" w:cs="Times New Roman"/>
      <w:sz w:val="24"/>
      <w:szCs w:val="24"/>
      <w:lang w:eastAsia="ar-SA"/>
    </w:rPr>
  </w:style>
  <w:style w:type="paragraph" w:customStyle="1" w:styleId="StyleBodyText11ptBoldBlack">
    <w:name w:val="Style Body Text + 11 pt Bold Black"/>
    <w:basedOn w:val="BodyText"/>
    <w:link w:val="StyleBodyText11ptBoldBlackChar"/>
    <w:rsid w:val="00356CB8"/>
    <w:pPr>
      <w:widowControl/>
    </w:pPr>
    <w:rPr>
      <w:rFonts w:ascii="HNKAOE+Arial" w:hAnsi="HNKAOE+Arial"/>
      <w:lang w:eastAsia="ar-SA"/>
    </w:rPr>
  </w:style>
  <w:style w:type="character" w:customStyle="1" w:styleId="StyleBodyText11ptBoldBlackChar">
    <w:name w:val="Style Body Text + 11 pt Bold Black Char"/>
    <w:link w:val="StyleBodyText11ptBoldBlack"/>
    <w:rsid w:val="00356CB8"/>
    <w:rPr>
      <w:rFonts w:ascii="HNKAOE+Arial" w:eastAsia="Calibri" w:hAnsi="HNKAOE+Arial" w:cs="Times New Roman"/>
      <w:sz w:val="24"/>
      <w:szCs w:val="24"/>
      <w:lang w:eastAsia="ar-SA"/>
    </w:rPr>
  </w:style>
  <w:style w:type="paragraph" w:customStyle="1" w:styleId="cites0">
    <w:name w:val="cites"/>
    <w:autoRedefine/>
    <w:rsid w:val="00356CB8"/>
    <w:pPr>
      <w:spacing w:after="0" w:line="240" w:lineRule="auto"/>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356CB8"/>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356CB8"/>
    <w:rPr>
      <w:rFonts w:ascii="Times New Roman" w:eastAsia="Malgun Gothic" w:hAnsi="Times New Roman" w:cs="Times New Roman"/>
      <w:sz w:val="20"/>
      <w:szCs w:val="20"/>
    </w:rPr>
  </w:style>
  <w:style w:type="paragraph" w:customStyle="1" w:styleId="StyletinyBold">
    <w:name w:val="Style tiny + Bold"/>
    <w:basedOn w:val="tiny"/>
    <w:link w:val="StyletinyBoldChar"/>
    <w:rsid w:val="00356CB8"/>
    <w:rPr>
      <w:bCs/>
    </w:rPr>
  </w:style>
  <w:style w:type="character" w:customStyle="1" w:styleId="StyletinyBoldChar">
    <w:name w:val="Style tiny + Bold Char"/>
    <w:link w:val="StyletinyBold"/>
    <w:rsid w:val="00356CB8"/>
    <w:rPr>
      <w:rFonts w:ascii="Times New Roman" w:eastAsia="Malgun Gothic" w:hAnsi="Times New Roman" w:cs="Times New Roman"/>
      <w:bCs/>
      <w:sz w:val="20"/>
      <w:szCs w:val="20"/>
    </w:rPr>
  </w:style>
  <w:style w:type="paragraph" w:customStyle="1" w:styleId="UnderlinedCardText">
    <w:name w:val="Underlined Card Text"/>
    <w:basedOn w:val="Normal"/>
    <w:link w:val="UnderlinedCardTextChar"/>
    <w:qFormat/>
    <w:rsid w:val="00356CB8"/>
    <w:pPr>
      <w:widowControl w:val="0"/>
      <w:suppressAutoHyphens/>
      <w:spacing w:before="86" w:after="86"/>
      <w:ind w:left="86" w:right="86"/>
      <w:contextualSpacing/>
    </w:pPr>
    <w:rPr>
      <w:rFonts w:ascii="Times New Roman" w:eastAsia="Times New Roman" w:hAnsi="Times New Roman" w:cs="Times New Roman"/>
      <w:sz w:val="24"/>
      <w:szCs w:val="24"/>
      <w:u w:val="single"/>
    </w:rPr>
  </w:style>
  <w:style w:type="character" w:customStyle="1" w:styleId="UnderlinedCardTextChar">
    <w:name w:val="Underlined Card Text Char"/>
    <w:link w:val="UnderlinedCardText"/>
    <w:rsid w:val="00356CB8"/>
    <w:rPr>
      <w:rFonts w:ascii="Times New Roman" w:eastAsia="Times New Roman" w:hAnsi="Times New Roman" w:cs="Times New Roman"/>
      <w:sz w:val="24"/>
      <w:szCs w:val="24"/>
      <w:u w:val="single"/>
    </w:rPr>
  </w:style>
  <w:style w:type="character" w:customStyle="1" w:styleId="HotRouteChar0">
    <w:name w:val="Hot Route Char"/>
    <w:link w:val="HotRoute0"/>
    <w:locked/>
    <w:rsid w:val="00356CB8"/>
    <w:rPr>
      <w:rFonts w:ascii="Times New Roman" w:eastAsia="Times New Roman" w:hAnsi="Times New Roman" w:cs="Times New Roman"/>
      <w:sz w:val="20"/>
      <w:szCs w:val="24"/>
    </w:rPr>
  </w:style>
  <w:style w:type="paragraph" w:customStyle="1" w:styleId="Heading5SizeDown">
    <w:name w:val="Heading 5 Size Down"/>
    <w:basedOn w:val="Normal"/>
    <w:link w:val="Heading5SizeDownChar"/>
    <w:autoRedefine/>
    <w:rsid w:val="00356CB8"/>
    <w:pPr>
      <w:tabs>
        <w:tab w:val="left" w:pos="1440"/>
      </w:tabs>
      <w:jc w:val="both"/>
    </w:pPr>
    <w:rPr>
      <w:rFonts w:ascii="Times New Roman" w:eastAsia="Times New Roman" w:hAnsi="Times New Roman" w:cs="Times New Roman"/>
      <w:sz w:val="20"/>
      <w:szCs w:val="16"/>
    </w:rPr>
  </w:style>
  <w:style w:type="character" w:customStyle="1" w:styleId="Heading5SizeDownChar">
    <w:name w:val="Heading 5 Size Down Char"/>
    <w:link w:val="Heading5SizeDown"/>
    <w:rsid w:val="00356CB8"/>
    <w:rPr>
      <w:rFonts w:ascii="Times New Roman" w:eastAsia="Times New Roman" w:hAnsi="Times New Roman" w:cs="Times New Roman"/>
      <w:sz w:val="20"/>
      <w:szCs w:val="16"/>
    </w:rPr>
  </w:style>
  <w:style w:type="paragraph" w:customStyle="1" w:styleId="Normal2Bold">
    <w:name w:val="Normal2 + Bold"/>
    <w:basedOn w:val="Normal"/>
    <w:link w:val="Normal2BoldChar"/>
    <w:rsid w:val="00356CB8"/>
    <w:pPr>
      <w:tabs>
        <w:tab w:val="left" w:pos="1440"/>
      </w:tabs>
    </w:pPr>
    <w:rPr>
      <w:rFonts w:ascii="Times New Roman" w:eastAsia="Times New Roman" w:hAnsi="Times New Roman" w:cs="Arial"/>
      <w:b/>
      <w:sz w:val="24"/>
      <w:szCs w:val="44"/>
    </w:rPr>
  </w:style>
  <w:style w:type="character" w:customStyle="1" w:styleId="Normal2BoldChar">
    <w:name w:val="Normal2 + Bold Char"/>
    <w:link w:val="Normal2Bold"/>
    <w:rsid w:val="00356CB8"/>
    <w:rPr>
      <w:rFonts w:ascii="Times New Roman" w:eastAsia="Times New Roman" w:hAnsi="Times New Roman" w:cs="Arial"/>
      <w:b/>
      <w:sz w:val="24"/>
      <w:szCs w:val="44"/>
    </w:rPr>
  </w:style>
  <w:style w:type="paragraph" w:customStyle="1" w:styleId="ListContents">
    <w:name w:val="List Contents"/>
    <w:basedOn w:val="Normal"/>
    <w:link w:val="ListContentsChar"/>
    <w:rsid w:val="00356CB8"/>
    <w:pPr>
      <w:widowControl w:val="0"/>
      <w:suppressAutoHyphens/>
      <w:ind w:left="567"/>
    </w:pPr>
    <w:rPr>
      <w:rFonts w:ascii="Times New Roman" w:eastAsia="Times New Roman" w:hAnsi="Times New Roman" w:cs="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356CB8"/>
    <w:rPr>
      <w:color w:val="231F20"/>
      <w:u w:val="single"/>
    </w:rPr>
  </w:style>
  <w:style w:type="character" w:customStyle="1" w:styleId="ListContentsChar">
    <w:name w:val="List Contents Char"/>
    <w:link w:val="ListContents"/>
    <w:rsid w:val="00356CB8"/>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356CB8"/>
    <w:rPr>
      <w:rFonts w:ascii="Times New Roman" w:eastAsia="Times New Roman" w:hAnsi="Times New Roman" w:cs="Times New Roman"/>
      <w:color w:val="231F20"/>
      <w:sz w:val="20"/>
      <w:szCs w:val="20"/>
      <w:u w:val="single"/>
      <w:lang w:eastAsia="ar-SA"/>
    </w:rPr>
  </w:style>
  <w:style w:type="character" w:customStyle="1" w:styleId="SmallFontChar">
    <w:name w:val="Small Font Char"/>
    <w:link w:val="SmallFont"/>
    <w:rsid w:val="00356CB8"/>
    <w:rPr>
      <w:sz w:val="14"/>
      <w:szCs w:val="18"/>
    </w:rPr>
  </w:style>
  <w:style w:type="paragraph" w:customStyle="1" w:styleId="SmallFont">
    <w:name w:val="Small Font"/>
    <w:basedOn w:val="Normal"/>
    <w:link w:val="SmallFontChar"/>
    <w:rsid w:val="00356CB8"/>
    <w:pPr>
      <w:spacing w:after="200"/>
      <w:contextualSpacing/>
      <w:jc w:val="both"/>
    </w:pPr>
    <w:rPr>
      <w:rFonts w:asciiTheme="minorHAnsi" w:hAnsiTheme="minorHAnsi" w:cstheme="minorBidi"/>
      <w:sz w:val="14"/>
      <w:szCs w:val="18"/>
    </w:rPr>
  </w:style>
  <w:style w:type="character" w:customStyle="1" w:styleId="CardsFont6ptChar1">
    <w:name w:val="Cards + Font: 6 pt Char1"/>
    <w:link w:val="CardsFont6pt"/>
    <w:rsid w:val="00356CB8"/>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356CB8"/>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356CB8"/>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356CB8"/>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356CB8"/>
    <w:rPr>
      <w:rFonts w:ascii="Times New Roman" w:eastAsia="Times New Roman" w:hAnsi="Times New Roman" w:cs="Times New Roman"/>
      <w:sz w:val="24"/>
      <w:szCs w:val="24"/>
      <w:u w:val="thick"/>
    </w:rPr>
  </w:style>
  <w:style w:type="paragraph" w:customStyle="1" w:styleId="Unimportant">
    <w:name w:val="Unimportant"/>
    <w:basedOn w:val="Normal"/>
    <w:link w:val="UnimportantCharChar"/>
    <w:rsid w:val="00356CB8"/>
    <w:pPr>
      <w:jc w:val="both"/>
    </w:pPr>
    <w:rPr>
      <w:rFonts w:ascii="Arial" w:eastAsia="Times New Roman" w:hAnsi="Arial" w:cs="Times New Roman"/>
      <w:sz w:val="12"/>
      <w:szCs w:val="24"/>
    </w:rPr>
  </w:style>
  <w:style w:type="character" w:customStyle="1" w:styleId="UnimportantCharChar">
    <w:name w:val="Unimportant Char Char"/>
    <w:link w:val="Unimportant"/>
    <w:rsid w:val="00356CB8"/>
    <w:rPr>
      <w:rFonts w:ascii="Arial" w:eastAsia="Times New Roman" w:hAnsi="Arial" w:cs="Times New Roman"/>
      <w:sz w:val="12"/>
      <w:szCs w:val="24"/>
    </w:rPr>
  </w:style>
  <w:style w:type="paragraph" w:customStyle="1" w:styleId="TagCite1">
    <w:name w:val="Tag &amp; Cite"/>
    <w:basedOn w:val="Normal"/>
    <w:link w:val="TagCiteChar3"/>
    <w:rsid w:val="00356CB8"/>
    <w:pPr>
      <w:jc w:val="both"/>
    </w:pPr>
    <w:rPr>
      <w:rFonts w:ascii="Arial" w:eastAsia="Times New Roman" w:hAnsi="Arial" w:cs="Times New Roman"/>
      <w:b/>
      <w:sz w:val="20"/>
      <w:szCs w:val="24"/>
    </w:rPr>
  </w:style>
  <w:style w:type="character" w:customStyle="1" w:styleId="TagCiteChar3">
    <w:name w:val="Tag &amp; Cite Char"/>
    <w:link w:val="TagCite1"/>
    <w:rsid w:val="00356CB8"/>
    <w:rPr>
      <w:rFonts w:ascii="Arial" w:eastAsia="Times New Roman" w:hAnsi="Arial" w:cs="Times New Roman"/>
      <w:b/>
      <w:sz w:val="20"/>
      <w:szCs w:val="24"/>
    </w:rPr>
  </w:style>
  <w:style w:type="paragraph" w:customStyle="1" w:styleId="HighlightedText">
    <w:name w:val="Highlighted Text"/>
    <w:basedOn w:val="Normal"/>
    <w:link w:val="HighlightedTextChar"/>
    <w:rsid w:val="00356CB8"/>
    <w:pPr>
      <w:jc w:val="both"/>
    </w:pPr>
    <w:rPr>
      <w:rFonts w:ascii="Arial" w:eastAsia="Times New Roman" w:hAnsi="Arial" w:cs="Times New Roman"/>
      <w:b/>
      <w:sz w:val="20"/>
      <w:szCs w:val="24"/>
      <w:u w:val="thick"/>
    </w:rPr>
  </w:style>
  <w:style w:type="character" w:customStyle="1" w:styleId="HighlightedTextChar">
    <w:name w:val="Highlighted Text Char"/>
    <w:link w:val="HighlightedText"/>
    <w:rsid w:val="00356CB8"/>
    <w:rPr>
      <w:rFonts w:ascii="Arial" w:eastAsia="Times New Roman" w:hAnsi="Arial" w:cs="Times New Roman"/>
      <w:b/>
      <w:sz w:val="20"/>
      <w:szCs w:val="24"/>
      <w:u w:val="thick"/>
    </w:rPr>
  </w:style>
  <w:style w:type="paragraph" w:customStyle="1" w:styleId="Ununderlined">
    <w:name w:val="Ununderlined"/>
    <w:basedOn w:val="Normal"/>
    <w:link w:val="UnunderlinedChar"/>
    <w:rsid w:val="00356CB8"/>
    <w:pPr>
      <w:jc w:val="both"/>
    </w:pPr>
    <w:rPr>
      <w:rFonts w:ascii="Arial" w:eastAsia="Times New Roman" w:hAnsi="Arial" w:cs="Times New Roman"/>
      <w:sz w:val="12"/>
      <w:szCs w:val="24"/>
    </w:rPr>
  </w:style>
  <w:style w:type="character" w:customStyle="1" w:styleId="UnunderlinedChar">
    <w:name w:val="Ununderlined Char"/>
    <w:link w:val="Ununderlined"/>
    <w:rsid w:val="00356CB8"/>
    <w:rPr>
      <w:rFonts w:ascii="Arial" w:eastAsia="Times New Roman" w:hAnsi="Arial" w:cs="Times New Roman"/>
      <w:sz w:val="12"/>
      <w:szCs w:val="24"/>
    </w:rPr>
  </w:style>
  <w:style w:type="paragraph" w:customStyle="1" w:styleId="StyleHeading1Justified">
    <w:name w:val="Style Heading 1 + Justified"/>
    <w:basedOn w:val="Normal"/>
    <w:next w:val="Normal"/>
    <w:rsid w:val="00356CB8"/>
    <w:rPr>
      <w:rFonts w:ascii="Arial" w:eastAsia="Times New Roman" w:hAnsi="Arial" w:cs="Times New Roman"/>
      <w:sz w:val="20"/>
      <w:szCs w:val="20"/>
    </w:rPr>
  </w:style>
  <w:style w:type="paragraph" w:customStyle="1" w:styleId="BlockHeadings">
    <w:name w:val="Block Headings"/>
    <w:basedOn w:val="Normal"/>
    <w:link w:val="BlockHeadingsChar"/>
    <w:rsid w:val="00356CB8"/>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BlockHeadingsChar">
    <w:name w:val="Block Headings Char"/>
    <w:link w:val="BlockHeadings"/>
    <w:locked/>
    <w:rsid w:val="00356CB8"/>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356CB8"/>
    <w:rPr>
      <w:rFonts w:ascii="Times New Roman" w:eastAsia="Times New Roman" w:hAnsi="Times New Roman" w:cs="Times New Roman"/>
      <w:szCs w:val="20"/>
      <w:u w:val="single"/>
    </w:rPr>
  </w:style>
  <w:style w:type="character" w:customStyle="1" w:styleId="textunderlineChar">
    <w:name w:val="text underline Char"/>
    <w:link w:val="textunderline"/>
    <w:rsid w:val="00356CB8"/>
    <w:rPr>
      <w:rFonts w:ascii="Times New Roman" w:eastAsia="Times New Roman" w:hAnsi="Times New Roman" w:cs="Times New Roman"/>
      <w:szCs w:val="20"/>
      <w:u w:val="single"/>
    </w:rPr>
  </w:style>
  <w:style w:type="character" w:customStyle="1" w:styleId="DebateTagChar">
    <w:name w:val="Debate Tag Char"/>
    <w:link w:val="DebateTag"/>
    <w:rsid w:val="00356CB8"/>
    <w:rPr>
      <w:rFonts w:ascii="Garamond" w:hAnsi="Garamond"/>
      <w:b/>
    </w:rPr>
  </w:style>
  <w:style w:type="paragraph" w:customStyle="1" w:styleId="DebateTag">
    <w:name w:val="Debate Tag"/>
    <w:basedOn w:val="Normal"/>
    <w:link w:val="DebateTagChar"/>
    <w:autoRedefine/>
    <w:rsid w:val="00356CB8"/>
    <w:pPr>
      <w:tabs>
        <w:tab w:val="left" w:pos="270"/>
      </w:tabs>
    </w:pPr>
    <w:rPr>
      <w:rFonts w:cstheme="minorBidi"/>
      <w:b/>
    </w:rPr>
  </w:style>
  <w:style w:type="paragraph" w:customStyle="1" w:styleId="DebateCite">
    <w:name w:val="Debate Cite"/>
    <w:basedOn w:val="Normal"/>
    <w:autoRedefine/>
    <w:rsid w:val="00356CB8"/>
    <w:pPr>
      <w:tabs>
        <w:tab w:val="left" w:pos="270"/>
      </w:tabs>
    </w:pPr>
    <w:rPr>
      <w:rFonts w:ascii="Times New Roman" w:eastAsia="Times New Roman" w:hAnsi="Times New Roman" w:cs="Times New Roman"/>
      <w:sz w:val="20"/>
      <w:szCs w:val="24"/>
    </w:rPr>
  </w:style>
  <w:style w:type="character" w:customStyle="1" w:styleId="address">
    <w:name w:val="address"/>
    <w:basedOn w:val="DefaultParagraphFont"/>
    <w:rsid w:val="00356CB8"/>
  </w:style>
  <w:style w:type="paragraph" w:customStyle="1" w:styleId="evidencetext">
    <w:name w:val="evidence text"/>
    <w:basedOn w:val="Normal"/>
    <w:rsid w:val="00356CB8"/>
    <w:pPr>
      <w:ind w:left="1728" w:right="1008"/>
    </w:pPr>
    <w:rPr>
      <w:rFonts w:ascii="Arial" w:eastAsia="Times New Roman" w:hAnsi="Arial" w:cs="Times New Roman"/>
      <w:color w:val="000000"/>
      <w:sz w:val="18"/>
      <w:szCs w:val="24"/>
    </w:rPr>
  </w:style>
  <w:style w:type="paragraph" w:customStyle="1" w:styleId="BlockTitle10">
    <w:name w:val="Block Title #1"/>
    <w:basedOn w:val="Heading1"/>
    <w:rsid w:val="00356CB8"/>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1">
    <w:name w:val="box"/>
    <w:rsid w:val="00356CB8"/>
    <w:rPr>
      <w:rFonts w:cs="Arial"/>
      <w:color w:val="000000"/>
      <w:szCs w:val="22"/>
      <w:bdr w:val="single" w:sz="12" w:space="0" w:color="auto"/>
    </w:rPr>
  </w:style>
  <w:style w:type="character" w:customStyle="1" w:styleId="ilspan">
    <w:name w:val="il_span"/>
    <w:basedOn w:val="DefaultParagraphFont"/>
    <w:rsid w:val="00356CB8"/>
  </w:style>
  <w:style w:type="character" w:customStyle="1" w:styleId="articletitle1">
    <w:name w:val="articletitle1"/>
    <w:rsid w:val="00356CB8"/>
    <w:rPr>
      <w:rFonts w:ascii="Times New Roman" w:hAnsi="Times New Roman" w:cs="Times New Roman" w:hint="default"/>
      <w:b/>
      <w:bCs/>
      <w:sz w:val="36"/>
      <w:szCs w:val="36"/>
    </w:rPr>
  </w:style>
  <w:style w:type="character" w:customStyle="1" w:styleId="leftidx1">
    <w:name w:val="leftidx1"/>
    <w:rsid w:val="00356CB8"/>
    <w:rPr>
      <w:rFonts w:ascii="Verdana" w:hAnsi="Verdana" w:hint="default"/>
      <w:sz w:val="22"/>
      <w:szCs w:val="22"/>
    </w:rPr>
  </w:style>
  <w:style w:type="character" w:customStyle="1" w:styleId="reduce2">
    <w:name w:val="reduce2"/>
    <w:rsid w:val="00356CB8"/>
    <w:rPr>
      <w:rFonts w:ascii="Arial" w:hAnsi="Arial" w:cs="Arial"/>
      <w:color w:val="000000"/>
      <w:sz w:val="10"/>
      <w:szCs w:val="22"/>
    </w:rPr>
  </w:style>
  <w:style w:type="paragraph" w:customStyle="1" w:styleId="PreformattedText">
    <w:name w:val="Preformatted Text"/>
    <w:basedOn w:val="Normal"/>
    <w:rsid w:val="00356CB8"/>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356CB8"/>
    <w:pPr>
      <w:keepNext w:val="0"/>
      <w:keepLines w:val="0"/>
      <w:pageBreakBefore w:val="0"/>
      <w:spacing w:before="0"/>
      <w:jc w:val="left"/>
      <w:outlineLvl w:val="9"/>
    </w:pPr>
    <w:rPr>
      <w:rFonts w:eastAsia="Times New Roman" w:cs="Times New Roman"/>
      <w:bCs w:val="0"/>
      <w:sz w:val="24"/>
      <w:szCs w:val="20"/>
      <w:u w:val="none"/>
    </w:rPr>
  </w:style>
  <w:style w:type="character" w:customStyle="1" w:styleId="blue1">
    <w:name w:val="blue1"/>
    <w:rsid w:val="00356CB8"/>
    <w:rPr>
      <w:color w:val="0000FF"/>
    </w:rPr>
  </w:style>
  <w:style w:type="character" w:customStyle="1" w:styleId="author-link1">
    <w:name w:val="author-link1"/>
    <w:rsid w:val="00356CB8"/>
    <w:rPr>
      <w:b w:val="0"/>
      <w:bCs w:val="0"/>
    </w:rPr>
  </w:style>
  <w:style w:type="character" w:customStyle="1" w:styleId="black1">
    <w:name w:val="black1"/>
    <w:rsid w:val="00356CB8"/>
    <w:rPr>
      <w:color w:val="000000"/>
    </w:rPr>
  </w:style>
  <w:style w:type="paragraph" w:customStyle="1" w:styleId="NoteLevel21">
    <w:name w:val="Note Level 21"/>
    <w:basedOn w:val="Normal"/>
    <w:uiPriority w:val="99"/>
    <w:unhideWhenUsed/>
    <w:rsid w:val="00356CB8"/>
    <w:pPr>
      <w:keepNext/>
      <w:numPr>
        <w:numId w:val="6"/>
      </w:numPr>
      <w:contextualSpacing/>
      <w:outlineLvl w:val="1"/>
    </w:pPr>
    <w:rPr>
      <w:rFonts w:ascii="Verdana" w:eastAsia="MS Gothic" w:hAnsi="Verdana" w:cs="Times New Roman"/>
      <w:sz w:val="24"/>
      <w:szCs w:val="24"/>
    </w:rPr>
  </w:style>
  <w:style w:type="character" w:customStyle="1" w:styleId="StyleunderlinedCharBold">
    <w:name w:val="Style underlined Char + Bold"/>
    <w:rsid w:val="00356CB8"/>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356CB8"/>
    <w:rPr>
      <w:rFonts w:ascii="Times New Roman" w:eastAsia="Times New Roman" w:hAnsi="Times New Roman" w:cs="Times New Roman"/>
      <w:sz w:val="20"/>
      <w:szCs w:val="24"/>
    </w:rPr>
  </w:style>
  <w:style w:type="character" w:customStyle="1" w:styleId="Heading4CiteChar">
    <w:name w:val="Heading 4 Cite Char"/>
    <w:link w:val="Heading4Cite"/>
    <w:rsid w:val="00356CB8"/>
    <w:rPr>
      <w:rFonts w:ascii="Times New Roman" w:eastAsia="Times New Roman" w:hAnsi="Times New Roman" w:cs="Times New Roman"/>
      <w:sz w:val="20"/>
      <w:szCs w:val="24"/>
    </w:rPr>
  </w:style>
  <w:style w:type="paragraph" w:customStyle="1" w:styleId="4">
    <w:name w:val="4"/>
    <w:basedOn w:val="Normal"/>
    <w:rsid w:val="00356CB8"/>
    <w:rPr>
      <w:rFonts w:ascii="Times New Roman" w:eastAsia="Times New Roman" w:hAnsi="Times New Roman" w:cs="Times New Roman"/>
      <w:sz w:val="20"/>
      <w:szCs w:val="24"/>
    </w:rPr>
  </w:style>
  <w:style w:type="character" w:customStyle="1" w:styleId="TagsCharChar">
    <w:name w:val="Tags Char Char"/>
    <w:rsid w:val="00356CB8"/>
    <w:rPr>
      <w:rFonts w:eastAsia="SimSun"/>
      <w:b/>
      <w:sz w:val="24"/>
      <w:lang w:val="en-US" w:eastAsia="zh-CN" w:bidi="ar-SA"/>
    </w:rPr>
  </w:style>
  <w:style w:type="character" w:customStyle="1" w:styleId="CardsFont6ptCharChar">
    <w:name w:val="Cards + Font: 6 pt Char Char"/>
    <w:rsid w:val="00356CB8"/>
    <w:rPr>
      <w:rFonts w:ascii="Calibri" w:eastAsia="Calibri" w:hAnsi="Calibri"/>
    </w:rPr>
  </w:style>
  <w:style w:type="character" w:customStyle="1" w:styleId="ThickUnderlineCharChar">
    <w:name w:val="Thick Underline Char Char"/>
    <w:rsid w:val="00356CB8"/>
    <w:rPr>
      <w:rFonts w:ascii="Calibri" w:eastAsia="Calibri" w:hAnsi="Calibri"/>
    </w:rPr>
  </w:style>
  <w:style w:type="character" w:customStyle="1" w:styleId="CardUnderline">
    <w:name w:val="Card Underline"/>
    <w:rsid w:val="00356CB8"/>
    <w:rPr>
      <w:rFonts w:ascii="Times New Roman" w:hAnsi="Times New Roman"/>
      <w:sz w:val="20"/>
      <w:u w:val="single"/>
    </w:rPr>
  </w:style>
  <w:style w:type="paragraph" w:customStyle="1" w:styleId="UnunderlinedText">
    <w:name w:val="Ununderlined Text"/>
    <w:basedOn w:val="Normal"/>
    <w:link w:val="UnunderlinedTextChar"/>
    <w:autoRedefine/>
    <w:rsid w:val="00356CB8"/>
    <w:pPr>
      <w:spacing w:after="200" w:line="276" w:lineRule="auto"/>
    </w:pPr>
    <w:rPr>
      <w:rFonts w:ascii="Calibri" w:eastAsia="Times New Roman" w:hAnsi="Calibri" w:cs="Times New Roman"/>
      <w:bCs/>
      <w:sz w:val="12"/>
    </w:rPr>
  </w:style>
  <w:style w:type="character" w:customStyle="1" w:styleId="UnunderlinedTextChar">
    <w:name w:val="Ununderlined Text Char"/>
    <w:link w:val="UnunderlinedText"/>
    <w:rsid w:val="00356CB8"/>
    <w:rPr>
      <w:rFonts w:ascii="Calibri" w:eastAsia="Times New Roman" w:hAnsi="Calibri" w:cs="Times New Roman"/>
      <w:bCs/>
      <w:sz w:val="12"/>
    </w:rPr>
  </w:style>
  <w:style w:type="paragraph" w:customStyle="1" w:styleId="CardStyle">
    <w:name w:val="Card Style"/>
    <w:basedOn w:val="Normal"/>
    <w:rsid w:val="00356CB8"/>
    <w:pPr>
      <w:spacing w:after="200" w:line="276" w:lineRule="auto"/>
    </w:pPr>
    <w:rPr>
      <w:rFonts w:ascii="Calibri" w:eastAsia="Times New Roman" w:hAnsi="Calibri" w:cs="Times New Roman"/>
      <w:bCs/>
    </w:rPr>
  </w:style>
  <w:style w:type="character" w:customStyle="1" w:styleId="CharacterStyle1">
    <w:name w:val="Character Style 1"/>
    <w:rsid w:val="00356CB8"/>
    <w:rPr>
      <w:sz w:val="20"/>
    </w:rPr>
  </w:style>
  <w:style w:type="paragraph" w:customStyle="1" w:styleId="Normaltag">
    <w:name w:val="Normal tag"/>
    <w:basedOn w:val="Normal"/>
    <w:link w:val="NormaltagChar"/>
    <w:uiPriority w:val="99"/>
    <w:rsid w:val="00356CB8"/>
    <w:pPr>
      <w:spacing w:after="200" w:line="276" w:lineRule="auto"/>
    </w:pPr>
    <w:rPr>
      <w:rFonts w:ascii="Calibri" w:eastAsia="Times New Roman" w:hAnsi="Calibri" w:cs="Times New Roman"/>
      <w:b/>
      <w:bCs/>
      <w:sz w:val="24"/>
      <w:szCs w:val="20"/>
    </w:rPr>
  </w:style>
  <w:style w:type="character" w:customStyle="1" w:styleId="NormaltagChar">
    <w:name w:val="Normal tag Char"/>
    <w:link w:val="Normaltag"/>
    <w:uiPriority w:val="99"/>
    <w:rsid w:val="00356CB8"/>
    <w:rPr>
      <w:rFonts w:ascii="Calibri" w:eastAsia="Times New Roman" w:hAnsi="Calibri" w:cs="Times New Roman"/>
      <w:b/>
      <w:bCs/>
      <w:sz w:val="24"/>
      <w:szCs w:val="20"/>
    </w:rPr>
  </w:style>
  <w:style w:type="paragraph" w:customStyle="1" w:styleId="Cardnon-underlined">
    <w:name w:val="Card non-underlined"/>
    <w:basedOn w:val="Normal"/>
    <w:link w:val="Cardnon-underlinedChar"/>
    <w:autoRedefine/>
    <w:uiPriority w:val="99"/>
    <w:qFormat/>
    <w:rsid w:val="00356CB8"/>
    <w:pPr>
      <w:spacing w:after="200" w:line="276" w:lineRule="auto"/>
    </w:pPr>
    <w:rPr>
      <w:rFonts w:ascii="Calibri" w:eastAsia="Times New Roman" w:hAnsi="Calibri" w:cs="Times New Roman"/>
      <w:bCs/>
      <w:sz w:val="14"/>
      <w:szCs w:val="20"/>
    </w:rPr>
  </w:style>
  <w:style w:type="character" w:customStyle="1" w:styleId="Cardnon-underlinedChar">
    <w:name w:val="Card non-underlined Char"/>
    <w:link w:val="Cardnon-underlined"/>
    <w:uiPriority w:val="99"/>
    <w:rsid w:val="00356CB8"/>
    <w:rPr>
      <w:rFonts w:ascii="Calibri" w:eastAsia="Times New Roman" w:hAnsi="Calibri" w:cs="Times New Roman"/>
      <w:bCs/>
      <w:sz w:val="14"/>
      <w:szCs w:val="20"/>
    </w:rPr>
  </w:style>
  <w:style w:type="character" w:customStyle="1" w:styleId="lingoregion">
    <w:name w:val="lingo_region"/>
    <w:basedOn w:val="DefaultParagraphFont"/>
    <w:rsid w:val="00356CB8"/>
  </w:style>
  <w:style w:type="character" w:customStyle="1" w:styleId="cite0">
    <w:name w:val="%cite"/>
    <w:rsid w:val="00356CB8"/>
    <w:rPr>
      <w:rFonts w:ascii="Times New Roman" w:hAnsi="Times New Roman"/>
      <w:b/>
      <w:sz w:val="24"/>
    </w:rPr>
  </w:style>
  <w:style w:type="paragraph" w:customStyle="1" w:styleId="card0">
    <w:name w:val="%card"/>
    <w:basedOn w:val="Normal"/>
    <w:autoRedefine/>
    <w:rsid w:val="00356CB8"/>
    <w:pPr>
      <w:spacing w:after="200" w:line="276" w:lineRule="auto"/>
      <w:ind w:left="288" w:right="288"/>
    </w:pPr>
    <w:rPr>
      <w:rFonts w:ascii="Calibri" w:eastAsia="Times New Roman" w:hAnsi="Calibri" w:cs="Times New Roman"/>
      <w:bCs/>
    </w:rPr>
  </w:style>
  <w:style w:type="paragraph" w:customStyle="1" w:styleId="BlockTitle3">
    <w:name w:val="%Block Title"/>
    <w:basedOn w:val="Heading1"/>
    <w:rsid w:val="00356CB8"/>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rsid w:val="00356CB8"/>
    <w:rPr>
      <w:rFonts w:ascii="Cooper Black" w:hAnsi="Cooper Black"/>
      <w:iCs/>
      <w:u w:val="single"/>
    </w:rPr>
  </w:style>
  <w:style w:type="paragraph" w:styleId="Index1">
    <w:name w:val="index 1"/>
    <w:basedOn w:val="Normal"/>
    <w:next w:val="Normal"/>
    <w:autoRedefine/>
    <w:rsid w:val="00356CB8"/>
    <w:pPr>
      <w:spacing w:after="200" w:line="276" w:lineRule="auto"/>
      <w:ind w:left="200" w:hanging="200"/>
    </w:pPr>
    <w:rPr>
      <w:rFonts w:ascii="Calibri" w:eastAsia="Times New Roman" w:hAnsi="Calibri" w:cs="Times New Roman"/>
      <w:bCs/>
    </w:rPr>
  </w:style>
  <w:style w:type="paragraph" w:styleId="Index2">
    <w:name w:val="index 2"/>
    <w:basedOn w:val="Normal"/>
    <w:next w:val="Normal"/>
    <w:autoRedefine/>
    <w:rsid w:val="00356CB8"/>
    <w:pPr>
      <w:spacing w:after="200" w:line="276" w:lineRule="auto"/>
      <w:ind w:left="400" w:hanging="200"/>
    </w:pPr>
    <w:rPr>
      <w:rFonts w:ascii="Calibri" w:eastAsia="Times New Roman" w:hAnsi="Calibri" w:cs="Times New Roman"/>
      <w:bCs/>
    </w:rPr>
  </w:style>
  <w:style w:type="paragraph" w:styleId="Index3">
    <w:name w:val="index 3"/>
    <w:basedOn w:val="Normal"/>
    <w:next w:val="Normal"/>
    <w:autoRedefine/>
    <w:rsid w:val="00356CB8"/>
    <w:pPr>
      <w:spacing w:after="200" w:line="276" w:lineRule="auto"/>
      <w:ind w:left="600" w:hanging="200"/>
    </w:pPr>
    <w:rPr>
      <w:rFonts w:ascii="Calibri" w:eastAsia="Times New Roman" w:hAnsi="Calibri" w:cs="Times New Roman"/>
      <w:bCs/>
    </w:rPr>
  </w:style>
  <w:style w:type="paragraph" w:styleId="Index4">
    <w:name w:val="index 4"/>
    <w:basedOn w:val="Normal"/>
    <w:next w:val="Normal"/>
    <w:autoRedefine/>
    <w:rsid w:val="00356CB8"/>
    <w:pPr>
      <w:spacing w:after="200" w:line="276" w:lineRule="auto"/>
      <w:ind w:left="800" w:hanging="200"/>
    </w:pPr>
    <w:rPr>
      <w:rFonts w:ascii="Calibri" w:eastAsia="Times New Roman" w:hAnsi="Calibri" w:cs="Times New Roman"/>
      <w:bCs/>
    </w:rPr>
  </w:style>
  <w:style w:type="paragraph" w:styleId="Index5">
    <w:name w:val="index 5"/>
    <w:basedOn w:val="Normal"/>
    <w:next w:val="Normal"/>
    <w:autoRedefine/>
    <w:rsid w:val="00356CB8"/>
    <w:pPr>
      <w:spacing w:after="200" w:line="276" w:lineRule="auto"/>
      <w:ind w:left="1000" w:hanging="200"/>
    </w:pPr>
    <w:rPr>
      <w:rFonts w:ascii="Calibri" w:eastAsia="Times New Roman" w:hAnsi="Calibri" w:cs="Times New Roman"/>
      <w:bCs/>
    </w:rPr>
  </w:style>
  <w:style w:type="paragraph" w:styleId="Index6">
    <w:name w:val="index 6"/>
    <w:basedOn w:val="Normal"/>
    <w:next w:val="Normal"/>
    <w:autoRedefine/>
    <w:rsid w:val="00356CB8"/>
    <w:pPr>
      <w:spacing w:after="200" w:line="276" w:lineRule="auto"/>
      <w:ind w:left="1200" w:hanging="200"/>
    </w:pPr>
    <w:rPr>
      <w:rFonts w:ascii="Calibri" w:eastAsia="Times New Roman" w:hAnsi="Calibri" w:cs="Times New Roman"/>
      <w:bCs/>
    </w:rPr>
  </w:style>
  <w:style w:type="paragraph" w:styleId="Index7">
    <w:name w:val="index 7"/>
    <w:basedOn w:val="Normal"/>
    <w:next w:val="Normal"/>
    <w:autoRedefine/>
    <w:rsid w:val="00356CB8"/>
    <w:pPr>
      <w:spacing w:after="200" w:line="276" w:lineRule="auto"/>
      <w:ind w:left="1400" w:hanging="200"/>
    </w:pPr>
    <w:rPr>
      <w:rFonts w:ascii="Calibri" w:eastAsia="Times New Roman" w:hAnsi="Calibri" w:cs="Times New Roman"/>
      <w:bCs/>
    </w:rPr>
  </w:style>
  <w:style w:type="paragraph" w:styleId="Index8">
    <w:name w:val="index 8"/>
    <w:basedOn w:val="Normal"/>
    <w:next w:val="Normal"/>
    <w:autoRedefine/>
    <w:rsid w:val="00356CB8"/>
    <w:pPr>
      <w:spacing w:after="200" w:line="276" w:lineRule="auto"/>
      <w:ind w:left="1600" w:hanging="200"/>
    </w:pPr>
    <w:rPr>
      <w:rFonts w:ascii="Calibri" w:eastAsia="Times New Roman" w:hAnsi="Calibri" w:cs="Times New Roman"/>
      <w:bCs/>
    </w:rPr>
  </w:style>
  <w:style w:type="paragraph" w:styleId="Index9">
    <w:name w:val="index 9"/>
    <w:basedOn w:val="Normal"/>
    <w:next w:val="Normal"/>
    <w:autoRedefine/>
    <w:rsid w:val="00356CB8"/>
    <w:pPr>
      <w:spacing w:after="200" w:line="276" w:lineRule="auto"/>
      <w:ind w:left="1800" w:hanging="200"/>
    </w:pPr>
    <w:rPr>
      <w:rFonts w:ascii="Calibri" w:eastAsia="Times New Roman" w:hAnsi="Calibri" w:cs="Times New Roman"/>
      <w:bCs/>
    </w:rPr>
  </w:style>
  <w:style w:type="paragraph" w:styleId="IndexHeading">
    <w:name w:val="index heading"/>
    <w:basedOn w:val="Normal"/>
    <w:next w:val="Index1"/>
    <w:rsid w:val="00356CB8"/>
    <w:pPr>
      <w:spacing w:after="200" w:line="276" w:lineRule="auto"/>
    </w:pPr>
    <w:rPr>
      <w:rFonts w:ascii="Calibri" w:eastAsia="Times New Roman" w:hAnsi="Calibri" w:cs="Times New Roman"/>
      <w:bCs/>
    </w:rPr>
  </w:style>
  <w:style w:type="character" w:customStyle="1" w:styleId="bodycontentlink">
    <w:name w:val="bodycontentlink"/>
    <w:basedOn w:val="DefaultParagraphFont"/>
    <w:rsid w:val="00356CB8"/>
  </w:style>
  <w:style w:type="character" w:customStyle="1" w:styleId="UNDERLINEChar3">
    <w:name w:val="UNDERLINE Char"/>
    <w:rsid w:val="00356CB8"/>
    <w:rPr>
      <w:b/>
      <w:color w:val="000000"/>
      <w:sz w:val="24"/>
      <w:szCs w:val="24"/>
      <w:u w:val="single"/>
      <w:lang w:val="en-US" w:eastAsia="en-US" w:bidi="ar-SA"/>
    </w:rPr>
  </w:style>
  <w:style w:type="paragraph" w:customStyle="1" w:styleId="CARD2">
    <w:name w:val="CARD"/>
    <w:basedOn w:val="Normal"/>
    <w:rsid w:val="00356CB8"/>
    <w:pPr>
      <w:tabs>
        <w:tab w:val="decimal" w:pos="360"/>
      </w:tabs>
      <w:spacing w:after="200" w:line="276" w:lineRule="auto"/>
      <w:ind w:left="360"/>
      <w:jc w:val="both"/>
    </w:pPr>
    <w:rPr>
      <w:rFonts w:ascii="Calibri" w:eastAsia="Times New Roman" w:hAnsi="Calibri" w:cs="Times New Roman"/>
      <w:bCs/>
      <w:color w:val="000000"/>
      <w:sz w:val="24"/>
    </w:rPr>
  </w:style>
  <w:style w:type="paragraph" w:customStyle="1" w:styleId="HiddenBlockHeader">
    <w:name w:val="Hidden Block Header"/>
    <w:basedOn w:val="BlockHeadings"/>
    <w:next w:val="Nothing"/>
    <w:rsid w:val="00356CB8"/>
    <w:pPr>
      <w:widowControl w:val="0"/>
      <w:autoSpaceDE/>
      <w:autoSpaceDN/>
      <w:adjustRightInd/>
      <w:outlineLvl w:val="9"/>
    </w:pPr>
    <w:rPr>
      <w:rFonts w:cs="Courier New"/>
      <w:bCs/>
      <w:sz w:val="28"/>
      <w:szCs w:val="24"/>
    </w:rPr>
  </w:style>
  <w:style w:type="paragraph" w:customStyle="1" w:styleId="cardCharCharChar">
    <w:name w:val="card Char Char Char"/>
    <w:basedOn w:val="Normal"/>
    <w:rsid w:val="00356CB8"/>
    <w:pPr>
      <w:spacing w:after="200" w:line="276" w:lineRule="auto"/>
      <w:ind w:left="288" w:right="288"/>
    </w:pPr>
    <w:rPr>
      <w:rFonts w:ascii="Calibri" w:eastAsia="Times New Roman" w:hAnsi="Calibri" w:cs="Times New Roman"/>
      <w:bCs/>
      <w:szCs w:val="20"/>
    </w:rPr>
  </w:style>
  <w:style w:type="paragraph" w:customStyle="1" w:styleId="ThickUnderline">
    <w:name w:val="ThickUnderline"/>
    <w:rsid w:val="00356C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356CB8"/>
    <w:rPr>
      <w:rFonts w:cs="Times-Roman"/>
      <w:b w:val="0"/>
      <w:szCs w:val="22"/>
      <w:u w:val="dash"/>
      <w:lang w:val="en-US" w:eastAsia="en-US" w:bidi="en-US"/>
    </w:rPr>
  </w:style>
  <w:style w:type="character" w:customStyle="1" w:styleId="AAAcite">
    <w:name w:val="AAAcite"/>
    <w:rsid w:val="00356CB8"/>
    <w:rPr>
      <w:rFonts w:ascii="Times New Roman" w:hAnsi="Times New Roman"/>
      <w:b/>
      <w:sz w:val="24"/>
    </w:rPr>
  </w:style>
  <w:style w:type="paragraph" w:customStyle="1" w:styleId="AAAcard">
    <w:name w:val="AAAcard"/>
    <w:basedOn w:val="Normal"/>
    <w:rsid w:val="00356CB8"/>
    <w:pPr>
      <w:spacing w:after="200" w:line="276" w:lineRule="auto"/>
      <w:ind w:left="288" w:right="288"/>
    </w:pPr>
    <w:rPr>
      <w:rFonts w:ascii="Calibri" w:eastAsia="Times New Roman" w:hAnsi="Calibri" w:cs="Times New Roman"/>
      <w:bCs/>
      <w:szCs w:val="20"/>
    </w:rPr>
  </w:style>
  <w:style w:type="character" w:customStyle="1" w:styleId="TagsChar2">
    <w:name w:val="Tags Char2"/>
    <w:rsid w:val="00356CB8"/>
    <w:rPr>
      <w:b/>
      <w:sz w:val="24"/>
    </w:rPr>
  </w:style>
  <w:style w:type="character" w:customStyle="1" w:styleId="tmplheaderlink">
    <w:name w:val="tmplheaderlink"/>
    <w:rsid w:val="00356CB8"/>
    <w:rPr>
      <w:rFonts w:cs="Times New Roman"/>
    </w:rPr>
  </w:style>
  <w:style w:type="paragraph" w:customStyle="1" w:styleId="AuthorDate1">
    <w:name w:val="AuthorDate"/>
    <w:next w:val="Nothing"/>
    <w:link w:val="AuthorDateChar"/>
    <w:rsid w:val="00356CB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1"/>
    <w:rsid w:val="00356CB8"/>
    <w:rPr>
      <w:rFonts w:ascii="Times New Roman" w:eastAsia="Calibri" w:hAnsi="Times New Roman" w:cs="Times New Roman"/>
      <w:b/>
      <w:sz w:val="24"/>
      <w:szCs w:val="20"/>
      <w:u w:val="single"/>
    </w:rPr>
  </w:style>
  <w:style w:type="character" w:customStyle="1" w:styleId="CardsFont12pt0">
    <w:name w:val="Cards + Font 12pt"/>
    <w:uiPriority w:val="1"/>
    <w:rsid w:val="00356CB8"/>
    <w:rPr>
      <w:rFonts w:ascii="Times New Roman" w:eastAsia="Calibri" w:hAnsi="Times New Roman"/>
      <w:sz w:val="24"/>
      <w:szCs w:val="24"/>
      <w:u w:val="single"/>
      <w:lang w:val="en-US" w:eastAsia="en-US" w:bidi="ar-SA"/>
    </w:rPr>
  </w:style>
  <w:style w:type="paragraph" w:customStyle="1" w:styleId="Card-Underline0">
    <w:name w:val="Card-Underline"/>
    <w:basedOn w:val="Normal"/>
    <w:link w:val="Card-UnderlineChar"/>
    <w:qFormat/>
    <w:rsid w:val="00356CB8"/>
    <w:rPr>
      <w:rFonts w:ascii="Century Gothic" w:eastAsia="Cambria" w:hAnsi="Century Gothic" w:cs="Times New Roman"/>
      <w:sz w:val="20"/>
      <w:szCs w:val="24"/>
      <w:u w:val="thick"/>
    </w:rPr>
  </w:style>
  <w:style w:type="character" w:customStyle="1" w:styleId="Card-UnderlineChar">
    <w:name w:val="Card-Underline Char"/>
    <w:link w:val="Card-Underline0"/>
    <w:rsid w:val="00356CB8"/>
    <w:rPr>
      <w:rFonts w:ascii="Century Gothic" w:eastAsia="Cambria" w:hAnsi="Century Gothic" w:cs="Times New Roman"/>
      <w:sz w:val="20"/>
      <w:szCs w:val="24"/>
      <w:u w:val="thick"/>
    </w:rPr>
  </w:style>
  <w:style w:type="character" w:customStyle="1" w:styleId="ColorfulGrid-Accent1Char">
    <w:name w:val="Colorful Grid - Accent 1 Char"/>
    <w:link w:val="ColorfulGrid-Accent1"/>
    <w:uiPriority w:val="29"/>
    <w:rsid w:val="00356CB8"/>
    <w:rPr>
      <w:rFonts w:ascii="Times New Roman" w:eastAsia="Times New Roman" w:hAnsi="Times New Roman" w:cs="Times New Roman"/>
      <w:i/>
      <w:iCs/>
      <w:color w:val="000000"/>
      <w:sz w:val="20"/>
    </w:rPr>
  </w:style>
  <w:style w:type="character" w:customStyle="1" w:styleId="UnderlinedEvidenceCharChar">
    <w:name w:val="Underlined Evidence Char Char"/>
    <w:rsid w:val="00356CB8"/>
    <w:rPr>
      <w:rFonts w:ascii="Verdana" w:hAnsi="Verdana"/>
      <w:sz w:val="21"/>
      <w:szCs w:val="21"/>
      <w:u w:val="thick"/>
      <w:lang w:val="en-US" w:eastAsia="en-US" w:bidi="ar-SA"/>
    </w:rPr>
  </w:style>
  <w:style w:type="paragraph" w:customStyle="1" w:styleId="Sourcename">
    <w:name w:val="Source name"/>
    <w:basedOn w:val="Normal"/>
    <w:link w:val="SourcenameChar"/>
    <w:autoRedefine/>
    <w:rsid w:val="00356CB8"/>
    <w:pPr>
      <w:tabs>
        <w:tab w:val="left" w:pos="0"/>
      </w:tabs>
    </w:pPr>
    <w:rPr>
      <w:rFonts w:ascii="Times New Roman" w:eastAsia="Times New Roman" w:hAnsi="Times New Roman" w:cs="Times New Roman"/>
      <w:bCs/>
      <w:sz w:val="24"/>
      <w:szCs w:val="24"/>
    </w:rPr>
  </w:style>
  <w:style w:type="character" w:customStyle="1" w:styleId="SourcenameChar">
    <w:name w:val="Source name Char"/>
    <w:link w:val="Sourcename"/>
    <w:locked/>
    <w:rsid w:val="00356CB8"/>
    <w:rPr>
      <w:rFonts w:ascii="Times New Roman" w:eastAsia="Times New Roman" w:hAnsi="Times New Roman" w:cs="Times New Roman"/>
      <w:bCs/>
      <w:sz w:val="24"/>
      <w:szCs w:val="24"/>
    </w:rPr>
  </w:style>
  <w:style w:type="numbering" w:customStyle="1" w:styleId="NoList111">
    <w:name w:val="No List111"/>
    <w:next w:val="NoList"/>
    <w:uiPriority w:val="99"/>
    <w:semiHidden/>
    <w:unhideWhenUsed/>
    <w:rsid w:val="00356CB8"/>
  </w:style>
  <w:style w:type="character" w:customStyle="1" w:styleId="role">
    <w:name w:val="role"/>
    <w:rsid w:val="00356CB8"/>
  </w:style>
  <w:style w:type="character" w:customStyle="1" w:styleId="pagination">
    <w:name w:val="pagination"/>
    <w:basedOn w:val="DefaultParagraphFont"/>
    <w:rsid w:val="00356CB8"/>
  </w:style>
  <w:style w:type="character" w:customStyle="1" w:styleId="doi">
    <w:name w:val="doi"/>
    <w:basedOn w:val="DefaultParagraphFont"/>
    <w:rsid w:val="00356CB8"/>
  </w:style>
  <w:style w:type="character" w:customStyle="1" w:styleId="bodycontents">
    <w:name w:val="bodycontents"/>
    <w:basedOn w:val="DefaultParagraphFont"/>
    <w:rsid w:val="00356CB8"/>
  </w:style>
  <w:style w:type="character" w:customStyle="1" w:styleId="comma">
    <w:name w:val="comma"/>
    <w:basedOn w:val="DefaultParagraphFont"/>
    <w:rsid w:val="00356CB8"/>
  </w:style>
  <w:style w:type="character" w:customStyle="1" w:styleId="pad5right">
    <w:name w:val="pad5right"/>
    <w:basedOn w:val="DefaultParagraphFont"/>
    <w:rsid w:val="00356CB8"/>
  </w:style>
  <w:style w:type="paragraph" w:customStyle="1" w:styleId="PageNumber3">
    <w:name w:val="Page Number3"/>
    <w:basedOn w:val="Normal"/>
    <w:next w:val="Normal"/>
    <w:rsid w:val="00356CB8"/>
    <w:rPr>
      <w:rFonts w:ascii="Times New Roman" w:eastAsia="Times New Roman" w:hAnsi="Times New Roman" w:cs="Times New Roman"/>
      <w:sz w:val="20"/>
      <w:szCs w:val="24"/>
    </w:rPr>
  </w:style>
  <w:style w:type="paragraph" w:customStyle="1" w:styleId="PageNumber4">
    <w:name w:val="Page Number4"/>
    <w:basedOn w:val="Normal"/>
    <w:next w:val="Normal"/>
    <w:rsid w:val="00356CB8"/>
    <w:rPr>
      <w:rFonts w:ascii="Times New Roman" w:eastAsia="Times New Roman" w:hAnsi="Times New Roman" w:cs="Times New Roman"/>
      <w:sz w:val="20"/>
      <w:szCs w:val="24"/>
    </w:rPr>
  </w:style>
  <w:style w:type="paragraph" w:customStyle="1" w:styleId="PageNumber5">
    <w:name w:val="Page Number5"/>
    <w:basedOn w:val="Normal"/>
    <w:next w:val="Normal"/>
    <w:rsid w:val="00356CB8"/>
    <w:rPr>
      <w:rFonts w:ascii="Times New Roman" w:eastAsia="Times New Roman" w:hAnsi="Times New Roman" w:cs="Times New Roman"/>
      <w:sz w:val="20"/>
      <w:szCs w:val="24"/>
    </w:rPr>
  </w:style>
  <w:style w:type="character" w:customStyle="1" w:styleId="adarticlebody">
    <w:name w:val="adarticlebody"/>
    <w:rsid w:val="00356CB8"/>
  </w:style>
  <w:style w:type="character" w:customStyle="1" w:styleId="TagsChar1">
    <w:name w:val="Tags Char1"/>
    <w:rsid w:val="00356CB8"/>
    <w:rPr>
      <w:rFonts w:ascii="Times New Roman" w:eastAsia="Times New Roman" w:hAnsi="Times New Roman"/>
      <w:b/>
      <w:sz w:val="24"/>
      <w:szCs w:val="24"/>
      <w:lang w:val="en-US" w:eastAsia="en-US" w:bidi="ar-SA"/>
    </w:rPr>
  </w:style>
  <w:style w:type="character" w:customStyle="1" w:styleId="DebateHighlighted">
    <w:name w:val="Debate Highlighted"/>
    <w:rsid w:val="00356CB8"/>
    <w:rPr>
      <w:rFonts w:ascii="Times New Roman" w:hAnsi="Times New Roman" w:cs="Times New Roman" w:hint="default"/>
      <w:sz w:val="20"/>
      <w:u w:val="thick"/>
      <w:bdr w:val="none" w:sz="0" w:space="0" w:color="auto"/>
      <w:shd w:val="clear" w:color="auto" w:fill="00FFFF"/>
    </w:rPr>
  </w:style>
  <w:style w:type="character" w:customStyle="1" w:styleId="StyleLatinGaramond9ptUnderline">
    <w:name w:val="Style (Latin) Garamond 9 pt Underline"/>
    <w:rsid w:val="00356CB8"/>
    <w:rPr>
      <w:sz w:val="22"/>
      <w:u w:val="single"/>
    </w:rPr>
  </w:style>
  <w:style w:type="character" w:customStyle="1" w:styleId="StyleUnderline1">
    <w:name w:val="Style Underline1"/>
    <w:rsid w:val="00356CB8"/>
    <w:rPr>
      <w:sz w:val="20"/>
      <w:u w:val="single"/>
    </w:rPr>
  </w:style>
  <w:style w:type="character" w:customStyle="1" w:styleId="StyleBlackUnderline">
    <w:name w:val="Style Black Underline"/>
    <w:rsid w:val="00356CB8"/>
    <w:rPr>
      <w:color w:val="000000"/>
      <w:sz w:val="20"/>
      <w:u w:val="single"/>
    </w:rPr>
  </w:style>
  <w:style w:type="character" w:customStyle="1" w:styleId="StyleBoldBlackUnderline">
    <w:name w:val="Style Bold Black Underline"/>
    <w:rsid w:val="00356CB8"/>
    <w:rPr>
      <w:b/>
      <w:bCs/>
      <w:color w:val="000000"/>
      <w:sz w:val="20"/>
      <w:u w:val="single"/>
    </w:rPr>
  </w:style>
  <w:style w:type="character" w:customStyle="1" w:styleId="StyleBoldItalicUnderline">
    <w:name w:val="Style Bold Italic Underline"/>
    <w:rsid w:val="00356CB8"/>
    <w:rPr>
      <w:b/>
      <w:bCs/>
      <w:i/>
      <w:iCs/>
      <w:sz w:val="20"/>
      <w:u w:val="single"/>
    </w:rPr>
  </w:style>
  <w:style w:type="character" w:customStyle="1" w:styleId="StyleTimesNewRomanBold">
    <w:name w:val="Style Times New Roman Bold"/>
    <w:rsid w:val="00356CB8"/>
    <w:rPr>
      <w:rFonts w:ascii="Times New Roman" w:hAnsi="Times New Roman"/>
      <w:b/>
      <w:bCs/>
      <w:sz w:val="20"/>
    </w:rPr>
  </w:style>
  <w:style w:type="character" w:customStyle="1" w:styleId="StyleUnderline2">
    <w:name w:val="Style Underline2"/>
    <w:rsid w:val="00356CB8"/>
    <w:rPr>
      <w:sz w:val="20"/>
      <w:u w:val="single"/>
    </w:rPr>
  </w:style>
  <w:style w:type="character" w:customStyle="1" w:styleId="StyleBoldUnderline1">
    <w:name w:val="Style Bold Underline1"/>
    <w:rsid w:val="00356CB8"/>
    <w:rPr>
      <w:b/>
      <w:bCs/>
      <w:sz w:val="20"/>
      <w:u w:val="single"/>
    </w:rPr>
  </w:style>
  <w:style w:type="character" w:customStyle="1" w:styleId="StyleBold1">
    <w:name w:val="Style Bold1"/>
    <w:rsid w:val="00356CB8"/>
    <w:rPr>
      <w:b/>
      <w:bCs/>
      <w:sz w:val="20"/>
    </w:rPr>
  </w:style>
  <w:style w:type="character" w:customStyle="1" w:styleId="StyleLatinGaramond7ptUnderline">
    <w:name w:val="Style (Latin) Garamond 7 pt Underline"/>
    <w:rsid w:val="00356CB8"/>
    <w:rPr>
      <w:sz w:val="20"/>
      <w:u w:val="single"/>
    </w:rPr>
  </w:style>
  <w:style w:type="character" w:customStyle="1" w:styleId="StyleLatinGaramond7ptBoldUnderline">
    <w:name w:val="Style (Latin) Garamond 7 pt Bold Underline"/>
    <w:rsid w:val="00356CB8"/>
    <w:rPr>
      <w:b/>
      <w:bCs/>
      <w:sz w:val="20"/>
      <w:u w:val="single"/>
    </w:rPr>
  </w:style>
  <w:style w:type="character" w:customStyle="1" w:styleId="StyleLatinGaramond7ptBold">
    <w:name w:val="Style (Latin) Garamond 7 pt Bold"/>
    <w:rsid w:val="00356CB8"/>
    <w:rPr>
      <w:b/>
      <w:bCs/>
      <w:sz w:val="20"/>
    </w:rPr>
  </w:style>
  <w:style w:type="character" w:customStyle="1" w:styleId="jive-body-profile-padding">
    <w:name w:val="jive-body-profile-padding"/>
    <w:rsid w:val="00356CB8"/>
  </w:style>
  <w:style w:type="character" w:customStyle="1" w:styleId="StyleBoldItalicBlackUnderline">
    <w:name w:val="Style Bold Italic Black Underline"/>
    <w:rsid w:val="00356CB8"/>
    <w:rPr>
      <w:b/>
      <w:bCs/>
      <w:i/>
      <w:iCs/>
      <w:color w:val="000000"/>
      <w:sz w:val="20"/>
      <w:u w:val="single"/>
    </w:rPr>
  </w:style>
  <w:style w:type="character" w:customStyle="1" w:styleId="Style1CharCharChar">
    <w:name w:val="Style1 Char Char Char"/>
    <w:rsid w:val="00356CB8"/>
    <w:rPr>
      <w:rFonts w:ascii="Garamond" w:eastAsia="Times New Roman" w:hAnsi="Garamond"/>
      <w:bCs/>
      <w:sz w:val="12"/>
      <w:szCs w:val="18"/>
      <w:lang w:val="en" w:eastAsia="x-none"/>
    </w:rPr>
  </w:style>
  <w:style w:type="paragraph" w:customStyle="1" w:styleId="UnderlineStyleCharChar">
    <w:name w:val="Underline Style Char Char"/>
    <w:basedOn w:val="Normal"/>
    <w:link w:val="UnderlineStyleCharCharChar"/>
    <w:rsid w:val="00356CB8"/>
    <w:rPr>
      <w:rFonts w:eastAsia="Times New Roman" w:cs="Times New Roman"/>
      <w:szCs w:val="20"/>
      <w:u w:val="single"/>
      <w:lang w:val="x-none" w:eastAsia="x-none"/>
    </w:rPr>
  </w:style>
  <w:style w:type="character" w:customStyle="1" w:styleId="UnderlineStyleCharCharChar">
    <w:name w:val="Underline Style Char Char Char"/>
    <w:link w:val="UnderlineStyleCharChar"/>
    <w:rsid w:val="00356CB8"/>
    <w:rPr>
      <w:rFonts w:ascii="Garamond" w:eastAsia="Times New Roman" w:hAnsi="Garamond" w:cs="Times New Roman"/>
      <w:szCs w:val="20"/>
      <w:u w:val="single"/>
      <w:lang w:val="x-none" w:eastAsia="x-none"/>
    </w:rPr>
  </w:style>
  <w:style w:type="paragraph" w:customStyle="1" w:styleId="AuthorDateCharChar">
    <w:name w:val="Author/Date Char Char"/>
    <w:basedOn w:val="Normal"/>
    <w:link w:val="AuthorDateCharCharChar"/>
    <w:rsid w:val="00356CB8"/>
    <w:rPr>
      <w:rFonts w:eastAsia="Times New Roman" w:cs="Times New Roman"/>
      <w:b/>
      <w:sz w:val="20"/>
      <w:szCs w:val="20"/>
      <w:u w:val="single"/>
      <w:lang w:val="x-none" w:eastAsia="x-none"/>
    </w:rPr>
  </w:style>
  <w:style w:type="character" w:customStyle="1" w:styleId="AuthorDateCharCharChar">
    <w:name w:val="Author/Date Char Char Char"/>
    <w:link w:val="AuthorDateCharChar"/>
    <w:rsid w:val="00356CB8"/>
    <w:rPr>
      <w:rFonts w:ascii="Garamond" w:eastAsia="Times New Roman" w:hAnsi="Garamond" w:cs="Times New Roman"/>
      <w:b/>
      <w:sz w:val="20"/>
      <w:szCs w:val="20"/>
      <w:u w:val="single"/>
      <w:lang w:val="x-none" w:eastAsia="x-none"/>
    </w:rPr>
  </w:style>
  <w:style w:type="paragraph" w:customStyle="1" w:styleId="AuthorDate2">
    <w:name w:val="Author/Date"/>
    <w:basedOn w:val="Normal"/>
    <w:link w:val="AuthorDateChar0"/>
    <w:rsid w:val="00356CB8"/>
    <w:rPr>
      <w:rFonts w:eastAsia="Times New Roman" w:cs="Times New Roman"/>
      <w:b/>
      <w:sz w:val="20"/>
      <w:szCs w:val="20"/>
      <w:u w:val="single"/>
      <w:lang w:val="x-none" w:eastAsia="x-none"/>
    </w:rPr>
  </w:style>
  <w:style w:type="character" w:customStyle="1" w:styleId="AuthorDateChar0">
    <w:name w:val="Author/Date Char"/>
    <w:link w:val="AuthorDate2"/>
    <w:rsid w:val="00356CB8"/>
    <w:rPr>
      <w:rFonts w:ascii="Garamond" w:eastAsia="Times New Roman" w:hAnsi="Garamond" w:cs="Times New Roman"/>
      <w:b/>
      <w:sz w:val="20"/>
      <w:szCs w:val="20"/>
      <w:u w:val="single"/>
      <w:lang w:val="x-none" w:eastAsia="x-none"/>
    </w:rPr>
  </w:style>
  <w:style w:type="character" w:customStyle="1" w:styleId="quotepeekbase">
    <w:name w:val="quotepeekbase"/>
    <w:rsid w:val="00356CB8"/>
  </w:style>
  <w:style w:type="character" w:customStyle="1" w:styleId="bgchannel">
    <w:name w:val="bgchannel"/>
    <w:rsid w:val="00356CB8"/>
  </w:style>
  <w:style w:type="character" w:customStyle="1" w:styleId="bgrealtimechannel">
    <w:name w:val="bgrealtimechannel"/>
    <w:rsid w:val="00356CB8"/>
  </w:style>
  <w:style w:type="character" w:customStyle="1" w:styleId="symbol">
    <w:name w:val="symbol"/>
    <w:rsid w:val="00356CB8"/>
  </w:style>
  <w:style w:type="character" w:customStyle="1" w:styleId="data">
    <w:name w:val="data"/>
    <w:rsid w:val="00356CB8"/>
  </w:style>
  <w:style w:type="character" w:customStyle="1" w:styleId="IntenseReference">
    <w:name w:val="Intense Reference"/>
    <w:uiPriority w:val="32"/>
    <w:qFormat/>
    <w:rsid w:val="00356CB8"/>
    <w:rPr>
      <w:b/>
      <w:bCs/>
      <w:smallCaps/>
      <w:color w:val="C0504D"/>
      <w:spacing w:val="5"/>
      <w:u w:val="single"/>
    </w:rPr>
  </w:style>
  <w:style w:type="character" w:customStyle="1" w:styleId="zoominotext">
    <w:name w:val="zoominotext"/>
    <w:rsid w:val="00356CB8"/>
  </w:style>
  <w:style w:type="character" w:customStyle="1" w:styleId="zoominobgimage">
    <w:name w:val="zoominobgimage"/>
    <w:rsid w:val="00356CB8"/>
  </w:style>
  <w:style w:type="paragraph" w:customStyle="1" w:styleId="headline">
    <w:name w:val="headline"/>
    <w:basedOn w:val="Normal"/>
    <w:rsid w:val="00356CB8"/>
    <w:pPr>
      <w:spacing w:before="100" w:beforeAutospacing="1" w:after="100" w:afterAutospacing="1"/>
    </w:pPr>
    <w:rPr>
      <w:rFonts w:ascii="Times New Roman" w:eastAsia="Calibri" w:hAnsi="Times New Roman" w:cs="Times New Roman"/>
      <w:sz w:val="24"/>
      <w:szCs w:val="24"/>
    </w:rPr>
  </w:style>
  <w:style w:type="character" w:customStyle="1" w:styleId="NormalUnderlineChar">
    <w:name w:val="Normal Underline Char"/>
    <w:rsid w:val="00356CB8"/>
    <w:rPr>
      <w:szCs w:val="24"/>
      <w:u w:val="single"/>
    </w:rPr>
  </w:style>
  <w:style w:type="paragraph" w:customStyle="1" w:styleId="indent">
    <w:name w:val="indent"/>
    <w:basedOn w:val="Normal"/>
    <w:rsid w:val="00356CB8"/>
    <w:pPr>
      <w:spacing w:before="100" w:beforeAutospacing="1" w:after="100" w:afterAutospacing="1"/>
    </w:pPr>
    <w:rPr>
      <w:rFonts w:ascii="Times New Roman" w:eastAsia="Calibri" w:hAnsi="Times New Roman" w:cs="Times New Roman"/>
      <w:sz w:val="24"/>
      <w:szCs w:val="24"/>
    </w:rPr>
  </w:style>
  <w:style w:type="paragraph" w:customStyle="1" w:styleId="center">
    <w:name w:val="center"/>
    <w:basedOn w:val="Normal"/>
    <w:rsid w:val="00356CB8"/>
    <w:pPr>
      <w:spacing w:before="100" w:beforeAutospacing="1" w:after="100" w:afterAutospacing="1"/>
    </w:pPr>
    <w:rPr>
      <w:rFonts w:ascii="Times New Roman" w:eastAsia="Calibri" w:hAnsi="Times New Roman" w:cs="Times New Roman"/>
      <w:sz w:val="24"/>
      <w:szCs w:val="24"/>
    </w:rPr>
  </w:style>
  <w:style w:type="paragraph" w:customStyle="1" w:styleId="subhead1">
    <w:name w:val="subhead1"/>
    <w:basedOn w:val="Normal"/>
    <w:uiPriority w:val="99"/>
    <w:rsid w:val="00356CB8"/>
    <w:pPr>
      <w:spacing w:before="100" w:beforeAutospacing="1" w:after="100" w:afterAutospacing="1"/>
    </w:pPr>
    <w:rPr>
      <w:rFonts w:ascii="Times New Roman" w:eastAsia="Times New Roman" w:hAnsi="Times New Roman" w:cs="Times New Roman"/>
      <w:sz w:val="24"/>
      <w:szCs w:val="24"/>
    </w:rPr>
  </w:style>
  <w:style w:type="paragraph" w:customStyle="1" w:styleId="bauthor">
    <w:name w:val="bauthor"/>
    <w:basedOn w:val="Normal"/>
    <w:uiPriority w:val="99"/>
    <w:rsid w:val="00356CB8"/>
    <w:pPr>
      <w:spacing w:before="100" w:beforeAutospacing="1" w:after="100" w:afterAutospacing="1"/>
    </w:pPr>
    <w:rPr>
      <w:rFonts w:ascii="Times New Roman" w:eastAsia="Times New Roman" w:hAnsi="Times New Roman" w:cs="Times New Roman"/>
      <w:sz w:val="24"/>
      <w:szCs w:val="24"/>
    </w:rPr>
  </w:style>
  <w:style w:type="paragraph" w:customStyle="1" w:styleId="published">
    <w:name w:val="published"/>
    <w:basedOn w:val="Normal"/>
    <w:uiPriority w:val="99"/>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searchword">
    <w:name w:val="searchword"/>
    <w:rsid w:val="00356CB8"/>
  </w:style>
  <w:style w:type="character" w:customStyle="1" w:styleId="tirauthor">
    <w:name w:val="tirauthor"/>
    <w:rsid w:val="00356CB8"/>
  </w:style>
  <w:style w:type="character" w:customStyle="1" w:styleId="nbapihighlight">
    <w:name w:val="nbapihighlight"/>
    <w:rsid w:val="00356CB8"/>
  </w:style>
  <w:style w:type="character" w:customStyle="1" w:styleId="kicker">
    <w:name w:val="kicker"/>
    <w:rsid w:val="00356CB8"/>
  </w:style>
  <w:style w:type="character" w:customStyle="1" w:styleId="Caption1">
    <w:name w:val="Caption1"/>
    <w:rsid w:val="00356CB8"/>
  </w:style>
  <w:style w:type="character" w:customStyle="1" w:styleId="A8">
    <w:name w:val="A8"/>
    <w:uiPriority w:val="99"/>
    <w:rsid w:val="00356CB8"/>
    <w:rPr>
      <w:rFonts w:ascii="Garamond" w:hAnsi="Garamond" w:cs="Garamond" w:hint="default"/>
      <w:color w:val="000000"/>
      <w:sz w:val="12"/>
      <w:szCs w:val="12"/>
    </w:rPr>
  </w:style>
  <w:style w:type="character" w:customStyle="1" w:styleId="A4">
    <w:name w:val="A4"/>
    <w:uiPriority w:val="99"/>
    <w:rsid w:val="00356CB8"/>
    <w:rPr>
      <w:rFonts w:ascii="Garamond" w:hAnsi="Garamond" w:cs="Garamond" w:hint="default"/>
      <w:color w:val="000000"/>
      <w:sz w:val="56"/>
      <w:szCs w:val="56"/>
    </w:rPr>
  </w:style>
  <w:style w:type="character" w:customStyle="1" w:styleId="A10">
    <w:name w:val="A10"/>
    <w:uiPriority w:val="99"/>
    <w:rsid w:val="00356CB8"/>
    <w:rPr>
      <w:rFonts w:ascii="Trade Gothic" w:hAnsi="Trade Gothic" w:cs="Trade Gothic" w:hint="default"/>
      <w:color w:val="000000"/>
    </w:rPr>
  </w:style>
  <w:style w:type="character" w:customStyle="1" w:styleId="A6">
    <w:name w:val="A6"/>
    <w:uiPriority w:val="99"/>
    <w:rsid w:val="00356CB8"/>
    <w:rPr>
      <w:rFonts w:ascii="Humanist 52 1 BT" w:hAnsi="Humanist 52 1 BT" w:cs="Humanist 52 1 BT" w:hint="default"/>
      <w:color w:val="000000"/>
      <w:sz w:val="22"/>
      <w:szCs w:val="22"/>
    </w:rPr>
  </w:style>
  <w:style w:type="character" w:customStyle="1" w:styleId="A2">
    <w:name w:val="A2"/>
    <w:uiPriority w:val="99"/>
    <w:rsid w:val="00356CB8"/>
    <w:rPr>
      <w:rFonts w:ascii="News Gothic BT" w:hAnsi="News Gothic BT" w:cs="News Gothic BT" w:hint="default"/>
      <w:b/>
      <w:bCs/>
      <w:color w:val="000000"/>
      <w:sz w:val="26"/>
      <w:szCs w:val="26"/>
    </w:rPr>
  </w:style>
  <w:style w:type="character" w:customStyle="1" w:styleId="print-footnote">
    <w:name w:val="print-footnote"/>
    <w:rsid w:val="00356CB8"/>
  </w:style>
  <w:style w:type="character" w:customStyle="1" w:styleId="title0">
    <w:name w:val="title"/>
    <w:rsid w:val="00356CB8"/>
    <w:rPr>
      <w:rFonts w:ascii="Times New Roman" w:hAnsi="Times New Roman" w:cs="Times New Roman" w:hint="default"/>
    </w:rPr>
  </w:style>
  <w:style w:type="character" w:customStyle="1" w:styleId="z-TopofFormChar2">
    <w:name w:val="z-Top of Form Char2"/>
    <w:rsid w:val="00356CB8"/>
    <w:rPr>
      <w:rFonts w:ascii="Arial" w:eastAsia="Cambria" w:hAnsi="Arial" w:cs="Times New Roman"/>
      <w:vanish/>
      <w:sz w:val="16"/>
      <w:szCs w:val="16"/>
    </w:rPr>
  </w:style>
  <w:style w:type="character" w:customStyle="1" w:styleId="z-BottomofFormChar2">
    <w:name w:val="z-Bottom of Form Char2"/>
    <w:rsid w:val="00356CB8"/>
    <w:rPr>
      <w:rFonts w:ascii="Arial" w:eastAsia="Cambria" w:hAnsi="Arial" w:cs="Times New Roman"/>
      <w:vanish/>
      <w:sz w:val="16"/>
      <w:szCs w:val="16"/>
    </w:rPr>
  </w:style>
  <w:style w:type="paragraph" w:customStyle="1" w:styleId="TOCHeading2">
    <w:name w:val="TOC Heading2"/>
    <w:basedOn w:val="Heading1"/>
    <w:next w:val="Normal"/>
    <w:uiPriority w:val="39"/>
    <w:unhideWhenUsed/>
    <w:qFormat/>
    <w:rsid w:val="00356CB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22">
    <w:name w:val="TOC 22"/>
    <w:basedOn w:val="Normal"/>
    <w:next w:val="Normal"/>
    <w:autoRedefine/>
    <w:uiPriority w:val="39"/>
    <w:unhideWhenUsed/>
    <w:rsid w:val="00356CB8"/>
    <w:pPr>
      <w:ind w:left="220"/>
    </w:pPr>
    <w:rPr>
      <w:rFonts w:ascii="Calibri" w:eastAsia="Times New Roman" w:hAnsi="Calibri" w:cs="Times New Roman"/>
      <w:b/>
    </w:rPr>
  </w:style>
  <w:style w:type="paragraph" w:customStyle="1" w:styleId="TOC32">
    <w:name w:val="TOC 32"/>
    <w:basedOn w:val="Normal"/>
    <w:next w:val="Normal"/>
    <w:autoRedefine/>
    <w:uiPriority w:val="39"/>
    <w:unhideWhenUsed/>
    <w:rsid w:val="00356CB8"/>
    <w:pPr>
      <w:ind w:left="440"/>
    </w:pPr>
    <w:rPr>
      <w:rFonts w:ascii="Calibri" w:eastAsia="Times New Roman" w:hAnsi="Calibri" w:cs="Times New Roman"/>
    </w:rPr>
  </w:style>
  <w:style w:type="paragraph" w:customStyle="1" w:styleId="TOC42">
    <w:name w:val="TOC 42"/>
    <w:basedOn w:val="Normal"/>
    <w:next w:val="Normal"/>
    <w:autoRedefine/>
    <w:uiPriority w:val="39"/>
    <w:unhideWhenUsed/>
    <w:rsid w:val="00356CB8"/>
    <w:pPr>
      <w:ind w:left="660"/>
    </w:pPr>
    <w:rPr>
      <w:rFonts w:ascii="Calibri" w:eastAsia="Times New Roman" w:hAnsi="Calibri" w:cs="Times New Roman"/>
      <w:sz w:val="20"/>
      <w:szCs w:val="20"/>
    </w:rPr>
  </w:style>
  <w:style w:type="paragraph" w:customStyle="1" w:styleId="TOC52">
    <w:name w:val="TOC 52"/>
    <w:basedOn w:val="Normal"/>
    <w:next w:val="Normal"/>
    <w:autoRedefine/>
    <w:uiPriority w:val="39"/>
    <w:unhideWhenUsed/>
    <w:rsid w:val="00356CB8"/>
    <w:pPr>
      <w:ind w:left="880"/>
    </w:pPr>
    <w:rPr>
      <w:rFonts w:ascii="Calibri" w:eastAsia="Times New Roman" w:hAnsi="Calibri" w:cs="Times New Roman"/>
      <w:sz w:val="20"/>
      <w:szCs w:val="20"/>
    </w:rPr>
  </w:style>
  <w:style w:type="paragraph" w:customStyle="1" w:styleId="TOC62">
    <w:name w:val="TOC 62"/>
    <w:basedOn w:val="Normal"/>
    <w:next w:val="Normal"/>
    <w:autoRedefine/>
    <w:uiPriority w:val="39"/>
    <w:unhideWhenUsed/>
    <w:rsid w:val="00356CB8"/>
    <w:pPr>
      <w:ind w:left="1100"/>
    </w:pPr>
    <w:rPr>
      <w:rFonts w:ascii="Calibri" w:eastAsia="Times New Roman" w:hAnsi="Calibri" w:cs="Times New Roman"/>
      <w:sz w:val="20"/>
      <w:szCs w:val="20"/>
    </w:rPr>
  </w:style>
  <w:style w:type="paragraph" w:customStyle="1" w:styleId="TOC72">
    <w:name w:val="TOC 72"/>
    <w:basedOn w:val="Normal"/>
    <w:next w:val="Normal"/>
    <w:autoRedefine/>
    <w:uiPriority w:val="39"/>
    <w:unhideWhenUsed/>
    <w:rsid w:val="00356CB8"/>
    <w:pPr>
      <w:ind w:left="1320"/>
    </w:pPr>
    <w:rPr>
      <w:rFonts w:ascii="Calibri" w:eastAsia="Times New Roman" w:hAnsi="Calibri" w:cs="Times New Roman"/>
      <w:sz w:val="20"/>
      <w:szCs w:val="20"/>
    </w:rPr>
  </w:style>
  <w:style w:type="paragraph" w:customStyle="1" w:styleId="TOC82">
    <w:name w:val="TOC 82"/>
    <w:basedOn w:val="Normal"/>
    <w:next w:val="Normal"/>
    <w:autoRedefine/>
    <w:uiPriority w:val="39"/>
    <w:unhideWhenUsed/>
    <w:rsid w:val="00356CB8"/>
    <w:pPr>
      <w:ind w:left="1540"/>
    </w:pPr>
    <w:rPr>
      <w:rFonts w:ascii="Calibri" w:eastAsia="Times New Roman" w:hAnsi="Calibri" w:cs="Times New Roman"/>
      <w:sz w:val="20"/>
      <w:szCs w:val="20"/>
    </w:rPr>
  </w:style>
  <w:style w:type="paragraph" w:customStyle="1" w:styleId="TOC92">
    <w:name w:val="TOC 92"/>
    <w:basedOn w:val="Normal"/>
    <w:next w:val="Normal"/>
    <w:autoRedefine/>
    <w:uiPriority w:val="39"/>
    <w:unhideWhenUsed/>
    <w:rsid w:val="00356CB8"/>
    <w:pPr>
      <w:ind w:left="1760"/>
    </w:pPr>
    <w:rPr>
      <w:rFonts w:ascii="Calibri" w:eastAsia="Times New Roman" w:hAnsi="Calibri" w:cs="Times New Roman"/>
      <w:sz w:val="20"/>
      <w:szCs w:val="20"/>
    </w:rPr>
  </w:style>
  <w:style w:type="numbering" w:customStyle="1" w:styleId="NoList81">
    <w:name w:val="No List81"/>
    <w:next w:val="NoList"/>
    <w:semiHidden/>
    <w:unhideWhenUsed/>
    <w:rsid w:val="00356CB8"/>
  </w:style>
  <w:style w:type="numbering" w:customStyle="1" w:styleId="NoList91">
    <w:name w:val="No List91"/>
    <w:next w:val="NoList"/>
    <w:semiHidden/>
    <w:unhideWhenUsed/>
    <w:rsid w:val="00356CB8"/>
  </w:style>
  <w:style w:type="numbering" w:customStyle="1" w:styleId="NoList101">
    <w:name w:val="No List101"/>
    <w:next w:val="NoList"/>
    <w:semiHidden/>
    <w:unhideWhenUsed/>
    <w:rsid w:val="00356CB8"/>
  </w:style>
  <w:style w:type="numbering" w:customStyle="1" w:styleId="NoList112">
    <w:name w:val="No List112"/>
    <w:next w:val="NoList"/>
    <w:uiPriority w:val="99"/>
    <w:semiHidden/>
    <w:unhideWhenUsed/>
    <w:rsid w:val="00356CB8"/>
  </w:style>
  <w:style w:type="numbering" w:customStyle="1" w:styleId="NoList121">
    <w:name w:val="No List121"/>
    <w:next w:val="NoList"/>
    <w:semiHidden/>
    <w:unhideWhenUsed/>
    <w:rsid w:val="00356CB8"/>
  </w:style>
  <w:style w:type="numbering" w:customStyle="1" w:styleId="NoList131">
    <w:name w:val="No List131"/>
    <w:next w:val="NoList"/>
    <w:semiHidden/>
    <w:unhideWhenUsed/>
    <w:rsid w:val="00356CB8"/>
  </w:style>
  <w:style w:type="numbering" w:customStyle="1" w:styleId="NoList141">
    <w:name w:val="No List141"/>
    <w:next w:val="NoList"/>
    <w:semiHidden/>
    <w:unhideWhenUsed/>
    <w:rsid w:val="00356CB8"/>
  </w:style>
  <w:style w:type="numbering" w:customStyle="1" w:styleId="NoList151">
    <w:name w:val="No List151"/>
    <w:next w:val="NoList"/>
    <w:uiPriority w:val="99"/>
    <w:semiHidden/>
    <w:unhideWhenUsed/>
    <w:rsid w:val="00356CB8"/>
  </w:style>
  <w:style w:type="numbering" w:customStyle="1" w:styleId="NoList161">
    <w:name w:val="No List161"/>
    <w:next w:val="NoList"/>
    <w:uiPriority w:val="99"/>
    <w:semiHidden/>
    <w:unhideWhenUsed/>
    <w:rsid w:val="00356CB8"/>
  </w:style>
  <w:style w:type="numbering" w:customStyle="1" w:styleId="NoList171">
    <w:name w:val="No List171"/>
    <w:next w:val="NoList"/>
    <w:semiHidden/>
    <w:unhideWhenUsed/>
    <w:rsid w:val="00356CB8"/>
  </w:style>
  <w:style w:type="numbering" w:customStyle="1" w:styleId="NoList181">
    <w:name w:val="No List181"/>
    <w:next w:val="NoList"/>
    <w:uiPriority w:val="99"/>
    <w:semiHidden/>
    <w:unhideWhenUsed/>
    <w:rsid w:val="00356CB8"/>
  </w:style>
  <w:style w:type="numbering" w:customStyle="1" w:styleId="NoList191">
    <w:name w:val="No List191"/>
    <w:next w:val="NoList"/>
    <w:uiPriority w:val="99"/>
    <w:semiHidden/>
    <w:unhideWhenUsed/>
    <w:rsid w:val="00356CB8"/>
  </w:style>
  <w:style w:type="numbering" w:customStyle="1" w:styleId="NoList201">
    <w:name w:val="No List201"/>
    <w:next w:val="NoList"/>
    <w:semiHidden/>
    <w:unhideWhenUsed/>
    <w:rsid w:val="00356CB8"/>
  </w:style>
  <w:style w:type="paragraph" w:customStyle="1" w:styleId="TOCHeading3">
    <w:name w:val="TOC Heading3"/>
    <w:basedOn w:val="Heading1"/>
    <w:next w:val="Normal"/>
    <w:uiPriority w:val="39"/>
    <w:unhideWhenUsed/>
    <w:qFormat/>
    <w:rsid w:val="00356CB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23">
    <w:name w:val="TOC 23"/>
    <w:basedOn w:val="Normal"/>
    <w:next w:val="Normal"/>
    <w:autoRedefine/>
    <w:uiPriority w:val="39"/>
    <w:unhideWhenUsed/>
    <w:rsid w:val="00356CB8"/>
    <w:pPr>
      <w:ind w:left="220"/>
    </w:pPr>
    <w:rPr>
      <w:rFonts w:ascii="Calibri" w:eastAsia="Times New Roman" w:hAnsi="Calibri" w:cs="Times New Roman"/>
      <w:b/>
    </w:rPr>
  </w:style>
  <w:style w:type="paragraph" w:customStyle="1" w:styleId="TOC33">
    <w:name w:val="TOC 33"/>
    <w:basedOn w:val="Normal"/>
    <w:next w:val="Normal"/>
    <w:autoRedefine/>
    <w:uiPriority w:val="39"/>
    <w:unhideWhenUsed/>
    <w:rsid w:val="00356CB8"/>
    <w:pPr>
      <w:ind w:left="440"/>
    </w:pPr>
    <w:rPr>
      <w:rFonts w:ascii="Calibri" w:eastAsia="Times New Roman" w:hAnsi="Calibri" w:cs="Times New Roman"/>
    </w:rPr>
  </w:style>
  <w:style w:type="paragraph" w:customStyle="1" w:styleId="TOC43">
    <w:name w:val="TOC 43"/>
    <w:basedOn w:val="Normal"/>
    <w:next w:val="Normal"/>
    <w:autoRedefine/>
    <w:uiPriority w:val="39"/>
    <w:unhideWhenUsed/>
    <w:rsid w:val="00356CB8"/>
    <w:pPr>
      <w:ind w:left="660"/>
    </w:pPr>
    <w:rPr>
      <w:rFonts w:ascii="Calibri" w:eastAsia="Times New Roman" w:hAnsi="Calibri" w:cs="Times New Roman"/>
      <w:sz w:val="20"/>
      <w:szCs w:val="20"/>
    </w:rPr>
  </w:style>
  <w:style w:type="paragraph" w:customStyle="1" w:styleId="TOC53">
    <w:name w:val="TOC 53"/>
    <w:basedOn w:val="Normal"/>
    <w:next w:val="Normal"/>
    <w:autoRedefine/>
    <w:uiPriority w:val="39"/>
    <w:unhideWhenUsed/>
    <w:rsid w:val="00356CB8"/>
    <w:pPr>
      <w:ind w:left="880"/>
    </w:pPr>
    <w:rPr>
      <w:rFonts w:ascii="Calibri" w:eastAsia="Times New Roman" w:hAnsi="Calibri" w:cs="Times New Roman"/>
      <w:sz w:val="20"/>
      <w:szCs w:val="20"/>
    </w:rPr>
  </w:style>
  <w:style w:type="paragraph" w:customStyle="1" w:styleId="TOC63">
    <w:name w:val="TOC 63"/>
    <w:basedOn w:val="Normal"/>
    <w:next w:val="Normal"/>
    <w:autoRedefine/>
    <w:uiPriority w:val="39"/>
    <w:unhideWhenUsed/>
    <w:rsid w:val="00356CB8"/>
    <w:pPr>
      <w:ind w:left="1100"/>
    </w:pPr>
    <w:rPr>
      <w:rFonts w:ascii="Calibri" w:eastAsia="Times New Roman" w:hAnsi="Calibri" w:cs="Times New Roman"/>
      <w:sz w:val="20"/>
      <w:szCs w:val="20"/>
    </w:rPr>
  </w:style>
  <w:style w:type="paragraph" w:customStyle="1" w:styleId="TOC73">
    <w:name w:val="TOC 73"/>
    <w:basedOn w:val="Normal"/>
    <w:next w:val="Normal"/>
    <w:autoRedefine/>
    <w:uiPriority w:val="39"/>
    <w:unhideWhenUsed/>
    <w:rsid w:val="00356CB8"/>
    <w:pPr>
      <w:ind w:left="1320"/>
    </w:pPr>
    <w:rPr>
      <w:rFonts w:ascii="Calibri" w:eastAsia="Times New Roman" w:hAnsi="Calibri" w:cs="Times New Roman"/>
      <w:sz w:val="20"/>
      <w:szCs w:val="20"/>
    </w:rPr>
  </w:style>
  <w:style w:type="paragraph" w:customStyle="1" w:styleId="TOC83">
    <w:name w:val="TOC 83"/>
    <w:basedOn w:val="Normal"/>
    <w:next w:val="Normal"/>
    <w:autoRedefine/>
    <w:uiPriority w:val="39"/>
    <w:unhideWhenUsed/>
    <w:rsid w:val="00356CB8"/>
    <w:pPr>
      <w:ind w:left="1540"/>
    </w:pPr>
    <w:rPr>
      <w:rFonts w:ascii="Calibri" w:eastAsia="Times New Roman" w:hAnsi="Calibri" w:cs="Times New Roman"/>
      <w:sz w:val="20"/>
      <w:szCs w:val="20"/>
    </w:rPr>
  </w:style>
  <w:style w:type="paragraph" w:customStyle="1" w:styleId="TOC93">
    <w:name w:val="TOC 93"/>
    <w:basedOn w:val="Normal"/>
    <w:next w:val="Normal"/>
    <w:autoRedefine/>
    <w:uiPriority w:val="39"/>
    <w:unhideWhenUsed/>
    <w:rsid w:val="00356CB8"/>
    <w:pPr>
      <w:ind w:left="1760"/>
    </w:pPr>
    <w:rPr>
      <w:rFonts w:ascii="Calibri" w:eastAsia="Times New Roman" w:hAnsi="Calibri" w:cs="Times New Roman"/>
      <w:sz w:val="20"/>
      <w:szCs w:val="20"/>
    </w:rPr>
  </w:style>
  <w:style w:type="numbering" w:customStyle="1" w:styleId="NoList113">
    <w:name w:val="No List113"/>
    <w:next w:val="NoList"/>
    <w:uiPriority w:val="99"/>
    <w:semiHidden/>
    <w:unhideWhenUsed/>
    <w:rsid w:val="00356CB8"/>
  </w:style>
  <w:style w:type="numbering" w:customStyle="1" w:styleId="NoList24">
    <w:name w:val="No List24"/>
    <w:next w:val="NoList"/>
    <w:uiPriority w:val="99"/>
    <w:semiHidden/>
    <w:unhideWhenUsed/>
    <w:rsid w:val="00356CB8"/>
  </w:style>
  <w:style w:type="numbering" w:customStyle="1" w:styleId="NoList32">
    <w:name w:val="No List32"/>
    <w:next w:val="NoList"/>
    <w:semiHidden/>
    <w:unhideWhenUsed/>
    <w:rsid w:val="00356CB8"/>
  </w:style>
  <w:style w:type="numbering" w:customStyle="1" w:styleId="NoList42">
    <w:name w:val="No List42"/>
    <w:next w:val="NoList"/>
    <w:semiHidden/>
    <w:unhideWhenUsed/>
    <w:rsid w:val="00356CB8"/>
  </w:style>
  <w:style w:type="numbering" w:customStyle="1" w:styleId="NoList52">
    <w:name w:val="No List52"/>
    <w:next w:val="NoList"/>
    <w:uiPriority w:val="99"/>
    <w:semiHidden/>
    <w:unhideWhenUsed/>
    <w:rsid w:val="00356CB8"/>
  </w:style>
  <w:style w:type="numbering" w:customStyle="1" w:styleId="NoList62">
    <w:name w:val="No List62"/>
    <w:next w:val="NoList"/>
    <w:uiPriority w:val="99"/>
    <w:semiHidden/>
    <w:unhideWhenUsed/>
    <w:rsid w:val="00356CB8"/>
  </w:style>
  <w:style w:type="numbering" w:customStyle="1" w:styleId="NoList72">
    <w:name w:val="No List72"/>
    <w:next w:val="NoList"/>
    <w:uiPriority w:val="99"/>
    <w:semiHidden/>
    <w:unhideWhenUsed/>
    <w:rsid w:val="00356CB8"/>
  </w:style>
  <w:style w:type="numbering" w:customStyle="1" w:styleId="NoList82">
    <w:name w:val="No List82"/>
    <w:next w:val="NoList"/>
    <w:semiHidden/>
    <w:unhideWhenUsed/>
    <w:rsid w:val="00356CB8"/>
  </w:style>
  <w:style w:type="numbering" w:customStyle="1" w:styleId="NoList92">
    <w:name w:val="No List92"/>
    <w:next w:val="NoList"/>
    <w:semiHidden/>
    <w:unhideWhenUsed/>
    <w:rsid w:val="00356CB8"/>
  </w:style>
  <w:style w:type="numbering" w:customStyle="1" w:styleId="NoList102">
    <w:name w:val="No List102"/>
    <w:next w:val="NoList"/>
    <w:semiHidden/>
    <w:unhideWhenUsed/>
    <w:rsid w:val="00356CB8"/>
  </w:style>
  <w:style w:type="numbering" w:customStyle="1" w:styleId="NoList114">
    <w:name w:val="No List114"/>
    <w:next w:val="NoList"/>
    <w:uiPriority w:val="99"/>
    <w:semiHidden/>
    <w:unhideWhenUsed/>
    <w:rsid w:val="00356CB8"/>
  </w:style>
  <w:style w:type="numbering" w:customStyle="1" w:styleId="NoList122">
    <w:name w:val="No List122"/>
    <w:next w:val="NoList"/>
    <w:semiHidden/>
    <w:unhideWhenUsed/>
    <w:rsid w:val="00356CB8"/>
  </w:style>
  <w:style w:type="numbering" w:customStyle="1" w:styleId="NoList132">
    <w:name w:val="No List132"/>
    <w:next w:val="NoList"/>
    <w:semiHidden/>
    <w:unhideWhenUsed/>
    <w:rsid w:val="00356CB8"/>
  </w:style>
  <w:style w:type="numbering" w:customStyle="1" w:styleId="NoList142">
    <w:name w:val="No List142"/>
    <w:next w:val="NoList"/>
    <w:semiHidden/>
    <w:unhideWhenUsed/>
    <w:rsid w:val="00356CB8"/>
  </w:style>
  <w:style w:type="numbering" w:customStyle="1" w:styleId="NoList152">
    <w:name w:val="No List152"/>
    <w:next w:val="NoList"/>
    <w:uiPriority w:val="99"/>
    <w:semiHidden/>
    <w:unhideWhenUsed/>
    <w:rsid w:val="00356CB8"/>
  </w:style>
  <w:style w:type="numbering" w:customStyle="1" w:styleId="NoList162">
    <w:name w:val="No List162"/>
    <w:next w:val="NoList"/>
    <w:uiPriority w:val="99"/>
    <w:semiHidden/>
    <w:unhideWhenUsed/>
    <w:rsid w:val="00356CB8"/>
  </w:style>
  <w:style w:type="numbering" w:customStyle="1" w:styleId="NoList172">
    <w:name w:val="No List172"/>
    <w:next w:val="NoList"/>
    <w:semiHidden/>
    <w:unhideWhenUsed/>
    <w:rsid w:val="00356CB8"/>
  </w:style>
  <w:style w:type="numbering" w:customStyle="1" w:styleId="NoList182">
    <w:name w:val="No List182"/>
    <w:next w:val="NoList"/>
    <w:uiPriority w:val="99"/>
    <w:semiHidden/>
    <w:unhideWhenUsed/>
    <w:rsid w:val="00356CB8"/>
  </w:style>
  <w:style w:type="numbering" w:customStyle="1" w:styleId="NoList192">
    <w:name w:val="No List192"/>
    <w:next w:val="NoList"/>
    <w:uiPriority w:val="99"/>
    <w:semiHidden/>
    <w:unhideWhenUsed/>
    <w:rsid w:val="00356CB8"/>
  </w:style>
  <w:style w:type="numbering" w:customStyle="1" w:styleId="NoList202">
    <w:name w:val="No List202"/>
    <w:next w:val="NoList"/>
    <w:semiHidden/>
    <w:unhideWhenUsed/>
    <w:rsid w:val="00356CB8"/>
  </w:style>
  <w:style w:type="paragraph" w:customStyle="1" w:styleId="TOCHeading">
    <w:name w:val="TOC Heading"/>
    <w:basedOn w:val="Heading1"/>
    <w:next w:val="Normal"/>
    <w:uiPriority w:val="39"/>
    <w:unhideWhenUsed/>
    <w:qFormat/>
    <w:rsid w:val="00356CB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QUOTE">
    <w:name w:val="QUOTE"/>
    <w:basedOn w:val="Default"/>
    <w:next w:val="Default"/>
    <w:rsid w:val="00356CB8"/>
    <w:pPr>
      <w:widowControl w:val="0"/>
      <w:spacing w:after="0" w:line="240" w:lineRule="auto"/>
    </w:pPr>
    <w:rPr>
      <w:rFonts w:ascii="Times New Roman" w:hAnsi="Times New Roman" w:cs="Times New Roman"/>
      <w:sz w:val="24"/>
    </w:rPr>
  </w:style>
  <w:style w:type="character" w:customStyle="1" w:styleId="normal0">
    <w:name w:val="normal"/>
    <w:basedOn w:val="DefaultParagraphFont"/>
    <w:rsid w:val="00356CB8"/>
  </w:style>
  <w:style w:type="paragraph" w:customStyle="1" w:styleId="subtitle0">
    <w:name w:val="subtitle"/>
    <w:basedOn w:val="Normal"/>
    <w:rsid w:val="00356CB8"/>
    <w:pPr>
      <w:spacing w:before="100" w:beforeAutospacing="1" w:after="100" w:afterAutospacing="1"/>
    </w:pPr>
    <w:rPr>
      <w:rFonts w:ascii="Times New Roman" w:eastAsia="Times New Roman" w:hAnsi="Times New Roman" w:cs="Times New Roman"/>
      <w:sz w:val="24"/>
      <w:szCs w:val="24"/>
    </w:rPr>
  </w:style>
  <w:style w:type="paragraph" w:customStyle="1" w:styleId="PageNumber6">
    <w:name w:val="Page Number6"/>
    <w:basedOn w:val="Normal"/>
    <w:next w:val="Normal"/>
    <w:rsid w:val="00356CB8"/>
    <w:rPr>
      <w:rFonts w:ascii="Times New Roman" w:eastAsia="Times New Roman" w:hAnsi="Times New Roman" w:cs="Times New Roman"/>
      <w:sz w:val="20"/>
      <w:szCs w:val="24"/>
    </w:rPr>
  </w:style>
  <w:style w:type="character" w:customStyle="1" w:styleId="desc">
    <w:name w:val="desc"/>
    <w:basedOn w:val="DefaultParagraphFont"/>
    <w:rsid w:val="00356CB8"/>
  </w:style>
  <w:style w:type="paragraph" w:customStyle="1" w:styleId="user">
    <w:name w:val="user"/>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356CB8"/>
  </w:style>
  <w:style w:type="character" w:customStyle="1" w:styleId="blogdate">
    <w:name w:val="blogdate"/>
    <w:basedOn w:val="DefaultParagraphFont"/>
    <w:rsid w:val="00356CB8"/>
  </w:style>
  <w:style w:type="character" w:customStyle="1" w:styleId="date-display-single">
    <w:name w:val="date-display-single"/>
    <w:basedOn w:val="DefaultParagraphFont"/>
    <w:rsid w:val="00356CB8"/>
  </w:style>
  <w:style w:type="character" w:customStyle="1" w:styleId="ticker">
    <w:name w:val="ticker"/>
    <w:basedOn w:val="DefaultParagraphFont"/>
    <w:rsid w:val="00356CB8"/>
  </w:style>
  <w:style w:type="character" w:customStyle="1" w:styleId="posted">
    <w:name w:val="posted"/>
    <w:basedOn w:val="DefaultParagraphFont"/>
    <w:rsid w:val="00356CB8"/>
  </w:style>
  <w:style w:type="paragraph" w:customStyle="1" w:styleId="lastupdated">
    <w:name w:val="lastupdated"/>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356CB8"/>
  </w:style>
  <w:style w:type="character" w:customStyle="1" w:styleId="dot">
    <w:name w:val="dot"/>
    <w:basedOn w:val="DefaultParagraphFont"/>
    <w:rsid w:val="00356CB8"/>
  </w:style>
  <w:style w:type="paragraph" w:customStyle="1" w:styleId="hn-byline">
    <w:name w:val="hn-byline"/>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356CB8"/>
  </w:style>
  <w:style w:type="character" w:customStyle="1" w:styleId="location">
    <w:name w:val="location"/>
    <w:basedOn w:val="DefaultParagraphFont"/>
    <w:rsid w:val="00356CB8"/>
  </w:style>
  <w:style w:type="character" w:customStyle="1" w:styleId="dropcap-letter">
    <w:name w:val="dropcap-letter"/>
    <w:basedOn w:val="DefaultParagraphFont"/>
    <w:rsid w:val="00356CB8"/>
  </w:style>
  <w:style w:type="character" w:customStyle="1" w:styleId="offscreen">
    <w:name w:val="offscreen"/>
    <w:basedOn w:val="DefaultParagraphFont"/>
    <w:rsid w:val="00356CB8"/>
  </w:style>
  <w:style w:type="character" w:customStyle="1" w:styleId="linked-in">
    <w:name w:val="linked-in"/>
    <w:basedOn w:val="DefaultParagraphFont"/>
    <w:rsid w:val="00356CB8"/>
  </w:style>
  <w:style w:type="character" w:customStyle="1" w:styleId="in-widget">
    <w:name w:val="in-widget"/>
    <w:basedOn w:val="DefaultParagraphFont"/>
    <w:rsid w:val="00356CB8"/>
  </w:style>
  <w:style w:type="character" w:customStyle="1" w:styleId="in-right">
    <w:name w:val="in-right"/>
    <w:basedOn w:val="DefaultParagraphFont"/>
    <w:rsid w:val="00356CB8"/>
  </w:style>
  <w:style w:type="character" w:customStyle="1" w:styleId="tickerwrap">
    <w:name w:val="ticker_wrap"/>
    <w:basedOn w:val="DefaultParagraphFont"/>
    <w:rsid w:val="00356CB8"/>
  </w:style>
  <w:style w:type="paragraph" w:styleId="Caption">
    <w:name w:val="caption"/>
    <w:aliases w:val="caption"/>
    <w:basedOn w:val="Normal"/>
    <w:uiPriority w:val="35"/>
    <w:qFormat/>
    <w:rsid w:val="00356CB8"/>
    <w:pPr>
      <w:spacing w:before="100" w:beforeAutospacing="1" w:after="100" w:afterAutospacing="1"/>
    </w:pPr>
    <w:rPr>
      <w:rFonts w:ascii="Times" w:eastAsia="Times New Roman" w:hAnsi="Times" w:cs="Times New Roman"/>
      <w:sz w:val="20"/>
      <w:szCs w:val="20"/>
    </w:rPr>
  </w:style>
  <w:style w:type="character" w:customStyle="1" w:styleId="divs">
    <w:name w:val="divs"/>
    <w:basedOn w:val="DefaultParagraphFont"/>
    <w:rsid w:val="00356CB8"/>
  </w:style>
  <w:style w:type="paragraph" w:customStyle="1" w:styleId="articleinfo">
    <w:name w:val="articleinfo"/>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356CB8"/>
  </w:style>
  <w:style w:type="numbering" w:customStyle="1" w:styleId="1ai1">
    <w:name w:val="1 / a / i1"/>
    <w:basedOn w:val="NoList"/>
    <w:next w:val="1ai"/>
    <w:rsid w:val="00356CB8"/>
    <w:pPr>
      <w:numPr>
        <w:numId w:val="2"/>
      </w:numPr>
    </w:pPr>
  </w:style>
  <w:style w:type="paragraph" w:customStyle="1" w:styleId="PageNumber7">
    <w:name w:val="Page Number7"/>
    <w:basedOn w:val="Normal"/>
    <w:next w:val="Normal"/>
    <w:rsid w:val="00356CB8"/>
    <w:rPr>
      <w:rFonts w:ascii="Times New Roman" w:eastAsia="Times New Roman" w:hAnsi="Times New Roman" w:cs="Times New Roman"/>
      <w:sz w:val="20"/>
      <w:szCs w:val="24"/>
    </w:rPr>
  </w:style>
  <w:style w:type="numbering" w:customStyle="1" w:styleId="NoList25">
    <w:name w:val="No List25"/>
    <w:next w:val="NoList"/>
    <w:semiHidden/>
    <w:unhideWhenUsed/>
    <w:rsid w:val="00356CB8"/>
  </w:style>
  <w:style w:type="numbering" w:customStyle="1" w:styleId="NoList115">
    <w:name w:val="No List115"/>
    <w:next w:val="NoList"/>
    <w:uiPriority w:val="99"/>
    <w:semiHidden/>
    <w:unhideWhenUsed/>
    <w:rsid w:val="00356CB8"/>
  </w:style>
  <w:style w:type="numbering" w:customStyle="1" w:styleId="NoList26">
    <w:name w:val="No List26"/>
    <w:next w:val="NoList"/>
    <w:uiPriority w:val="99"/>
    <w:semiHidden/>
    <w:unhideWhenUsed/>
    <w:rsid w:val="00356CB8"/>
  </w:style>
  <w:style w:type="numbering" w:customStyle="1" w:styleId="NoList33">
    <w:name w:val="No List33"/>
    <w:next w:val="NoList"/>
    <w:semiHidden/>
    <w:unhideWhenUsed/>
    <w:rsid w:val="00356CB8"/>
  </w:style>
  <w:style w:type="numbering" w:customStyle="1" w:styleId="NoList43">
    <w:name w:val="No List43"/>
    <w:next w:val="NoList"/>
    <w:semiHidden/>
    <w:unhideWhenUsed/>
    <w:rsid w:val="00356CB8"/>
  </w:style>
  <w:style w:type="numbering" w:customStyle="1" w:styleId="NoList53">
    <w:name w:val="No List53"/>
    <w:next w:val="NoList"/>
    <w:uiPriority w:val="99"/>
    <w:semiHidden/>
    <w:unhideWhenUsed/>
    <w:rsid w:val="00356CB8"/>
  </w:style>
  <w:style w:type="numbering" w:customStyle="1" w:styleId="NoList63">
    <w:name w:val="No List63"/>
    <w:next w:val="NoList"/>
    <w:uiPriority w:val="99"/>
    <w:semiHidden/>
    <w:unhideWhenUsed/>
    <w:rsid w:val="00356CB8"/>
  </w:style>
  <w:style w:type="numbering" w:customStyle="1" w:styleId="NoList73">
    <w:name w:val="No List73"/>
    <w:next w:val="NoList"/>
    <w:uiPriority w:val="99"/>
    <w:semiHidden/>
    <w:unhideWhenUsed/>
    <w:rsid w:val="00356CB8"/>
  </w:style>
  <w:style w:type="numbering" w:customStyle="1" w:styleId="NoList83">
    <w:name w:val="No List83"/>
    <w:next w:val="NoList"/>
    <w:semiHidden/>
    <w:unhideWhenUsed/>
    <w:rsid w:val="00356CB8"/>
  </w:style>
  <w:style w:type="numbering" w:customStyle="1" w:styleId="NoList93">
    <w:name w:val="No List93"/>
    <w:next w:val="NoList"/>
    <w:semiHidden/>
    <w:unhideWhenUsed/>
    <w:rsid w:val="00356CB8"/>
  </w:style>
  <w:style w:type="numbering" w:customStyle="1" w:styleId="NoList103">
    <w:name w:val="No List103"/>
    <w:next w:val="NoList"/>
    <w:semiHidden/>
    <w:unhideWhenUsed/>
    <w:rsid w:val="00356CB8"/>
  </w:style>
  <w:style w:type="numbering" w:customStyle="1" w:styleId="NoList116">
    <w:name w:val="No List116"/>
    <w:next w:val="NoList"/>
    <w:uiPriority w:val="99"/>
    <w:semiHidden/>
    <w:unhideWhenUsed/>
    <w:rsid w:val="00356CB8"/>
  </w:style>
  <w:style w:type="numbering" w:customStyle="1" w:styleId="NoList123">
    <w:name w:val="No List123"/>
    <w:next w:val="NoList"/>
    <w:semiHidden/>
    <w:unhideWhenUsed/>
    <w:rsid w:val="00356CB8"/>
  </w:style>
  <w:style w:type="numbering" w:customStyle="1" w:styleId="NoList133">
    <w:name w:val="No List133"/>
    <w:next w:val="NoList"/>
    <w:semiHidden/>
    <w:unhideWhenUsed/>
    <w:rsid w:val="00356CB8"/>
  </w:style>
  <w:style w:type="numbering" w:customStyle="1" w:styleId="NoList143">
    <w:name w:val="No List143"/>
    <w:next w:val="NoList"/>
    <w:semiHidden/>
    <w:unhideWhenUsed/>
    <w:rsid w:val="00356CB8"/>
  </w:style>
  <w:style w:type="numbering" w:customStyle="1" w:styleId="NoList153">
    <w:name w:val="No List153"/>
    <w:next w:val="NoList"/>
    <w:uiPriority w:val="99"/>
    <w:semiHidden/>
    <w:unhideWhenUsed/>
    <w:rsid w:val="00356CB8"/>
  </w:style>
  <w:style w:type="numbering" w:customStyle="1" w:styleId="NoList163">
    <w:name w:val="No List163"/>
    <w:next w:val="NoList"/>
    <w:uiPriority w:val="99"/>
    <w:semiHidden/>
    <w:unhideWhenUsed/>
    <w:rsid w:val="00356CB8"/>
  </w:style>
  <w:style w:type="numbering" w:customStyle="1" w:styleId="NoList173">
    <w:name w:val="No List173"/>
    <w:next w:val="NoList"/>
    <w:semiHidden/>
    <w:unhideWhenUsed/>
    <w:rsid w:val="00356CB8"/>
  </w:style>
  <w:style w:type="numbering" w:customStyle="1" w:styleId="NoList183">
    <w:name w:val="No List183"/>
    <w:next w:val="NoList"/>
    <w:uiPriority w:val="99"/>
    <w:semiHidden/>
    <w:unhideWhenUsed/>
    <w:rsid w:val="00356CB8"/>
  </w:style>
  <w:style w:type="numbering" w:customStyle="1" w:styleId="NoList193">
    <w:name w:val="No List193"/>
    <w:next w:val="NoList"/>
    <w:uiPriority w:val="99"/>
    <w:semiHidden/>
    <w:unhideWhenUsed/>
    <w:rsid w:val="00356CB8"/>
  </w:style>
  <w:style w:type="numbering" w:customStyle="1" w:styleId="NoList203">
    <w:name w:val="No List203"/>
    <w:next w:val="NoList"/>
    <w:semiHidden/>
    <w:unhideWhenUsed/>
    <w:rsid w:val="00356CB8"/>
  </w:style>
  <w:style w:type="character" w:customStyle="1" w:styleId="needCharChar1">
    <w:name w:val="need Char Char1"/>
    <w:rsid w:val="00356CB8"/>
    <w:rPr>
      <w:sz w:val="22"/>
      <w:szCs w:val="22"/>
      <w:u w:val="thick"/>
      <w:lang w:val="en-US"/>
    </w:rPr>
  </w:style>
  <w:style w:type="character" w:customStyle="1" w:styleId="metad">
    <w:name w:val="metad"/>
    <w:basedOn w:val="DefaultParagraphFont"/>
    <w:rsid w:val="00356CB8"/>
  </w:style>
  <w:style w:type="character" w:customStyle="1" w:styleId="crosslinkpopup">
    <w:name w:val="crosslinkpopup"/>
    <w:basedOn w:val="DefaultParagraphFont"/>
    <w:rsid w:val="00356CB8"/>
  </w:style>
  <w:style w:type="character" w:customStyle="1" w:styleId="searchtermbold">
    <w:name w:val="searchtermbold"/>
    <w:basedOn w:val="DefaultParagraphFont"/>
    <w:rsid w:val="00356CB8"/>
  </w:style>
  <w:style w:type="character" w:customStyle="1" w:styleId="spanstyle">
    <w:name w:val="spanstyle"/>
    <w:basedOn w:val="DefaultParagraphFont"/>
    <w:rsid w:val="00356CB8"/>
  </w:style>
  <w:style w:type="paragraph" w:customStyle="1" w:styleId="profiletitle">
    <w:name w:val="profile_title"/>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text2">
    <w:name w:val="text2"/>
    <w:basedOn w:val="DefaultParagraphFont"/>
    <w:rsid w:val="00356CB8"/>
  </w:style>
  <w:style w:type="paragraph" w:customStyle="1" w:styleId="bighead">
    <w:name w:val="bighead"/>
    <w:basedOn w:val="Normal"/>
    <w:rsid w:val="00356CB8"/>
    <w:pPr>
      <w:spacing w:before="100" w:beforeAutospacing="1" w:after="100" w:afterAutospacing="1"/>
    </w:pPr>
    <w:rPr>
      <w:rFonts w:ascii="Times New Roman" w:eastAsia="Times New Roman" w:hAnsi="Times New Roman" w:cs="Times New Roman"/>
      <w:sz w:val="24"/>
      <w:szCs w:val="24"/>
    </w:rPr>
  </w:style>
  <w:style w:type="paragraph" w:customStyle="1" w:styleId="textbody">
    <w:name w:val="textbody"/>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ilad">
    <w:name w:val="il_ad"/>
    <w:basedOn w:val="DefaultParagraphFont"/>
    <w:rsid w:val="00356CB8"/>
  </w:style>
  <w:style w:type="character" w:customStyle="1" w:styleId="insideitro">
    <w:name w:val="insideitro"/>
    <w:basedOn w:val="DefaultParagraphFont"/>
    <w:rsid w:val="00356CB8"/>
  </w:style>
  <w:style w:type="character" w:customStyle="1" w:styleId="underline00">
    <w:name w:val="underline0"/>
    <w:basedOn w:val="DefaultParagraphFont"/>
    <w:rsid w:val="00356CB8"/>
  </w:style>
  <w:style w:type="character" w:customStyle="1" w:styleId="cardChar11">
    <w:name w:val="card Char1"/>
    <w:rsid w:val="00356CB8"/>
    <w:rPr>
      <w:rFonts w:ascii="Times New Roman" w:eastAsia="Times New Roman" w:hAnsi="Times New Roman" w:cs="Times New Roman"/>
      <w:sz w:val="20"/>
      <w:szCs w:val="20"/>
      <w:lang w:val="x-none" w:eastAsia="x-none"/>
    </w:rPr>
  </w:style>
  <w:style w:type="character" w:customStyle="1" w:styleId="photo-credit">
    <w:name w:val="photo-credit"/>
    <w:basedOn w:val="DefaultParagraphFont"/>
    <w:rsid w:val="00356CB8"/>
  </w:style>
  <w:style w:type="numbering" w:customStyle="1" w:styleId="NoList27">
    <w:name w:val="No List27"/>
    <w:next w:val="NoList"/>
    <w:semiHidden/>
    <w:unhideWhenUsed/>
    <w:rsid w:val="00356CB8"/>
  </w:style>
  <w:style w:type="numbering" w:customStyle="1" w:styleId="NoList28">
    <w:name w:val="No List28"/>
    <w:next w:val="NoList"/>
    <w:semiHidden/>
    <w:unhideWhenUsed/>
    <w:rsid w:val="00356CB8"/>
  </w:style>
  <w:style w:type="table" w:styleId="ColorfulShading-Accent1">
    <w:name w:val="Colorful Shading Accent 1"/>
    <w:basedOn w:val="TableNormal"/>
    <w:uiPriority w:val="71"/>
    <w:rsid w:val="00356CB8"/>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link w:val="ColorfulGrid-Accent1Char"/>
    <w:uiPriority w:val="29"/>
    <w:rsid w:val="00356CB8"/>
    <w:pPr>
      <w:spacing w:after="0" w:line="240" w:lineRule="auto"/>
    </w:pPr>
    <w:rPr>
      <w:rFonts w:ascii="Times New Roman" w:eastAsia="Times New Roman" w:hAnsi="Times New Roman" w:cs="Times New Roman"/>
      <w:i/>
      <w:iCs/>
      <w:color w:val="000000"/>
      <w:sz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page number" w:uiPriority="0"/>
    <w:lsdException w:name="Title" w:uiPriority="6" w:qFormat="1"/>
    <w:lsdException w:name="Default Paragraph Font" w:uiPriority="1" w:unhideWhenUsed="1"/>
    <w:lsdException w:name="Body Text" w:uiPriority="0" w:qFormat="1"/>
    <w:lsdException w:name="Body Text Indent" w:uiPriority="0"/>
    <w:lsdException w:name="Subtitle" w:uiPriority="11" w:qFormat="1"/>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Typewriter" w:uiPriority="0"/>
    <w:lsdException w:name="Normal Table" w:unhideWhenUsed="1"/>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BlockText,BLOCK,cite_tag"/>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itation,Block Writing,Index Headers,3: Cite,no,Bold Cite,Heading 3 Char1 Char Char,Citation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356CB8"/>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qFormat/>
    <w:rsid w:val="00356CB8"/>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356CB8"/>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356CB8"/>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356CB8"/>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HA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Heading 2 Char Char1 Char Char1,Heading 2 Char2 Char2,Heading 2 Char1 Char Char1,Heading 2 Char Char1 Char1"/>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itation Char1,Block Writing Char,Index Headers Char,3: Cite Char,no Char"/>
    <w:basedOn w:val="DefaultParagraphFont"/>
    <w:link w:val="Heading3"/>
    <w:uiPriority w:val="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Minimized Char"/>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Header 1 Char Char"/>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ody Char3,Big card Char,Normal Tag Char"/>
    <w:basedOn w:val="DefaultParagraphFont"/>
    <w:link w:val="Heading4"/>
    <w:uiPriority w:val="4"/>
    <w:qFormat/>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rsid w:val="00356CB8"/>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356CB8"/>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356CB8"/>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356CB8"/>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356CB8"/>
    <w:rPr>
      <w:rFonts w:ascii="Arial" w:eastAsia="Times New Roman" w:hAnsi="Arial" w:cs="Times New Roman"/>
    </w:rPr>
  </w:style>
  <w:style w:type="paragraph" w:styleId="BalloonText">
    <w:name w:val="Balloon Text"/>
    <w:basedOn w:val="Normal"/>
    <w:link w:val="BalloonTextChar"/>
    <w:unhideWhenUsed/>
    <w:rsid w:val="00356CB8"/>
    <w:rPr>
      <w:rFonts w:ascii="Lucida Grande" w:eastAsia="Calibri" w:hAnsi="Lucida Grande"/>
      <w:sz w:val="18"/>
      <w:szCs w:val="18"/>
    </w:rPr>
  </w:style>
  <w:style w:type="character" w:customStyle="1" w:styleId="BalloonTextChar">
    <w:name w:val="Balloon Text Char"/>
    <w:basedOn w:val="DefaultParagraphFont"/>
    <w:link w:val="BalloonText"/>
    <w:rsid w:val="00356CB8"/>
    <w:rPr>
      <w:rFonts w:ascii="Lucida Grande" w:eastAsia="Calibri" w:hAnsi="Lucida Grande" w:cs="Calibri"/>
      <w:sz w:val="18"/>
      <w:szCs w:val="18"/>
    </w:rPr>
  </w:style>
  <w:style w:type="character" w:customStyle="1" w:styleId="Box">
    <w:name w:val="Box"/>
    <w:qFormat/>
    <w:rsid w:val="00356CB8"/>
    <w:rPr>
      <w:b/>
      <w:u w:val="single"/>
      <w:bdr w:val="single" w:sz="4" w:space="0" w:color="auto"/>
    </w:rPr>
  </w:style>
  <w:style w:type="character" w:customStyle="1" w:styleId="TitleChar">
    <w:name w:val="Title Char"/>
    <w:aliases w:val="Cites and Cards Char1,UNDERLINE Char1,Bold Underlined Char1"/>
    <w:link w:val="Title"/>
    <w:uiPriority w:val="6"/>
    <w:qFormat/>
    <w:rsid w:val="00356CB8"/>
    <w:rPr>
      <w:bCs/>
      <w:sz w:val="20"/>
      <w:u w:val="single"/>
    </w:rPr>
  </w:style>
  <w:style w:type="paragraph" w:styleId="Title">
    <w:name w:val="Title"/>
    <w:aliases w:val="Cites and Cards,UNDERLINE,Bold Underlined"/>
    <w:basedOn w:val="Normal"/>
    <w:next w:val="Normal"/>
    <w:link w:val="TitleChar"/>
    <w:uiPriority w:val="6"/>
    <w:qFormat/>
    <w:rsid w:val="00356CB8"/>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old Underlined Char"/>
    <w:basedOn w:val="DefaultParagraphFont"/>
    <w:uiPriority w:val="10"/>
    <w:rsid w:val="00356CB8"/>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356CB8"/>
    <w:pPr>
      <w:ind w:left="288" w:right="288"/>
    </w:pPr>
    <w:rPr>
      <w:rFonts w:eastAsia="Calibri"/>
    </w:rPr>
  </w:style>
  <w:style w:type="character" w:customStyle="1" w:styleId="cardtextChar">
    <w:name w:val="card text Char"/>
    <w:link w:val="cardtext"/>
    <w:rsid w:val="00356CB8"/>
    <w:rPr>
      <w:rFonts w:ascii="Garamond" w:eastAsia="Calibri" w:hAnsi="Garamond" w:cs="Calibri"/>
    </w:rPr>
  </w:style>
  <w:style w:type="paragraph" w:customStyle="1" w:styleId="ColorfulList-Accent11">
    <w:name w:val="Colorful List - Accent 11"/>
    <w:basedOn w:val="Normal"/>
    <w:uiPriority w:val="34"/>
    <w:qFormat/>
    <w:rsid w:val="00356CB8"/>
    <w:pPr>
      <w:ind w:left="720"/>
      <w:contextualSpacing/>
    </w:pPr>
    <w:rPr>
      <w:rFonts w:eastAsia="Calibri"/>
    </w:rPr>
  </w:style>
  <w:style w:type="character" w:customStyle="1" w:styleId="IntenseEmphasis1">
    <w:name w:val="Intense Emphasis1"/>
    <w:aliases w:val="Intense Emphasis,apple-style-span + 6 pt,Bold,Kern at 16 pt,Style,Intense Emphasis2,HHeading 3 + 12 pt,Intense Emphasis11"/>
    <w:uiPriority w:val="6"/>
    <w:qFormat/>
    <w:rsid w:val="00356CB8"/>
    <w:rPr>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uiPriority w:val="6"/>
    <w:qFormat/>
    <w:rsid w:val="00356CB8"/>
    <w:rPr>
      <w:rFonts w:ascii="Arial Narrow" w:eastAsia="Calibri" w:hAnsi="Arial Narrow" w:cs="Times New Roman"/>
      <w:u w:val="thick"/>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cites Char Ch"/>
    <w:link w:val="CardsFont12pt"/>
    <w:qFormat/>
    <w:rsid w:val="00356CB8"/>
    <w:rPr>
      <w:rFonts w:ascii="Arial Narrow" w:eastAsia="Calibri" w:hAnsi="Arial Narrow" w:cs="Times New Roman"/>
      <w:u w:val="thick"/>
    </w:rPr>
  </w:style>
  <w:style w:type="paragraph" w:customStyle="1" w:styleId="BoldUnderline">
    <w:name w:val="Bold Underline"/>
    <w:basedOn w:val="Normal"/>
    <w:link w:val="BoldUnderlineChar"/>
    <w:qFormat/>
    <w:rsid w:val="00356CB8"/>
    <w:rPr>
      <w:rFonts w:ascii="Arial Narrow" w:eastAsia="Calibri" w:hAnsi="Arial Narrow"/>
      <w:b/>
      <w:u w:val="thick"/>
    </w:rPr>
  </w:style>
  <w:style w:type="character" w:customStyle="1" w:styleId="BoldUnderlineChar">
    <w:name w:val="Bold Underline Char"/>
    <w:link w:val="BoldUnderline"/>
    <w:rsid w:val="00356CB8"/>
    <w:rPr>
      <w:rFonts w:ascii="Arial Narrow" w:eastAsia="Calibri" w:hAnsi="Arial Narrow" w:cs="Calibri"/>
      <w:b/>
      <w:u w:val="thick"/>
    </w:rPr>
  </w:style>
  <w:style w:type="character" w:customStyle="1" w:styleId="CiteChar">
    <w:name w:val="Cite Char"/>
    <w:aliases w:val="cite_tag Char, Char Char Char Char1 Char,Char Char Char Char1 Char Char,Char Char Char Char1 Char Char1,Char Char Char Char1 Char,Heading 21 Char,Heading 2 Char Char,Taglines Char Char,TAG Char Char,Heading 2 Char Char Char Char Char Char"/>
    <w:qFormat/>
    <w:rsid w:val="00356CB8"/>
    <w:rPr>
      <w:rFonts w:ascii="Arial Narrow" w:hAnsi="Arial Narrow"/>
      <w:b/>
      <w:sz w:val="24"/>
      <w:szCs w:val="22"/>
      <w:u w:val="thick"/>
    </w:rPr>
  </w:style>
  <w:style w:type="character" w:customStyle="1" w:styleId="apple-converted-space">
    <w:name w:val="apple-converted-space"/>
    <w:basedOn w:val="DefaultParagraphFont"/>
    <w:rsid w:val="00356CB8"/>
  </w:style>
  <w:style w:type="paragraph" w:customStyle="1" w:styleId="card">
    <w:name w:val="card"/>
    <w:basedOn w:val="Normal"/>
    <w:link w:val="cardChar"/>
    <w:uiPriority w:val="1"/>
    <w:qFormat/>
    <w:rsid w:val="00356CB8"/>
    <w:pPr>
      <w:ind w:left="288" w:right="288"/>
    </w:pPr>
    <w:rPr>
      <w:rFonts w:ascii="Times New Roman" w:eastAsia="PMingLiU" w:hAnsi="Times New Roman" w:cs="Times New Roman"/>
      <w:kern w:val="32"/>
      <w:sz w:val="20"/>
      <w:szCs w:val="20"/>
      <w:lang w:val="x-none" w:eastAsia="x-none"/>
    </w:rPr>
  </w:style>
  <w:style w:type="character" w:customStyle="1" w:styleId="cardChar">
    <w:name w:val="card Char"/>
    <w:link w:val="card"/>
    <w:uiPriority w:val="1"/>
    <w:rsid w:val="00356CB8"/>
    <w:rPr>
      <w:rFonts w:ascii="Times New Roman" w:eastAsia="PMingLiU" w:hAnsi="Times New Roman" w:cs="Times New Roman"/>
      <w:kern w:val="32"/>
      <w:sz w:val="20"/>
      <w:szCs w:val="20"/>
      <w:lang w:val="x-none" w:eastAsia="x-none"/>
    </w:rPr>
  </w:style>
  <w:style w:type="character" w:customStyle="1" w:styleId="underline">
    <w:name w:val="underline"/>
    <w:link w:val="textbold"/>
    <w:qFormat/>
    <w:rsid w:val="00356CB8"/>
    <w:rPr>
      <w:u w:val="single"/>
    </w:rPr>
  </w:style>
  <w:style w:type="paragraph" w:customStyle="1" w:styleId="textbold">
    <w:name w:val="text bold"/>
    <w:basedOn w:val="Normal"/>
    <w:link w:val="underline"/>
    <w:rsid w:val="00356CB8"/>
    <w:pPr>
      <w:ind w:left="720"/>
      <w:jc w:val="both"/>
    </w:pPr>
    <w:rPr>
      <w:rFonts w:asciiTheme="minorHAnsi" w:hAnsiTheme="minorHAnsi" w:cstheme="minorBidi"/>
      <w:u w:val="single"/>
    </w:rPr>
  </w:style>
  <w:style w:type="paragraph" w:customStyle="1" w:styleId="tag">
    <w:name w:val="tag"/>
    <w:aliases w:val="No Spacing1,No Spacing11,Tags,tags,No Spacing111,No Spacing112,No Spacing1121,No Spacing2,Debate Text,Read stuff,No Spacing1111,No Spacing3,No Spacing11211,Card,Tag and Cite,No Spacing5,nonunderlined,No Spacing21,No Spacing31,No Spacing11111"/>
    <w:basedOn w:val="Normal"/>
    <w:link w:val="tagChar1"/>
    <w:qFormat/>
    <w:rsid w:val="00356CB8"/>
    <w:rPr>
      <w:rFonts w:ascii="Times New Roman" w:eastAsia="PMingLiU" w:hAnsi="Times New Roman"/>
      <w:b/>
      <w:kern w:val="32"/>
      <w:sz w:val="24"/>
      <w:szCs w:val="20"/>
    </w:rPr>
  </w:style>
  <w:style w:type="character" w:customStyle="1" w:styleId="tagChar1">
    <w:name w:val="tag Char1"/>
    <w:link w:val="tag"/>
    <w:rsid w:val="00356CB8"/>
    <w:rPr>
      <w:rFonts w:ascii="Times New Roman" w:eastAsia="PMingLiU" w:hAnsi="Times New Roman" w:cs="Calibri"/>
      <w:b/>
      <w:kern w:val="32"/>
      <w:sz w:val="24"/>
      <w:szCs w:val="20"/>
    </w:rPr>
  </w:style>
  <w:style w:type="paragraph" w:customStyle="1" w:styleId="BlockTitle">
    <w:name w:val="Block Title"/>
    <w:basedOn w:val="Heading1"/>
    <w:next w:val="Normal"/>
    <w:link w:val="BlockTitleChar"/>
    <w:rsid w:val="00356CB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Times New Roman"/>
      <w:kern w:val="32"/>
      <w:sz w:val="28"/>
      <w:szCs w:val="32"/>
      <w:lang w:val="x-none" w:eastAsia="x-none"/>
    </w:rPr>
  </w:style>
  <w:style w:type="character" w:customStyle="1" w:styleId="BlockTitleChar">
    <w:name w:val="Block Title Char"/>
    <w:aliases w:val="Heading 1 Char2,Heading 1 Char1 Char,ALEX Char,Heading Char1,Heading 1 Char Char Char Char Char1,Heading 1 Char Char Char Char Char Char1,Heading Char Char,Block Header Char,Heading 1 Char Char Char Char1,Heading 1 Char Char Char1"/>
    <w:link w:val="BlockTitle"/>
    <w:rsid w:val="00356CB8"/>
    <w:rPr>
      <w:rFonts w:ascii="Garamond" w:eastAsia="Times New Roman" w:hAnsi="Garamond" w:cs="Times New Roman"/>
      <w:b/>
      <w:bCs/>
      <w:kern w:val="32"/>
      <w:sz w:val="28"/>
      <w:szCs w:val="32"/>
      <w:lang w:val="x-none" w:eastAsia="x-none"/>
    </w:rPr>
  </w:style>
  <w:style w:type="character" w:customStyle="1" w:styleId="cite">
    <w:name w:val="cite"/>
    <w:aliases w:val="Char Char Char1,Heading 3 Char Char Char Char,Char Char2,cites Char Char,Heading 3 Char1 Char,Citation Char Char1 Char Char Char Char Char,Underlined Text Char,Char Char Char Char Char Char Char Char Char,Char Char Char Char Char Char Char Char1"/>
    <w:qFormat/>
    <w:rsid w:val="00356CB8"/>
    <w:rPr>
      <w:rFonts w:ascii="Times New Roman" w:hAnsi="Times New Roman"/>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uiPriority w:val="2"/>
    <w:qFormat/>
    <w:rsid w:val="00356CB8"/>
    <w:rPr>
      <w:b/>
      <w:sz w:val="24"/>
    </w:rPr>
  </w:style>
  <w:style w:type="paragraph" w:customStyle="1" w:styleId="citenon-bold">
    <w:name w:val="cite non-bold"/>
    <w:basedOn w:val="Normal"/>
    <w:link w:val="citenon-boldChar"/>
    <w:rsid w:val="00356CB8"/>
    <w:rPr>
      <w:rFonts w:ascii="Times New Roman" w:eastAsia="Times New Roman" w:hAnsi="Times New Roman" w:cs="Times New Roman"/>
      <w:sz w:val="20"/>
      <w:szCs w:val="20"/>
      <w:lang w:val="x-none" w:eastAsia="x-none"/>
    </w:rPr>
  </w:style>
  <w:style w:type="character" w:customStyle="1" w:styleId="citenon-boldChar">
    <w:name w:val="cite non-bold Char"/>
    <w:link w:val="citenon-bold"/>
    <w:rsid w:val="00356CB8"/>
    <w:rPr>
      <w:rFonts w:ascii="Times New Roman" w:eastAsia="Times New Roman" w:hAnsi="Times New Roman" w:cs="Times New Roman"/>
      <w:sz w:val="20"/>
      <w:szCs w:val="20"/>
      <w:lang w:val="x-none" w:eastAsia="x-none"/>
    </w:rPr>
  </w:style>
  <w:style w:type="character" w:customStyle="1" w:styleId="pnumber">
    <w:name w:val="pnumber"/>
    <w:rsid w:val="00356CB8"/>
  </w:style>
  <w:style w:type="character" w:customStyle="1" w:styleId="ital">
    <w:name w:val="ital"/>
    <w:rsid w:val="00356CB8"/>
  </w:style>
  <w:style w:type="character" w:customStyle="1" w:styleId="orgdiv">
    <w:name w:val="orgdiv"/>
    <w:rsid w:val="00356CB8"/>
  </w:style>
  <w:style w:type="character" w:customStyle="1" w:styleId="orgname">
    <w:name w:val="orgname"/>
    <w:rsid w:val="00356CB8"/>
  </w:style>
  <w:style w:type="character" w:customStyle="1" w:styleId="city">
    <w:name w:val="city"/>
    <w:rsid w:val="00356CB8"/>
  </w:style>
  <w:style w:type="character" w:customStyle="1" w:styleId="state">
    <w:name w:val="state"/>
    <w:rsid w:val="00356CB8"/>
  </w:style>
  <w:style w:type="character" w:customStyle="1" w:styleId="country">
    <w:name w:val="country"/>
    <w:rsid w:val="00356CB8"/>
  </w:style>
  <w:style w:type="character" w:customStyle="1" w:styleId="UnderlineBold">
    <w:name w:val="Underline + Bold"/>
    <w:uiPriority w:val="1"/>
    <w:qFormat/>
    <w:rsid w:val="00356CB8"/>
    <w:rPr>
      <w:b/>
      <w:sz w:val="20"/>
      <w:u w:val="single"/>
    </w:rPr>
  </w:style>
  <w:style w:type="character" w:customStyle="1" w:styleId="il">
    <w:name w:val="il"/>
    <w:basedOn w:val="DefaultParagraphFont"/>
    <w:rsid w:val="00356CB8"/>
  </w:style>
  <w:style w:type="character" w:customStyle="1" w:styleId="boldunderline0">
    <w:name w:val="bold underline"/>
    <w:qFormat/>
    <w:rsid w:val="00356CB8"/>
    <w:rPr>
      <w:b/>
      <w:u w:val="single"/>
    </w:rPr>
  </w:style>
  <w:style w:type="character" w:customStyle="1" w:styleId="Style8pt1">
    <w:name w:val="Style 8 pt1"/>
    <w:rsid w:val="00356CB8"/>
    <w:rPr>
      <w:rFonts w:ascii="Georgia" w:hAnsi="Georgia" w:hint="default"/>
      <w:sz w:val="16"/>
    </w:rPr>
  </w:style>
  <w:style w:type="character" w:customStyle="1" w:styleId="Style8pt">
    <w:name w:val="Style 8 pt"/>
    <w:rsid w:val="00356CB8"/>
    <w:rPr>
      <w:rFonts w:ascii="Georgia" w:hAnsi="Georgia" w:hint="default"/>
      <w:sz w:val="16"/>
    </w:rPr>
  </w:style>
  <w:style w:type="character" w:customStyle="1" w:styleId="SmallText">
    <w:name w:val="Small Text"/>
    <w:rsid w:val="00356CB8"/>
    <w:rPr>
      <w:rFonts w:ascii="Times New Roman" w:hAnsi="Times New Roman" w:cs="Times New Roman" w:hint="default"/>
      <w:sz w:val="16"/>
    </w:rPr>
  </w:style>
  <w:style w:type="paragraph" w:styleId="DocumentMap">
    <w:name w:val="Document Map"/>
    <w:basedOn w:val="Normal"/>
    <w:link w:val="DocumentMapChar"/>
    <w:uiPriority w:val="99"/>
    <w:rsid w:val="00356CB8"/>
    <w:rPr>
      <w:rFonts w:ascii="Lucida Grande" w:eastAsia="Calibri" w:hAnsi="Lucida Grande"/>
      <w:sz w:val="24"/>
      <w:szCs w:val="24"/>
    </w:rPr>
  </w:style>
  <w:style w:type="character" w:customStyle="1" w:styleId="DocumentMapChar">
    <w:name w:val="Document Map Char"/>
    <w:basedOn w:val="DefaultParagraphFont"/>
    <w:link w:val="DocumentMap"/>
    <w:uiPriority w:val="99"/>
    <w:rsid w:val="00356CB8"/>
    <w:rPr>
      <w:rFonts w:ascii="Lucida Grande" w:eastAsia="Calibri" w:hAnsi="Lucida Grande" w:cs="Calibri"/>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rsid w:val="00356CB8"/>
    <w:rPr>
      <w:rFonts w:ascii="Georgia" w:eastAsia="Times New Roman" w:hAnsi="Georgia"/>
    </w:rPr>
  </w:style>
  <w:style w:type="character" w:styleId="PageNumber">
    <w:name w:val="page number"/>
    <w:aliases w:val="card ununderlined"/>
    <w:basedOn w:val="DefaultParagraphFont"/>
    <w:rsid w:val="00356CB8"/>
  </w:style>
  <w:style w:type="character" w:customStyle="1" w:styleId="tagChar2">
    <w:name w:val="tag Char2"/>
    <w:uiPriority w:val="1"/>
    <w:rsid w:val="00356CB8"/>
    <w:rPr>
      <w:rFonts w:ascii="Georgia" w:eastAsia="Times New Roman" w:hAnsi="Georgia"/>
      <w:b/>
      <w:sz w:val="24"/>
    </w:rPr>
  </w:style>
  <w:style w:type="paragraph" w:customStyle="1" w:styleId="BlockTitle2">
    <w:name w:val="Block Title2"/>
    <w:basedOn w:val="Normal"/>
    <w:next w:val="Normal"/>
    <w:rsid w:val="00356CB8"/>
    <w:pPr>
      <w:spacing w:after="240"/>
      <w:jc w:val="center"/>
    </w:pPr>
    <w:rPr>
      <w:rFonts w:eastAsia="Times New Roman" w:cs="Times New Roman"/>
      <w:b/>
      <w:sz w:val="28"/>
      <w:szCs w:val="20"/>
      <w:u w:val="single"/>
    </w:rPr>
  </w:style>
  <w:style w:type="paragraph" w:styleId="TOC1">
    <w:name w:val="toc 1"/>
    <w:basedOn w:val="Normal"/>
    <w:next w:val="Normal"/>
    <w:autoRedefine/>
    <w:uiPriority w:val="39"/>
    <w:qFormat/>
    <w:rsid w:val="00356CB8"/>
    <w:pPr>
      <w:spacing w:before="120" w:after="120"/>
      <w:jc w:val="both"/>
    </w:pPr>
    <w:rPr>
      <w:rFonts w:eastAsia="Times New Roman" w:cs="Times New Roman"/>
      <w:b/>
      <w:sz w:val="24"/>
      <w:szCs w:val="20"/>
      <w:u w:val="single"/>
    </w:rPr>
  </w:style>
  <w:style w:type="paragraph" w:styleId="TOC2">
    <w:name w:val="toc 2"/>
    <w:basedOn w:val="Normal"/>
    <w:next w:val="Normal"/>
    <w:autoRedefine/>
    <w:uiPriority w:val="39"/>
    <w:rsid w:val="00356CB8"/>
    <w:pPr>
      <w:ind w:left="200"/>
      <w:jc w:val="both"/>
    </w:pPr>
    <w:rPr>
      <w:rFonts w:eastAsia="Times New Roman" w:cs="Times New Roman"/>
      <w:sz w:val="20"/>
      <w:szCs w:val="20"/>
    </w:rPr>
  </w:style>
  <w:style w:type="paragraph" w:styleId="TOC3">
    <w:name w:val="toc 3"/>
    <w:basedOn w:val="Normal"/>
    <w:next w:val="Normal"/>
    <w:autoRedefine/>
    <w:rsid w:val="00356CB8"/>
    <w:pPr>
      <w:ind w:left="400"/>
      <w:jc w:val="both"/>
    </w:pPr>
    <w:rPr>
      <w:rFonts w:eastAsia="Times New Roman" w:cs="Times New Roman"/>
      <w:sz w:val="20"/>
      <w:szCs w:val="20"/>
    </w:rPr>
  </w:style>
  <w:style w:type="paragraph" w:styleId="TOC4">
    <w:name w:val="toc 4"/>
    <w:basedOn w:val="Normal"/>
    <w:next w:val="Normal"/>
    <w:autoRedefine/>
    <w:rsid w:val="00356CB8"/>
    <w:pPr>
      <w:ind w:left="600"/>
      <w:jc w:val="both"/>
    </w:pPr>
    <w:rPr>
      <w:rFonts w:eastAsia="Times New Roman" w:cs="Times New Roman"/>
      <w:sz w:val="20"/>
      <w:szCs w:val="20"/>
    </w:rPr>
  </w:style>
  <w:style w:type="paragraph" w:styleId="TOC5">
    <w:name w:val="toc 5"/>
    <w:basedOn w:val="Normal"/>
    <w:next w:val="Normal"/>
    <w:autoRedefine/>
    <w:rsid w:val="00356CB8"/>
    <w:pPr>
      <w:ind w:left="800"/>
      <w:jc w:val="both"/>
    </w:pPr>
    <w:rPr>
      <w:rFonts w:eastAsia="Times New Roman" w:cs="Times New Roman"/>
      <w:sz w:val="20"/>
      <w:szCs w:val="20"/>
    </w:rPr>
  </w:style>
  <w:style w:type="paragraph" w:styleId="TOC6">
    <w:name w:val="toc 6"/>
    <w:basedOn w:val="Normal"/>
    <w:next w:val="Normal"/>
    <w:autoRedefine/>
    <w:rsid w:val="00356CB8"/>
    <w:pPr>
      <w:ind w:left="1000"/>
      <w:jc w:val="both"/>
    </w:pPr>
    <w:rPr>
      <w:rFonts w:eastAsia="Times New Roman" w:cs="Times New Roman"/>
      <w:sz w:val="20"/>
      <w:szCs w:val="20"/>
    </w:rPr>
  </w:style>
  <w:style w:type="paragraph" w:styleId="TOC7">
    <w:name w:val="toc 7"/>
    <w:basedOn w:val="Normal"/>
    <w:next w:val="Normal"/>
    <w:autoRedefine/>
    <w:rsid w:val="00356CB8"/>
    <w:pPr>
      <w:ind w:left="1200"/>
      <w:jc w:val="both"/>
    </w:pPr>
    <w:rPr>
      <w:rFonts w:eastAsia="Times New Roman" w:cs="Times New Roman"/>
      <w:sz w:val="20"/>
      <w:szCs w:val="20"/>
    </w:rPr>
  </w:style>
  <w:style w:type="paragraph" w:styleId="TOC8">
    <w:name w:val="toc 8"/>
    <w:basedOn w:val="Normal"/>
    <w:next w:val="Normal"/>
    <w:autoRedefine/>
    <w:rsid w:val="00356CB8"/>
    <w:pPr>
      <w:ind w:left="1400"/>
      <w:jc w:val="both"/>
    </w:pPr>
    <w:rPr>
      <w:rFonts w:eastAsia="Times New Roman" w:cs="Times New Roman"/>
      <w:sz w:val="20"/>
      <w:szCs w:val="20"/>
    </w:rPr>
  </w:style>
  <w:style w:type="paragraph" w:styleId="TOC9">
    <w:name w:val="toc 9"/>
    <w:basedOn w:val="Normal"/>
    <w:next w:val="Normal"/>
    <w:autoRedefine/>
    <w:rsid w:val="00356CB8"/>
    <w:pPr>
      <w:ind w:left="1600"/>
      <w:jc w:val="both"/>
    </w:pPr>
    <w:rPr>
      <w:rFonts w:eastAsia="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356CB8"/>
    <w:pPr>
      <w:spacing w:before="100" w:beforeAutospacing="1" w:after="100" w:afterAutospacing="1"/>
      <w:jc w:val="both"/>
    </w:pPr>
    <w:rPr>
      <w:rFonts w:eastAsia="Times New Roman" w:cs="Times New Roman"/>
      <w:sz w:val="24"/>
      <w:szCs w:val="24"/>
    </w:rPr>
  </w:style>
  <w:style w:type="character" w:customStyle="1" w:styleId="EmphasizeThis">
    <w:name w:val="EmphasizeThis"/>
    <w:rsid w:val="00356CB8"/>
    <w:rPr>
      <w:rFonts w:ascii="Georgia" w:hAnsi="Georgia"/>
      <w:b/>
      <w:iCs/>
      <w:sz w:val="24"/>
      <w:u w:val="thick"/>
    </w:rPr>
  </w:style>
  <w:style w:type="paragraph" w:customStyle="1" w:styleId="hat">
    <w:name w:val="hat"/>
    <w:basedOn w:val="Normal"/>
    <w:next w:val="Normal"/>
    <w:link w:val="hatChar"/>
    <w:rsid w:val="00356CB8"/>
    <w:pPr>
      <w:spacing w:before="240" w:after="240"/>
      <w:jc w:val="center"/>
      <w:outlineLvl w:val="0"/>
    </w:pPr>
    <w:rPr>
      <w:rFonts w:eastAsia="Times New Roman" w:cs="Arial"/>
      <w:b/>
      <w:bCs/>
      <w:sz w:val="32"/>
      <w:szCs w:val="24"/>
      <w:u w:val="single"/>
    </w:rPr>
  </w:style>
  <w:style w:type="character" w:customStyle="1" w:styleId="CommentTextChar">
    <w:name w:val="Comment Text Char"/>
    <w:link w:val="CommentText"/>
    <w:uiPriority w:val="99"/>
    <w:rsid w:val="00356CB8"/>
    <w:rPr>
      <w:sz w:val="24"/>
      <w:szCs w:val="24"/>
    </w:rPr>
  </w:style>
  <w:style w:type="paragraph" w:styleId="CommentText">
    <w:name w:val="annotation text"/>
    <w:basedOn w:val="Normal"/>
    <w:link w:val="CommentTextChar"/>
    <w:uiPriority w:val="99"/>
    <w:unhideWhenUsed/>
    <w:rsid w:val="00356CB8"/>
    <w:pPr>
      <w:jc w:val="both"/>
    </w:pPr>
    <w:rPr>
      <w:rFonts w:asciiTheme="minorHAnsi" w:hAnsiTheme="minorHAnsi" w:cstheme="minorBidi"/>
      <w:sz w:val="24"/>
      <w:szCs w:val="24"/>
    </w:rPr>
  </w:style>
  <w:style w:type="character" w:customStyle="1" w:styleId="CommentTextChar1">
    <w:name w:val="Comment Text Char1"/>
    <w:basedOn w:val="DefaultParagraphFont"/>
    <w:rsid w:val="00356CB8"/>
    <w:rPr>
      <w:rFonts w:ascii="Garamond" w:hAnsi="Garamond" w:cs="Calibri"/>
      <w:sz w:val="20"/>
      <w:szCs w:val="20"/>
    </w:rPr>
  </w:style>
  <w:style w:type="character" w:customStyle="1" w:styleId="cardchar0">
    <w:name w:val="cardchar0"/>
    <w:basedOn w:val="DefaultParagraphFont"/>
    <w:rsid w:val="00356CB8"/>
  </w:style>
  <w:style w:type="character" w:customStyle="1" w:styleId="BalloonTextChar1">
    <w:name w:val="Balloon Text Char1"/>
    <w:uiPriority w:val="99"/>
    <w:rsid w:val="00356CB8"/>
    <w:rPr>
      <w:rFonts w:ascii="Lucida Grande" w:hAnsi="Lucida Grande"/>
      <w:sz w:val="18"/>
      <w:szCs w:val="18"/>
    </w:rPr>
  </w:style>
  <w:style w:type="character" w:customStyle="1" w:styleId="UnderlineNon-bold">
    <w:name w:val="Underline Non - bold"/>
    <w:rsid w:val="00356CB8"/>
    <w:rPr>
      <w:rFonts w:ascii="Times New Roman" w:hAnsi="Times New Roman"/>
      <w:iCs/>
      <w:sz w:val="22"/>
      <w:u w:val="single"/>
    </w:rPr>
  </w:style>
  <w:style w:type="character" w:customStyle="1" w:styleId="UnderlineBold0">
    <w:name w:val="Underline Bold"/>
    <w:rsid w:val="00356CB8"/>
    <w:rPr>
      <w:rFonts w:ascii="Times New Roman" w:hAnsi="Times New Roman"/>
      <w:b/>
      <w:sz w:val="22"/>
      <w:u w:val="single"/>
    </w:rPr>
  </w:style>
  <w:style w:type="character" w:customStyle="1" w:styleId="underlinedChar">
    <w:name w:val="underlined Char"/>
    <w:link w:val="underlined"/>
    <w:locked/>
    <w:rsid w:val="00356CB8"/>
    <w:rPr>
      <w:sz w:val="21"/>
      <w:szCs w:val="24"/>
      <w:u w:val="single"/>
    </w:rPr>
  </w:style>
  <w:style w:type="paragraph" w:customStyle="1" w:styleId="underlined">
    <w:name w:val="underlined"/>
    <w:next w:val="Normal"/>
    <w:link w:val="underlinedChar"/>
    <w:autoRedefine/>
    <w:rsid w:val="00356CB8"/>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356CB8"/>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356CB8"/>
    <w:rPr>
      <w:rFonts w:ascii="Garamond" w:eastAsia="Times New Roman" w:hAnsi="Garamond" w:cs="Times New Roman"/>
      <w:szCs w:val="20"/>
      <w:u w:val="single"/>
    </w:rPr>
  </w:style>
  <w:style w:type="character" w:customStyle="1" w:styleId="Heading4Char2">
    <w:name w:val="Heading 4 Char2"/>
    <w:aliases w:val="Underlined Char2,small text Char1,body Char2"/>
    <w:rsid w:val="00356CB8"/>
    <w:rPr>
      <w:rFonts w:ascii="Bell MT" w:eastAsia="Times New Roman" w:hAnsi="Bell MT"/>
      <w:bCs/>
      <w:iCs/>
      <w:sz w:val="22"/>
      <w:u w:val="single"/>
    </w:rPr>
  </w:style>
  <w:style w:type="character" w:customStyle="1" w:styleId="Heading5Char2">
    <w:name w:val="Heading 5 Char2"/>
    <w:rsid w:val="00356CB8"/>
    <w:rPr>
      <w:rFonts w:ascii="Bell MT" w:eastAsia="Times New Roman" w:hAnsi="Bell MT"/>
      <w:bCs/>
      <w:iCs/>
      <w:sz w:val="10"/>
      <w:szCs w:val="26"/>
    </w:rPr>
  </w:style>
  <w:style w:type="paragraph" w:customStyle="1" w:styleId="NoSpacing4">
    <w:name w:val="No Spacing4"/>
    <w:aliases w:val="No Spacing,Very Small Text"/>
    <w:basedOn w:val="Heading2"/>
    <w:link w:val="SmallTextChar"/>
    <w:uiPriority w:val="99"/>
    <w:qFormat/>
    <w:rsid w:val="00356CB8"/>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No Spacing1 Char"/>
    <w:link w:val="NoSpacing4"/>
    <w:rsid w:val="00356CB8"/>
    <w:rPr>
      <w:rFonts w:ascii="Garamond" w:eastAsia="Times New Roman" w:hAnsi="Garamond" w:cs="Times New Roman"/>
      <w:sz w:val="18"/>
      <w:szCs w:val="20"/>
      <w:lang w:val="x-none" w:eastAsia="x-none"/>
    </w:rPr>
  </w:style>
  <w:style w:type="character" w:customStyle="1" w:styleId="Boxed">
    <w:name w:val="Boxed"/>
    <w:rsid w:val="00356CB8"/>
    <w:rPr>
      <w:rFonts w:ascii="Garamond" w:hAnsi="Garamond"/>
      <w:b/>
      <w:sz w:val="22"/>
      <w:bdr w:val="single" w:sz="6" w:space="0" w:color="auto"/>
    </w:rPr>
  </w:style>
  <w:style w:type="paragraph" w:customStyle="1" w:styleId="Heading2-NotBold">
    <w:name w:val="Heading 2 - Not Bold"/>
    <w:basedOn w:val="Heading2"/>
    <w:autoRedefine/>
    <w:qFormat/>
    <w:rsid w:val="00356CB8"/>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356CB8"/>
    <w:rPr>
      <w:rFonts w:ascii="Arial" w:hAnsi="Arial"/>
      <w:vanish/>
      <w:sz w:val="16"/>
      <w:szCs w:val="16"/>
    </w:rPr>
  </w:style>
  <w:style w:type="paragraph" w:styleId="z-TopofForm">
    <w:name w:val="HTML Top of Form"/>
    <w:basedOn w:val="Normal"/>
    <w:next w:val="Normal"/>
    <w:link w:val="z-TopofFormChar"/>
    <w:hidden/>
    <w:uiPriority w:val="99"/>
    <w:unhideWhenUsed/>
    <w:rsid w:val="00356CB8"/>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356CB8"/>
    <w:rPr>
      <w:rFonts w:ascii="Arial" w:hAnsi="Arial" w:cs="Arial"/>
      <w:vanish/>
      <w:sz w:val="16"/>
      <w:szCs w:val="16"/>
    </w:rPr>
  </w:style>
  <w:style w:type="character" w:customStyle="1" w:styleId="z-BottomofFormChar">
    <w:name w:val="z-Bottom of Form Char"/>
    <w:link w:val="z-BottomofForm"/>
    <w:uiPriority w:val="99"/>
    <w:rsid w:val="00356CB8"/>
    <w:rPr>
      <w:rFonts w:ascii="Arial" w:hAnsi="Arial"/>
      <w:vanish/>
      <w:sz w:val="16"/>
      <w:szCs w:val="16"/>
    </w:rPr>
  </w:style>
  <w:style w:type="paragraph" w:styleId="z-BottomofForm">
    <w:name w:val="HTML Bottom of Form"/>
    <w:basedOn w:val="Normal"/>
    <w:next w:val="Normal"/>
    <w:link w:val="z-BottomofFormChar"/>
    <w:hidden/>
    <w:uiPriority w:val="99"/>
    <w:unhideWhenUsed/>
    <w:rsid w:val="00356CB8"/>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356CB8"/>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356CB8"/>
    <w:rPr>
      <w:rFonts w:ascii="Garamond" w:eastAsia="Calibri" w:hAnsi="Garamond"/>
      <w:sz w:val="18"/>
      <w:szCs w:val="22"/>
    </w:rPr>
  </w:style>
  <w:style w:type="paragraph" w:customStyle="1" w:styleId="Default">
    <w:name w:val="Default"/>
    <w:basedOn w:val="Normal"/>
    <w:rsid w:val="00356CB8"/>
    <w:pPr>
      <w:autoSpaceDE w:val="0"/>
      <w:autoSpaceDN w:val="0"/>
      <w:adjustRightInd w:val="0"/>
      <w:spacing w:after="200" w:line="276" w:lineRule="auto"/>
    </w:pPr>
    <w:rPr>
      <w:rFonts w:eastAsia="Calibri" w:cs="AKDPE C+ Utopia"/>
      <w:sz w:val="18"/>
      <w:szCs w:val="24"/>
    </w:rPr>
  </w:style>
  <w:style w:type="paragraph" w:styleId="List">
    <w:name w:val="List"/>
    <w:basedOn w:val="Normal"/>
    <w:uiPriority w:val="99"/>
    <w:unhideWhenUsed/>
    <w:rsid w:val="00356CB8"/>
    <w:pPr>
      <w:contextualSpacing/>
    </w:pPr>
    <w:rPr>
      <w:rFonts w:eastAsia="Calibri" w:cs="Times New Roman"/>
      <w:sz w:val="18"/>
    </w:rPr>
  </w:style>
  <w:style w:type="paragraph" w:customStyle="1" w:styleId="PageHeaderLine1">
    <w:name w:val="PageHeaderLine1"/>
    <w:basedOn w:val="Normal"/>
    <w:rsid w:val="00356CB8"/>
    <w:pPr>
      <w:tabs>
        <w:tab w:val="right" w:pos="10800"/>
      </w:tabs>
    </w:pPr>
    <w:rPr>
      <w:rFonts w:eastAsia="Calibri" w:cs="Times New Roman"/>
      <w:b/>
      <w:sz w:val="18"/>
    </w:rPr>
  </w:style>
  <w:style w:type="paragraph" w:customStyle="1" w:styleId="PageHeaderLine2">
    <w:name w:val="PageHeaderLine2"/>
    <w:basedOn w:val="Normal"/>
    <w:next w:val="Normal"/>
    <w:rsid w:val="00356CB8"/>
    <w:pPr>
      <w:tabs>
        <w:tab w:val="right" w:pos="10800"/>
      </w:tabs>
      <w:spacing w:line="480" w:lineRule="auto"/>
    </w:pPr>
    <w:rPr>
      <w:rFonts w:eastAsia="Calibri" w:cs="Times New Roman"/>
      <w:b/>
      <w:sz w:val="18"/>
    </w:rPr>
  </w:style>
  <w:style w:type="character" w:customStyle="1" w:styleId="StyleUnderline">
    <w:name w:val="Style Underline"/>
    <w:qFormat/>
    <w:rsid w:val="00356CB8"/>
    <w:rPr>
      <w:sz w:val="22"/>
      <w:u w:val="single"/>
    </w:rPr>
  </w:style>
  <w:style w:type="paragraph" w:customStyle="1" w:styleId="Heading2-Bold">
    <w:name w:val="Heading 2 - Bold"/>
    <w:basedOn w:val="Normal"/>
    <w:autoRedefine/>
    <w:qFormat/>
    <w:rsid w:val="00356CB8"/>
    <w:rPr>
      <w:rFonts w:eastAsia="Calibri" w:cs="Times New Roman"/>
      <w:b/>
    </w:rPr>
  </w:style>
  <w:style w:type="character" w:styleId="Strong">
    <w:name w:val="Strong"/>
    <w:aliases w:val="8 pt font"/>
    <w:uiPriority w:val="22"/>
    <w:qFormat/>
    <w:rsid w:val="00356CB8"/>
    <w:rPr>
      <w:b/>
      <w:bCs/>
    </w:rPr>
  </w:style>
  <w:style w:type="paragraph" w:customStyle="1" w:styleId="small">
    <w:name w:val="small"/>
    <w:basedOn w:val="Normal"/>
    <w:next w:val="Normal"/>
    <w:rsid w:val="00356CB8"/>
    <w:rPr>
      <w:rFonts w:ascii="Times New Roman" w:eastAsia="Calibri" w:hAnsi="Times New Roman" w:cs="Times New Roman"/>
      <w:sz w:val="16"/>
    </w:rPr>
  </w:style>
  <w:style w:type="paragraph" w:customStyle="1" w:styleId="Microtext">
    <w:name w:val="Microtext"/>
    <w:basedOn w:val="Normal"/>
    <w:next w:val="Normal"/>
    <w:link w:val="MicrotextChar"/>
    <w:rsid w:val="00356CB8"/>
    <w:rPr>
      <w:rFonts w:ascii="Times New Roman" w:eastAsia="Calibri" w:hAnsi="Times New Roman" w:cs="Times New Roman"/>
      <w:sz w:val="12"/>
      <w:lang w:val="x-none" w:eastAsia="x-none"/>
    </w:rPr>
  </w:style>
  <w:style w:type="character" w:customStyle="1" w:styleId="MicrotextChar">
    <w:name w:val="Microtext Char"/>
    <w:link w:val="Microtext"/>
    <w:rsid w:val="00356CB8"/>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Big card Char1"/>
    <w:rsid w:val="00356CB8"/>
    <w:rPr>
      <w:rFonts w:ascii="Garamond" w:hAnsi="Garamond"/>
      <w:szCs w:val="28"/>
      <w:u w:val="single"/>
      <w:lang w:val="en-US" w:eastAsia="en-US" w:bidi="ar-SA"/>
    </w:rPr>
  </w:style>
  <w:style w:type="character" w:customStyle="1" w:styleId="Style2CharChar">
    <w:name w:val="Style2 Char Char"/>
    <w:rsid w:val="00356CB8"/>
    <w:rPr>
      <w:u w:val="thick"/>
      <w:lang w:val="en-US" w:eastAsia="en-US" w:bidi="ar-SA"/>
    </w:rPr>
  </w:style>
  <w:style w:type="character" w:customStyle="1" w:styleId="underlinechar0">
    <w:name w:val="underlinechar"/>
    <w:rsid w:val="00356CB8"/>
  </w:style>
  <w:style w:type="character" w:customStyle="1" w:styleId="authordate">
    <w:name w:val="authordate"/>
    <w:rsid w:val="00356CB8"/>
  </w:style>
  <w:style w:type="character" w:customStyle="1" w:styleId="CardTextChar0">
    <w:name w:val="Card Text Char"/>
    <w:locked/>
    <w:rsid w:val="00356CB8"/>
    <w:rPr>
      <w:rFonts w:ascii="Garamond" w:eastAsia="Calibri" w:hAnsi="Garamond"/>
      <w:sz w:val="18"/>
      <w:szCs w:val="22"/>
    </w:rPr>
  </w:style>
  <w:style w:type="paragraph" w:customStyle="1" w:styleId="tag0">
    <w:name w:val="%tag"/>
    <w:basedOn w:val="Normal"/>
    <w:next w:val="Normal"/>
    <w:qFormat/>
    <w:rsid w:val="00356CB8"/>
    <w:rPr>
      <w:rFonts w:eastAsia="Calibri" w:cs="Arial"/>
      <w:bCs/>
      <w:sz w:val="18"/>
    </w:rPr>
  </w:style>
  <w:style w:type="character" w:customStyle="1" w:styleId="underline0">
    <w:name w:val="%underline"/>
    <w:qFormat/>
    <w:rsid w:val="00356CB8"/>
    <w:rPr>
      <w:rFonts w:ascii="Times New Roman" w:hAnsi="Times New Roman"/>
      <w:sz w:val="16"/>
      <w:u w:val="none"/>
    </w:rPr>
  </w:style>
  <w:style w:type="character" w:customStyle="1" w:styleId="AUNDERLINE">
    <w:name w:val="AUNDERLINE"/>
    <w:qFormat/>
    <w:rsid w:val="00356CB8"/>
    <w:rPr>
      <w:rFonts w:ascii="Times New Roman" w:hAnsi="Times New Roman"/>
      <w:sz w:val="20"/>
      <w:u w:val="single"/>
    </w:rPr>
  </w:style>
  <w:style w:type="paragraph" w:customStyle="1" w:styleId="Style2">
    <w:name w:val="Style 2"/>
    <w:basedOn w:val="Normal"/>
    <w:link w:val="Style2Char"/>
    <w:qFormat/>
    <w:rsid w:val="00356CB8"/>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356CB8"/>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356CB8"/>
  </w:style>
  <w:style w:type="character" w:customStyle="1" w:styleId="Style1Char">
    <w:name w:val="Style1 Char"/>
    <w:link w:val="Style1"/>
    <w:locked/>
    <w:rsid w:val="00356CB8"/>
    <w:rPr>
      <w:rFonts w:ascii="Times New Roman" w:eastAsia="Times New Roman" w:hAnsi="Times New Roman"/>
      <w:sz w:val="14"/>
      <w:szCs w:val="14"/>
    </w:rPr>
  </w:style>
  <w:style w:type="paragraph" w:customStyle="1" w:styleId="Style1">
    <w:name w:val="Style1"/>
    <w:basedOn w:val="Header"/>
    <w:link w:val="Style1Char"/>
    <w:qFormat/>
    <w:rsid w:val="00356CB8"/>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356CB8"/>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356CB8"/>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356CB8"/>
    <w:rPr>
      <w:rFonts w:eastAsia="Times New Roman" w:cs="Times New Roman"/>
      <w:sz w:val="20"/>
      <w:szCs w:val="20"/>
      <w:u w:val="single"/>
      <w:lang w:val="x-none" w:eastAsia="x-none"/>
    </w:rPr>
  </w:style>
  <w:style w:type="character" w:customStyle="1" w:styleId="GAUnderlineChar">
    <w:name w:val="GA Underline Char"/>
    <w:link w:val="GAUnderline"/>
    <w:rsid w:val="00356CB8"/>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356CB8"/>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356CB8"/>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356CB8"/>
    <w:rPr>
      <w:rFonts w:ascii="Arial" w:eastAsia="Times New Roman" w:hAnsi="Arial" w:cs="Times New Roman"/>
      <w:szCs w:val="20"/>
      <w:u w:val="single"/>
      <w:lang w:val="x-none" w:eastAsia="x-none"/>
    </w:rPr>
  </w:style>
  <w:style w:type="character" w:customStyle="1" w:styleId="cardtextChar1">
    <w:name w:val="cardtext Char"/>
    <w:link w:val="cardtext0"/>
    <w:rsid w:val="00356CB8"/>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356CB8"/>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356CB8"/>
    <w:rPr>
      <w:rFonts w:ascii="Arial Narrow" w:eastAsia="Calibri" w:hAnsi="Arial Narrow" w:cs="Times New Roman"/>
      <w:b/>
      <w:sz w:val="18"/>
      <w:u w:val="single"/>
      <w:lang w:val="x-none" w:eastAsia="x-none"/>
    </w:rPr>
  </w:style>
  <w:style w:type="character" w:customStyle="1" w:styleId="DocumentMapChar1">
    <w:name w:val="Document Map Char1"/>
    <w:uiPriority w:val="99"/>
    <w:rsid w:val="00356CB8"/>
    <w:rPr>
      <w:rFonts w:ascii="Lucida Grande" w:eastAsia="Cambria" w:hAnsi="Lucida Grande" w:cs="Times New Roman"/>
    </w:rPr>
  </w:style>
  <w:style w:type="paragraph" w:customStyle="1" w:styleId="Micro">
    <w:name w:val="Micro"/>
    <w:basedOn w:val="Normal"/>
    <w:next w:val="Normal"/>
    <w:link w:val="MicroChar"/>
    <w:rsid w:val="00356CB8"/>
    <w:rPr>
      <w:rFonts w:ascii="Arial" w:eastAsia="Times New Roman" w:hAnsi="Arial" w:cs="Times New Roman"/>
      <w:sz w:val="12"/>
      <w:szCs w:val="24"/>
    </w:rPr>
  </w:style>
  <w:style w:type="character" w:customStyle="1" w:styleId="MicroChar">
    <w:name w:val="Micro Char"/>
    <w:link w:val="Micro"/>
    <w:rsid w:val="00356CB8"/>
    <w:rPr>
      <w:rFonts w:ascii="Arial" w:eastAsia="Times New Roman" w:hAnsi="Arial" w:cs="Times New Roman"/>
      <w:sz w:val="12"/>
      <w:szCs w:val="24"/>
    </w:rPr>
  </w:style>
  <w:style w:type="paragraph" w:customStyle="1" w:styleId="CardNotUnderlined">
    <w:name w:val="Card Not Underlined"/>
    <w:basedOn w:val="Normal"/>
    <w:autoRedefine/>
    <w:rsid w:val="00356CB8"/>
    <w:rPr>
      <w:rFonts w:ascii="Bell MT" w:eastAsia="Calibri" w:hAnsi="Bell MT" w:cs="Times New Roman"/>
      <w:sz w:val="20"/>
      <w:szCs w:val="20"/>
    </w:rPr>
  </w:style>
  <w:style w:type="character" w:customStyle="1" w:styleId="CitationCharChar">
    <w:name w:val="Citation Char Char"/>
    <w:rsid w:val="00356CB8"/>
    <w:rPr>
      <w:rFonts w:ascii="Garamond" w:hAnsi="Garamond"/>
      <w:szCs w:val="26"/>
      <w:lang w:val="en-US" w:eastAsia="en-US" w:bidi="ar-SA"/>
    </w:rPr>
  </w:style>
  <w:style w:type="character" w:customStyle="1" w:styleId="UnderlinedCharChar">
    <w:name w:val="Underlined Char Char"/>
    <w:rsid w:val="00356CB8"/>
    <w:rPr>
      <w:rFonts w:ascii="Garamond" w:hAnsi="Garamond"/>
      <w:szCs w:val="28"/>
      <w:u w:val="single"/>
      <w:lang w:val="en-US" w:eastAsia="en-US" w:bidi="ar-SA"/>
    </w:rPr>
  </w:style>
  <w:style w:type="character" w:customStyle="1" w:styleId="ssl0">
    <w:name w:val="ss_l0"/>
    <w:basedOn w:val="DefaultParagraphFont"/>
    <w:rsid w:val="00356CB8"/>
  </w:style>
  <w:style w:type="paragraph" w:customStyle="1" w:styleId="h-lead">
    <w:name w:val="h-lead"/>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356CB8"/>
  </w:style>
  <w:style w:type="character" w:styleId="HTMLCite">
    <w:name w:val="HTML Cite"/>
    <w:uiPriority w:val="99"/>
    <w:rsid w:val="00356CB8"/>
    <w:rPr>
      <w:i/>
      <w:iCs/>
    </w:rPr>
  </w:style>
  <w:style w:type="character" w:customStyle="1" w:styleId="slug-pub-date">
    <w:name w:val="slug-pub-date"/>
    <w:basedOn w:val="DefaultParagraphFont"/>
    <w:rsid w:val="00356CB8"/>
  </w:style>
  <w:style w:type="character" w:customStyle="1" w:styleId="slug-vol">
    <w:name w:val="slug-vol"/>
    <w:basedOn w:val="DefaultParagraphFont"/>
    <w:rsid w:val="00356CB8"/>
  </w:style>
  <w:style w:type="character" w:customStyle="1" w:styleId="slug-issue">
    <w:name w:val="slug-issue"/>
    <w:basedOn w:val="DefaultParagraphFont"/>
    <w:rsid w:val="00356CB8"/>
  </w:style>
  <w:style w:type="character" w:customStyle="1" w:styleId="slug-pages">
    <w:name w:val="slug-pages"/>
    <w:basedOn w:val="DefaultParagraphFont"/>
    <w:rsid w:val="00356CB8"/>
  </w:style>
  <w:style w:type="paragraph" w:customStyle="1" w:styleId="intro">
    <w:name w:val="intro"/>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356CB8"/>
  </w:style>
  <w:style w:type="character" w:customStyle="1" w:styleId="ab">
    <w:name w:val="ab"/>
    <w:basedOn w:val="DefaultParagraphFont"/>
    <w:rsid w:val="00356CB8"/>
  </w:style>
  <w:style w:type="character" w:customStyle="1" w:styleId="em">
    <w:name w:val="em"/>
    <w:basedOn w:val="DefaultParagraphFont"/>
    <w:rsid w:val="00356CB8"/>
  </w:style>
  <w:style w:type="character" w:customStyle="1" w:styleId="au">
    <w:name w:val="au"/>
    <w:basedOn w:val="DefaultParagraphFont"/>
    <w:rsid w:val="00356CB8"/>
  </w:style>
  <w:style w:type="character" w:customStyle="1" w:styleId="ti">
    <w:name w:val="ti"/>
    <w:basedOn w:val="DefaultParagraphFont"/>
    <w:rsid w:val="00356CB8"/>
  </w:style>
  <w:style w:type="character" w:customStyle="1" w:styleId="subheadblue">
    <w:name w:val="subhead_blue"/>
    <w:basedOn w:val="DefaultParagraphFont"/>
    <w:rsid w:val="00356CB8"/>
  </w:style>
  <w:style w:type="paragraph" w:customStyle="1" w:styleId="body-paragraph">
    <w:name w:val="body-paragraph"/>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356CB8"/>
  </w:style>
  <w:style w:type="character" w:customStyle="1" w:styleId="slug-doi-wrapper">
    <w:name w:val="slug-doi-wrapper"/>
    <w:basedOn w:val="DefaultParagraphFont"/>
    <w:rsid w:val="00356CB8"/>
  </w:style>
  <w:style w:type="character" w:customStyle="1" w:styleId="slug-metadata-noteahead-of-print">
    <w:name w:val="slug-metadata-note ahead-of-print"/>
    <w:basedOn w:val="DefaultParagraphFont"/>
    <w:rsid w:val="00356CB8"/>
  </w:style>
  <w:style w:type="character" w:customStyle="1" w:styleId="slug-ahead-of-print-date">
    <w:name w:val="slug-ahead-of-print-date"/>
    <w:basedOn w:val="DefaultParagraphFont"/>
    <w:rsid w:val="00356CB8"/>
  </w:style>
  <w:style w:type="character" w:customStyle="1" w:styleId="medium-bold">
    <w:name w:val="medium-bold"/>
    <w:basedOn w:val="DefaultParagraphFont"/>
    <w:rsid w:val="00356CB8"/>
  </w:style>
  <w:style w:type="character" w:customStyle="1" w:styleId="updated-short-citation">
    <w:name w:val="updated-short-citation"/>
    <w:basedOn w:val="DefaultParagraphFont"/>
    <w:rsid w:val="00356CB8"/>
  </w:style>
  <w:style w:type="character" w:customStyle="1" w:styleId="goohl0">
    <w:name w:val="goohl0"/>
    <w:basedOn w:val="DefaultParagraphFont"/>
    <w:rsid w:val="00356CB8"/>
  </w:style>
  <w:style w:type="character" w:customStyle="1" w:styleId="CharChar6">
    <w:name w:val="Char Char6"/>
    <w:rsid w:val="00356CB8"/>
    <w:rPr>
      <w:rFonts w:cs="Arial"/>
      <w:bCs/>
      <w:sz w:val="16"/>
      <w:szCs w:val="26"/>
      <w:lang w:val="en-US" w:eastAsia="en-US" w:bidi="ar-SA"/>
    </w:rPr>
  </w:style>
  <w:style w:type="character" w:customStyle="1" w:styleId="CharChar3">
    <w:name w:val="Char Char3"/>
    <w:rsid w:val="00356CB8"/>
    <w:rPr>
      <w:szCs w:val="24"/>
    </w:rPr>
  </w:style>
  <w:style w:type="character" w:customStyle="1" w:styleId="TagCharChar1">
    <w:name w:val="Tag Char Char1"/>
    <w:rsid w:val="00356CB8"/>
    <w:rPr>
      <w:b/>
      <w:sz w:val="24"/>
      <w:szCs w:val="24"/>
      <w:lang w:val="en-US" w:eastAsia="en-US" w:bidi="ar-SA"/>
    </w:rPr>
  </w:style>
  <w:style w:type="numbering" w:customStyle="1" w:styleId="NoList1">
    <w:name w:val="No List1"/>
    <w:next w:val="NoList"/>
    <w:semiHidden/>
    <w:unhideWhenUsed/>
    <w:rsid w:val="00356CB8"/>
  </w:style>
  <w:style w:type="numbering" w:customStyle="1" w:styleId="NoList2">
    <w:name w:val="No List2"/>
    <w:next w:val="NoList"/>
    <w:semiHidden/>
    <w:unhideWhenUsed/>
    <w:rsid w:val="00356CB8"/>
  </w:style>
  <w:style w:type="numbering" w:customStyle="1" w:styleId="NoList3">
    <w:name w:val="No List3"/>
    <w:next w:val="NoList"/>
    <w:semiHidden/>
    <w:unhideWhenUsed/>
    <w:rsid w:val="00356CB8"/>
  </w:style>
  <w:style w:type="numbering" w:customStyle="1" w:styleId="NoList4">
    <w:name w:val="No List4"/>
    <w:next w:val="NoList"/>
    <w:semiHidden/>
    <w:unhideWhenUsed/>
    <w:rsid w:val="00356CB8"/>
  </w:style>
  <w:style w:type="character" w:customStyle="1" w:styleId="7TimesNewRoman">
    <w:name w:val="7 Times New Roman"/>
    <w:rsid w:val="00356CB8"/>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356CB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356CB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356CB8"/>
    <w:rPr>
      <w:rFonts w:ascii="Bell MT" w:eastAsia="Times New Roman" w:hAnsi="Bell MT" w:cs="Times New Roman"/>
      <w:b/>
      <w:bCs/>
      <w:szCs w:val="28"/>
    </w:rPr>
  </w:style>
  <w:style w:type="paragraph" w:customStyle="1" w:styleId="F4-NormalText">
    <w:name w:val="F4 - Normal Text"/>
    <w:basedOn w:val="Normal"/>
    <w:qFormat/>
    <w:rsid w:val="00356CB8"/>
    <w:rPr>
      <w:rFonts w:ascii="Times New Roman" w:eastAsia="Calibri" w:hAnsi="Times New Roman" w:cs="Times New Roman"/>
      <w:sz w:val="20"/>
    </w:rPr>
  </w:style>
  <w:style w:type="character" w:customStyle="1" w:styleId="berief">
    <w:name w:val="berief"/>
    <w:rsid w:val="00356CB8"/>
    <w:rPr>
      <w:rFonts w:ascii="Times New Roman" w:eastAsia="Times New Roman" w:hAnsi="Times New Roman" w:cs="Times New Roman"/>
      <w:sz w:val="20"/>
      <w:u w:val="none"/>
    </w:rPr>
  </w:style>
  <w:style w:type="numbering" w:customStyle="1" w:styleId="NoList5">
    <w:name w:val="No List5"/>
    <w:next w:val="NoList"/>
    <w:semiHidden/>
    <w:unhideWhenUsed/>
    <w:rsid w:val="00356CB8"/>
  </w:style>
  <w:style w:type="character" w:customStyle="1" w:styleId="Brief-Smalltext">
    <w:name w:val="Brief - Small text"/>
    <w:rsid w:val="00356CB8"/>
    <w:rPr>
      <w:rFonts w:ascii="Times New Roman" w:hAnsi="Times New Roman" w:cs="Times New Roman"/>
      <w:sz w:val="14"/>
      <w:u w:val="none"/>
    </w:rPr>
  </w:style>
  <w:style w:type="character" w:customStyle="1" w:styleId="TagCharChar">
    <w:name w:val="Tag Char Char"/>
    <w:rsid w:val="00356CB8"/>
    <w:rPr>
      <w:rFonts w:ascii="Garamond" w:hAnsi="Garamond"/>
      <w:b/>
      <w:szCs w:val="28"/>
      <w:lang w:val="en-US" w:eastAsia="en-US" w:bidi="ar-SA"/>
    </w:rPr>
  </w:style>
  <w:style w:type="paragraph" w:customStyle="1" w:styleId="F3-TagAuthor">
    <w:name w:val="F3 - Tag/Author"/>
    <w:basedOn w:val="Normal"/>
    <w:rsid w:val="00356CB8"/>
    <w:rPr>
      <w:rFonts w:ascii="Times New Roman" w:eastAsia="Times New Roman" w:hAnsi="Times New Roman" w:cs="Times New Roman"/>
      <w:b/>
      <w:sz w:val="20"/>
      <w:szCs w:val="24"/>
    </w:rPr>
  </w:style>
  <w:style w:type="paragraph" w:customStyle="1" w:styleId="F5-UnderlineNormal">
    <w:name w:val="F5 - Underline Normal"/>
    <w:basedOn w:val="Normal"/>
    <w:qFormat/>
    <w:rsid w:val="00356CB8"/>
    <w:rPr>
      <w:rFonts w:ascii="Times New Roman" w:eastAsia="Calibri" w:hAnsi="Times New Roman" w:cs="Times New Roman"/>
      <w:sz w:val="20"/>
      <w:u w:val="single"/>
    </w:rPr>
  </w:style>
  <w:style w:type="character" w:customStyle="1" w:styleId="F8-UnderlineBold">
    <w:name w:val="F8 - Underline/Bold"/>
    <w:rsid w:val="00356CB8"/>
    <w:rPr>
      <w:rFonts w:ascii="Times New Roman" w:hAnsi="Times New Roman"/>
      <w:b/>
      <w:sz w:val="20"/>
      <w:u w:val="single"/>
    </w:rPr>
  </w:style>
  <w:style w:type="character" w:customStyle="1" w:styleId="F7-SmallFont">
    <w:name w:val="F7 - Small Font"/>
    <w:rsid w:val="00356CB8"/>
    <w:rPr>
      <w:rFonts w:ascii="Times New Roman" w:hAnsi="Times New Roman"/>
      <w:sz w:val="14"/>
    </w:rPr>
  </w:style>
  <w:style w:type="paragraph" w:customStyle="1" w:styleId="Brief-PrimarySource">
    <w:name w:val="Brief - Primary Source"/>
    <w:basedOn w:val="Normal"/>
    <w:rsid w:val="00356CB8"/>
    <w:rPr>
      <w:rFonts w:ascii="Times New Roman" w:eastAsia="Times New Roman" w:hAnsi="Times New Roman" w:cs="Times New Roman"/>
      <w:b/>
      <w:sz w:val="24"/>
      <w:szCs w:val="24"/>
      <w:u w:val="single"/>
    </w:rPr>
  </w:style>
  <w:style w:type="paragraph" w:customStyle="1" w:styleId="Brief-Underline">
    <w:name w:val="Brief - Underline"/>
    <w:basedOn w:val="Normal"/>
    <w:rsid w:val="00356CB8"/>
    <w:rPr>
      <w:rFonts w:ascii="Times New Roman" w:eastAsia="Times New Roman" w:hAnsi="Times New Roman" w:cs="Times New Roman"/>
      <w:sz w:val="20"/>
      <w:szCs w:val="24"/>
      <w:u w:val="single"/>
    </w:rPr>
  </w:style>
  <w:style w:type="character" w:customStyle="1" w:styleId="Brief-Bold">
    <w:name w:val="Brief - Bold"/>
    <w:rsid w:val="00356CB8"/>
    <w:rPr>
      <w:rFonts w:cs="Times New Roman"/>
      <w:b/>
    </w:rPr>
  </w:style>
  <w:style w:type="character" w:customStyle="1" w:styleId="Card-Underline">
    <w:name w:val="Card - Underline"/>
    <w:rsid w:val="00356CB8"/>
    <w:rPr>
      <w:rFonts w:cs="Times New Roman"/>
      <w:u w:val="single"/>
    </w:rPr>
  </w:style>
  <w:style w:type="character" w:customStyle="1" w:styleId="beriefunderline">
    <w:name w:val="berief = underline"/>
    <w:rsid w:val="00356CB8"/>
    <w:rPr>
      <w:rFonts w:ascii="Times New Roman" w:eastAsia="Times New Roman" w:hAnsi="Times New Roman" w:cs="Times New Roman"/>
      <w:sz w:val="20"/>
      <w:u w:val="single"/>
    </w:rPr>
  </w:style>
  <w:style w:type="paragraph" w:customStyle="1" w:styleId="Brief">
    <w:name w:val="Brief"/>
    <w:basedOn w:val="Brief-PrimarySource"/>
    <w:qFormat/>
    <w:rsid w:val="00356CB8"/>
    <w:rPr>
      <w:b w:val="0"/>
    </w:rPr>
  </w:style>
  <w:style w:type="character" w:customStyle="1" w:styleId="BoldText10pt">
    <w:name w:val="Bold Text 10 pt"/>
    <w:rsid w:val="00356CB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356CB8"/>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uiPriority w:val="99"/>
    <w:rsid w:val="00356CB8"/>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uiPriority w:val="99"/>
    <w:rsid w:val="00356CB8"/>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356CB8"/>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356CB8"/>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356CB8"/>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356CB8"/>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356CB8"/>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356CB8"/>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356CB8"/>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356CB8"/>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356CB8"/>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356CB8"/>
    <w:pPr>
      <w:widowControl w:val="0"/>
      <w:spacing w:after="0" w:line="240" w:lineRule="auto"/>
    </w:pPr>
    <w:rPr>
      <w:rFonts w:ascii="Times New Roman" w:hAnsi="Times New Roman" w:cs="Times New Roman"/>
      <w:sz w:val="24"/>
    </w:rPr>
  </w:style>
  <w:style w:type="character" w:styleId="FootnoteReference">
    <w:name w:val="footnote reference"/>
    <w:rsid w:val="00356CB8"/>
    <w:rPr>
      <w:color w:val="000000"/>
      <w:sz w:val="18"/>
      <w:szCs w:val="18"/>
    </w:rPr>
  </w:style>
  <w:style w:type="paragraph" w:styleId="BodyText">
    <w:name w:val="Body Text"/>
    <w:basedOn w:val="Default"/>
    <w:next w:val="Default"/>
    <w:link w:val="BodyTextChar"/>
    <w:qFormat/>
    <w:rsid w:val="00356CB8"/>
    <w:pPr>
      <w:widowControl w:val="0"/>
      <w:spacing w:after="0" w:line="240" w:lineRule="auto"/>
    </w:pPr>
    <w:rPr>
      <w:rFonts w:ascii="Times New Roman" w:hAnsi="Times New Roman" w:cs="Times New Roman"/>
      <w:sz w:val="24"/>
    </w:rPr>
  </w:style>
  <w:style w:type="character" w:customStyle="1" w:styleId="BodyTextChar">
    <w:name w:val="Body Text Char"/>
    <w:aliases w:val="Body Char"/>
    <w:basedOn w:val="DefaultParagraphFont"/>
    <w:link w:val="BodyText"/>
    <w:rsid w:val="00356CB8"/>
    <w:rPr>
      <w:rFonts w:ascii="Times New Roman" w:eastAsia="Calibri" w:hAnsi="Times New Roman" w:cs="Times New Roman"/>
      <w:sz w:val="24"/>
      <w:szCs w:val="24"/>
    </w:rPr>
  </w:style>
  <w:style w:type="paragraph" w:customStyle="1" w:styleId="Quote1">
    <w:name w:val="Quote1"/>
    <w:basedOn w:val="Default"/>
    <w:next w:val="Default"/>
    <w:rsid w:val="00356CB8"/>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356CB8"/>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356CB8"/>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356CB8"/>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356CB8"/>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356CB8"/>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356CB8"/>
    <w:rPr>
      <w:rFonts w:ascii="Times New Roman" w:eastAsia="Calibri" w:hAnsi="Times New Roman" w:cs="Times New Roman"/>
      <w:sz w:val="24"/>
    </w:rPr>
  </w:style>
  <w:style w:type="character" w:styleId="CommentReference">
    <w:name w:val="annotation reference"/>
    <w:uiPriority w:val="99"/>
    <w:rsid w:val="00356CB8"/>
    <w:rPr>
      <w:sz w:val="16"/>
      <w:szCs w:val="16"/>
    </w:rPr>
  </w:style>
  <w:style w:type="paragraph" w:styleId="CommentSubject">
    <w:name w:val="annotation subject"/>
    <w:basedOn w:val="CommentText"/>
    <w:next w:val="CommentText"/>
    <w:link w:val="CommentSubjectChar"/>
    <w:uiPriority w:val="99"/>
    <w:rsid w:val="00356CB8"/>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uiPriority w:val="99"/>
    <w:rsid w:val="00356CB8"/>
    <w:rPr>
      <w:rFonts w:ascii="Times New Roman" w:eastAsia="Times New Roman" w:hAnsi="Times New Roman" w:cs="Calibri"/>
      <w:b/>
      <w:bCs/>
      <w:sz w:val="20"/>
      <w:szCs w:val="20"/>
    </w:rPr>
  </w:style>
  <w:style w:type="paragraph" w:customStyle="1" w:styleId="CM3">
    <w:name w:val="CM3"/>
    <w:basedOn w:val="Default"/>
    <w:next w:val="Default"/>
    <w:uiPriority w:val="99"/>
    <w:rsid w:val="00356CB8"/>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356CB8"/>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356CB8"/>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rsid w:val="00356CB8"/>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356CB8"/>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356CB8"/>
    <w:rPr>
      <w:rFonts w:ascii="IJGCNM+Arial" w:eastAsia="Times New Roman" w:hAnsi="IJGCNM+Arial" w:cs="Times New Roman"/>
      <w:sz w:val="24"/>
      <w:szCs w:val="24"/>
    </w:rPr>
  </w:style>
  <w:style w:type="paragraph" w:customStyle="1" w:styleId="Brief-SecondarySource">
    <w:name w:val="Brief - Secondary Source"/>
    <w:basedOn w:val="Normal"/>
    <w:rsid w:val="00356CB8"/>
    <w:rPr>
      <w:rFonts w:ascii="Times New Roman" w:eastAsia="Times New Roman" w:hAnsi="Times New Roman" w:cs="Times New Roman"/>
      <w:sz w:val="14"/>
      <w:szCs w:val="20"/>
    </w:rPr>
  </w:style>
  <w:style w:type="paragraph" w:customStyle="1" w:styleId="Brief-Card">
    <w:name w:val="Brief - Card"/>
    <w:basedOn w:val="Normal"/>
    <w:rsid w:val="00356CB8"/>
    <w:rPr>
      <w:rFonts w:ascii="Times New Roman" w:eastAsia="Times New Roman" w:hAnsi="Times New Roman" w:cs="Times New Roman"/>
      <w:sz w:val="20"/>
      <w:szCs w:val="24"/>
    </w:rPr>
  </w:style>
  <w:style w:type="paragraph" w:customStyle="1" w:styleId="Pa2">
    <w:name w:val="Pa2"/>
    <w:basedOn w:val="Default"/>
    <w:next w:val="Default"/>
    <w:uiPriority w:val="99"/>
    <w:rsid w:val="00356CB8"/>
    <w:pPr>
      <w:widowControl w:val="0"/>
      <w:spacing w:after="0" w:line="201" w:lineRule="atLeast"/>
    </w:pPr>
    <w:rPr>
      <w:rFonts w:ascii="Futura Book" w:eastAsia="Times New Roman" w:hAnsi="Futura Book" w:cs="Times New Roman"/>
      <w:sz w:val="24"/>
    </w:rPr>
  </w:style>
  <w:style w:type="character" w:customStyle="1" w:styleId="Italic">
    <w:name w:val="Italic"/>
    <w:rsid w:val="00356CB8"/>
    <w:rPr>
      <w:i/>
    </w:rPr>
  </w:style>
  <w:style w:type="paragraph" w:customStyle="1" w:styleId="Normal3">
    <w:name w:val="Normal+3"/>
    <w:basedOn w:val="Normal"/>
    <w:next w:val="Normal"/>
    <w:rsid w:val="00356CB8"/>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356CB8"/>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356CB8"/>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356CB8"/>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356CB8"/>
  </w:style>
  <w:style w:type="character" w:customStyle="1" w:styleId="SC4208902">
    <w:name w:val="SC.4.208902"/>
    <w:rsid w:val="00356CB8"/>
    <w:rPr>
      <w:rFonts w:cs="Century"/>
      <w:color w:val="000000"/>
      <w:sz w:val="22"/>
      <w:szCs w:val="22"/>
    </w:rPr>
  </w:style>
  <w:style w:type="character" w:customStyle="1" w:styleId="SC4208915">
    <w:name w:val="SC.4.208915"/>
    <w:rsid w:val="00356CB8"/>
    <w:rPr>
      <w:rFonts w:cs="Century"/>
      <w:color w:val="000000"/>
      <w:sz w:val="13"/>
      <w:szCs w:val="13"/>
    </w:rPr>
  </w:style>
  <w:style w:type="character" w:customStyle="1" w:styleId="SC273764">
    <w:name w:val="SC.2.73764"/>
    <w:rsid w:val="00356CB8"/>
    <w:rPr>
      <w:rFonts w:cs="Century"/>
      <w:color w:val="000000"/>
      <w:sz w:val="72"/>
      <w:szCs w:val="72"/>
    </w:rPr>
  </w:style>
  <w:style w:type="character" w:customStyle="1" w:styleId="SC273779">
    <w:name w:val="SC.2.73779"/>
    <w:rsid w:val="00356CB8"/>
    <w:rPr>
      <w:rFonts w:cs="Century"/>
      <w:color w:val="000000"/>
      <w:sz w:val="40"/>
      <w:szCs w:val="40"/>
    </w:rPr>
  </w:style>
  <w:style w:type="character" w:customStyle="1" w:styleId="SC273763">
    <w:name w:val="SC.2.73763"/>
    <w:rsid w:val="00356CB8"/>
    <w:rPr>
      <w:rFonts w:cs="Century"/>
      <w:b/>
      <w:bCs/>
      <w:color w:val="000000"/>
    </w:rPr>
  </w:style>
  <w:style w:type="character" w:customStyle="1" w:styleId="SC4208910">
    <w:name w:val="SC.4.208910"/>
    <w:rsid w:val="00356CB8"/>
    <w:rPr>
      <w:rFonts w:cs="Century"/>
      <w:color w:val="000000"/>
      <w:sz w:val="28"/>
      <w:szCs w:val="28"/>
    </w:rPr>
  </w:style>
  <w:style w:type="character" w:customStyle="1" w:styleId="SC4208911">
    <w:name w:val="SC.4.208911"/>
    <w:rsid w:val="00356CB8"/>
    <w:rPr>
      <w:rFonts w:cs="Century"/>
      <w:color w:val="000000"/>
    </w:rPr>
  </w:style>
  <w:style w:type="paragraph" w:customStyle="1" w:styleId="Cover1">
    <w:name w:val="Cover 1"/>
    <w:basedOn w:val="Normal"/>
    <w:next w:val="Normal"/>
    <w:rsid w:val="00356CB8"/>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356CB8"/>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356CB8"/>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356CB8"/>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uiPriority w:val="99"/>
    <w:rsid w:val="00356CB8"/>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356CB8"/>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qFormat/>
    <w:rsid w:val="00356CB8"/>
    <w:rPr>
      <w:rFonts w:ascii="Times New Roman" w:eastAsia="Times New Roman" w:hAnsi="Times New Roman" w:cs="Times New Roman"/>
      <w:sz w:val="16"/>
      <w:szCs w:val="24"/>
    </w:rPr>
  </w:style>
  <w:style w:type="paragraph" w:customStyle="1" w:styleId="CM30">
    <w:name w:val="CM30"/>
    <w:basedOn w:val="Default"/>
    <w:next w:val="Default"/>
    <w:rsid w:val="00356CB8"/>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356CB8"/>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356CB8"/>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356CB8"/>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rsid w:val="00356CB8"/>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356CB8"/>
    <w:pPr>
      <w:widowControl w:val="0"/>
      <w:spacing w:after="0" w:line="240" w:lineRule="auto"/>
    </w:pPr>
    <w:rPr>
      <w:rFonts w:ascii="Times New Roman" w:hAnsi="Times New Roman" w:cs="Times New Roman"/>
      <w:sz w:val="24"/>
    </w:rPr>
  </w:style>
  <w:style w:type="character" w:customStyle="1" w:styleId="CharChar1">
    <w:name w:val="Char Char1"/>
    <w:rsid w:val="00356CB8"/>
    <w:rPr>
      <w:rFonts w:ascii="Garamond" w:hAnsi="Garamond"/>
      <w:szCs w:val="24"/>
      <w:lang w:val="en-US" w:eastAsia="en-US" w:bidi="ar-SA"/>
    </w:rPr>
  </w:style>
  <w:style w:type="character" w:customStyle="1" w:styleId="articlesubtitle">
    <w:name w:val="article_sub_title"/>
    <w:basedOn w:val="DefaultParagraphFont"/>
    <w:rsid w:val="00356CB8"/>
  </w:style>
  <w:style w:type="character" w:customStyle="1" w:styleId="newsdate2">
    <w:name w:val="news_date2"/>
    <w:basedOn w:val="DefaultParagraphFont"/>
    <w:rsid w:val="00356CB8"/>
  </w:style>
  <w:style w:type="character" w:customStyle="1" w:styleId="readarticleheader">
    <w:name w:val="readarticleheader"/>
    <w:basedOn w:val="DefaultParagraphFont"/>
    <w:rsid w:val="00356CB8"/>
  </w:style>
  <w:style w:type="paragraph" w:customStyle="1" w:styleId="loose">
    <w:name w:val="loose"/>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356CB8"/>
  </w:style>
  <w:style w:type="paragraph" w:customStyle="1" w:styleId="DoubleUnderlined">
    <w:name w:val="Double Underlined"/>
    <w:basedOn w:val="Heading2"/>
    <w:autoRedefine/>
    <w:rsid w:val="00356CB8"/>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356CB8"/>
    <w:rPr>
      <w:rFonts w:ascii="Trebuchet MS" w:hAnsi="Trebuchet MS"/>
      <w:u w:val="thick"/>
      <w:lang w:val="en-US" w:eastAsia="zh-CN" w:bidi="ar-SA"/>
    </w:rPr>
  </w:style>
  <w:style w:type="paragraph" w:customStyle="1" w:styleId="IndexFixer">
    <w:name w:val="Index Fixer"/>
    <w:basedOn w:val="Heading1"/>
    <w:rsid w:val="00356CB8"/>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356CB8"/>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356CB8"/>
    <w:rPr>
      <w:rFonts w:ascii="Times" w:eastAsia="Times New Roman" w:hAnsi="Times" w:cs="Times New Roman"/>
      <w:b/>
      <w:color w:val="000000"/>
      <w:sz w:val="24"/>
      <w:szCs w:val="20"/>
    </w:rPr>
  </w:style>
  <w:style w:type="paragraph" w:styleId="BodyText3">
    <w:name w:val="Body Text 3"/>
    <w:basedOn w:val="Normal"/>
    <w:link w:val="BodyText3Char"/>
    <w:rsid w:val="00356CB8"/>
    <w:rPr>
      <w:rFonts w:ascii="Times" w:eastAsia="Times" w:hAnsi="Times" w:cs="Times New Roman"/>
      <w:color w:val="000000"/>
      <w:sz w:val="18"/>
      <w:szCs w:val="20"/>
    </w:rPr>
  </w:style>
  <w:style w:type="character" w:customStyle="1" w:styleId="BodyText3Char">
    <w:name w:val="Body Text 3 Char"/>
    <w:basedOn w:val="DefaultParagraphFont"/>
    <w:link w:val="BodyText3"/>
    <w:rsid w:val="00356CB8"/>
    <w:rPr>
      <w:rFonts w:ascii="Times" w:eastAsia="Times" w:hAnsi="Times" w:cs="Times New Roman"/>
      <w:color w:val="000000"/>
      <w:sz w:val="18"/>
      <w:szCs w:val="20"/>
    </w:rPr>
  </w:style>
  <w:style w:type="paragraph" w:customStyle="1" w:styleId="SmallNormal">
    <w:name w:val="Small Normal"/>
    <w:basedOn w:val="Normal"/>
    <w:rsid w:val="00356CB8"/>
    <w:pPr>
      <w:widowControl w:val="0"/>
      <w:suppressAutoHyphens/>
      <w:contextualSpacing/>
    </w:pPr>
    <w:rPr>
      <w:rFonts w:eastAsia="Times New Roman" w:cs="Times New Roman"/>
      <w:sz w:val="18"/>
      <w:szCs w:val="18"/>
    </w:rPr>
  </w:style>
  <w:style w:type="character" w:customStyle="1" w:styleId="BoldUnderliningChar">
    <w:name w:val="Bold Underlining Char"/>
    <w:rsid w:val="00356CB8"/>
    <w:rPr>
      <w:rFonts w:ascii="Arial Narrow" w:eastAsia="Times New Roman" w:hAnsi="Arial Narrow"/>
      <w:b/>
      <w:szCs w:val="24"/>
      <w:u w:val="single"/>
      <w:lang w:val="en-GB" w:eastAsia="en-US" w:bidi="ar-SA"/>
    </w:rPr>
  </w:style>
  <w:style w:type="character" w:customStyle="1" w:styleId="medium-normal1">
    <w:name w:val="medium-normal1"/>
    <w:rsid w:val="00356CB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356CB8"/>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356CB8"/>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356CB8"/>
    <w:rPr>
      <w:rFonts w:ascii="Palatino Linotype" w:hAnsi="Palatino Linotype"/>
      <w:u w:val="single"/>
      <w:lang w:val="en-US" w:eastAsia="en-US" w:bidi="ar-SA"/>
    </w:rPr>
  </w:style>
  <w:style w:type="character" w:customStyle="1" w:styleId="UnderlineCharChar">
    <w:name w:val="Underline Char Char"/>
    <w:rsid w:val="00356CB8"/>
    <w:rPr>
      <w:rFonts w:ascii="Arial Narrow" w:hAnsi="Arial Narrow"/>
      <w:szCs w:val="24"/>
      <w:u w:val="single"/>
      <w:lang w:val="en-US" w:eastAsia="en-US" w:bidi="ar-SA"/>
    </w:rPr>
  </w:style>
  <w:style w:type="character" w:customStyle="1" w:styleId="BoldText12pt">
    <w:name w:val="Bold Text 12 pt"/>
    <w:autoRedefine/>
    <w:rsid w:val="00356CB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356CB8"/>
    <w:rPr>
      <w:rFonts w:ascii="Courier New" w:eastAsia="Times New Roman" w:hAnsi="Courier New" w:cs="Courier New"/>
      <w:sz w:val="20"/>
      <w:szCs w:val="20"/>
    </w:rPr>
  </w:style>
  <w:style w:type="character" w:customStyle="1" w:styleId="Author">
    <w:name w:val="Author"/>
    <w:rsid w:val="00356CB8"/>
    <w:rPr>
      <w:b/>
      <w:sz w:val="24"/>
    </w:rPr>
  </w:style>
  <w:style w:type="character" w:customStyle="1" w:styleId="Style10ptUnderline">
    <w:name w:val="Style 10 pt Underline"/>
    <w:rsid w:val="00356CB8"/>
    <w:rPr>
      <w:sz w:val="20"/>
      <w:u w:val="single"/>
    </w:rPr>
  </w:style>
  <w:style w:type="paragraph" w:customStyle="1" w:styleId="CardFormat">
    <w:name w:val="Card Format"/>
    <w:basedOn w:val="Normal"/>
    <w:autoRedefine/>
    <w:rsid w:val="00356CB8"/>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356CB8"/>
  </w:style>
  <w:style w:type="character" w:customStyle="1" w:styleId="UnderlineCharCharCharCharCharChar">
    <w:name w:val="Underline Char Char Char Char Char Char"/>
    <w:rsid w:val="00356CB8"/>
    <w:rPr>
      <w:rFonts w:ascii="Arial Narrow" w:hAnsi="Arial Narrow"/>
      <w:szCs w:val="24"/>
      <w:u w:val="single"/>
      <w:lang w:val="en-US" w:eastAsia="en-US" w:bidi="ar-SA"/>
    </w:rPr>
  </w:style>
  <w:style w:type="paragraph" w:customStyle="1" w:styleId="PageHeader-Underline18pt">
    <w:name w:val="Page Header - Underline 18 pt"/>
    <w:rsid w:val="00356CB8"/>
    <w:pPr>
      <w:spacing w:after="0" w:line="240" w:lineRule="auto"/>
    </w:pPr>
    <w:rPr>
      <w:rFonts w:ascii="Times New Roman" w:eastAsia="Times New Roman" w:hAnsi="Times New Roman" w:cs="Times New Roman"/>
      <w:b/>
      <w:color w:val="000000"/>
      <w:sz w:val="36"/>
      <w:szCs w:val="24"/>
      <w:u w:val="single" w:color="000000"/>
    </w:rPr>
  </w:style>
  <w:style w:type="paragraph" w:customStyle="1" w:styleId="ArgumentTags">
    <w:name w:val="Argument Tags"/>
    <w:basedOn w:val="Heading2"/>
    <w:rsid w:val="00356CB8"/>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356CB8"/>
  </w:style>
  <w:style w:type="character" w:customStyle="1" w:styleId="hdr">
    <w:name w:val="hdr"/>
    <w:basedOn w:val="DefaultParagraphFont"/>
    <w:rsid w:val="00356CB8"/>
  </w:style>
  <w:style w:type="paragraph" w:customStyle="1" w:styleId="subhead">
    <w:name w:val="subhead"/>
    <w:basedOn w:val="Normal"/>
    <w:rsid w:val="00356CB8"/>
    <w:pPr>
      <w:spacing w:after="120" w:line="225" w:lineRule="atLeast"/>
      <w:ind w:right="180"/>
    </w:pPr>
    <w:rPr>
      <w:rFonts w:eastAsia="Times New Roman" w:cs="Times New Roman"/>
      <w:color w:val="5177C5"/>
      <w:sz w:val="20"/>
      <w:szCs w:val="20"/>
    </w:rPr>
  </w:style>
  <w:style w:type="character" w:customStyle="1" w:styleId="date1">
    <w:name w:val="date1"/>
    <w:basedOn w:val="DefaultParagraphFont"/>
    <w:rsid w:val="00356CB8"/>
  </w:style>
  <w:style w:type="character" w:customStyle="1" w:styleId="bolding1">
    <w:name w:val="bolding1"/>
    <w:rsid w:val="00356CB8"/>
    <w:rPr>
      <w:b/>
      <w:bCs/>
    </w:rPr>
  </w:style>
  <w:style w:type="character" w:customStyle="1" w:styleId="bookoptions1">
    <w:name w:val="book_options1"/>
    <w:rsid w:val="00356CB8"/>
    <w:rPr>
      <w:b/>
      <w:bCs/>
      <w:color w:val="333366"/>
    </w:rPr>
  </w:style>
  <w:style w:type="character" w:customStyle="1" w:styleId="descriptionblock">
    <w:name w:val="description block"/>
    <w:basedOn w:val="DefaultParagraphFont"/>
    <w:rsid w:val="00356CB8"/>
  </w:style>
  <w:style w:type="character" w:customStyle="1" w:styleId="detailsboxblock">
    <w:name w:val="detailsbox block"/>
    <w:basedOn w:val="DefaultParagraphFont"/>
    <w:rsid w:val="00356CB8"/>
  </w:style>
  <w:style w:type="character" w:customStyle="1" w:styleId="Char3">
    <w:name w:val="Char3"/>
    <w:rsid w:val="00356CB8"/>
    <w:rPr>
      <w:rFonts w:cs="Arial"/>
      <w:bCs/>
      <w:u w:val="thick"/>
      <w:lang w:val="en-US" w:eastAsia="en-US" w:bidi="ar-SA"/>
    </w:rPr>
  </w:style>
  <w:style w:type="paragraph" w:customStyle="1" w:styleId="TxBrp1">
    <w:name w:val="TxBr_p1"/>
    <w:basedOn w:val="Normal"/>
    <w:rsid w:val="00356CB8"/>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35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356CB8"/>
    <w:rPr>
      <w:rFonts w:ascii="Courier New" w:eastAsia="Times New Roman" w:hAnsi="Courier New" w:cs="Times New Roman"/>
      <w:sz w:val="20"/>
      <w:szCs w:val="20"/>
    </w:rPr>
  </w:style>
  <w:style w:type="paragraph" w:customStyle="1" w:styleId="StyleHeading110pt">
    <w:name w:val="Style Heading 1 + 10 pt"/>
    <w:basedOn w:val="Heading1"/>
    <w:rsid w:val="00356CB8"/>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356CB8"/>
  </w:style>
  <w:style w:type="paragraph" w:customStyle="1" w:styleId="StyleUnderliningTimesNewRomanBoldNounderlineKernat16">
    <w:name w:val="Style Underlining + Times New Roman Bold No underline Kern at 16..."/>
    <w:basedOn w:val="Normal"/>
    <w:rsid w:val="00356CB8"/>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356CB8"/>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356CB8"/>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356CB8"/>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rsid w:val="00356CB8"/>
    <w:rPr>
      <w:sz w:val="12"/>
      <w:lang w:val="en-GB" w:eastAsia="en-US" w:bidi="ar-SA"/>
    </w:rPr>
  </w:style>
  <w:style w:type="paragraph" w:customStyle="1" w:styleId="StyleBoldUnderliningKernat16pt">
    <w:name w:val="Style Bold Underlining + Kern at 16 pt"/>
    <w:basedOn w:val="BoldUnderlining"/>
    <w:rsid w:val="00356CB8"/>
    <w:rPr>
      <w:bCs/>
      <w:kern w:val="32"/>
      <w:sz w:val="32"/>
      <w:szCs w:val="32"/>
    </w:rPr>
  </w:style>
  <w:style w:type="paragraph" w:customStyle="1" w:styleId="boldy">
    <w:name w:val="boldy"/>
    <w:basedOn w:val="Heading2"/>
    <w:rsid w:val="00356CB8"/>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qFormat/>
    <w:rsid w:val="00356CB8"/>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link w:val="CitesChar2"/>
    <w:autoRedefine/>
    <w:qFormat/>
    <w:rsid w:val="00356CB8"/>
    <w:pPr>
      <w:widowControl w:val="0"/>
      <w:autoSpaceDE w:val="0"/>
      <w:autoSpaceDN w:val="0"/>
      <w:adjustRightInd w:val="0"/>
      <w:jc w:val="both"/>
      <w:outlineLvl w:val="2"/>
    </w:pPr>
    <w:rPr>
      <w:rFonts w:ascii="Times New Roman" w:eastAsia="Times New Roman" w:hAnsi="Times New Roman" w:cs="Times New Roman"/>
      <w:b/>
      <w:bCs/>
      <w:sz w:val="20"/>
      <w:szCs w:val="24"/>
      <w:lang w:val="x-none" w:eastAsia="x-none"/>
    </w:rPr>
  </w:style>
  <w:style w:type="paragraph" w:customStyle="1" w:styleId="CardsFont6pt">
    <w:name w:val="Cards + Font: 6 pt"/>
    <w:basedOn w:val="Cards"/>
    <w:link w:val="CardsFont6ptChar1"/>
    <w:autoRedefine/>
    <w:rsid w:val="00356CB8"/>
    <w:pPr>
      <w:ind w:left="0" w:right="0"/>
      <w:jc w:val="left"/>
    </w:pPr>
    <w:rPr>
      <w:sz w:val="12"/>
    </w:rPr>
  </w:style>
  <w:style w:type="character" w:customStyle="1" w:styleId="CardsChar">
    <w:name w:val="Cards Char"/>
    <w:rsid w:val="00356CB8"/>
    <w:rPr>
      <w:szCs w:val="24"/>
      <w:lang w:val="en-US" w:eastAsia="en-US" w:bidi="ar-SA"/>
    </w:rPr>
  </w:style>
  <w:style w:type="character" w:customStyle="1" w:styleId="CardsFont6ptChar">
    <w:name w:val="Cards + Font: 6 pt Char"/>
    <w:rsid w:val="00356CB8"/>
    <w:rPr>
      <w:sz w:val="12"/>
      <w:szCs w:val="24"/>
      <w:lang w:val="en-US" w:eastAsia="en-US" w:bidi="ar-SA"/>
    </w:rPr>
  </w:style>
  <w:style w:type="character" w:customStyle="1" w:styleId="CitesChar">
    <w:name w:val="Cites Char"/>
    <w:rsid w:val="00356CB8"/>
    <w:rPr>
      <w:b/>
      <w:bCs/>
      <w:szCs w:val="24"/>
      <w:lang w:val="en-US" w:eastAsia="en-US" w:bidi="ar-SA"/>
    </w:rPr>
  </w:style>
  <w:style w:type="paragraph" w:customStyle="1" w:styleId="Nothing">
    <w:name w:val="Nothing"/>
    <w:basedOn w:val="Normal"/>
    <w:autoRedefine/>
    <w:qFormat/>
    <w:rsid w:val="00356CB8"/>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rsid w:val="00356CB8"/>
    <w:rPr>
      <w:lang w:val="en-US" w:eastAsia="en-US" w:bidi="ar-SA"/>
    </w:rPr>
  </w:style>
  <w:style w:type="paragraph" w:customStyle="1" w:styleId="TxBr6p1">
    <w:name w:val="TxBr_6p1"/>
    <w:basedOn w:val="Normal"/>
    <w:rsid w:val="00356CB8"/>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356CB8"/>
    <w:pPr>
      <w:ind w:left="400"/>
    </w:pPr>
    <w:rPr>
      <w:rFonts w:ascii="Times New Roman" w:eastAsia="Times New Roman" w:hAnsi="Times New Roman" w:cs="Times New Roman"/>
      <w:sz w:val="20"/>
      <w:szCs w:val="20"/>
    </w:rPr>
  </w:style>
  <w:style w:type="character" w:customStyle="1" w:styleId="texto11">
    <w:name w:val="texto11"/>
    <w:rsid w:val="00356CB8"/>
    <w:rPr>
      <w:rFonts w:ascii="Arial" w:hAnsi="Arial" w:cs="Arial" w:hint="default"/>
      <w:b w:val="0"/>
      <w:bCs w:val="0"/>
      <w:i w:val="0"/>
      <w:iCs w:val="0"/>
      <w:caps w:val="0"/>
      <w:color w:val="000000"/>
      <w:sz w:val="26"/>
      <w:szCs w:val="26"/>
    </w:rPr>
  </w:style>
  <w:style w:type="paragraph" w:customStyle="1" w:styleId="Paste">
    <w:name w:val="Paste"/>
    <w:basedOn w:val="card"/>
    <w:rsid w:val="00356CB8"/>
    <w:pPr>
      <w:ind w:left="0" w:right="0"/>
    </w:pPr>
    <w:rPr>
      <w:rFonts w:ascii="Arial Narrow" w:eastAsia="Times New Roman" w:hAnsi="Arial Narrow"/>
      <w:kern w:val="0"/>
      <w:sz w:val="16"/>
    </w:rPr>
  </w:style>
  <w:style w:type="paragraph" w:customStyle="1" w:styleId="smalltext0">
    <w:name w:val="small text"/>
    <w:basedOn w:val="Normal"/>
    <w:autoRedefine/>
    <w:rsid w:val="00356CB8"/>
    <w:rPr>
      <w:rFonts w:ascii="Arial Narrow" w:eastAsia="Times New Roman" w:hAnsi="Arial Narrow" w:cs="Times New Roman"/>
      <w:sz w:val="16"/>
      <w:szCs w:val="24"/>
    </w:rPr>
  </w:style>
  <w:style w:type="character" w:customStyle="1" w:styleId="CardTagChar">
    <w:name w:val="Card Tag Char"/>
    <w:rsid w:val="00356CB8"/>
    <w:rPr>
      <w:rFonts w:ascii="Arial Narrow" w:hAnsi="Arial Narrow"/>
      <w:b/>
      <w:sz w:val="24"/>
      <w:szCs w:val="24"/>
      <w:lang w:val="en-US" w:eastAsia="en-US" w:bidi="ar-SA"/>
    </w:rPr>
  </w:style>
  <w:style w:type="character" w:customStyle="1" w:styleId="CardtextChar2">
    <w:name w:val="Card text Char"/>
    <w:rsid w:val="00356CB8"/>
    <w:rPr>
      <w:rFonts w:ascii="Arial Narrow" w:hAnsi="Arial Narrow"/>
      <w:sz w:val="22"/>
      <w:szCs w:val="24"/>
      <w:u w:val="single"/>
      <w:lang w:val="en-US" w:eastAsia="en-US" w:bidi="ar-SA"/>
    </w:rPr>
  </w:style>
  <w:style w:type="character" w:customStyle="1" w:styleId="term1">
    <w:name w:val="term1"/>
    <w:rsid w:val="00356CB8"/>
    <w:rPr>
      <w:b/>
      <w:bCs/>
    </w:rPr>
  </w:style>
  <w:style w:type="paragraph" w:customStyle="1" w:styleId="UnderlineStyle">
    <w:name w:val="Underline Style"/>
    <w:basedOn w:val="Normal"/>
    <w:rsid w:val="00356CB8"/>
    <w:rPr>
      <w:rFonts w:ascii="Times New Roman" w:eastAsia="Times New Roman" w:hAnsi="Times New Roman" w:cs="Times New Roman"/>
      <w:b/>
      <w:sz w:val="24"/>
      <w:szCs w:val="24"/>
      <w:u w:val="single"/>
    </w:rPr>
  </w:style>
  <w:style w:type="paragraph" w:customStyle="1" w:styleId="Normalization">
    <w:name w:val="Normalization"/>
    <w:basedOn w:val="Normal"/>
    <w:rsid w:val="00356CB8"/>
    <w:rPr>
      <w:rFonts w:ascii="Times New Roman" w:eastAsia="Times New Roman" w:hAnsi="Times New Roman" w:cs="Times New Roman"/>
      <w:sz w:val="18"/>
      <w:szCs w:val="24"/>
    </w:rPr>
  </w:style>
  <w:style w:type="paragraph" w:customStyle="1" w:styleId="BreifTitle">
    <w:name w:val="Breif Title"/>
    <w:basedOn w:val="Normal"/>
    <w:autoRedefine/>
    <w:rsid w:val="00356CB8"/>
    <w:pPr>
      <w:widowControl w:val="0"/>
      <w:autoSpaceDE w:val="0"/>
      <w:autoSpaceDN w:val="0"/>
      <w:adjustRightInd w:val="0"/>
      <w:jc w:val="center"/>
      <w:outlineLvl w:val="0"/>
    </w:pPr>
    <w:rPr>
      <w:rFonts w:eastAsia="Times New Roman" w:cs="Times New Roman"/>
      <w:b/>
      <w:caps/>
      <w:sz w:val="24"/>
      <w:szCs w:val="24"/>
    </w:rPr>
  </w:style>
  <w:style w:type="paragraph" w:customStyle="1" w:styleId="DebateCiteCharChar">
    <w:name w:val="Debate Cite Char Char"/>
    <w:basedOn w:val="Normal"/>
    <w:autoRedefine/>
    <w:rsid w:val="00356CB8"/>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356CB8"/>
    <w:rPr>
      <w:b/>
      <w:sz w:val="32"/>
      <w:szCs w:val="32"/>
      <w:lang w:val="en-US" w:eastAsia="en-US" w:bidi="ar-SA"/>
    </w:rPr>
  </w:style>
  <w:style w:type="paragraph" w:styleId="BodyTextFirstIndent">
    <w:name w:val="Body Text First Indent"/>
    <w:basedOn w:val="BodyText"/>
    <w:link w:val="BodyTextFirstIndentChar"/>
    <w:rsid w:val="00356CB8"/>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356CB8"/>
    <w:rPr>
      <w:rFonts w:ascii="Times New Roman" w:eastAsia="Times New Roman" w:hAnsi="Times New Roman" w:cs="Times New Roman"/>
      <w:sz w:val="24"/>
      <w:szCs w:val="24"/>
    </w:rPr>
  </w:style>
  <w:style w:type="character" w:customStyle="1" w:styleId="term">
    <w:name w:val="term"/>
    <w:basedOn w:val="DefaultParagraphFont"/>
    <w:rsid w:val="00356CB8"/>
  </w:style>
  <w:style w:type="character" w:customStyle="1" w:styleId="TagChar3">
    <w:name w:val="Tag Char3"/>
    <w:rsid w:val="00356CB8"/>
    <w:rPr>
      <w:rFonts w:ascii="Palatino Linotype" w:hAnsi="Palatino Linotype"/>
      <w:b/>
      <w:sz w:val="24"/>
      <w:szCs w:val="24"/>
      <w:lang w:val="en-US" w:eastAsia="en-US" w:bidi="ar-SA"/>
    </w:rPr>
  </w:style>
  <w:style w:type="paragraph" w:customStyle="1" w:styleId="TagCite">
    <w:name w:val="Tag/Cite"/>
    <w:basedOn w:val="Normal"/>
    <w:uiPriority w:val="99"/>
    <w:rsid w:val="00356CB8"/>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356CB8"/>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356CB8"/>
    <w:rPr>
      <w:rFonts w:ascii="Times New Roman" w:eastAsia="Times New Roman" w:hAnsi="Times New Roman" w:cs="Times New Roman"/>
      <w:color w:val="333333"/>
    </w:rPr>
  </w:style>
  <w:style w:type="character" w:customStyle="1" w:styleId="TagandCiteChar">
    <w:name w:val="Tag and Cite Char"/>
    <w:rsid w:val="00356CB8"/>
    <w:rPr>
      <w:color w:val="333333"/>
      <w:sz w:val="22"/>
      <w:szCs w:val="22"/>
      <w:lang w:val="en-US" w:eastAsia="en-US" w:bidi="ar-SA"/>
    </w:rPr>
  </w:style>
  <w:style w:type="paragraph" w:customStyle="1" w:styleId="StyleTagandCiteFranklinGothicDemi">
    <w:name w:val="Style Tag and Cite + Franklin Gothic Demi"/>
    <w:basedOn w:val="tag"/>
    <w:autoRedefine/>
    <w:rsid w:val="00356CB8"/>
    <w:rPr>
      <w:rFonts w:ascii="Franklin Gothic Demi" w:eastAsia="Times New Roman" w:hAnsi="Franklin Gothic Demi" w:cs="Times New Roman"/>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356CB8"/>
    <w:rPr>
      <w:bCs/>
    </w:rPr>
  </w:style>
  <w:style w:type="character" w:customStyle="1" w:styleId="Style10ptBold">
    <w:name w:val="Style 10 pt Bold"/>
    <w:rsid w:val="00356CB8"/>
    <w:rPr>
      <w:b/>
      <w:bCs/>
      <w:sz w:val="20"/>
    </w:rPr>
  </w:style>
  <w:style w:type="paragraph" w:styleId="Date">
    <w:name w:val="Date"/>
    <w:aliases w:val="date"/>
    <w:basedOn w:val="Normal"/>
    <w:next w:val="Normal"/>
    <w:link w:val="DateChar"/>
    <w:uiPriority w:val="99"/>
    <w:rsid w:val="00356CB8"/>
    <w:rPr>
      <w:rFonts w:ascii="Times New Roman" w:eastAsia="Times New Roman" w:hAnsi="Times New Roman" w:cs="Times New Roman"/>
      <w:sz w:val="24"/>
      <w:szCs w:val="24"/>
    </w:rPr>
  </w:style>
  <w:style w:type="character" w:customStyle="1" w:styleId="DateChar">
    <w:name w:val="Date Char"/>
    <w:aliases w:val="date Char"/>
    <w:basedOn w:val="DefaultParagraphFont"/>
    <w:link w:val="Date"/>
    <w:uiPriority w:val="99"/>
    <w:rsid w:val="00356CB8"/>
    <w:rPr>
      <w:rFonts w:ascii="Times New Roman" w:eastAsia="Times New Roman" w:hAnsi="Times New Roman" w:cs="Times New Roman"/>
      <w:sz w:val="24"/>
      <w:szCs w:val="24"/>
    </w:rPr>
  </w:style>
  <w:style w:type="paragraph" w:styleId="BodyTextIndent2">
    <w:name w:val="Body Text Indent 2"/>
    <w:basedOn w:val="Normal"/>
    <w:link w:val="BodyTextIndent2Char"/>
    <w:rsid w:val="00356CB8"/>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356CB8"/>
    <w:rPr>
      <w:rFonts w:ascii="Times New Roman" w:eastAsia="Times New Roman" w:hAnsi="Times New Roman" w:cs="Times New Roman"/>
      <w:sz w:val="24"/>
      <w:szCs w:val="24"/>
    </w:rPr>
  </w:style>
  <w:style w:type="character" w:customStyle="1" w:styleId="text9">
    <w:name w:val="text9"/>
    <w:basedOn w:val="DefaultParagraphFont"/>
    <w:rsid w:val="00356CB8"/>
  </w:style>
  <w:style w:type="character" w:customStyle="1" w:styleId="text21">
    <w:name w:val="text21"/>
    <w:basedOn w:val="DefaultParagraphFont"/>
    <w:rsid w:val="00356CB8"/>
  </w:style>
  <w:style w:type="character" w:customStyle="1" w:styleId="text19">
    <w:name w:val="text19"/>
    <w:basedOn w:val="DefaultParagraphFont"/>
    <w:rsid w:val="00356CB8"/>
  </w:style>
  <w:style w:type="paragraph" w:customStyle="1" w:styleId="CiteCard">
    <w:name w:val="Cite/Card"/>
    <w:basedOn w:val="Normal"/>
    <w:rsid w:val="00356CB8"/>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356CB8"/>
    <w:rPr>
      <w:b/>
      <w:bCs/>
      <w:i w:val="0"/>
      <w:iCs w:val="0"/>
      <w:color w:val="000000"/>
    </w:rPr>
  </w:style>
  <w:style w:type="paragraph" w:customStyle="1" w:styleId="tagCharCharCharCharCharCharChar">
    <w:name w:val="tag Char Char Char Char Char Char Char"/>
    <w:basedOn w:val="Normal"/>
    <w:rsid w:val="00356CB8"/>
    <w:rPr>
      <w:rFonts w:ascii="Times New Roman" w:eastAsia="Times New Roman" w:hAnsi="Times New Roman" w:cs="Times New Roman"/>
      <w:b/>
      <w:sz w:val="24"/>
      <w:szCs w:val="20"/>
    </w:rPr>
  </w:style>
  <w:style w:type="character" w:customStyle="1" w:styleId="term2">
    <w:name w:val="term2"/>
    <w:rsid w:val="00356CB8"/>
    <w:rPr>
      <w:b/>
      <w:bCs/>
    </w:rPr>
  </w:style>
  <w:style w:type="paragraph" w:customStyle="1" w:styleId="title-bold-medium">
    <w:name w:val="title-bold-medium"/>
    <w:basedOn w:val="Normal"/>
    <w:rsid w:val="00356CB8"/>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356CB8"/>
    <w:rPr>
      <w:rFonts w:cs="Arial"/>
      <w:bCs/>
      <w:sz w:val="16"/>
      <w:szCs w:val="16"/>
      <w:lang w:val="en-US" w:eastAsia="en-US" w:bidi="ar-SA"/>
    </w:rPr>
  </w:style>
  <w:style w:type="character" w:customStyle="1" w:styleId="pmterms12">
    <w:name w:val="pmterms12"/>
    <w:rsid w:val="00356CB8"/>
    <w:rPr>
      <w:b/>
      <w:bCs/>
      <w:i w:val="0"/>
      <w:iCs w:val="0"/>
      <w:color w:val="000000"/>
    </w:rPr>
  </w:style>
  <w:style w:type="paragraph" w:customStyle="1" w:styleId="lact">
    <w:name w:val="lact"/>
    <w:basedOn w:val="Normal"/>
    <w:rsid w:val="00356CB8"/>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356CB8"/>
    <w:pPr>
      <w:ind w:left="229" w:right="229"/>
    </w:pPr>
    <w:rPr>
      <w:rFonts w:ascii="Verdana" w:eastAsia="Times New Roman" w:hAnsi="Verdana" w:cs="Times New Roman"/>
      <w:sz w:val="16"/>
      <w:szCs w:val="20"/>
    </w:rPr>
  </w:style>
  <w:style w:type="paragraph" w:customStyle="1" w:styleId="CardTag">
    <w:name w:val="Card Tag"/>
    <w:basedOn w:val="Normal"/>
    <w:autoRedefine/>
    <w:rsid w:val="00356CB8"/>
    <w:rPr>
      <w:rFonts w:ascii="Arial Narrow" w:eastAsia="Times New Roman" w:hAnsi="Arial Narrow" w:cs="Times New Roman"/>
      <w:b/>
      <w:sz w:val="24"/>
      <w:szCs w:val="24"/>
    </w:rPr>
  </w:style>
  <w:style w:type="paragraph" w:styleId="NormalIndent">
    <w:name w:val="Normal Indent"/>
    <w:basedOn w:val="Normal"/>
    <w:rsid w:val="00356CB8"/>
    <w:pPr>
      <w:ind w:left="720"/>
    </w:pPr>
    <w:rPr>
      <w:rFonts w:ascii="Times New Roman" w:eastAsia="Times New Roman" w:hAnsi="Times New Roman" w:cs="Times New Roman"/>
      <w:sz w:val="20"/>
      <w:szCs w:val="20"/>
    </w:rPr>
  </w:style>
  <w:style w:type="character" w:customStyle="1" w:styleId="ToReadChar">
    <w:name w:val="To Read Char"/>
    <w:rsid w:val="00356CB8"/>
    <w:rPr>
      <w:rFonts w:ascii="Verdana" w:hAnsi="Verdana"/>
      <w:b/>
      <w:szCs w:val="24"/>
      <w:u w:val="single"/>
      <w:lang w:val="en-US" w:eastAsia="en-US" w:bidi="ar-SA"/>
    </w:rPr>
  </w:style>
  <w:style w:type="character" w:customStyle="1" w:styleId="ToReadCharChar">
    <w:name w:val="To Read Char Char"/>
    <w:rsid w:val="00356CB8"/>
    <w:rPr>
      <w:rFonts w:ascii="Verdana" w:hAnsi="Verdana"/>
      <w:b/>
      <w:szCs w:val="24"/>
      <w:u w:val="single"/>
      <w:lang w:val="en-US" w:eastAsia="en-US" w:bidi="ar-SA"/>
    </w:rPr>
  </w:style>
  <w:style w:type="paragraph" w:customStyle="1" w:styleId="BLOCKTITLE0">
    <w:name w:val="BLOCK TITLE"/>
    <w:basedOn w:val="Heading1"/>
    <w:rsid w:val="00356CB8"/>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356CB8"/>
    <w:rPr>
      <w:b/>
      <w:szCs w:val="24"/>
      <w:u w:val="single"/>
      <w:lang w:val="en-US" w:eastAsia="en-US" w:bidi="ar-SA"/>
    </w:rPr>
  </w:style>
  <w:style w:type="character" w:customStyle="1" w:styleId="UnderlineChar1">
    <w:name w:val="Underline Char1"/>
    <w:rsid w:val="00356CB8"/>
    <w:rPr>
      <w:szCs w:val="24"/>
      <w:u w:val="single"/>
      <w:lang w:val="en-US" w:eastAsia="en-US" w:bidi="ar-SA"/>
    </w:rPr>
  </w:style>
  <w:style w:type="character" w:customStyle="1" w:styleId="pmterms1">
    <w:name w:val="pmterms1"/>
    <w:basedOn w:val="DefaultParagraphFont"/>
    <w:rsid w:val="00356CB8"/>
  </w:style>
  <w:style w:type="paragraph" w:styleId="EnvelopeReturn">
    <w:name w:val="envelope return"/>
    <w:basedOn w:val="Normal"/>
    <w:rsid w:val="00356CB8"/>
    <w:rPr>
      <w:rFonts w:ascii="Arial" w:eastAsia="Times New Roman" w:hAnsi="Arial" w:cs="Arial"/>
      <w:sz w:val="24"/>
      <w:szCs w:val="20"/>
    </w:rPr>
  </w:style>
  <w:style w:type="paragraph" w:styleId="EnvelopeAddress">
    <w:name w:val="envelope address"/>
    <w:basedOn w:val="Normal"/>
    <w:rsid w:val="00356CB8"/>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356CB8"/>
  </w:style>
  <w:style w:type="character" w:customStyle="1" w:styleId="author0">
    <w:name w:val="author"/>
    <w:basedOn w:val="DefaultParagraphFont"/>
    <w:rsid w:val="00356CB8"/>
  </w:style>
  <w:style w:type="character" w:customStyle="1" w:styleId="bio">
    <w:name w:val="bio"/>
    <w:basedOn w:val="DefaultParagraphFont"/>
    <w:rsid w:val="00356CB8"/>
  </w:style>
  <w:style w:type="character" w:customStyle="1" w:styleId="storytextstyle">
    <w:name w:val="storytextstyle"/>
    <w:basedOn w:val="DefaultParagraphFont"/>
    <w:rsid w:val="00356CB8"/>
  </w:style>
  <w:style w:type="character" w:customStyle="1" w:styleId="cardunderlinedCharChar">
    <w:name w:val="card underlined Char Char"/>
    <w:rsid w:val="00356CB8"/>
    <w:rPr>
      <w:rFonts w:ascii="Arial" w:hAnsi="Arial"/>
      <w:sz w:val="22"/>
      <w:szCs w:val="24"/>
      <w:u w:val="single"/>
      <w:lang w:val="en-US" w:eastAsia="en-US" w:bidi="ar-SA"/>
    </w:rPr>
  </w:style>
  <w:style w:type="character" w:customStyle="1" w:styleId="Style2Char0">
    <w:name w:val="Style2 Char"/>
    <w:link w:val="Style20"/>
    <w:rsid w:val="00356CB8"/>
    <w:rPr>
      <w:rFonts w:ascii="Book Antiqua" w:hAnsi="Book Antiqua"/>
      <w:u w:val="thick"/>
      <w:lang w:val="en-US" w:eastAsia="en-US" w:bidi="ar-SA"/>
    </w:rPr>
  </w:style>
  <w:style w:type="character" w:customStyle="1" w:styleId="SmallChar">
    <w:name w:val="Small Char"/>
    <w:rsid w:val="00356CB8"/>
    <w:rPr>
      <w:rFonts w:ascii="Book Antiqua" w:hAnsi="Book Antiqua"/>
      <w:sz w:val="16"/>
      <w:szCs w:val="24"/>
      <w:lang w:val="en-US" w:eastAsia="en-US" w:bidi="ar-SA"/>
    </w:rPr>
  </w:style>
  <w:style w:type="character" w:customStyle="1" w:styleId="Style2Char1">
    <w:name w:val="Style2 Char1"/>
    <w:rsid w:val="00356CB8"/>
    <w:rPr>
      <w:rFonts w:ascii="Book Antiqua" w:hAnsi="Book Antiqua"/>
      <w:szCs w:val="24"/>
      <w:u w:val="thick"/>
      <w:lang w:val="en-US" w:eastAsia="en-US" w:bidi="ar-SA"/>
    </w:rPr>
  </w:style>
  <w:style w:type="character" w:customStyle="1" w:styleId="Style1Char1">
    <w:name w:val="Style1 Char1"/>
    <w:rsid w:val="00356CB8"/>
    <w:rPr>
      <w:rFonts w:ascii="Book Antiqua" w:hAnsi="Book Antiqua"/>
      <w:sz w:val="16"/>
      <w:szCs w:val="16"/>
      <w:lang w:val="en-US" w:eastAsia="en-US" w:bidi="ar-SA"/>
    </w:rPr>
  </w:style>
  <w:style w:type="character" w:customStyle="1" w:styleId="articlehead21">
    <w:name w:val="articlehead21"/>
    <w:rsid w:val="00356CB8"/>
    <w:rPr>
      <w:rFonts w:ascii="Arial" w:hAnsi="Arial" w:cs="Arial" w:hint="default"/>
      <w:b/>
      <w:bCs/>
      <w:color w:val="660000"/>
      <w:sz w:val="20"/>
      <w:szCs w:val="20"/>
    </w:rPr>
  </w:style>
  <w:style w:type="paragraph" w:customStyle="1" w:styleId="shellscontentions">
    <w:name w:val="shells/contentions"/>
    <w:basedOn w:val="TagCite"/>
    <w:rsid w:val="00356CB8"/>
    <w:rPr>
      <w:sz w:val="24"/>
    </w:rPr>
  </w:style>
  <w:style w:type="character" w:customStyle="1" w:styleId="BoldandUnderlineChar2Char1">
    <w:name w:val="Bold and Underline Char2 Char1"/>
    <w:rsid w:val="00356CB8"/>
    <w:rPr>
      <w:b/>
      <w:szCs w:val="24"/>
      <w:u w:val="single"/>
      <w:lang w:val="en-US" w:eastAsia="en-US" w:bidi="ar-SA"/>
    </w:rPr>
  </w:style>
  <w:style w:type="character" w:customStyle="1" w:styleId="BoldUnderlineChar0">
    <w:name w:val="BoldUnderline Char"/>
    <w:rsid w:val="00356CB8"/>
    <w:rPr>
      <w:b/>
      <w:szCs w:val="24"/>
      <w:u w:val="single"/>
      <w:lang w:val="en-US" w:eastAsia="en-US" w:bidi="ar-SA"/>
    </w:rPr>
  </w:style>
  <w:style w:type="character" w:customStyle="1" w:styleId="TagCiteChar1">
    <w:name w:val="Tag/Cite Char1"/>
    <w:rsid w:val="00356CB8"/>
    <w:rPr>
      <w:b/>
      <w:lang w:val="en-US" w:eastAsia="en-US" w:bidi="ar-SA"/>
    </w:rPr>
  </w:style>
  <w:style w:type="character" w:customStyle="1" w:styleId="goohl2">
    <w:name w:val="goohl2"/>
    <w:basedOn w:val="DefaultParagraphFont"/>
    <w:rsid w:val="00356CB8"/>
  </w:style>
  <w:style w:type="character" w:customStyle="1" w:styleId="Normal10">
    <w:name w:val="Normal1"/>
    <w:basedOn w:val="DefaultParagraphFont"/>
    <w:rsid w:val="00356CB8"/>
  </w:style>
  <w:style w:type="paragraph" w:customStyle="1" w:styleId="BriefTitle1">
    <w:name w:val="Brief Title 1"/>
    <w:basedOn w:val="Normal"/>
    <w:rsid w:val="00356CB8"/>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356CB8"/>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356CB8"/>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rsid w:val="00356CB8"/>
    <w:rPr>
      <w:lang w:val="en-US" w:eastAsia="en-US" w:bidi="ar-SA"/>
    </w:rPr>
  </w:style>
  <w:style w:type="character" w:customStyle="1" w:styleId="BriefTitle1Char">
    <w:name w:val="Brief Title 1 Char"/>
    <w:rsid w:val="00356CB8"/>
    <w:rPr>
      <w:b/>
      <w:u w:val="single"/>
      <w:lang w:val="en-US" w:eastAsia="en-US" w:bidi="ar-SA"/>
    </w:rPr>
  </w:style>
  <w:style w:type="character" w:customStyle="1" w:styleId="TagCiteCharChar">
    <w:name w:val="Tag/Cite Char Char"/>
    <w:rsid w:val="00356CB8"/>
    <w:rPr>
      <w:b/>
      <w:lang w:val="en-US" w:eastAsia="en-US" w:bidi="ar-SA"/>
    </w:rPr>
  </w:style>
  <w:style w:type="paragraph" w:customStyle="1" w:styleId="ShellTitles">
    <w:name w:val="ShellTitles"/>
    <w:basedOn w:val="Normal"/>
    <w:rsid w:val="00356CB8"/>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356CB8"/>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356CB8"/>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356CB8"/>
  </w:style>
  <w:style w:type="character" w:customStyle="1" w:styleId="CardChar10">
    <w:name w:val="Card Char1"/>
    <w:rsid w:val="00356CB8"/>
    <w:rPr>
      <w:lang w:val="en-US" w:eastAsia="en-US" w:bidi="ar-SA"/>
    </w:rPr>
  </w:style>
  <w:style w:type="character" w:customStyle="1" w:styleId="prodgeneral1">
    <w:name w:val="prodgeneral1"/>
    <w:rsid w:val="00356CB8"/>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356CB8"/>
  </w:style>
  <w:style w:type="paragraph" w:customStyle="1" w:styleId="BoldUnderline1">
    <w:name w:val="BoldUnderline"/>
    <w:basedOn w:val="Normal"/>
    <w:rsid w:val="00356CB8"/>
    <w:rPr>
      <w:rFonts w:ascii="Times New Roman" w:eastAsia="Times New Roman" w:hAnsi="Times New Roman" w:cs="Times New Roman"/>
      <w:b/>
      <w:sz w:val="20"/>
      <w:szCs w:val="24"/>
      <w:u w:val="single"/>
    </w:rPr>
  </w:style>
  <w:style w:type="character" w:customStyle="1" w:styleId="summary1">
    <w:name w:val="summary1"/>
    <w:rsid w:val="00356CB8"/>
    <w:rPr>
      <w:rFonts w:ascii="Arial" w:hAnsi="Arial" w:cs="Arial" w:hint="default"/>
      <w:sz w:val="18"/>
      <w:szCs w:val="18"/>
    </w:rPr>
  </w:style>
  <w:style w:type="paragraph" w:customStyle="1" w:styleId="ToRead">
    <w:name w:val="To Read"/>
    <w:basedOn w:val="Normal"/>
    <w:rsid w:val="00356CB8"/>
    <w:pPr>
      <w:ind w:left="720"/>
    </w:pPr>
    <w:rPr>
      <w:rFonts w:ascii="Verdana" w:eastAsia="Times New Roman" w:hAnsi="Verdana" w:cs="Times New Roman"/>
      <w:b/>
      <w:sz w:val="20"/>
      <w:szCs w:val="24"/>
      <w:u w:val="single"/>
    </w:rPr>
  </w:style>
  <w:style w:type="character" w:customStyle="1" w:styleId="text3">
    <w:name w:val="text3"/>
    <w:basedOn w:val="DefaultParagraphFont"/>
    <w:rsid w:val="00356CB8"/>
  </w:style>
  <w:style w:type="paragraph" w:customStyle="1" w:styleId="Style10">
    <w:name w:val="Style 1"/>
    <w:basedOn w:val="Normal"/>
    <w:rsid w:val="00356CB8"/>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356CB8"/>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0">
    <w:name w:val="Tag Char1"/>
    <w:rsid w:val="00356CB8"/>
    <w:rPr>
      <w:rFonts w:ascii="Palatino Linotype" w:hAnsi="Palatino Linotype"/>
      <w:b/>
      <w:sz w:val="24"/>
      <w:szCs w:val="24"/>
      <w:lang w:val="en-US" w:eastAsia="en-US" w:bidi="ar-SA"/>
    </w:rPr>
  </w:style>
  <w:style w:type="paragraph" w:customStyle="1" w:styleId="listlevel1">
    <w:name w:val="list level 1"/>
    <w:basedOn w:val="Normal"/>
    <w:rsid w:val="00356CB8"/>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356CB8"/>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356CB8"/>
    <w:pPr>
      <w:ind w:left="1660"/>
    </w:pPr>
  </w:style>
  <w:style w:type="paragraph" w:customStyle="1" w:styleId="PageNumber1">
    <w:name w:val="Page Number1"/>
    <w:basedOn w:val="Normal"/>
    <w:next w:val="Normal"/>
    <w:rsid w:val="00356CB8"/>
    <w:rPr>
      <w:rFonts w:ascii="Times New Roman" w:eastAsia="Times New Roman" w:hAnsi="Times New Roman" w:cs="Times New Roman"/>
      <w:sz w:val="20"/>
      <w:szCs w:val="24"/>
    </w:rPr>
  </w:style>
  <w:style w:type="paragraph" w:customStyle="1" w:styleId="Cite1">
    <w:name w:val="Cite1"/>
    <w:rsid w:val="00356CB8"/>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356CB8"/>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356CB8"/>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356CB8"/>
    <w:pPr>
      <w:ind w:left="288" w:right="288"/>
    </w:pPr>
    <w:rPr>
      <w:rFonts w:ascii="Times New Roman" w:eastAsia="Times New Roman" w:hAnsi="Times New Roman" w:cs="Times New Roman"/>
      <w:sz w:val="20"/>
      <w:szCs w:val="24"/>
    </w:rPr>
  </w:style>
  <w:style w:type="paragraph" w:customStyle="1" w:styleId="cite20">
    <w:name w:val="cite2"/>
    <w:rsid w:val="00356CB8"/>
    <w:pPr>
      <w:spacing w:after="0" w:line="240" w:lineRule="auto"/>
    </w:pPr>
    <w:rPr>
      <w:rFonts w:ascii="Times New Roman" w:eastAsia="Times New Roman" w:hAnsi="Times New Roman" w:cs="Times New Roman"/>
      <w:color w:val="000000"/>
      <w:sz w:val="24"/>
      <w:szCs w:val="24"/>
    </w:rPr>
  </w:style>
  <w:style w:type="character" w:customStyle="1" w:styleId="underline1">
    <w:name w:val="underline1"/>
    <w:rsid w:val="00356CB8"/>
    <w:rPr>
      <w:rFonts w:ascii="Times New Roman" w:hAnsi="Times New Roman"/>
      <w:sz w:val="20"/>
      <w:u w:val="single"/>
      <w:lang w:eastAsia="en-US"/>
    </w:rPr>
  </w:style>
  <w:style w:type="paragraph" w:customStyle="1" w:styleId="articletext">
    <w:name w:val="articletext"/>
    <w:basedOn w:val="Normal"/>
    <w:rsid w:val="00356CB8"/>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356CB8"/>
    <w:rPr>
      <w:rFonts w:ascii="Arial Narrow" w:hAnsi="Arial Narrow"/>
      <w:sz w:val="24"/>
      <w:szCs w:val="24"/>
      <w:u w:val="single"/>
      <w:lang w:val="en-US" w:eastAsia="en-US" w:bidi="ar-SA"/>
    </w:rPr>
  </w:style>
  <w:style w:type="character" w:customStyle="1" w:styleId="cardtextsmallChar">
    <w:name w:val="card text small Char"/>
    <w:rsid w:val="00356CB8"/>
    <w:rPr>
      <w:rFonts w:ascii="Arial Narrow" w:hAnsi="Arial Narrow"/>
      <w:sz w:val="16"/>
      <w:szCs w:val="24"/>
      <w:lang w:val="en-US" w:eastAsia="en-US" w:bidi="ar-SA"/>
    </w:rPr>
  </w:style>
  <w:style w:type="paragraph" w:customStyle="1" w:styleId="cardtextsmall">
    <w:name w:val="card text small"/>
    <w:basedOn w:val="Normal"/>
    <w:rsid w:val="00356CB8"/>
    <w:rPr>
      <w:rFonts w:ascii="Arial Narrow" w:eastAsia="Times New Roman" w:hAnsi="Arial Narrow" w:cs="Times New Roman"/>
      <w:sz w:val="16"/>
      <w:szCs w:val="24"/>
    </w:rPr>
  </w:style>
  <w:style w:type="paragraph" w:customStyle="1" w:styleId="CaseListNormal">
    <w:name w:val="Case List Normal"/>
    <w:basedOn w:val="Normal"/>
    <w:rsid w:val="00356CB8"/>
    <w:rPr>
      <w:rFonts w:ascii="Times" w:eastAsia="Times New Roman" w:hAnsi="Times" w:cs="Times New Roman"/>
      <w:sz w:val="20"/>
      <w:szCs w:val="26"/>
    </w:rPr>
  </w:style>
  <w:style w:type="paragraph" w:customStyle="1" w:styleId="Body">
    <w:name w:val="Body"/>
    <w:basedOn w:val="Normal"/>
    <w:rsid w:val="00356CB8"/>
    <w:pPr>
      <w:outlineLvl w:val="3"/>
    </w:pPr>
    <w:rPr>
      <w:rFonts w:ascii="Times New Roman" w:eastAsia="Times New Roman" w:hAnsi="Times New Roman" w:cs="Times New Roman"/>
      <w:sz w:val="20"/>
      <w:szCs w:val="20"/>
    </w:rPr>
  </w:style>
  <w:style w:type="paragraph" w:customStyle="1" w:styleId="bodyChar">
    <w:name w:val="body Char"/>
    <w:basedOn w:val="Heading2"/>
    <w:rsid w:val="00356CB8"/>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rsid w:val="00356CB8"/>
    <w:rPr>
      <w:rFonts w:ascii="Verdana" w:hAnsi="Verdana" w:hint="default"/>
      <w:b/>
      <w:bCs/>
      <w:color w:val="293643"/>
      <w:sz w:val="24"/>
      <w:szCs w:val="24"/>
    </w:rPr>
  </w:style>
  <w:style w:type="character" w:customStyle="1" w:styleId="storyheader1">
    <w:name w:val="storyheader1"/>
    <w:rsid w:val="00356CB8"/>
    <w:rPr>
      <w:rFonts w:ascii="Verdana" w:hAnsi="Verdana" w:hint="default"/>
      <w:b/>
      <w:bCs/>
      <w:color w:val="000000"/>
      <w:sz w:val="21"/>
      <w:szCs w:val="21"/>
    </w:rPr>
  </w:style>
  <w:style w:type="paragraph" w:customStyle="1" w:styleId="Debate">
    <w:name w:val="Debate"/>
    <w:basedOn w:val="Normal"/>
    <w:rsid w:val="00356CB8"/>
    <w:pPr>
      <w:widowControl w:val="0"/>
      <w:autoSpaceDE w:val="0"/>
      <w:autoSpaceDN w:val="0"/>
      <w:adjustRightInd w:val="0"/>
    </w:pPr>
    <w:rPr>
      <w:rFonts w:eastAsia="SimSun" w:cs="Courier"/>
      <w:lang w:eastAsia="zh-CN"/>
    </w:rPr>
  </w:style>
  <w:style w:type="paragraph" w:customStyle="1" w:styleId="TimesNewRoman12">
    <w:name w:val="TimesNewRoman12"/>
    <w:rsid w:val="00356CB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rsid w:val="00356CB8"/>
    <w:rPr>
      <w:rFonts w:ascii="Arial" w:hAnsi="Arial"/>
      <w:sz w:val="22"/>
      <w:szCs w:val="24"/>
      <w:u w:val="single"/>
      <w:lang w:val="en-US" w:eastAsia="en-US" w:bidi="ar-SA"/>
    </w:rPr>
  </w:style>
  <w:style w:type="paragraph" w:customStyle="1" w:styleId="medium-normal">
    <w:name w:val="medium-normal"/>
    <w:basedOn w:val="Normal"/>
    <w:rsid w:val="00356CB8"/>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356CB8"/>
    <w:rPr>
      <w:rFonts w:ascii="Times New Roman" w:eastAsia="Times New Roman" w:hAnsi="Times New Roman" w:cs="Times New Roman"/>
      <w:sz w:val="18"/>
      <w:szCs w:val="24"/>
    </w:rPr>
  </w:style>
  <w:style w:type="paragraph" w:customStyle="1" w:styleId="textChar">
    <w:name w:val="text Char"/>
    <w:basedOn w:val="Normal"/>
    <w:autoRedefine/>
    <w:rsid w:val="00356CB8"/>
    <w:rPr>
      <w:rFonts w:ascii="Times New Roman" w:eastAsia="Times New Roman" w:hAnsi="Times New Roman" w:cs="Times New Roman"/>
      <w:color w:val="000000"/>
      <w:sz w:val="18"/>
      <w:szCs w:val="24"/>
    </w:rPr>
  </w:style>
  <w:style w:type="paragraph" w:customStyle="1" w:styleId="text1">
    <w:name w:val="text1"/>
    <w:basedOn w:val="Normal"/>
    <w:autoRedefine/>
    <w:rsid w:val="00356CB8"/>
    <w:rPr>
      <w:rFonts w:ascii="Times New Roman" w:eastAsia="Times New Roman" w:hAnsi="Times New Roman" w:cs="Times New Roman"/>
      <w:sz w:val="20"/>
      <w:szCs w:val="20"/>
    </w:rPr>
  </w:style>
  <w:style w:type="character" w:customStyle="1" w:styleId="article1">
    <w:name w:val="article1"/>
    <w:rsid w:val="00356CB8"/>
    <w:rPr>
      <w:rFonts w:ascii="Verdana" w:hAnsi="Verdana" w:hint="default"/>
      <w:color w:val="333333"/>
      <w:sz w:val="16"/>
      <w:szCs w:val="16"/>
    </w:rPr>
  </w:style>
  <w:style w:type="paragraph" w:customStyle="1" w:styleId="RepeatBlockHeading">
    <w:name w:val="Repeat Block Heading"/>
    <w:basedOn w:val="Normal"/>
    <w:autoRedefine/>
    <w:rsid w:val="00356CB8"/>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rsid w:val="00356CB8"/>
    <w:rPr>
      <w:color w:val="3300CC"/>
      <w:u w:val="single"/>
    </w:rPr>
  </w:style>
  <w:style w:type="paragraph" w:customStyle="1" w:styleId="story-headline">
    <w:name w:val="story-headline"/>
    <w:basedOn w:val="Normal"/>
    <w:rsid w:val="00356CB8"/>
    <w:pPr>
      <w:spacing w:before="72" w:after="72"/>
    </w:pPr>
    <w:rPr>
      <w:rFonts w:ascii="Arial" w:eastAsia="Times New Roman" w:hAnsi="Arial" w:cs="Arial"/>
      <w:b/>
      <w:bCs/>
      <w:sz w:val="26"/>
      <w:szCs w:val="26"/>
    </w:rPr>
  </w:style>
  <w:style w:type="paragraph" w:customStyle="1" w:styleId="story-body">
    <w:name w:val="story-body"/>
    <w:basedOn w:val="Normal"/>
    <w:rsid w:val="00356CB8"/>
    <w:pPr>
      <w:spacing w:before="100" w:beforeAutospacing="1" w:after="100" w:afterAutospacing="1"/>
    </w:pPr>
    <w:rPr>
      <w:rFonts w:ascii="Arial" w:eastAsia="Times New Roman" w:hAnsi="Arial" w:cs="Arial"/>
    </w:rPr>
  </w:style>
  <w:style w:type="character" w:customStyle="1" w:styleId="story-posted-date1">
    <w:name w:val="story-posted-date1"/>
    <w:rsid w:val="00356CB8"/>
    <w:rPr>
      <w:rFonts w:ascii="Arial" w:hAnsi="Arial" w:cs="Arial" w:hint="default"/>
      <w:b w:val="0"/>
      <w:bCs w:val="0"/>
      <w:sz w:val="19"/>
      <w:szCs w:val="19"/>
    </w:rPr>
  </w:style>
  <w:style w:type="paragraph" w:customStyle="1" w:styleId="story-dateline">
    <w:name w:val="story-dateline"/>
    <w:basedOn w:val="Normal"/>
    <w:rsid w:val="00356CB8"/>
    <w:rPr>
      <w:rFonts w:ascii="Arial" w:eastAsia="Times New Roman" w:hAnsi="Arial" w:cs="Arial"/>
      <w:b/>
      <w:bCs/>
    </w:rPr>
  </w:style>
  <w:style w:type="paragraph" w:customStyle="1" w:styleId="TextofCards">
    <w:name w:val="Text of Cards"/>
    <w:basedOn w:val="Normal"/>
    <w:rsid w:val="00356CB8"/>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356CB8"/>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rsid w:val="00356CB8"/>
    <w:rPr>
      <w:rFonts w:eastAsia="SimSun" w:cs="Arial"/>
      <w:b/>
      <w:bCs/>
      <w:iCs/>
      <w:sz w:val="24"/>
      <w:szCs w:val="28"/>
      <w:lang w:val="en-US" w:eastAsia="zh-CN" w:bidi="ar-SA"/>
    </w:rPr>
  </w:style>
  <w:style w:type="character" w:customStyle="1" w:styleId="Style4Char">
    <w:name w:val="Style4 Char"/>
    <w:link w:val="Style40"/>
    <w:rsid w:val="00356CB8"/>
    <w:rPr>
      <w:rFonts w:ascii="Arial Narrow" w:hAnsi="Arial Narrow"/>
      <w:szCs w:val="24"/>
      <w:u w:val="single"/>
    </w:rPr>
  </w:style>
  <w:style w:type="paragraph" w:customStyle="1" w:styleId="PageHeading">
    <w:name w:val="Page Heading"/>
    <w:basedOn w:val="Heading2"/>
    <w:rsid w:val="00356CB8"/>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356CB8"/>
  </w:style>
  <w:style w:type="paragraph" w:customStyle="1" w:styleId="tagCharChar1Char">
    <w:name w:val="tag Char Char1 Char"/>
    <w:basedOn w:val="CardChar1"/>
    <w:rsid w:val="00356CB8"/>
    <w:pPr>
      <w:widowControl/>
      <w:autoSpaceDE/>
      <w:autoSpaceDN/>
      <w:adjustRightInd/>
    </w:pPr>
    <w:rPr>
      <w:b/>
      <w:bCs/>
      <w:sz w:val="24"/>
      <w:szCs w:val="24"/>
    </w:rPr>
  </w:style>
  <w:style w:type="character" w:customStyle="1" w:styleId="textmedium">
    <w:name w:val="textmedium"/>
    <w:basedOn w:val="DefaultParagraphFont"/>
    <w:rsid w:val="00356CB8"/>
  </w:style>
  <w:style w:type="character" w:customStyle="1" w:styleId="citation1">
    <w:name w:val="citation1"/>
    <w:rsid w:val="00356CB8"/>
    <w:rPr>
      <w:rFonts w:ascii="Verdana" w:hAnsi="Verdana" w:hint="default"/>
      <w:sz w:val="17"/>
      <w:szCs w:val="17"/>
    </w:rPr>
  </w:style>
  <w:style w:type="character" w:customStyle="1" w:styleId="hithighlite">
    <w:name w:val="hithighlite"/>
    <w:basedOn w:val="DefaultParagraphFont"/>
    <w:rsid w:val="00356CB8"/>
  </w:style>
  <w:style w:type="character" w:customStyle="1" w:styleId="articlecontent">
    <w:name w:val="articlecontent"/>
    <w:basedOn w:val="DefaultParagraphFont"/>
    <w:rsid w:val="00356CB8"/>
  </w:style>
  <w:style w:type="paragraph" w:styleId="FootnoteText">
    <w:name w:val="footnote text"/>
    <w:basedOn w:val="Normal"/>
    <w:link w:val="FootnoteTextChar"/>
    <w:rsid w:val="00356CB8"/>
    <w:rPr>
      <w:rFonts w:ascii="Times" w:eastAsia="Times" w:hAnsi="Times" w:cs="Times New Roman"/>
      <w:sz w:val="20"/>
      <w:szCs w:val="20"/>
    </w:rPr>
  </w:style>
  <w:style w:type="character" w:customStyle="1" w:styleId="FootnoteTextChar">
    <w:name w:val="Footnote Text Char"/>
    <w:basedOn w:val="DefaultParagraphFont"/>
    <w:link w:val="FootnoteText"/>
    <w:rsid w:val="00356CB8"/>
    <w:rPr>
      <w:rFonts w:ascii="Times" w:eastAsia="Times" w:hAnsi="Times" w:cs="Times New Roman"/>
      <w:sz w:val="20"/>
      <w:szCs w:val="20"/>
    </w:rPr>
  </w:style>
  <w:style w:type="paragraph" w:customStyle="1" w:styleId="inside-copy">
    <w:name w:val="inside-copy"/>
    <w:basedOn w:val="Normal"/>
    <w:rsid w:val="00356CB8"/>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356CB8"/>
    <w:rPr>
      <w:rFonts w:ascii="Arial Narrow" w:eastAsia="Times New Roman" w:hAnsi="Arial Narrow" w:cs="Times New Roman"/>
      <w:b/>
      <w:szCs w:val="24"/>
    </w:rPr>
  </w:style>
  <w:style w:type="paragraph" w:customStyle="1" w:styleId="OmniPage1">
    <w:name w:val="OmniPage #1"/>
    <w:basedOn w:val="Normal"/>
    <w:rsid w:val="00356CB8"/>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356CB8"/>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356CB8"/>
    <w:rPr>
      <w:rFonts w:ascii="Arial" w:hAnsi="Arial"/>
      <w:b w:val="0"/>
      <w:caps w:val="0"/>
      <w:sz w:val="20"/>
    </w:rPr>
  </w:style>
  <w:style w:type="paragraph" w:customStyle="1" w:styleId="ProjectTitleLine">
    <w:name w:val="Project Title Line"/>
    <w:basedOn w:val="Normal"/>
    <w:next w:val="Normal"/>
    <w:autoRedefine/>
    <w:rsid w:val="00356CB8"/>
    <w:pPr>
      <w:jc w:val="center"/>
    </w:pPr>
    <w:rPr>
      <w:rFonts w:ascii="Arial" w:eastAsia="Times New Roman" w:hAnsi="Arial" w:cs="Times New Roman"/>
      <w:caps/>
      <w:sz w:val="20"/>
      <w:szCs w:val="20"/>
    </w:rPr>
  </w:style>
  <w:style w:type="character" w:customStyle="1" w:styleId="fource1">
    <w:name w:val="fource1"/>
    <w:rsid w:val="00356CB8"/>
    <w:rPr>
      <w:sz w:val="34"/>
      <w:szCs w:val="34"/>
    </w:rPr>
  </w:style>
  <w:style w:type="character" w:customStyle="1" w:styleId="Style3Char">
    <w:name w:val="Style3 Char"/>
    <w:rsid w:val="00356CB8"/>
    <w:rPr>
      <w:rFonts w:ascii="Arial Narrow" w:hAnsi="Arial Narrow"/>
      <w:b/>
      <w:sz w:val="22"/>
      <w:szCs w:val="24"/>
      <w:lang w:val="en-US" w:eastAsia="en-US" w:bidi="ar-SA"/>
    </w:rPr>
  </w:style>
  <w:style w:type="paragraph" w:customStyle="1" w:styleId="LanguageStrike">
    <w:name w:val="Language Strike"/>
    <w:basedOn w:val="Normal"/>
    <w:next w:val="Normal"/>
    <w:rsid w:val="00356CB8"/>
    <w:rPr>
      <w:rFonts w:ascii="Arial Narrow" w:eastAsia="Times New Roman" w:hAnsi="Arial Narrow" w:cs="Times New Roman"/>
      <w:strike/>
      <w:sz w:val="20"/>
      <w:szCs w:val="24"/>
    </w:rPr>
  </w:style>
  <w:style w:type="character" w:customStyle="1" w:styleId="LanguageStrikeChar">
    <w:name w:val="Language Strike Char"/>
    <w:rsid w:val="00356CB8"/>
    <w:rPr>
      <w:rFonts w:ascii="Arial Narrow" w:hAnsi="Arial Narrow"/>
      <w:strike/>
      <w:szCs w:val="24"/>
      <w:lang w:val="en-US" w:eastAsia="en-US" w:bidi="ar-SA"/>
    </w:rPr>
  </w:style>
  <w:style w:type="paragraph" w:customStyle="1" w:styleId="NormalVerdana">
    <w:name w:val="Normal + Verdana"/>
    <w:aliases w:val="10 pt,White,Normal + Arial"/>
    <w:basedOn w:val="Normal"/>
    <w:rsid w:val="00356CB8"/>
    <w:rPr>
      <w:rFonts w:ascii="Arial" w:eastAsia="Times New Roman" w:hAnsi="Arial" w:cs="Arial"/>
      <w:sz w:val="20"/>
      <w:szCs w:val="20"/>
      <w:u w:val="single"/>
    </w:rPr>
  </w:style>
  <w:style w:type="paragraph" w:customStyle="1" w:styleId="Normal10pt">
    <w:name w:val="Normal + 10 pt"/>
    <w:basedOn w:val="Normal"/>
    <w:rsid w:val="00356CB8"/>
    <w:rPr>
      <w:rFonts w:ascii="Times New Roman" w:eastAsia="Times New Roman" w:hAnsi="Times New Roman" w:cs="Times New Roman"/>
      <w:sz w:val="20"/>
      <w:szCs w:val="20"/>
    </w:rPr>
  </w:style>
  <w:style w:type="paragraph" w:customStyle="1" w:styleId="cardChar1Char">
    <w:name w:val="card Char1 Char"/>
    <w:basedOn w:val="Normal"/>
    <w:rsid w:val="00356CB8"/>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356CB8"/>
  </w:style>
  <w:style w:type="character" w:customStyle="1" w:styleId="ds">
    <w:name w:val="ds"/>
    <w:basedOn w:val="DefaultParagraphFont"/>
    <w:rsid w:val="00356CB8"/>
  </w:style>
  <w:style w:type="character" w:customStyle="1" w:styleId="caps">
    <w:name w:val="caps"/>
    <w:basedOn w:val="DefaultParagraphFont"/>
    <w:rsid w:val="00356CB8"/>
  </w:style>
  <w:style w:type="character" w:customStyle="1" w:styleId="UnderliningChar1">
    <w:name w:val="Underlining Char1"/>
    <w:rsid w:val="00356CB8"/>
    <w:rPr>
      <w:rFonts w:ascii="Arial Narrow" w:hAnsi="Arial Narrow"/>
      <w:szCs w:val="24"/>
      <w:u w:val="single"/>
      <w:lang w:val="en-US" w:eastAsia="en-US" w:bidi="ar-SA"/>
    </w:rPr>
  </w:style>
  <w:style w:type="character" w:customStyle="1" w:styleId="UnderliningChar2">
    <w:name w:val="Underlining Char2"/>
    <w:rsid w:val="00356CB8"/>
    <w:rPr>
      <w:rFonts w:ascii="Arial Narrow" w:hAnsi="Arial Narrow"/>
      <w:szCs w:val="24"/>
      <w:u w:val="single"/>
      <w:lang w:val="en-US" w:eastAsia="en-US" w:bidi="ar-SA"/>
    </w:rPr>
  </w:style>
  <w:style w:type="character" w:customStyle="1" w:styleId="MicroTextChar1">
    <w:name w:val="MicroText Char1"/>
    <w:rsid w:val="00356CB8"/>
    <w:rPr>
      <w:rFonts w:ascii="Arial Narrow" w:hAnsi="Arial Narrow"/>
      <w:sz w:val="12"/>
      <w:szCs w:val="24"/>
      <w:lang w:val="en-US" w:eastAsia="en-US" w:bidi="ar-SA"/>
    </w:rPr>
  </w:style>
  <w:style w:type="paragraph" w:customStyle="1" w:styleId="CM12">
    <w:name w:val="CM12"/>
    <w:basedOn w:val="Default"/>
    <w:next w:val="Default"/>
    <w:rsid w:val="00356CB8"/>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356CB8"/>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356CB8"/>
    <w:pPr>
      <w:widowControl w:val="0"/>
      <w:spacing w:after="0" w:line="320" w:lineRule="atLeast"/>
    </w:pPr>
    <w:rPr>
      <w:rFonts w:ascii="Granjon LT Std" w:eastAsia="Times New Roman" w:hAnsi="Granjon LT Std" w:cs="Times New Roman"/>
      <w:sz w:val="24"/>
    </w:rPr>
  </w:style>
  <w:style w:type="character" w:styleId="EndnoteReference">
    <w:name w:val="endnote reference"/>
    <w:uiPriority w:val="99"/>
    <w:rsid w:val="00356CB8"/>
    <w:rPr>
      <w:vertAlign w:val="baseline"/>
    </w:rPr>
  </w:style>
  <w:style w:type="paragraph" w:styleId="EndnoteText">
    <w:name w:val="endnote text"/>
    <w:basedOn w:val="Normal"/>
    <w:link w:val="EndnoteTextChar"/>
    <w:uiPriority w:val="99"/>
    <w:rsid w:val="00356CB8"/>
    <w:rPr>
      <w:rFonts w:ascii="Times New Roman" w:eastAsia="Times New Roman" w:hAnsi="Times New Roman" w:cs="Times New Roman"/>
      <w:szCs w:val="20"/>
    </w:rPr>
  </w:style>
  <w:style w:type="character" w:customStyle="1" w:styleId="EndnoteTextChar">
    <w:name w:val="Endnote Text Char"/>
    <w:basedOn w:val="DefaultParagraphFont"/>
    <w:link w:val="EndnoteText"/>
    <w:uiPriority w:val="99"/>
    <w:rsid w:val="00356CB8"/>
    <w:rPr>
      <w:rFonts w:ascii="Times New Roman" w:eastAsia="Times New Roman" w:hAnsi="Times New Roman" w:cs="Times New Roman"/>
      <w:szCs w:val="20"/>
    </w:rPr>
  </w:style>
  <w:style w:type="paragraph" w:customStyle="1" w:styleId="bold">
    <w:name w:val="bold"/>
    <w:basedOn w:val="Normal"/>
    <w:rsid w:val="00356CB8"/>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356CB8"/>
    <w:rPr>
      <w:rFonts w:ascii="Arial Narrow" w:eastAsia="Times New Roman" w:hAnsi="Arial Narrow" w:cs="Times New Roman"/>
      <w:strike/>
      <w:sz w:val="20"/>
      <w:szCs w:val="20"/>
    </w:rPr>
  </w:style>
  <w:style w:type="paragraph" w:customStyle="1" w:styleId="textbodyblack">
    <w:name w:val="textbodyblack"/>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rsid w:val="00356CB8"/>
    <w:rPr>
      <w:sz w:val="20"/>
    </w:rPr>
  </w:style>
  <w:style w:type="character" w:customStyle="1" w:styleId="SYSHYPERTEXT">
    <w:name w:val="SYS_HYPERTEXT"/>
    <w:rsid w:val="00356CB8"/>
    <w:rPr>
      <w:color w:val="0000FF"/>
      <w:u w:val="single"/>
    </w:rPr>
  </w:style>
  <w:style w:type="character" w:customStyle="1" w:styleId="Hyperlink1">
    <w:name w:val="Hyperlink1"/>
    <w:rsid w:val="00356CB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356CB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356CB8"/>
    <w:rPr>
      <w:rFonts w:ascii="Arial Narrow" w:hAnsi="Arial Narrow"/>
      <w:noProof w:val="0"/>
      <w:szCs w:val="24"/>
      <w:u w:val="single"/>
      <w:lang w:val="en-US" w:eastAsia="en-US" w:bidi="ar-SA"/>
    </w:rPr>
  </w:style>
  <w:style w:type="paragraph" w:customStyle="1" w:styleId="BlockHeading1">
    <w:name w:val="Block Heading 1"/>
    <w:basedOn w:val="Normal"/>
    <w:rsid w:val="00356CB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cs="Times New Roman"/>
      <w:b/>
      <w:emboss/>
      <w:color w:val="000000"/>
      <w:sz w:val="48"/>
      <w:szCs w:val="48"/>
    </w:rPr>
  </w:style>
  <w:style w:type="paragraph" w:customStyle="1" w:styleId="CardTagandCite">
    <w:name w:val="Card Tag and Cite"/>
    <w:basedOn w:val="Normal"/>
    <w:next w:val="Normal"/>
    <w:rsid w:val="00356C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356C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rsid w:val="00356CB8"/>
    <w:rPr>
      <w:rFonts w:ascii="Georgia" w:hAnsi="Georgia"/>
      <w:b/>
      <w:emboss/>
      <w:color w:val="000000"/>
      <w:sz w:val="48"/>
      <w:szCs w:val="48"/>
      <w:lang w:val="en-US" w:eastAsia="en-US" w:bidi="ar-SA"/>
    </w:rPr>
  </w:style>
  <w:style w:type="character" w:customStyle="1" w:styleId="CardTagandCiteChar">
    <w:name w:val="Card Tag and Cite Char"/>
    <w:rsid w:val="00356CB8"/>
    <w:rPr>
      <w:rFonts w:ascii="Arial Narrow" w:hAnsi="Arial Narrow"/>
      <w:b/>
      <w:sz w:val="26"/>
      <w:szCs w:val="24"/>
      <w:lang w:val="en-US" w:eastAsia="en-US" w:bidi="ar-SA"/>
    </w:rPr>
  </w:style>
  <w:style w:type="character" w:customStyle="1" w:styleId="CardText1Char">
    <w:name w:val="Card Text 1 Char"/>
    <w:rsid w:val="00356CB8"/>
    <w:rPr>
      <w:rFonts w:ascii="Arial Narrow" w:hAnsi="Arial Narrow"/>
      <w:color w:val="000000"/>
      <w:sz w:val="24"/>
      <w:szCs w:val="22"/>
      <w:u w:val="single"/>
      <w:lang w:val="en-US" w:eastAsia="en-US" w:bidi="ar-SA"/>
    </w:rPr>
  </w:style>
  <w:style w:type="character" w:customStyle="1" w:styleId="CardText2Char">
    <w:name w:val="Card Text 2 Char"/>
    <w:link w:val="CardText2"/>
    <w:rsid w:val="00356CB8"/>
    <w:rPr>
      <w:rFonts w:ascii="Arial Narrow" w:hAnsi="Arial Narrow"/>
      <w:b/>
      <w:color w:val="000000"/>
      <w:sz w:val="24"/>
      <w:u w:val="single"/>
    </w:rPr>
  </w:style>
  <w:style w:type="paragraph" w:customStyle="1" w:styleId="BlockHeading">
    <w:name w:val="Block Heading"/>
    <w:rsid w:val="00356CB8"/>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356CB8"/>
    <w:rPr>
      <w:b/>
      <w:sz w:val="24"/>
      <w:szCs w:val="24"/>
      <w:u w:val="single"/>
      <w:lang w:val="en-US" w:eastAsia="en-US" w:bidi="ar-SA"/>
    </w:rPr>
  </w:style>
  <w:style w:type="character" w:customStyle="1" w:styleId="StyleTagTimesNewRomanChar">
    <w:name w:val="Style Tag + Times New Roman Char"/>
    <w:rsid w:val="00356CB8"/>
    <w:rPr>
      <w:b/>
      <w:bCs/>
      <w:noProof w:val="0"/>
      <w:sz w:val="24"/>
      <w:szCs w:val="24"/>
      <w:lang w:val="en-US" w:eastAsia="en-US" w:bidi="ar-SA"/>
    </w:rPr>
  </w:style>
  <w:style w:type="character" w:customStyle="1" w:styleId="ShrinkChar">
    <w:name w:val="Shrink Char"/>
    <w:rsid w:val="00356CB8"/>
    <w:rPr>
      <w:rFonts w:cs="Courier"/>
      <w:bCs/>
      <w:noProof w:val="0"/>
      <w:sz w:val="16"/>
      <w:szCs w:val="16"/>
      <w:lang w:val="en-US" w:eastAsia="en-US" w:bidi="ar-SA"/>
    </w:rPr>
  </w:style>
  <w:style w:type="paragraph" w:customStyle="1" w:styleId="SmallCard">
    <w:name w:val="Small Card"/>
    <w:basedOn w:val="Normal"/>
    <w:rsid w:val="00356CB8"/>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56CB8"/>
    <w:rPr>
      <w:rFonts w:ascii="Arial Narrow" w:hAnsi="Arial Narrow" w:cs="Arial"/>
      <w:b/>
      <w:bCs/>
      <w:iCs/>
      <w:sz w:val="24"/>
      <w:szCs w:val="28"/>
      <w:lang w:val="en-US" w:eastAsia="en-US" w:bidi="ar-SA"/>
    </w:rPr>
  </w:style>
  <w:style w:type="character" w:customStyle="1" w:styleId="UnderliningCharChar">
    <w:name w:val="Underlining Char Char"/>
    <w:rsid w:val="00356CB8"/>
    <w:rPr>
      <w:rFonts w:ascii="Arial Narrow" w:hAnsi="Arial Narrow"/>
      <w:szCs w:val="24"/>
      <w:u w:val="single"/>
      <w:lang w:val="en-US" w:eastAsia="en-US" w:bidi="ar-SA"/>
    </w:rPr>
  </w:style>
  <w:style w:type="character" w:customStyle="1" w:styleId="StyleArialNarrow12ptBold">
    <w:name w:val="Style Arial Narrow 12 pt Bold"/>
    <w:rsid w:val="00356CB8"/>
    <w:rPr>
      <w:rFonts w:ascii="Arial Narrow" w:hAnsi="Arial Narrow"/>
      <w:b/>
      <w:bCs/>
      <w:sz w:val="24"/>
    </w:rPr>
  </w:style>
  <w:style w:type="character" w:customStyle="1" w:styleId="8pointChar">
    <w:name w:val="8 point Char"/>
    <w:rsid w:val="00356CB8"/>
    <w:rPr>
      <w:sz w:val="16"/>
      <w:szCs w:val="24"/>
      <w:lang w:val="en-US" w:eastAsia="en-US" w:bidi="ar-SA"/>
    </w:rPr>
  </w:style>
  <w:style w:type="character" w:customStyle="1" w:styleId="Style1CharChar">
    <w:name w:val="Style1 Char Char"/>
    <w:rsid w:val="00356CB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356CB8"/>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356CB8"/>
    <w:rPr>
      <w:noProof w:val="0"/>
      <w:u w:val="single"/>
      <w:lang w:val="en-US" w:eastAsia="en-US" w:bidi="ar-SA"/>
    </w:rPr>
  </w:style>
  <w:style w:type="character" w:customStyle="1" w:styleId="UnderlinedCharChar1">
    <w:name w:val="Underlined Char Char1"/>
    <w:rsid w:val="00356CB8"/>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356CB8"/>
    <w:rPr>
      <w:rFonts w:ascii="Garamond" w:eastAsia="Times New Roman" w:hAnsi="Garamond" w:cs="Times New Roman"/>
      <w:sz w:val="24"/>
      <w:szCs w:val="24"/>
    </w:rPr>
  </w:style>
  <w:style w:type="character" w:customStyle="1" w:styleId="Heading2CharChar2">
    <w:name w:val="Heading 2 Char Char2"/>
    <w:rsid w:val="00356CB8"/>
    <w:rPr>
      <w:rFonts w:cs="Arial"/>
      <w:b/>
      <w:bCs/>
      <w:iCs/>
      <w:sz w:val="22"/>
      <w:szCs w:val="28"/>
      <w:lang w:val="en-US" w:eastAsia="en-US" w:bidi="ar-SA"/>
    </w:rPr>
  </w:style>
  <w:style w:type="character" w:customStyle="1" w:styleId="doctitle">
    <w:name w:val="doctitle"/>
    <w:rsid w:val="00356CB8"/>
  </w:style>
  <w:style w:type="character" w:customStyle="1" w:styleId="apple-style-span">
    <w:name w:val="apple-style-span"/>
    <w:basedOn w:val="DefaultParagraphFont"/>
    <w:rsid w:val="00356CB8"/>
  </w:style>
  <w:style w:type="character" w:customStyle="1" w:styleId="FooterChar1">
    <w:name w:val="Footer Char1"/>
    <w:uiPriority w:val="99"/>
    <w:semiHidden/>
    <w:rsid w:val="00356CB8"/>
    <w:rPr>
      <w:rFonts w:ascii="Garamond" w:eastAsia="Calibri" w:hAnsi="Garamond" w:cs="Times New Roman"/>
      <w:szCs w:val="22"/>
    </w:rPr>
  </w:style>
  <w:style w:type="paragraph" w:customStyle="1" w:styleId="CiteCorrected">
    <w:name w:val="Cite Corrected"/>
    <w:basedOn w:val="Normal"/>
    <w:link w:val="CiteCorrectedChar"/>
    <w:rsid w:val="00356CB8"/>
    <w:rPr>
      <w:rFonts w:ascii="Times New Roman" w:eastAsia="Times New Roman" w:hAnsi="Times New Roman" w:cs="Times New Roman"/>
      <w:b/>
      <w:bCs/>
      <w:sz w:val="24"/>
      <w:szCs w:val="16"/>
      <w:u w:val="single"/>
    </w:rPr>
  </w:style>
  <w:style w:type="character" w:customStyle="1" w:styleId="CiteCorrectedChar">
    <w:name w:val="Cite Corrected Char"/>
    <w:link w:val="CiteCorrected"/>
    <w:rsid w:val="00356CB8"/>
    <w:rPr>
      <w:rFonts w:ascii="Times New Roman" w:eastAsia="Times New Roman" w:hAnsi="Times New Roman" w:cs="Times New Roman"/>
      <w:b/>
      <w:bCs/>
      <w:sz w:val="24"/>
      <w:szCs w:val="16"/>
      <w:u w:val="single"/>
    </w:rPr>
  </w:style>
  <w:style w:type="character" w:customStyle="1" w:styleId="cardtext-underlined">
    <w:name w:val="card text- underlined"/>
    <w:rsid w:val="00356CB8"/>
    <w:rPr>
      <w:rFonts w:ascii="Garamond" w:hAnsi="Garamond"/>
      <w:u w:val="single"/>
    </w:rPr>
  </w:style>
  <w:style w:type="numbering" w:customStyle="1" w:styleId="NoList6">
    <w:name w:val="No List6"/>
    <w:next w:val="NoList"/>
    <w:semiHidden/>
    <w:unhideWhenUsed/>
    <w:rsid w:val="00356CB8"/>
  </w:style>
  <w:style w:type="paragraph" w:customStyle="1" w:styleId="CardText2">
    <w:name w:val="Card Text 2"/>
    <w:basedOn w:val="CardText1"/>
    <w:link w:val="CardText2Char"/>
    <w:rsid w:val="00356CB8"/>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356CB8"/>
  </w:style>
  <w:style w:type="paragraph" w:customStyle="1" w:styleId="StyleLeft02">
    <w:name w:val="Style Left:  0.2&quot;"/>
    <w:basedOn w:val="Normal"/>
    <w:rsid w:val="00356CB8"/>
    <w:pPr>
      <w:ind w:left="288"/>
    </w:pPr>
    <w:rPr>
      <w:rFonts w:ascii="Times New Roman" w:eastAsia="SimSun" w:hAnsi="Times New Roman" w:cs="Times New Roman"/>
      <w:sz w:val="20"/>
      <w:szCs w:val="20"/>
      <w:lang w:eastAsia="zh-CN"/>
    </w:rPr>
  </w:style>
  <w:style w:type="paragraph" w:customStyle="1" w:styleId="Tagtemplate">
    <w:name w:val="Tagtemplate"/>
    <w:basedOn w:val="Normal"/>
    <w:link w:val="TagtemplateChar"/>
    <w:autoRedefine/>
    <w:qFormat/>
    <w:rsid w:val="00356CB8"/>
    <w:pPr>
      <w:keepNext/>
      <w:keepLines/>
    </w:pPr>
    <w:rPr>
      <w:rFonts w:ascii="Arial" w:eastAsia="Calibri" w:hAnsi="Arial" w:cs="Times New Roman"/>
      <w:b/>
      <w:sz w:val="24"/>
    </w:rPr>
  </w:style>
  <w:style w:type="paragraph" w:customStyle="1" w:styleId="Analytic">
    <w:name w:val="Analytic"/>
    <w:basedOn w:val="Normal"/>
    <w:link w:val="AnalyticChar"/>
    <w:qFormat/>
    <w:rsid w:val="00356CB8"/>
    <w:rPr>
      <w:rFonts w:ascii="Arial" w:eastAsia="Calibri" w:hAnsi="Arial" w:cs="Times New Roman"/>
      <w:b/>
      <w:sz w:val="24"/>
      <w:szCs w:val="24"/>
    </w:rPr>
  </w:style>
  <w:style w:type="character" w:customStyle="1" w:styleId="AnalyticChar">
    <w:name w:val="Analytic Char"/>
    <w:link w:val="Analytic"/>
    <w:rsid w:val="00356CB8"/>
    <w:rPr>
      <w:rFonts w:ascii="Arial" w:eastAsia="Calibri" w:hAnsi="Arial" w:cs="Times New Roman"/>
      <w:b/>
      <w:sz w:val="24"/>
      <w:szCs w:val="24"/>
    </w:rPr>
  </w:style>
  <w:style w:type="character" w:customStyle="1" w:styleId="TagtemplateChar">
    <w:name w:val="Tagtemplate Char"/>
    <w:link w:val="Tagtemplate"/>
    <w:rsid w:val="00356CB8"/>
    <w:rPr>
      <w:rFonts w:ascii="Arial" w:eastAsia="Calibri" w:hAnsi="Arial" w:cs="Times New Roman"/>
      <w:b/>
      <w:sz w:val="24"/>
    </w:rPr>
  </w:style>
  <w:style w:type="paragraph" w:customStyle="1" w:styleId="TagText">
    <w:name w:val="TagText"/>
    <w:basedOn w:val="Normal"/>
    <w:qFormat/>
    <w:rsid w:val="00356CB8"/>
    <w:rPr>
      <w:rFonts w:ascii="Arial" w:eastAsia="Calibri" w:hAnsi="Arial" w:cs="Times New Roman"/>
      <w:b/>
      <w:sz w:val="24"/>
    </w:rPr>
  </w:style>
  <w:style w:type="paragraph" w:customStyle="1" w:styleId="Cite21">
    <w:name w:val="Cite 2"/>
    <w:basedOn w:val="Normal"/>
    <w:qFormat/>
    <w:rsid w:val="00356CB8"/>
    <w:rPr>
      <w:rFonts w:ascii="Arial" w:eastAsia="Calibri" w:hAnsi="Arial" w:cs="Times New Roman"/>
      <w:b/>
      <w:sz w:val="24"/>
      <w:u w:val="single"/>
    </w:rPr>
  </w:style>
  <w:style w:type="numbering" w:styleId="1ai">
    <w:name w:val="Outline List 1"/>
    <w:basedOn w:val="NoList"/>
    <w:rsid w:val="00356CB8"/>
    <w:pPr>
      <w:numPr>
        <w:numId w:val="1"/>
      </w:numPr>
    </w:pPr>
  </w:style>
  <w:style w:type="paragraph" w:customStyle="1" w:styleId="cards0">
    <w:name w:val="cards"/>
    <w:basedOn w:val="Normal"/>
    <w:qFormat/>
    <w:rsid w:val="00356CB8"/>
    <w:rPr>
      <w:rFonts w:ascii="Times New Roman" w:eastAsia="Calibri" w:hAnsi="Times New Roman" w:cs="Times New Roman"/>
      <w:sz w:val="20"/>
    </w:rPr>
  </w:style>
  <w:style w:type="numbering" w:customStyle="1" w:styleId="NoList8">
    <w:name w:val="No List8"/>
    <w:next w:val="NoList"/>
    <w:semiHidden/>
    <w:unhideWhenUsed/>
    <w:rsid w:val="00356CB8"/>
  </w:style>
  <w:style w:type="numbering" w:customStyle="1" w:styleId="NoList9">
    <w:name w:val="No List9"/>
    <w:next w:val="NoList"/>
    <w:semiHidden/>
    <w:unhideWhenUsed/>
    <w:rsid w:val="00356CB8"/>
  </w:style>
  <w:style w:type="paragraph" w:customStyle="1" w:styleId="Hat1">
    <w:name w:val="Hat1"/>
    <w:basedOn w:val="Normal"/>
    <w:next w:val="Normal"/>
    <w:uiPriority w:val="2"/>
    <w:qFormat/>
    <w:rsid w:val="00356CB8"/>
    <w:pPr>
      <w:keepNext/>
      <w:keepLines/>
      <w:pageBreakBefore/>
      <w:spacing w:before="480"/>
      <w:jc w:val="center"/>
      <w:outlineLvl w:val="1"/>
    </w:pPr>
    <w:rPr>
      <w:rFonts w:eastAsia="Times New Roman" w:cs="Times New Roman"/>
      <w:b/>
      <w:bCs/>
      <w:sz w:val="44"/>
      <w:szCs w:val="26"/>
      <w:u w:val="double"/>
    </w:rPr>
  </w:style>
  <w:style w:type="paragraph" w:customStyle="1" w:styleId="NormalTag1">
    <w:name w:val="Normal Tag1"/>
    <w:basedOn w:val="Normal"/>
    <w:next w:val="Normal"/>
    <w:uiPriority w:val="4"/>
    <w:qFormat/>
    <w:rsid w:val="00356CB8"/>
    <w:pPr>
      <w:keepNext/>
      <w:keepLines/>
      <w:spacing w:before="200"/>
      <w:outlineLvl w:val="3"/>
    </w:pPr>
    <w:rPr>
      <w:rFonts w:eastAsia="Times New Roman" w:cs="Times New Roman"/>
      <w:b/>
      <w:bCs/>
      <w:iCs/>
      <w:sz w:val="24"/>
    </w:rPr>
  </w:style>
  <w:style w:type="paragraph" w:customStyle="1" w:styleId="Title10">
    <w:name w:val="Title1"/>
    <w:basedOn w:val="Normal"/>
    <w:next w:val="Normal"/>
    <w:uiPriority w:val="6"/>
    <w:qFormat/>
    <w:rsid w:val="00356CB8"/>
    <w:pPr>
      <w:pBdr>
        <w:bottom w:val="single" w:sz="8" w:space="4" w:color="4F81BD"/>
      </w:pBdr>
      <w:spacing w:after="300"/>
      <w:contextualSpacing/>
    </w:pPr>
    <w:rPr>
      <w:rFonts w:ascii="Calibri" w:eastAsia="Calibri" w:hAnsi="Calibri" w:cs="Times New Roman"/>
      <w:bCs/>
      <w:sz w:val="20"/>
      <w:u w:val="single"/>
    </w:rPr>
  </w:style>
  <w:style w:type="numbering" w:customStyle="1" w:styleId="NoList11">
    <w:name w:val="No List11"/>
    <w:next w:val="NoList"/>
    <w:uiPriority w:val="99"/>
    <w:semiHidden/>
    <w:unhideWhenUsed/>
    <w:rsid w:val="00356CB8"/>
  </w:style>
  <w:style w:type="character" w:customStyle="1" w:styleId="TitleChar2">
    <w:name w:val="Title Char2"/>
    <w:uiPriority w:val="5"/>
    <w:qFormat/>
    <w:locked/>
    <w:rsid w:val="00356CB8"/>
    <w:rPr>
      <w:rFonts w:ascii="Calibri" w:eastAsia="Calibri" w:hAnsi="Calibri" w:cs="Times New Roman"/>
      <w:sz w:val="20"/>
      <w:szCs w:val="20"/>
      <w:u w:val="single"/>
    </w:rPr>
  </w:style>
  <w:style w:type="paragraph" w:customStyle="1" w:styleId="2909F619802848F09E01365C32F34654">
    <w:name w:val="2909F619802848F09E01365C32F34654"/>
    <w:rsid w:val="00356CB8"/>
    <w:rPr>
      <w:rFonts w:ascii="Calibri" w:eastAsia="Times New Roman" w:hAnsi="Calibri" w:cs="Times New Roman"/>
      <w:lang w:eastAsia="ja-JP"/>
    </w:rPr>
  </w:style>
  <w:style w:type="character" w:customStyle="1" w:styleId="texto1">
    <w:name w:val="texto1"/>
    <w:basedOn w:val="DefaultParagraphFont"/>
    <w:rsid w:val="00356CB8"/>
  </w:style>
  <w:style w:type="character" w:customStyle="1" w:styleId="DebateUnderline">
    <w:name w:val="Debate Underline"/>
    <w:qFormat/>
    <w:rsid w:val="00356CB8"/>
    <w:rPr>
      <w:rFonts w:ascii="Times New Roman" w:hAnsi="Times New Roman"/>
      <w:sz w:val="20"/>
      <w:u w:val="thick"/>
    </w:rPr>
  </w:style>
  <w:style w:type="character" w:customStyle="1" w:styleId="Author-Date">
    <w:name w:val="Author-Date"/>
    <w:qFormat/>
    <w:rsid w:val="00356CB8"/>
    <w:rPr>
      <w:b/>
      <w:sz w:val="24"/>
    </w:rPr>
  </w:style>
  <w:style w:type="character" w:customStyle="1" w:styleId="tagsChar">
    <w:name w:val="tags Char"/>
    <w:rsid w:val="00356CB8"/>
    <w:rPr>
      <w:rFonts w:ascii="Times New Roman" w:eastAsia="Times New Roman" w:hAnsi="Times New Roman"/>
      <w:b/>
      <w:sz w:val="24"/>
      <w:szCs w:val="24"/>
    </w:rPr>
  </w:style>
  <w:style w:type="character" w:customStyle="1" w:styleId="CardsChar1">
    <w:name w:val="Cards Char1"/>
    <w:locked/>
    <w:rsid w:val="00356CB8"/>
  </w:style>
  <w:style w:type="paragraph" w:customStyle="1" w:styleId="UnderlineS">
    <w:name w:val="Underline S"/>
    <w:basedOn w:val="Normal"/>
    <w:link w:val="UnderlineSChar"/>
    <w:qFormat/>
    <w:rsid w:val="00356CB8"/>
    <w:pPr>
      <w:spacing w:after="200"/>
    </w:pPr>
    <w:rPr>
      <w:rFonts w:eastAsia="SimSun" w:cs="Times New Roman"/>
      <w:sz w:val="20"/>
      <w:u w:val="single"/>
      <w:lang w:val="x-none" w:eastAsia="zh-CN"/>
    </w:rPr>
  </w:style>
  <w:style w:type="character" w:customStyle="1" w:styleId="UnderlineSChar">
    <w:name w:val="Underline S Char"/>
    <w:link w:val="UnderlineS"/>
    <w:rsid w:val="00356CB8"/>
    <w:rPr>
      <w:rFonts w:ascii="Garamond" w:eastAsia="SimSun" w:hAnsi="Garamond" w:cs="Times New Roman"/>
      <w:sz w:val="20"/>
      <w:u w:val="single"/>
      <w:lang w:val="x-none" w:eastAsia="zh-CN"/>
    </w:rPr>
  </w:style>
  <w:style w:type="character" w:customStyle="1" w:styleId="BoldUnderlineCharChar">
    <w:name w:val="BoldUnderline Char Char"/>
    <w:locked/>
    <w:rsid w:val="00356CB8"/>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356CB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356CB8"/>
    <w:rPr>
      <w:rFonts w:ascii="Garamond" w:eastAsia="Calibri" w:hAnsi="Garamond" w:cs="Calibri"/>
      <w:sz w:val="16"/>
      <w:szCs w:val="16"/>
    </w:rPr>
  </w:style>
  <w:style w:type="character" w:customStyle="1" w:styleId="Heading2Char1">
    <w:name w:val="Heading 2 Char1"/>
    <w:aliases w:val="Block Char1"/>
    <w:uiPriority w:val="2"/>
    <w:rsid w:val="00356CB8"/>
    <w:rPr>
      <w:rFonts w:ascii="Calibri" w:eastAsia="Times New Roman" w:hAnsi="Calibri" w:cs="Times New Roman"/>
      <w:b/>
      <w:bCs/>
      <w:color w:val="4F81BD"/>
      <w:sz w:val="26"/>
      <w:szCs w:val="26"/>
    </w:rPr>
  </w:style>
  <w:style w:type="character" w:customStyle="1" w:styleId="TitleChar3">
    <w:name w:val="Title Char3"/>
    <w:rsid w:val="00356CB8"/>
    <w:rPr>
      <w:rFonts w:ascii="Calibri" w:eastAsia="Times New Roman" w:hAnsi="Calibri" w:cs="Times New Roman"/>
      <w:color w:val="183A63"/>
      <w:spacing w:val="5"/>
      <w:kern w:val="28"/>
      <w:sz w:val="52"/>
      <w:szCs w:val="52"/>
    </w:rPr>
  </w:style>
  <w:style w:type="numbering" w:customStyle="1" w:styleId="NoList12">
    <w:name w:val="No List12"/>
    <w:next w:val="NoList"/>
    <w:semiHidden/>
    <w:unhideWhenUsed/>
    <w:rsid w:val="00356CB8"/>
  </w:style>
  <w:style w:type="numbering" w:customStyle="1" w:styleId="NoList13">
    <w:name w:val="No List13"/>
    <w:next w:val="NoList"/>
    <w:semiHidden/>
    <w:unhideWhenUsed/>
    <w:rsid w:val="00356CB8"/>
  </w:style>
  <w:style w:type="character" w:customStyle="1" w:styleId="UnderlineStyleChar">
    <w:name w:val="Underline Style Char"/>
    <w:rsid w:val="00356CB8"/>
    <w:rPr>
      <w:rFonts w:ascii="Garamond" w:hAnsi="Garamond"/>
      <w:sz w:val="22"/>
      <w:szCs w:val="24"/>
      <w:u w:val="single"/>
      <w:lang w:val="en-US" w:eastAsia="en-US" w:bidi="ar-SA"/>
    </w:rPr>
  </w:style>
  <w:style w:type="paragraph" w:customStyle="1" w:styleId="smalltext1">
    <w:name w:val="small text1"/>
    <w:basedOn w:val="Normal"/>
    <w:next w:val="Normal"/>
    <w:uiPriority w:val="4"/>
    <w:qFormat/>
    <w:rsid w:val="00356CB8"/>
    <w:pPr>
      <w:keepNext/>
      <w:keepLines/>
      <w:spacing w:before="200"/>
      <w:outlineLvl w:val="3"/>
    </w:pPr>
    <w:rPr>
      <w:rFonts w:eastAsia="Times New Roman" w:cs="Times New Roman"/>
      <w:b/>
      <w:bCs/>
      <w:iCs/>
      <w:sz w:val="26"/>
    </w:rPr>
  </w:style>
  <w:style w:type="paragraph" w:customStyle="1" w:styleId="Circle">
    <w:name w:val="Circle"/>
    <w:basedOn w:val="Normal"/>
    <w:link w:val="CircleChar"/>
    <w:rsid w:val="00356CB8"/>
    <w:rPr>
      <w:rFonts w:ascii="Times New Roman" w:eastAsia="Times New Roman" w:hAnsi="Times New Roman" w:cs="Times New Roman"/>
      <w:b/>
      <w:sz w:val="20"/>
      <w:szCs w:val="20"/>
      <w:u w:val="words"/>
    </w:rPr>
  </w:style>
  <w:style w:type="character" w:customStyle="1" w:styleId="CircleChar">
    <w:name w:val="Circle Char"/>
    <w:link w:val="Circle"/>
    <w:rsid w:val="00356CB8"/>
    <w:rPr>
      <w:rFonts w:ascii="Times New Roman" w:eastAsia="Times New Roman" w:hAnsi="Times New Roman" w:cs="Times New Roman"/>
      <w:b/>
      <w:sz w:val="20"/>
      <w:szCs w:val="20"/>
      <w:u w:val="words"/>
    </w:rPr>
  </w:style>
  <w:style w:type="character" w:customStyle="1" w:styleId="A5">
    <w:name w:val="A5"/>
    <w:uiPriority w:val="99"/>
    <w:rsid w:val="00356CB8"/>
    <w:rPr>
      <w:rFonts w:ascii="Times New Roman" w:hAnsi="Times New Roman" w:cs="Times New Roman"/>
      <w:color w:val="000000"/>
      <w:sz w:val="13"/>
      <w:szCs w:val="13"/>
    </w:rPr>
  </w:style>
  <w:style w:type="paragraph" w:customStyle="1" w:styleId="D345FF3D873148C5AE3FBF3267827368">
    <w:name w:val="D345FF3D873148C5AE3FBF3267827368"/>
    <w:rsid w:val="00356CB8"/>
    <w:rPr>
      <w:rFonts w:ascii="Calibri" w:eastAsia="Times New Roman" w:hAnsi="Calibri" w:cs="Times New Roman"/>
      <w:lang w:eastAsia="ja-JP"/>
    </w:rPr>
  </w:style>
  <w:style w:type="paragraph" w:customStyle="1" w:styleId="citeunread">
    <w:name w:val="cite unread"/>
    <w:basedOn w:val="Normal"/>
    <w:link w:val="citeunreadChar"/>
    <w:rsid w:val="00356CB8"/>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356CB8"/>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356CB8"/>
    <w:rPr>
      <w:rFonts w:ascii="Times New Roman" w:eastAsia="Times New Roman" w:hAnsi="Times New Roman" w:cs="Times New Roman"/>
      <w:b/>
      <w:sz w:val="20"/>
      <w:szCs w:val="24"/>
      <w:u w:val="single"/>
      <w:lang w:val="x-none" w:eastAsia="x-none"/>
    </w:rPr>
  </w:style>
  <w:style w:type="character" w:customStyle="1" w:styleId="readCharChar">
    <w:name w:val="read Char Char"/>
    <w:link w:val="read"/>
    <w:locked/>
    <w:rsid w:val="00356CB8"/>
    <w:rPr>
      <w:rFonts w:ascii="Times New Roman" w:eastAsia="Times New Roman" w:hAnsi="Times New Roman" w:cs="Times New Roman"/>
      <w:b/>
      <w:sz w:val="20"/>
      <w:szCs w:val="24"/>
      <w:u w:val="single"/>
      <w:lang w:val="x-none" w:eastAsia="x-none"/>
    </w:rPr>
  </w:style>
  <w:style w:type="paragraph" w:customStyle="1" w:styleId="noread">
    <w:name w:val="no read"/>
    <w:basedOn w:val="Normal"/>
    <w:link w:val="noreadChar"/>
    <w:rsid w:val="00356CB8"/>
    <w:rPr>
      <w:rFonts w:ascii="Times New Roman" w:eastAsia="Times New Roman" w:hAnsi="Times New Roman" w:cs="Times New Roman"/>
      <w:sz w:val="16"/>
      <w:szCs w:val="18"/>
      <w:lang w:val="x-none" w:eastAsia="x-none"/>
    </w:rPr>
  </w:style>
  <w:style w:type="character" w:customStyle="1" w:styleId="noreadChar">
    <w:name w:val="no read Char"/>
    <w:link w:val="noread"/>
    <w:rsid w:val="00356CB8"/>
    <w:rPr>
      <w:rFonts w:ascii="Times New Roman" w:eastAsia="Times New Roman" w:hAnsi="Times New Roman" w:cs="Times New Roman"/>
      <w:sz w:val="16"/>
      <w:szCs w:val="18"/>
      <w:lang w:val="x-none" w:eastAsia="x-none"/>
    </w:rPr>
  </w:style>
  <w:style w:type="character" w:customStyle="1" w:styleId="readChar">
    <w:name w:val="read Char"/>
    <w:rsid w:val="00356CB8"/>
    <w:rPr>
      <w:szCs w:val="22"/>
      <w:u w:val="single"/>
      <w:lang w:val="en-US" w:eastAsia="en-US" w:bidi="ar-SA"/>
    </w:rPr>
  </w:style>
  <w:style w:type="character" w:customStyle="1" w:styleId="AuthorDate0">
    <w:name w:val="Author Date"/>
    <w:rsid w:val="00356CB8"/>
    <w:rPr>
      <w:b/>
      <w:sz w:val="24"/>
      <w:u w:val="thick"/>
    </w:rPr>
  </w:style>
  <w:style w:type="character" w:customStyle="1" w:styleId="citation">
    <w:name w:val="citation"/>
    <w:rsid w:val="00356CB8"/>
  </w:style>
  <w:style w:type="paragraph" w:customStyle="1" w:styleId="CiteReal">
    <w:name w:val="Cite Real"/>
    <w:basedOn w:val="Normal"/>
    <w:next w:val="Normal"/>
    <w:qFormat/>
    <w:rsid w:val="00356CB8"/>
    <w:rPr>
      <w:rFonts w:ascii="Arial" w:eastAsia="MS Mincho" w:hAnsi="Arial" w:cs="Times New Roman"/>
      <w:b/>
      <w:sz w:val="24"/>
      <w:szCs w:val="24"/>
      <w:u w:val="single"/>
    </w:rPr>
  </w:style>
  <w:style w:type="paragraph" w:customStyle="1" w:styleId="NormalText">
    <w:name w:val="Normal Text"/>
    <w:basedOn w:val="Normal"/>
    <w:link w:val="NormalTextChar"/>
    <w:autoRedefine/>
    <w:rsid w:val="00356CB8"/>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356CB8"/>
    <w:rPr>
      <w:rFonts w:ascii="Times New Roman" w:eastAsia="Times New Roman" w:hAnsi="Times New Roman" w:cs="Times New Roman"/>
      <w:sz w:val="20"/>
      <w:szCs w:val="26"/>
      <w:lang w:val="x-none" w:eastAsia="ja-JP"/>
    </w:rPr>
  </w:style>
  <w:style w:type="numbering" w:customStyle="1" w:styleId="NoList10">
    <w:name w:val="No List10"/>
    <w:next w:val="NoList"/>
    <w:uiPriority w:val="99"/>
    <w:semiHidden/>
    <w:unhideWhenUsed/>
    <w:rsid w:val="00356CB8"/>
  </w:style>
  <w:style w:type="character" w:customStyle="1" w:styleId="smallcaps">
    <w:name w:val="smallcaps"/>
    <w:rsid w:val="00356CB8"/>
  </w:style>
  <w:style w:type="numbering" w:customStyle="1" w:styleId="NoList14">
    <w:name w:val="No List14"/>
    <w:next w:val="NoList"/>
    <w:semiHidden/>
    <w:unhideWhenUsed/>
    <w:rsid w:val="00356CB8"/>
  </w:style>
  <w:style w:type="numbering" w:customStyle="1" w:styleId="NoList15">
    <w:name w:val="No List15"/>
    <w:next w:val="NoList"/>
    <w:semiHidden/>
    <w:unhideWhenUsed/>
    <w:rsid w:val="00356CB8"/>
  </w:style>
  <w:style w:type="numbering" w:customStyle="1" w:styleId="NoList16">
    <w:name w:val="No List16"/>
    <w:next w:val="NoList"/>
    <w:semiHidden/>
    <w:unhideWhenUsed/>
    <w:rsid w:val="00356CB8"/>
  </w:style>
  <w:style w:type="numbering" w:customStyle="1" w:styleId="NoList17">
    <w:name w:val="No List17"/>
    <w:next w:val="NoList"/>
    <w:semiHidden/>
    <w:unhideWhenUsed/>
    <w:rsid w:val="00356CB8"/>
  </w:style>
  <w:style w:type="numbering" w:customStyle="1" w:styleId="NoList18">
    <w:name w:val="No List18"/>
    <w:next w:val="NoList"/>
    <w:semiHidden/>
    <w:unhideWhenUsed/>
    <w:rsid w:val="00356CB8"/>
  </w:style>
  <w:style w:type="character" w:customStyle="1" w:styleId="smallChar0">
    <w:name w:val="small Char"/>
    <w:rsid w:val="00356CB8"/>
    <w:rPr>
      <w:rFonts w:eastAsia="Calibri"/>
      <w:sz w:val="16"/>
      <w:szCs w:val="22"/>
      <w:lang w:val="en-US" w:eastAsia="en-US" w:bidi="ar-SA"/>
    </w:rPr>
  </w:style>
  <w:style w:type="character" w:customStyle="1" w:styleId="underline2">
    <w:name w:val="underline2"/>
    <w:rsid w:val="00356CB8"/>
    <w:rPr>
      <w:u w:val="single"/>
      <w:bdr w:val="none" w:sz="0" w:space="0" w:color="auto"/>
      <w:shd w:val="clear" w:color="auto" w:fill="B3B3B3"/>
    </w:rPr>
  </w:style>
  <w:style w:type="paragraph" w:customStyle="1" w:styleId="CommentText1">
    <w:name w:val="Comment Text1"/>
    <w:basedOn w:val="Normal"/>
    <w:next w:val="CommentText"/>
    <w:uiPriority w:val="99"/>
    <w:semiHidden/>
    <w:rsid w:val="00356CB8"/>
    <w:rPr>
      <w:rFonts w:eastAsia="Cambria" w:cs="Times New Roman"/>
      <w:sz w:val="20"/>
      <w:szCs w:val="20"/>
    </w:rPr>
  </w:style>
  <w:style w:type="character" w:customStyle="1" w:styleId="StyleUnderlineBold">
    <w:name w:val="Style Underline + Bold"/>
    <w:rsid w:val="00356CB8"/>
    <w:rPr>
      <w:b/>
      <w:bCs/>
      <w:u w:val="single"/>
    </w:rPr>
  </w:style>
  <w:style w:type="character" w:customStyle="1" w:styleId="st">
    <w:name w:val="st"/>
    <w:rsid w:val="00356CB8"/>
  </w:style>
  <w:style w:type="character" w:customStyle="1" w:styleId="Underline-Highlighted">
    <w:name w:val="Underline-Highlighted"/>
    <w:uiPriority w:val="1"/>
    <w:qFormat/>
    <w:rsid w:val="00356CB8"/>
    <w:rPr>
      <w:rFonts w:ascii="Cambria" w:hAnsi="Cambria"/>
      <w:sz w:val="24"/>
      <w:u w:val="single"/>
      <w:bdr w:val="none" w:sz="0" w:space="0" w:color="auto"/>
      <w:shd w:val="clear" w:color="auto" w:fill="99FF66"/>
    </w:rPr>
  </w:style>
  <w:style w:type="character" w:customStyle="1" w:styleId="SmallText2">
    <w:name w:val="SmallText"/>
    <w:rsid w:val="00356CB8"/>
    <w:rPr>
      <w:color w:val="000000"/>
    </w:rPr>
  </w:style>
  <w:style w:type="character" w:customStyle="1" w:styleId="CitesChar1">
    <w:name w:val="Cites Char1"/>
    <w:rsid w:val="00356CB8"/>
    <w:rPr>
      <w:b/>
      <w:szCs w:val="24"/>
      <w:u w:val="single"/>
      <w:lang w:val="en-US" w:eastAsia="en-US" w:bidi="ar-SA"/>
    </w:rPr>
  </w:style>
  <w:style w:type="character" w:customStyle="1" w:styleId="CardUnderlinedChar0">
    <w:name w:val="Card Underlined Char"/>
    <w:link w:val="CardUnderlined"/>
    <w:rsid w:val="00356CB8"/>
    <w:rPr>
      <w:rFonts w:ascii="Arial Narrow" w:hAnsi="Arial Narrow"/>
      <w:sz w:val="22"/>
      <w:szCs w:val="24"/>
      <w:u w:val="single"/>
      <w:lang w:val="en-US" w:eastAsia="en-US" w:bidi="ar-SA"/>
    </w:rPr>
  </w:style>
  <w:style w:type="paragraph" w:customStyle="1" w:styleId="TagCite0">
    <w:name w:val="TagCite"/>
    <w:basedOn w:val="Normal"/>
    <w:rsid w:val="00356CB8"/>
    <w:rPr>
      <w:rFonts w:eastAsia="Times New Roman"/>
      <w:b/>
      <w:sz w:val="24"/>
      <w:szCs w:val="24"/>
    </w:rPr>
  </w:style>
  <w:style w:type="paragraph" w:customStyle="1" w:styleId="HeadingsBase">
    <w:name w:val="Headings Base"/>
    <w:basedOn w:val="Normal"/>
    <w:link w:val="HeadingsBaseChar"/>
    <w:rsid w:val="00356CB8"/>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356CB8"/>
    <w:rPr>
      <w:rFonts w:ascii="Garamond" w:eastAsia="Times New Roman" w:hAnsi="Garamond" w:cs="Calibri"/>
      <w:b/>
      <w:kern w:val="32"/>
      <w:sz w:val="32"/>
      <w:szCs w:val="20"/>
    </w:rPr>
  </w:style>
  <w:style w:type="character" w:customStyle="1" w:styleId="underline3">
    <w:name w:val="underline3"/>
    <w:basedOn w:val="underline2"/>
    <w:rsid w:val="00356CB8"/>
    <w:rPr>
      <w:u w:val="single"/>
      <w:bdr w:val="none" w:sz="0" w:space="0" w:color="auto"/>
      <w:shd w:val="clear" w:color="auto" w:fill="B3B3B3"/>
    </w:rPr>
  </w:style>
  <w:style w:type="paragraph" w:customStyle="1" w:styleId="HeadingFake">
    <w:name w:val="Heading Fake"/>
    <w:basedOn w:val="Heading3"/>
    <w:rsid w:val="00356CB8"/>
    <w:pPr>
      <w:suppressAutoHyphens/>
      <w:spacing w:before="20" w:after="120"/>
      <w:outlineLvl w:val="9"/>
    </w:pPr>
    <w:rPr>
      <w:rFonts w:eastAsia="Times New Roman" w:cs="Arial"/>
      <w:kern w:val="32"/>
      <w:sz w:val="28"/>
      <w:szCs w:val="26"/>
    </w:rPr>
  </w:style>
  <w:style w:type="paragraph" w:customStyle="1" w:styleId="SchoolPaper">
    <w:name w:val="School Paper"/>
    <w:basedOn w:val="Normal"/>
    <w:rsid w:val="00356CB8"/>
    <w:pPr>
      <w:spacing w:line="480" w:lineRule="auto"/>
      <w:ind w:firstLine="720"/>
    </w:pPr>
    <w:rPr>
      <w:rFonts w:eastAsia="Times New Roman"/>
      <w:kern w:val="32"/>
      <w:sz w:val="20"/>
      <w:szCs w:val="20"/>
    </w:rPr>
  </w:style>
  <w:style w:type="paragraph" w:customStyle="1" w:styleId="SchoolBlockQuote">
    <w:name w:val="School Block Quote"/>
    <w:basedOn w:val="SchoolPaper"/>
    <w:rsid w:val="00356CB8"/>
  </w:style>
  <w:style w:type="paragraph" w:customStyle="1" w:styleId="SchoolWorksCited">
    <w:name w:val="School Works Cited"/>
    <w:basedOn w:val="SchoolPaper"/>
    <w:rsid w:val="00356CB8"/>
  </w:style>
  <w:style w:type="paragraph" w:customStyle="1" w:styleId="BlockQuote">
    <w:name w:val="Block Quote"/>
    <w:basedOn w:val="Normal"/>
    <w:rsid w:val="00356CB8"/>
    <w:pPr>
      <w:ind w:left="720" w:right="720"/>
    </w:pPr>
    <w:rPr>
      <w:rFonts w:eastAsia="Times New Roman"/>
      <w:kern w:val="32"/>
      <w:sz w:val="24"/>
      <w:szCs w:val="20"/>
    </w:rPr>
  </w:style>
  <w:style w:type="character" w:customStyle="1" w:styleId="menu">
    <w:name w:val="menu"/>
    <w:basedOn w:val="DefaultParagraphFont"/>
    <w:rsid w:val="00356CB8"/>
  </w:style>
  <w:style w:type="paragraph" w:customStyle="1" w:styleId="PaperBody">
    <w:name w:val="Paper Body"/>
    <w:basedOn w:val="Normal"/>
    <w:rsid w:val="00356CB8"/>
    <w:pPr>
      <w:spacing w:line="480" w:lineRule="auto"/>
      <w:ind w:firstLine="720"/>
    </w:pPr>
    <w:rPr>
      <w:rFonts w:eastAsia="Times New Roman"/>
      <w:kern w:val="32"/>
      <w:sz w:val="20"/>
      <w:szCs w:val="24"/>
    </w:rPr>
  </w:style>
  <w:style w:type="paragraph" w:customStyle="1" w:styleId="PaperCitation">
    <w:name w:val="Paper Citation"/>
    <w:basedOn w:val="Normal"/>
    <w:rsid w:val="00356CB8"/>
    <w:pPr>
      <w:spacing w:line="480" w:lineRule="auto"/>
      <w:ind w:left="720" w:hanging="720"/>
    </w:pPr>
    <w:rPr>
      <w:rFonts w:eastAsia="Times New Roman"/>
      <w:kern w:val="32"/>
      <w:sz w:val="20"/>
      <w:szCs w:val="20"/>
    </w:rPr>
  </w:style>
  <w:style w:type="character" w:customStyle="1" w:styleId="Emphasis2">
    <w:name w:val="Emphasis2"/>
    <w:rsid w:val="00356CB8"/>
    <w:rPr>
      <w:rFonts w:ascii="Franklin Gothic Heavy" w:hAnsi="Franklin Gothic Heavy"/>
      <w:u w:val="single"/>
    </w:rPr>
  </w:style>
  <w:style w:type="character" w:customStyle="1" w:styleId="hatChar">
    <w:name w:val="hat Char"/>
    <w:link w:val="hat"/>
    <w:rsid w:val="00356CB8"/>
    <w:rPr>
      <w:rFonts w:ascii="Garamond" w:eastAsia="Times New Roman" w:hAnsi="Garamond" w:cs="Arial"/>
      <w:b/>
      <w:bCs/>
      <w:sz w:val="32"/>
      <w:szCs w:val="24"/>
      <w:u w:val="single"/>
    </w:rPr>
  </w:style>
  <w:style w:type="paragraph" w:customStyle="1" w:styleId="WW-Default">
    <w:name w:val="WW-Default"/>
    <w:rsid w:val="00356CB8"/>
    <w:pPr>
      <w:suppressAutoHyphens/>
      <w:spacing w:after="0" w:line="240" w:lineRule="auto"/>
    </w:pPr>
    <w:rPr>
      <w:rFonts w:ascii="Georgia" w:eastAsia="Calibri" w:hAnsi="Georgia" w:cs="Calibri"/>
      <w:lang w:eastAsia="ar-SA"/>
    </w:rPr>
  </w:style>
  <w:style w:type="character" w:customStyle="1" w:styleId="HatChar1">
    <w:name w:val="Hat Char1"/>
    <w:uiPriority w:val="1"/>
    <w:rsid w:val="00356CB8"/>
    <w:rPr>
      <w:rFonts w:ascii="Cambria" w:eastAsia="Times New Roman" w:hAnsi="Cambria" w:cs="Times New Roman"/>
      <w:b/>
      <w:bCs/>
      <w:color w:val="365F91"/>
      <w:sz w:val="28"/>
      <w:szCs w:val="28"/>
    </w:rPr>
  </w:style>
  <w:style w:type="paragraph" w:customStyle="1" w:styleId="Subtitle1">
    <w:name w:val="Subtitle1"/>
    <w:basedOn w:val="Normal"/>
    <w:next w:val="Normal"/>
    <w:uiPriority w:val="11"/>
    <w:qFormat/>
    <w:rsid w:val="00356CB8"/>
    <w:rPr>
      <w:rFonts w:ascii="Cambria" w:eastAsia="Times New Roman" w:hAnsi="Cambria" w:cs="Times New Roman"/>
      <w:i/>
      <w:iCs/>
      <w:color w:val="4F81BD"/>
      <w:spacing w:val="15"/>
      <w:sz w:val="24"/>
      <w:szCs w:val="24"/>
    </w:rPr>
  </w:style>
  <w:style w:type="character" w:customStyle="1" w:styleId="SubtitleChar">
    <w:name w:val="Subtitle Char"/>
    <w:aliases w:val="Underlined card text Char"/>
    <w:link w:val="Subtitle"/>
    <w:uiPriority w:val="11"/>
    <w:rsid w:val="00356CB8"/>
    <w:rPr>
      <w:rFonts w:ascii="Cambria" w:eastAsia="Times New Roman" w:hAnsi="Cambria"/>
      <w:i/>
      <w:iCs/>
      <w:color w:val="4F81BD"/>
      <w:spacing w:val="15"/>
      <w:sz w:val="24"/>
      <w:szCs w:val="24"/>
    </w:rPr>
  </w:style>
  <w:style w:type="table" w:styleId="TableGrid">
    <w:name w:val="Table Grid"/>
    <w:basedOn w:val="TableNormal"/>
    <w:rsid w:val="00356CB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oryby">
    <w:name w:val="storyby"/>
    <w:basedOn w:val="DefaultParagraphFont"/>
    <w:rsid w:val="00356CB8"/>
  </w:style>
  <w:style w:type="numbering" w:customStyle="1" w:styleId="NoList19">
    <w:name w:val="No List19"/>
    <w:next w:val="NoList"/>
    <w:uiPriority w:val="99"/>
    <w:semiHidden/>
    <w:unhideWhenUsed/>
    <w:rsid w:val="00356CB8"/>
  </w:style>
  <w:style w:type="paragraph" w:customStyle="1" w:styleId="Standard">
    <w:name w:val="Standard"/>
    <w:rsid w:val="00356CB8"/>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customStyle="1" w:styleId="TOCHeading1">
    <w:name w:val="TOC Heading1"/>
    <w:basedOn w:val="Heading1"/>
    <w:next w:val="Normal"/>
    <w:uiPriority w:val="39"/>
    <w:unhideWhenUsed/>
    <w:qFormat/>
    <w:rsid w:val="00356CB8"/>
    <w:pPr>
      <w:spacing w:line="276" w:lineRule="auto"/>
      <w:jc w:val="left"/>
      <w:outlineLvl w:val="9"/>
    </w:pPr>
    <w:rPr>
      <w:rFonts w:ascii="Cambria" w:eastAsia="Times New Roman" w:hAnsi="Cambria" w:cs="Times New Roman"/>
      <w:color w:val="365F91"/>
      <w:kern w:val="32"/>
      <w:sz w:val="28"/>
    </w:rPr>
  </w:style>
  <w:style w:type="character" w:customStyle="1" w:styleId="CitesChar2">
    <w:name w:val="Cites Char2"/>
    <w:link w:val="Cites"/>
    <w:locked/>
    <w:rsid w:val="00356CB8"/>
    <w:rPr>
      <w:rFonts w:ascii="Times New Roman" w:eastAsia="Times New Roman" w:hAnsi="Times New Roman" w:cs="Times New Roman"/>
      <w:b/>
      <w:bCs/>
      <w:sz w:val="20"/>
      <w:szCs w:val="24"/>
      <w:lang w:val="x-none" w:eastAsia="x-none"/>
    </w:rPr>
  </w:style>
  <w:style w:type="character" w:customStyle="1" w:styleId="itxtrst">
    <w:name w:val="itxtrst"/>
    <w:rsid w:val="00356CB8"/>
  </w:style>
  <w:style w:type="character" w:customStyle="1" w:styleId="A-Underlining">
    <w:name w:val="A-Underlining"/>
    <w:rsid w:val="00356CB8"/>
    <w:rPr>
      <w:rFonts w:ascii="Garamond" w:hAnsi="Garamond"/>
      <w:color w:val="auto"/>
      <w:sz w:val="24"/>
      <w:u w:val="single"/>
    </w:rPr>
  </w:style>
  <w:style w:type="paragraph" w:customStyle="1" w:styleId="B-TagCite">
    <w:name w:val="B-TagCite"/>
    <w:rsid w:val="00356CB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356CB8"/>
    <w:rPr>
      <w:b/>
      <w:noProof w:val="0"/>
      <w:sz w:val="22"/>
      <w:lang w:val="en-US" w:eastAsia="en-US" w:bidi="ar-SA"/>
    </w:rPr>
  </w:style>
  <w:style w:type="character" w:customStyle="1" w:styleId="fn">
    <w:name w:val="fn"/>
    <w:basedOn w:val="DefaultParagraphFont"/>
    <w:rsid w:val="00356CB8"/>
  </w:style>
  <w:style w:type="character" w:customStyle="1" w:styleId="newsmain">
    <w:name w:val="news_main"/>
    <w:basedOn w:val="DefaultParagraphFont"/>
    <w:rsid w:val="00356CB8"/>
  </w:style>
  <w:style w:type="paragraph" w:customStyle="1" w:styleId="UnderlinedText">
    <w:name w:val="Underlined Text"/>
    <w:basedOn w:val="Normal"/>
    <w:autoRedefine/>
    <w:rsid w:val="00356CB8"/>
    <w:pPr>
      <w:jc w:val="both"/>
    </w:pPr>
    <w:rPr>
      <w:rFonts w:ascii="Calibri" w:eastAsia="Calibri" w:hAnsi="Calibri" w:cs="Times New Roman"/>
      <w:b/>
      <w:sz w:val="24"/>
    </w:rPr>
  </w:style>
  <w:style w:type="character" w:customStyle="1" w:styleId="vitstoryheadline">
    <w:name w:val="vitstoryheadline"/>
    <w:rsid w:val="00356CB8"/>
  </w:style>
  <w:style w:type="paragraph" w:customStyle="1" w:styleId="HotRoute">
    <w:name w:val="Hot Route!"/>
    <w:basedOn w:val="Normal"/>
    <w:link w:val="HotRouteChar"/>
    <w:rsid w:val="00356CB8"/>
    <w:pPr>
      <w:ind w:left="144"/>
    </w:pPr>
    <w:rPr>
      <w:rFonts w:eastAsia="Times New Roman"/>
      <w:sz w:val="20"/>
      <w:szCs w:val="24"/>
    </w:rPr>
  </w:style>
  <w:style w:type="character" w:customStyle="1" w:styleId="UnderlinedTextCharChar">
    <w:name w:val="Underlined Text Char Char"/>
    <w:rsid w:val="00356CB8"/>
    <w:rPr>
      <w:rFonts w:cs="Arial"/>
      <w:bCs/>
      <w:noProof w:val="0"/>
      <w:szCs w:val="26"/>
      <w:u w:val="single"/>
      <w:lang w:val="en-US" w:eastAsia="en-US" w:bidi="ar-SA"/>
    </w:rPr>
  </w:style>
  <w:style w:type="character" w:customStyle="1" w:styleId="articletitle">
    <w:name w:val="articletitle"/>
    <w:rsid w:val="00356CB8"/>
    <w:rPr>
      <w:rFonts w:cs="Times New Roman"/>
    </w:rPr>
  </w:style>
  <w:style w:type="character" w:customStyle="1" w:styleId="6pointChar">
    <w:name w:val="6 point Char"/>
    <w:rsid w:val="00356CB8"/>
    <w:rPr>
      <w:rFonts w:cs="Times New Roman"/>
      <w:sz w:val="12"/>
      <w:lang w:val="en-US" w:eastAsia="en-US"/>
    </w:rPr>
  </w:style>
  <w:style w:type="paragraph" w:customStyle="1" w:styleId="Minimize">
    <w:name w:val="Minimize"/>
    <w:basedOn w:val="card"/>
    <w:next w:val="Normal"/>
    <w:rsid w:val="00356CB8"/>
  </w:style>
  <w:style w:type="character" w:customStyle="1" w:styleId="MinimizeChar">
    <w:name w:val="Minimize Char"/>
    <w:rsid w:val="00356CB8"/>
    <w:rPr>
      <w:sz w:val="12"/>
      <w:szCs w:val="24"/>
    </w:rPr>
  </w:style>
  <w:style w:type="character" w:customStyle="1" w:styleId="StyleThickunderline">
    <w:name w:val="Style Thick underline"/>
    <w:qFormat/>
    <w:rsid w:val="00356CB8"/>
    <w:rPr>
      <w:u w:val="thick"/>
    </w:rPr>
  </w:style>
  <w:style w:type="character" w:customStyle="1" w:styleId="UnderlineTextChar">
    <w:name w:val="Underline Text Char"/>
    <w:rsid w:val="00356CB8"/>
    <w:rPr>
      <w:szCs w:val="24"/>
      <w:u w:val="single"/>
    </w:rPr>
  </w:style>
  <w:style w:type="numbering" w:customStyle="1" w:styleId="NoList21">
    <w:name w:val="No List21"/>
    <w:next w:val="NoList"/>
    <w:uiPriority w:val="99"/>
    <w:semiHidden/>
    <w:rsid w:val="00356CB8"/>
  </w:style>
  <w:style w:type="paragraph" w:customStyle="1" w:styleId="Style40">
    <w:name w:val="Style4"/>
    <w:basedOn w:val="Normal"/>
    <w:link w:val="Style4Char"/>
    <w:qFormat/>
    <w:rsid w:val="00356CB8"/>
    <w:rPr>
      <w:rFonts w:ascii="Arial Narrow" w:hAnsi="Arial Narrow" w:cstheme="minorBidi"/>
      <w:szCs w:val="24"/>
      <w:u w:val="single"/>
    </w:rPr>
  </w:style>
  <w:style w:type="character" w:customStyle="1" w:styleId="Box0">
    <w:name w:val="Box!"/>
    <w:rsid w:val="00356CB8"/>
    <w:rPr>
      <w:rFonts w:ascii="Garamond" w:hAnsi="Garamond"/>
      <w:sz w:val="24"/>
      <w:u w:val="single"/>
      <w:bdr w:val="single" w:sz="4" w:space="0" w:color="auto"/>
    </w:rPr>
  </w:style>
  <w:style w:type="character" w:customStyle="1" w:styleId="citechar0">
    <w:name w:val="citechar"/>
    <w:basedOn w:val="DefaultParagraphFont"/>
    <w:rsid w:val="00356CB8"/>
  </w:style>
  <w:style w:type="character" w:customStyle="1" w:styleId="CardUnderlineChar">
    <w:name w:val="Card Underline Char"/>
    <w:rsid w:val="00356CB8"/>
    <w:rPr>
      <w:szCs w:val="24"/>
      <w:u w:val="single"/>
      <w:lang w:val="en-US" w:eastAsia="en-US" w:bidi="ar-SA"/>
    </w:rPr>
  </w:style>
  <w:style w:type="character" w:customStyle="1" w:styleId="blue">
    <w:name w:val="blue"/>
    <w:basedOn w:val="DefaultParagraphFont"/>
    <w:rsid w:val="00356CB8"/>
  </w:style>
  <w:style w:type="character" w:customStyle="1" w:styleId="tagciteChar0">
    <w:name w:val="tag/cite Char"/>
    <w:rsid w:val="00356CB8"/>
    <w:rPr>
      <w:b/>
      <w:sz w:val="24"/>
      <w:lang w:val="en-US" w:eastAsia="en-US" w:bidi="ar-SA"/>
    </w:rPr>
  </w:style>
  <w:style w:type="character" w:customStyle="1" w:styleId="addmd">
    <w:name w:val="addmd"/>
    <w:rsid w:val="00356CB8"/>
  </w:style>
  <w:style w:type="character" w:customStyle="1" w:styleId="person-name">
    <w:name w:val="person-name"/>
    <w:basedOn w:val="DefaultParagraphFont"/>
    <w:rsid w:val="00356CB8"/>
  </w:style>
  <w:style w:type="paragraph" w:styleId="Subtitle">
    <w:name w:val="Subtitle"/>
    <w:aliases w:val="Underlined card text"/>
    <w:basedOn w:val="Normal"/>
    <w:next w:val="Normal"/>
    <w:link w:val="SubtitleChar"/>
    <w:uiPriority w:val="11"/>
    <w:qFormat/>
    <w:rsid w:val="00356CB8"/>
    <w:pPr>
      <w:spacing w:after="60"/>
      <w:jc w:val="center"/>
      <w:outlineLvl w:val="1"/>
    </w:pPr>
    <w:rPr>
      <w:rFonts w:ascii="Cambria" w:eastAsia="Times New Roman" w:hAnsi="Cambria" w:cstheme="minorBidi"/>
      <w:i/>
      <w:iCs/>
      <w:color w:val="4F81BD"/>
      <w:spacing w:val="15"/>
      <w:sz w:val="24"/>
      <w:szCs w:val="24"/>
    </w:rPr>
  </w:style>
  <w:style w:type="character" w:customStyle="1" w:styleId="SubtitleChar1">
    <w:name w:val="Subtitle Char1"/>
    <w:basedOn w:val="DefaultParagraphFont"/>
    <w:rsid w:val="00356CB8"/>
    <w:rPr>
      <w:rFonts w:asciiTheme="majorHAnsi" w:eastAsiaTheme="majorEastAsia" w:hAnsiTheme="majorHAnsi" w:cstheme="majorBidi"/>
      <w:i/>
      <w:iCs/>
      <w:color w:val="4F81BD" w:themeColor="accent1"/>
      <w:spacing w:val="15"/>
      <w:sz w:val="24"/>
      <w:szCs w:val="24"/>
    </w:rPr>
  </w:style>
  <w:style w:type="numbering" w:customStyle="1" w:styleId="NoList20">
    <w:name w:val="No List20"/>
    <w:next w:val="NoList"/>
    <w:semiHidden/>
    <w:unhideWhenUsed/>
    <w:rsid w:val="00356CB8"/>
  </w:style>
  <w:style w:type="table" w:customStyle="1" w:styleId="TableGrid1">
    <w:name w:val="Table Grid1"/>
    <w:basedOn w:val="TableNormal"/>
    <w:next w:val="TableGrid"/>
    <w:rsid w:val="00356CB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0">
    <w:name w:val="No List110"/>
    <w:next w:val="NoList"/>
    <w:uiPriority w:val="99"/>
    <w:semiHidden/>
    <w:unhideWhenUsed/>
    <w:rsid w:val="00356CB8"/>
  </w:style>
  <w:style w:type="numbering" w:customStyle="1" w:styleId="NoList22">
    <w:name w:val="No List22"/>
    <w:next w:val="NoList"/>
    <w:uiPriority w:val="99"/>
    <w:semiHidden/>
    <w:rsid w:val="00356CB8"/>
  </w:style>
  <w:style w:type="numbering" w:customStyle="1" w:styleId="NoList23">
    <w:name w:val="No List23"/>
    <w:next w:val="NoList"/>
    <w:semiHidden/>
    <w:unhideWhenUsed/>
    <w:rsid w:val="00356CB8"/>
  </w:style>
  <w:style w:type="numbering" w:customStyle="1" w:styleId="NoList31">
    <w:name w:val="No List31"/>
    <w:next w:val="NoList"/>
    <w:semiHidden/>
    <w:unhideWhenUsed/>
    <w:rsid w:val="00356CB8"/>
  </w:style>
  <w:style w:type="numbering" w:customStyle="1" w:styleId="NoList41">
    <w:name w:val="No List41"/>
    <w:next w:val="NoList"/>
    <w:semiHidden/>
    <w:unhideWhenUsed/>
    <w:rsid w:val="00356CB8"/>
  </w:style>
  <w:style w:type="numbering" w:customStyle="1" w:styleId="NoList51">
    <w:name w:val="No List51"/>
    <w:next w:val="NoList"/>
    <w:uiPriority w:val="99"/>
    <w:semiHidden/>
    <w:unhideWhenUsed/>
    <w:rsid w:val="00356CB8"/>
  </w:style>
  <w:style w:type="numbering" w:customStyle="1" w:styleId="NoList61">
    <w:name w:val="No List61"/>
    <w:next w:val="NoList"/>
    <w:uiPriority w:val="99"/>
    <w:semiHidden/>
    <w:unhideWhenUsed/>
    <w:rsid w:val="00356CB8"/>
  </w:style>
  <w:style w:type="numbering" w:customStyle="1" w:styleId="NoList71">
    <w:name w:val="No List71"/>
    <w:next w:val="NoList"/>
    <w:uiPriority w:val="99"/>
    <w:semiHidden/>
    <w:unhideWhenUsed/>
    <w:rsid w:val="00356CB8"/>
  </w:style>
  <w:style w:type="paragraph" w:customStyle="1" w:styleId="teaserpermalink">
    <w:name w:val="teaser_permalink"/>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author-name">
    <w:name w:val="author-name"/>
    <w:basedOn w:val="DefaultParagraphFont"/>
    <w:rsid w:val="00356CB8"/>
  </w:style>
  <w:style w:type="character" w:customStyle="1" w:styleId="first-letter">
    <w:name w:val="first-letter"/>
    <w:basedOn w:val="DefaultParagraphFont"/>
    <w:rsid w:val="00356CB8"/>
  </w:style>
  <w:style w:type="paragraph" w:customStyle="1" w:styleId="byline">
    <w:name w:val="byline"/>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meta-prep">
    <w:name w:val="meta-prep"/>
    <w:basedOn w:val="DefaultParagraphFont"/>
    <w:rsid w:val="00356CB8"/>
  </w:style>
  <w:style w:type="character" w:customStyle="1" w:styleId="entry-date">
    <w:name w:val="entry-date"/>
    <w:basedOn w:val="DefaultParagraphFont"/>
    <w:rsid w:val="00356CB8"/>
  </w:style>
  <w:style w:type="character" w:customStyle="1" w:styleId="meta-sep">
    <w:name w:val="meta-sep"/>
    <w:basedOn w:val="DefaultParagraphFont"/>
    <w:rsid w:val="00356CB8"/>
  </w:style>
  <w:style w:type="paragraph" w:customStyle="1" w:styleId="username">
    <w:name w:val="username"/>
    <w:basedOn w:val="Normal"/>
    <w:rsid w:val="00356CB8"/>
    <w:pPr>
      <w:spacing w:before="100" w:beforeAutospacing="1" w:after="100" w:afterAutospacing="1"/>
    </w:pPr>
    <w:rPr>
      <w:rFonts w:ascii="Times" w:eastAsia="Times New Roman" w:hAnsi="Times" w:cs="Times New Roman"/>
      <w:sz w:val="20"/>
      <w:szCs w:val="20"/>
    </w:rPr>
  </w:style>
  <w:style w:type="paragraph" w:customStyle="1" w:styleId="speach">
    <w:name w:val="speach"/>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dsq-postid">
    <w:name w:val="dsq-postid"/>
    <w:basedOn w:val="DefaultParagraphFont"/>
    <w:rsid w:val="00356CB8"/>
  </w:style>
  <w:style w:type="character" w:customStyle="1" w:styleId="pubdate">
    <w:name w:val="pubdate"/>
    <w:basedOn w:val="DefaultParagraphFont"/>
    <w:rsid w:val="00356CB8"/>
  </w:style>
  <w:style w:type="character" w:customStyle="1" w:styleId="separator">
    <w:name w:val="separator"/>
    <w:basedOn w:val="DefaultParagraphFont"/>
    <w:rsid w:val="00356CB8"/>
  </w:style>
  <w:style w:type="character" w:customStyle="1" w:styleId="dd">
    <w:name w:val="dd"/>
    <w:basedOn w:val="DefaultParagraphFont"/>
    <w:rsid w:val="00356CB8"/>
  </w:style>
  <w:style w:type="paragraph" w:customStyle="1" w:styleId="Revision1">
    <w:name w:val="Revision1"/>
    <w:next w:val="ColorfulShading-Accent1"/>
    <w:hidden/>
    <w:uiPriority w:val="99"/>
    <w:semiHidden/>
    <w:rsid w:val="00356CB8"/>
    <w:pPr>
      <w:spacing w:after="0" w:line="240" w:lineRule="auto"/>
    </w:pPr>
    <w:rPr>
      <w:rFonts w:ascii="Calibri" w:eastAsia="Times New Roman" w:hAnsi="Calibri" w:cs="Times New Roman"/>
      <w:szCs w:val="24"/>
    </w:rPr>
  </w:style>
  <w:style w:type="character" w:customStyle="1" w:styleId="style11">
    <w:name w:val="style1"/>
    <w:basedOn w:val="DefaultParagraphFont"/>
    <w:rsid w:val="00356CB8"/>
  </w:style>
  <w:style w:type="paragraph" w:customStyle="1" w:styleId="author-image">
    <w:name w:val="author-image"/>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dateline">
    <w:name w:val="dateline"/>
    <w:basedOn w:val="DefaultParagraphFont"/>
    <w:rsid w:val="00356CB8"/>
  </w:style>
  <w:style w:type="character" w:customStyle="1" w:styleId="tolocaltime">
    <w:name w:val="tolocaltime"/>
    <w:basedOn w:val="DefaultParagraphFont"/>
    <w:rsid w:val="00356CB8"/>
  </w:style>
  <w:style w:type="paragraph" w:customStyle="1" w:styleId="cnnfirst">
    <w:name w:val="cnn_first"/>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storybyline">
    <w:name w:val="storybyline"/>
    <w:basedOn w:val="DefaultParagraphFont"/>
    <w:rsid w:val="00356CB8"/>
  </w:style>
  <w:style w:type="character" w:customStyle="1" w:styleId="storytimestamp">
    <w:name w:val="storytimestamp"/>
    <w:basedOn w:val="DefaultParagraphFont"/>
    <w:rsid w:val="00356CB8"/>
  </w:style>
  <w:style w:type="character" w:customStyle="1" w:styleId="f">
    <w:name w:val="f"/>
    <w:basedOn w:val="DefaultParagraphFont"/>
    <w:rsid w:val="00356CB8"/>
  </w:style>
  <w:style w:type="character" w:customStyle="1" w:styleId="arial11">
    <w:name w:val="arial_11"/>
    <w:basedOn w:val="DefaultParagraphFont"/>
    <w:rsid w:val="00356CB8"/>
  </w:style>
  <w:style w:type="paragraph" w:customStyle="1" w:styleId="sl-art-byline">
    <w:name w:val="sl-art-byline"/>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sl-art-datetime">
    <w:name w:val="sl-art-datetime"/>
    <w:basedOn w:val="DefaultParagraphFont"/>
    <w:rsid w:val="00356CB8"/>
  </w:style>
  <w:style w:type="character" w:customStyle="1" w:styleId="sl-art-head-pipe">
    <w:name w:val="sl-art-head-pipe"/>
    <w:basedOn w:val="DefaultParagraphFont"/>
    <w:rsid w:val="00356CB8"/>
  </w:style>
  <w:style w:type="character" w:customStyle="1" w:styleId="gig-counter-text">
    <w:name w:val="gig-counter-text"/>
    <w:basedOn w:val="DefaultParagraphFont"/>
    <w:rsid w:val="00356CB8"/>
  </w:style>
  <w:style w:type="character" w:customStyle="1" w:styleId="subtitle10">
    <w:name w:val="subtitle1"/>
    <w:basedOn w:val="DefaultParagraphFont"/>
    <w:rsid w:val="00356CB8"/>
  </w:style>
  <w:style w:type="character" w:customStyle="1" w:styleId="issuename">
    <w:name w:val="issuename"/>
    <w:basedOn w:val="DefaultParagraphFont"/>
    <w:rsid w:val="00356CB8"/>
  </w:style>
  <w:style w:type="paragraph" w:customStyle="1" w:styleId="TOC11">
    <w:name w:val="TOC 11"/>
    <w:basedOn w:val="Normal"/>
    <w:next w:val="Normal"/>
    <w:autoRedefine/>
    <w:uiPriority w:val="39"/>
    <w:unhideWhenUsed/>
    <w:qFormat/>
    <w:rsid w:val="00356CB8"/>
    <w:pPr>
      <w:spacing w:before="120"/>
    </w:pPr>
    <w:rPr>
      <w:rFonts w:ascii="Calibri" w:eastAsia="Times New Roman" w:hAnsi="Calibri" w:cs="Times New Roman"/>
      <w:b/>
      <w:sz w:val="24"/>
      <w:szCs w:val="24"/>
    </w:rPr>
  </w:style>
  <w:style w:type="paragraph" w:customStyle="1" w:styleId="TOC21">
    <w:name w:val="TOC 21"/>
    <w:basedOn w:val="Normal"/>
    <w:next w:val="Normal"/>
    <w:autoRedefine/>
    <w:uiPriority w:val="39"/>
    <w:unhideWhenUsed/>
    <w:rsid w:val="00356CB8"/>
    <w:pPr>
      <w:ind w:left="220"/>
    </w:pPr>
    <w:rPr>
      <w:rFonts w:ascii="Calibri" w:eastAsia="Times New Roman" w:hAnsi="Calibri" w:cs="Times New Roman"/>
      <w:b/>
    </w:rPr>
  </w:style>
  <w:style w:type="paragraph" w:customStyle="1" w:styleId="TOC31">
    <w:name w:val="TOC 31"/>
    <w:basedOn w:val="Normal"/>
    <w:next w:val="Normal"/>
    <w:autoRedefine/>
    <w:uiPriority w:val="39"/>
    <w:unhideWhenUsed/>
    <w:rsid w:val="00356CB8"/>
    <w:pPr>
      <w:ind w:left="440"/>
    </w:pPr>
    <w:rPr>
      <w:rFonts w:ascii="Calibri" w:eastAsia="Times New Roman" w:hAnsi="Calibri" w:cs="Times New Roman"/>
    </w:rPr>
  </w:style>
  <w:style w:type="paragraph" w:customStyle="1" w:styleId="TOC41">
    <w:name w:val="TOC 41"/>
    <w:basedOn w:val="Normal"/>
    <w:next w:val="Normal"/>
    <w:autoRedefine/>
    <w:uiPriority w:val="39"/>
    <w:unhideWhenUsed/>
    <w:rsid w:val="00356CB8"/>
    <w:pPr>
      <w:ind w:left="660"/>
    </w:pPr>
    <w:rPr>
      <w:rFonts w:ascii="Calibri" w:eastAsia="Times New Roman" w:hAnsi="Calibri" w:cs="Times New Roman"/>
      <w:sz w:val="20"/>
      <w:szCs w:val="20"/>
    </w:rPr>
  </w:style>
  <w:style w:type="paragraph" w:customStyle="1" w:styleId="TOC51">
    <w:name w:val="TOC 51"/>
    <w:basedOn w:val="Normal"/>
    <w:next w:val="Normal"/>
    <w:autoRedefine/>
    <w:uiPriority w:val="39"/>
    <w:unhideWhenUsed/>
    <w:rsid w:val="00356CB8"/>
    <w:pPr>
      <w:ind w:left="880"/>
    </w:pPr>
    <w:rPr>
      <w:rFonts w:ascii="Calibri" w:eastAsia="Times New Roman" w:hAnsi="Calibri" w:cs="Times New Roman"/>
      <w:sz w:val="20"/>
      <w:szCs w:val="20"/>
    </w:rPr>
  </w:style>
  <w:style w:type="paragraph" w:customStyle="1" w:styleId="TOC61">
    <w:name w:val="TOC 61"/>
    <w:basedOn w:val="Normal"/>
    <w:next w:val="Normal"/>
    <w:autoRedefine/>
    <w:uiPriority w:val="39"/>
    <w:unhideWhenUsed/>
    <w:rsid w:val="00356CB8"/>
    <w:pPr>
      <w:ind w:left="1100"/>
    </w:pPr>
    <w:rPr>
      <w:rFonts w:ascii="Calibri" w:eastAsia="Times New Roman" w:hAnsi="Calibri" w:cs="Times New Roman"/>
      <w:sz w:val="20"/>
      <w:szCs w:val="20"/>
    </w:rPr>
  </w:style>
  <w:style w:type="paragraph" w:customStyle="1" w:styleId="TOC71">
    <w:name w:val="TOC 71"/>
    <w:basedOn w:val="Normal"/>
    <w:next w:val="Normal"/>
    <w:autoRedefine/>
    <w:uiPriority w:val="39"/>
    <w:unhideWhenUsed/>
    <w:rsid w:val="00356CB8"/>
    <w:pPr>
      <w:ind w:left="1320"/>
    </w:pPr>
    <w:rPr>
      <w:rFonts w:ascii="Calibri" w:eastAsia="Times New Roman" w:hAnsi="Calibri" w:cs="Times New Roman"/>
      <w:sz w:val="20"/>
      <w:szCs w:val="20"/>
    </w:rPr>
  </w:style>
  <w:style w:type="paragraph" w:customStyle="1" w:styleId="TOC81">
    <w:name w:val="TOC 81"/>
    <w:basedOn w:val="Normal"/>
    <w:next w:val="Normal"/>
    <w:autoRedefine/>
    <w:uiPriority w:val="39"/>
    <w:unhideWhenUsed/>
    <w:rsid w:val="00356CB8"/>
    <w:pPr>
      <w:ind w:left="1540"/>
    </w:pPr>
    <w:rPr>
      <w:rFonts w:ascii="Calibri" w:eastAsia="Times New Roman" w:hAnsi="Calibri" w:cs="Times New Roman"/>
      <w:sz w:val="20"/>
      <w:szCs w:val="20"/>
    </w:rPr>
  </w:style>
  <w:style w:type="paragraph" w:customStyle="1" w:styleId="TOC91">
    <w:name w:val="TOC 91"/>
    <w:basedOn w:val="Normal"/>
    <w:next w:val="Normal"/>
    <w:autoRedefine/>
    <w:uiPriority w:val="39"/>
    <w:unhideWhenUsed/>
    <w:rsid w:val="00356CB8"/>
    <w:pPr>
      <w:ind w:left="1760"/>
    </w:pPr>
    <w:rPr>
      <w:rFonts w:ascii="Calibri" w:eastAsia="Times New Roman" w:hAnsi="Calibri" w:cs="Times New Roman"/>
      <w:sz w:val="20"/>
      <w:szCs w:val="20"/>
    </w:rPr>
  </w:style>
  <w:style w:type="character" w:customStyle="1" w:styleId="CommentSubjectChar1">
    <w:name w:val="Comment Subject Char1"/>
    <w:rsid w:val="00356CB8"/>
    <w:rPr>
      <w:rFonts w:ascii="Cambria" w:eastAsia="Cambria" w:hAnsi="Cambria" w:cs="Times New Roman"/>
      <w:b/>
      <w:bCs/>
      <w:sz w:val="20"/>
      <w:szCs w:val="20"/>
    </w:rPr>
  </w:style>
  <w:style w:type="character" w:customStyle="1" w:styleId="BodyTextChar1">
    <w:name w:val="Body Text Char1"/>
    <w:rsid w:val="00356CB8"/>
    <w:rPr>
      <w:rFonts w:ascii="Cambria" w:eastAsia="Cambria" w:hAnsi="Cambria" w:cs="Times New Roman"/>
    </w:rPr>
  </w:style>
  <w:style w:type="character" w:customStyle="1" w:styleId="DebateUnderlineBoldChar">
    <w:name w:val="Debate Underline Bold Char"/>
    <w:rsid w:val="00356CB8"/>
    <w:rPr>
      <w:b/>
      <w:bCs w:val="0"/>
      <w:sz w:val="24"/>
      <w:szCs w:val="24"/>
      <w:u w:val="thick"/>
      <w:lang w:val="en-US" w:eastAsia="en-US" w:bidi="ar-SA"/>
    </w:rPr>
  </w:style>
  <w:style w:type="paragraph" w:customStyle="1" w:styleId="StyleStyle16pt">
    <w:name w:val="Style Style1 + 6 pt"/>
    <w:basedOn w:val="Normal"/>
    <w:link w:val="StyleStyle16ptChar"/>
    <w:rsid w:val="00356CB8"/>
    <w:pPr>
      <w:tabs>
        <w:tab w:val="center" w:pos="4320"/>
        <w:tab w:val="right" w:pos="8640"/>
      </w:tabs>
    </w:pPr>
    <w:rPr>
      <w:rFonts w:ascii="Calibri" w:eastAsia="Times New Roman" w:hAnsi="Calibri" w:cs="Times New Roman"/>
      <w:sz w:val="12"/>
      <w:szCs w:val="14"/>
      <w:u w:val="single"/>
      <w:lang w:val="x-none" w:eastAsia="zh-CN"/>
    </w:rPr>
  </w:style>
  <w:style w:type="character" w:customStyle="1" w:styleId="StyleStyle16ptChar">
    <w:name w:val="Style Style1 + 6 pt Char"/>
    <w:link w:val="StyleStyle16pt"/>
    <w:rsid w:val="00356CB8"/>
    <w:rPr>
      <w:rFonts w:ascii="Calibri" w:eastAsia="Times New Roman" w:hAnsi="Calibri" w:cs="Times New Roman"/>
      <w:sz w:val="12"/>
      <w:szCs w:val="14"/>
      <w:u w:val="single"/>
      <w:lang w:val="x-none" w:eastAsia="zh-CN"/>
    </w:rPr>
  </w:style>
  <w:style w:type="character" w:customStyle="1" w:styleId="BodyText2Char1">
    <w:name w:val="Body Text 2 Char1"/>
    <w:uiPriority w:val="99"/>
    <w:rsid w:val="00356CB8"/>
    <w:rPr>
      <w:rFonts w:ascii="Cambria" w:eastAsia="Cambria" w:hAnsi="Cambria" w:cs="Times New Roman"/>
    </w:rPr>
  </w:style>
  <w:style w:type="character" w:customStyle="1" w:styleId="A3">
    <w:name w:val="A3"/>
    <w:rsid w:val="00356CB8"/>
    <w:rPr>
      <w:rFonts w:cs="Times"/>
      <w:color w:val="000000"/>
      <w:sz w:val="11"/>
      <w:szCs w:val="11"/>
    </w:rPr>
  </w:style>
  <w:style w:type="paragraph" w:customStyle="1" w:styleId="OmniPage4">
    <w:name w:val="OmniPage #4"/>
    <w:basedOn w:val="Normal"/>
    <w:rsid w:val="00356CB8"/>
    <w:rPr>
      <w:rFonts w:ascii="Calibri" w:eastAsia="Times New Roman" w:hAnsi="Calibri"/>
      <w:color w:val="000000"/>
      <w:szCs w:val="20"/>
    </w:rPr>
  </w:style>
  <w:style w:type="paragraph" w:customStyle="1" w:styleId="OmniPage10">
    <w:name w:val="OmniPage #10"/>
    <w:basedOn w:val="Normal"/>
    <w:rsid w:val="00356CB8"/>
    <w:rPr>
      <w:rFonts w:ascii="Calibri" w:eastAsia="Times New Roman" w:hAnsi="Calibri"/>
      <w:color w:val="000000"/>
      <w:szCs w:val="20"/>
    </w:rPr>
  </w:style>
  <w:style w:type="character" w:customStyle="1" w:styleId="Debate-CardTagandCite-F6Char">
    <w:name w:val="Debate- Card Tag and Cite- F6 Char"/>
    <w:link w:val="Debate-CardTagandCite-F6"/>
    <w:locked/>
    <w:rsid w:val="00356CB8"/>
    <w:rPr>
      <w:rFonts w:ascii="Georgia" w:hAnsi="Georgia"/>
      <w:b/>
    </w:rPr>
  </w:style>
  <w:style w:type="paragraph" w:customStyle="1" w:styleId="Debate-CardTagandCite-F6">
    <w:name w:val="Debate- Card Tag and Cite- F6"/>
    <w:basedOn w:val="Normal"/>
    <w:link w:val="Debate-CardTagandCite-F6Char"/>
    <w:qFormat/>
    <w:rsid w:val="00356CB8"/>
    <w:pPr>
      <w:contextualSpacing/>
    </w:pPr>
    <w:rPr>
      <w:rFonts w:ascii="Georgia" w:hAnsi="Georgia" w:cstheme="minorBidi"/>
      <w:b/>
    </w:rPr>
  </w:style>
  <w:style w:type="paragraph" w:customStyle="1" w:styleId="Debate-CardSmalltextF2">
    <w:name w:val="Debate- Card Small text F2"/>
    <w:basedOn w:val="Normal"/>
    <w:next w:val="Debate-CardTagandCite-F6"/>
    <w:link w:val="Debate-CardSmalltextF2Char"/>
    <w:qFormat/>
    <w:rsid w:val="00356CB8"/>
    <w:rPr>
      <w:rFonts w:ascii="Arial Narrow" w:eastAsia="Calibri" w:hAnsi="Arial Narrow" w:cs="Times New Roman"/>
      <w:sz w:val="16"/>
      <w:lang w:val="x-none" w:eastAsia="x-none"/>
    </w:rPr>
  </w:style>
  <w:style w:type="character" w:customStyle="1" w:styleId="Debate-CardSmalltextF2Char">
    <w:name w:val="Debate- Card Small text F2 Char"/>
    <w:link w:val="Debate-CardSmalltextF2"/>
    <w:rsid w:val="00356CB8"/>
    <w:rPr>
      <w:rFonts w:ascii="Arial Narrow" w:eastAsia="Calibri" w:hAnsi="Arial Narrow" w:cs="Times New Roman"/>
      <w:sz w:val="16"/>
      <w:lang w:val="x-none" w:eastAsia="x-none"/>
    </w:rPr>
  </w:style>
  <w:style w:type="character" w:customStyle="1" w:styleId="HotRouteChar">
    <w:name w:val="Hot Route! Char"/>
    <w:link w:val="HotRoute"/>
    <w:rsid w:val="00356CB8"/>
    <w:rPr>
      <w:rFonts w:ascii="Garamond" w:eastAsia="Times New Roman" w:hAnsi="Garamond" w:cs="Calibri"/>
      <w:sz w:val="20"/>
      <w:szCs w:val="24"/>
    </w:rPr>
  </w:style>
  <w:style w:type="paragraph" w:customStyle="1" w:styleId="Smalltext3">
    <w:name w:val="Small text"/>
    <w:basedOn w:val="Normal"/>
    <w:link w:val="SmalltextChar0"/>
    <w:rsid w:val="00356CB8"/>
    <w:rPr>
      <w:rFonts w:ascii="Times New Roman" w:eastAsia="Times New Roman" w:hAnsi="Times New Roman" w:cs="Times New Roman"/>
      <w:sz w:val="16"/>
      <w:szCs w:val="20"/>
      <w:lang w:val="x-none" w:eastAsia="x-none"/>
    </w:rPr>
  </w:style>
  <w:style w:type="character" w:customStyle="1" w:styleId="SmalltextChar0">
    <w:name w:val="Small text Char"/>
    <w:link w:val="Smalltext3"/>
    <w:rsid w:val="00356CB8"/>
    <w:rPr>
      <w:rFonts w:ascii="Times New Roman" w:eastAsia="Times New Roman" w:hAnsi="Times New Roman" w:cs="Times New Roman"/>
      <w:sz w:val="16"/>
      <w:szCs w:val="20"/>
      <w:lang w:val="x-none" w:eastAsia="x-none"/>
    </w:rPr>
  </w:style>
  <w:style w:type="character" w:customStyle="1" w:styleId="FontStyle39">
    <w:name w:val="Font Style39"/>
    <w:uiPriority w:val="99"/>
    <w:rsid w:val="00356CB8"/>
    <w:rPr>
      <w:rFonts w:ascii="Constantia" w:hAnsi="Constantia" w:cs="Constantia"/>
      <w:b/>
      <w:bCs/>
      <w:sz w:val="18"/>
      <w:szCs w:val="18"/>
    </w:rPr>
  </w:style>
  <w:style w:type="character" w:customStyle="1" w:styleId="stylestylebold12pt0">
    <w:name w:val="stylestylebold12pt"/>
    <w:rsid w:val="00356CB8"/>
  </w:style>
  <w:style w:type="character" w:customStyle="1" w:styleId="commentstext">
    <w:name w:val="commentstext"/>
    <w:rsid w:val="00356CB8"/>
  </w:style>
  <w:style w:type="paragraph" w:customStyle="1" w:styleId="Underlinedcardtext1">
    <w:name w:val="Underlined card text1"/>
    <w:basedOn w:val="Normal"/>
    <w:next w:val="Normal"/>
    <w:uiPriority w:val="11"/>
    <w:qFormat/>
    <w:rsid w:val="00356CB8"/>
    <w:pPr>
      <w:numPr>
        <w:ilvl w:val="1"/>
      </w:numPr>
    </w:pPr>
    <w:rPr>
      <w:rFonts w:ascii="Calibri" w:eastAsia="Times New Roman" w:hAnsi="Calibri" w:cs="Times New Roman"/>
      <w:iCs/>
      <w:sz w:val="16"/>
    </w:rPr>
  </w:style>
  <w:style w:type="character" w:customStyle="1" w:styleId="SubtleEmphasis">
    <w:name w:val="Subtle Emphasis"/>
    <w:uiPriority w:val="19"/>
    <w:qFormat/>
    <w:rsid w:val="00356CB8"/>
    <w:rPr>
      <w:rFonts w:ascii="Garamond" w:hAnsi="Garamond"/>
      <w:iCs/>
      <w:color w:val="auto"/>
      <w:spacing w:val="0"/>
      <w:sz w:val="22"/>
      <w:u w:val="single"/>
      <w:bdr w:val="none" w:sz="0" w:space="0" w:color="auto"/>
    </w:rPr>
  </w:style>
  <w:style w:type="paragraph" w:customStyle="1" w:styleId="z-TopofForm1">
    <w:name w:val="z-Top of Form1"/>
    <w:basedOn w:val="Normal"/>
    <w:next w:val="Normal"/>
    <w:hidden/>
    <w:uiPriority w:val="99"/>
    <w:unhideWhenUsed/>
    <w:rsid w:val="00356CB8"/>
    <w:pPr>
      <w:pBdr>
        <w:bottom w:val="single" w:sz="6" w:space="1" w:color="auto"/>
      </w:pBdr>
      <w:spacing w:beforeLines="1" w:afterLines="1"/>
      <w:jc w:val="center"/>
    </w:pPr>
    <w:rPr>
      <w:rFonts w:ascii="Arial" w:eastAsia="Calibri" w:hAnsi="Arial" w:cs="Times New Roman"/>
      <w:vanish/>
      <w:sz w:val="16"/>
      <w:szCs w:val="16"/>
    </w:rPr>
  </w:style>
  <w:style w:type="paragraph" w:customStyle="1" w:styleId="z-BottomofForm1">
    <w:name w:val="z-Bottom of Form1"/>
    <w:basedOn w:val="Normal"/>
    <w:next w:val="Normal"/>
    <w:hidden/>
    <w:uiPriority w:val="99"/>
    <w:unhideWhenUsed/>
    <w:rsid w:val="00356CB8"/>
    <w:pPr>
      <w:pBdr>
        <w:top w:val="single" w:sz="6" w:space="1" w:color="auto"/>
      </w:pBdr>
      <w:spacing w:beforeLines="1" w:afterLines="1"/>
      <w:jc w:val="center"/>
    </w:pPr>
    <w:rPr>
      <w:rFonts w:ascii="Arial" w:eastAsia="Calibri" w:hAnsi="Arial" w:cs="Times New Roman"/>
      <w:vanish/>
      <w:sz w:val="16"/>
      <w:szCs w:val="16"/>
    </w:rPr>
  </w:style>
  <w:style w:type="paragraph" w:customStyle="1" w:styleId="Tag1">
    <w:name w:val="Tag1"/>
    <w:basedOn w:val="Normal"/>
    <w:next w:val="Normal"/>
    <w:uiPriority w:val="4"/>
    <w:qFormat/>
    <w:rsid w:val="00356CB8"/>
    <w:pPr>
      <w:keepNext/>
      <w:keepLines/>
      <w:spacing w:before="200"/>
      <w:outlineLvl w:val="3"/>
    </w:pPr>
    <w:rPr>
      <w:rFonts w:eastAsia="Times New Roman" w:cs="Times New Roman"/>
      <w:b/>
      <w:bCs/>
      <w:iCs/>
      <w:sz w:val="26"/>
    </w:rPr>
  </w:style>
  <w:style w:type="paragraph" w:customStyle="1" w:styleId="Citation-FirstLine">
    <w:name w:val="Citation - First Line"/>
    <w:basedOn w:val="Normal"/>
    <w:next w:val="Citation-Complete"/>
    <w:autoRedefine/>
    <w:rsid w:val="00356CB8"/>
    <w:pPr>
      <w:spacing w:line="320" w:lineRule="atLeast"/>
    </w:pPr>
    <w:rPr>
      <w:rFonts w:ascii="Arial" w:eastAsia="Calibri" w:hAnsi="Arial" w:cs="Times New Roman"/>
      <w:szCs w:val="24"/>
    </w:rPr>
  </w:style>
  <w:style w:type="paragraph" w:customStyle="1" w:styleId="Citation-Complete">
    <w:name w:val="Citation - Complete"/>
    <w:basedOn w:val="Normal"/>
    <w:autoRedefine/>
    <w:rsid w:val="00356CB8"/>
    <w:pPr>
      <w:spacing w:after="120"/>
    </w:pPr>
    <w:rPr>
      <w:rFonts w:ascii="Arial Narrow" w:eastAsia="Calibri" w:hAnsi="Arial Narrow" w:cs="Times New Roman"/>
      <w:sz w:val="16"/>
      <w:szCs w:val="24"/>
    </w:rPr>
  </w:style>
  <w:style w:type="character" w:customStyle="1" w:styleId="CardText-Underlined0">
    <w:name w:val="Card Text - Underlined"/>
    <w:rsid w:val="00356CB8"/>
    <w:rPr>
      <w:b/>
      <w:sz w:val="18"/>
      <w:u w:val="single"/>
    </w:rPr>
  </w:style>
  <w:style w:type="character" w:customStyle="1" w:styleId="Citation-AuthorDate">
    <w:name w:val="Citation - Author/Date"/>
    <w:rsid w:val="00356CB8"/>
    <w:rPr>
      <w:b/>
      <w:smallCaps/>
      <w:sz w:val="24"/>
      <w:u w:val="single"/>
    </w:rPr>
  </w:style>
  <w:style w:type="character" w:customStyle="1" w:styleId="Style8ptChar">
    <w:name w:val="Style 8 pt Char"/>
    <w:rsid w:val="00356CB8"/>
    <w:rPr>
      <w:rFonts w:ascii="Garamond" w:eastAsia="Calibri" w:hAnsi="Garamond"/>
      <w:sz w:val="16"/>
      <w:szCs w:val="22"/>
    </w:rPr>
  </w:style>
  <w:style w:type="paragraph" w:customStyle="1" w:styleId="Style20">
    <w:name w:val="Style2"/>
    <w:basedOn w:val="Normal"/>
    <w:link w:val="Style2Char0"/>
    <w:rsid w:val="00356CB8"/>
    <w:pPr>
      <w:ind w:left="432"/>
      <w:jc w:val="both"/>
    </w:pPr>
    <w:rPr>
      <w:rFonts w:ascii="Book Antiqua" w:hAnsi="Book Antiqua" w:cstheme="minorBidi"/>
      <w:u w:val="thick"/>
    </w:rPr>
  </w:style>
  <w:style w:type="character" w:customStyle="1" w:styleId="message-item">
    <w:name w:val="message-item"/>
    <w:rsid w:val="00356CB8"/>
  </w:style>
  <w:style w:type="character" w:customStyle="1" w:styleId="lightheader">
    <w:name w:val="lightheader"/>
    <w:rsid w:val="00356CB8"/>
  </w:style>
  <w:style w:type="paragraph" w:customStyle="1" w:styleId="post-subtitle">
    <w:name w:val="post-subtitle"/>
    <w:basedOn w:val="Normal"/>
    <w:rsid w:val="00356CB8"/>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356CB8"/>
    <w:rPr>
      <w:sz w:val="20"/>
    </w:rPr>
  </w:style>
  <w:style w:type="character" w:customStyle="1" w:styleId="A0">
    <w:name w:val="A0"/>
    <w:uiPriority w:val="99"/>
    <w:rsid w:val="00356CB8"/>
    <w:rPr>
      <w:rFonts w:cs="Trebuchet MS"/>
      <w:b/>
      <w:bCs/>
      <w:color w:val="000000"/>
      <w:sz w:val="68"/>
      <w:szCs w:val="68"/>
    </w:rPr>
  </w:style>
  <w:style w:type="character" w:customStyle="1" w:styleId="Date10">
    <w:name w:val="Date1"/>
    <w:rsid w:val="00356CB8"/>
  </w:style>
  <w:style w:type="character" w:customStyle="1" w:styleId="datestamp">
    <w:name w:val="datestamp"/>
    <w:rsid w:val="00356CB8"/>
  </w:style>
  <w:style w:type="paragraph" w:customStyle="1" w:styleId="para">
    <w:name w:val="para"/>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i">
    <w:name w:val="i"/>
    <w:rsid w:val="00356CB8"/>
  </w:style>
  <w:style w:type="character" w:customStyle="1" w:styleId="name">
    <w:name w:val="name"/>
    <w:rsid w:val="00356CB8"/>
  </w:style>
  <w:style w:type="character" w:customStyle="1" w:styleId="forenames">
    <w:name w:val="forenames"/>
    <w:rsid w:val="00356CB8"/>
  </w:style>
  <w:style w:type="character" w:customStyle="1" w:styleId="surname">
    <w:name w:val="surname"/>
    <w:rsid w:val="00356CB8"/>
  </w:style>
  <w:style w:type="character" w:customStyle="1" w:styleId="sifr-alternate">
    <w:name w:val="sifr-alternate"/>
    <w:rsid w:val="00356CB8"/>
  </w:style>
  <w:style w:type="character" w:customStyle="1" w:styleId="medium-font">
    <w:name w:val="medium-font"/>
    <w:rsid w:val="00356CB8"/>
  </w:style>
  <w:style w:type="character" w:customStyle="1" w:styleId="title-link-wrapper">
    <w:name w:val="title-link-wrapper"/>
    <w:rsid w:val="00356CB8"/>
  </w:style>
  <w:style w:type="paragraph" w:customStyle="1" w:styleId="Pa5">
    <w:name w:val="Pa5"/>
    <w:basedOn w:val="Default"/>
    <w:next w:val="Default"/>
    <w:uiPriority w:val="99"/>
    <w:rsid w:val="00356CB8"/>
    <w:rPr>
      <w:sz w:val="20"/>
    </w:rPr>
  </w:style>
  <w:style w:type="character" w:customStyle="1" w:styleId="A1">
    <w:name w:val="A1"/>
    <w:uiPriority w:val="99"/>
    <w:rsid w:val="00356CB8"/>
    <w:rPr>
      <w:rFonts w:cs="Myriad Pro Light"/>
      <w:b/>
      <w:bCs/>
      <w:color w:val="000000"/>
      <w:sz w:val="28"/>
      <w:szCs w:val="28"/>
    </w:rPr>
  </w:style>
  <w:style w:type="paragraph" w:customStyle="1" w:styleId="Pa1">
    <w:name w:val="Pa1"/>
    <w:basedOn w:val="Default"/>
    <w:next w:val="Default"/>
    <w:uiPriority w:val="99"/>
    <w:rsid w:val="00356CB8"/>
    <w:rPr>
      <w:sz w:val="20"/>
    </w:rPr>
  </w:style>
  <w:style w:type="character" w:customStyle="1" w:styleId="A7">
    <w:name w:val="A7"/>
    <w:uiPriority w:val="99"/>
    <w:rsid w:val="00356CB8"/>
    <w:rPr>
      <w:rFonts w:cs="Minion Pro"/>
      <w:b/>
      <w:bCs/>
      <w:color w:val="000000"/>
      <w:sz w:val="36"/>
      <w:szCs w:val="36"/>
    </w:rPr>
  </w:style>
  <w:style w:type="paragraph" w:customStyle="1" w:styleId="Pa6">
    <w:name w:val="Pa6"/>
    <w:basedOn w:val="Default"/>
    <w:next w:val="Default"/>
    <w:uiPriority w:val="99"/>
    <w:rsid w:val="00356CB8"/>
    <w:rPr>
      <w:sz w:val="20"/>
    </w:rPr>
  </w:style>
  <w:style w:type="character" w:customStyle="1" w:styleId="refpreview">
    <w:name w:val="refpreview"/>
    <w:rsid w:val="00356CB8"/>
  </w:style>
  <w:style w:type="character" w:customStyle="1" w:styleId="loose1">
    <w:name w:val="loose1"/>
    <w:rsid w:val="00356CB8"/>
  </w:style>
  <w:style w:type="paragraph" w:customStyle="1" w:styleId="noindent0">
    <w:name w:val="no_indent"/>
    <w:basedOn w:val="Normal"/>
    <w:uiPriority w:val="99"/>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email">
    <w:name w:val="email"/>
    <w:rsid w:val="00356CB8"/>
  </w:style>
  <w:style w:type="character" w:customStyle="1" w:styleId="gsa">
    <w:name w:val="gs_a"/>
    <w:rsid w:val="00356CB8"/>
  </w:style>
  <w:style w:type="paragraph" w:styleId="ListBullet">
    <w:name w:val="List Bullet"/>
    <w:basedOn w:val="Normal"/>
    <w:uiPriority w:val="99"/>
    <w:unhideWhenUsed/>
    <w:rsid w:val="00356CB8"/>
    <w:pPr>
      <w:tabs>
        <w:tab w:val="num" w:pos="360"/>
      </w:tabs>
      <w:ind w:left="360" w:hanging="360"/>
      <w:contextualSpacing/>
    </w:pPr>
    <w:rPr>
      <w:rFonts w:ascii="Georgia" w:eastAsia="Calibri" w:hAnsi="Georgia" w:cs="Times New Roman"/>
    </w:rPr>
  </w:style>
  <w:style w:type="character" w:customStyle="1" w:styleId="goohl1">
    <w:name w:val="goohl1"/>
    <w:rsid w:val="00356CB8"/>
  </w:style>
  <w:style w:type="paragraph" w:styleId="HTMLAddress">
    <w:name w:val="HTML Address"/>
    <w:basedOn w:val="Normal"/>
    <w:link w:val="HTMLAddressChar"/>
    <w:uiPriority w:val="99"/>
    <w:unhideWhenUsed/>
    <w:rsid w:val="00356CB8"/>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356CB8"/>
    <w:rPr>
      <w:rFonts w:ascii="Times New Roman" w:eastAsia="Times New Roman" w:hAnsi="Times New Roman" w:cs="Times New Roman"/>
      <w:i/>
      <w:iCs/>
      <w:sz w:val="24"/>
      <w:szCs w:val="24"/>
    </w:rPr>
  </w:style>
  <w:style w:type="paragraph" w:customStyle="1" w:styleId="tagline">
    <w:name w:val="tagline"/>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highlightedsearchterm">
    <w:name w:val="highlightedsearchterm"/>
    <w:rsid w:val="00356CB8"/>
  </w:style>
  <w:style w:type="character" w:customStyle="1" w:styleId="mainarttitle">
    <w:name w:val="mainarttitle"/>
    <w:rsid w:val="00356CB8"/>
  </w:style>
  <w:style w:type="character" w:customStyle="1" w:styleId="mainartauthor">
    <w:name w:val="mainartauthor"/>
    <w:rsid w:val="00356CB8"/>
  </w:style>
  <w:style w:type="character" w:customStyle="1" w:styleId="mainartdate">
    <w:name w:val="mainartdate"/>
    <w:rsid w:val="00356CB8"/>
  </w:style>
  <w:style w:type="character" w:customStyle="1" w:styleId="gsggs">
    <w:name w:val="gs_ggs"/>
    <w:rsid w:val="00356CB8"/>
  </w:style>
  <w:style w:type="character" w:customStyle="1" w:styleId="styleboldunderline0">
    <w:name w:val="styleboldunderline"/>
    <w:rsid w:val="00356CB8"/>
  </w:style>
  <w:style w:type="character" w:customStyle="1" w:styleId="ahead">
    <w:name w:val="a_head"/>
    <w:rsid w:val="00356CB8"/>
  </w:style>
  <w:style w:type="character" w:customStyle="1" w:styleId="articleauthor">
    <w:name w:val="articleauthor"/>
    <w:rsid w:val="00356CB8"/>
  </w:style>
  <w:style w:type="character" w:customStyle="1" w:styleId="footnote">
    <w:name w:val="footnote"/>
    <w:rsid w:val="00356CB8"/>
  </w:style>
  <w:style w:type="paragraph" w:customStyle="1" w:styleId="Block1">
    <w:name w:val="Block1"/>
    <w:basedOn w:val="Normal"/>
    <w:next w:val="Normal"/>
    <w:uiPriority w:val="3"/>
    <w:qFormat/>
    <w:rsid w:val="00356CB8"/>
    <w:pPr>
      <w:keepNext/>
      <w:keepLines/>
      <w:pageBreakBefore/>
      <w:spacing w:before="200"/>
      <w:jc w:val="center"/>
      <w:outlineLvl w:val="2"/>
    </w:pPr>
    <w:rPr>
      <w:rFonts w:eastAsia="Times New Roman" w:cs="Times New Roman"/>
      <w:b/>
      <w:bCs/>
      <w:sz w:val="32"/>
      <w:u w:val="single"/>
    </w:rPr>
  </w:style>
  <w:style w:type="character" w:customStyle="1" w:styleId="ssl3">
    <w:name w:val="ss_l3"/>
    <w:rsid w:val="00356CB8"/>
  </w:style>
  <w:style w:type="character" w:customStyle="1" w:styleId="ssl4">
    <w:name w:val="ss_l4"/>
    <w:rsid w:val="00356CB8"/>
  </w:style>
  <w:style w:type="character" w:customStyle="1" w:styleId="italic0">
    <w:name w:val="italic"/>
    <w:rsid w:val="00356CB8"/>
  </w:style>
  <w:style w:type="character" w:customStyle="1" w:styleId="docbody">
    <w:name w:val="docbody"/>
    <w:rsid w:val="00356CB8"/>
  </w:style>
  <w:style w:type="character" w:customStyle="1" w:styleId="superscript">
    <w:name w:val="superscript"/>
    <w:rsid w:val="00356CB8"/>
  </w:style>
  <w:style w:type="character" w:customStyle="1" w:styleId="FootnoteTextChar1">
    <w:name w:val="Footnote Text Char1"/>
    <w:rsid w:val="00356CB8"/>
    <w:rPr>
      <w:sz w:val="24"/>
      <w:szCs w:val="24"/>
    </w:rPr>
  </w:style>
  <w:style w:type="character" w:customStyle="1" w:styleId="DateChar1">
    <w:name w:val="Date Char1"/>
    <w:rsid w:val="00356CB8"/>
    <w:rPr>
      <w:sz w:val="24"/>
      <w:szCs w:val="24"/>
    </w:rPr>
  </w:style>
  <w:style w:type="paragraph" w:customStyle="1" w:styleId="NoteLevel11">
    <w:name w:val="Note Level 11"/>
    <w:basedOn w:val="Normal"/>
    <w:uiPriority w:val="99"/>
    <w:rsid w:val="00356CB8"/>
    <w:pPr>
      <w:keepNext/>
      <w:numPr>
        <w:numId w:val="7"/>
      </w:numPr>
      <w:contextualSpacing/>
      <w:outlineLvl w:val="0"/>
    </w:pPr>
    <w:rPr>
      <w:rFonts w:ascii="Verdana" w:eastAsia="MS Gothic" w:hAnsi="Verdana" w:cs="Times New Roman"/>
      <w:sz w:val="20"/>
      <w:szCs w:val="24"/>
    </w:rPr>
  </w:style>
  <w:style w:type="character" w:customStyle="1" w:styleId="citeChar1">
    <w:name w:val="cite Char"/>
    <w:locked/>
    <w:rsid w:val="00356CB8"/>
    <w:rPr>
      <w:b/>
      <w:u w:val="single"/>
    </w:rPr>
  </w:style>
  <w:style w:type="paragraph" w:customStyle="1" w:styleId="HotRoute0">
    <w:name w:val="Hot Route"/>
    <w:basedOn w:val="Normal"/>
    <w:link w:val="HotRouteChar0"/>
    <w:qFormat/>
    <w:rsid w:val="00356CB8"/>
    <w:pPr>
      <w:ind w:left="144"/>
    </w:pPr>
    <w:rPr>
      <w:rFonts w:ascii="Times New Roman" w:eastAsia="Times New Roman" w:hAnsi="Times New Roman" w:cs="Times New Roman"/>
      <w:sz w:val="20"/>
      <w:szCs w:val="24"/>
    </w:rPr>
  </w:style>
  <w:style w:type="character" w:customStyle="1" w:styleId="StyleUnderlineChar">
    <w:name w:val="Style Underline Char"/>
    <w:locked/>
    <w:rsid w:val="00356CB8"/>
    <w:rPr>
      <w:u w:val="single"/>
    </w:rPr>
  </w:style>
  <w:style w:type="character" w:customStyle="1" w:styleId="ReallySamllTextChar">
    <w:name w:val="ReallySamllText Char"/>
    <w:link w:val="ReallySamllText"/>
    <w:locked/>
    <w:rsid w:val="00356CB8"/>
    <w:rPr>
      <w:sz w:val="10"/>
    </w:rPr>
  </w:style>
  <w:style w:type="paragraph" w:customStyle="1" w:styleId="ReallySamllText">
    <w:name w:val="ReallySamllText"/>
    <w:basedOn w:val="Normal"/>
    <w:link w:val="ReallySamllTextChar"/>
    <w:autoRedefine/>
    <w:rsid w:val="00356CB8"/>
    <w:rPr>
      <w:rFonts w:asciiTheme="minorHAnsi" w:hAnsiTheme="minorHAnsi" w:cstheme="minorBidi"/>
      <w:sz w:val="10"/>
    </w:rPr>
  </w:style>
  <w:style w:type="paragraph" w:customStyle="1" w:styleId="Card6pt">
    <w:name w:val="Card 6pt"/>
    <w:basedOn w:val="Normal"/>
    <w:qFormat/>
    <w:rsid w:val="00356CB8"/>
    <w:rPr>
      <w:rFonts w:eastAsia="Times New Roman" w:cs="Times New Roman"/>
      <w:sz w:val="12"/>
    </w:rPr>
  </w:style>
  <w:style w:type="paragraph" w:customStyle="1" w:styleId="CardCites">
    <w:name w:val="Card Cites"/>
    <w:basedOn w:val="Normal"/>
    <w:next w:val="Normal"/>
    <w:qFormat/>
    <w:rsid w:val="00356CB8"/>
    <w:rPr>
      <w:rFonts w:eastAsia="Times New Roman" w:cs="Times New Roman"/>
      <w:b/>
      <w:sz w:val="20"/>
      <w:szCs w:val="24"/>
    </w:rPr>
  </w:style>
  <w:style w:type="character" w:customStyle="1" w:styleId="CitesCharChar">
    <w:name w:val="Cites Char Char"/>
    <w:locked/>
    <w:rsid w:val="00356CB8"/>
    <w:rPr>
      <w:b/>
      <w:bCs/>
    </w:rPr>
  </w:style>
  <w:style w:type="paragraph" w:customStyle="1" w:styleId="Shrink">
    <w:name w:val="Shrink"/>
    <w:rsid w:val="00356CB8"/>
    <w:pPr>
      <w:spacing w:after="0" w:line="240" w:lineRule="auto"/>
      <w:ind w:left="288" w:right="288"/>
    </w:pPr>
    <w:rPr>
      <w:rFonts w:ascii="Garamond" w:eastAsia="Times New Roman" w:hAnsi="Garamond" w:cs="Times New Roman"/>
      <w:sz w:val="12"/>
      <w:szCs w:val="24"/>
    </w:rPr>
  </w:style>
  <w:style w:type="character" w:customStyle="1" w:styleId="bwxsm">
    <w:name w:val="b w xsm"/>
    <w:rsid w:val="00356CB8"/>
  </w:style>
  <w:style w:type="character" w:customStyle="1" w:styleId="fstd">
    <w:name w:val="f std"/>
    <w:rsid w:val="00356CB8"/>
  </w:style>
  <w:style w:type="character" w:customStyle="1" w:styleId="gl">
    <w:name w:val="gl"/>
    <w:rsid w:val="00356CB8"/>
  </w:style>
  <w:style w:type="character" w:customStyle="1" w:styleId="yshortcuts">
    <w:name w:val="yshortcuts"/>
    <w:rsid w:val="00356CB8"/>
  </w:style>
  <w:style w:type="character" w:customStyle="1" w:styleId="UNDERLINECharChar0">
    <w:name w:val="UNDERLINE Char Char"/>
    <w:rsid w:val="00356CB8"/>
    <w:rPr>
      <w:bCs/>
      <w:kern w:val="28"/>
      <w:szCs w:val="32"/>
      <w:u w:val="single"/>
    </w:rPr>
  </w:style>
  <w:style w:type="character" w:customStyle="1" w:styleId="heading2char2charchar1">
    <w:name w:val="heading2char2charchar1"/>
    <w:rsid w:val="00356CB8"/>
  </w:style>
  <w:style w:type="character" w:customStyle="1" w:styleId="charchar60">
    <w:name w:val="charchar6"/>
    <w:rsid w:val="00356CB8"/>
  </w:style>
  <w:style w:type="paragraph" w:customStyle="1" w:styleId="Cardtext3">
    <w:name w:val="Card text"/>
    <w:rsid w:val="00356CB8"/>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356CB8"/>
    <w:rPr>
      <w:rFonts w:ascii="Arial" w:hAnsi="Arial" w:cs="Arial" w:hint="default"/>
      <w:i/>
      <w:iCs/>
      <w:color w:val="000000"/>
      <w:sz w:val="20"/>
      <w:szCs w:val="20"/>
    </w:rPr>
  </w:style>
  <w:style w:type="character" w:customStyle="1" w:styleId="BoldChar">
    <w:name w:val="Bold Char"/>
    <w:rsid w:val="00356CB8"/>
    <w:rPr>
      <w:b/>
      <w:lang w:val="en-US" w:eastAsia="en-US" w:bidi="ar-SA"/>
    </w:rPr>
  </w:style>
  <w:style w:type="paragraph" w:customStyle="1" w:styleId="NormalWeb3">
    <w:name w:val="Normal (Web)3"/>
    <w:basedOn w:val="Normal"/>
    <w:rsid w:val="00356CB8"/>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356CB8"/>
    <w:pPr>
      <w:ind w:left="400"/>
    </w:pPr>
    <w:rPr>
      <w:rFonts w:ascii="Times New Roman" w:eastAsia="Times New Roman" w:hAnsi="Times New Roman" w:cs="Times New Roman"/>
      <w:sz w:val="24"/>
      <w:szCs w:val="24"/>
    </w:rPr>
  </w:style>
  <w:style w:type="character" w:customStyle="1" w:styleId="cardCharCharCharCharCharChar">
    <w:name w:val="card Char Char Char Char Char Char"/>
    <w:rsid w:val="00356CB8"/>
    <w:rPr>
      <w:sz w:val="24"/>
      <w:szCs w:val="24"/>
      <w:lang w:val="en-US" w:eastAsia="en-US" w:bidi="ar-SA"/>
    </w:rPr>
  </w:style>
  <w:style w:type="character" w:customStyle="1" w:styleId="bodytext0">
    <w:name w:val="bodytext"/>
    <w:basedOn w:val="DefaultParagraphFont"/>
    <w:rsid w:val="00356CB8"/>
  </w:style>
  <w:style w:type="character" w:customStyle="1" w:styleId="Style24ptBoldUnderlineCenteredCharChar">
    <w:name w:val="Style 24 pt Bold Underline Centered Char Char"/>
    <w:rsid w:val="00356CB8"/>
    <w:rPr>
      <w:b/>
      <w:bCs/>
      <w:sz w:val="48"/>
      <w:szCs w:val="24"/>
      <w:u w:val="single"/>
      <w:lang w:val="en-US" w:eastAsia="en-US" w:bidi="ar-SA"/>
    </w:rPr>
  </w:style>
  <w:style w:type="paragraph" w:customStyle="1" w:styleId="TagCiteChar2">
    <w:name w:val="Tag / Cite Char"/>
    <w:basedOn w:val="Normal"/>
    <w:rsid w:val="00356CB8"/>
    <w:rPr>
      <w:rFonts w:ascii="Times New Roman" w:eastAsia="Times New Roman" w:hAnsi="Times New Roman" w:cs="Times New Roman"/>
      <w:b/>
      <w:color w:val="000000"/>
      <w:sz w:val="24"/>
      <w:szCs w:val="24"/>
    </w:rPr>
  </w:style>
  <w:style w:type="character" w:customStyle="1" w:styleId="TagCiteCharChar0">
    <w:name w:val="Tag / Cite Char Char"/>
    <w:rsid w:val="00356CB8"/>
    <w:rPr>
      <w:b/>
      <w:color w:val="000000"/>
      <w:sz w:val="24"/>
      <w:szCs w:val="24"/>
      <w:lang w:val="en-US" w:eastAsia="en-US" w:bidi="ar-SA"/>
    </w:rPr>
  </w:style>
  <w:style w:type="paragraph" w:customStyle="1" w:styleId="PageNumber2">
    <w:name w:val="Page Number2"/>
    <w:basedOn w:val="Normal"/>
    <w:next w:val="Normal"/>
    <w:rsid w:val="00356CB8"/>
    <w:rPr>
      <w:rFonts w:ascii="Times New Roman" w:eastAsia="Times New Roman" w:hAnsi="Times New Roman" w:cs="Times New Roman"/>
      <w:sz w:val="20"/>
      <w:szCs w:val="24"/>
    </w:rPr>
  </w:style>
  <w:style w:type="paragraph" w:customStyle="1" w:styleId="HeaderFooter">
    <w:name w:val="Header &amp; Footer"/>
    <w:rsid w:val="00356CB8"/>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356CB8"/>
    <w:rPr>
      <w:rFonts w:ascii="Arial Narrow" w:eastAsia="Times New Roman" w:hAnsi="Arial Narrow" w:cs="Times New Roman"/>
      <w:color w:val="000000"/>
      <w:sz w:val="16"/>
      <w:szCs w:val="24"/>
    </w:rPr>
  </w:style>
  <w:style w:type="paragraph" w:customStyle="1" w:styleId="CardTextUnderlined">
    <w:name w:val="Card Text Underlined"/>
    <w:basedOn w:val="Normal"/>
    <w:rsid w:val="00356CB8"/>
    <w:rPr>
      <w:rFonts w:ascii="Arial Narrow" w:eastAsia="Times New Roman" w:hAnsi="Arial Narrow" w:cs="Times New Roman"/>
      <w:sz w:val="24"/>
      <w:szCs w:val="24"/>
      <w:u w:val="single"/>
    </w:rPr>
  </w:style>
  <w:style w:type="character" w:customStyle="1" w:styleId="drop">
    <w:name w:val="drop"/>
    <w:basedOn w:val="DefaultParagraphFont"/>
    <w:rsid w:val="00356CB8"/>
  </w:style>
  <w:style w:type="character" w:customStyle="1" w:styleId="articletitle0">
    <w:name w:val="article_title"/>
    <w:basedOn w:val="DefaultParagraphFont"/>
    <w:rsid w:val="00356CB8"/>
  </w:style>
  <w:style w:type="character" w:customStyle="1" w:styleId="CardTextChar10">
    <w:name w:val="Card Text Char1"/>
    <w:rsid w:val="00356CB8"/>
    <w:rPr>
      <w:szCs w:val="24"/>
      <w:lang w:val="en-US" w:eastAsia="en-US" w:bidi="ar-SA"/>
    </w:rPr>
  </w:style>
  <w:style w:type="character" w:customStyle="1" w:styleId="CardTextUnderlinedCharChar">
    <w:name w:val="Card Text Underlined Char Char"/>
    <w:rsid w:val="00356CB8"/>
    <w:rPr>
      <w:rFonts w:ascii="Arial Narrow" w:hAnsi="Arial Narrow"/>
      <w:szCs w:val="24"/>
      <w:u w:val="single"/>
      <w:lang w:val="en-US" w:eastAsia="en-US" w:bidi="ar-SA"/>
    </w:rPr>
  </w:style>
  <w:style w:type="paragraph" w:customStyle="1" w:styleId="HeaderDebate">
    <w:name w:val="Header Debate"/>
    <w:basedOn w:val="Normal"/>
    <w:rsid w:val="00356CB8"/>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356CB8"/>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356CB8"/>
    <w:rPr>
      <w:rFonts w:ascii="Times New Roman" w:eastAsia="Times New Roman" w:hAnsi="Times New Roman" w:cs="Times New Roman"/>
      <w:b/>
      <w:sz w:val="24"/>
      <w:szCs w:val="24"/>
    </w:rPr>
  </w:style>
  <w:style w:type="character" w:customStyle="1" w:styleId="CardTagCharCharChar">
    <w:name w:val="Card Tag Char Char Char"/>
    <w:rsid w:val="00356CB8"/>
    <w:rPr>
      <w:b/>
      <w:sz w:val="24"/>
      <w:szCs w:val="24"/>
      <w:lang w:val="en-US" w:eastAsia="en-US" w:bidi="ar-SA"/>
    </w:rPr>
  </w:style>
  <w:style w:type="paragraph" w:customStyle="1" w:styleId="fixed">
    <w:name w:val="fixed"/>
    <w:basedOn w:val="Normal"/>
    <w:rsid w:val="00356CB8"/>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356CB8"/>
  </w:style>
  <w:style w:type="character" w:customStyle="1" w:styleId="UnderlineStyleChar2">
    <w:name w:val="Underline Style Char2"/>
    <w:rsid w:val="00356CB8"/>
    <w:rPr>
      <w:rFonts w:ascii="Garamond" w:hAnsi="Garamond"/>
      <w:sz w:val="22"/>
      <w:szCs w:val="24"/>
      <w:u w:val="single"/>
      <w:lang w:val="en-US" w:eastAsia="en-US" w:bidi="ar-SA"/>
    </w:rPr>
  </w:style>
  <w:style w:type="character" w:customStyle="1" w:styleId="Style1Char2">
    <w:name w:val="Style1 Char2"/>
    <w:rsid w:val="00356CB8"/>
    <w:rPr>
      <w:szCs w:val="24"/>
    </w:rPr>
  </w:style>
  <w:style w:type="character" w:customStyle="1" w:styleId="t13">
    <w:name w:val="t13"/>
    <w:basedOn w:val="DefaultParagraphFont"/>
    <w:rsid w:val="00356CB8"/>
  </w:style>
  <w:style w:type="character" w:customStyle="1" w:styleId="lead">
    <w:name w:val="lead"/>
    <w:basedOn w:val="DefaultParagraphFont"/>
    <w:rsid w:val="00356CB8"/>
  </w:style>
  <w:style w:type="paragraph" w:customStyle="1" w:styleId="textonormal">
    <w:name w:val="textonormal"/>
    <w:basedOn w:val="Normal"/>
    <w:rsid w:val="00356CB8"/>
    <w:pPr>
      <w:spacing w:before="100" w:beforeAutospacing="1" w:after="100" w:afterAutospacing="1"/>
    </w:pPr>
    <w:rPr>
      <w:rFonts w:ascii="Times New Roman" w:eastAsia="Times New Roman" w:hAnsi="Times New Roman" w:cs="Times New Roman"/>
      <w:sz w:val="24"/>
      <w:szCs w:val="24"/>
    </w:rPr>
  </w:style>
  <w:style w:type="paragraph" w:customStyle="1" w:styleId="CardUnderlined">
    <w:name w:val="Card Underlined"/>
    <w:basedOn w:val="Normal"/>
    <w:link w:val="CardUnderlinedChar0"/>
    <w:rsid w:val="00356CB8"/>
    <w:rPr>
      <w:rFonts w:ascii="Arial Narrow" w:hAnsi="Arial Narrow" w:cstheme="minorBidi"/>
      <w:szCs w:val="24"/>
      <w:u w:val="single"/>
    </w:rPr>
  </w:style>
  <w:style w:type="paragraph" w:customStyle="1" w:styleId="ExecutiveSummarytext">
    <w:name w:val="Executive Summary text"/>
    <w:basedOn w:val="Normal"/>
    <w:next w:val="Normal"/>
    <w:rsid w:val="00356CB8"/>
    <w:pPr>
      <w:autoSpaceDE w:val="0"/>
      <w:autoSpaceDN w:val="0"/>
      <w:adjustRightInd w:val="0"/>
      <w:spacing w:after="160"/>
    </w:pPr>
    <w:rPr>
      <w:rFonts w:ascii="Arial" w:eastAsia="Times New Roman" w:hAnsi="Arial" w:cs="Times New Roman"/>
      <w:sz w:val="24"/>
      <w:szCs w:val="24"/>
    </w:rPr>
  </w:style>
  <w:style w:type="character" w:customStyle="1" w:styleId="NormalUnderlineChar1">
    <w:name w:val="Normal Underline Char1"/>
    <w:link w:val="NormalUnderline"/>
    <w:rsid w:val="00356CB8"/>
    <w:rPr>
      <w:u w:val="single"/>
    </w:rPr>
  </w:style>
  <w:style w:type="paragraph" w:customStyle="1" w:styleId="NormalUnderline">
    <w:name w:val="Normal Underline"/>
    <w:basedOn w:val="Normal"/>
    <w:link w:val="NormalUnderlineChar1"/>
    <w:qFormat/>
    <w:rsid w:val="00356CB8"/>
    <w:pPr>
      <w:ind w:left="288"/>
    </w:pPr>
    <w:rPr>
      <w:rFonts w:asciiTheme="minorHAnsi" w:hAnsiTheme="minorHAnsi" w:cstheme="minorBidi"/>
      <w:u w:val="single"/>
    </w:rPr>
  </w:style>
  <w:style w:type="paragraph" w:customStyle="1" w:styleId="CardDownx1">
    <w:name w:val="CardDown x1"/>
    <w:basedOn w:val="Header"/>
    <w:link w:val="CardDownx1Char"/>
    <w:rsid w:val="00356CB8"/>
    <w:pPr>
      <w:tabs>
        <w:tab w:val="clear" w:pos="4680"/>
        <w:tab w:val="clear" w:pos="9360"/>
        <w:tab w:val="center" w:pos="4320"/>
        <w:tab w:val="right" w:pos="8640"/>
      </w:tabs>
    </w:pPr>
    <w:rPr>
      <w:rFonts w:ascii="Times New Roman" w:eastAsia="Times New Roman" w:hAnsi="Times New Roman" w:cs="Times New Roman"/>
      <w:sz w:val="16"/>
      <w:szCs w:val="20"/>
      <w:lang w:val="x-none" w:eastAsia="x-none"/>
    </w:rPr>
  </w:style>
  <w:style w:type="paragraph" w:customStyle="1" w:styleId="CardUpSize-Light">
    <w:name w:val="CardUpSize - Light"/>
    <w:basedOn w:val="Normal"/>
    <w:link w:val="CardUpSize-LightChar"/>
    <w:rsid w:val="00356CB8"/>
    <w:pPr>
      <w:jc w:val="both"/>
    </w:pPr>
    <w:rPr>
      <w:rFonts w:ascii="Times New Roman" w:eastAsia="Times New Roman" w:hAnsi="Times New Roman" w:cs="Times New Roman"/>
      <w:sz w:val="24"/>
      <w:szCs w:val="32"/>
      <w:u w:val="single"/>
    </w:rPr>
  </w:style>
  <w:style w:type="character" w:customStyle="1" w:styleId="CardUpSize-LightChar">
    <w:name w:val="CardUpSize - Light Char"/>
    <w:link w:val="CardUpSize-Light"/>
    <w:rsid w:val="00356CB8"/>
    <w:rPr>
      <w:rFonts w:ascii="Times New Roman" w:eastAsia="Times New Roman" w:hAnsi="Times New Roman" w:cs="Times New Roman"/>
      <w:sz w:val="24"/>
      <w:szCs w:val="32"/>
      <w:u w:val="single"/>
    </w:rPr>
  </w:style>
  <w:style w:type="character" w:customStyle="1" w:styleId="CardDownx1Char">
    <w:name w:val="CardDown x1 Char"/>
    <w:link w:val="CardDownx1"/>
    <w:rsid w:val="00356CB8"/>
    <w:rPr>
      <w:rFonts w:ascii="Times New Roman" w:eastAsia="Times New Roman" w:hAnsi="Times New Roman" w:cs="Times New Roman"/>
      <w:sz w:val="16"/>
      <w:szCs w:val="20"/>
      <w:lang w:val="x-none" w:eastAsia="x-none"/>
    </w:rPr>
  </w:style>
  <w:style w:type="paragraph" w:customStyle="1" w:styleId="CiteCardUpSize-Heavy">
    <w:name w:val="Cite // CardUpSize - Heavy"/>
    <w:basedOn w:val="Normal"/>
    <w:link w:val="CiteCardUpSize-HeavyChar"/>
    <w:autoRedefine/>
    <w:rsid w:val="00356CB8"/>
    <w:pPr>
      <w:jc w:val="both"/>
    </w:pPr>
    <w:rPr>
      <w:rFonts w:ascii="Times New Roman" w:eastAsia="Times New Roman" w:hAnsi="Times New Roman" w:cs="Times New Roman"/>
      <w:b/>
      <w:sz w:val="24"/>
      <w:szCs w:val="32"/>
      <w:u w:val="single"/>
    </w:rPr>
  </w:style>
  <w:style w:type="character" w:customStyle="1" w:styleId="CiteCardUpSize-HeavyChar">
    <w:name w:val="Cite // CardUpSize - Heavy Char"/>
    <w:link w:val="CiteCardUpSize-Heavy"/>
    <w:rsid w:val="00356CB8"/>
    <w:rPr>
      <w:rFonts w:ascii="Times New Roman" w:eastAsia="Times New Roman" w:hAnsi="Times New Roman" w:cs="Times New Roman"/>
      <w:b/>
      <w:sz w:val="24"/>
      <w:szCs w:val="32"/>
      <w:u w:val="single"/>
    </w:rPr>
  </w:style>
  <w:style w:type="character" w:customStyle="1" w:styleId="StyleStyleThickunderlineBold1">
    <w:name w:val="Style Style Thick underline + Bold1"/>
    <w:rsid w:val="00356CB8"/>
    <w:rPr>
      <w:b/>
      <w:u w:val="thick"/>
    </w:rPr>
  </w:style>
  <w:style w:type="paragraph" w:customStyle="1" w:styleId="SmallCite">
    <w:name w:val="Small Cite"/>
    <w:basedOn w:val="Normal"/>
    <w:rsid w:val="00356CB8"/>
    <w:rPr>
      <w:rFonts w:ascii="Verdana" w:eastAsia="Times New Roman" w:hAnsi="Verdana" w:cs="Times New Roman"/>
      <w:sz w:val="16"/>
      <w:szCs w:val="24"/>
    </w:rPr>
  </w:style>
  <w:style w:type="character" w:customStyle="1" w:styleId="SmallFont7pt">
    <w:name w:val="Small Font (7 pt)"/>
    <w:qFormat/>
    <w:rsid w:val="00356CB8"/>
    <w:rPr>
      <w:sz w:val="14"/>
    </w:rPr>
  </w:style>
  <w:style w:type="paragraph" w:customStyle="1" w:styleId="clearformatting">
    <w:name w:val="clear formatting"/>
    <w:basedOn w:val="Heading2"/>
    <w:rsid w:val="00356CB8"/>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356CB8"/>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356CB8"/>
    <w:pPr>
      <w:spacing w:after="240" w:line="360" w:lineRule="atLeast"/>
    </w:pPr>
    <w:rPr>
      <w:rFonts w:ascii="Times New Roman" w:eastAsia="Times New Roman" w:hAnsi="Times New Roman" w:cs="Times New Roman"/>
      <w:b/>
      <w:bCs/>
      <w:sz w:val="16"/>
      <w:szCs w:val="16"/>
    </w:rPr>
  </w:style>
  <w:style w:type="character" w:customStyle="1" w:styleId="timestamp">
    <w:name w:val="timestamp"/>
    <w:basedOn w:val="DefaultParagraphFont"/>
    <w:rsid w:val="00356CB8"/>
  </w:style>
  <w:style w:type="paragraph" w:customStyle="1" w:styleId="fullstory">
    <w:name w:val="fullstory"/>
    <w:basedOn w:val="Normal"/>
    <w:rsid w:val="00356CB8"/>
    <w:pPr>
      <w:spacing w:before="100" w:beforeAutospacing="1" w:after="100" w:afterAutospacing="1"/>
    </w:pPr>
    <w:rPr>
      <w:rFonts w:ascii="Times New Roman" w:eastAsia="Times New Roman" w:hAnsi="Times New Roman" w:cs="Times New Roman"/>
      <w:sz w:val="24"/>
      <w:szCs w:val="24"/>
    </w:rPr>
  </w:style>
  <w:style w:type="paragraph" w:customStyle="1" w:styleId="PlaceholderText1">
    <w:name w:val="Placeholder Text1"/>
    <w:basedOn w:val="Normal"/>
    <w:rsid w:val="00356CB8"/>
    <w:pPr>
      <w:keepNext/>
      <w:numPr>
        <w:numId w:val="5"/>
      </w:numPr>
      <w:outlineLvl w:val="0"/>
    </w:pPr>
    <w:rPr>
      <w:rFonts w:ascii="Times New Roman" w:eastAsia="MS Gothic" w:hAnsi="Times New Roman" w:cs="Times New Roman"/>
      <w:sz w:val="24"/>
      <w:szCs w:val="24"/>
    </w:rPr>
  </w:style>
  <w:style w:type="paragraph" w:customStyle="1" w:styleId="NoteLevel31">
    <w:name w:val="Note Level 31"/>
    <w:basedOn w:val="Normal"/>
    <w:rsid w:val="00356CB8"/>
    <w:pPr>
      <w:keepNext/>
      <w:tabs>
        <w:tab w:val="num" w:pos="1440"/>
      </w:tabs>
      <w:ind w:left="1800" w:hanging="360"/>
      <w:outlineLvl w:val="2"/>
    </w:pPr>
    <w:rPr>
      <w:rFonts w:ascii="Times New Roman" w:eastAsia="MS Gothic" w:hAnsi="Times New Roman" w:cs="Times New Roman"/>
      <w:sz w:val="24"/>
      <w:szCs w:val="24"/>
    </w:rPr>
  </w:style>
  <w:style w:type="paragraph" w:customStyle="1" w:styleId="NoteLevel41">
    <w:name w:val="Note Level 41"/>
    <w:basedOn w:val="Normal"/>
    <w:rsid w:val="00356CB8"/>
    <w:pPr>
      <w:keepNext/>
      <w:tabs>
        <w:tab w:val="num" w:pos="2160"/>
      </w:tabs>
      <w:ind w:left="2520" w:hanging="360"/>
      <w:outlineLvl w:val="3"/>
    </w:pPr>
    <w:rPr>
      <w:rFonts w:ascii="Times New Roman" w:eastAsia="MS Gothic" w:hAnsi="Times New Roman" w:cs="Times New Roman"/>
      <w:sz w:val="24"/>
      <w:szCs w:val="24"/>
    </w:rPr>
  </w:style>
  <w:style w:type="paragraph" w:customStyle="1" w:styleId="NoteLevel51">
    <w:name w:val="Note Level 51"/>
    <w:basedOn w:val="Normal"/>
    <w:rsid w:val="00356CB8"/>
    <w:pPr>
      <w:keepNext/>
      <w:tabs>
        <w:tab w:val="num" w:pos="2880"/>
      </w:tabs>
      <w:ind w:left="3240" w:hanging="360"/>
      <w:outlineLvl w:val="4"/>
    </w:pPr>
    <w:rPr>
      <w:rFonts w:ascii="Times New Roman" w:eastAsia="MS Gothic" w:hAnsi="Times New Roman" w:cs="Times New Roman"/>
      <w:sz w:val="24"/>
      <w:szCs w:val="24"/>
    </w:rPr>
  </w:style>
  <w:style w:type="paragraph" w:customStyle="1" w:styleId="NoteLevel61">
    <w:name w:val="Note Level 61"/>
    <w:basedOn w:val="Normal"/>
    <w:rsid w:val="00356CB8"/>
    <w:pPr>
      <w:keepNext/>
      <w:tabs>
        <w:tab w:val="num" w:pos="3600"/>
      </w:tabs>
      <w:ind w:left="3960" w:hanging="360"/>
      <w:outlineLvl w:val="5"/>
    </w:pPr>
    <w:rPr>
      <w:rFonts w:ascii="Times New Roman" w:eastAsia="MS Gothic" w:hAnsi="Times New Roman" w:cs="Times New Roman"/>
      <w:sz w:val="24"/>
      <w:szCs w:val="24"/>
    </w:rPr>
  </w:style>
  <w:style w:type="paragraph" w:customStyle="1" w:styleId="NoteLevel71">
    <w:name w:val="Note Level 71"/>
    <w:basedOn w:val="Normal"/>
    <w:rsid w:val="00356CB8"/>
    <w:pPr>
      <w:keepNext/>
      <w:tabs>
        <w:tab w:val="num" w:pos="4320"/>
      </w:tabs>
      <w:ind w:left="4680" w:hanging="360"/>
      <w:outlineLvl w:val="6"/>
    </w:pPr>
    <w:rPr>
      <w:rFonts w:ascii="Times New Roman" w:eastAsia="MS Gothic" w:hAnsi="Times New Roman" w:cs="Times New Roman"/>
      <w:sz w:val="24"/>
      <w:szCs w:val="24"/>
    </w:rPr>
  </w:style>
  <w:style w:type="paragraph" w:customStyle="1" w:styleId="NoteLevel81">
    <w:name w:val="Note Level 81"/>
    <w:basedOn w:val="Normal"/>
    <w:rsid w:val="00356CB8"/>
    <w:pPr>
      <w:keepNext/>
      <w:tabs>
        <w:tab w:val="num" w:pos="5040"/>
      </w:tabs>
      <w:ind w:left="5400" w:hanging="360"/>
      <w:outlineLvl w:val="7"/>
    </w:pPr>
    <w:rPr>
      <w:rFonts w:ascii="Times New Roman" w:eastAsia="MS Gothic" w:hAnsi="Times New Roman" w:cs="Times New Roman"/>
      <w:sz w:val="24"/>
      <w:szCs w:val="24"/>
    </w:rPr>
  </w:style>
  <w:style w:type="paragraph" w:customStyle="1" w:styleId="NoteLevel91">
    <w:name w:val="Note Level 91"/>
    <w:basedOn w:val="Normal"/>
    <w:rsid w:val="00356CB8"/>
    <w:pPr>
      <w:keepNext/>
      <w:tabs>
        <w:tab w:val="num" w:pos="5760"/>
      </w:tabs>
      <w:ind w:left="6120" w:hanging="360"/>
      <w:outlineLvl w:val="8"/>
    </w:pPr>
    <w:rPr>
      <w:rFonts w:ascii="Times New Roman" w:eastAsia="MS Gothic" w:hAnsi="Times New Roman" w:cs="Times New Roman"/>
      <w:sz w:val="24"/>
      <w:szCs w:val="24"/>
    </w:rPr>
  </w:style>
  <w:style w:type="paragraph" w:customStyle="1" w:styleId="ImportantText">
    <w:name w:val="Important Text"/>
    <w:basedOn w:val="Normal"/>
    <w:next w:val="Normal"/>
    <w:link w:val="ImportantTextChar"/>
    <w:rsid w:val="00356CB8"/>
    <w:pPr>
      <w:tabs>
        <w:tab w:val="left" w:pos="1440"/>
      </w:tabs>
    </w:pPr>
    <w:rPr>
      <w:rFonts w:ascii="Times New Roman" w:eastAsia="Times New Roman" w:hAnsi="Times New Roman" w:cs="Arial"/>
      <w:b/>
      <w:sz w:val="24"/>
      <w:szCs w:val="44"/>
      <w:u w:val="single"/>
      <w:bdr w:val="single" w:sz="8" w:space="0" w:color="auto"/>
    </w:rPr>
  </w:style>
  <w:style w:type="character" w:customStyle="1" w:styleId="ImportantTextChar">
    <w:name w:val="Important Text Char"/>
    <w:link w:val="ImportantText"/>
    <w:rsid w:val="00356CB8"/>
    <w:rPr>
      <w:rFonts w:ascii="Times New Roman" w:eastAsia="Times New Roman" w:hAnsi="Times New Roman" w:cs="Arial"/>
      <w:b/>
      <w:sz w:val="24"/>
      <w:szCs w:val="44"/>
      <w:u w:val="single"/>
      <w:bdr w:val="single" w:sz="8" w:space="0" w:color="auto"/>
    </w:rPr>
  </w:style>
  <w:style w:type="character" w:customStyle="1" w:styleId="CharChar17">
    <w:name w:val="Char Char17"/>
    <w:locked/>
    <w:rsid w:val="00356CB8"/>
    <w:rPr>
      <w:rFonts w:ascii="Arial" w:hAnsi="Arial" w:cs="Arial"/>
      <w:b/>
      <w:bCs/>
      <w:sz w:val="26"/>
      <w:szCs w:val="26"/>
    </w:rPr>
  </w:style>
  <w:style w:type="paragraph" w:customStyle="1" w:styleId="Debate-CardTextUnderlined-F3">
    <w:name w:val="Debate- Card Text Underlined- F3"/>
    <w:basedOn w:val="Normal"/>
    <w:next w:val="Normal"/>
    <w:link w:val="Debate-CardTextUnderlined-F3Char"/>
    <w:qFormat/>
    <w:rsid w:val="00356CB8"/>
    <w:pPr>
      <w:spacing w:after="200"/>
      <w:contextualSpacing/>
    </w:pPr>
    <w:rPr>
      <w:rFonts w:ascii="Arial Narrow" w:eastAsia="Calibri" w:hAnsi="Arial Narrow" w:cs="Times New Roman"/>
      <w:sz w:val="18"/>
      <w:u w:val="single"/>
    </w:rPr>
  </w:style>
  <w:style w:type="character" w:customStyle="1" w:styleId="Debate-CardTextUnderlined-F3Char">
    <w:name w:val="Debate- Card Text Underlined- F3 Char"/>
    <w:link w:val="Debate-CardTextUnderlined-F3"/>
    <w:rsid w:val="00356CB8"/>
    <w:rPr>
      <w:rFonts w:ascii="Arial Narrow" w:eastAsia="Calibri" w:hAnsi="Arial Narrow" w:cs="Times New Roman"/>
      <w:sz w:val="18"/>
      <w:u w:val="single"/>
    </w:rPr>
  </w:style>
  <w:style w:type="paragraph" w:customStyle="1" w:styleId="StyleBodyText11ptBlackUnderline">
    <w:name w:val="Style Body Text + 11 pt Black Underline"/>
    <w:basedOn w:val="BodyText"/>
    <w:link w:val="StyleBodyText11ptBlackUnderlineChar"/>
    <w:rsid w:val="00356CB8"/>
    <w:pPr>
      <w:widowControl/>
    </w:pPr>
    <w:rPr>
      <w:rFonts w:ascii="HNKAOE+Arial" w:hAnsi="HNKAOE+Arial"/>
      <w:lang w:eastAsia="ar-SA"/>
    </w:rPr>
  </w:style>
  <w:style w:type="character" w:customStyle="1" w:styleId="StyleBodyText11ptBlackUnderlineChar">
    <w:name w:val="Style Body Text + 11 pt Black Underline Char"/>
    <w:link w:val="StyleBodyText11ptBlackUnderline"/>
    <w:rsid w:val="00356CB8"/>
    <w:rPr>
      <w:rFonts w:ascii="HNKAOE+Arial" w:eastAsia="Calibri" w:hAnsi="HNKAOE+Arial" w:cs="Times New Roman"/>
      <w:sz w:val="24"/>
      <w:szCs w:val="24"/>
      <w:lang w:eastAsia="ar-SA"/>
    </w:rPr>
  </w:style>
  <w:style w:type="paragraph" w:customStyle="1" w:styleId="StyleBodyText11ptBoldBlack">
    <w:name w:val="Style Body Text + 11 pt Bold Black"/>
    <w:basedOn w:val="BodyText"/>
    <w:link w:val="StyleBodyText11ptBoldBlackChar"/>
    <w:rsid w:val="00356CB8"/>
    <w:pPr>
      <w:widowControl/>
    </w:pPr>
    <w:rPr>
      <w:rFonts w:ascii="HNKAOE+Arial" w:hAnsi="HNKAOE+Arial"/>
      <w:lang w:eastAsia="ar-SA"/>
    </w:rPr>
  </w:style>
  <w:style w:type="character" w:customStyle="1" w:styleId="StyleBodyText11ptBoldBlackChar">
    <w:name w:val="Style Body Text + 11 pt Bold Black Char"/>
    <w:link w:val="StyleBodyText11ptBoldBlack"/>
    <w:rsid w:val="00356CB8"/>
    <w:rPr>
      <w:rFonts w:ascii="HNKAOE+Arial" w:eastAsia="Calibri" w:hAnsi="HNKAOE+Arial" w:cs="Times New Roman"/>
      <w:sz w:val="24"/>
      <w:szCs w:val="24"/>
      <w:lang w:eastAsia="ar-SA"/>
    </w:rPr>
  </w:style>
  <w:style w:type="paragraph" w:customStyle="1" w:styleId="cites0">
    <w:name w:val="cites"/>
    <w:autoRedefine/>
    <w:rsid w:val="00356CB8"/>
    <w:pPr>
      <w:spacing w:after="0" w:line="240" w:lineRule="auto"/>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356CB8"/>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356CB8"/>
    <w:rPr>
      <w:rFonts w:ascii="Times New Roman" w:eastAsia="Malgun Gothic" w:hAnsi="Times New Roman" w:cs="Times New Roman"/>
      <w:sz w:val="20"/>
      <w:szCs w:val="20"/>
    </w:rPr>
  </w:style>
  <w:style w:type="paragraph" w:customStyle="1" w:styleId="StyletinyBold">
    <w:name w:val="Style tiny + Bold"/>
    <w:basedOn w:val="tiny"/>
    <w:link w:val="StyletinyBoldChar"/>
    <w:rsid w:val="00356CB8"/>
    <w:rPr>
      <w:bCs/>
    </w:rPr>
  </w:style>
  <w:style w:type="character" w:customStyle="1" w:styleId="StyletinyBoldChar">
    <w:name w:val="Style tiny + Bold Char"/>
    <w:link w:val="StyletinyBold"/>
    <w:rsid w:val="00356CB8"/>
    <w:rPr>
      <w:rFonts w:ascii="Times New Roman" w:eastAsia="Malgun Gothic" w:hAnsi="Times New Roman" w:cs="Times New Roman"/>
      <w:bCs/>
      <w:sz w:val="20"/>
      <w:szCs w:val="20"/>
    </w:rPr>
  </w:style>
  <w:style w:type="paragraph" w:customStyle="1" w:styleId="UnderlinedCardText">
    <w:name w:val="Underlined Card Text"/>
    <w:basedOn w:val="Normal"/>
    <w:link w:val="UnderlinedCardTextChar"/>
    <w:qFormat/>
    <w:rsid w:val="00356CB8"/>
    <w:pPr>
      <w:widowControl w:val="0"/>
      <w:suppressAutoHyphens/>
      <w:spacing w:before="86" w:after="86"/>
      <w:ind w:left="86" w:right="86"/>
      <w:contextualSpacing/>
    </w:pPr>
    <w:rPr>
      <w:rFonts w:ascii="Times New Roman" w:eastAsia="Times New Roman" w:hAnsi="Times New Roman" w:cs="Times New Roman"/>
      <w:sz w:val="24"/>
      <w:szCs w:val="24"/>
      <w:u w:val="single"/>
    </w:rPr>
  </w:style>
  <w:style w:type="character" w:customStyle="1" w:styleId="UnderlinedCardTextChar">
    <w:name w:val="Underlined Card Text Char"/>
    <w:link w:val="UnderlinedCardText"/>
    <w:rsid w:val="00356CB8"/>
    <w:rPr>
      <w:rFonts w:ascii="Times New Roman" w:eastAsia="Times New Roman" w:hAnsi="Times New Roman" w:cs="Times New Roman"/>
      <w:sz w:val="24"/>
      <w:szCs w:val="24"/>
      <w:u w:val="single"/>
    </w:rPr>
  </w:style>
  <w:style w:type="character" w:customStyle="1" w:styleId="HotRouteChar0">
    <w:name w:val="Hot Route Char"/>
    <w:link w:val="HotRoute0"/>
    <w:locked/>
    <w:rsid w:val="00356CB8"/>
    <w:rPr>
      <w:rFonts w:ascii="Times New Roman" w:eastAsia="Times New Roman" w:hAnsi="Times New Roman" w:cs="Times New Roman"/>
      <w:sz w:val="20"/>
      <w:szCs w:val="24"/>
    </w:rPr>
  </w:style>
  <w:style w:type="paragraph" w:customStyle="1" w:styleId="Heading5SizeDown">
    <w:name w:val="Heading 5 Size Down"/>
    <w:basedOn w:val="Normal"/>
    <w:link w:val="Heading5SizeDownChar"/>
    <w:autoRedefine/>
    <w:rsid w:val="00356CB8"/>
    <w:pPr>
      <w:tabs>
        <w:tab w:val="left" w:pos="1440"/>
      </w:tabs>
      <w:jc w:val="both"/>
    </w:pPr>
    <w:rPr>
      <w:rFonts w:ascii="Times New Roman" w:eastAsia="Times New Roman" w:hAnsi="Times New Roman" w:cs="Times New Roman"/>
      <w:sz w:val="20"/>
      <w:szCs w:val="16"/>
    </w:rPr>
  </w:style>
  <w:style w:type="character" w:customStyle="1" w:styleId="Heading5SizeDownChar">
    <w:name w:val="Heading 5 Size Down Char"/>
    <w:link w:val="Heading5SizeDown"/>
    <w:rsid w:val="00356CB8"/>
    <w:rPr>
      <w:rFonts w:ascii="Times New Roman" w:eastAsia="Times New Roman" w:hAnsi="Times New Roman" w:cs="Times New Roman"/>
      <w:sz w:val="20"/>
      <w:szCs w:val="16"/>
    </w:rPr>
  </w:style>
  <w:style w:type="paragraph" w:customStyle="1" w:styleId="Normal2Bold">
    <w:name w:val="Normal2 + Bold"/>
    <w:basedOn w:val="Normal"/>
    <w:link w:val="Normal2BoldChar"/>
    <w:rsid w:val="00356CB8"/>
    <w:pPr>
      <w:tabs>
        <w:tab w:val="left" w:pos="1440"/>
      </w:tabs>
    </w:pPr>
    <w:rPr>
      <w:rFonts w:ascii="Times New Roman" w:eastAsia="Times New Roman" w:hAnsi="Times New Roman" w:cs="Arial"/>
      <w:b/>
      <w:sz w:val="24"/>
      <w:szCs w:val="44"/>
    </w:rPr>
  </w:style>
  <w:style w:type="character" w:customStyle="1" w:styleId="Normal2BoldChar">
    <w:name w:val="Normal2 + Bold Char"/>
    <w:link w:val="Normal2Bold"/>
    <w:rsid w:val="00356CB8"/>
    <w:rPr>
      <w:rFonts w:ascii="Times New Roman" w:eastAsia="Times New Roman" w:hAnsi="Times New Roman" w:cs="Arial"/>
      <w:b/>
      <w:sz w:val="24"/>
      <w:szCs w:val="44"/>
    </w:rPr>
  </w:style>
  <w:style w:type="paragraph" w:customStyle="1" w:styleId="ListContents">
    <w:name w:val="List Contents"/>
    <w:basedOn w:val="Normal"/>
    <w:link w:val="ListContentsChar"/>
    <w:rsid w:val="00356CB8"/>
    <w:pPr>
      <w:widowControl w:val="0"/>
      <w:suppressAutoHyphens/>
      <w:ind w:left="567"/>
    </w:pPr>
    <w:rPr>
      <w:rFonts w:ascii="Times New Roman" w:eastAsia="Times New Roman" w:hAnsi="Times New Roman" w:cs="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356CB8"/>
    <w:rPr>
      <w:color w:val="231F20"/>
      <w:u w:val="single"/>
    </w:rPr>
  </w:style>
  <w:style w:type="character" w:customStyle="1" w:styleId="ListContentsChar">
    <w:name w:val="List Contents Char"/>
    <w:link w:val="ListContents"/>
    <w:rsid w:val="00356CB8"/>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356CB8"/>
    <w:rPr>
      <w:rFonts w:ascii="Times New Roman" w:eastAsia="Times New Roman" w:hAnsi="Times New Roman" w:cs="Times New Roman"/>
      <w:color w:val="231F20"/>
      <w:sz w:val="20"/>
      <w:szCs w:val="20"/>
      <w:u w:val="single"/>
      <w:lang w:eastAsia="ar-SA"/>
    </w:rPr>
  </w:style>
  <w:style w:type="character" w:customStyle="1" w:styleId="SmallFontChar">
    <w:name w:val="Small Font Char"/>
    <w:link w:val="SmallFont"/>
    <w:rsid w:val="00356CB8"/>
    <w:rPr>
      <w:sz w:val="14"/>
      <w:szCs w:val="18"/>
    </w:rPr>
  </w:style>
  <w:style w:type="paragraph" w:customStyle="1" w:styleId="SmallFont">
    <w:name w:val="Small Font"/>
    <w:basedOn w:val="Normal"/>
    <w:link w:val="SmallFontChar"/>
    <w:rsid w:val="00356CB8"/>
    <w:pPr>
      <w:spacing w:after="200"/>
      <w:contextualSpacing/>
      <w:jc w:val="both"/>
    </w:pPr>
    <w:rPr>
      <w:rFonts w:asciiTheme="minorHAnsi" w:hAnsiTheme="minorHAnsi" w:cstheme="minorBidi"/>
      <w:sz w:val="14"/>
      <w:szCs w:val="18"/>
    </w:rPr>
  </w:style>
  <w:style w:type="character" w:customStyle="1" w:styleId="CardsFont6ptChar1">
    <w:name w:val="Cards + Font: 6 pt Char1"/>
    <w:link w:val="CardsFont6pt"/>
    <w:rsid w:val="00356CB8"/>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356CB8"/>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356CB8"/>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356CB8"/>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356CB8"/>
    <w:rPr>
      <w:rFonts w:ascii="Times New Roman" w:eastAsia="Times New Roman" w:hAnsi="Times New Roman" w:cs="Times New Roman"/>
      <w:sz w:val="24"/>
      <w:szCs w:val="24"/>
      <w:u w:val="thick"/>
    </w:rPr>
  </w:style>
  <w:style w:type="paragraph" w:customStyle="1" w:styleId="Unimportant">
    <w:name w:val="Unimportant"/>
    <w:basedOn w:val="Normal"/>
    <w:link w:val="UnimportantCharChar"/>
    <w:rsid w:val="00356CB8"/>
    <w:pPr>
      <w:jc w:val="both"/>
    </w:pPr>
    <w:rPr>
      <w:rFonts w:ascii="Arial" w:eastAsia="Times New Roman" w:hAnsi="Arial" w:cs="Times New Roman"/>
      <w:sz w:val="12"/>
      <w:szCs w:val="24"/>
    </w:rPr>
  </w:style>
  <w:style w:type="character" w:customStyle="1" w:styleId="UnimportantCharChar">
    <w:name w:val="Unimportant Char Char"/>
    <w:link w:val="Unimportant"/>
    <w:rsid w:val="00356CB8"/>
    <w:rPr>
      <w:rFonts w:ascii="Arial" w:eastAsia="Times New Roman" w:hAnsi="Arial" w:cs="Times New Roman"/>
      <w:sz w:val="12"/>
      <w:szCs w:val="24"/>
    </w:rPr>
  </w:style>
  <w:style w:type="paragraph" w:customStyle="1" w:styleId="TagCite1">
    <w:name w:val="Tag &amp; Cite"/>
    <w:basedOn w:val="Normal"/>
    <w:link w:val="TagCiteChar3"/>
    <w:rsid w:val="00356CB8"/>
    <w:pPr>
      <w:jc w:val="both"/>
    </w:pPr>
    <w:rPr>
      <w:rFonts w:ascii="Arial" w:eastAsia="Times New Roman" w:hAnsi="Arial" w:cs="Times New Roman"/>
      <w:b/>
      <w:sz w:val="20"/>
      <w:szCs w:val="24"/>
    </w:rPr>
  </w:style>
  <w:style w:type="character" w:customStyle="1" w:styleId="TagCiteChar3">
    <w:name w:val="Tag &amp; Cite Char"/>
    <w:link w:val="TagCite1"/>
    <w:rsid w:val="00356CB8"/>
    <w:rPr>
      <w:rFonts w:ascii="Arial" w:eastAsia="Times New Roman" w:hAnsi="Arial" w:cs="Times New Roman"/>
      <w:b/>
      <w:sz w:val="20"/>
      <w:szCs w:val="24"/>
    </w:rPr>
  </w:style>
  <w:style w:type="paragraph" w:customStyle="1" w:styleId="HighlightedText">
    <w:name w:val="Highlighted Text"/>
    <w:basedOn w:val="Normal"/>
    <w:link w:val="HighlightedTextChar"/>
    <w:rsid w:val="00356CB8"/>
    <w:pPr>
      <w:jc w:val="both"/>
    </w:pPr>
    <w:rPr>
      <w:rFonts w:ascii="Arial" w:eastAsia="Times New Roman" w:hAnsi="Arial" w:cs="Times New Roman"/>
      <w:b/>
      <w:sz w:val="20"/>
      <w:szCs w:val="24"/>
      <w:u w:val="thick"/>
    </w:rPr>
  </w:style>
  <w:style w:type="character" w:customStyle="1" w:styleId="HighlightedTextChar">
    <w:name w:val="Highlighted Text Char"/>
    <w:link w:val="HighlightedText"/>
    <w:rsid w:val="00356CB8"/>
    <w:rPr>
      <w:rFonts w:ascii="Arial" w:eastAsia="Times New Roman" w:hAnsi="Arial" w:cs="Times New Roman"/>
      <w:b/>
      <w:sz w:val="20"/>
      <w:szCs w:val="24"/>
      <w:u w:val="thick"/>
    </w:rPr>
  </w:style>
  <w:style w:type="paragraph" w:customStyle="1" w:styleId="Ununderlined">
    <w:name w:val="Ununderlined"/>
    <w:basedOn w:val="Normal"/>
    <w:link w:val="UnunderlinedChar"/>
    <w:rsid w:val="00356CB8"/>
    <w:pPr>
      <w:jc w:val="both"/>
    </w:pPr>
    <w:rPr>
      <w:rFonts w:ascii="Arial" w:eastAsia="Times New Roman" w:hAnsi="Arial" w:cs="Times New Roman"/>
      <w:sz w:val="12"/>
      <w:szCs w:val="24"/>
    </w:rPr>
  </w:style>
  <w:style w:type="character" w:customStyle="1" w:styleId="UnunderlinedChar">
    <w:name w:val="Ununderlined Char"/>
    <w:link w:val="Ununderlined"/>
    <w:rsid w:val="00356CB8"/>
    <w:rPr>
      <w:rFonts w:ascii="Arial" w:eastAsia="Times New Roman" w:hAnsi="Arial" w:cs="Times New Roman"/>
      <w:sz w:val="12"/>
      <w:szCs w:val="24"/>
    </w:rPr>
  </w:style>
  <w:style w:type="paragraph" w:customStyle="1" w:styleId="StyleHeading1Justified">
    <w:name w:val="Style Heading 1 + Justified"/>
    <w:basedOn w:val="Normal"/>
    <w:next w:val="Normal"/>
    <w:rsid w:val="00356CB8"/>
    <w:rPr>
      <w:rFonts w:ascii="Arial" w:eastAsia="Times New Roman" w:hAnsi="Arial" w:cs="Times New Roman"/>
      <w:sz w:val="20"/>
      <w:szCs w:val="20"/>
    </w:rPr>
  </w:style>
  <w:style w:type="paragraph" w:customStyle="1" w:styleId="BlockHeadings">
    <w:name w:val="Block Headings"/>
    <w:basedOn w:val="Normal"/>
    <w:link w:val="BlockHeadingsChar"/>
    <w:rsid w:val="00356CB8"/>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BlockHeadingsChar">
    <w:name w:val="Block Headings Char"/>
    <w:link w:val="BlockHeadings"/>
    <w:locked/>
    <w:rsid w:val="00356CB8"/>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356CB8"/>
    <w:rPr>
      <w:rFonts w:ascii="Times New Roman" w:eastAsia="Times New Roman" w:hAnsi="Times New Roman" w:cs="Times New Roman"/>
      <w:szCs w:val="20"/>
      <w:u w:val="single"/>
    </w:rPr>
  </w:style>
  <w:style w:type="character" w:customStyle="1" w:styleId="textunderlineChar">
    <w:name w:val="text underline Char"/>
    <w:link w:val="textunderline"/>
    <w:rsid w:val="00356CB8"/>
    <w:rPr>
      <w:rFonts w:ascii="Times New Roman" w:eastAsia="Times New Roman" w:hAnsi="Times New Roman" w:cs="Times New Roman"/>
      <w:szCs w:val="20"/>
      <w:u w:val="single"/>
    </w:rPr>
  </w:style>
  <w:style w:type="character" w:customStyle="1" w:styleId="DebateTagChar">
    <w:name w:val="Debate Tag Char"/>
    <w:link w:val="DebateTag"/>
    <w:rsid w:val="00356CB8"/>
    <w:rPr>
      <w:rFonts w:ascii="Garamond" w:hAnsi="Garamond"/>
      <w:b/>
    </w:rPr>
  </w:style>
  <w:style w:type="paragraph" w:customStyle="1" w:styleId="DebateTag">
    <w:name w:val="Debate Tag"/>
    <w:basedOn w:val="Normal"/>
    <w:link w:val="DebateTagChar"/>
    <w:autoRedefine/>
    <w:rsid w:val="00356CB8"/>
    <w:pPr>
      <w:tabs>
        <w:tab w:val="left" w:pos="270"/>
      </w:tabs>
    </w:pPr>
    <w:rPr>
      <w:rFonts w:cstheme="minorBidi"/>
      <w:b/>
    </w:rPr>
  </w:style>
  <w:style w:type="paragraph" w:customStyle="1" w:styleId="DebateCite">
    <w:name w:val="Debate Cite"/>
    <w:basedOn w:val="Normal"/>
    <w:autoRedefine/>
    <w:rsid w:val="00356CB8"/>
    <w:pPr>
      <w:tabs>
        <w:tab w:val="left" w:pos="270"/>
      </w:tabs>
    </w:pPr>
    <w:rPr>
      <w:rFonts w:ascii="Times New Roman" w:eastAsia="Times New Roman" w:hAnsi="Times New Roman" w:cs="Times New Roman"/>
      <w:sz w:val="20"/>
      <w:szCs w:val="24"/>
    </w:rPr>
  </w:style>
  <w:style w:type="character" w:customStyle="1" w:styleId="address">
    <w:name w:val="address"/>
    <w:basedOn w:val="DefaultParagraphFont"/>
    <w:rsid w:val="00356CB8"/>
  </w:style>
  <w:style w:type="paragraph" w:customStyle="1" w:styleId="evidencetext">
    <w:name w:val="evidence text"/>
    <w:basedOn w:val="Normal"/>
    <w:rsid w:val="00356CB8"/>
    <w:pPr>
      <w:ind w:left="1728" w:right="1008"/>
    </w:pPr>
    <w:rPr>
      <w:rFonts w:ascii="Arial" w:eastAsia="Times New Roman" w:hAnsi="Arial" w:cs="Times New Roman"/>
      <w:color w:val="000000"/>
      <w:sz w:val="18"/>
      <w:szCs w:val="24"/>
    </w:rPr>
  </w:style>
  <w:style w:type="paragraph" w:customStyle="1" w:styleId="BlockTitle10">
    <w:name w:val="Block Title #1"/>
    <w:basedOn w:val="Heading1"/>
    <w:rsid w:val="00356CB8"/>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1">
    <w:name w:val="box"/>
    <w:rsid w:val="00356CB8"/>
    <w:rPr>
      <w:rFonts w:cs="Arial"/>
      <w:color w:val="000000"/>
      <w:szCs w:val="22"/>
      <w:bdr w:val="single" w:sz="12" w:space="0" w:color="auto"/>
    </w:rPr>
  </w:style>
  <w:style w:type="character" w:customStyle="1" w:styleId="ilspan">
    <w:name w:val="il_span"/>
    <w:basedOn w:val="DefaultParagraphFont"/>
    <w:rsid w:val="00356CB8"/>
  </w:style>
  <w:style w:type="character" w:customStyle="1" w:styleId="articletitle1">
    <w:name w:val="articletitle1"/>
    <w:rsid w:val="00356CB8"/>
    <w:rPr>
      <w:rFonts w:ascii="Times New Roman" w:hAnsi="Times New Roman" w:cs="Times New Roman" w:hint="default"/>
      <w:b/>
      <w:bCs/>
      <w:sz w:val="36"/>
      <w:szCs w:val="36"/>
    </w:rPr>
  </w:style>
  <w:style w:type="character" w:customStyle="1" w:styleId="leftidx1">
    <w:name w:val="leftidx1"/>
    <w:rsid w:val="00356CB8"/>
    <w:rPr>
      <w:rFonts w:ascii="Verdana" w:hAnsi="Verdana" w:hint="default"/>
      <w:sz w:val="22"/>
      <w:szCs w:val="22"/>
    </w:rPr>
  </w:style>
  <w:style w:type="character" w:customStyle="1" w:styleId="reduce2">
    <w:name w:val="reduce2"/>
    <w:rsid w:val="00356CB8"/>
    <w:rPr>
      <w:rFonts w:ascii="Arial" w:hAnsi="Arial" w:cs="Arial"/>
      <w:color w:val="000000"/>
      <w:sz w:val="10"/>
      <w:szCs w:val="22"/>
    </w:rPr>
  </w:style>
  <w:style w:type="paragraph" w:customStyle="1" w:styleId="PreformattedText">
    <w:name w:val="Preformatted Text"/>
    <w:basedOn w:val="Normal"/>
    <w:rsid w:val="00356CB8"/>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356CB8"/>
    <w:pPr>
      <w:keepNext w:val="0"/>
      <w:keepLines w:val="0"/>
      <w:pageBreakBefore w:val="0"/>
      <w:spacing w:before="0"/>
      <w:jc w:val="left"/>
      <w:outlineLvl w:val="9"/>
    </w:pPr>
    <w:rPr>
      <w:rFonts w:eastAsia="Times New Roman" w:cs="Times New Roman"/>
      <w:bCs w:val="0"/>
      <w:sz w:val="24"/>
      <w:szCs w:val="20"/>
      <w:u w:val="none"/>
    </w:rPr>
  </w:style>
  <w:style w:type="character" w:customStyle="1" w:styleId="blue1">
    <w:name w:val="blue1"/>
    <w:rsid w:val="00356CB8"/>
    <w:rPr>
      <w:color w:val="0000FF"/>
    </w:rPr>
  </w:style>
  <w:style w:type="character" w:customStyle="1" w:styleId="author-link1">
    <w:name w:val="author-link1"/>
    <w:rsid w:val="00356CB8"/>
    <w:rPr>
      <w:b w:val="0"/>
      <w:bCs w:val="0"/>
    </w:rPr>
  </w:style>
  <w:style w:type="character" w:customStyle="1" w:styleId="black1">
    <w:name w:val="black1"/>
    <w:rsid w:val="00356CB8"/>
    <w:rPr>
      <w:color w:val="000000"/>
    </w:rPr>
  </w:style>
  <w:style w:type="paragraph" w:customStyle="1" w:styleId="NoteLevel21">
    <w:name w:val="Note Level 21"/>
    <w:basedOn w:val="Normal"/>
    <w:uiPriority w:val="99"/>
    <w:unhideWhenUsed/>
    <w:rsid w:val="00356CB8"/>
    <w:pPr>
      <w:keepNext/>
      <w:numPr>
        <w:numId w:val="6"/>
      </w:numPr>
      <w:contextualSpacing/>
      <w:outlineLvl w:val="1"/>
    </w:pPr>
    <w:rPr>
      <w:rFonts w:ascii="Verdana" w:eastAsia="MS Gothic" w:hAnsi="Verdana" w:cs="Times New Roman"/>
      <w:sz w:val="24"/>
      <w:szCs w:val="24"/>
    </w:rPr>
  </w:style>
  <w:style w:type="character" w:customStyle="1" w:styleId="StyleunderlinedCharBold">
    <w:name w:val="Style underlined Char + Bold"/>
    <w:rsid w:val="00356CB8"/>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356CB8"/>
    <w:rPr>
      <w:rFonts w:ascii="Times New Roman" w:eastAsia="Times New Roman" w:hAnsi="Times New Roman" w:cs="Times New Roman"/>
      <w:sz w:val="20"/>
      <w:szCs w:val="24"/>
    </w:rPr>
  </w:style>
  <w:style w:type="character" w:customStyle="1" w:styleId="Heading4CiteChar">
    <w:name w:val="Heading 4 Cite Char"/>
    <w:link w:val="Heading4Cite"/>
    <w:rsid w:val="00356CB8"/>
    <w:rPr>
      <w:rFonts w:ascii="Times New Roman" w:eastAsia="Times New Roman" w:hAnsi="Times New Roman" w:cs="Times New Roman"/>
      <w:sz w:val="20"/>
      <w:szCs w:val="24"/>
    </w:rPr>
  </w:style>
  <w:style w:type="paragraph" w:customStyle="1" w:styleId="4">
    <w:name w:val="4"/>
    <w:basedOn w:val="Normal"/>
    <w:rsid w:val="00356CB8"/>
    <w:rPr>
      <w:rFonts w:ascii="Times New Roman" w:eastAsia="Times New Roman" w:hAnsi="Times New Roman" w:cs="Times New Roman"/>
      <w:sz w:val="20"/>
      <w:szCs w:val="24"/>
    </w:rPr>
  </w:style>
  <w:style w:type="character" w:customStyle="1" w:styleId="TagsCharChar">
    <w:name w:val="Tags Char Char"/>
    <w:rsid w:val="00356CB8"/>
    <w:rPr>
      <w:rFonts w:eastAsia="SimSun"/>
      <w:b/>
      <w:sz w:val="24"/>
      <w:lang w:val="en-US" w:eastAsia="zh-CN" w:bidi="ar-SA"/>
    </w:rPr>
  </w:style>
  <w:style w:type="character" w:customStyle="1" w:styleId="CardsFont6ptCharChar">
    <w:name w:val="Cards + Font: 6 pt Char Char"/>
    <w:rsid w:val="00356CB8"/>
    <w:rPr>
      <w:rFonts w:ascii="Calibri" w:eastAsia="Calibri" w:hAnsi="Calibri"/>
    </w:rPr>
  </w:style>
  <w:style w:type="character" w:customStyle="1" w:styleId="ThickUnderlineCharChar">
    <w:name w:val="Thick Underline Char Char"/>
    <w:rsid w:val="00356CB8"/>
    <w:rPr>
      <w:rFonts w:ascii="Calibri" w:eastAsia="Calibri" w:hAnsi="Calibri"/>
    </w:rPr>
  </w:style>
  <w:style w:type="character" w:customStyle="1" w:styleId="CardUnderline">
    <w:name w:val="Card Underline"/>
    <w:rsid w:val="00356CB8"/>
    <w:rPr>
      <w:rFonts w:ascii="Times New Roman" w:hAnsi="Times New Roman"/>
      <w:sz w:val="20"/>
      <w:u w:val="single"/>
    </w:rPr>
  </w:style>
  <w:style w:type="paragraph" w:customStyle="1" w:styleId="UnunderlinedText">
    <w:name w:val="Ununderlined Text"/>
    <w:basedOn w:val="Normal"/>
    <w:link w:val="UnunderlinedTextChar"/>
    <w:autoRedefine/>
    <w:rsid w:val="00356CB8"/>
    <w:pPr>
      <w:spacing w:after="200" w:line="276" w:lineRule="auto"/>
    </w:pPr>
    <w:rPr>
      <w:rFonts w:ascii="Calibri" w:eastAsia="Times New Roman" w:hAnsi="Calibri" w:cs="Times New Roman"/>
      <w:bCs/>
      <w:sz w:val="12"/>
    </w:rPr>
  </w:style>
  <w:style w:type="character" w:customStyle="1" w:styleId="UnunderlinedTextChar">
    <w:name w:val="Ununderlined Text Char"/>
    <w:link w:val="UnunderlinedText"/>
    <w:rsid w:val="00356CB8"/>
    <w:rPr>
      <w:rFonts w:ascii="Calibri" w:eastAsia="Times New Roman" w:hAnsi="Calibri" w:cs="Times New Roman"/>
      <w:bCs/>
      <w:sz w:val="12"/>
    </w:rPr>
  </w:style>
  <w:style w:type="paragraph" w:customStyle="1" w:styleId="CardStyle">
    <w:name w:val="Card Style"/>
    <w:basedOn w:val="Normal"/>
    <w:rsid w:val="00356CB8"/>
    <w:pPr>
      <w:spacing w:after="200" w:line="276" w:lineRule="auto"/>
    </w:pPr>
    <w:rPr>
      <w:rFonts w:ascii="Calibri" w:eastAsia="Times New Roman" w:hAnsi="Calibri" w:cs="Times New Roman"/>
      <w:bCs/>
    </w:rPr>
  </w:style>
  <w:style w:type="character" w:customStyle="1" w:styleId="CharacterStyle1">
    <w:name w:val="Character Style 1"/>
    <w:rsid w:val="00356CB8"/>
    <w:rPr>
      <w:sz w:val="20"/>
    </w:rPr>
  </w:style>
  <w:style w:type="paragraph" w:customStyle="1" w:styleId="Normaltag">
    <w:name w:val="Normal tag"/>
    <w:basedOn w:val="Normal"/>
    <w:link w:val="NormaltagChar"/>
    <w:uiPriority w:val="99"/>
    <w:rsid w:val="00356CB8"/>
    <w:pPr>
      <w:spacing w:after="200" w:line="276" w:lineRule="auto"/>
    </w:pPr>
    <w:rPr>
      <w:rFonts w:ascii="Calibri" w:eastAsia="Times New Roman" w:hAnsi="Calibri" w:cs="Times New Roman"/>
      <w:b/>
      <w:bCs/>
      <w:sz w:val="24"/>
      <w:szCs w:val="20"/>
    </w:rPr>
  </w:style>
  <w:style w:type="character" w:customStyle="1" w:styleId="NormaltagChar">
    <w:name w:val="Normal tag Char"/>
    <w:link w:val="Normaltag"/>
    <w:uiPriority w:val="99"/>
    <w:rsid w:val="00356CB8"/>
    <w:rPr>
      <w:rFonts w:ascii="Calibri" w:eastAsia="Times New Roman" w:hAnsi="Calibri" w:cs="Times New Roman"/>
      <w:b/>
      <w:bCs/>
      <w:sz w:val="24"/>
      <w:szCs w:val="20"/>
    </w:rPr>
  </w:style>
  <w:style w:type="paragraph" w:customStyle="1" w:styleId="Cardnon-underlined">
    <w:name w:val="Card non-underlined"/>
    <w:basedOn w:val="Normal"/>
    <w:link w:val="Cardnon-underlinedChar"/>
    <w:autoRedefine/>
    <w:uiPriority w:val="99"/>
    <w:qFormat/>
    <w:rsid w:val="00356CB8"/>
    <w:pPr>
      <w:spacing w:after="200" w:line="276" w:lineRule="auto"/>
    </w:pPr>
    <w:rPr>
      <w:rFonts w:ascii="Calibri" w:eastAsia="Times New Roman" w:hAnsi="Calibri" w:cs="Times New Roman"/>
      <w:bCs/>
      <w:sz w:val="14"/>
      <w:szCs w:val="20"/>
    </w:rPr>
  </w:style>
  <w:style w:type="character" w:customStyle="1" w:styleId="Cardnon-underlinedChar">
    <w:name w:val="Card non-underlined Char"/>
    <w:link w:val="Cardnon-underlined"/>
    <w:uiPriority w:val="99"/>
    <w:rsid w:val="00356CB8"/>
    <w:rPr>
      <w:rFonts w:ascii="Calibri" w:eastAsia="Times New Roman" w:hAnsi="Calibri" w:cs="Times New Roman"/>
      <w:bCs/>
      <w:sz w:val="14"/>
      <w:szCs w:val="20"/>
    </w:rPr>
  </w:style>
  <w:style w:type="character" w:customStyle="1" w:styleId="lingoregion">
    <w:name w:val="lingo_region"/>
    <w:basedOn w:val="DefaultParagraphFont"/>
    <w:rsid w:val="00356CB8"/>
  </w:style>
  <w:style w:type="character" w:customStyle="1" w:styleId="cite0">
    <w:name w:val="%cite"/>
    <w:rsid w:val="00356CB8"/>
    <w:rPr>
      <w:rFonts w:ascii="Times New Roman" w:hAnsi="Times New Roman"/>
      <w:b/>
      <w:sz w:val="24"/>
    </w:rPr>
  </w:style>
  <w:style w:type="paragraph" w:customStyle="1" w:styleId="card0">
    <w:name w:val="%card"/>
    <w:basedOn w:val="Normal"/>
    <w:autoRedefine/>
    <w:rsid w:val="00356CB8"/>
    <w:pPr>
      <w:spacing w:after="200" w:line="276" w:lineRule="auto"/>
      <w:ind w:left="288" w:right="288"/>
    </w:pPr>
    <w:rPr>
      <w:rFonts w:ascii="Calibri" w:eastAsia="Times New Roman" w:hAnsi="Calibri" w:cs="Times New Roman"/>
      <w:bCs/>
    </w:rPr>
  </w:style>
  <w:style w:type="paragraph" w:customStyle="1" w:styleId="BlockTitle3">
    <w:name w:val="%Block Title"/>
    <w:basedOn w:val="Heading1"/>
    <w:rsid w:val="00356CB8"/>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rsid w:val="00356CB8"/>
    <w:rPr>
      <w:rFonts w:ascii="Cooper Black" w:hAnsi="Cooper Black"/>
      <w:iCs/>
      <w:u w:val="single"/>
    </w:rPr>
  </w:style>
  <w:style w:type="paragraph" w:styleId="Index1">
    <w:name w:val="index 1"/>
    <w:basedOn w:val="Normal"/>
    <w:next w:val="Normal"/>
    <w:autoRedefine/>
    <w:rsid w:val="00356CB8"/>
    <w:pPr>
      <w:spacing w:after="200" w:line="276" w:lineRule="auto"/>
      <w:ind w:left="200" w:hanging="200"/>
    </w:pPr>
    <w:rPr>
      <w:rFonts w:ascii="Calibri" w:eastAsia="Times New Roman" w:hAnsi="Calibri" w:cs="Times New Roman"/>
      <w:bCs/>
    </w:rPr>
  </w:style>
  <w:style w:type="paragraph" w:styleId="Index2">
    <w:name w:val="index 2"/>
    <w:basedOn w:val="Normal"/>
    <w:next w:val="Normal"/>
    <w:autoRedefine/>
    <w:rsid w:val="00356CB8"/>
    <w:pPr>
      <w:spacing w:after="200" w:line="276" w:lineRule="auto"/>
      <w:ind w:left="400" w:hanging="200"/>
    </w:pPr>
    <w:rPr>
      <w:rFonts w:ascii="Calibri" w:eastAsia="Times New Roman" w:hAnsi="Calibri" w:cs="Times New Roman"/>
      <w:bCs/>
    </w:rPr>
  </w:style>
  <w:style w:type="paragraph" w:styleId="Index3">
    <w:name w:val="index 3"/>
    <w:basedOn w:val="Normal"/>
    <w:next w:val="Normal"/>
    <w:autoRedefine/>
    <w:rsid w:val="00356CB8"/>
    <w:pPr>
      <w:spacing w:after="200" w:line="276" w:lineRule="auto"/>
      <w:ind w:left="600" w:hanging="200"/>
    </w:pPr>
    <w:rPr>
      <w:rFonts w:ascii="Calibri" w:eastAsia="Times New Roman" w:hAnsi="Calibri" w:cs="Times New Roman"/>
      <w:bCs/>
    </w:rPr>
  </w:style>
  <w:style w:type="paragraph" w:styleId="Index4">
    <w:name w:val="index 4"/>
    <w:basedOn w:val="Normal"/>
    <w:next w:val="Normal"/>
    <w:autoRedefine/>
    <w:rsid w:val="00356CB8"/>
    <w:pPr>
      <w:spacing w:after="200" w:line="276" w:lineRule="auto"/>
      <w:ind w:left="800" w:hanging="200"/>
    </w:pPr>
    <w:rPr>
      <w:rFonts w:ascii="Calibri" w:eastAsia="Times New Roman" w:hAnsi="Calibri" w:cs="Times New Roman"/>
      <w:bCs/>
    </w:rPr>
  </w:style>
  <w:style w:type="paragraph" w:styleId="Index5">
    <w:name w:val="index 5"/>
    <w:basedOn w:val="Normal"/>
    <w:next w:val="Normal"/>
    <w:autoRedefine/>
    <w:rsid w:val="00356CB8"/>
    <w:pPr>
      <w:spacing w:after="200" w:line="276" w:lineRule="auto"/>
      <w:ind w:left="1000" w:hanging="200"/>
    </w:pPr>
    <w:rPr>
      <w:rFonts w:ascii="Calibri" w:eastAsia="Times New Roman" w:hAnsi="Calibri" w:cs="Times New Roman"/>
      <w:bCs/>
    </w:rPr>
  </w:style>
  <w:style w:type="paragraph" w:styleId="Index6">
    <w:name w:val="index 6"/>
    <w:basedOn w:val="Normal"/>
    <w:next w:val="Normal"/>
    <w:autoRedefine/>
    <w:rsid w:val="00356CB8"/>
    <w:pPr>
      <w:spacing w:after="200" w:line="276" w:lineRule="auto"/>
      <w:ind w:left="1200" w:hanging="200"/>
    </w:pPr>
    <w:rPr>
      <w:rFonts w:ascii="Calibri" w:eastAsia="Times New Roman" w:hAnsi="Calibri" w:cs="Times New Roman"/>
      <w:bCs/>
    </w:rPr>
  </w:style>
  <w:style w:type="paragraph" w:styleId="Index7">
    <w:name w:val="index 7"/>
    <w:basedOn w:val="Normal"/>
    <w:next w:val="Normal"/>
    <w:autoRedefine/>
    <w:rsid w:val="00356CB8"/>
    <w:pPr>
      <w:spacing w:after="200" w:line="276" w:lineRule="auto"/>
      <w:ind w:left="1400" w:hanging="200"/>
    </w:pPr>
    <w:rPr>
      <w:rFonts w:ascii="Calibri" w:eastAsia="Times New Roman" w:hAnsi="Calibri" w:cs="Times New Roman"/>
      <w:bCs/>
    </w:rPr>
  </w:style>
  <w:style w:type="paragraph" w:styleId="Index8">
    <w:name w:val="index 8"/>
    <w:basedOn w:val="Normal"/>
    <w:next w:val="Normal"/>
    <w:autoRedefine/>
    <w:rsid w:val="00356CB8"/>
    <w:pPr>
      <w:spacing w:after="200" w:line="276" w:lineRule="auto"/>
      <w:ind w:left="1600" w:hanging="200"/>
    </w:pPr>
    <w:rPr>
      <w:rFonts w:ascii="Calibri" w:eastAsia="Times New Roman" w:hAnsi="Calibri" w:cs="Times New Roman"/>
      <w:bCs/>
    </w:rPr>
  </w:style>
  <w:style w:type="paragraph" w:styleId="Index9">
    <w:name w:val="index 9"/>
    <w:basedOn w:val="Normal"/>
    <w:next w:val="Normal"/>
    <w:autoRedefine/>
    <w:rsid w:val="00356CB8"/>
    <w:pPr>
      <w:spacing w:after="200" w:line="276" w:lineRule="auto"/>
      <w:ind w:left="1800" w:hanging="200"/>
    </w:pPr>
    <w:rPr>
      <w:rFonts w:ascii="Calibri" w:eastAsia="Times New Roman" w:hAnsi="Calibri" w:cs="Times New Roman"/>
      <w:bCs/>
    </w:rPr>
  </w:style>
  <w:style w:type="paragraph" w:styleId="IndexHeading">
    <w:name w:val="index heading"/>
    <w:basedOn w:val="Normal"/>
    <w:next w:val="Index1"/>
    <w:rsid w:val="00356CB8"/>
    <w:pPr>
      <w:spacing w:after="200" w:line="276" w:lineRule="auto"/>
    </w:pPr>
    <w:rPr>
      <w:rFonts w:ascii="Calibri" w:eastAsia="Times New Roman" w:hAnsi="Calibri" w:cs="Times New Roman"/>
      <w:bCs/>
    </w:rPr>
  </w:style>
  <w:style w:type="character" w:customStyle="1" w:styleId="bodycontentlink">
    <w:name w:val="bodycontentlink"/>
    <w:basedOn w:val="DefaultParagraphFont"/>
    <w:rsid w:val="00356CB8"/>
  </w:style>
  <w:style w:type="character" w:customStyle="1" w:styleId="UNDERLINEChar3">
    <w:name w:val="UNDERLINE Char"/>
    <w:rsid w:val="00356CB8"/>
    <w:rPr>
      <w:b/>
      <w:color w:val="000000"/>
      <w:sz w:val="24"/>
      <w:szCs w:val="24"/>
      <w:u w:val="single"/>
      <w:lang w:val="en-US" w:eastAsia="en-US" w:bidi="ar-SA"/>
    </w:rPr>
  </w:style>
  <w:style w:type="paragraph" w:customStyle="1" w:styleId="CARD2">
    <w:name w:val="CARD"/>
    <w:basedOn w:val="Normal"/>
    <w:rsid w:val="00356CB8"/>
    <w:pPr>
      <w:tabs>
        <w:tab w:val="decimal" w:pos="360"/>
      </w:tabs>
      <w:spacing w:after="200" w:line="276" w:lineRule="auto"/>
      <w:ind w:left="360"/>
      <w:jc w:val="both"/>
    </w:pPr>
    <w:rPr>
      <w:rFonts w:ascii="Calibri" w:eastAsia="Times New Roman" w:hAnsi="Calibri" w:cs="Times New Roman"/>
      <w:bCs/>
      <w:color w:val="000000"/>
      <w:sz w:val="24"/>
    </w:rPr>
  </w:style>
  <w:style w:type="paragraph" w:customStyle="1" w:styleId="HiddenBlockHeader">
    <w:name w:val="Hidden Block Header"/>
    <w:basedOn w:val="BlockHeadings"/>
    <w:next w:val="Nothing"/>
    <w:rsid w:val="00356CB8"/>
    <w:pPr>
      <w:widowControl w:val="0"/>
      <w:autoSpaceDE/>
      <w:autoSpaceDN/>
      <w:adjustRightInd/>
      <w:outlineLvl w:val="9"/>
    </w:pPr>
    <w:rPr>
      <w:rFonts w:cs="Courier New"/>
      <w:bCs/>
      <w:sz w:val="28"/>
      <w:szCs w:val="24"/>
    </w:rPr>
  </w:style>
  <w:style w:type="paragraph" w:customStyle="1" w:styleId="cardCharCharChar">
    <w:name w:val="card Char Char Char"/>
    <w:basedOn w:val="Normal"/>
    <w:rsid w:val="00356CB8"/>
    <w:pPr>
      <w:spacing w:after="200" w:line="276" w:lineRule="auto"/>
      <w:ind w:left="288" w:right="288"/>
    </w:pPr>
    <w:rPr>
      <w:rFonts w:ascii="Calibri" w:eastAsia="Times New Roman" w:hAnsi="Calibri" w:cs="Times New Roman"/>
      <w:bCs/>
      <w:szCs w:val="20"/>
    </w:rPr>
  </w:style>
  <w:style w:type="paragraph" w:customStyle="1" w:styleId="ThickUnderline">
    <w:name w:val="ThickUnderline"/>
    <w:rsid w:val="00356C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356CB8"/>
    <w:rPr>
      <w:rFonts w:cs="Times-Roman"/>
      <w:b w:val="0"/>
      <w:szCs w:val="22"/>
      <w:u w:val="dash"/>
      <w:lang w:val="en-US" w:eastAsia="en-US" w:bidi="en-US"/>
    </w:rPr>
  </w:style>
  <w:style w:type="character" w:customStyle="1" w:styleId="AAAcite">
    <w:name w:val="AAAcite"/>
    <w:rsid w:val="00356CB8"/>
    <w:rPr>
      <w:rFonts w:ascii="Times New Roman" w:hAnsi="Times New Roman"/>
      <w:b/>
      <w:sz w:val="24"/>
    </w:rPr>
  </w:style>
  <w:style w:type="paragraph" w:customStyle="1" w:styleId="AAAcard">
    <w:name w:val="AAAcard"/>
    <w:basedOn w:val="Normal"/>
    <w:rsid w:val="00356CB8"/>
    <w:pPr>
      <w:spacing w:after="200" w:line="276" w:lineRule="auto"/>
      <w:ind w:left="288" w:right="288"/>
    </w:pPr>
    <w:rPr>
      <w:rFonts w:ascii="Calibri" w:eastAsia="Times New Roman" w:hAnsi="Calibri" w:cs="Times New Roman"/>
      <w:bCs/>
      <w:szCs w:val="20"/>
    </w:rPr>
  </w:style>
  <w:style w:type="character" w:customStyle="1" w:styleId="TagsChar2">
    <w:name w:val="Tags Char2"/>
    <w:rsid w:val="00356CB8"/>
    <w:rPr>
      <w:b/>
      <w:sz w:val="24"/>
    </w:rPr>
  </w:style>
  <w:style w:type="character" w:customStyle="1" w:styleId="tmplheaderlink">
    <w:name w:val="tmplheaderlink"/>
    <w:rsid w:val="00356CB8"/>
    <w:rPr>
      <w:rFonts w:cs="Times New Roman"/>
    </w:rPr>
  </w:style>
  <w:style w:type="paragraph" w:customStyle="1" w:styleId="AuthorDate1">
    <w:name w:val="AuthorDate"/>
    <w:next w:val="Nothing"/>
    <w:link w:val="AuthorDateChar"/>
    <w:rsid w:val="00356CB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1"/>
    <w:rsid w:val="00356CB8"/>
    <w:rPr>
      <w:rFonts w:ascii="Times New Roman" w:eastAsia="Calibri" w:hAnsi="Times New Roman" w:cs="Times New Roman"/>
      <w:b/>
      <w:sz w:val="24"/>
      <w:szCs w:val="20"/>
      <w:u w:val="single"/>
    </w:rPr>
  </w:style>
  <w:style w:type="character" w:customStyle="1" w:styleId="CardsFont12pt0">
    <w:name w:val="Cards + Font 12pt"/>
    <w:uiPriority w:val="1"/>
    <w:rsid w:val="00356CB8"/>
    <w:rPr>
      <w:rFonts w:ascii="Times New Roman" w:eastAsia="Calibri" w:hAnsi="Times New Roman"/>
      <w:sz w:val="24"/>
      <w:szCs w:val="24"/>
      <w:u w:val="single"/>
      <w:lang w:val="en-US" w:eastAsia="en-US" w:bidi="ar-SA"/>
    </w:rPr>
  </w:style>
  <w:style w:type="paragraph" w:customStyle="1" w:styleId="Card-Underline0">
    <w:name w:val="Card-Underline"/>
    <w:basedOn w:val="Normal"/>
    <w:link w:val="Card-UnderlineChar"/>
    <w:qFormat/>
    <w:rsid w:val="00356CB8"/>
    <w:rPr>
      <w:rFonts w:ascii="Century Gothic" w:eastAsia="Cambria" w:hAnsi="Century Gothic" w:cs="Times New Roman"/>
      <w:sz w:val="20"/>
      <w:szCs w:val="24"/>
      <w:u w:val="thick"/>
    </w:rPr>
  </w:style>
  <w:style w:type="character" w:customStyle="1" w:styleId="Card-UnderlineChar">
    <w:name w:val="Card-Underline Char"/>
    <w:link w:val="Card-Underline0"/>
    <w:rsid w:val="00356CB8"/>
    <w:rPr>
      <w:rFonts w:ascii="Century Gothic" w:eastAsia="Cambria" w:hAnsi="Century Gothic" w:cs="Times New Roman"/>
      <w:sz w:val="20"/>
      <w:szCs w:val="24"/>
      <w:u w:val="thick"/>
    </w:rPr>
  </w:style>
  <w:style w:type="character" w:customStyle="1" w:styleId="ColorfulGrid-Accent1Char">
    <w:name w:val="Colorful Grid - Accent 1 Char"/>
    <w:link w:val="ColorfulGrid-Accent1"/>
    <w:uiPriority w:val="29"/>
    <w:rsid w:val="00356CB8"/>
    <w:rPr>
      <w:rFonts w:ascii="Times New Roman" w:eastAsia="Times New Roman" w:hAnsi="Times New Roman" w:cs="Times New Roman"/>
      <w:i/>
      <w:iCs/>
      <w:color w:val="000000"/>
      <w:sz w:val="20"/>
    </w:rPr>
  </w:style>
  <w:style w:type="character" w:customStyle="1" w:styleId="UnderlinedEvidenceCharChar">
    <w:name w:val="Underlined Evidence Char Char"/>
    <w:rsid w:val="00356CB8"/>
    <w:rPr>
      <w:rFonts w:ascii="Verdana" w:hAnsi="Verdana"/>
      <w:sz w:val="21"/>
      <w:szCs w:val="21"/>
      <w:u w:val="thick"/>
      <w:lang w:val="en-US" w:eastAsia="en-US" w:bidi="ar-SA"/>
    </w:rPr>
  </w:style>
  <w:style w:type="paragraph" w:customStyle="1" w:styleId="Sourcename">
    <w:name w:val="Source name"/>
    <w:basedOn w:val="Normal"/>
    <w:link w:val="SourcenameChar"/>
    <w:autoRedefine/>
    <w:rsid w:val="00356CB8"/>
    <w:pPr>
      <w:tabs>
        <w:tab w:val="left" w:pos="0"/>
      </w:tabs>
    </w:pPr>
    <w:rPr>
      <w:rFonts w:ascii="Times New Roman" w:eastAsia="Times New Roman" w:hAnsi="Times New Roman" w:cs="Times New Roman"/>
      <w:bCs/>
      <w:sz w:val="24"/>
      <w:szCs w:val="24"/>
    </w:rPr>
  </w:style>
  <w:style w:type="character" w:customStyle="1" w:styleId="SourcenameChar">
    <w:name w:val="Source name Char"/>
    <w:link w:val="Sourcename"/>
    <w:locked/>
    <w:rsid w:val="00356CB8"/>
    <w:rPr>
      <w:rFonts w:ascii="Times New Roman" w:eastAsia="Times New Roman" w:hAnsi="Times New Roman" w:cs="Times New Roman"/>
      <w:bCs/>
      <w:sz w:val="24"/>
      <w:szCs w:val="24"/>
    </w:rPr>
  </w:style>
  <w:style w:type="numbering" w:customStyle="1" w:styleId="NoList111">
    <w:name w:val="No List111"/>
    <w:next w:val="NoList"/>
    <w:uiPriority w:val="99"/>
    <w:semiHidden/>
    <w:unhideWhenUsed/>
    <w:rsid w:val="00356CB8"/>
  </w:style>
  <w:style w:type="character" w:customStyle="1" w:styleId="role">
    <w:name w:val="role"/>
    <w:rsid w:val="00356CB8"/>
  </w:style>
  <w:style w:type="character" w:customStyle="1" w:styleId="pagination">
    <w:name w:val="pagination"/>
    <w:basedOn w:val="DefaultParagraphFont"/>
    <w:rsid w:val="00356CB8"/>
  </w:style>
  <w:style w:type="character" w:customStyle="1" w:styleId="doi">
    <w:name w:val="doi"/>
    <w:basedOn w:val="DefaultParagraphFont"/>
    <w:rsid w:val="00356CB8"/>
  </w:style>
  <w:style w:type="character" w:customStyle="1" w:styleId="bodycontents">
    <w:name w:val="bodycontents"/>
    <w:basedOn w:val="DefaultParagraphFont"/>
    <w:rsid w:val="00356CB8"/>
  </w:style>
  <w:style w:type="character" w:customStyle="1" w:styleId="comma">
    <w:name w:val="comma"/>
    <w:basedOn w:val="DefaultParagraphFont"/>
    <w:rsid w:val="00356CB8"/>
  </w:style>
  <w:style w:type="character" w:customStyle="1" w:styleId="pad5right">
    <w:name w:val="pad5right"/>
    <w:basedOn w:val="DefaultParagraphFont"/>
    <w:rsid w:val="00356CB8"/>
  </w:style>
  <w:style w:type="paragraph" w:customStyle="1" w:styleId="PageNumber3">
    <w:name w:val="Page Number3"/>
    <w:basedOn w:val="Normal"/>
    <w:next w:val="Normal"/>
    <w:rsid w:val="00356CB8"/>
    <w:rPr>
      <w:rFonts w:ascii="Times New Roman" w:eastAsia="Times New Roman" w:hAnsi="Times New Roman" w:cs="Times New Roman"/>
      <w:sz w:val="20"/>
      <w:szCs w:val="24"/>
    </w:rPr>
  </w:style>
  <w:style w:type="paragraph" w:customStyle="1" w:styleId="PageNumber4">
    <w:name w:val="Page Number4"/>
    <w:basedOn w:val="Normal"/>
    <w:next w:val="Normal"/>
    <w:rsid w:val="00356CB8"/>
    <w:rPr>
      <w:rFonts w:ascii="Times New Roman" w:eastAsia="Times New Roman" w:hAnsi="Times New Roman" w:cs="Times New Roman"/>
      <w:sz w:val="20"/>
      <w:szCs w:val="24"/>
    </w:rPr>
  </w:style>
  <w:style w:type="paragraph" w:customStyle="1" w:styleId="PageNumber5">
    <w:name w:val="Page Number5"/>
    <w:basedOn w:val="Normal"/>
    <w:next w:val="Normal"/>
    <w:rsid w:val="00356CB8"/>
    <w:rPr>
      <w:rFonts w:ascii="Times New Roman" w:eastAsia="Times New Roman" w:hAnsi="Times New Roman" w:cs="Times New Roman"/>
      <w:sz w:val="20"/>
      <w:szCs w:val="24"/>
    </w:rPr>
  </w:style>
  <w:style w:type="character" w:customStyle="1" w:styleId="adarticlebody">
    <w:name w:val="adarticlebody"/>
    <w:rsid w:val="00356CB8"/>
  </w:style>
  <w:style w:type="character" w:customStyle="1" w:styleId="TagsChar1">
    <w:name w:val="Tags Char1"/>
    <w:rsid w:val="00356CB8"/>
    <w:rPr>
      <w:rFonts w:ascii="Times New Roman" w:eastAsia="Times New Roman" w:hAnsi="Times New Roman"/>
      <w:b/>
      <w:sz w:val="24"/>
      <w:szCs w:val="24"/>
      <w:lang w:val="en-US" w:eastAsia="en-US" w:bidi="ar-SA"/>
    </w:rPr>
  </w:style>
  <w:style w:type="character" w:customStyle="1" w:styleId="DebateHighlighted">
    <w:name w:val="Debate Highlighted"/>
    <w:rsid w:val="00356CB8"/>
    <w:rPr>
      <w:rFonts w:ascii="Times New Roman" w:hAnsi="Times New Roman" w:cs="Times New Roman" w:hint="default"/>
      <w:sz w:val="20"/>
      <w:u w:val="thick"/>
      <w:bdr w:val="none" w:sz="0" w:space="0" w:color="auto"/>
      <w:shd w:val="clear" w:color="auto" w:fill="00FFFF"/>
    </w:rPr>
  </w:style>
  <w:style w:type="character" w:customStyle="1" w:styleId="StyleLatinGaramond9ptUnderline">
    <w:name w:val="Style (Latin) Garamond 9 pt Underline"/>
    <w:rsid w:val="00356CB8"/>
    <w:rPr>
      <w:sz w:val="22"/>
      <w:u w:val="single"/>
    </w:rPr>
  </w:style>
  <w:style w:type="character" w:customStyle="1" w:styleId="StyleUnderline1">
    <w:name w:val="Style Underline1"/>
    <w:rsid w:val="00356CB8"/>
    <w:rPr>
      <w:sz w:val="20"/>
      <w:u w:val="single"/>
    </w:rPr>
  </w:style>
  <w:style w:type="character" w:customStyle="1" w:styleId="StyleBlackUnderline">
    <w:name w:val="Style Black Underline"/>
    <w:rsid w:val="00356CB8"/>
    <w:rPr>
      <w:color w:val="000000"/>
      <w:sz w:val="20"/>
      <w:u w:val="single"/>
    </w:rPr>
  </w:style>
  <w:style w:type="character" w:customStyle="1" w:styleId="StyleBoldBlackUnderline">
    <w:name w:val="Style Bold Black Underline"/>
    <w:rsid w:val="00356CB8"/>
    <w:rPr>
      <w:b/>
      <w:bCs/>
      <w:color w:val="000000"/>
      <w:sz w:val="20"/>
      <w:u w:val="single"/>
    </w:rPr>
  </w:style>
  <w:style w:type="character" w:customStyle="1" w:styleId="StyleBoldItalicUnderline">
    <w:name w:val="Style Bold Italic Underline"/>
    <w:rsid w:val="00356CB8"/>
    <w:rPr>
      <w:b/>
      <w:bCs/>
      <w:i/>
      <w:iCs/>
      <w:sz w:val="20"/>
      <w:u w:val="single"/>
    </w:rPr>
  </w:style>
  <w:style w:type="character" w:customStyle="1" w:styleId="StyleTimesNewRomanBold">
    <w:name w:val="Style Times New Roman Bold"/>
    <w:rsid w:val="00356CB8"/>
    <w:rPr>
      <w:rFonts w:ascii="Times New Roman" w:hAnsi="Times New Roman"/>
      <w:b/>
      <w:bCs/>
      <w:sz w:val="20"/>
    </w:rPr>
  </w:style>
  <w:style w:type="character" w:customStyle="1" w:styleId="StyleUnderline2">
    <w:name w:val="Style Underline2"/>
    <w:rsid w:val="00356CB8"/>
    <w:rPr>
      <w:sz w:val="20"/>
      <w:u w:val="single"/>
    </w:rPr>
  </w:style>
  <w:style w:type="character" w:customStyle="1" w:styleId="StyleBoldUnderline1">
    <w:name w:val="Style Bold Underline1"/>
    <w:rsid w:val="00356CB8"/>
    <w:rPr>
      <w:b/>
      <w:bCs/>
      <w:sz w:val="20"/>
      <w:u w:val="single"/>
    </w:rPr>
  </w:style>
  <w:style w:type="character" w:customStyle="1" w:styleId="StyleBold1">
    <w:name w:val="Style Bold1"/>
    <w:rsid w:val="00356CB8"/>
    <w:rPr>
      <w:b/>
      <w:bCs/>
      <w:sz w:val="20"/>
    </w:rPr>
  </w:style>
  <w:style w:type="character" w:customStyle="1" w:styleId="StyleLatinGaramond7ptUnderline">
    <w:name w:val="Style (Latin) Garamond 7 pt Underline"/>
    <w:rsid w:val="00356CB8"/>
    <w:rPr>
      <w:sz w:val="20"/>
      <w:u w:val="single"/>
    </w:rPr>
  </w:style>
  <w:style w:type="character" w:customStyle="1" w:styleId="StyleLatinGaramond7ptBoldUnderline">
    <w:name w:val="Style (Latin) Garamond 7 pt Bold Underline"/>
    <w:rsid w:val="00356CB8"/>
    <w:rPr>
      <w:b/>
      <w:bCs/>
      <w:sz w:val="20"/>
      <w:u w:val="single"/>
    </w:rPr>
  </w:style>
  <w:style w:type="character" w:customStyle="1" w:styleId="StyleLatinGaramond7ptBold">
    <w:name w:val="Style (Latin) Garamond 7 pt Bold"/>
    <w:rsid w:val="00356CB8"/>
    <w:rPr>
      <w:b/>
      <w:bCs/>
      <w:sz w:val="20"/>
    </w:rPr>
  </w:style>
  <w:style w:type="character" w:customStyle="1" w:styleId="jive-body-profile-padding">
    <w:name w:val="jive-body-profile-padding"/>
    <w:rsid w:val="00356CB8"/>
  </w:style>
  <w:style w:type="character" w:customStyle="1" w:styleId="StyleBoldItalicBlackUnderline">
    <w:name w:val="Style Bold Italic Black Underline"/>
    <w:rsid w:val="00356CB8"/>
    <w:rPr>
      <w:b/>
      <w:bCs/>
      <w:i/>
      <w:iCs/>
      <w:color w:val="000000"/>
      <w:sz w:val="20"/>
      <w:u w:val="single"/>
    </w:rPr>
  </w:style>
  <w:style w:type="character" w:customStyle="1" w:styleId="Style1CharCharChar">
    <w:name w:val="Style1 Char Char Char"/>
    <w:rsid w:val="00356CB8"/>
    <w:rPr>
      <w:rFonts w:ascii="Garamond" w:eastAsia="Times New Roman" w:hAnsi="Garamond"/>
      <w:bCs/>
      <w:sz w:val="12"/>
      <w:szCs w:val="18"/>
      <w:lang w:val="en" w:eastAsia="x-none"/>
    </w:rPr>
  </w:style>
  <w:style w:type="paragraph" w:customStyle="1" w:styleId="UnderlineStyleCharChar">
    <w:name w:val="Underline Style Char Char"/>
    <w:basedOn w:val="Normal"/>
    <w:link w:val="UnderlineStyleCharCharChar"/>
    <w:rsid w:val="00356CB8"/>
    <w:rPr>
      <w:rFonts w:eastAsia="Times New Roman" w:cs="Times New Roman"/>
      <w:szCs w:val="20"/>
      <w:u w:val="single"/>
      <w:lang w:val="x-none" w:eastAsia="x-none"/>
    </w:rPr>
  </w:style>
  <w:style w:type="character" w:customStyle="1" w:styleId="UnderlineStyleCharCharChar">
    <w:name w:val="Underline Style Char Char Char"/>
    <w:link w:val="UnderlineStyleCharChar"/>
    <w:rsid w:val="00356CB8"/>
    <w:rPr>
      <w:rFonts w:ascii="Garamond" w:eastAsia="Times New Roman" w:hAnsi="Garamond" w:cs="Times New Roman"/>
      <w:szCs w:val="20"/>
      <w:u w:val="single"/>
      <w:lang w:val="x-none" w:eastAsia="x-none"/>
    </w:rPr>
  </w:style>
  <w:style w:type="paragraph" w:customStyle="1" w:styleId="AuthorDateCharChar">
    <w:name w:val="Author/Date Char Char"/>
    <w:basedOn w:val="Normal"/>
    <w:link w:val="AuthorDateCharCharChar"/>
    <w:rsid w:val="00356CB8"/>
    <w:rPr>
      <w:rFonts w:eastAsia="Times New Roman" w:cs="Times New Roman"/>
      <w:b/>
      <w:sz w:val="20"/>
      <w:szCs w:val="20"/>
      <w:u w:val="single"/>
      <w:lang w:val="x-none" w:eastAsia="x-none"/>
    </w:rPr>
  </w:style>
  <w:style w:type="character" w:customStyle="1" w:styleId="AuthorDateCharCharChar">
    <w:name w:val="Author/Date Char Char Char"/>
    <w:link w:val="AuthorDateCharChar"/>
    <w:rsid w:val="00356CB8"/>
    <w:rPr>
      <w:rFonts w:ascii="Garamond" w:eastAsia="Times New Roman" w:hAnsi="Garamond" w:cs="Times New Roman"/>
      <w:b/>
      <w:sz w:val="20"/>
      <w:szCs w:val="20"/>
      <w:u w:val="single"/>
      <w:lang w:val="x-none" w:eastAsia="x-none"/>
    </w:rPr>
  </w:style>
  <w:style w:type="paragraph" w:customStyle="1" w:styleId="AuthorDate2">
    <w:name w:val="Author/Date"/>
    <w:basedOn w:val="Normal"/>
    <w:link w:val="AuthorDateChar0"/>
    <w:rsid w:val="00356CB8"/>
    <w:rPr>
      <w:rFonts w:eastAsia="Times New Roman" w:cs="Times New Roman"/>
      <w:b/>
      <w:sz w:val="20"/>
      <w:szCs w:val="20"/>
      <w:u w:val="single"/>
      <w:lang w:val="x-none" w:eastAsia="x-none"/>
    </w:rPr>
  </w:style>
  <w:style w:type="character" w:customStyle="1" w:styleId="AuthorDateChar0">
    <w:name w:val="Author/Date Char"/>
    <w:link w:val="AuthorDate2"/>
    <w:rsid w:val="00356CB8"/>
    <w:rPr>
      <w:rFonts w:ascii="Garamond" w:eastAsia="Times New Roman" w:hAnsi="Garamond" w:cs="Times New Roman"/>
      <w:b/>
      <w:sz w:val="20"/>
      <w:szCs w:val="20"/>
      <w:u w:val="single"/>
      <w:lang w:val="x-none" w:eastAsia="x-none"/>
    </w:rPr>
  </w:style>
  <w:style w:type="character" w:customStyle="1" w:styleId="quotepeekbase">
    <w:name w:val="quotepeekbase"/>
    <w:rsid w:val="00356CB8"/>
  </w:style>
  <w:style w:type="character" w:customStyle="1" w:styleId="bgchannel">
    <w:name w:val="bgchannel"/>
    <w:rsid w:val="00356CB8"/>
  </w:style>
  <w:style w:type="character" w:customStyle="1" w:styleId="bgrealtimechannel">
    <w:name w:val="bgrealtimechannel"/>
    <w:rsid w:val="00356CB8"/>
  </w:style>
  <w:style w:type="character" w:customStyle="1" w:styleId="symbol">
    <w:name w:val="symbol"/>
    <w:rsid w:val="00356CB8"/>
  </w:style>
  <w:style w:type="character" w:customStyle="1" w:styleId="data">
    <w:name w:val="data"/>
    <w:rsid w:val="00356CB8"/>
  </w:style>
  <w:style w:type="character" w:customStyle="1" w:styleId="IntenseReference">
    <w:name w:val="Intense Reference"/>
    <w:uiPriority w:val="32"/>
    <w:qFormat/>
    <w:rsid w:val="00356CB8"/>
    <w:rPr>
      <w:b/>
      <w:bCs/>
      <w:smallCaps/>
      <w:color w:val="C0504D"/>
      <w:spacing w:val="5"/>
      <w:u w:val="single"/>
    </w:rPr>
  </w:style>
  <w:style w:type="character" w:customStyle="1" w:styleId="zoominotext">
    <w:name w:val="zoominotext"/>
    <w:rsid w:val="00356CB8"/>
  </w:style>
  <w:style w:type="character" w:customStyle="1" w:styleId="zoominobgimage">
    <w:name w:val="zoominobgimage"/>
    <w:rsid w:val="00356CB8"/>
  </w:style>
  <w:style w:type="paragraph" w:customStyle="1" w:styleId="headline">
    <w:name w:val="headline"/>
    <w:basedOn w:val="Normal"/>
    <w:rsid w:val="00356CB8"/>
    <w:pPr>
      <w:spacing w:before="100" w:beforeAutospacing="1" w:after="100" w:afterAutospacing="1"/>
    </w:pPr>
    <w:rPr>
      <w:rFonts w:ascii="Times New Roman" w:eastAsia="Calibri" w:hAnsi="Times New Roman" w:cs="Times New Roman"/>
      <w:sz w:val="24"/>
      <w:szCs w:val="24"/>
    </w:rPr>
  </w:style>
  <w:style w:type="character" w:customStyle="1" w:styleId="NormalUnderlineChar">
    <w:name w:val="Normal Underline Char"/>
    <w:rsid w:val="00356CB8"/>
    <w:rPr>
      <w:szCs w:val="24"/>
      <w:u w:val="single"/>
    </w:rPr>
  </w:style>
  <w:style w:type="paragraph" w:customStyle="1" w:styleId="indent">
    <w:name w:val="indent"/>
    <w:basedOn w:val="Normal"/>
    <w:rsid w:val="00356CB8"/>
    <w:pPr>
      <w:spacing w:before="100" w:beforeAutospacing="1" w:after="100" w:afterAutospacing="1"/>
    </w:pPr>
    <w:rPr>
      <w:rFonts w:ascii="Times New Roman" w:eastAsia="Calibri" w:hAnsi="Times New Roman" w:cs="Times New Roman"/>
      <w:sz w:val="24"/>
      <w:szCs w:val="24"/>
    </w:rPr>
  </w:style>
  <w:style w:type="paragraph" w:customStyle="1" w:styleId="center">
    <w:name w:val="center"/>
    <w:basedOn w:val="Normal"/>
    <w:rsid w:val="00356CB8"/>
    <w:pPr>
      <w:spacing w:before="100" w:beforeAutospacing="1" w:after="100" w:afterAutospacing="1"/>
    </w:pPr>
    <w:rPr>
      <w:rFonts w:ascii="Times New Roman" w:eastAsia="Calibri" w:hAnsi="Times New Roman" w:cs="Times New Roman"/>
      <w:sz w:val="24"/>
      <w:szCs w:val="24"/>
    </w:rPr>
  </w:style>
  <w:style w:type="paragraph" w:customStyle="1" w:styleId="subhead1">
    <w:name w:val="subhead1"/>
    <w:basedOn w:val="Normal"/>
    <w:uiPriority w:val="99"/>
    <w:rsid w:val="00356CB8"/>
    <w:pPr>
      <w:spacing w:before="100" w:beforeAutospacing="1" w:after="100" w:afterAutospacing="1"/>
    </w:pPr>
    <w:rPr>
      <w:rFonts w:ascii="Times New Roman" w:eastAsia="Times New Roman" w:hAnsi="Times New Roman" w:cs="Times New Roman"/>
      <w:sz w:val="24"/>
      <w:szCs w:val="24"/>
    </w:rPr>
  </w:style>
  <w:style w:type="paragraph" w:customStyle="1" w:styleId="bauthor">
    <w:name w:val="bauthor"/>
    <w:basedOn w:val="Normal"/>
    <w:uiPriority w:val="99"/>
    <w:rsid w:val="00356CB8"/>
    <w:pPr>
      <w:spacing w:before="100" w:beforeAutospacing="1" w:after="100" w:afterAutospacing="1"/>
    </w:pPr>
    <w:rPr>
      <w:rFonts w:ascii="Times New Roman" w:eastAsia="Times New Roman" w:hAnsi="Times New Roman" w:cs="Times New Roman"/>
      <w:sz w:val="24"/>
      <w:szCs w:val="24"/>
    </w:rPr>
  </w:style>
  <w:style w:type="paragraph" w:customStyle="1" w:styleId="published">
    <w:name w:val="published"/>
    <w:basedOn w:val="Normal"/>
    <w:uiPriority w:val="99"/>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searchword">
    <w:name w:val="searchword"/>
    <w:rsid w:val="00356CB8"/>
  </w:style>
  <w:style w:type="character" w:customStyle="1" w:styleId="tirauthor">
    <w:name w:val="tirauthor"/>
    <w:rsid w:val="00356CB8"/>
  </w:style>
  <w:style w:type="character" w:customStyle="1" w:styleId="nbapihighlight">
    <w:name w:val="nbapihighlight"/>
    <w:rsid w:val="00356CB8"/>
  </w:style>
  <w:style w:type="character" w:customStyle="1" w:styleId="kicker">
    <w:name w:val="kicker"/>
    <w:rsid w:val="00356CB8"/>
  </w:style>
  <w:style w:type="character" w:customStyle="1" w:styleId="Caption1">
    <w:name w:val="Caption1"/>
    <w:rsid w:val="00356CB8"/>
  </w:style>
  <w:style w:type="character" w:customStyle="1" w:styleId="A8">
    <w:name w:val="A8"/>
    <w:uiPriority w:val="99"/>
    <w:rsid w:val="00356CB8"/>
    <w:rPr>
      <w:rFonts w:ascii="Garamond" w:hAnsi="Garamond" w:cs="Garamond" w:hint="default"/>
      <w:color w:val="000000"/>
      <w:sz w:val="12"/>
      <w:szCs w:val="12"/>
    </w:rPr>
  </w:style>
  <w:style w:type="character" w:customStyle="1" w:styleId="A4">
    <w:name w:val="A4"/>
    <w:uiPriority w:val="99"/>
    <w:rsid w:val="00356CB8"/>
    <w:rPr>
      <w:rFonts w:ascii="Garamond" w:hAnsi="Garamond" w:cs="Garamond" w:hint="default"/>
      <w:color w:val="000000"/>
      <w:sz w:val="56"/>
      <w:szCs w:val="56"/>
    </w:rPr>
  </w:style>
  <w:style w:type="character" w:customStyle="1" w:styleId="A10">
    <w:name w:val="A10"/>
    <w:uiPriority w:val="99"/>
    <w:rsid w:val="00356CB8"/>
    <w:rPr>
      <w:rFonts w:ascii="Trade Gothic" w:hAnsi="Trade Gothic" w:cs="Trade Gothic" w:hint="default"/>
      <w:color w:val="000000"/>
    </w:rPr>
  </w:style>
  <w:style w:type="character" w:customStyle="1" w:styleId="A6">
    <w:name w:val="A6"/>
    <w:uiPriority w:val="99"/>
    <w:rsid w:val="00356CB8"/>
    <w:rPr>
      <w:rFonts w:ascii="Humanist 52 1 BT" w:hAnsi="Humanist 52 1 BT" w:cs="Humanist 52 1 BT" w:hint="default"/>
      <w:color w:val="000000"/>
      <w:sz w:val="22"/>
      <w:szCs w:val="22"/>
    </w:rPr>
  </w:style>
  <w:style w:type="character" w:customStyle="1" w:styleId="A2">
    <w:name w:val="A2"/>
    <w:uiPriority w:val="99"/>
    <w:rsid w:val="00356CB8"/>
    <w:rPr>
      <w:rFonts w:ascii="News Gothic BT" w:hAnsi="News Gothic BT" w:cs="News Gothic BT" w:hint="default"/>
      <w:b/>
      <w:bCs/>
      <w:color w:val="000000"/>
      <w:sz w:val="26"/>
      <w:szCs w:val="26"/>
    </w:rPr>
  </w:style>
  <w:style w:type="character" w:customStyle="1" w:styleId="print-footnote">
    <w:name w:val="print-footnote"/>
    <w:rsid w:val="00356CB8"/>
  </w:style>
  <w:style w:type="character" w:customStyle="1" w:styleId="title0">
    <w:name w:val="title"/>
    <w:rsid w:val="00356CB8"/>
    <w:rPr>
      <w:rFonts w:ascii="Times New Roman" w:hAnsi="Times New Roman" w:cs="Times New Roman" w:hint="default"/>
    </w:rPr>
  </w:style>
  <w:style w:type="character" w:customStyle="1" w:styleId="z-TopofFormChar2">
    <w:name w:val="z-Top of Form Char2"/>
    <w:rsid w:val="00356CB8"/>
    <w:rPr>
      <w:rFonts w:ascii="Arial" w:eastAsia="Cambria" w:hAnsi="Arial" w:cs="Times New Roman"/>
      <w:vanish/>
      <w:sz w:val="16"/>
      <w:szCs w:val="16"/>
    </w:rPr>
  </w:style>
  <w:style w:type="character" w:customStyle="1" w:styleId="z-BottomofFormChar2">
    <w:name w:val="z-Bottom of Form Char2"/>
    <w:rsid w:val="00356CB8"/>
    <w:rPr>
      <w:rFonts w:ascii="Arial" w:eastAsia="Cambria" w:hAnsi="Arial" w:cs="Times New Roman"/>
      <w:vanish/>
      <w:sz w:val="16"/>
      <w:szCs w:val="16"/>
    </w:rPr>
  </w:style>
  <w:style w:type="paragraph" w:customStyle="1" w:styleId="TOCHeading2">
    <w:name w:val="TOC Heading2"/>
    <w:basedOn w:val="Heading1"/>
    <w:next w:val="Normal"/>
    <w:uiPriority w:val="39"/>
    <w:unhideWhenUsed/>
    <w:qFormat/>
    <w:rsid w:val="00356CB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22">
    <w:name w:val="TOC 22"/>
    <w:basedOn w:val="Normal"/>
    <w:next w:val="Normal"/>
    <w:autoRedefine/>
    <w:uiPriority w:val="39"/>
    <w:unhideWhenUsed/>
    <w:rsid w:val="00356CB8"/>
    <w:pPr>
      <w:ind w:left="220"/>
    </w:pPr>
    <w:rPr>
      <w:rFonts w:ascii="Calibri" w:eastAsia="Times New Roman" w:hAnsi="Calibri" w:cs="Times New Roman"/>
      <w:b/>
    </w:rPr>
  </w:style>
  <w:style w:type="paragraph" w:customStyle="1" w:styleId="TOC32">
    <w:name w:val="TOC 32"/>
    <w:basedOn w:val="Normal"/>
    <w:next w:val="Normal"/>
    <w:autoRedefine/>
    <w:uiPriority w:val="39"/>
    <w:unhideWhenUsed/>
    <w:rsid w:val="00356CB8"/>
    <w:pPr>
      <w:ind w:left="440"/>
    </w:pPr>
    <w:rPr>
      <w:rFonts w:ascii="Calibri" w:eastAsia="Times New Roman" w:hAnsi="Calibri" w:cs="Times New Roman"/>
    </w:rPr>
  </w:style>
  <w:style w:type="paragraph" w:customStyle="1" w:styleId="TOC42">
    <w:name w:val="TOC 42"/>
    <w:basedOn w:val="Normal"/>
    <w:next w:val="Normal"/>
    <w:autoRedefine/>
    <w:uiPriority w:val="39"/>
    <w:unhideWhenUsed/>
    <w:rsid w:val="00356CB8"/>
    <w:pPr>
      <w:ind w:left="660"/>
    </w:pPr>
    <w:rPr>
      <w:rFonts w:ascii="Calibri" w:eastAsia="Times New Roman" w:hAnsi="Calibri" w:cs="Times New Roman"/>
      <w:sz w:val="20"/>
      <w:szCs w:val="20"/>
    </w:rPr>
  </w:style>
  <w:style w:type="paragraph" w:customStyle="1" w:styleId="TOC52">
    <w:name w:val="TOC 52"/>
    <w:basedOn w:val="Normal"/>
    <w:next w:val="Normal"/>
    <w:autoRedefine/>
    <w:uiPriority w:val="39"/>
    <w:unhideWhenUsed/>
    <w:rsid w:val="00356CB8"/>
    <w:pPr>
      <w:ind w:left="880"/>
    </w:pPr>
    <w:rPr>
      <w:rFonts w:ascii="Calibri" w:eastAsia="Times New Roman" w:hAnsi="Calibri" w:cs="Times New Roman"/>
      <w:sz w:val="20"/>
      <w:szCs w:val="20"/>
    </w:rPr>
  </w:style>
  <w:style w:type="paragraph" w:customStyle="1" w:styleId="TOC62">
    <w:name w:val="TOC 62"/>
    <w:basedOn w:val="Normal"/>
    <w:next w:val="Normal"/>
    <w:autoRedefine/>
    <w:uiPriority w:val="39"/>
    <w:unhideWhenUsed/>
    <w:rsid w:val="00356CB8"/>
    <w:pPr>
      <w:ind w:left="1100"/>
    </w:pPr>
    <w:rPr>
      <w:rFonts w:ascii="Calibri" w:eastAsia="Times New Roman" w:hAnsi="Calibri" w:cs="Times New Roman"/>
      <w:sz w:val="20"/>
      <w:szCs w:val="20"/>
    </w:rPr>
  </w:style>
  <w:style w:type="paragraph" w:customStyle="1" w:styleId="TOC72">
    <w:name w:val="TOC 72"/>
    <w:basedOn w:val="Normal"/>
    <w:next w:val="Normal"/>
    <w:autoRedefine/>
    <w:uiPriority w:val="39"/>
    <w:unhideWhenUsed/>
    <w:rsid w:val="00356CB8"/>
    <w:pPr>
      <w:ind w:left="1320"/>
    </w:pPr>
    <w:rPr>
      <w:rFonts w:ascii="Calibri" w:eastAsia="Times New Roman" w:hAnsi="Calibri" w:cs="Times New Roman"/>
      <w:sz w:val="20"/>
      <w:szCs w:val="20"/>
    </w:rPr>
  </w:style>
  <w:style w:type="paragraph" w:customStyle="1" w:styleId="TOC82">
    <w:name w:val="TOC 82"/>
    <w:basedOn w:val="Normal"/>
    <w:next w:val="Normal"/>
    <w:autoRedefine/>
    <w:uiPriority w:val="39"/>
    <w:unhideWhenUsed/>
    <w:rsid w:val="00356CB8"/>
    <w:pPr>
      <w:ind w:left="1540"/>
    </w:pPr>
    <w:rPr>
      <w:rFonts w:ascii="Calibri" w:eastAsia="Times New Roman" w:hAnsi="Calibri" w:cs="Times New Roman"/>
      <w:sz w:val="20"/>
      <w:szCs w:val="20"/>
    </w:rPr>
  </w:style>
  <w:style w:type="paragraph" w:customStyle="1" w:styleId="TOC92">
    <w:name w:val="TOC 92"/>
    <w:basedOn w:val="Normal"/>
    <w:next w:val="Normal"/>
    <w:autoRedefine/>
    <w:uiPriority w:val="39"/>
    <w:unhideWhenUsed/>
    <w:rsid w:val="00356CB8"/>
    <w:pPr>
      <w:ind w:left="1760"/>
    </w:pPr>
    <w:rPr>
      <w:rFonts w:ascii="Calibri" w:eastAsia="Times New Roman" w:hAnsi="Calibri" w:cs="Times New Roman"/>
      <w:sz w:val="20"/>
      <w:szCs w:val="20"/>
    </w:rPr>
  </w:style>
  <w:style w:type="numbering" w:customStyle="1" w:styleId="NoList81">
    <w:name w:val="No List81"/>
    <w:next w:val="NoList"/>
    <w:semiHidden/>
    <w:unhideWhenUsed/>
    <w:rsid w:val="00356CB8"/>
  </w:style>
  <w:style w:type="numbering" w:customStyle="1" w:styleId="NoList91">
    <w:name w:val="No List91"/>
    <w:next w:val="NoList"/>
    <w:semiHidden/>
    <w:unhideWhenUsed/>
    <w:rsid w:val="00356CB8"/>
  </w:style>
  <w:style w:type="numbering" w:customStyle="1" w:styleId="NoList101">
    <w:name w:val="No List101"/>
    <w:next w:val="NoList"/>
    <w:semiHidden/>
    <w:unhideWhenUsed/>
    <w:rsid w:val="00356CB8"/>
  </w:style>
  <w:style w:type="numbering" w:customStyle="1" w:styleId="NoList112">
    <w:name w:val="No List112"/>
    <w:next w:val="NoList"/>
    <w:uiPriority w:val="99"/>
    <w:semiHidden/>
    <w:unhideWhenUsed/>
    <w:rsid w:val="00356CB8"/>
  </w:style>
  <w:style w:type="numbering" w:customStyle="1" w:styleId="NoList121">
    <w:name w:val="No List121"/>
    <w:next w:val="NoList"/>
    <w:semiHidden/>
    <w:unhideWhenUsed/>
    <w:rsid w:val="00356CB8"/>
  </w:style>
  <w:style w:type="numbering" w:customStyle="1" w:styleId="NoList131">
    <w:name w:val="No List131"/>
    <w:next w:val="NoList"/>
    <w:semiHidden/>
    <w:unhideWhenUsed/>
    <w:rsid w:val="00356CB8"/>
  </w:style>
  <w:style w:type="numbering" w:customStyle="1" w:styleId="NoList141">
    <w:name w:val="No List141"/>
    <w:next w:val="NoList"/>
    <w:semiHidden/>
    <w:unhideWhenUsed/>
    <w:rsid w:val="00356CB8"/>
  </w:style>
  <w:style w:type="numbering" w:customStyle="1" w:styleId="NoList151">
    <w:name w:val="No List151"/>
    <w:next w:val="NoList"/>
    <w:uiPriority w:val="99"/>
    <w:semiHidden/>
    <w:unhideWhenUsed/>
    <w:rsid w:val="00356CB8"/>
  </w:style>
  <w:style w:type="numbering" w:customStyle="1" w:styleId="NoList161">
    <w:name w:val="No List161"/>
    <w:next w:val="NoList"/>
    <w:uiPriority w:val="99"/>
    <w:semiHidden/>
    <w:unhideWhenUsed/>
    <w:rsid w:val="00356CB8"/>
  </w:style>
  <w:style w:type="numbering" w:customStyle="1" w:styleId="NoList171">
    <w:name w:val="No List171"/>
    <w:next w:val="NoList"/>
    <w:semiHidden/>
    <w:unhideWhenUsed/>
    <w:rsid w:val="00356CB8"/>
  </w:style>
  <w:style w:type="numbering" w:customStyle="1" w:styleId="NoList181">
    <w:name w:val="No List181"/>
    <w:next w:val="NoList"/>
    <w:uiPriority w:val="99"/>
    <w:semiHidden/>
    <w:unhideWhenUsed/>
    <w:rsid w:val="00356CB8"/>
  </w:style>
  <w:style w:type="numbering" w:customStyle="1" w:styleId="NoList191">
    <w:name w:val="No List191"/>
    <w:next w:val="NoList"/>
    <w:uiPriority w:val="99"/>
    <w:semiHidden/>
    <w:unhideWhenUsed/>
    <w:rsid w:val="00356CB8"/>
  </w:style>
  <w:style w:type="numbering" w:customStyle="1" w:styleId="NoList201">
    <w:name w:val="No List201"/>
    <w:next w:val="NoList"/>
    <w:semiHidden/>
    <w:unhideWhenUsed/>
    <w:rsid w:val="00356CB8"/>
  </w:style>
  <w:style w:type="paragraph" w:customStyle="1" w:styleId="TOCHeading3">
    <w:name w:val="TOC Heading3"/>
    <w:basedOn w:val="Heading1"/>
    <w:next w:val="Normal"/>
    <w:uiPriority w:val="39"/>
    <w:unhideWhenUsed/>
    <w:qFormat/>
    <w:rsid w:val="00356CB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23">
    <w:name w:val="TOC 23"/>
    <w:basedOn w:val="Normal"/>
    <w:next w:val="Normal"/>
    <w:autoRedefine/>
    <w:uiPriority w:val="39"/>
    <w:unhideWhenUsed/>
    <w:rsid w:val="00356CB8"/>
    <w:pPr>
      <w:ind w:left="220"/>
    </w:pPr>
    <w:rPr>
      <w:rFonts w:ascii="Calibri" w:eastAsia="Times New Roman" w:hAnsi="Calibri" w:cs="Times New Roman"/>
      <w:b/>
    </w:rPr>
  </w:style>
  <w:style w:type="paragraph" w:customStyle="1" w:styleId="TOC33">
    <w:name w:val="TOC 33"/>
    <w:basedOn w:val="Normal"/>
    <w:next w:val="Normal"/>
    <w:autoRedefine/>
    <w:uiPriority w:val="39"/>
    <w:unhideWhenUsed/>
    <w:rsid w:val="00356CB8"/>
    <w:pPr>
      <w:ind w:left="440"/>
    </w:pPr>
    <w:rPr>
      <w:rFonts w:ascii="Calibri" w:eastAsia="Times New Roman" w:hAnsi="Calibri" w:cs="Times New Roman"/>
    </w:rPr>
  </w:style>
  <w:style w:type="paragraph" w:customStyle="1" w:styleId="TOC43">
    <w:name w:val="TOC 43"/>
    <w:basedOn w:val="Normal"/>
    <w:next w:val="Normal"/>
    <w:autoRedefine/>
    <w:uiPriority w:val="39"/>
    <w:unhideWhenUsed/>
    <w:rsid w:val="00356CB8"/>
    <w:pPr>
      <w:ind w:left="660"/>
    </w:pPr>
    <w:rPr>
      <w:rFonts w:ascii="Calibri" w:eastAsia="Times New Roman" w:hAnsi="Calibri" w:cs="Times New Roman"/>
      <w:sz w:val="20"/>
      <w:szCs w:val="20"/>
    </w:rPr>
  </w:style>
  <w:style w:type="paragraph" w:customStyle="1" w:styleId="TOC53">
    <w:name w:val="TOC 53"/>
    <w:basedOn w:val="Normal"/>
    <w:next w:val="Normal"/>
    <w:autoRedefine/>
    <w:uiPriority w:val="39"/>
    <w:unhideWhenUsed/>
    <w:rsid w:val="00356CB8"/>
    <w:pPr>
      <w:ind w:left="880"/>
    </w:pPr>
    <w:rPr>
      <w:rFonts w:ascii="Calibri" w:eastAsia="Times New Roman" w:hAnsi="Calibri" w:cs="Times New Roman"/>
      <w:sz w:val="20"/>
      <w:szCs w:val="20"/>
    </w:rPr>
  </w:style>
  <w:style w:type="paragraph" w:customStyle="1" w:styleId="TOC63">
    <w:name w:val="TOC 63"/>
    <w:basedOn w:val="Normal"/>
    <w:next w:val="Normal"/>
    <w:autoRedefine/>
    <w:uiPriority w:val="39"/>
    <w:unhideWhenUsed/>
    <w:rsid w:val="00356CB8"/>
    <w:pPr>
      <w:ind w:left="1100"/>
    </w:pPr>
    <w:rPr>
      <w:rFonts w:ascii="Calibri" w:eastAsia="Times New Roman" w:hAnsi="Calibri" w:cs="Times New Roman"/>
      <w:sz w:val="20"/>
      <w:szCs w:val="20"/>
    </w:rPr>
  </w:style>
  <w:style w:type="paragraph" w:customStyle="1" w:styleId="TOC73">
    <w:name w:val="TOC 73"/>
    <w:basedOn w:val="Normal"/>
    <w:next w:val="Normal"/>
    <w:autoRedefine/>
    <w:uiPriority w:val="39"/>
    <w:unhideWhenUsed/>
    <w:rsid w:val="00356CB8"/>
    <w:pPr>
      <w:ind w:left="1320"/>
    </w:pPr>
    <w:rPr>
      <w:rFonts w:ascii="Calibri" w:eastAsia="Times New Roman" w:hAnsi="Calibri" w:cs="Times New Roman"/>
      <w:sz w:val="20"/>
      <w:szCs w:val="20"/>
    </w:rPr>
  </w:style>
  <w:style w:type="paragraph" w:customStyle="1" w:styleId="TOC83">
    <w:name w:val="TOC 83"/>
    <w:basedOn w:val="Normal"/>
    <w:next w:val="Normal"/>
    <w:autoRedefine/>
    <w:uiPriority w:val="39"/>
    <w:unhideWhenUsed/>
    <w:rsid w:val="00356CB8"/>
    <w:pPr>
      <w:ind w:left="1540"/>
    </w:pPr>
    <w:rPr>
      <w:rFonts w:ascii="Calibri" w:eastAsia="Times New Roman" w:hAnsi="Calibri" w:cs="Times New Roman"/>
      <w:sz w:val="20"/>
      <w:szCs w:val="20"/>
    </w:rPr>
  </w:style>
  <w:style w:type="paragraph" w:customStyle="1" w:styleId="TOC93">
    <w:name w:val="TOC 93"/>
    <w:basedOn w:val="Normal"/>
    <w:next w:val="Normal"/>
    <w:autoRedefine/>
    <w:uiPriority w:val="39"/>
    <w:unhideWhenUsed/>
    <w:rsid w:val="00356CB8"/>
    <w:pPr>
      <w:ind w:left="1760"/>
    </w:pPr>
    <w:rPr>
      <w:rFonts w:ascii="Calibri" w:eastAsia="Times New Roman" w:hAnsi="Calibri" w:cs="Times New Roman"/>
      <w:sz w:val="20"/>
      <w:szCs w:val="20"/>
    </w:rPr>
  </w:style>
  <w:style w:type="numbering" w:customStyle="1" w:styleId="NoList113">
    <w:name w:val="No List113"/>
    <w:next w:val="NoList"/>
    <w:uiPriority w:val="99"/>
    <w:semiHidden/>
    <w:unhideWhenUsed/>
    <w:rsid w:val="00356CB8"/>
  </w:style>
  <w:style w:type="numbering" w:customStyle="1" w:styleId="NoList24">
    <w:name w:val="No List24"/>
    <w:next w:val="NoList"/>
    <w:uiPriority w:val="99"/>
    <w:semiHidden/>
    <w:unhideWhenUsed/>
    <w:rsid w:val="00356CB8"/>
  </w:style>
  <w:style w:type="numbering" w:customStyle="1" w:styleId="NoList32">
    <w:name w:val="No List32"/>
    <w:next w:val="NoList"/>
    <w:semiHidden/>
    <w:unhideWhenUsed/>
    <w:rsid w:val="00356CB8"/>
  </w:style>
  <w:style w:type="numbering" w:customStyle="1" w:styleId="NoList42">
    <w:name w:val="No List42"/>
    <w:next w:val="NoList"/>
    <w:semiHidden/>
    <w:unhideWhenUsed/>
    <w:rsid w:val="00356CB8"/>
  </w:style>
  <w:style w:type="numbering" w:customStyle="1" w:styleId="NoList52">
    <w:name w:val="No List52"/>
    <w:next w:val="NoList"/>
    <w:uiPriority w:val="99"/>
    <w:semiHidden/>
    <w:unhideWhenUsed/>
    <w:rsid w:val="00356CB8"/>
  </w:style>
  <w:style w:type="numbering" w:customStyle="1" w:styleId="NoList62">
    <w:name w:val="No List62"/>
    <w:next w:val="NoList"/>
    <w:uiPriority w:val="99"/>
    <w:semiHidden/>
    <w:unhideWhenUsed/>
    <w:rsid w:val="00356CB8"/>
  </w:style>
  <w:style w:type="numbering" w:customStyle="1" w:styleId="NoList72">
    <w:name w:val="No List72"/>
    <w:next w:val="NoList"/>
    <w:uiPriority w:val="99"/>
    <w:semiHidden/>
    <w:unhideWhenUsed/>
    <w:rsid w:val="00356CB8"/>
  </w:style>
  <w:style w:type="numbering" w:customStyle="1" w:styleId="NoList82">
    <w:name w:val="No List82"/>
    <w:next w:val="NoList"/>
    <w:semiHidden/>
    <w:unhideWhenUsed/>
    <w:rsid w:val="00356CB8"/>
  </w:style>
  <w:style w:type="numbering" w:customStyle="1" w:styleId="NoList92">
    <w:name w:val="No List92"/>
    <w:next w:val="NoList"/>
    <w:semiHidden/>
    <w:unhideWhenUsed/>
    <w:rsid w:val="00356CB8"/>
  </w:style>
  <w:style w:type="numbering" w:customStyle="1" w:styleId="NoList102">
    <w:name w:val="No List102"/>
    <w:next w:val="NoList"/>
    <w:semiHidden/>
    <w:unhideWhenUsed/>
    <w:rsid w:val="00356CB8"/>
  </w:style>
  <w:style w:type="numbering" w:customStyle="1" w:styleId="NoList114">
    <w:name w:val="No List114"/>
    <w:next w:val="NoList"/>
    <w:uiPriority w:val="99"/>
    <w:semiHidden/>
    <w:unhideWhenUsed/>
    <w:rsid w:val="00356CB8"/>
  </w:style>
  <w:style w:type="numbering" w:customStyle="1" w:styleId="NoList122">
    <w:name w:val="No List122"/>
    <w:next w:val="NoList"/>
    <w:semiHidden/>
    <w:unhideWhenUsed/>
    <w:rsid w:val="00356CB8"/>
  </w:style>
  <w:style w:type="numbering" w:customStyle="1" w:styleId="NoList132">
    <w:name w:val="No List132"/>
    <w:next w:val="NoList"/>
    <w:semiHidden/>
    <w:unhideWhenUsed/>
    <w:rsid w:val="00356CB8"/>
  </w:style>
  <w:style w:type="numbering" w:customStyle="1" w:styleId="NoList142">
    <w:name w:val="No List142"/>
    <w:next w:val="NoList"/>
    <w:semiHidden/>
    <w:unhideWhenUsed/>
    <w:rsid w:val="00356CB8"/>
  </w:style>
  <w:style w:type="numbering" w:customStyle="1" w:styleId="NoList152">
    <w:name w:val="No List152"/>
    <w:next w:val="NoList"/>
    <w:uiPriority w:val="99"/>
    <w:semiHidden/>
    <w:unhideWhenUsed/>
    <w:rsid w:val="00356CB8"/>
  </w:style>
  <w:style w:type="numbering" w:customStyle="1" w:styleId="NoList162">
    <w:name w:val="No List162"/>
    <w:next w:val="NoList"/>
    <w:uiPriority w:val="99"/>
    <w:semiHidden/>
    <w:unhideWhenUsed/>
    <w:rsid w:val="00356CB8"/>
  </w:style>
  <w:style w:type="numbering" w:customStyle="1" w:styleId="NoList172">
    <w:name w:val="No List172"/>
    <w:next w:val="NoList"/>
    <w:semiHidden/>
    <w:unhideWhenUsed/>
    <w:rsid w:val="00356CB8"/>
  </w:style>
  <w:style w:type="numbering" w:customStyle="1" w:styleId="NoList182">
    <w:name w:val="No List182"/>
    <w:next w:val="NoList"/>
    <w:uiPriority w:val="99"/>
    <w:semiHidden/>
    <w:unhideWhenUsed/>
    <w:rsid w:val="00356CB8"/>
  </w:style>
  <w:style w:type="numbering" w:customStyle="1" w:styleId="NoList192">
    <w:name w:val="No List192"/>
    <w:next w:val="NoList"/>
    <w:uiPriority w:val="99"/>
    <w:semiHidden/>
    <w:unhideWhenUsed/>
    <w:rsid w:val="00356CB8"/>
  </w:style>
  <w:style w:type="numbering" w:customStyle="1" w:styleId="NoList202">
    <w:name w:val="No List202"/>
    <w:next w:val="NoList"/>
    <w:semiHidden/>
    <w:unhideWhenUsed/>
    <w:rsid w:val="00356CB8"/>
  </w:style>
  <w:style w:type="paragraph" w:customStyle="1" w:styleId="TOCHeading">
    <w:name w:val="TOC Heading"/>
    <w:basedOn w:val="Heading1"/>
    <w:next w:val="Normal"/>
    <w:uiPriority w:val="39"/>
    <w:unhideWhenUsed/>
    <w:qFormat/>
    <w:rsid w:val="00356CB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QUOTE">
    <w:name w:val="QUOTE"/>
    <w:basedOn w:val="Default"/>
    <w:next w:val="Default"/>
    <w:rsid w:val="00356CB8"/>
    <w:pPr>
      <w:widowControl w:val="0"/>
      <w:spacing w:after="0" w:line="240" w:lineRule="auto"/>
    </w:pPr>
    <w:rPr>
      <w:rFonts w:ascii="Times New Roman" w:hAnsi="Times New Roman" w:cs="Times New Roman"/>
      <w:sz w:val="24"/>
    </w:rPr>
  </w:style>
  <w:style w:type="character" w:customStyle="1" w:styleId="normal0">
    <w:name w:val="normal"/>
    <w:basedOn w:val="DefaultParagraphFont"/>
    <w:rsid w:val="00356CB8"/>
  </w:style>
  <w:style w:type="paragraph" w:customStyle="1" w:styleId="subtitle0">
    <w:name w:val="subtitle"/>
    <w:basedOn w:val="Normal"/>
    <w:rsid w:val="00356CB8"/>
    <w:pPr>
      <w:spacing w:before="100" w:beforeAutospacing="1" w:after="100" w:afterAutospacing="1"/>
    </w:pPr>
    <w:rPr>
      <w:rFonts w:ascii="Times New Roman" w:eastAsia="Times New Roman" w:hAnsi="Times New Roman" w:cs="Times New Roman"/>
      <w:sz w:val="24"/>
      <w:szCs w:val="24"/>
    </w:rPr>
  </w:style>
  <w:style w:type="paragraph" w:customStyle="1" w:styleId="PageNumber6">
    <w:name w:val="Page Number6"/>
    <w:basedOn w:val="Normal"/>
    <w:next w:val="Normal"/>
    <w:rsid w:val="00356CB8"/>
    <w:rPr>
      <w:rFonts w:ascii="Times New Roman" w:eastAsia="Times New Roman" w:hAnsi="Times New Roman" w:cs="Times New Roman"/>
      <w:sz w:val="20"/>
      <w:szCs w:val="24"/>
    </w:rPr>
  </w:style>
  <w:style w:type="character" w:customStyle="1" w:styleId="desc">
    <w:name w:val="desc"/>
    <w:basedOn w:val="DefaultParagraphFont"/>
    <w:rsid w:val="00356CB8"/>
  </w:style>
  <w:style w:type="paragraph" w:customStyle="1" w:styleId="user">
    <w:name w:val="user"/>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356CB8"/>
  </w:style>
  <w:style w:type="character" w:customStyle="1" w:styleId="blogdate">
    <w:name w:val="blogdate"/>
    <w:basedOn w:val="DefaultParagraphFont"/>
    <w:rsid w:val="00356CB8"/>
  </w:style>
  <w:style w:type="character" w:customStyle="1" w:styleId="date-display-single">
    <w:name w:val="date-display-single"/>
    <w:basedOn w:val="DefaultParagraphFont"/>
    <w:rsid w:val="00356CB8"/>
  </w:style>
  <w:style w:type="character" w:customStyle="1" w:styleId="ticker">
    <w:name w:val="ticker"/>
    <w:basedOn w:val="DefaultParagraphFont"/>
    <w:rsid w:val="00356CB8"/>
  </w:style>
  <w:style w:type="character" w:customStyle="1" w:styleId="posted">
    <w:name w:val="posted"/>
    <w:basedOn w:val="DefaultParagraphFont"/>
    <w:rsid w:val="00356CB8"/>
  </w:style>
  <w:style w:type="paragraph" w:customStyle="1" w:styleId="lastupdated">
    <w:name w:val="lastupdated"/>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356CB8"/>
  </w:style>
  <w:style w:type="character" w:customStyle="1" w:styleId="dot">
    <w:name w:val="dot"/>
    <w:basedOn w:val="DefaultParagraphFont"/>
    <w:rsid w:val="00356CB8"/>
  </w:style>
  <w:style w:type="paragraph" w:customStyle="1" w:styleId="hn-byline">
    <w:name w:val="hn-byline"/>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356CB8"/>
  </w:style>
  <w:style w:type="character" w:customStyle="1" w:styleId="location">
    <w:name w:val="location"/>
    <w:basedOn w:val="DefaultParagraphFont"/>
    <w:rsid w:val="00356CB8"/>
  </w:style>
  <w:style w:type="character" w:customStyle="1" w:styleId="dropcap-letter">
    <w:name w:val="dropcap-letter"/>
    <w:basedOn w:val="DefaultParagraphFont"/>
    <w:rsid w:val="00356CB8"/>
  </w:style>
  <w:style w:type="character" w:customStyle="1" w:styleId="offscreen">
    <w:name w:val="offscreen"/>
    <w:basedOn w:val="DefaultParagraphFont"/>
    <w:rsid w:val="00356CB8"/>
  </w:style>
  <w:style w:type="character" w:customStyle="1" w:styleId="linked-in">
    <w:name w:val="linked-in"/>
    <w:basedOn w:val="DefaultParagraphFont"/>
    <w:rsid w:val="00356CB8"/>
  </w:style>
  <w:style w:type="character" w:customStyle="1" w:styleId="in-widget">
    <w:name w:val="in-widget"/>
    <w:basedOn w:val="DefaultParagraphFont"/>
    <w:rsid w:val="00356CB8"/>
  </w:style>
  <w:style w:type="character" w:customStyle="1" w:styleId="in-right">
    <w:name w:val="in-right"/>
    <w:basedOn w:val="DefaultParagraphFont"/>
    <w:rsid w:val="00356CB8"/>
  </w:style>
  <w:style w:type="character" w:customStyle="1" w:styleId="tickerwrap">
    <w:name w:val="ticker_wrap"/>
    <w:basedOn w:val="DefaultParagraphFont"/>
    <w:rsid w:val="00356CB8"/>
  </w:style>
  <w:style w:type="paragraph" w:styleId="Caption">
    <w:name w:val="caption"/>
    <w:aliases w:val="caption"/>
    <w:basedOn w:val="Normal"/>
    <w:uiPriority w:val="35"/>
    <w:qFormat/>
    <w:rsid w:val="00356CB8"/>
    <w:pPr>
      <w:spacing w:before="100" w:beforeAutospacing="1" w:after="100" w:afterAutospacing="1"/>
    </w:pPr>
    <w:rPr>
      <w:rFonts w:ascii="Times" w:eastAsia="Times New Roman" w:hAnsi="Times" w:cs="Times New Roman"/>
      <w:sz w:val="20"/>
      <w:szCs w:val="20"/>
    </w:rPr>
  </w:style>
  <w:style w:type="character" w:customStyle="1" w:styleId="divs">
    <w:name w:val="divs"/>
    <w:basedOn w:val="DefaultParagraphFont"/>
    <w:rsid w:val="00356CB8"/>
  </w:style>
  <w:style w:type="paragraph" w:customStyle="1" w:styleId="articleinfo">
    <w:name w:val="articleinfo"/>
    <w:basedOn w:val="Normal"/>
    <w:rsid w:val="00356CB8"/>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356CB8"/>
  </w:style>
  <w:style w:type="numbering" w:customStyle="1" w:styleId="1ai1">
    <w:name w:val="1 / a / i1"/>
    <w:basedOn w:val="NoList"/>
    <w:next w:val="1ai"/>
    <w:rsid w:val="00356CB8"/>
    <w:pPr>
      <w:numPr>
        <w:numId w:val="2"/>
      </w:numPr>
    </w:pPr>
  </w:style>
  <w:style w:type="paragraph" w:customStyle="1" w:styleId="PageNumber7">
    <w:name w:val="Page Number7"/>
    <w:basedOn w:val="Normal"/>
    <w:next w:val="Normal"/>
    <w:rsid w:val="00356CB8"/>
    <w:rPr>
      <w:rFonts w:ascii="Times New Roman" w:eastAsia="Times New Roman" w:hAnsi="Times New Roman" w:cs="Times New Roman"/>
      <w:sz w:val="20"/>
      <w:szCs w:val="24"/>
    </w:rPr>
  </w:style>
  <w:style w:type="numbering" w:customStyle="1" w:styleId="NoList25">
    <w:name w:val="No List25"/>
    <w:next w:val="NoList"/>
    <w:semiHidden/>
    <w:unhideWhenUsed/>
    <w:rsid w:val="00356CB8"/>
  </w:style>
  <w:style w:type="numbering" w:customStyle="1" w:styleId="NoList115">
    <w:name w:val="No List115"/>
    <w:next w:val="NoList"/>
    <w:uiPriority w:val="99"/>
    <w:semiHidden/>
    <w:unhideWhenUsed/>
    <w:rsid w:val="00356CB8"/>
  </w:style>
  <w:style w:type="numbering" w:customStyle="1" w:styleId="NoList26">
    <w:name w:val="No List26"/>
    <w:next w:val="NoList"/>
    <w:uiPriority w:val="99"/>
    <w:semiHidden/>
    <w:unhideWhenUsed/>
    <w:rsid w:val="00356CB8"/>
  </w:style>
  <w:style w:type="numbering" w:customStyle="1" w:styleId="NoList33">
    <w:name w:val="No List33"/>
    <w:next w:val="NoList"/>
    <w:semiHidden/>
    <w:unhideWhenUsed/>
    <w:rsid w:val="00356CB8"/>
  </w:style>
  <w:style w:type="numbering" w:customStyle="1" w:styleId="NoList43">
    <w:name w:val="No List43"/>
    <w:next w:val="NoList"/>
    <w:semiHidden/>
    <w:unhideWhenUsed/>
    <w:rsid w:val="00356CB8"/>
  </w:style>
  <w:style w:type="numbering" w:customStyle="1" w:styleId="NoList53">
    <w:name w:val="No List53"/>
    <w:next w:val="NoList"/>
    <w:uiPriority w:val="99"/>
    <w:semiHidden/>
    <w:unhideWhenUsed/>
    <w:rsid w:val="00356CB8"/>
  </w:style>
  <w:style w:type="numbering" w:customStyle="1" w:styleId="NoList63">
    <w:name w:val="No List63"/>
    <w:next w:val="NoList"/>
    <w:uiPriority w:val="99"/>
    <w:semiHidden/>
    <w:unhideWhenUsed/>
    <w:rsid w:val="00356CB8"/>
  </w:style>
  <w:style w:type="numbering" w:customStyle="1" w:styleId="NoList73">
    <w:name w:val="No List73"/>
    <w:next w:val="NoList"/>
    <w:uiPriority w:val="99"/>
    <w:semiHidden/>
    <w:unhideWhenUsed/>
    <w:rsid w:val="00356CB8"/>
  </w:style>
  <w:style w:type="numbering" w:customStyle="1" w:styleId="NoList83">
    <w:name w:val="No List83"/>
    <w:next w:val="NoList"/>
    <w:semiHidden/>
    <w:unhideWhenUsed/>
    <w:rsid w:val="00356CB8"/>
  </w:style>
  <w:style w:type="numbering" w:customStyle="1" w:styleId="NoList93">
    <w:name w:val="No List93"/>
    <w:next w:val="NoList"/>
    <w:semiHidden/>
    <w:unhideWhenUsed/>
    <w:rsid w:val="00356CB8"/>
  </w:style>
  <w:style w:type="numbering" w:customStyle="1" w:styleId="NoList103">
    <w:name w:val="No List103"/>
    <w:next w:val="NoList"/>
    <w:semiHidden/>
    <w:unhideWhenUsed/>
    <w:rsid w:val="00356CB8"/>
  </w:style>
  <w:style w:type="numbering" w:customStyle="1" w:styleId="NoList116">
    <w:name w:val="No List116"/>
    <w:next w:val="NoList"/>
    <w:uiPriority w:val="99"/>
    <w:semiHidden/>
    <w:unhideWhenUsed/>
    <w:rsid w:val="00356CB8"/>
  </w:style>
  <w:style w:type="numbering" w:customStyle="1" w:styleId="NoList123">
    <w:name w:val="No List123"/>
    <w:next w:val="NoList"/>
    <w:semiHidden/>
    <w:unhideWhenUsed/>
    <w:rsid w:val="00356CB8"/>
  </w:style>
  <w:style w:type="numbering" w:customStyle="1" w:styleId="NoList133">
    <w:name w:val="No List133"/>
    <w:next w:val="NoList"/>
    <w:semiHidden/>
    <w:unhideWhenUsed/>
    <w:rsid w:val="00356CB8"/>
  </w:style>
  <w:style w:type="numbering" w:customStyle="1" w:styleId="NoList143">
    <w:name w:val="No List143"/>
    <w:next w:val="NoList"/>
    <w:semiHidden/>
    <w:unhideWhenUsed/>
    <w:rsid w:val="00356CB8"/>
  </w:style>
  <w:style w:type="numbering" w:customStyle="1" w:styleId="NoList153">
    <w:name w:val="No List153"/>
    <w:next w:val="NoList"/>
    <w:uiPriority w:val="99"/>
    <w:semiHidden/>
    <w:unhideWhenUsed/>
    <w:rsid w:val="00356CB8"/>
  </w:style>
  <w:style w:type="numbering" w:customStyle="1" w:styleId="NoList163">
    <w:name w:val="No List163"/>
    <w:next w:val="NoList"/>
    <w:uiPriority w:val="99"/>
    <w:semiHidden/>
    <w:unhideWhenUsed/>
    <w:rsid w:val="00356CB8"/>
  </w:style>
  <w:style w:type="numbering" w:customStyle="1" w:styleId="NoList173">
    <w:name w:val="No List173"/>
    <w:next w:val="NoList"/>
    <w:semiHidden/>
    <w:unhideWhenUsed/>
    <w:rsid w:val="00356CB8"/>
  </w:style>
  <w:style w:type="numbering" w:customStyle="1" w:styleId="NoList183">
    <w:name w:val="No List183"/>
    <w:next w:val="NoList"/>
    <w:uiPriority w:val="99"/>
    <w:semiHidden/>
    <w:unhideWhenUsed/>
    <w:rsid w:val="00356CB8"/>
  </w:style>
  <w:style w:type="numbering" w:customStyle="1" w:styleId="NoList193">
    <w:name w:val="No List193"/>
    <w:next w:val="NoList"/>
    <w:uiPriority w:val="99"/>
    <w:semiHidden/>
    <w:unhideWhenUsed/>
    <w:rsid w:val="00356CB8"/>
  </w:style>
  <w:style w:type="numbering" w:customStyle="1" w:styleId="NoList203">
    <w:name w:val="No List203"/>
    <w:next w:val="NoList"/>
    <w:semiHidden/>
    <w:unhideWhenUsed/>
    <w:rsid w:val="00356CB8"/>
  </w:style>
  <w:style w:type="character" w:customStyle="1" w:styleId="needCharChar1">
    <w:name w:val="need Char Char1"/>
    <w:rsid w:val="00356CB8"/>
    <w:rPr>
      <w:sz w:val="22"/>
      <w:szCs w:val="22"/>
      <w:u w:val="thick"/>
      <w:lang w:val="en-US"/>
    </w:rPr>
  </w:style>
  <w:style w:type="character" w:customStyle="1" w:styleId="metad">
    <w:name w:val="metad"/>
    <w:basedOn w:val="DefaultParagraphFont"/>
    <w:rsid w:val="00356CB8"/>
  </w:style>
  <w:style w:type="character" w:customStyle="1" w:styleId="crosslinkpopup">
    <w:name w:val="crosslinkpopup"/>
    <w:basedOn w:val="DefaultParagraphFont"/>
    <w:rsid w:val="00356CB8"/>
  </w:style>
  <w:style w:type="character" w:customStyle="1" w:styleId="searchtermbold">
    <w:name w:val="searchtermbold"/>
    <w:basedOn w:val="DefaultParagraphFont"/>
    <w:rsid w:val="00356CB8"/>
  </w:style>
  <w:style w:type="character" w:customStyle="1" w:styleId="spanstyle">
    <w:name w:val="spanstyle"/>
    <w:basedOn w:val="DefaultParagraphFont"/>
    <w:rsid w:val="00356CB8"/>
  </w:style>
  <w:style w:type="paragraph" w:customStyle="1" w:styleId="profiletitle">
    <w:name w:val="profile_title"/>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text2">
    <w:name w:val="text2"/>
    <w:basedOn w:val="DefaultParagraphFont"/>
    <w:rsid w:val="00356CB8"/>
  </w:style>
  <w:style w:type="paragraph" w:customStyle="1" w:styleId="bighead">
    <w:name w:val="bighead"/>
    <w:basedOn w:val="Normal"/>
    <w:rsid w:val="00356CB8"/>
    <w:pPr>
      <w:spacing w:before="100" w:beforeAutospacing="1" w:after="100" w:afterAutospacing="1"/>
    </w:pPr>
    <w:rPr>
      <w:rFonts w:ascii="Times New Roman" w:eastAsia="Times New Roman" w:hAnsi="Times New Roman" w:cs="Times New Roman"/>
      <w:sz w:val="24"/>
      <w:szCs w:val="24"/>
    </w:rPr>
  </w:style>
  <w:style w:type="paragraph" w:customStyle="1" w:styleId="textbody">
    <w:name w:val="textbody"/>
    <w:basedOn w:val="Normal"/>
    <w:rsid w:val="00356CB8"/>
    <w:pPr>
      <w:spacing w:before="100" w:beforeAutospacing="1" w:after="100" w:afterAutospacing="1"/>
    </w:pPr>
    <w:rPr>
      <w:rFonts w:ascii="Times New Roman" w:eastAsia="Times New Roman" w:hAnsi="Times New Roman" w:cs="Times New Roman"/>
      <w:sz w:val="24"/>
      <w:szCs w:val="24"/>
    </w:rPr>
  </w:style>
  <w:style w:type="character" w:customStyle="1" w:styleId="ilad">
    <w:name w:val="il_ad"/>
    <w:basedOn w:val="DefaultParagraphFont"/>
    <w:rsid w:val="00356CB8"/>
  </w:style>
  <w:style w:type="character" w:customStyle="1" w:styleId="insideitro">
    <w:name w:val="insideitro"/>
    <w:basedOn w:val="DefaultParagraphFont"/>
    <w:rsid w:val="00356CB8"/>
  </w:style>
  <w:style w:type="character" w:customStyle="1" w:styleId="underline00">
    <w:name w:val="underline0"/>
    <w:basedOn w:val="DefaultParagraphFont"/>
    <w:rsid w:val="00356CB8"/>
  </w:style>
  <w:style w:type="character" w:customStyle="1" w:styleId="cardChar11">
    <w:name w:val="card Char1"/>
    <w:rsid w:val="00356CB8"/>
    <w:rPr>
      <w:rFonts w:ascii="Times New Roman" w:eastAsia="Times New Roman" w:hAnsi="Times New Roman" w:cs="Times New Roman"/>
      <w:sz w:val="20"/>
      <w:szCs w:val="20"/>
      <w:lang w:val="x-none" w:eastAsia="x-none"/>
    </w:rPr>
  </w:style>
  <w:style w:type="character" w:customStyle="1" w:styleId="photo-credit">
    <w:name w:val="photo-credit"/>
    <w:basedOn w:val="DefaultParagraphFont"/>
    <w:rsid w:val="00356CB8"/>
  </w:style>
  <w:style w:type="numbering" w:customStyle="1" w:styleId="NoList27">
    <w:name w:val="No List27"/>
    <w:next w:val="NoList"/>
    <w:semiHidden/>
    <w:unhideWhenUsed/>
    <w:rsid w:val="00356CB8"/>
  </w:style>
  <w:style w:type="numbering" w:customStyle="1" w:styleId="NoList28">
    <w:name w:val="No List28"/>
    <w:next w:val="NoList"/>
    <w:semiHidden/>
    <w:unhideWhenUsed/>
    <w:rsid w:val="00356CB8"/>
  </w:style>
  <w:style w:type="table" w:styleId="ColorfulShading-Accent1">
    <w:name w:val="Colorful Shading Accent 1"/>
    <w:basedOn w:val="TableNormal"/>
    <w:uiPriority w:val="71"/>
    <w:rsid w:val="00356CB8"/>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link w:val="ColorfulGrid-Accent1Char"/>
    <w:uiPriority w:val="29"/>
    <w:rsid w:val="00356CB8"/>
    <w:pPr>
      <w:spacing w:after="0" w:line="240" w:lineRule="auto"/>
    </w:pPr>
    <w:rPr>
      <w:rFonts w:ascii="Times New Roman" w:eastAsia="Times New Roman" w:hAnsi="Times New Roman" w:cs="Times New Roman"/>
      <w:i/>
      <w:iCs/>
      <w:color w:val="000000"/>
      <w:sz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justice.gov/osg/briefs/1998/0responses/98-0697.resp.opp.pdf" TargetMode="External"/><Relationship Id="rId18"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26" Type="http://schemas.openxmlformats.org/officeDocument/2006/relationships/hyperlink" Target="http://www.plattsenergyweektv.com/story.aspx?storyid=132784&amp;catid=293" TargetMode="External"/><Relationship Id="rId39"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yperlink" Target="http://www.thirdway.org/publications/370" TargetMode="External"/><Relationship Id="rId34" Type="http://schemas.openxmlformats.org/officeDocument/2006/relationships/hyperlink" Target="http://dailycaller.com/2013/01/01/fiscal-cliff-deal-includes-one-year-extension-for-wind-tax-credits/" TargetMode="External"/><Relationship Id="rId7" Type="http://schemas.microsoft.com/office/2007/relationships/stylesWithEffects" Target="stylesWithEffects.xml"/><Relationship Id="rId12" Type="http://schemas.openxmlformats.org/officeDocument/2006/relationships/hyperlink" Target="http://www.aei.org/files/2007/04/24/20070424_Kagan20070424.pdf" TargetMode="External"/><Relationship Id="rId17"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25" Type="http://schemas.openxmlformats.org/officeDocument/2006/relationships/hyperlink" Target="http://washingtonindependent.com/99171/graham-circulating-clean-energy-standard" TargetMode="External"/><Relationship Id="rId33" Type="http://schemas.openxmlformats.org/officeDocument/2006/relationships/hyperlink" Target="http://www.timesleaderonline.com/page/content.detail/id/543590/Obama-has-lengthy-work-list-to-tackle.html?nav=5010" TargetMode="Externa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20" Type="http://schemas.openxmlformats.org/officeDocument/2006/relationships/hyperlink" Target="http://leadenergy.org/2011/02/the-nuclear-option-in-a-post-partisan-approach-on-energy/" TargetMode="External"/><Relationship Id="rId29" Type="http://schemas.openxmlformats.org/officeDocument/2006/relationships/hyperlink" Target="http://www.huffingtonpost.com/2011/02/01/sen-jeff-bingaman-backs-n_n_816864.html"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nytimes.com/2010/11/17/business/energy-environment/17NUCLEAR.html" TargetMode="External"/><Relationship Id="rId32" Type="http://schemas.openxmlformats.org/officeDocument/2006/relationships/hyperlink" Target="http://www.reuters.com/article/2013/01/02/us-usa-fiscal-obama-idUSBRE8BT04S20130102" TargetMode="External"/><Relationship Id="rId37" Type="http://schemas.openxmlformats.org/officeDocument/2006/relationships/hyperlink" Target="http://www.latimes.com/news/politics/la-pn-obama-to-nominate-chuck-hagel-secretary-defense-20130104,0,6113862.story" TargetMode="External"/><Relationship Id="rId5" Type="http://schemas.openxmlformats.org/officeDocument/2006/relationships/numbering" Target="numbering.xml"/><Relationship Id="rId15"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23" Type="http://schemas.openxmlformats.org/officeDocument/2006/relationships/hyperlink" Target="http://www.huffingtonpost.com/2010/05/12/american-power-act-photos_n_573643.html" TargetMode="External"/><Relationship Id="rId28" Type="http://schemas.openxmlformats.org/officeDocument/2006/relationships/hyperlink" Target="http://www.newsweek.com/2010/04/08/this-nuclear-option-is-nuclear.html" TargetMode="External"/><Relationship Id="rId36" Type="http://schemas.openxmlformats.org/officeDocument/2006/relationships/hyperlink" Target="http://www.guardian.co.uk/world/2013/jan/06/barack-obama-second-term-reforms" TargetMode="External"/><Relationship Id="rId10" Type="http://schemas.openxmlformats.org/officeDocument/2006/relationships/footnotes" Target="footnotes.xml"/><Relationship Id="rId19" Type="http://schemas.openxmlformats.org/officeDocument/2006/relationships/hyperlink" Target="http://leadenergy.org/2011/02/the-nuclear-option-in-a-post-partisan-approach-on-energy/" TargetMode="External"/><Relationship Id="rId31" Type="http://schemas.openxmlformats.org/officeDocument/2006/relationships/hyperlink" Target="http://www.slate.com/id/2281847/"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22" Type="http://schemas.openxmlformats.org/officeDocument/2006/relationships/hyperlink" Target="http://leadenergy.org/2010/09/supply-demand-energy-innovation/" TargetMode="External"/><Relationship Id="rId27" Type="http://schemas.openxmlformats.org/officeDocument/2006/relationships/hyperlink" Target="http://leadenergy.org/2011/01/the-rise-of-innovation-hawks/" TargetMode="External"/><Relationship Id="rId30" Type="http://schemas.openxmlformats.org/officeDocument/2006/relationships/hyperlink" Target="http://leadenergy.org/2010/12/clean-energy-financing-first-steps-towards-post-partisan-effort/" TargetMode="External"/><Relationship Id="rId35" Type="http://schemas.openxmlformats.org/officeDocument/2006/relationships/hyperlink" Target="http://reason.com/blog/2013/01/02/fiscal-cliff-deal-raises-taxes-delays-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19</Pages>
  <Words>33264</Words>
  <Characters>189611</Characters>
  <Application>Microsoft Office Word</Application>
  <DocSecurity>0</DocSecurity>
  <Lines>1580</Lines>
  <Paragraphs>444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2013-01-14T05:32:00Z</dcterms:created>
  <dcterms:modified xsi:type="dcterms:W3CDTF">2013-01-14T05:36:00Z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