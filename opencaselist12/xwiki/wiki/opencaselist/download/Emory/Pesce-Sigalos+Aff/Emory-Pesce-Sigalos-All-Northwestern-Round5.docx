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E77DE" w:rsidRDefault="000E77DE" w:rsidP="00D17C4E"/>
    <w:p w:rsidR="000E77DE" w:rsidRDefault="000E77DE" w:rsidP="000E77DE">
      <w:pPr>
        <w:pStyle w:val="Heading2"/>
      </w:pPr>
    </w:p>
    <w:p w:rsidR="000E77DE" w:rsidRDefault="000E77DE" w:rsidP="000E77DE">
      <w:pPr>
        <w:pStyle w:val="Heading2"/>
      </w:pPr>
      <w:bookmarkStart w:id="0" w:name="_GoBack"/>
      <w:bookmarkEnd w:id="0"/>
      <w:r>
        <w:t>*** 1AC</w:t>
      </w:r>
    </w:p>
    <w:p w:rsidR="000E77DE" w:rsidRDefault="000E77DE" w:rsidP="000E77DE"/>
    <w:p w:rsidR="000E77DE" w:rsidRPr="005840FB" w:rsidRDefault="000E77DE" w:rsidP="000E77DE">
      <w:pPr>
        <w:pStyle w:val="Heading3"/>
        <w:rPr>
          <w:rFonts w:ascii="Arial" w:hAnsi="Arial"/>
        </w:rPr>
      </w:pPr>
      <w:r>
        <w:rPr>
          <w:rFonts w:ascii="Arial" w:hAnsi="Arial"/>
        </w:rPr>
        <w:t>1AC</w:t>
      </w:r>
      <w:r w:rsidRPr="005840FB">
        <w:rPr>
          <w:rFonts w:ascii="Arial" w:hAnsi="Arial"/>
        </w:rPr>
        <w:t>—</w:t>
      </w:r>
      <w:proofErr w:type="spellStart"/>
      <w:r>
        <w:rPr>
          <w:rFonts w:ascii="Arial" w:hAnsi="Arial"/>
        </w:rPr>
        <w:t>Adv</w:t>
      </w:r>
      <w:proofErr w:type="spellEnd"/>
      <w:r>
        <w:rPr>
          <w:rFonts w:ascii="Arial" w:hAnsi="Arial"/>
        </w:rPr>
        <w:t xml:space="preserve"> 1</w:t>
      </w:r>
    </w:p>
    <w:p w:rsidR="000E77DE" w:rsidRPr="005840FB" w:rsidRDefault="000E77DE" w:rsidP="000E77DE">
      <w:pPr>
        <w:rPr>
          <w:rFonts w:ascii="Arial" w:hAnsi="Arial"/>
          <w:b/>
        </w:rPr>
      </w:pPr>
    </w:p>
    <w:p w:rsidR="000E77DE" w:rsidRPr="005840FB" w:rsidRDefault="000E77DE" w:rsidP="000E77DE">
      <w:pPr>
        <w:rPr>
          <w:rFonts w:ascii="Arial" w:hAnsi="Arial"/>
          <w:b/>
        </w:rPr>
      </w:pPr>
      <w:r>
        <w:rPr>
          <w:rFonts w:ascii="Arial" w:hAnsi="Arial"/>
          <w:b/>
        </w:rPr>
        <w:t>Advantage One</w:t>
      </w:r>
      <w:r w:rsidRPr="005840FB">
        <w:rPr>
          <w:rFonts w:ascii="Arial" w:hAnsi="Arial"/>
          <w:b/>
        </w:rPr>
        <w:t xml:space="preserve"> --- </w:t>
      </w:r>
      <w:r>
        <w:rPr>
          <w:rFonts w:ascii="Arial" w:hAnsi="Arial"/>
          <w:b/>
        </w:rPr>
        <w:t>The Economy</w:t>
      </w:r>
    </w:p>
    <w:p w:rsidR="000E77DE" w:rsidRPr="005840FB" w:rsidRDefault="000E77DE" w:rsidP="000E77DE">
      <w:pPr>
        <w:rPr>
          <w:rFonts w:ascii="Arial" w:hAnsi="Arial"/>
          <w:b/>
        </w:rPr>
      </w:pPr>
    </w:p>
    <w:p w:rsidR="000E77DE" w:rsidRPr="005840FB" w:rsidRDefault="000E77DE" w:rsidP="000E77DE">
      <w:pPr>
        <w:rPr>
          <w:rFonts w:ascii="Arial" w:hAnsi="Arial"/>
          <w:b/>
        </w:rPr>
      </w:pPr>
      <w:r>
        <w:rPr>
          <w:rFonts w:ascii="Arial" w:hAnsi="Arial"/>
          <w:b/>
        </w:rPr>
        <w:t xml:space="preserve">Absent a robust PTC extension </w:t>
      </w:r>
      <w:r w:rsidRPr="005840FB">
        <w:rPr>
          <w:rFonts w:ascii="Arial" w:hAnsi="Arial"/>
          <w:b/>
        </w:rPr>
        <w:t xml:space="preserve">the </w:t>
      </w:r>
      <w:r w:rsidRPr="00137631">
        <w:rPr>
          <w:rFonts w:ascii="Arial" w:hAnsi="Arial"/>
          <w:b/>
          <w:u w:val="single"/>
        </w:rPr>
        <w:t>wind manufacturing</w:t>
      </w:r>
      <w:r w:rsidRPr="00576318">
        <w:rPr>
          <w:rFonts w:ascii="Arial" w:hAnsi="Arial"/>
          <w:b/>
          <w:u w:val="single"/>
        </w:rPr>
        <w:t xml:space="preserve"> sector</w:t>
      </w:r>
      <w:r w:rsidRPr="005840FB">
        <w:rPr>
          <w:rFonts w:ascii="Arial" w:hAnsi="Arial"/>
          <w:b/>
        </w:rPr>
        <w:t xml:space="preserve"> </w:t>
      </w:r>
      <w:r>
        <w:rPr>
          <w:rFonts w:ascii="Arial" w:hAnsi="Arial"/>
          <w:b/>
        </w:rPr>
        <w:t>will collapse. E</w:t>
      </w:r>
      <w:r w:rsidRPr="005840FB">
        <w:rPr>
          <w:rFonts w:ascii="Arial" w:hAnsi="Arial"/>
          <w:b/>
        </w:rPr>
        <w:t xml:space="preserve">xtension ensures </w:t>
      </w:r>
      <w:r w:rsidRPr="00576318">
        <w:rPr>
          <w:rFonts w:ascii="Arial" w:hAnsi="Arial"/>
          <w:b/>
        </w:rPr>
        <w:t xml:space="preserve">market </w:t>
      </w:r>
      <w:r w:rsidRPr="00576318">
        <w:rPr>
          <w:rFonts w:ascii="Arial" w:hAnsi="Arial"/>
          <w:b/>
          <w:u w:val="single"/>
        </w:rPr>
        <w:t>stability</w:t>
      </w:r>
      <w:r w:rsidRPr="005840FB">
        <w:rPr>
          <w:rFonts w:ascii="Arial" w:hAnsi="Arial"/>
          <w:b/>
        </w:rPr>
        <w:t xml:space="preserve"> and </w:t>
      </w:r>
      <w:r w:rsidRPr="00576318">
        <w:rPr>
          <w:rFonts w:ascii="Arial" w:hAnsi="Arial"/>
          <w:b/>
          <w:u w:val="single"/>
        </w:rPr>
        <w:t>predictability</w:t>
      </w:r>
      <w:r w:rsidRPr="005840FB">
        <w:rPr>
          <w:rFonts w:ascii="Arial" w:hAnsi="Arial"/>
          <w:b/>
        </w:rPr>
        <w:t xml:space="preserve">. </w:t>
      </w:r>
    </w:p>
    <w:p w:rsidR="000E77DE" w:rsidRPr="00A81C01" w:rsidRDefault="000E77DE" w:rsidP="000E77DE">
      <w:pPr>
        <w:rPr>
          <w:rFonts w:ascii="Arial" w:hAnsi="Arial"/>
          <w:sz w:val="20"/>
        </w:rPr>
      </w:pPr>
      <w:r w:rsidRPr="005840FB">
        <w:rPr>
          <w:rFonts w:ascii="Arial" w:hAnsi="Arial"/>
          <w:b/>
        </w:rPr>
        <w:t>Matthews 12</w:t>
      </w:r>
      <w:r w:rsidRPr="005840FB">
        <w:rPr>
          <w:rFonts w:ascii="Arial" w:hAnsi="Arial"/>
        </w:rPr>
        <w:t xml:space="preserve"> </w:t>
      </w:r>
      <w:r w:rsidRPr="00A81C01">
        <w:rPr>
          <w:rFonts w:ascii="Arial" w:hAnsi="Arial"/>
          <w:sz w:val="20"/>
        </w:rPr>
        <w:t xml:space="preserve">(Richard, Environmental Journalist who contributes to more than fifty sites and publications including Industry Intelligence, Eco-Business.com, Environmental News Network (ENN), Green Conduct, Solar Feeds, Global Warming is Real, The Green Economy Post and </w:t>
      </w:r>
      <w:proofErr w:type="spellStart"/>
      <w:r w:rsidRPr="00A81C01">
        <w:rPr>
          <w:rFonts w:ascii="Arial" w:hAnsi="Arial"/>
          <w:sz w:val="20"/>
        </w:rPr>
        <w:t>Ithica</w:t>
      </w:r>
      <w:proofErr w:type="spellEnd"/>
      <w:r w:rsidRPr="00A81C01">
        <w:rPr>
          <w:rFonts w:ascii="Arial" w:hAnsi="Arial"/>
          <w:sz w:val="20"/>
        </w:rPr>
        <w:t xml:space="preserve"> School of Business, </w:t>
      </w:r>
      <w:r w:rsidRPr="00A81C01">
        <w:rPr>
          <w:rFonts w:ascii="Arial" w:hAnsi="Arial"/>
          <w:i/>
          <w:sz w:val="20"/>
        </w:rPr>
        <w:t>Why Congress Must Extend the PTC for Wind Power</w:t>
      </w:r>
      <w:r w:rsidRPr="00A81C01">
        <w:rPr>
          <w:rFonts w:ascii="Arial" w:hAnsi="Arial"/>
          <w:sz w:val="20"/>
        </w:rPr>
        <w:t>, March 2012, http://globalwarmingisreal.com/2012/03/07/why-congress-must-extend-the-ptc-for-wind-power/)</w:t>
      </w:r>
    </w:p>
    <w:p w:rsidR="000E77DE" w:rsidRPr="005840FB" w:rsidRDefault="000E77DE" w:rsidP="000E77DE">
      <w:pPr>
        <w:rPr>
          <w:rFonts w:ascii="Arial" w:hAnsi="Arial"/>
        </w:rPr>
      </w:pPr>
    </w:p>
    <w:p w:rsidR="000E77DE" w:rsidRPr="005840FB" w:rsidRDefault="000E77DE" w:rsidP="000E77DE">
      <w:pPr>
        <w:rPr>
          <w:rFonts w:ascii="Arial" w:hAnsi="Arial"/>
        </w:rPr>
      </w:pPr>
      <w:r w:rsidRPr="005840FB">
        <w:rPr>
          <w:rFonts w:ascii="Arial" w:hAnsi="Arial"/>
        </w:rPr>
        <w:t xml:space="preserve">The </w:t>
      </w:r>
      <w:r w:rsidRPr="005840FB">
        <w:rPr>
          <w:rFonts w:ascii="Arial" w:hAnsi="Arial"/>
          <w:highlight w:val="yellow"/>
          <w:u w:val="single"/>
        </w:rPr>
        <w:t>expiration of 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at the end of this year </w:t>
      </w:r>
      <w:r w:rsidRPr="005840FB">
        <w:rPr>
          <w:rFonts w:ascii="Arial" w:hAnsi="Arial"/>
          <w:highlight w:val="yellow"/>
          <w:u w:val="single"/>
        </w:rPr>
        <w:t xml:space="preserve">constitutes a </w:t>
      </w:r>
      <w:r w:rsidRPr="005840FB">
        <w:rPr>
          <w:rFonts w:ascii="Arial" w:hAnsi="Arial"/>
          <w:b/>
          <w:sz w:val="26"/>
          <w:highlight w:val="yellow"/>
          <w:u w:val="single"/>
          <w:bdr w:val="single" w:sz="4" w:space="0" w:color="auto"/>
        </w:rPr>
        <w:t>major obstacle</w:t>
      </w:r>
      <w:r w:rsidRPr="005840FB">
        <w:rPr>
          <w:rFonts w:ascii="Arial" w:hAnsi="Arial"/>
          <w:highlight w:val="yellow"/>
          <w:u w:val="single"/>
        </w:rPr>
        <w:t xml:space="preserve"> for</w:t>
      </w:r>
      <w:r w:rsidRPr="005840FB">
        <w:rPr>
          <w:rFonts w:ascii="Arial" w:hAnsi="Arial"/>
        </w:rPr>
        <w:t xml:space="preserve"> U.S.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If the PTC is not extended</w:t>
      </w:r>
      <w:r w:rsidRPr="005840FB">
        <w:rPr>
          <w:rFonts w:ascii="Arial" w:hAnsi="Arial"/>
        </w:rPr>
        <w:t xml:space="preserve"> by Congress, tens of thousands of jobs will be lost and </w:t>
      </w:r>
      <w:r w:rsidRPr="005840FB">
        <w:rPr>
          <w:rFonts w:ascii="Arial" w:hAnsi="Arial"/>
          <w:b/>
          <w:sz w:val="26"/>
          <w:highlight w:val="yellow"/>
          <w:u w:val="single"/>
          <w:bdr w:val="single" w:sz="6" w:space="0" w:color="auto"/>
        </w:rPr>
        <w:t>economic development</w:t>
      </w:r>
      <w:r w:rsidRPr="005840FB">
        <w:rPr>
          <w:rFonts w:ascii="Arial" w:hAnsi="Arial"/>
          <w:highlight w:val="yellow"/>
          <w:u w:val="single"/>
        </w:rPr>
        <w:t xml:space="preserve"> would be stymied</w:t>
      </w:r>
      <w:r w:rsidRPr="005840FB">
        <w:rPr>
          <w:rFonts w:ascii="Arial" w:hAnsi="Arial"/>
        </w:rPr>
        <w:t>. As stated in a report from Ernst and Young, “</w:t>
      </w:r>
      <w:r w:rsidRPr="005840FB">
        <w:rPr>
          <w:rFonts w:ascii="Arial" w:hAnsi="Arial"/>
          <w:highlight w:val="yellow"/>
          <w:u w:val="single"/>
        </w:rPr>
        <w:t>Failure</w:t>
      </w:r>
      <w:r w:rsidRPr="005840FB">
        <w:rPr>
          <w:rFonts w:ascii="Arial" w:hAnsi="Arial"/>
          <w:u w:val="single"/>
        </w:rPr>
        <w:t xml:space="preserve"> to extend this incentive </w:t>
      </w:r>
      <w:r w:rsidRPr="005840FB">
        <w:rPr>
          <w:rFonts w:ascii="Arial" w:hAnsi="Arial"/>
          <w:highlight w:val="yellow"/>
          <w:u w:val="single"/>
        </w:rPr>
        <w:t>could stop</w:t>
      </w:r>
      <w:r w:rsidRPr="005840FB">
        <w:rPr>
          <w:rFonts w:ascii="Arial" w:hAnsi="Arial"/>
        </w:rPr>
        <w:t xml:space="preserve"> wind </w:t>
      </w:r>
      <w:r w:rsidRPr="005840FB">
        <w:rPr>
          <w:rFonts w:ascii="Arial" w:hAnsi="Arial"/>
          <w:highlight w:val="yellow"/>
          <w:u w:val="single"/>
        </w:rPr>
        <w:t xml:space="preserve">development </w:t>
      </w:r>
      <w:r w:rsidRPr="005840FB">
        <w:rPr>
          <w:rFonts w:ascii="Arial" w:hAnsi="Arial"/>
          <w:b/>
          <w:sz w:val="26"/>
          <w:highlight w:val="yellow"/>
          <w:u w:val="single"/>
          <w:bdr w:val="single" w:sz="4" w:space="0" w:color="auto"/>
        </w:rPr>
        <w:t>in its tracks</w:t>
      </w:r>
      <w:r w:rsidRPr="005840FB">
        <w:rPr>
          <w:rFonts w:ascii="Arial" w:hAnsi="Arial"/>
        </w:rPr>
        <w:t>.”</w:t>
      </w:r>
    </w:p>
    <w:p w:rsidR="000E77DE" w:rsidRPr="005840FB" w:rsidRDefault="000E77DE" w:rsidP="000E77DE">
      <w:pPr>
        <w:rPr>
          <w:rFonts w:ascii="Arial" w:hAnsi="Arial"/>
        </w:rPr>
      </w:pPr>
      <w:r w:rsidRPr="005840FB">
        <w:rPr>
          <w:rFonts w:ascii="Arial" w:hAnsi="Arial"/>
        </w:rPr>
        <w:t>The federal renewable electricity PTC is a per-kilowatt-hour tax credit for electricity generated by qualified energy resources and sold by the taxpayer to an unrelated person during the taxable year. Originally enacted in 1992, the PTC has been renewed and expanded numerous times. The federal tax credit gives wind power generators 2.2 cents for every kilowatt-hour of energy produced, but it is slated to expire at the end of 2012 unless lawmakers approve a renewal.</w:t>
      </w:r>
    </w:p>
    <w:p w:rsidR="000E77DE" w:rsidRPr="005840FB" w:rsidRDefault="000E77DE" w:rsidP="000E77DE">
      <w:pPr>
        <w:rPr>
          <w:rFonts w:ascii="Arial" w:hAnsi="Arial"/>
        </w:rPr>
      </w:pPr>
      <w:r w:rsidRPr="005840FB">
        <w:rPr>
          <w:rFonts w:ascii="Arial" w:hAnsi="Arial"/>
          <w:u w:val="single"/>
        </w:rPr>
        <w:t>The PTC has fueled the proliferation of wind</w:t>
      </w:r>
      <w:r w:rsidRPr="005840FB">
        <w:rPr>
          <w:rFonts w:ascii="Arial" w:hAnsi="Arial"/>
        </w:rPr>
        <w:t xml:space="preserve"> power </w:t>
      </w:r>
      <w:r w:rsidRPr="005840FB">
        <w:rPr>
          <w:rFonts w:ascii="Arial" w:hAnsi="Arial"/>
          <w:u w:val="single"/>
        </w:rPr>
        <w:t>installations across the U.S.</w:t>
      </w:r>
      <w:r w:rsidRPr="005840FB">
        <w:rPr>
          <w:rFonts w:ascii="Arial" w:hAnsi="Arial"/>
        </w:rPr>
        <w:t xml:space="preserve"> Since 2005, the PTC has helped to generate 47,000 megawatts of new capacity. A total of </w:t>
      </w:r>
      <w:r w:rsidRPr="005840FB">
        <w:rPr>
          <w:rFonts w:ascii="Arial" w:hAnsi="Arial"/>
          <w:u w:val="single"/>
        </w:rPr>
        <w:t>35 percent of</w:t>
      </w:r>
      <w:r w:rsidRPr="005840FB">
        <w:rPr>
          <w:rFonts w:ascii="Arial" w:hAnsi="Arial"/>
        </w:rPr>
        <w:t xml:space="preserve"> the </w:t>
      </w:r>
      <w:r w:rsidRPr="005840FB">
        <w:rPr>
          <w:rFonts w:ascii="Arial" w:hAnsi="Arial"/>
          <w:u w:val="single"/>
        </w:rPr>
        <w:t>new electrical generation capacity has been developed due to the PTC over the past five years</w:t>
      </w:r>
      <w:r w:rsidRPr="005840FB">
        <w:rPr>
          <w:rFonts w:ascii="Arial" w:hAnsi="Arial"/>
        </w:rPr>
        <w:t xml:space="preserve">. This activity is </w:t>
      </w:r>
      <w:r w:rsidRPr="005840FB">
        <w:rPr>
          <w:rFonts w:ascii="Arial" w:hAnsi="Arial"/>
          <w:u w:val="single"/>
        </w:rPr>
        <w:t>worth $60 billion in</w:t>
      </w:r>
      <w:r w:rsidRPr="005840FB">
        <w:rPr>
          <w:rFonts w:ascii="Arial" w:hAnsi="Arial"/>
        </w:rPr>
        <w:t xml:space="preserve"> private </w:t>
      </w:r>
      <w:r w:rsidRPr="005840FB">
        <w:rPr>
          <w:rFonts w:ascii="Arial" w:hAnsi="Arial"/>
          <w:u w:val="single"/>
        </w:rPr>
        <w:t>investment</w:t>
      </w:r>
      <w:r w:rsidRPr="005840FB">
        <w:rPr>
          <w:rFonts w:ascii="Arial" w:hAnsi="Arial"/>
        </w:rPr>
        <w:t>.</w:t>
      </w:r>
    </w:p>
    <w:p w:rsidR="000E77DE" w:rsidRPr="005840FB" w:rsidRDefault="000E77DE" w:rsidP="000E77DE">
      <w:pPr>
        <w:rPr>
          <w:rFonts w:ascii="Arial" w:hAnsi="Arial"/>
        </w:rPr>
      </w:pPr>
      <w:r w:rsidRPr="005840FB">
        <w:rPr>
          <w:rFonts w:ascii="Arial" w:hAnsi="Arial"/>
        </w:rPr>
        <w:t xml:space="preserve">The best </w:t>
      </w:r>
      <w:r w:rsidRPr="005840FB">
        <w:rPr>
          <w:rFonts w:ascii="Arial" w:hAnsi="Arial"/>
          <w:highlight w:val="yellow"/>
          <w:u w:val="single"/>
        </w:rPr>
        <w:t>wind farms</w:t>
      </w:r>
      <w:r w:rsidRPr="005840FB">
        <w:rPr>
          <w:rFonts w:ascii="Arial" w:hAnsi="Arial"/>
        </w:rPr>
        <w:t xml:space="preserve"> in the world </w:t>
      </w:r>
      <w:r w:rsidRPr="005840FB">
        <w:rPr>
          <w:rFonts w:ascii="Arial" w:hAnsi="Arial"/>
          <w:highlight w:val="yellow"/>
          <w:u w:val="single"/>
        </w:rPr>
        <w:t xml:space="preserve">already produce power </w:t>
      </w:r>
      <w:r w:rsidRPr="005840FB">
        <w:rPr>
          <w:rFonts w:ascii="Arial" w:hAnsi="Arial"/>
          <w:b/>
          <w:sz w:val="26"/>
          <w:highlight w:val="yellow"/>
          <w:u w:val="single"/>
          <w:bdr w:val="single" w:sz="4" w:space="0" w:color="auto"/>
        </w:rPr>
        <w:t>as economically</w:t>
      </w:r>
      <w:r w:rsidRPr="005840FB">
        <w:rPr>
          <w:rFonts w:ascii="Arial" w:hAnsi="Arial"/>
          <w:highlight w:val="yellow"/>
          <w:u w:val="single"/>
        </w:rPr>
        <w:t xml:space="preserve"> as coal</w:t>
      </w:r>
      <w:r w:rsidRPr="005840FB">
        <w:rPr>
          <w:rFonts w:ascii="Arial" w:hAnsi="Arial"/>
        </w:rPr>
        <w:t xml:space="preserve">, </w:t>
      </w:r>
      <w:r w:rsidRPr="005840FB">
        <w:rPr>
          <w:rFonts w:ascii="Arial" w:hAnsi="Arial"/>
          <w:highlight w:val="yellow"/>
          <w:u w:val="single"/>
        </w:rPr>
        <w:t>gas and nuclear</w:t>
      </w:r>
      <w:r w:rsidRPr="005840FB">
        <w:rPr>
          <w:rFonts w:ascii="Arial" w:hAnsi="Arial"/>
          <w:u w:val="single"/>
        </w:rPr>
        <w:t xml:space="preserve"> generators</w:t>
      </w:r>
      <w:r w:rsidRPr="005840FB">
        <w:rPr>
          <w:rFonts w:ascii="Arial" w:hAnsi="Arial"/>
        </w:rPr>
        <w:t xml:space="preserve">. </w:t>
      </w:r>
      <w:r w:rsidRPr="005840FB">
        <w:rPr>
          <w:rFonts w:ascii="Arial" w:hAnsi="Arial"/>
          <w:highlight w:val="yellow"/>
          <w:u w:val="single"/>
        </w:rPr>
        <w:t>In terms of</w:t>
      </w:r>
      <w:r w:rsidRPr="005840FB">
        <w:rPr>
          <w:rFonts w:ascii="Arial" w:hAnsi="Arial"/>
          <w:u w:val="single"/>
        </w:rPr>
        <w:t xml:space="preserve"> cost </w:t>
      </w:r>
      <w:r w:rsidRPr="005840FB">
        <w:rPr>
          <w:rFonts w:ascii="Arial" w:hAnsi="Arial"/>
          <w:highlight w:val="yellow"/>
          <w:u w:val="single"/>
        </w:rPr>
        <w:t>efficiency</w:t>
      </w:r>
      <w:r w:rsidRPr="005840FB">
        <w:rPr>
          <w:rFonts w:ascii="Arial" w:hAnsi="Arial"/>
        </w:rPr>
        <w:t xml:space="preserve">, </w:t>
      </w:r>
      <w:r w:rsidRPr="005840FB">
        <w:rPr>
          <w:rFonts w:ascii="Arial" w:hAnsi="Arial"/>
          <w:highlight w:val="yellow"/>
          <w:u w:val="single"/>
        </w:rPr>
        <w:t>rising fuel prices mean</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power </w:t>
      </w:r>
      <w:r w:rsidRPr="005840FB">
        <w:rPr>
          <w:rFonts w:ascii="Arial" w:hAnsi="Arial"/>
          <w:highlight w:val="yellow"/>
          <w:u w:val="single"/>
        </w:rPr>
        <w:t>could achieve</w:t>
      </w:r>
      <w:r w:rsidRPr="005840FB">
        <w:rPr>
          <w:rFonts w:ascii="Arial" w:hAnsi="Arial"/>
          <w:b/>
          <w:highlight w:val="yellow"/>
          <w:u w:val="single"/>
        </w:rPr>
        <w:t xml:space="preserve"> </w:t>
      </w:r>
      <w:r w:rsidRPr="005840FB">
        <w:rPr>
          <w:rFonts w:ascii="Arial" w:hAnsi="Arial"/>
          <w:b/>
          <w:sz w:val="26"/>
          <w:highlight w:val="yellow"/>
          <w:u w:val="single"/>
          <w:bdr w:val="single" w:sz="4" w:space="0" w:color="auto"/>
        </w:rPr>
        <w:t>parity by 2016</w:t>
      </w:r>
      <w:r w:rsidRPr="005840FB">
        <w:rPr>
          <w:rFonts w:ascii="Arial" w:hAnsi="Arial"/>
        </w:rPr>
        <w:t xml:space="preserve">, </w:t>
      </w:r>
      <w:r w:rsidRPr="005840FB">
        <w:rPr>
          <w:rFonts w:ascii="Arial" w:hAnsi="Arial"/>
          <w:highlight w:val="yellow"/>
          <w:u w:val="single"/>
        </w:rPr>
        <w:t>but this won’t happen without the PTC</w:t>
      </w:r>
      <w:r w:rsidRPr="005840FB">
        <w:rPr>
          <w:rFonts w:ascii="Arial" w:hAnsi="Arial"/>
        </w:rPr>
        <w:t>.</w:t>
      </w:r>
    </w:p>
    <w:p w:rsidR="000E77DE" w:rsidRPr="005840FB" w:rsidRDefault="000E77DE" w:rsidP="000E77DE">
      <w:pPr>
        <w:rPr>
          <w:rFonts w:ascii="Arial" w:hAnsi="Arial"/>
        </w:rPr>
      </w:pPr>
      <w:r w:rsidRPr="005840FB">
        <w:rPr>
          <w:rFonts w:ascii="Arial" w:hAnsi="Arial"/>
        </w:rPr>
        <w:t xml:space="preserve">According to the U.S. Energy Information Administration’s (EIA) Annual Energy Outlook 2012, </w:t>
      </w:r>
      <w:r w:rsidRPr="005840FB">
        <w:rPr>
          <w:rFonts w:ascii="Arial" w:hAnsi="Arial"/>
          <w:u w:val="single"/>
        </w:rPr>
        <w:t>wind is one of the dominant players behind increasing U.S. renewable</w:t>
      </w:r>
      <w:r w:rsidRPr="005840FB">
        <w:rPr>
          <w:rFonts w:ascii="Arial" w:hAnsi="Arial"/>
        </w:rPr>
        <w:t xml:space="preserve"> energy </w:t>
      </w:r>
      <w:r w:rsidRPr="005840FB">
        <w:rPr>
          <w:rFonts w:ascii="Arial" w:hAnsi="Arial"/>
          <w:u w:val="single"/>
        </w:rPr>
        <w:t>generation</w:t>
      </w:r>
      <w:r w:rsidRPr="005840FB">
        <w:rPr>
          <w:rFonts w:ascii="Arial" w:hAnsi="Arial"/>
        </w:rPr>
        <w:t xml:space="preserve">. Wind power now generates 3 percent of America’s electricity. </w:t>
      </w:r>
      <w:r w:rsidRPr="005840FB">
        <w:rPr>
          <w:rFonts w:ascii="Arial" w:hAnsi="Arial"/>
          <w:highlight w:val="yellow"/>
          <w:u w:val="single"/>
        </w:rPr>
        <w:t>Forecasts predict</w:t>
      </w:r>
      <w:r w:rsidRPr="005840FB">
        <w:rPr>
          <w:rFonts w:ascii="Arial" w:hAnsi="Arial"/>
        </w:rPr>
        <w:t xml:space="preserve"> that </w:t>
      </w:r>
      <w:r w:rsidRPr="005840FB">
        <w:rPr>
          <w:rFonts w:ascii="Arial" w:hAnsi="Arial"/>
          <w:highlight w:val="yellow"/>
          <w:u w:val="single"/>
        </w:rPr>
        <w:t>wind</w:t>
      </w:r>
      <w:r w:rsidRPr="005840FB">
        <w:rPr>
          <w:rFonts w:ascii="Arial" w:hAnsi="Arial"/>
        </w:rPr>
        <w:t xml:space="preserve"> generation </w:t>
      </w:r>
      <w:r w:rsidRPr="005840FB">
        <w:rPr>
          <w:rFonts w:ascii="Arial" w:hAnsi="Arial"/>
          <w:highlight w:val="yellow"/>
          <w:u w:val="single"/>
        </w:rPr>
        <w:t>will</w:t>
      </w:r>
      <w:r w:rsidRPr="005840FB">
        <w:rPr>
          <w:rFonts w:ascii="Arial" w:hAnsi="Arial"/>
        </w:rPr>
        <w:t xml:space="preserve"> almost </w:t>
      </w:r>
      <w:r w:rsidRPr="005840FB">
        <w:rPr>
          <w:rFonts w:ascii="Arial" w:hAnsi="Arial"/>
          <w:highlight w:val="yellow"/>
          <w:u w:val="single"/>
        </w:rPr>
        <w:t>double</w:t>
      </w:r>
      <w:r w:rsidRPr="005840FB">
        <w:rPr>
          <w:rFonts w:ascii="Arial" w:hAnsi="Arial"/>
          <w:u w:val="single"/>
        </w:rPr>
        <w:t xml:space="preserve"> between 2010 and 2035</w:t>
      </w:r>
      <w:r w:rsidRPr="005840FB">
        <w:rPr>
          <w:rFonts w:ascii="Arial" w:hAnsi="Arial"/>
        </w:rPr>
        <w:t xml:space="preserve">, </w:t>
      </w:r>
      <w:r w:rsidRPr="005840FB">
        <w:rPr>
          <w:rFonts w:ascii="Arial" w:hAnsi="Arial"/>
          <w:highlight w:val="yellow"/>
          <w:u w:val="single"/>
        </w:rPr>
        <w:t>but</w:t>
      </w:r>
      <w:r w:rsidRPr="005840FB">
        <w:rPr>
          <w:rFonts w:ascii="Arial" w:hAnsi="Arial"/>
        </w:rPr>
        <w:t xml:space="preserve"> the </w:t>
      </w:r>
      <w:r w:rsidRPr="005840FB">
        <w:rPr>
          <w:rFonts w:ascii="Arial" w:hAnsi="Arial"/>
          <w:highlight w:val="yellow"/>
          <w:u w:val="single"/>
        </w:rPr>
        <w:t>growth would slow</w:t>
      </w:r>
      <w:r w:rsidRPr="005840FB">
        <w:rPr>
          <w:rFonts w:ascii="Arial" w:hAnsi="Arial"/>
          <w:u w:val="single"/>
        </w:rPr>
        <w:t xml:space="preserve"> substantially </w:t>
      </w:r>
      <w:r w:rsidRPr="005840FB">
        <w:rPr>
          <w:rFonts w:ascii="Arial" w:hAnsi="Arial"/>
          <w:highlight w:val="yellow"/>
          <w:u w:val="single"/>
        </w:rPr>
        <w:t>if the PTC were allowed to expire</w:t>
      </w:r>
      <w:r w:rsidRPr="005840FB">
        <w:rPr>
          <w:rFonts w:ascii="Arial" w:hAnsi="Arial"/>
        </w:rPr>
        <w:t>.</w:t>
      </w:r>
    </w:p>
    <w:p w:rsidR="000E77DE" w:rsidRPr="005840FB" w:rsidRDefault="000E77DE" w:rsidP="000E77DE">
      <w:pPr>
        <w:rPr>
          <w:rFonts w:ascii="Arial" w:hAnsi="Arial"/>
        </w:rPr>
      </w:pPr>
      <w:r w:rsidRPr="005840FB">
        <w:rPr>
          <w:rFonts w:ascii="Arial" w:hAnsi="Arial"/>
        </w:rPr>
        <w:t>“</w:t>
      </w:r>
      <w:r w:rsidRPr="005840FB">
        <w:rPr>
          <w:rFonts w:ascii="Arial" w:hAnsi="Arial"/>
          <w:u w:val="single"/>
        </w:rPr>
        <w:t>If Congress chooses not to renew</w:t>
      </w:r>
      <w:r w:rsidRPr="005840FB">
        <w:rPr>
          <w:rFonts w:ascii="Arial" w:hAnsi="Arial"/>
        </w:rPr>
        <w:t xml:space="preserve">, </w:t>
      </w:r>
      <w:r w:rsidRPr="005840FB">
        <w:rPr>
          <w:rFonts w:ascii="Arial" w:hAnsi="Arial"/>
          <w:highlight w:val="yellow"/>
          <w:u w:val="single"/>
        </w:rPr>
        <w:t>there is no hope</w:t>
      </w:r>
      <w:r w:rsidRPr="005840FB">
        <w:rPr>
          <w:rFonts w:ascii="Arial" w:hAnsi="Arial"/>
          <w:u w:val="single"/>
        </w:rPr>
        <w:t xml:space="preserve"> for the wind</w:t>
      </w:r>
      <w:r w:rsidRPr="005840FB">
        <w:rPr>
          <w:rFonts w:ascii="Arial" w:hAnsi="Arial"/>
        </w:rPr>
        <w:t xml:space="preserve"> industry next year,” John Graham, </w:t>
      </w:r>
      <w:r w:rsidRPr="005840FB">
        <w:rPr>
          <w:rFonts w:ascii="Arial" w:hAnsi="Arial"/>
          <w:highlight w:val="yellow"/>
          <w:u w:val="single"/>
        </w:rPr>
        <w:t>a BP executive</w:t>
      </w:r>
      <w:r w:rsidRPr="005840FB">
        <w:rPr>
          <w:rFonts w:ascii="Arial" w:hAnsi="Arial"/>
        </w:rPr>
        <w:t xml:space="preserve">, </w:t>
      </w:r>
      <w:r w:rsidRPr="005840FB">
        <w:rPr>
          <w:rFonts w:ascii="Arial" w:hAnsi="Arial"/>
          <w:highlight w:val="yellow"/>
          <w:u w:val="single"/>
        </w:rPr>
        <w:t>said</w:t>
      </w:r>
      <w:r w:rsidRPr="005840FB">
        <w:rPr>
          <w:rFonts w:ascii="Arial" w:hAnsi="Arial"/>
        </w:rPr>
        <w:t xml:space="preserve"> of the tax credit. “</w:t>
      </w:r>
      <w:r w:rsidRPr="005840FB">
        <w:rPr>
          <w:rFonts w:ascii="Arial" w:hAnsi="Arial"/>
          <w:u w:val="single"/>
        </w:rPr>
        <w:t>Without it</w:t>
      </w:r>
      <w:r w:rsidRPr="005840FB">
        <w:rPr>
          <w:rFonts w:ascii="Arial" w:hAnsi="Arial"/>
        </w:rPr>
        <w:t xml:space="preserve">, U.S. wind </w:t>
      </w:r>
      <w:r w:rsidRPr="005840FB">
        <w:rPr>
          <w:rFonts w:ascii="Arial" w:hAnsi="Arial"/>
          <w:u w:val="single"/>
        </w:rPr>
        <w:t>projects aren’t viable</w:t>
      </w:r>
      <w:r w:rsidRPr="005840FB">
        <w:rPr>
          <w:rFonts w:ascii="Arial" w:hAnsi="Arial"/>
        </w:rPr>
        <w:t xml:space="preserve">.” Failure to extend the PTC would result in the loss of an estimated 40,000 jobs in the wind industry. Members of the industry supply chain are already being affected due to the uncertainty. The current </w:t>
      </w:r>
      <w:r w:rsidRPr="005840FB">
        <w:rPr>
          <w:rFonts w:ascii="Arial" w:hAnsi="Arial"/>
          <w:u w:val="single"/>
        </w:rPr>
        <w:t xml:space="preserve">PTC </w:t>
      </w:r>
      <w:r w:rsidRPr="005840FB">
        <w:rPr>
          <w:rFonts w:ascii="Arial" w:hAnsi="Arial"/>
          <w:b/>
          <w:sz w:val="26"/>
          <w:highlight w:val="yellow"/>
          <w:u w:val="single"/>
          <w:bdr w:val="single" w:sz="4" w:space="0" w:color="auto"/>
        </w:rPr>
        <w:t>uncertainty</w:t>
      </w:r>
      <w:r w:rsidRPr="005840FB">
        <w:rPr>
          <w:rFonts w:ascii="Arial" w:hAnsi="Arial"/>
          <w:highlight w:val="yellow"/>
          <w:u w:val="single"/>
        </w:rPr>
        <w:t xml:space="preserve"> has begun to cause layoffs</w:t>
      </w:r>
      <w:r w:rsidRPr="005840FB">
        <w:rPr>
          <w:rFonts w:ascii="Arial" w:hAnsi="Arial"/>
          <w:u w:val="single"/>
        </w:rPr>
        <w:t xml:space="preserve"> and in the absence of an extension</w:t>
      </w:r>
      <w:r w:rsidRPr="005840FB">
        <w:rPr>
          <w:rFonts w:ascii="Arial" w:hAnsi="Arial"/>
        </w:rPr>
        <w:t xml:space="preserve">, </w:t>
      </w:r>
      <w:r w:rsidRPr="005840FB">
        <w:rPr>
          <w:rFonts w:ascii="Arial" w:hAnsi="Arial"/>
          <w:highlight w:val="yellow"/>
          <w:u w:val="single"/>
        </w:rPr>
        <w:t>further</w:t>
      </w:r>
      <w:r w:rsidRPr="005840FB">
        <w:rPr>
          <w:rFonts w:ascii="Arial" w:hAnsi="Arial"/>
          <w:u w:val="single"/>
        </w:rPr>
        <w:t xml:space="preserve"> job </w:t>
      </w:r>
      <w:r w:rsidRPr="005840FB">
        <w:rPr>
          <w:rFonts w:ascii="Arial" w:hAnsi="Arial"/>
          <w:highlight w:val="yellow"/>
          <w:u w:val="single"/>
        </w:rPr>
        <w:t>losses and</w:t>
      </w:r>
      <w:r w:rsidRPr="005840FB">
        <w:rPr>
          <w:rFonts w:ascii="Arial" w:hAnsi="Arial"/>
          <w:u w:val="single"/>
        </w:rPr>
        <w:t xml:space="preserve"> even </w:t>
      </w:r>
      <w:r w:rsidRPr="005840FB">
        <w:rPr>
          <w:rFonts w:ascii="Arial" w:hAnsi="Arial"/>
          <w:highlight w:val="yellow"/>
          <w:u w:val="single"/>
        </w:rPr>
        <w:t xml:space="preserve">plant closings will </w:t>
      </w:r>
      <w:r w:rsidRPr="005840FB">
        <w:rPr>
          <w:rFonts w:ascii="Arial" w:hAnsi="Arial"/>
          <w:b/>
          <w:sz w:val="26"/>
          <w:highlight w:val="yellow"/>
          <w:u w:val="single"/>
          <w:bdr w:val="single" w:sz="4" w:space="0" w:color="auto"/>
        </w:rPr>
        <w:t>keep accelerating</w:t>
      </w:r>
      <w:r w:rsidRPr="005840FB">
        <w:rPr>
          <w:rFonts w:ascii="Arial" w:hAnsi="Arial"/>
        </w:rPr>
        <w:t>.</w:t>
      </w:r>
    </w:p>
    <w:p w:rsidR="000E77DE" w:rsidRPr="005840FB" w:rsidRDefault="000E77DE" w:rsidP="000E77DE">
      <w:pPr>
        <w:rPr>
          <w:rFonts w:ascii="Arial" w:hAnsi="Arial"/>
        </w:rPr>
      </w:pPr>
      <w:r w:rsidRPr="005840FB">
        <w:rPr>
          <w:rFonts w:ascii="Arial" w:hAnsi="Arial"/>
          <w:u w:val="single"/>
        </w:rPr>
        <w:t>Despite</w:t>
      </w:r>
      <w:r w:rsidRPr="005840FB">
        <w:rPr>
          <w:rFonts w:ascii="Arial" w:hAnsi="Arial"/>
        </w:rPr>
        <w:t xml:space="preserve"> economic </w:t>
      </w:r>
      <w:r w:rsidRPr="005840FB">
        <w:rPr>
          <w:rFonts w:ascii="Arial" w:hAnsi="Arial"/>
          <w:u w:val="single"/>
        </w:rPr>
        <w:t>headwinds</w:t>
      </w:r>
      <w:r w:rsidRPr="005840FB">
        <w:rPr>
          <w:rFonts w:ascii="Arial" w:hAnsi="Arial"/>
        </w:rPr>
        <w:t xml:space="preserve">, </w:t>
      </w:r>
      <w:r w:rsidRPr="005840FB">
        <w:rPr>
          <w:rFonts w:ascii="Arial" w:hAnsi="Arial"/>
          <w:u w:val="single"/>
        </w:rPr>
        <w:t>the PTC has helped the US wind market</w:t>
      </w:r>
      <w:r w:rsidRPr="005840FB">
        <w:rPr>
          <w:rFonts w:ascii="Arial" w:hAnsi="Arial"/>
        </w:rPr>
        <w:t xml:space="preserve"> grow </w:t>
      </w:r>
      <w:r w:rsidRPr="005840FB">
        <w:rPr>
          <w:rFonts w:ascii="Arial" w:hAnsi="Arial"/>
          <w:u w:val="single"/>
        </w:rPr>
        <w:t>stronger</w:t>
      </w:r>
      <w:r w:rsidRPr="005840FB">
        <w:rPr>
          <w:rFonts w:ascii="Arial" w:hAnsi="Arial"/>
        </w:rPr>
        <w:t xml:space="preserve">.  In 2011 the wind market improved upon the 5 GW posted in 2010. More than 7 GW of wind capacity is expected to be installed in the US in 2012 as developers of wind energy rush to complete projects before the expiration of the PTC at the end of this year. </w:t>
      </w:r>
      <w:r w:rsidRPr="005840FB">
        <w:rPr>
          <w:rFonts w:ascii="Arial" w:hAnsi="Arial"/>
          <w:u w:val="single"/>
        </w:rPr>
        <w:t>Although the wind market will experience</w:t>
      </w:r>
      <w:r w:rsidRPr="005840FB">
        <w:rPr>
          <w:rFonts w:ascii="Arial" w:hAnsi="Arial"/>
        </w:rPr>
        <w:t xml:space="preserve"> an </w:t>
      </w:r>
      <w:r w:rsidRPr="005840FB">
        <w:rPr>
          <w:rFonts w:ascii="Arial" w:hAnsi="Arial"/>
          <w:u w:val="single"/>
        </w:rPr>
        <w:t>acceleration of installations</w:t>
      </w:r>
      <w:r w:rsidRPr="005840FB">
        <w:rPr>
          <w:rFonts w:ascii="Arial" w:hAnsi="Arial"/>
        </w:rPr>
        <w:t xml:space="preserve">, especially during Q1 and Q2 of 2012, </w:t>
      </w:r>
      <w:r w:rsidRPr="005840FB">
        <w:rPr>
          <w:rFonts w:ascii="Arial" w:hAnsi="Arial"/>
          <w:u w:val="single"/>
        </w:rPr>
        <w:t>if the PTC is not extended</w:t>
      </w:r>
      <w:r w:rsidRPr="005840FB">
        <w:rPr>
          <w:rFonts w:ascii="Arial" w:hAnsi="Arial"/>
        </w:rPr>
        <w:t xml:space="preserve">, </w:t>
      </w:r>
      <w:r w:rsidRPr="005840FB">
        <w:rPr>
          <w:rFonts w:ascii="Arial" w:hAnsi="Arial"/>
          <w:highlight w:val="yellow"/>
          <w:u w:val="single"/>
        </w:rPr>
        <w:t xml:space="preserve">a </w:t>
      </w:r>
      <w:r w:rsidRPr="005840FB">
        <w:rPr>
          <w:rFonts w:ascii="Arial" w:hAnsi="Arial"/>
          <w:b/>
          <w:sz w:val="26"/>
          <w:highlight w:val="yellow"/>
          <w:u w:val="single"/>
          <w:bdr w:val="single" w:sz="4" w:space="0" w:color="auto"/>
        </w:rPr>
        <w:t>major stoppage</w:t>
      </w:r>
      <w:r w:rsidRPr="005840FB">
        <w:rPr>
          <w:rFonts w:ascii="Arial" w:hAnsi="Arial"/>
          <w:highlight w:val="yellow"/>
          <w:u w:val="single"/>
        </w:rPr>
        <w:t xml:space="preserve"> throughout the entire US</w:t>
      </w:r>
      <w:r w:rsidRPr="005840FB">
        <w:rPr>
          <w:rFonts w:ascii="Arial" w:hAnsi="Arial"/>
        </w:rPr>
        <w:t xml:space="preserve"> wind industry </w:t>
      </w:r>
      <w:r w:rsidRPr="005840FB">
        <w:rPr>
          <w:rFonts w:ascii="Arial" w:hAnsi="Arial"/>
          <w:highlight w:val="yellow"/>
          <w:u w:val="single"/>
        </w:rPr>
        <w:t>can be anticipated</w:t>
      </w:r>
      <w:r w:rsidRPr="005840FB">
        <w:rPr>
          <w:rFonts w:ascii="Arial" w:hAnsi="Arial"/>
        </w:rPr>
        <w:t xml:space="preserve"> in the second half of 2012.</w:t>
      </w:r>
    </w:p>
    <w:p w:rsidR="000E77DE" w:rsidRPr="005840FB" w:rsidRDefault="000E77DE" w:rsidP="000E77DE">
      <w:pPr>
        <w:rPr>
          <w:rFonts w:ascii="Arial" w:hAnsi="Arial"/>
        </w:rPr>
      </w:pPr>
      <w:r w:rsidRPr="005840FB">
        <w:rPr>
          <w:rFonts w:ascii="Arial" w:hAnsi="Arial"/>
        </w:rPr>
        <w:t>Although bipartisan contingents in both the House and Senate are calling for action, the fight over the extension of the PTC continues on Capitol Hill. U.S. Sens. Mark Udall (D-Colo.), Jerry Moran (R-Kan.) and 10 colleagues from both parties wrote to Senate Majority Leader Harry Reid (D-Nev.) and Minority Leader Mitch McConnell (R-Ky.) urging swift action on extension of the wind energy production tax credit (PTC).</w:t>
      </w:r>
    </w:p>
    <w:p w:rsidR="000E77DE" w:rsidRPr="005840FB" w:rsidRDefault="000E77DE" w:rsidP="000E77DE">
      <w:pPr>
        <w:rPr>
          <w:rFonts w:ascii="Arial" w:hAnsi="Arial"/>
        </w:rPr>
      </w:pPr>
      <w:r w:rsidRPr="005840FB">
        <w:rPr>
          <w:rFonts w:ascii="Arial" w:hAnsi="Arial"/>
        </w:rPr>
        <w:t xml:space="preserve">In addition to Udall and Moran, the Senate letter was signed by Sens. Michael </w:t>
      </w:r>
      <w:proofErr w:type="spellStart"/>
      <w:r w:rsidRPr="005840FB">
        <w:rPr>
          <w:rFonts w:ascii="Arial" w:hAnsi="Arial"/>
        </w:rPr>
        <w:t>Bennet</w:t>
      </w:r>
      <w:proofErr w:type="spellEnd"/>
      <w:r w:rsidRPr="005840FB">
        <w:rPr>
          <w:rFonts w:ascii="Arial" w:hAnsi="Arial"/>
        </w:rPr>
        <w:t xml:space="preserve"> (D-Colo.), John </w:t>
      </w:r>
      <w:proofErr w:type="spellStart"/>
      <w:r w:rsidRPr="005840FB">
        <w:rPr>
          <w:rFonts w:ascii="Arial" w:hAnsi="Arial"/>
        </w:rPr>
        <w:t>Boozman</w:t>
      </w:r>
      <w:proofErr w:type="spellEnd"/>
      <w:r w:rsidRPr="005840FB">
        <w:rPr>
          <w:rFonts w:ascii="Arial" w:hAnsi="Arial"/>
        </w:rPr>
        <w:t xml:space="preserve"> (R-Ark.), Tom Harkin (D-Iowa), Chuck Grassley (R-Iowa), Tim Johnson (D-S.D.), John </w:t>
      </w:r>
      <w:proofErr w:type="spellStart"/>
      <w:r w:rsidRPr="005840FB">
        <w:rPr>
          <w:rFonts w:ascii="Arial" w:hAnsi="Arial"/>
        </w:rPr>
        <w:t>Hoeven</w:t>
      </w:r>
      <w:proofErr w:type="spellEnd"/>
      <w:r w:rsidRPr="005840FB">
        <w:rPr>
          <w:rFonts w:ascii="Arial" w:hAnsi="Arial"/>
        </w:rPr>
        <w:t xml:space="preserve"> (R-N.D.), John Kerry (D-Mass.), Scott Brown (R-Mass.), John Thune (R-S.D.), and Jon Tester (D-Mont.).</w:t>
      </w:r>
    </w:p>
    <w:p w:rsidR="000E77DE" w:rsidRPr="005840FB" w:rsidRDefault="000E77DE" w:rsidP="000E77DE">
      <w:pPr>
        <w:rPr>
          <w:rFonts w:ascii="Arial" w:hAnsi="Arial"/>
        </w:rPr>
      </w:pPr>
      <w:r w:rsidRPr="005840FB">
        <w:rPr>
          <w:rFonts w:ascii="Arial" w:hAnsi="Arial"/>
        </w:rPr>
        <w:t xml:space="preserve">As the Senators explain in their letter, “An </w:t>
      </w:r>
      <w:r w:rsidRPr="005840FB">
        <w:rPr>
          <w:rFonts w:ascii="Arial" w:hAnsi="Arial"/>
          <w:highlight w:val="yellow"/>
          <w:u w:val="single"/>
        </w:rPr>
        <w:t>extension</w:t>
      </w:r>
      <w:r w:rsidRPr="005840FB">
        <w:rPr>
          <w:rFonts w:ascii="Arial" w:hAnsi="Arial"/>
          <w:u w:val="single"/>
        </w:rPr>
        <w:t xml:space="preserve"> of the</w:t>
      </w:r>
      <w:r w:rsidRPr="005840FB">
        <w:rPr>
          <w:rFonts w:ascii="Arial" w:hAnsi="Arial"/>
        </w:rPr>
        <w:t xml:space="preserve"> wind production </w:t>
      </w:r>
      <w:r w:rsidRPr="005840FB">
        <w:rPr>
          <w:rFonts w:ascii="Arial" w:hAnsi="Arial"/>
          <w:u w:val="single"/>
        </w:rPr>
        <w:t xml:space="preserve">tax credit </w:t>
      </w:r>
      <w:r w:rsidRPr="005840FB">
        <w:rPr>
          <w:rFonts w:ascii="Arial" w:hAnsi="Arial"/>
          <w:highlight w:val="yellow"/>
          <w:u w:val="single"/>
        </w:rPr>
        <w:t>should provide</w:t>
      </w:r>
      <w:r w:rsidRPr="005840FB">
        <w:rPr>
          <w:rFonts w:ascii="Arial" w:hAnsi="Arial"/>
        </w:rPr>
        <w:t xml:space="preserve"> for some </w:t>
      </w:r>
      <w:r w:rsidRPr="005840FB">
        <w:rPr>
          <w:rFonts w:ascii="Arial" w:hAnsi="Arial"/>
          <w:b/>
          <w:sz w:val="26"/>
          <w:highlight w:val="yellow"/>
          <w:u w:val="single"/>
          <w:bdr w:val="single" w:sz="4" w:space="0" w:color="auto"/>
        </w:rPr>
        <w:t>long-term stability</w:t>
      </w:r>
      <w:r w:rsidRPr="005840FB">
        <w:rPr>
          <w:rFonts w:ascii="Arial" w:hAnsi="Arial"/>
          <w:u w:val="single"/>
        </w:rPr>
        <w:t xml:space="preserve"> while </w:t>
      </w:r>
      <w:r w:rsidRPr="005840FB">
        <w:rPr>
          <w:rFonts w:ascii="Arial" w:hAnsi="Arial"/>
          <w:highlight w:val="yellow"/>
          <w:u w:val="single"/>
        </w:rPr>
        <w:t>setting forth a path</w:t>
      </w:r>
      <w:r w:rsidRPr="005840FB">
        <w:rPr>
          <w:rFonts w:ascii="Arial" w:hAnsi="Arial"/>
          <w:u w:val="single"/>
        </w:rPr>
        <w:t xml:space="preserve"> for how the wind industry can move </w:t>
      </w:r>
      <w:r w:rsidRPr="005840FB">
        <w:rPr>
          <w:rFonts w:ascii="Arial" w:hAnsi="Arial"/>
          <w:highlight w:val="yellow"/>
          <w:u w:val="single"/>
        </w:rPr>
        <w:t xml:space="preserve">towards </w:t>
      </w:r>
      <w:r w:rsidRPr="005840FB">
        <w:rPr>
          <w:rFonts w:ascii="Arial" w:hAnsi="Arial"/>
          <w:b/>
          <w:sz w:val="26"/>
          <w:highlight w:val="yellow"/>
          <w:u w:val="single"/>
          <w:bdr w:val="single" w:sz="4" w:space="0" w:color="auto"/>
        </w:rPr>
        <w:t>a market-based system</w:t>
      </w:r>
      <w:r w:rsidRPr="005840FB">
        <w:rPr>
          <w:rFonts w:ascii="Arial" w:hAnsi="Arial"/>
        </w:rPr>
        <w:t xml:space="preserve">. While </w:t>
      </w:r>
      <w:r w:rsidRPr="005840FB">
        <w:rPr>
          <w:rFonts w:ascii="Arial" w:hAnsi="Arial"/>
          <w:highlight w:val="yellow"/>
          <w:u w:val="single"/>
        </w:rPr>
        <w:t>it is clear</w:t>
      </w:r>
      <w:r w:rsidRPr="005840FB">
        <w:rPr>
          <w:rFonts w:ascii="Arial" w:hAnsi="Arial"/>
        </w:rPr>
        <w:t xml:space="preserve"> that </w:t>
      </w:r>
      <w:r w:rsidRPr="005840FB">
        <w:rPr>
          <w:rFonts w:ascii="Arial" w:hAnsi="Arial"/>
          <w:u w:val="single"/>
        </w:rPr>
        <w:t xml:space="preserve">the </w:t>
      </w:r>
      <w:r w:rsidRPr="005840FB">
        <w:rPr>
          <w:rFonts w:ascii="Arial" w:hAnsi="Arial"/>
          <w:highlight w:val="yellow"/>
          <w:u w:val="single"/>
        </w:rPr>
        <w:t>wind</w:t>
      </w:r>
      <w:r w:rsidRPr="005840FB">
        <w:rPr>
          <w:rFonts w:ascii="Arial" w:hAnsi="Arial"/>
          <w:u w:val="single"/>
        </w:rPr>
        <w:t xml:space="preserve"> industry</w:t>
      </w:r>
      <w:r w:rsidRPr="005840FB">
        <w:rPr>
          <w:rFonts w:ascii="Arial" w:hAnsi="Arial"/>
        </w:rPr>
        <w:t xml:space="preserve"> currently </w:t>
      </w:r>
      <w:r w:rsidRPr="005840FB">
        <w:rPr>
          <w:rFonts w:ascii="Arial" w:hAnsi="Arial"/>
          <w:highlight w:val="yellow"/>
          <w:u w:val="single"/>
        </w:rPr>
        <w:t>requires tax incentives</w:t>
      </w:r>
      <w:r w:rsidRPr="005840FB">
        <w:rPr>
          <w:rFonts w:ascii="Arial" w:hAnsi="Arial"/>
          <w:u w:val="single"/>
        </w:rPr>
        <w:t xml:space="preserve"> like the production tax credit </w:t>
      </w:r>
      <w:r w:rsidRPr="005840FB">
        <w:rPr>
          <w:rFonts w:ascii="Arial" w:hAnsi="Arial"/>
          <w:highlight w:val="yellow"/>
          <w:u w:val="single"/>
        </w:rPr>
        <w:t>to compete</w:t>
      </w:r>
      <w:r w:rsidRPr="005840FB">
        <w:rPr>
          <w:rFonts w:ascii="Arial" w:hAnsi="Arial"/>
        </w:rPr>
        <w:t xml:space="preserve">, </w:t>
      </w:r>
      <w:r w:rsidRPr="005840FB">
        <w:rPr>
          <w:rFonts w:ascii="Arial" w:hAnsi="Arial"/>
          <w:highlight w:val="yellow"/>
          <w:u w:val="single"/>
        </w:rPr>
        <w:t>Congress needs to provide the</w:t>
      </w:r>
      <w:r w:rsidRPr="005840FB">
        <w:rPr>
          <w:rFonts w:ascii="Arial" w:hAnsi="Arial"/>
        </w:rPr>
        <w:t xml:space="preserve"> wind </w:t>
      </w:r>
      <w:r w:rsidRPr="005840FB">
        <w:rPr>
          <w:rFonts w:ascii="Arial" w:hAnsi="Arial"/>
          <w:highlight w:val="yellow"/>
          <w:u w:val="single"/>
        </w:rPr>
        <w:t>industry with</w:t>
      </w:r>
      <w:r w:rsidRPr="005840FB">
        <w:rPr>
          <w:rFonts w:ascii="Arial" w:hAnsi="Arial"/>
        </w:rPr>
        <w:t xml:space="preserve"> the </w:t>
      </w:r>
      <w:r w:rsidRPr="005840FB">
        <w:rPr>
          <w:rFonts w:ascii="Arial" w:hAnsi="Arial"/>
          <w:b/>
          <w:sz w:val="26"/>
          <w:highlight w:val="yellow"/>
          <w:u w:val="single"/>
          <w:bdr w:val="single" w:sz="4" w:space="0" w:color="auto"/>
        </w:rPr>
        <w:t>stability</w:t>
      </w:r>
      <w:r w:rsidRPr="005840FB">
        <w:rPr>
          <w:rFonts w:ascii="Arial" w:hAnsi="Arial"/>
          <w:highlight w:val="yellow"/>
          <w:u w:val="single"/>
        </w:rPr>
        <w:t xml:space="preserve"> and </w:t>
      </w:r>
      <w:r w:rsidRPr="005840FB">
        <w:rPr>
          <w:rFonts w:ascii="Arial" w:hAnsi="Arial"/>
          <w:b/>
          <w:sz w:val="26"/>
          <w:highlight w:val="yellow"/>
          <w:u w:val="single"/>
          <w:bdr w:val="single" w:sz="4" w:space="0" w:color="auto"/>
        </w:rPr>
        <w:t>predictability</w:t>
      </w:r>
      <w:r w:rsidRPr="005840FB">
        <w:rPr>
          <w:rFonts w:ascii="Arial" w:hAnsi="Arial"/>
          <w:highlight w:val="yellow"/>
          <w:u w:val="single"/>
        </w:rPr>
        <w:t xml:space="preserve"> to plan</w:t>
      </w:r>
      <w:r w:rsidRPr="005840FB">
        <w:rPr>
          <w:rFonts w:ascii="Arial" w:hAnsi="Arial"/>
          <w:u w:val="single"/>
        </w:rPr>
        <w:t xml:space="preserve"> for the future</w:t>
      </w:r>
      <w:r w:rsidRPr="005840FB">
        <w:rPr>
          <w:rFonts w:ascii="Arial" w:hAnsi="Arial"/>
        </w:rPr>
        <w:t>.”</w:t>
      </w:r>
    </w:p>
    <w:p w:rsidR="000E77DE" w:rsidRPr="005840FB" w:rsidRDefault="000E77DE" w:rsidP="000E77DE">
      <w:pPr>
        <w:rPr>
          <w:rFonts w:ascii="Arial" w:hAnsi="Arial"/>
        </w:rPr>
      </w:pPr>
      <w:r w:rsidRPr="005840FB">
        <w:rPr>
          <w:rFonts w:ascii="Arial" w:hAnsi="Arial"/>
        </w:rPr>
        <w:t>Four U.S. Representatives from the Illinois congressional delegation signed a letter to the leadership of the House and Senate calling for “a short-term Production Tax Credit extension for wind energy at the earliest opportunity in the first quarter of 2012.”</w:t>
      </w:r>
    </w:p>
    <w:p w:rsidR="000E77DE" w:rsidRPr="005840FB" w:rsidRDefault="000E77DE" w:rsidP="000E77DE">
      <w:pPr>
        <w:rPr>
          <w:rFonts w:ascii="Arial" w:hAnsi="Arial"/>
        </w:rPr>
      </w:pPr>
      <w:r w:rsidRPr="005840FB">
        <w:rPr>
          <w:rFonts w:ascii="Arial" w:hAnsi="Arial"/>
        </w:rPr>
        <w:t xml:space="preserve">A House bill seeking to extend the PTC has 72 co-sponsors, including 18 Republicans. The bipartisan Governors’ Wind Energy Coalition, (including 23 Republican and Democratic Governors from across the U.S.), and the Western Governors’ Association also support the extension. This legislation has received the endorsement of a broad coalition of more than 370 members, including the National Association of Manufacturers, the American Farm Bureau Federation and the Edison Electric Institute. A PTC extension even has the support of the environmentally indifferent U.S. Chamber of Commerce and staunch Republicans like Governors Terry </w:t>
      </w:r>
      <w:proofErr w:type="spellStart"/>
      <w:r w:rsidRPr="005840FB">
        <w:rPr>
          <w:rFonts w:ascii="Arial" w:hAnsi="Arial"/>
        </w:rPr>
        <w:t>Branstad</w:t>
      </w:r>
      <w:proofErr w:type="spellEnd"/>
      <w:r w:rsidRPr="005840FB">
        <w:rPr>
          <w:rFonts w:ascii="Arial" w:hAnsi="Arial"/>
        </w:rPr>
        <w:t xml:space="preserve"> of Iowa and Sam Brownback of Kansas.</w:t>
      </w:r>
    </w:p>
    <w:p w:rsidR="000E77DE" w:rsidRPr="005840FB" w:rsidRDefault="000E77DE" w:rsidP="000E77DE">
      <w:pPr>
        <w:rPr>
          <w:rFonts w:ascii="Arial" w:hAnsi="Arial"/>
        </w:rPr>
      </w:pPr>
      <w:r w:rsidRPr="005840FB">
        <w:rPr>
          <w:rFonts w:ascii="Arial" w:hAnsi="Arial"/>
        </w:rPr>
        <w:t>Forbes reports that a total of 15 major companies wrote to Congressional leaders urging extension of the PTC. These companies represent some of America’s biggest brands and largest purchasers of wind energy. The list includes Starbucks, Staples, Nike, Levi Strauss &amp; Co., Campbell Soup Co. and Yahoo</w:t>
      </w:r>
      <w:proofErr w:type="gramStart"/>
      <w:r w:rsidRPr="005840FB">
        <w:rPr>
          <w:rFonts w:ascii="Arial" w:hAnsi="Arial"/>
        </w:rPr>
        <w:t>!.</w:t>
      </w:r>
      <w:proofErr w:type="gramEnd"/>
      <w:r w:rsidRPr="005840FB">
        <w:rPr>
          <w:rFonts w:ascii="Arial" w:hAnsi="Arial"/>
        </w:rPr>
        <w:t xml:space="preserve"> As stated in the letter, “</w:t>
      </w:r>
      <w:r w:rsidRPr="005840FB">
        <w:rPr>
          <w:rFonts w:ascii="Arial" w:hAnsi="Arial"/>
          <w:u w:val="single"/>
        </w:rPr>
        <w:t>The PTC has enabled the wind industry to slash</w:t>
      </w:r>
      <w:r w:rsidRPr="005840FB">
        <w:rPr>
          <w:rFonts w:ascii="Arial" w:hAnsi="Arial"/>
        </w:rPr>
        <w:t xml:space="preserve"> wind </w:t>
      </w:r>
      <w:r w:rsidRPr="005840FB">
        <w:rPr>
          <w:rFonts w:ascii="Arial" w:hAnsi="Arial"/>
          <w:u w:val="single"/>
        </w:rPr>
        <w:t>energy costs</w:t>
      </w:r>
      <w:r w:rsidRPr="005840FB">
        <w:rPr>
          <w:rFonts w:ascii="Arial" w:hAnsi="Arial"/>
        </w:rPr>
        <w:t xml:space="preserve"> – </w:t>
      </w:r>
      <w:r w:rsidRPr="005840FB">
        <w:rPr>
          <w:rFonts w:ascii="Arial" w:hAnsi="Arial"/>
          <w:u w:val="single"/>
        </w:rPr>
        <w:t>90 percent since 1980</w:t>
      </w:r>
      <w:r w:rsidRPr="005840FB">
        <w:rPr>
          <w:rFonts w:ascii="Arial" w:hAnsi="Arial"/>
        </w:rPr>
        <w:t xml:space="preserve"> – a big reason why companies like ours are buying increasing amounts of wind energy.” </w:t>
      </w:r>
      <w:r w:rsidRPr="005840FB">
        <w:rPr>
          <w:rFonts w:ascii="Arial" w:hAnsi="Arial"/>
          <w:u w:val="single"/>
        </w:rPr>
        <w:t>Wind</w:t>
      </w:r>
      <w:r w:rsidRPr="005840FB">
        <w:rPr>
          <w:rFonts w:ascii="Arial" w:hAnsi="Arial"/>
        </w:rPr>
        <w:t xml:space="preserve"> energy </w:t>
      </w:r>
      <w:r w:rsidRPr="005840FB">
        <w:rPr>
          <w:rFonts w:ascii="Arial" w:hAnsi="Arial"/>
          <w:u w:val="single"/>
        </w:rPr>
        <w:t>is</w:t>
      </w:r>
      <w:r w:rsidRPr="005840FB">
        <w:rPr>
          <w:rFonts w:ascii="Arial" w:hAnsi="Arial"/>
        </w:rPr>
        <w:t xml:space="preserve"> increasingly </w:t>
      </w:r>
      <w:r w:rsidRPr="005840FB">
        <w:rPr>
          <w:rFonts w:ascii="Arial" w:hAnsi="Arial"/>
          <w:u w:val="single"/>
        </w:rPr>
        <w:t>attractive because it helps companies to manage costs and reduce their emissions profile while being less reliant on</w:t>
      </w:r>
      <w:r w:rsidRPr="005840FB">
        <w:rPr>
          <w:rFonts w:ascii="Arial" w:hAnsi="Arial"/>
        </w:rPr>
        <w:t xml:space="preserve"> the price and </w:t>
      </w:r>
      <w:r w:rsidRPr="005840FB">
        <w:rPr>
          <w:rFonts w:ascii="Arial" w:hAnsi="Arial"/>
          <w:u w:val="single"/>
        </w:rPr>
        <w:t>supply volatility of foreign oil</w:t>
      </w:r>
      <w:r w:rsidRPr="005840FB">
        <w:rPr>
          <w:rFonts w:ascii="Arial" w:hAnsi="Arial"/>
        </w:rPr>
        <w:t xml:space="preserve">. </w:t>
      </w:r>
      <w:r w:rsidRPr="005840FB">
        <w:rPr>
          <w:rFonts w:ascii="Arial" w:hAnsi="Arial"/>
          <w:u w:val="single"/>
        </w:rPr>
        <w:t>Unlike fossil fuels</w:t>
      </w:r>
      <w:r w:rsidRPr="005840FB">
        <w:rPr>
          <w:rFonts w:ascii="Arial" w:hAnsi="Arial"/>
        </w:rPr>
        <w:t xml:space="preserve">, </w:t>
      </w:r>
      <w:r w:rsidRPr="005840FB">
        <w:rPr>
          <w:rFonts w:ascii="Arial" w:hAnsi="Arial"/>
          <w:u w:val="single"/>
        </w:rPr>
        <w:t>wind can offer</w:t>
      </w:r>
      <w:r w:rsidRPr="005840FB">
        <w:rPr>
          <w:rFonts w:ascii="Arial" w:hAnsi="Arial"/>
        </w:rPr>
        <w:t xml:space="preserve"> 20-</w:t>
      </w:r>
      <w:r w:rsidRPr="005840FB">
        <w:rPr>
          <w:rFonts w:ascii="Arial" w:hAnsi="Arial"/>
          <w:u w:val="single"/>
        </w:rPr>
        <w:t>30 year fixed prices</w:t>
      </w:r>
      <w:r w:rsidRPr="005840FB">
        <w:rPr>
          <w:rFonts w:ascii="Arial" w:hAnsi="Arial"/>
        </w:rPr>
        <w:t>.</w:t>
      </w:r>
    </w:p>
    <w:p w:rsidR="000E77DE" w:rsidRPr="005840FB" w:rsidRDefault="000E77DE" w:rsidP="000E77DE">
      <w:pPr>
        <w:rPr>
          <w:rFonts w:ascii="Arial" w:hAnsi="Arial"/>
        </w:rPr>
      </w:pPr>
      <w:r w:rsidRPr="005840FB">
        <w:rPr>
          <w:rFonts w:ascii="Arial" w:hAnsi="Arial"/>
        </w:rPr>
        <w:t>Opposition comes from conservatives who oppose all federal investments in energy production including members of Congress who are affiliated with the Tea Party.</w:t>
      </w:r>
    </w:p>
    <w:p w:rsidR="000E77DE" w:rsidRPr="005840FB" w:rsidRDefault="000E77DE" w:rsidP="000E77DE">
      <w:pPr>
        <w:rPr>
          <w:rFonts w:ascii="Arial" w:hAnsi="Arial"/>
        </w:rPr>
      </w:pPr>
      <w:r w:rsidRPr="005840FB">
        <w:rPr>
          <w:rFonts w:ascii="Arial" w:hAnsi="Arial"/>
        </w:rPr>
        <w:t xml:space="preserve">In another Forbes article, Denise Bode, CEO of the American Wind Power Association wrote that </w:t>
      </w:r>
      <w:r w:rsidRPr="005840FB">
        <w:rPr>
          <w:rFonts w:ascii="Arial" w:hAnsi="Arial"/>
          <w:highlight w:val="yellow"/>
          <w:u w:val="single"/>
        </w:rPr>
        <w:t>wind</w:t>
      </w:r>
      <w:r w:rsidRPr="005840FB">
        <w:rPr>
          <w:rFonts w:ascii="Arial" w:hAnsi="Arial"/>
        </w:rPr>
        <w:t xml:space="preserve"> energy </w:t>
      </w:r>
      <w:r w:rsidRPr="005840FB">
        <w:rPr>
          <w:rFonts w:ascii="Arial" w:hAnsi="Arial"/>
          <w:highlight w:val="yellow"/>
          <w:u w:val="single"/>
        </w:rPr>
        <w:t>is</w:t>
      </w:r>
      <w:r w:rsidRPr="005840FB">
        <w:rPr>
          <w:rFonts w:ascii="Arial" w:hAnsi="Arial"/>
        </w:rPr>
        <w:t xml:space="preserve"> “one of </w:t>
      </w:r>
      <w:r w:rsidRPr="005840FB">
        <w:rPr>
          <w:rFonts w:ascii="Arial" w:hAnsi="Arial"/>
          <w:b/>
          <w:highlight w:val="yellow"/>
          <w:u w:val="single"/>
          <w:bdr w:val="single" w:sz="4" w:space="0" w:color="auto"/>
        </w:rPr>
        <w:t>the fastest growing</w:t>
      </w:r>
      <w:r w:rsidRPr="005840FB">
        <w:rPr>
          <w:rFonts w:ascii="Arial" w:hAnsi="Arial"/>
        </w:rPr>
        <w:t xml:space="preserve"> new </w:t>
      </w:r>
      <w:r w:rsidRPr="005840FB">
        <w:rPr>
          <w:rFonts w:ascii="Arial" w:hAnsi="Arial"/>
          <w:highlight w:val="yellow"/>
          <w:u w:val="single"/>
        </w:rPr>
        <w:t>source</w:t>
      </w:r>
      <w:r w:rsidRPr="005840FB">
        <w:rPr>
          <w:rFonts w:ascii="Arial" w:hAnsi="Arial"/>
        </w:rPr>
        <w:t xml:space="preserve">s </w:t>
      </w:r>
      <w:r w:rsidRPr="005840FB">
        <w:rPr>
          <w:rFonts w:ascii="Arial" w:hAnsi="Arial"/>
          <w:highlight w:val="yellow"/>
          <w:u w:val="single"/>
        </w:rPr>
        <w:t>of</w:t>
      </w:r>
      <w:r w:rsidRPr="005840FB">
        <w:rPr>
          <w:rFonts w:ascii="Arial" w:hAnsi="Arial"/>
          <w:u w:val="single"/>
        </w:rPr>
        <w:t xml:space="preserve"> US </w:t>
      </w:r>
      <w:r w:rsidRPr="005840FB">
        <w:rPr>
          <w:rFonts w:ascii="Arial" w:hAnsi="Arial"/>
          <w:highlight w:val="yellow"/>
          <w:u w:val="single"/>
        </w:rPr>
        <w:t>manufacturing jobs</w:t>
      </w:r>
      <w:r w:rsidRPr="005840FB">
        <w:rPr>
          <w:rFonts w:ascii="Arial" w:hAnsi="Arial"/>
        </w:rPr>
        <w:t>,” she said, “</w:t>
      </w:r>
      <w:r w:rsidRPr="005840FB">
        <w:rPr>
          <w:rFonts w:ascii="Arial" w:hAnsi="Arial"/>
          <w:highlight w:val="yellow"/>
          <w:u w:val="single"/>
        </w:rPr>
        <w:t>the PTC has driven tremendous growth in</w:t>
      </w:r>
      <w:r w:rsidRPr="005840FB">
        <w:rPr>
          <w:rFonts w:ascii="Arial" w:hAnsi="Arial"/>
          <w:u w:val="single"/>
        </w:rPr>
        <w:t xml:space="preserve"> wind’s </w:t>
      </w:r>
      <w:r w:rsidRPr="005840FB">
        <w:rPr>
          <w:rFonts w:ascii="Arial" w:hAnsi="Arial"/>
          <w:highlight w:val="yellow"/>
          <w:u w:val="single"/>
        </w:rPr>
        <w:t>manufacturing</w:t>
      </w:r>
      <w:r w:rsidRPr="005840FB">
        <w:rPr>
          <w:rFonts w:ascii="Arial" w:hAnsi="Arial"/>
          <w:u w:val="single"/>
        </w:rPr>
        <w:t xml:space="preserve"> sector</w:t>
      </w:r>
      <w:r w:rsidRPr="005840FB">
        <w:rPr>
          <w:rFonts w:ascii="Arial" w:hAnsi="Arial"/>
        </w:rPr>
        <w:t xml:space="preserve">.”  </w:t>
      </w:r>
      <w:r w:rsidRPr="005840FB">
        <w:rPr>
          <w:rFonts w:ascii="Arial" w:hAnsi="Arial"/>
          <w:u w:val="single"/>
        </w:rPr>
        <w:t>The U.S.</w:t>
      </w:r>
      <w:r w:rsidRPr="005840FB">
        <w:rPr>
          <w:rFonts w:ascii="Arial" w:hAnsi="Arial"/>
        </w:rPr>
        <w:t xml:space="preserve"> now </w:t>
      </w:r>
      <w:r w:rsidRPr="005840FB">
        <w:rPr>
          <w:rFonts w:ascii="Arial" w:hAnsi="Arial"/>
          <w:u w:val="single"/>
        </w:rPr>
        <w:t xml:space="preserve">has over </w:t>
      </w:r>
      <w:r w:rsidRPr="005840FB">
        <w:rPr>
          <w:rFonts w:ascii="Arial" w:hAnsi="Arial"/>
          <w:highlight w:val="yellow"/>
          <w:u w:val="single"/>
        </w:rPr>
        <w:t>400</w:t>
      </w:r>
      <w:r w:rsidRPr="005840FB">
        <w:rPr>
          <w:rFonts w:ascii="Arial" w:hAnsi="Arial"/>
          <w:u w:val="single"/>
        </w:rPr>
        <w:t xml:space="preserve"> manufacturing </w:t>
      </w:r>
      <w:r w:rsidRPr="005840FB">
        <w:rPr>
          <w:rFonts w:ascii="Arial" w:hAnsi="Arial"/>
          <w:highlight w:val="yellow"/>
          <w:u w:val="single"/>
        </w:rPr>
        <w:t>facilities in 43 states</w:t>
      </w:r>
      <w:r w:rsidRPr="005840FB">
        <w:rPr>
          <w:rFonts w:ascii="Arial" w:hAnsi="Arial"/>
          <w:u w:val="single"/>
        </w:rPr>
        <w:t xml:space="preserve"> involved in</w:t>
      </w:r>
      <w:r w:rsidRPr="005840FB">
        <w:rPr>
          <w:rFonts w:ascii="Arial" w:hAnsi="Arial"/>
        </w:rPr>
        <w:t xml:space="preserve"> wind </w:t>
      </w:r>
      <w:r w:rsidRPr="005840FB">
        <w:rPr>
          <w:rFonts w:ascii="Arial" w:hAnsi="Arial"/>
          <w:u w:val="single"/>
        </w:rPr>
        <w:t>turbine manufacturing</w:t>
      </w:r>
      <w:r w:rsidRPr="005840FB">
        <w:rPr>
          <w:rFonts w:ascii="Arial" w:hAnsi="Arial"/>
        </w:rPr>
        <w:t>. That represents a 12-fold increase in domestic manufacturing over the last six years.</w:t>
      </w:r>
    </w:p>
    <w:p w:rsidR="000E77DE" w:rsidRPr="005840FB" w:rsidRDefault="000E77DE" w:rsidP="000E77DE">
      <w:pPr>
        <w:rPr>
          <w:rFonts w:ascii="Arial" w:hAnsi="Arial"/>
        </w:rPr>
      </w:pPr>
      <w:r w:rsidRPr="005840FB">
        <w:rPr>
          <w:rFonts w:ascii="Arial" w:hAnsi="Arial"/>
        </w:rPr>
        <w:t xml:space="preserve">According to Bode, American wind power accounts for 75,000 American jobs, and can grow to almost 100,000 jobs four years from now. According to a Bush Administration study, </w:t>
      </w:r>
      <w:r w:rsidRPr="005840FB">
        <w:rPr>
          <w:rFonts w:ascii="Arial" w:hAnsi="Arial"/>
          <w:highlight w:val="yellow"/>
          <w:u w:val="single"/>
        </w:rPr>
        <w:t xml:space="preserve">wind can support </w:t>
      </w:r>
      <w:r w:rsidRPr="00137631">
        <w:rPr>
          <w:rFonts w:ascii="Arial" w:hAnsi="Arial"/>
          <w:b/>
          <w:highlight w:val="yellow"/>
          <w:u w:val="single"/>
        </w:rPr>
        <w:t>500,000</w:t>
      </w:r>
      <w:r w:rsidRPr="005840FB">
        <w:rPr>
          <w:rFonts w:ascii="Arial" w:hAnsi="Arial"/>
        </w:rPr>
        <w:t xml:space="preserve"> American </w:t>
      </w:r>
      <w:r w:rsidRPr="005840FB">
        <w:rPr>
          <w:rFonts w:ascii="Arial" w:hAnsi="Arial"/>
          <w:highlight w:val="yellow"/>
          <w:u w:val="single"/>
        </w:rPr>
        <w:t>jobs</w:t>
      </w:r>
      <w:r w:rsidRPr="005840FB">
        <w:rPr>
          <w:rFonts w:ascii="Arial" w:hAnsi="Arial"/>
        </w:rPr>
        <w:t xml:space="preserve"> in less than 20 years. But these jobs won’t materialize in the absence of the PTC.</w:t>
      </w:r>
    </w:p>
    <w:p w:rsidR="000E77DE" w:rsidRPr="005840FB" w:rsidRDefault="000E77DE" w:rsidP="000E77DE">
      <w:pPr>
        <w:rPr>
          <w:rFonts w:ascii="Arial" w:hAnsi="Arial"/>
        </w:rPr>
      </w:pPr>
      <w:r w:rsidRPr="005840FB">
        <w:rPr>
          <w:rFonts w:ascii="Arial" w:hAnsi="Arial"/>
        </w:rPr>
        <w:t xml:space="preserve">Bode quotes </w:t>
      </w:r>
      <w:r w:rsidRPr="005840FB">
        <w:rPr>
          <w:rFonts w:ascii="Arial" w:hAnsi="Arial"/>
          <w:u w:val="single"/>
        </w:rPr>
        <w:t xml:space="preserve">economic </w:t>
      </w:r>
      <w:r w:rsidRPr="005840FB">
        <w:rPr>
          <w:rFonts w:ascii="Arial" w:hAnsi="Arial"/>
          <w:highlight w:val="yellow"/>
          <w:u w:val="single"/>
        </w:rPr>
        <w:t>studies</w:t>
      </w:r>
      <w:r w:rsidRPr="005840FB">
        <w:rPr>
          <w:rFonts w:ascii="Arial" w:hAnsi="Arial"/>
        </w:rPr>
        <w:t xml:space="preserve">, which have </w:t>
      </w:r>
      <w:r w:rsidRPr="005840FB">
        <w:rPr>
          <w:rFonts w:ascii="Arial" w:hAnsi="Arial"/>
          <w:highlight w:val="yellow"/>
          <w:u w:val="single"/>
        </w:rPr>
        <w:t>demonstrate</w:t>
      </w:r>
      <w:r w:rsidRPr="005840FB">
        <w:rPr>
          <w:rFonts w:ascii="Arial" w:hAnsi="Arial"/>
        </w:rPr>
        <w:t xml:space="preserve">d </w:t>
      </w:r>
      <w:r w:rsidRPr="005840FB">
        <w:rPr>
          <w:rFonts w:ascii="Arial" w:hAnsi="Arial"/>
          <w:u w:val="single"/>
        </w:rPr>
        <w:t xml:space="preserve">that Congressional </w:t>
      </w:r>
      <w:r w:rsidRPr="005840FB">
        <w:rPr>
          <w:rFonts w:ascii="Arial" w:hAnsi="Arial"/>
          <w:highlight w:val="yellow"/>
          <w:u w:val="single"/>
        </w:rPr>
        <w:t>inaction</w:t>
      </w:r>
      <w:r w:rsidRPr="005840FB">
        <w:rPr>
          <w:rFonts w:ascii="Arial" w:hAnsi="Arial"/>
          <w:u w:val="single"/>
        </w:rPr>
        <w:t xml:space="preserve"> on the PTC </w:t>
      </w:r>
      <w:r w:rsidRPr="005840FB">
        <w:rPr>
          <w:rFonts w:ascii="Arial" w:hAnsi="Arial"/>
          <w:highlight w:val="yellow"/>
          <w:u w:val="single"/>
        </w:rPr>
        <w:t>will eliminate</w:t>
      </w:r>
      <w:r w:rsidRPr="005840FB">
        <w:rPr>
          <w:rFonts w:ascii="Arial" w:hAnsi="Arial"/>
        </w:rPr>
        <w:t xml:space="preserve"> 37,000 </w:t>
      </w:r>
      <w:r w:rsidRPr="005840FB">
        <w:rPr>
          <w:rFonts w:ascii="Arial" w:hAnsi="Arial"/>
          <w:u w:val="single"/>
        </w:rPr>
        <w:t xml:space="preserve">American </w:t>
      </w:r>
      <w:r w:rsidRPr="005840FB">
        <w:rPr>
          <w:rFonts w:ascii="Arial" w:hAnsi="Arial"/>
          <w:highlight w:val="yellow"/>
          <w:u w:val="single"/>
        </w:rPr>
        <w:t>jobs</w:t>
      </w:r>
      <w:r w:rsidRPr="005840FB">
        <w:rPr>
          <w:rFonts w:ascii="Arial" w:hAnsi="Arial"/>
        </w:rPr>
        <w:t xml:space="preserve">, </w:t>
      </w:r>
      <w:r w:rsidRPr="005840FB">
        <w:rPr>
          <w:rFonts w:ascii="Arial" w:hAnsi="Arial"/>
          <w:highlight w:val="yellow"/>
          <w:u w:val="single"/>
        </w:rPr>
        <w:t>close plants and forego billions</w:t>
      </w:r>
      <w:r w:rsidRPr="005840FB">
        <w:rPr>
          <w:rFonts w:ascii="Arial" w:hAnsi="Arial"/>
          <w:u w:val="single"/>
        </w:rPr>
        <w:t xml:space="preserve"> of dollars </w:t>
      </w:r>
      <w:r w:rsidRPr="005840FB">
        <w:rPr>
          <w:rFonts w:ascii="Arial" w:hAnsi="Arial"/>
          <w:highlight w:val="yellow"/>
          <w:u w:val="single"/>
        </w:rPr>
        <w:t>in private investment</w:t>
      </w:r>
      <w:r w:rsidRPr="005840FB">
        <w:rPr>
          <w:rFonts w:ascii="Arial" w:hAnsi="Arial"/>
        </w:rPr>
        <w:t>.</w:t>
      </w:r>
    </w:p>
    <w:p w:rsidR="000E77DE" w:rsidRPr="005840FB" w:rsidRDefault="000E77DE" w:rsidP="000E77DE">
      <w:pPr>
        <w:rPr>
          <w:rFonts w:ascii="Arial" w:hAnsi="Arial"/>
        </w:rPr>
      </w:pPr>
      <w:r w:rsidRPr="005840FB">
        <w:rPr>
          <w:rFonts w:ascii="Arial" w:hAnsi="Arial"/>
        </w:rPr>
        <w:t xml:space="preserve">“Wind energy is an American success story and </w:t>
      </w:r>
      <w:r w:rsidRPr="005840FB">
        <w:rPr>
          <w:rFonts w:ascii="Arial" w:hAnsi="Arial"/>
          <w:u w:val="single"/>
        </w:rPr>
        <w:t>the</w:t>
      </w:r>
      <w:r w:rsidRPr="005840FB">
        <w:rPr>
          <w:rFonts w:ascii="Arial" w:hAnsi="Arial"/>
        </w:rPr>
        <w:t xml:space="preserve"> federal Production Tax Credit (</w:t>
      </w:r>
      <w:r w:rsidRPr="005840FB">
        <w:rPr>
          <w:rFonts w:ascii="Arial" w:hAnsi="Arial"/>
          <w:u w:val="single"/>
        </w:rPr>
        <w:t>PTC</w:t>
      </w:r>
      <w:r w:rsidRPr="005840FB">
        <w:rPr>
          <w:rFonts w:ascii="Arial" w:hAnsi="Arial"/>
        </w:rPr>
        <w:t xml:space="preserve">) </w:t>
      </w:r>
      <w:r w:rsidRPr="005840FB">
        <w:rPr>
          <w:rFonts w:ascii="Arial" w:hAnsi="Arial"/>
          <w:u w:val="single"/>
        </w:rPr>
        <w:t>for wind is driving</w:t>
      </w:r>
      <w:r w:rsidRPr="005840FB">
        <w:rPr>
          <w:rFonts w:ascii="Arial" w:hAnsi="Arial"/>
        </w:rPr>
        <w:t xml:space="preserve"> this </w:t>
      </w:r>
      <w:r w:rsidRPr="005840FB">
        <w:rPr>
          <w:rFonts w:ascii="Arial" w:hAnsi="Arial"/>
          <w:u w:val="single"/>
        </w:rPr>
        <w:t>success</w:t>
      </w:r>
      <w:r w:rsidRPr="005840FB">
        <w:rPr>
          <w:rFonts w:ascii="Arial" w:hAnsi="Arial"/>
        </w:rPr>
        <w:t xml:space="preserve">. But </w:t>
      </w:r>
      <w:r w:rsidRPr="005840FB">
        <w:rPr>
          <w:rFonts w:ascii="Arial" w:hAnsi="Arial"/>
          <w:u w:val="single"/>
        </w:rPr>
        <w:t xml:space="preserve">we need Congress to extend the PTC and keep taxes stable and low on wind </w:t>
      </w:r>
      <w:r w:rsidRPr="005840FB">
        <w:rPr>
          <w:rFonts w:ascii="Arial" w:hAnsi="Arial"/>
        </w:rPr>
        <w:t xml:space="preserve">in order </w:t>
      </w:r>
      <w:r w:rsidRPr="005840FB">
        <w:rPr>
          <w:rFonts w:ascii="Arial" w:hAnsi="Arial"/>
          <w:u w:val="single"/>
        </w:rPr>
        <w:t>to keep this success story going,</w:t>
      </w:r>
      <w:r w:rsidRPr="005840FB">
        <w:rPr>
          <w:rFonts w:ascii="Arial" w:hAnsi="Arial"/>
        </w:rPr>
        <w:t>” Bode said.</w:t>
      </w:r>
    </w:p>
    <w:p w:rsidR="000E77DE" w:rsidRPr="005840FB" w:rsidRDefault="000E77DE" w:rsidP="000E77DE">
      <w:pPr>
        <w:rPr>
          <w:rFonts w:ascii="Arial" w:hAnsi="Arial"/>
        </w:rPr>
      </w:pPr>
      <w:r w:rsidRPr="005840FB">
        <w:rPr>
          <w:rFonts w:ascii="Arial" w:hAnsi="Arial"/>
        </w:rPr>
        <w:t xml:space="preserve">The PTC enables wind energy to compete with the heavily subsidized fossil fuel industry. </w:t>
      </w:r>
      <w:r w:rsidRPr="005840FB">
        <w:rPr>
          <w:rFonts w:ascii="Arial" w:hAnsi="Arial"/>
          <w:highlight w:val="yellow"/>
          <w:u w:val="single"/>
        </w:rPr>
        <w:t>Failure to extend the PTC will cripple</w:t>
      </w:r>
      <w:r w:rsidRPr="005840FB">
        <w:rPr>
          <w:rFonts w:ascii="Arial" w:hAnsi="Arial"/>
          <w:u w:val="single"/>
        </w:rPr>
        <w:t xml:space="preserve"> </w:t>
      </w:r>
      <w:r w:rsidRPr="005840FB">
        <w:rPr>
          <w:rFonts w:ascii="Arial" w:hAnsi="Arial"/>
        </w:rPr>
        <w:t xml:space="preserve">wind power’s </w:t>
      </w:r>
      <w:r w:rsidRPr="005840FB">
        <w:rPr>
          <w:rFonts w:ascii="Arial" w:hAnsi="Arial"/>
          <w:b/>
          <w:sz w:val="26"/>
          <w:highlight w:val="yellow"/>
          <w:u w:val="single"/>
          <w:bdr w:val="single" w:sz="4" w:space="0" w:color="auto"/>
        </w:rPr>
        <w:t>competitiveness</w:t>
      </w:r>
      <w:r w:rsidRPr="005840FB">
        <w:rPr>
          <w:rFonts w:ascii="Arial" w:hAnsi="Arial"/>
          <w:u w:val="single"/>
        </w:rPr>
        <w:t xml:space="preserve">, </w:t>
      </w:r>
      <w:r w:rsidRPr="005840FB">
        <w:rPr>
          <w:rFonts w:ascii="Arial" w:hAnsi="Arial"/>
          <w:highlight w:val="yellow"/>
          <w:u w:val="single"/>
        </w:rPr>
        <w:t xml:space="preserve">which will </w:t>
      </w:r>
      <w:r w:rsidRPr="005840FB">
        <w:rPr>
          <w:rFonts w:ascii="Arial" w:hAnsi="Arial"/>
          <w:b/>
          <w:sz w:val="26"/>
          <w:highlight w:val="yellow"/>
          <w:u w:val="single"/>
          <w:bdr w:val="single" w:sz="4" w:space="0" w:color="auto"/>
        </w:rPr>
        <w:t>undermine the economy</w:t>
      </w:r>
      <w:r w:rsidRPr="005840FB">
        <w:rPr>
          <w:rFonts w:ascii="Arial" w:hAnsi="Arial"/>
          <w:highlight w:val="yellow"/>
          <w:u w:val="single"/>
        </w:rPr>
        <w:t xml:space="preserve"> and kill</w:t>
      </w:r>
      <w:r w:rsidRPr="005840FB">
        <w:rPr>
          <w:rFonts w:ascii="Arial" w:hAnsi="Arial"/>
          <w:u w:val="single"/>
        </w:rPr>
        <w:t xml:space="preserve"> </w:t>
      </w:r>
      <w:r w:rsidRPr="005840FB">
        <w:rPr>
          <w:rFonts w:ascii="Arial" w:hAnsi="Arial"/>
        </w:rPr>
        <w:t xml:space="preserve">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greatest job creation engine</w:t>
      </w:r>
      <w:r w:rsidRPr="005840FB">
        <w:rPr>
          <w:rFonts w:ascii="Arial" w:hAnsi="Arial"/>
        </w:rPr>
        <w:t xml:space="preserve">s </w:t>
      </w:r>
      <w:r w:rsidRPr="005840FB">
        <w:rPr>
          <w:rFonts w:ascii="Arial" w:hAnsi="Arial"/>
          <w:highlight w:val="yellow"/>
          <w:u w:val="single"/>
        </w:rPr>
        <w:t>in the U</w:t>
      </w:r>
      <w:r w:rsidRPr="005840FB">
        <w:rPr>
          <w:rFonts w:ascii="Arial" w:hAnsi="Arial"/>
        </w:rPr>
        <w:t xml:space="preserve">nited </w:t>
      </w:r>
      <w:r w:rsidRPr="005840FB">
        <w:rPr>
          <w:rFonts w:ascii="Arial" w:hAnsi="Arial"/>
          <w:highlight w:val="yellow"/>
          <w:u w:val="single"/>
        </w:rPr>
        <w:t>S</w:t>
      </w:r>
      <w:r w:rsidRPr="005840FB">
        <w:rPr>
          <w:rFonts w:ascii="Arial" w:hAnsi="Arial"/>
        </w:rPr>
        <w:t>tates.</w:t>
      </w:r>
    </w:p>
    <w:p w:rsidR="000E77DE" w:rsidRDefault="000E77DE" w:rsidP="000E77DE">
      <w:pPr>
        <w:rPr>
          <w:rFonts w:ascii="Arial" w:hAnsi="Arial"/>
        </w:rPr>
      </w:pPr>
    </w:p>
    <w:p w:rsidR="000E77DE" w:rsidRPr="004D704F" w:rsidRDefault="000E77DE" w:rsidP="000E77DE">
      <w:pPr>
        <w:rPr>
          <w:rFonts w:ascii="Arial" w:hAnsi="Arial"/>
          <w:b/>
        </w:rPr>
      </w:pPr>
      <w:r>
        <w:rPr>
          <w:rFonts w:ascii="Arial" w:hAnsi="Arial"/>
          <w:b/>
        </w:rPr>
        <w:t xml:space="preserve">Conventional energy will destroy the </w:t>
      </w:r>
      <w:r w:rsidRPr="00576318">
        <w:rPr>
          <w:rFonts w:ascii="Arial" w:hAnsi="Arial"/>
          <w:b/>
          <w:u w:val="single"/>
        </w:rPr>
        <w:t>economy</w:t>
      </w:r>
      <w:r>
        <w:rPr>
          <w:rFonts w:ascii="Arial" w:hAnsi="Arial"/>
          <w:b/>
        </w:rPr>
        <w:t xml:space="preserve"> and the </w:t>
      </w:r>
      <w:r w:rsidRPr="00576318">
        <w:rPr>
          <w:rFonts w:ascii="Arial" w:hAnsi="Arial"/>
          <w:b/>
          <w:u w:val="single"/>
        </w:rPr>
        <w:t>manufacturing sector</w:t>
      </w:r>
      <w:r>
        <w:rPr>
          <w:rFonts w:ascii="Arial" w:hAnsi="Arial"/>
          <w:b/>
        </w:rPr>
        <w:t>.</w:t>
      </w:r>
    </w:p>
    <w:p w:rsidR="000E77DE" w:rsidRPr="004D704F" w:rsidRDefault="000E77DE" w:rsidP="000E77DE">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F. Local employment and revenue</w:t>
      </w:r>
    </w:p>
    <w:p w:rsidR="000E77DE" w:rsidRPr="004D704F" w:rsidRDefault="000E77DE" w:rsidP="000E77DE">
      <w:pPr>
        <w:rPr>
          <w:rFonts w:ascii="Arial" w:hAnsi="Arial"/>
        </w:rPr>
      </w:pPr>
      <w:r w:rsidRPr="004D704F">
        <w:rPr>
          <w:rFonts w:ascii="Arial" w:hAnsi="Arial"/>
        </w:rPr>
        <w:t xml:space="preserve">The more capital intensive a power plant is, the less embodied labor it has. </w:t>
      </w:r>
      <w:r w:rsidRPr="004D704F">
        <w:rPr>
          <w:rFonts w:ascii="Arial" w:hAnsi="Arial"/>
          <w:u w:val="single"/>
        </w:rPr>
        <w:t xml:space="preserve">Nuclear and </w:t>
      </w:r>
      <w:r w:rsidRPr="0017144B">
        <w:rPr>
          <w:rFonts w:ascii="Arial" w:hAnsi="Arial"/>
          <w:highlight w:val="yellow"/>
          <w:u w:val="single"/>
        </w:rPr>
        <w:t>fossil</w:t>
      </w:r>
      <w:r w:rsidRPr="004D704F">
        <w:rPr>
          <w:rFonts w:ascii="Arial" w:hAnsi="Arial"/>
        </w:rPr>
        <w:t xml:space="preserve"> derived </w:t>
      </w:r>
      <w:r w:rsidRPr="0017144B">
        <w:rPr>
          <w:rFonts w:ascii="Arial" w:hAnsi="Arial"/>
          <w:highlight w:val="yellow"/>
          <w:u w:val="single"/>
        </w:rPr>
        <w:t xml:space="preserve">electricity </w:t>
      </w:r>
      <w:r w:rsidRPr="004D704F">
        <w:rPr>
          <w:rFonts w:ascii="Arial" w:hAnsi="Arial"/>
          <w:u w:val="single"/>
        </w:rPr>
        <w:t>are the most capital-intensive</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create</w:t>
      </w:r>
      <w:r w:rsidRPr="004D704F">
        <w:rPr>
          <w:rFonts w:ascii="Arial" w:hAnsi="Arial"/>
          <w:u w:val="single"/>
        </w:rPr>
        <w:t xml:space="preserve"> net </w:t>
      </w:r>
      <w:r w:rsidRPr="0017144B">
        <w:rPr>
          <w:rFonts w:ascii="Arial" w:hAnsi="Arial"/>
          <w:highlight w:val="yellow"/>
          <w:u w:val="single"/>
        </w:rPr>
        <w:t>reductions in</w:t>
      </w:r>
      <w:r w:rsidRPr="004D704F">
        <w:rPr>
          <w:rFonts w:ascii="Arial" w:hAnsi="Arial"/>
          <w:u w:val="single"/>
        </w:rPr>
        <w:t xml:space="preserve"> regional </w:t>
      </w:r>
      <w:r w:rsidRPr="0017144B">
        <w:rPr>
          <w:rFonts w:ascii="Arial" w:hAnsi="Arial"/>
          <w:highlight w:val="yellow"/>
          <w:u w:val="single"/>
        </w:rPr>
        <w:t>employment</w:t>
      </w:r>
      <w:r w:rsidRPr="004D704F">
        <w:rPr>
          <w:rFonts w:ascii="Arial" w:hAnsi="Arial"/>
        </w:rPr>
        <w:t xml:space="preserve"> as </w:t>
      </w:r>
      <w:r w:rsidRPr="0017144B">
        <w:rPr>
          <w:rFonts w:ascii="Arial" w:hAnsi="Arial"/>
          <w:highlight w:val="yellow"/>
          <w:u w:val="single"/>
        </w:rPr>
        <w:t>ratepayers</w:t>
      </w:r>
      <w:r w:rsidRPr="004D704F">
        <w:rPr>
          <w:rFonts w:ascii="Arial" w:hAnsi="Arial"/>
          <w:u w:val="single"/>
        </w:rPr>
        <w:t xml:space="preserve"> must </w:t>
      </w:r>
      <w:r w:rsidRPr="00576318">
        <w:rPr>
          <w:rFonts w:ascii="Arial" w:hAnsi="Arial"/>
          <w:b/>
          <w:sz w:val="26"/>
          <w:highlight w:val="yellow"/>
          <w:u w:val="single"/>
          <w:bdr w:val="single" w:sz="4" w:space="0" w:color="auto"/>
        </w:rPr>
        <w:t>reduce expenditures</w:t>
      </w:r>
      <w:r w:rsidRPr="0017144B">
        <w:rPr>
          <w:rFonts w:ascii="Arial" w:hAnsi="Arial"/>
          <w:highlight w:val="yellow"/>
          <w:u w:val="single"/>
        </w:rPr>
        <w:t xml:space="preserve"> on other goods</w:t>
      </w:r>
      <w:r w:rsidRPr="004D704F">
        <w:rPr>
          <w:rFonts w:ascii="Arial" w:hAnsi="Arial"/>
        </w:rPr>
        <w:t xml:space="preserve"> and services </w:t>
      </w:r>
      <w:r w:rsidRPr="0017144B">
        <w:rPr>
          <w:rFonts w:ascii="Arial" w:hAnsi="Arial"/>
          <w:highlight w:val="yellow"/>
          <w:u w:val="single"/>
        </w:rPr>
        <w:t>to finance construction</w:t>
      </w:r>
      <w:r w:rsidRPr="004D704F">
        <w:rPr>
          <w:rFonts w:ascii="Arial" w:hAnsi="Arial"/>
        </w:rPr>
        <w:t xml:space="preserve">. </w:t>
      </w:r>
      <w:r w:rsidRPr="004D704F">
        <w:rPr>
          <w:rFonts w:ascii="Arial" w:hAnsi="Arial"/>
          <w:u w:val="single"/>
        </w:rPr>
        <w:t>Renewable</w:t>
      </w:r>
      <w:r w:rsidRPr="004D704F">
        <w:rPr>
          <w:rFonts w:ascii="Arial" w:hAnsi="Arial"/>
        </w:rPr>
        <w:t xml:space="preserve"> energy </w:t>
      </w:r>
      <w:r w:rsidRPr="0017144B">
        <w:rPr>
          <w:rFonts w:ascii="Arial" w:hAnsi="Arial"/>
          <w:highlight w:val="yellow"/>
          <w:u w:val="single"/>
        </w:rPr>
        <w:t>tech</w:t>
      </w:r>
      <w:r w:rsidRPr="004D704F">
        <w:rPr>
          <w:rFonts w:ascii="Arial" w:hAnsi="Arial"/>
        </w:rPr>
        <w:t xml:space="preserve">nologies </w:t>
      </w:r>
      <w:r w:rsidRPr="0017144B">
        <w:rPr>
          <w:rFonts w:ascii="Arial" w:hAnsi="Arial"/>
          <w:highlight w:val="yellow"/>
          <w:u w:val="single"/>
        </w:rPr>
        <w:t>such as wind</w:t>
      </w:r>
      <w:r w:rsidRPr="004D704F">
        <w:rPr>
          <w:rFonts w:ascii="Arial" w:hAnsi="Arial"/>
        </w:rPr>
        <w:t xml:space="preserve"> and solar, however, </w:t>
      </w:r>
      <w:r w:rsidRPr="0017144B">
        <w:rPr>
          <w:rFonts w:ascii="Arial" w:hAnsi="Arial"/>
          <w:highlight w:val="yellow"/>
          <w:u w:val="single"/>
        </w:rPr>
        <w:t>generate</w:t>
      </w:r>
      <w:r w:rsidRPr="004D704F">
        <w:rPr>
          <w:rFonts w:ascii="Arial" w:hAnsi="Arial"/>
        </w:rPr>
        <w:t xml:space="preserve"> three to </w:t>
      </w:r>
      <w:r w:rsidRPr="00576318">
        <w:rPr>
          <w:rFonts w:ascii="Arial" w:hAnsi="Arial"/>
          <w:b/>
          <w:sz w:val="26"/>
          <w:highlight w:val="yellow"/>
          <w:u w:val="single"/>
          <w:bdr w:val="single" w:sz="4" w:space="0" w:color="auto"/>
        </w:rPr>
        <w:t>10 times as many jobs</w:t>
      </w:r>
      <w:r w:rsidRPr="004D704F">
        <w:rPr>
          <w:rFonts w:ascii="Arial" w:hAnsi="Arial"/>
          <w:u w:val="single"/>
        </w:rPr>
        <w:t xml:space="preserve"> per MW</w:t>
      </w:r>
      <w:r w:rsidRPr="004D704F">
        <w:rPr>
          <w:rFonts w:ascii="Arial" w:hAnsi="Arial"/>
        </w:rPr>
        <w:t xml:space="preserve"> of installed capacity </w:t>
      </w:r>
      <w:r w:rsidRPr="004D704F">
        <w:rPr>
          <w:rFonts w:ascii="Arial" w:hAnsi="Arial"/>
          <w:u w:val="single"/>
        </w:rPr>
        <w:t>as fossil-fuel</w:t>
      </w:r>
      <w:r w:rsidRPr="004D704F">
        <w:rPr>
          <w:rFonts w:ascii="Arial" w:hAnsi="Arial"/>
        </w:rPr>
        <w:t xml:space="preserve">- or nuclear-based </w:t>
      </w:r>
      <w:r w:rsidRPr="004D704F">
        <w:rPr>
          <w:rFonts w:ascii="Arial" w:hAnsi="Arial"/>
          <w:u w:val="single"/>
        </w:rPr>
        <w:t>generation</w:t>
      </w:r>
      <w:r w:rsidRPr="004D704F">
        <w:rPr>
          <w:rFonts w:ascii="Arial" w:hAnsi="Arial"/>
        </w:rPr>
        <w:t xml:space="preserve">.26 </w:t>
      </w:r>
      <w:r w:rsidRPr="0017144B">
        <w:rPr>
          <w:rFonts w:ascii="Arial" w:hAnsi="Arial"/>
          <w:highlight w:val="yellow"/>
          <w:u w:val="single"/>
        </w:rPr>
        <w:t>Renewable</w:t>
      </w:r>
      <w:r w:rsidRPr="004D704F">
        <w:rPr>
          <w:rFonts w:ascii="Arial" w:hAnsi="Arial"/>
        </w:rPr>
        <w:t xml:space="preserve"> power </w:t>
      </w:r>
      <w:r w:rsidRPr="0017144B">
        <w:rPr>
          <w:rFonts w:ascii="Arial" w:hAnsi="Arial"/>
          <w:highlight w:val="yellow"/>
          <w:u w:val="single"/>
        </w:rPr>
        <w:t>sources</w:t>
      </w:r>
      <w:r w:rsidRPr="004D704F">
        <w:rPr>
          <w:rFonts w:ascii="Arial" w:hAnsi="Arial"/>
        </w:rPr>
        <w:t xml:space="preserve"> also </w:t>
      </w:r>
      <w:r w:rsidRPr="0017144B">
        <w:rPr>
          <w:rFonts w:ascii="Arial" w:hAnsi="Arial"/>
          <w:highlight w:val="yellow"/>
          <w:u w:val="single"/>
        </w:rPr>
        <w:t>contribute to local</w:t>
      </w:r>
      <w:r w:rsidRPr="004D704F">
        <w:rPr>
          <w:rFonts w:ascii="Arial" w:hAnsi="Arial"/>
        </w:rPr>
        <w:t xml:space="preserve"> economic </w:t>
      </w:r>
      <w:r w:rsidRPr="0017144B">
        <w:rPr>
          <w:rFonts w:ascii="Arial" w:hAnsi="Arial"/>
          <w:highlight w:val="yellow"/>
          <w:u w:val="single"/>
        </w:rPr>
        <w:t>growth</w:t>
      </w:r>
      <w:r w:rsidRPr="004D704F">
        <w:rPr>
          <w:rFonts w:ascii="Arial" w:hAnsi="Arial"/>
          <w:u w:val="single"/>
        </w:rPr>
        <w:t xml:space="preserve"> and provide better jobs</w:t>
      </w:r>
      <w:r w:rsidRPr="004D704F">
        <w:rPr>
          <w:rFonts w:ascii="Arial" w:hAnsi="Arial"/>
        </w:rPr>
        <w:t xml:space="preserve">. The </w:t>
      </w:r>
      <w:r w:rsidRPr="0017144B">
        <w:rPr>
          <w:rFonts w:ascii="Arial" w:hAnsi="Arial"/>
          <w:highlight w:val="yellow"/>
          <w:u w:val="single"/>
        </w:rPr>
        <w:t>manufacturing</w:t>
      </w:r>
      <w:r w:rsidRPr="004D704F">
        <w:rPr>
          <w:rFonts w:ascii="Arial" w:hAnsi="Arial"/>
        </w:rPr>
        <w:t xml:space="preserve"> of renewable power technologies </w:t>
      </w:r>
      <w:r w:rsidRPr="0017144B">
        <w:rPr>
          <w:rFonts w:ascii="Arial" w:hAnsi="Arial"/>
          <w:highlight w:val="yellow"/>
          <w:u w:val="single"/>
        </w:rPr>
        <w:t xml:space="preserve">involves a </w:t>
      </w:r>
      <w:r w:rsidRPr="00576318">
        <w:rPr>
          <w:rFonts w:ascii="Arial" w:hAnsi="Arial"/>
          <w:b/>
          <w:sz w:val="26"/>
          <w:highlight w:val="yellow"/>
          <w:u w:val="single"/>
          <w:bdr w:val="single" w:sz="4" w:space="0" w:color="auto"/>
        </w:rPr>
        <w:t>highly skilled workforce</w:t>
      </w:r>
      <w:r w:rsidRPr="0017144B">
        <w:rPr>
          <w:rFonts w:ascii="Arial" w:hAnsi="Arial"/>
          <w:highlight w:val="yellow"/>
          <w:u w:val="single"/>
        </w:rPr>
        <w:t xml:space="preserve"> and</w:t>
      </w:r>
      <w:r w:rsidRPr="004D704F">
        <w:rPr>
          <w:rFonts w:ascii="Arial" w:hAnsi="Arial"/>
          <w:u w:val="single"/>
        </w:rPr>
        <w:t xml:space="preserve"> a </w:t>
      </w:r>
      <w:r w:rsidRPr="0017144B">
        <w:rPr>
          <w:rFonts w:ascii="Arial" w:hAnsi="Arial"/>
          <w:highlight w:val="yellow"/>
          <w:u w:val="single"/>
        </w:rPr>
        <w:t>modernizing of the</w:t>
      </w:r>
      <w:r w:rsidRPr="004D704F">
        <w:rPr>
          <w:rFonts w:ascii="Arial" w:hAnsi="Arial"/>
        </w:rPr>
        <w:t xml:space="preserve"> local </w:t>
      </w:r>
      <w:r w:rsidRPr="00576318">
        <w:rPr>
          <w:rFonts w:ascii="Arial" w:hAnsi="Arial"/>
          <w:b/>
          <w:sz w:val="26"/>
          <w:highlight w:val="yellow"/>
          <w:u w:val="single"/>
          <w:bdr w:val="single" w:sz="4" w:space="0" w:color="auto"/>
        </w:rPr>
        <w:t>industry base</w:t>
      </w:r>
      <w:r w:rsidRPr="004D704F">
        <w:rPr>
          <w:rFonts w:ascii="Arial" w:hAnsi="Arial"/>
        </w:rPr>
        <w:t xml:space="preserve">. The </w:t>
      </w:r>
      <w:r w:rsidRPr="004D704F">
        <w:rPr>
          <w:rFonts w:ascii="Arial" w:hAnsi="Arial"/>
          <w:u w:val="single"/>
        </w:rPr>
        <w:t xml:space="preserve">use of </w:t>
      </w:r>
      <w:r w:rsidRPr="0017144B">
        <w:rPr>
          <w:rFonts w:ascii="Arial" w:hAnsi="Arial"/>
          <w:highlight w:val="yellow"/>
          <w:u w:val="single"/>
        </w:rPr>
        <w:t>renewable energy</w:t>
      </w:r>
      <w:r w:rsidRPr="004D704F">
        <w:rPr>
          <w:rFonts w:ascii="Arial" w:hAnsi="Arial"/>
        </w:rPr>
        <w:t xml:space="preserve"> makes local businesses less dependent on imports from other regions, </w:t>
      </w:r>
      <w:r w:rsidRPr="0017144B">
        <w:rPr>
          <w:rFonts w:ascii="Arial" w:hAnsi="Arial"/>
          <w:highlight w:val="yellow"/>
          <w:u w:val="single"/>
        </w:rPr>
        <w:t xml:space="preserve">frees up </w:t>
      </w:r>
      <w:r w:rsidRPr="00576318">
        <w:rPr>
          <w:rFonts w:ascii="Arial" w:hAnsi="Arial"/>
          <w:b/>
          <w:sz w:val="26"/>
          <w:highlight w:val="yellow"/>
          <w:u w:val="single"/>
          <w:bdr w:val="single" w:sz="4" w:space="0" w:color="auto"/>
        </w:rPr>
        <w:t>capital for investments</w:t>
      </w:r>
      <w:r w:rsidRPr="004D704F">
        <w:rPr>
          <w:rFonts w:ascii="Arial" w:hAnsi="Arial"/>
        </w:rPr>
        <w:t xml:space="preserve"> outside the energy sector, </w:t>
      </w:r>
      <w:r w:rsidRPr="0017144B">
        <w:rPr>
          <w:rFonts w:ascii="Arial" w:hAnsi="Arial"/>
          <w:highlight w:val="yellow"/>
          <w:u w:val="single"/>
        </w:rPr>
        <w:t>and serves as a</w:t>
      </w:r>
      <w:r w:rsidRPr="004D704F">
        <w:rPr>
          <w:rFonts w:ascii="Arial" w:hAnsi="Arial"/>
          <w:u w:val="single"/>
        </w:rPr>
        <w:t>n important</w:t>
      </w:r>
      <w:r w:rsidRPr="004D704F">
        <w:rPr>
          <w:rFonts w:ascii="Arial" w:hAnsi="Arial"/>
        </w:rPr>
        <w:t xml:space="preserve"> financial </w:t>
      </w:r>
      <w:r w:rsidRPr="0017144B">
        <w:rPr>
          <w:rFonts w:ascii="Arial" w:hAnsi="Arial"/>
          <w:highlight w:val="yellow"/>
          <w:u w:val="single"/>
        </w:rPr>
        <w:t>hedge against</w:t>
      </w:r>
      <w:r w:rsidRPr="004D704F">
        <w:rPr>
          <w:rFonts w:ascii="Arial" w:hAnsi="Arial"/>
        </w:rPr>
        <w:t xml:space="preserve"> future </w:t>
      </w:r>
      <w:r w:rsidRPr="0017144B">
        <w:rPr>
          <w:rFonts w:ascii="Arial" w:hAnsi="Arial"/>
          <w:highlight w:val="yellow"/>
          <w:u w:val="single"/>
        </w:rPr>
        <w:t>energy</w:t>
      </w:r>
      <w:r w:rsidRPr="004D704F">
        <w:rPr>
          <w:rFonts w:ascii="Arial" w:hAnsi="Arial"/>
        </w:rPr>
        <w:t xml:space="preserve"> price </w:t>
      </w:r>
      <w:r w:rsidRPr="00576318">
        <w:rPr>
          <w:rFonts w:ascii="Arial" w:hAnsi="Arial"/>
          <w:b/>
          <w:sz w:val="26"/>
          <w:highlight w:val="yellow"/>
          <w:u w:val="single"/>
          <w:bdr w:val="single" w:sz="4" w:space="0" w:color="auto"/>
        </w:rPr>
        <w:t>spikes</w:t>
      </w:r>
      <w:r w:rsidRPr="004D704F">
        <w:rPr>
          <w:rFonts w:ascii="Arial" w:hAnsi="Arial"/>
        </w:rPr>
        <w:t xml:space="preserve">. In some regions of the United States, such as the Southeast, electric utilities expend $8.4 billion per year importing the coal and uranium needed to fuel </w:t>
      </w:r>
      <w:r w:rsidRPr="004D704F">
        <w:rPr>
          <w:rFonts w:ascii="Arial" w:hAnsi="Arial"/>
          <w:u w:val="single"/>
        </w:rPr>
        <w:t xml:space="preserve">conventional </w:t>
      </w:r>
      <w:r w:rsidRPr="004D704F">
        <w:rPr>
          <w:rFonts w:ascii="Arial" w:hAnsi="Arial"/>
        </w:rPr>
        <w:t xml:space="preserve">power </w:t>
      </w:r>
      <w:r w:rsidRPr="004D704F">
        <w:rPr>
          <w:rFonts w:ascii="Arial" w:hAnsi="Arial"/>
          <w:u w:val="single"/>
        </w:rPr>
        <w:t>plants</w:t>
      </w:r>
      <w:r w:rsidRPr="004D704F">
        <w:rPr>
          <w:rFonts w:ascii="Arial" w:hAnsi="Arial"/>
        </w:rPr>
        <w:t xml:space="preserve">. Investments in those power plants </w:t>
      </w:r>
      <w:r w:rsidRPr="004D704F">
        <w:rPr>
          <w:rFonts w:ascii="Arial" w:hAnsi="Arial"/>
          <w:u w:val="single"/>
        </w:rPr>
        <w:t>send money out of the economy whereas investments in renewable</w:t>
      </w:r>
      <w:r w:rsidRPr="004D704F">
        <w:rPr>
          <w:rFonts w:ascii="Arial" w:hAnsi="Arial"/>
        </w:rPr>
        <w:t xml:space="preserve"> power </w:t>
      </w:r>
      <w:r w:rsidRPr="004D704F">
        <w:rPr>
          <w:rFonts w:ascii="Arial" w:hAnsi="Arial"/>
          <w:u w:val="single"/>
        </w:rPr>
        <w:t>keep money in the economy.</w:t>
      </w:r>
      <w:r w:rsidRPr="004D704F">
        <w:rPr>
          <w:rFonts w:ascii="Arial" w:hAnsi="Arial"/>
        </w:rPr>
        <w:t xml:space="preserve"> About 50 cents per every dollar expended on conventional electricity leaves the local economy (and in some areas 80 to 95 percent of the cost of energy leaves local economies), whereas </w:t>
      </w:r>
      <w:r w:rsidRPr="0017144B">
        <w:rPr>
          <w:rFonts w:ascii="Arial" w:hAnsi="Arial"/>
          <w:highlight w:val="yellow"/>
          <w:u w:val="single"/>
        </w:rPr>
        <w:t>every dollar invested</w:t>
      </w:r>
      <w:r w:rsidRPr="004D704F">
        <w:rPr>
          <w:rFonts w:ascii="Arial" w:hAnsi="Arial"/>
          <w:u w:val="single"/>
        </w:rPr>
        <w:t xml:space="preserve"> in renewable electricity </w:t>
      </w:r>
      <w:r w:rsidRPr="0017144B">
        <w:rPr>
          <w:rFonts w:ascii="Arial" w:hAnsi="Arial"/>
          <w:highlight w:val="yellow"/>
          <w:u w:val="single"/>
        </w:rPr>
        <w:t xml:space="preserve">can produce </w:t>
      </w:r>
      <w:r w:rsidRPr="00576318">
        <w:rPr>
          <w:rFonts w:ascii="Arial" w:hAnsi="Arial"/>
          <w:b/>
          <w:sz w:val="26"/>
          <w:highlight w:val="yellow"/>
          <w:u w:val="single"/>
          <w:bdr w:val="single" w:sz="4" w:space="0" w:color="auto"/>
        </w:rPr>
        <w:t>$1.40</w:t>
      </w:r>
      <w:r w:rsidRPr="004D704F">
        <w:rPr>
          <w:rFonts w:ascii="Arial" w:hAnsi="Arial"/>
          <w:u w:val="single"/>
        </w:rPr>
        <w:t xml:space="preserve"> of</w:t>
      </w:r>
      <w:r w:rsidRPr="004D704F">
        <w:rPr>
          <w:rFonts w:ascii="Arial" w:hAnsi="Arial"/>
        </w:rPr>
        <w:t xml:space="preserve"> gross </w:t>
      </w:r>
      <w:r w:rsidRPr="0017144B">
        <w:rPr>
          <w:rFonts w:ascii="Arial" w:hAnsi="Arial"/>
          <w:highlight w:val="yellow"/>
          <w:u w:val="single"/>
        </w:rPr>
        <w:t>economic gain</w:t>
      </w:r>
      <w:r w:rsidRPr="004D704F">
        <w:rPr>
          <w:rFonts w:ascii="Arial" w:hAnsi="Arial"/>
        </w:rPr>
        <w:t>.27</w:t>
      </w:r>
    </w:p>
    <w:p w:rsidR="000E77DE" w:rsidRPr="005840FB" w:rsidRDefault="000E77DE" w:rsidP="000E77DE">
      <w:pPr>
        <w:rPr>
          <w:rFonts w:ascii="Arial" w:hAnsi="Arial"/>
        </w:rPr>
      </w:pPr>
    </w:p>
    <w:p w:rsidR="000E77DE" w:rsidRPr="005840FB" w:rsidRDefault="000E77DE" w:rsidP="000E77DE">
      <w:pPr>
        <w:rPr>
          <w:rFonts w:ascii="Arial" w:hAnsi="Arial"/>
          <w:b/>
        </w:rPr>
      </w:pPr>
      <w:r>
        <w:rPr>
          <w:rFonts w:ascii="Arial" w:hAnsi="Arial"/>
          <w:b/>
        </w:rPr>
        <w:t>Wind manufacturing</w:t>
      </w:r>
      <w:r w:rsidRPr="005840FB">
        <w:rPr>
          <w:rFonts w:ascii="Arial" w:hAnsi="Arial"/>
          <w:b/>
        </w:rPr>
        <w:t xml:space="preserve"> is </w:t>
      </w:r>
      <w:r>
        <w:rPr>
          <w:rFonts w:ascii="Arial" w:hAnsi="Arial"/>
          <w:b/>
        </w:rPr>
        <w:t xml:space="preserve">the </w:t>
      </w:r>
      <w:r>
        <w:rPr>
          <w:rFonts w:ascii="Arial" w:hAnsi="Arial"/>
          <w:b/>
          <w:u w:val="single"/>
        </w:rPr>
        <w:t>fastest growing</w:t>
      </w:r>
      <w:r>
        <w:rPr>
          <w:rFonts w:ascii="Arial" w:hAnsi="Arial"/>
          <w:b/>
        </w:rPr>
        <w:t xml:space="preserve"> sector. The PTC prevents its implosion.</w:t>
      </w:r>
    </w:p>
    <w:p w:rsidR="000E77DE" w:rsidRPr="00A81C01" w:rsidRDefault="000E77DE" w:rsidP="000E77DE">
      <w:pPr>
        <w:rPr>
          <w:rFonts w:ascii="Arial" w:hAnsi="Arial"/>
          <w:sz w:val="20"/>
        </w:rPr>
      </w:pPr>
      <w:proofErr w:type="spellStart"/>
      <w:r w:rsidRPr="005840FB">
        <w:rPr>
          <w:rFonts w:ascii="Arial" w:hAnsi="Arial"/>
          <w:b/>
        </w:rPr>
        <w:t>Cuttino</w:t>
      </w:r>
      <w:proofErr w:type="spellEnd"/>
      <w:r w:rsidRPr="005840FB">
        <w:rPr>
          <w:rFonts w:ascii="Arial" w:hAnsi="Arial"/>
          <w:b/>
        </w:rPr>
        <w:t xml:space="preserve"> 12</w:t>
      </w:r>
      <w:r w:rsidRPr="00A81C01">
        <w:rPr>
          <w:rFonts w:ascii="Arial" w:hAnsi="Arial"/>
          <w:sz w:val="20"/>
        </w:rPr>
        <w:t xml:space="preserve"> (Phyllis, Director of the Clean Energy Program at the Pew Environment Group, Previously worked on the senior staffs of Sen. Brock Adams of Washington and Sen. Dianne Feinstein of California, Served as vice president of public affairs for the United Nations Foundation (UNF) and the Better World Fund, Programs developed from Ted Turner’s $1 billion gift to U.N. causes, at UNF, she oversaw communications activities as well as a $50 million grant portfolio as senior vice president at a strategic communications consulting firm in Washington, </w:t>
      </w:r>
      <w:proofErr w:type="spellStart"/>
      <w:r w:rsidRPr="00A81C01">
        <w:rPr>
          <w:rFonts w:ascii="Arial" w:hAnsi="Arial"/>
          <w:sz w:val="20"/>
        </w:rPr>
        <w:t>Cuttino</w:t>
      </w:r>
      <w:proofErr w:type="spellEnd"/>
      <w:r w:rsidRPr="00A81C01">
        <w:rPr>
          <w:rFonts w:ascii="Arial" w:hAnsi="Arial"/>
          <w:sz w:val="20"/>
        </w:rPr>
        <w:t xml:space="preserve"> helped Fortune 500 companies, international and domestic nongovernmental organizations and U.N. entities to influence public policy and increase awareness of critical issues, </w:t>
      </w:r>
      <w:r w:rsidRPr="00A81C01">
        <w:rPr>
          <w:rFonts w:ascii="Arial" w:hAnsi="Arial"/>
          <w:i/>
          <w:sz w:val="20"/>
        </w:rPr>
        <w:t>Congress Must Act on Clean Energy</w:t>
      </w:r>
      <w:r w:rsidRPr="00A81C01">
        <w:rPr>
          <w:rFonts w:ascii="Arial" w:hAnsi="Arial"/>
          <w:sz w:val="20"/>
        </w:rPr>
        <w:t>, http://energy.nationaljournal.com/2012/08/should-wind-tax-credit-stay-or.php)</w:t>
      </w:r>
    </w:p>
    <w:p w:rsidR="000E77DE" w:rsidRPr="005840FB" w:rsidRDefault="000E77DE" w:rsidP="000E77DE">
      <w:pPr>
        <w:rPr>
          <w:rFonts w:ascii="Arial" w:hAnsi="Arial"/>
        </w:rPr>
      </w:pPr>
    </w:p>
    <w:p w:rsidR="000E77DE" w:rsidRPr="005840FB" w:rsidRDefault="000E77DE" w:rsidP="000E77DE">
      <w:pPr>
        <w:rPr>
          <w:rFonts w:ascii="Arial" w:hAnsi="Arial"/>
        </w:rPr>
      </w:pPr>
      <w:r w:rsidRPr="005840FB">
        <w:rPr>
          <w:rFonts w:ascii="Arial" w:hAnsi="Arial"/>
        </w:rPr>
        <w:t xml:space="preserve">In 2011, </w:t>
      </w:r>
      <w:r w:rsidRPr="005840FB">
        <w:rPr>
          <w:rFonts w:ascii="Arial" w:hAnsi="Arial"/>
          <w:u w:val="single"/>
        </w:rPr>
        <w:t>for the first time</w:t>
      </w:r>
      <w:r w:rsidRPr="005840FB">
        <w:rPr>
          <w:rFonts w:ascii="Arial" w:hAnsi="Arial"/>
        </w:rPr>
        <w:t xml:space="preserve"> in several years,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led the world by investing</w:t>
      </w:r>
      <w:r w:rsidRPr="005840FB">
        <w:rPr>
          <w:rFonts w:ascii="Arial" w:hAnsi="Arial"/>
        </w:rPr>
        <w:t xml:space="preserve"> more than $48 billion </w:t>
      </w:r>
      <w:r w:rsidRPr="005840FB">
        <w:rPr>
          <w:rFonts w:ascii="Arial" w:hAnsi="Arial"/>
          <w:u w:val="single"/>
        </w:rPr>
        <w:t>in clean energy</w:t>
      </w:r>
      <w:r w:rsidRPr="005840FB">
        <w:rPr>
          <w:rFonts w:ascii="Arial" w:hAnsi="Arial"/>
        </w:rPr>
        <w:t xml:space="preserve">. </w:t>
      </w:r>
      <w:r w:rsidRPr="005840FB">
        <w:rPr>
          <w:rFonts w:ascii="Arial" w:hAnsi="Arial"/>
          <w:highlight w:val="yellow"/>
          <w:u w:val="single"/>
        </w:rPr>
        <w:t>The</w:t>
      </w:r>
      <w:r w:rsidRPr="005840FB">
        <w:rPr>
          <w:rFonts w:ascii="Arial" w:hAnsi="Arial"/>
          <w:u w:val="single"/>
        </w:rPr>
        <w:t xml:space="preserve"> clean energy </w:t>
      </w:r>
      <w:r w:rsidRPr="005840FB">
        <w:rPr>
          <w:rFonts w:ascii="Arial" w:hAnsi="Arial"/>
          <w:highlight w:val="yellow"/>
          <w:u w:val="single"/>
        </w:rPr>
        <w:t>sector represents</w:t>
      </w:r>
      <w:r w:rsidRPr="005840FB">
        <w:rPr>
          <w:rFonts w:ascii="Arial" w:hAnsi="Arial"/>
        </w:rPr>
        <w:t xml:space="preserve"> one of </w:t>
      </w:r>
      <w:r w:rsidRPr="005840FB">
        <w:rPr>
          <w:rFonts w:ascii="Arial" w:hAnsi="Arial"/>
          <w:highlight w:val="yellow"/>
          <w:u w:val="single"/>
        </w:rPr>
        <w:t xml:space="preserve">the </w:t>
      </w:r>
      <w:r w:rsidRPr="005840FB">
        <w:rPr>
          <w:rFonts w:ascii="Arial" w:hAnsi="Arial"/>
          <w:b/>
          <w:sz w:val="26"/>
          <w:highlight w:val="yellow"/>
          <w:u w:val="single"/>
          <w:bdr w:val="single" w:sz="4" w:space="0" w:color="auto"/>
        </w:rPr>
        <w:t>fastest-growing</w:t>
      </w:r>
      <w:r w:rsidRPr="005840FB">
        <w:rPr>
          <w:rFonts w:ascii="Arial" w:hAnsi="Arial"/>
          <w:highlight w:val="yellow"/>
          <w:u w:val="single"/>
        </w:rPr>
        <w:t xml:space="preserve"> industrie</w:t>
      </w:r>
      <w:r w:rsidRPr="005840FB">
        <w:rPr>
          <w:rFonts w:ascii="Arial" w:hAnsi="Arial"/>
        </w:rPr>
        <w:t xml:space="preserve">s </w:t>
      </w:r>
      <w:r w:rsidRPr="005840FB">
        <w:rPr>
          <w:rFonts w:ascii="Arial" w:hAnsi="Arial"/>
          <w:highlight w:val="yellow"/>
          <w:u w:val="single"/>
        </w:rPr>
        <w:t>globally</w:t>
      </w:r>
      <w:r w:rsidRPr="005840FB">
        <w:rPr>
          <w:rFonts w:ascii="Arial" w:hAnsi="Arial"/>
        </w:rPr>
        <w:t xml:space="preserve">, </w:t>
      </w:r>
      <w:r w:rsidRPr="005840FB">
        <w:rPr>
          <w:rFonts w:ascii="Arial" w:hAnsi="Arial"/>
          <w:highlight w:val="yellow"/>
          <w:u w:val="single"/>
        </w:rPr>
        <w:t>with investment increasing</w:t>
      </w:r>
      <w:r w:rsidRPr="005840FB">
        <w:rPr>
          <w:rFonts w:ascii="Arial" w:hAnsi="Arial"/>
        </w:rPr>
        <w:t xml:space="preserve"> more than </w:t>
      </w:r>
      <w:r w:rsidRPr="005840FB">
        <w:rPr>
          <w:rFonts w:ascii="Arial" w:hAnsi="Arial"/>
          <w:highlight w:val="yellow"/>
          <w:u w:val="single"/>
        </w:rPr>
        <w:t>600 percent</w:t>
      </w:r>
      <w:r w:rsidRPr="005840FB">
        <w:rPr>
          <w:rFonts w:ascii="Arial" w:hAnsi="Arial"/>
        </w:rPr>
        <w:t xml:space="preserve"> between 2004 and 2011 (excluding research and development).</w:t>
      </w:r>
    </w:p>
    <w:p w:rsidR="000E77DE" w:rsidRPr="005840FB" w:rsidRDefault="000E77DE" w:rsidP="000E77DE">
      <w:pPr>
        <w:rPr>
          <w:rFonts w:ascii="Arial" w:hAnsi="Arial"/>
        </w:rPr>
      </w:pPr>
      <w:r w:rsidRPr="005840FB">
        <w:rPr>
          <w:rFonts w:ascii="Arial" w:hAnsi="Arial"/>
          <w:highlight w:val="yellow"/>
          <w:u w:val="single"/>
        </w:rPr>
        <w:t>We're in danger of losing our place at the top</w:t>
      </w:r>
      <w:r w:rsidRPr="005840FB">
        <w:rPr>
          <w:rFonts w:ascii="Arial" w:hAnsi="Arial"/>
        </w:rPr>
        <w:t xml:space="preserve">, </w:t>
      </w:r>
      <w:r w:rsidRPr="005840FB">
        <w:rPr>
          <w:rFonts w:ascii="Arial" w:hAnsi="Arial"/>
          <w:u w:val="single"/>
        </w:rPr>
        <w:t>however</w:t>
      </w:r>
      <w:r w:rsidRPr="005840FB">
        <w:rPr>
          <w:rFonts w:ascii="Arial" w:hAnsi="Arial"/>
        </w:rPr>
        <w:t xml:space="preserve">. </w:t>
      </w:r>
      <w:r w:rsidRPr="005840FB">
        <w:rPr>
          <w:rFonts w:ascii="Arial" w:hAnsi="Arial"/>
          <w:highlight w:val="yellow"/>
          <w:u w:val="single"/>
        </w:rPr>
        <w:t>To maintain our lead amid</w:t>
      </w:r>
      <w:r w:rsidRPr="005840FB">
        <w:rPr>
          <w:rFonts w:ascii="Arial" w:hAnsi="Arial"/>
          <w:u w:val="single"/>
        </w:rPr>
        <w:t xml:space="preserve"> fierce</w:t>
      </w:r>
      <w:r w:rsidRPr="005840FB">
        <w:rPr>
          <w:rFonts w:ascii="Arial" w:hAnsi="Arial"/>
        </w:rPr>
        <w:t xml:space="preserve"> international </w:t>
      </w:r>
      <w:r w:rsidRPr="005840FB">
        <w:rPr>
          <w:rFonts w:ascii="Arial" w:hAnsi="Arial"/>
          <w:highlight w:val="yellow"/>
          <w:u w:val="single"/>
        </w:rPr>
        <w:t>competition and</w:t>
      </w:r>
      <w:r w:rsidRPr="005840FB">
        <w:rPr>
          <w:rFonts w:ascii="Arial" w:hAnsi="Arial"/>
          <w:u w:val="single"/>
        </w:rPr>
        <w:t xml:space="preserve"> to continue to </w:t>
      </w:r>
      <w:r w:rsidRPr="005840FB">
        <w:rPr>
          <w:rFonts w:ascii="Arial" w:hAnsi="Arial"/>
          <w:highlight w:val="yellow"/>
          <w:u w:val="single"/>
        </w:rPr>
        <w:t>attract private capital</w:t>
      </w:r>
      <w:r w:rsidRPr="005840FB">
        <w:rPr>
          <w:rFonts w:ascii="Arial" w:hAnsi="Arial"/>
        </w:rPr>
        <w:t xml:space="preserve">, </w:t>
      </w:r>
      <w:r w:rsidRPr="005840FB">
        <w:rPr>
          <w:rFonts w:ascii="Arial" w:hAnsi="Arial"/>
          <w:highlight w:val="yellow"/>
          <w:u w:val="single"/>
        </w:rPr>
        <w:t>there must be</w:t>
      </w:r>
      <w:r w:rsidRPr="005840FB">
        <w:rPr>
          <w:rFonts w:ascii="Arial" w:hAnsi="Arial"/>
        </w:rPr>
        <w:t xml:space="preserve"> policy </w:t>
      </w:r>
      <w:r w:rsidRPr="005840FB">
        <w:rPr>
          <w:rFonts w:ascii="Arial" w:hAnsi="Arial"/>
          <w:b/>
          <w:sz w:val="26"/>
          <w:highlight w:val="yellow"/>
          <w:u w:val="single"/>
          <w:bdr w:val="single" w:sz="4" w:space="0" w:color="auto"/>
        </w:rPr>
        <w:t>certainty</w:t>
      </w:r>
      <w:r w:rsidRPr="005840FB">
        <w:rPr>
          <w:rFonts w:ascii="Arial" w:hAnsi="Arial"/>
        </w:rPr>
        <w:t xml:space="preserve">. </w:t>
      </w:r>
      <w:r w:rsidRPr="005840FB">
        <w:rPr>
          <w:rFonts w:ascii="Arial" w:hAnsi="Arial"/>
          <w:highlight w:val="yellow"/>
          <w:u w:val="single"/>
        </w:rPr>
        <w:t xml:space="preserve">While other nations have </w:t>
      </w:r>
      <w:r w:rsidRPr="005840FB">
        <w:rPr>
          <w:rFonts w:ascii="Arial" w:hAnsi="Arial"/>
          <w:b/>
          <w:sz w:val="26"/>
          <w:highlight w:val="yellow"/>
          <w:u w:val="single"/>
          <w:bdr w:val="single" w:sz="4" w:space="0" w:color="auto"/>
        </w:rPr>
        <w:t>national policies</w:t>
      </w:r>
      <w:r w:rsidRPr="005840FB">
        <w:rPr>
          <w:rFonts w:ascii="Arial" w:hAnsi="Arial"/>
          <w:highlight w:val="yellow"/>
          <w:u w:val="single"/>
        </w:rPr>
        <w:t xml:space="preserve"> to encourage</w:t>
      </w:r>
      <w:r w:rsidRPr="005840FB">
        <w:rPr>
          <w:rFonts w:ascii="Arial" w:hAnsi="Arial"/>
          <w:u w:val="single"/>
        </w:rPr>
        <w:t xml:space="preserve"> </w:t>
      </w:r>
      <w:r w:rsidRPr="005840FB">
        <w:rPr>
          <w:rFonts w:ascii="Arial" w:hAnsi="Arial"/>
        </w:rPr>
        <w:t xml:space="preserve">the adoption of </w:t>
      </w:r>
      <w:r w:rsidRPr="005840FB">
        <w:rPr>
          <w:rFonts w:ascii="Arial" w:hAnsi="Arial"/>
          <w:highlight w:val="yellow"/>
          <w:u w:val="single"/>
        </w:rPr>
        <w:t>clean energy</w:t>
      </w:r>
      <w:r w:rsidRPr="005840FB">
        <w:rPr>
          <w:rFonts w:ascii="Arial" w:hAnsi="Arial"/>
        </w:rPr>
        <w:t xml:space="preserve">, </w:t>
      </w:r>
      <w:r w:rsidRPr="005840FB">
        <w:rPr>
          <w:rFonts w:ascii="Arial" w:hAnsi="Arial"/>
          <w:highlight w:val="yellow"/>
          <w:u w:val="single"/>
        </w:rPr>
        <w:t xml:space="preserve">we rely on a </w:t>
      </w:r>
      <w:r w:rsidRPr="005840FB">
        <w:rPr>
          <w:rFonts w:ascii="Arial" w:hAnsi="Arial"/>
          <w:b/>
          <w:sz w:val="26"/>
          <w:highlight w:val="yellow"/>
          <w:u w:val="single"/>
          <w:bdr w:val="single" w:sz="4" w:space="0" w:color="auto"/>
        </w:rPr>
        <w:t>patchwork of state policies</w:t>
      </w:r>
      <w:r w:rsidRPr="005840FB">
        <w:rPr>
          <w:rFonts w:ascii="Arial" w:hAnsi="Arial"/>
          <w:highlight w:val="yellow"/>
          <w:u w:val="single"/>
        </w:rPr>
        <w:t xml:space="preserve"> and</w:t>
      </w:r>
      <w:r w:rsidRPr="005840FB">
        <w:rPr>
          <w:rFonts w:ascii="Arial" w:hAnsi="Arial"/>
          <w:u w:val="single"/>
        </w:rPr>
        <w:t xml:space="preserve"> cyclical </w:t>
      </w:r>
      <w:r w:rsidRPr="005840FB">
        <w:rPr>
          <w:rFonts w:ascii="Arial" w:hAnsi="Arial"/>
        </w:rPr>
        <w:t xml:space="preserve">federal </w:t>
      </w:r>
      <w:r w:rsidRPr="005840FB">
        <w:rPr>
          <w:rFonts w:ascii="Arial" w:hAnsi="Arial"/>
          <w:highlight w:val="yellow"/>
          <w:u w:val="single"/>
        </w:rPr>
        <w:t>tax incentives</w:t>
      </w:r>
      <w:r w:rsidRPr="005840FB">
        <w:rPr>
          <w:rFonts w:ascii="Arial" w:hAnsi="Arial"/>
        </w:rPr>
        <w:t xml:space="preserve">, one of </w:t>
      </w:r>
      <w:r w:rsidRPr="005840FB">
        <w:rPr>
          <w:rFonts w:ascii="Arial" w:hAnsi="Arial"/>
          <w:highlight w:val="yellow"/>
          <w:u w:val="single"/>
        </w:rPr>
        <w:t>the most important</w:t>
      </w:r>
      <w:r w:rsidRPr="005840FB">
        <w:rPr>
          <w:rFonts w:ascii="Arial" w:hAnsi="Arial"/>
          <w:u w:val="single"/>
        </w:rPr>
        <w:t xml:space="preserve"> of which is to end</w:t>
      </w:r>
      <w:r w:rsidRPr="005840FB">
        <w:rPr>
          <w:rFonts w:ascii="Arial" w:hAnsi="Arial"/>
        </w:rPr>
        <w:t xml:space="preserve"> in a year.</w:t>
      </w:r>
    </w:p>
    <w:p w:rsidR="000E77DE" w:rsidRPr="005840FB" w:rsidRDefault="000E77DE" w:rsidP="000E77DE">
      <w:pPr>
        <w:rPr>
          <w:rFonts w:ascii="Arial" w:hAnsi="Arial"/>
        </w:rPr>
      </w:pPr>
      <w:r w:rsidRPr="005840FB">
        <w:rPr>
          <w:rFonts w:ascii="Arial" w:hAnsi="Arial"/>
          <w:highlight w:val="yellow"/>
          <w:u w:val="single"/>
        </w:rPr>
        <w:t>The</w:t>
      </w:r>
      <w:r w:rsidRPr="005840FB">
        <w:rPr>
          <w:rFonts w:ascii="Arial" w:hAnsi="Arial"/>
        </w:rPr>
        <w:t xml:space="preserve"> production tax credit (</w:t>
      </w:r>
      <w:r w:rsidRPr="005840FB">
        <w:rPr>
          <w:rFonts w:ascii="Arial" w:hAnsi="Arial"/>
          <w:highlight w:val="yellow"/>
          <w:u w:val="single"/>
        </w:rPr>
        <w:t>PTC</w:t>
      </w:r>
      <w:r w:rsidRPr="005840FB">
        <w:rPr>
          <w:rFonts w:ascii="Arial" w:hAnsi="Arial"/>
        </w:rPr>
        <w:t xml:space="preserve">) </w:t>
      </w:r>
      <w:r w:rsidRPr="005840FB">
        <w:rPr>
          <w:rFonts w:ascii="Arial" w:hAnsi="Arial"/>
          <w:highlight w:val="yellow"/>
          <w:u w:val="single"/>
        </w:rPr>
        <w:t xml:space="preserve">is an </w:t>
      </w:r>
      <w:r w:rsidRPr="005840FB">
        <w:rPr>
          <w:rFonts w:ascii="Arial" w:hAnsi="Arial"/>
          <w:b/>
          <w:sz w:val="26"/>
          <w:highlight w:val="yellow"/>
          <w:u w:val="single"/>
          <w:bdr w:val="single" w:sz="4" w:space="0" w:color="auto"/>
        </w:rPr>
        <w:t>effective tool</w:t>
      </w:r>
      <w:r w:rsidRPr="005840FB">
        <w:rPr>
          <w:rFonts w:ascii="Arial" w:hAnsi="Arial"/>
        </w:rPr>
        <w:t xml:space="preserve"> to keep electricity prices low and encourage the development of proven clean energy projects. While not large--about 2.2 cents per kilowatt hour--</w:t>
      </w:r>
      <w:r w:rsidRPr="005840FB">
        <w:rPr>
          <w:rFonts w:ascii="Arial" w:hAnsi="Arial"/>
          <w:highlight w:val="yellow"/>
          <w:u w:val="single"/>
        </w:rPr>
        <w:t>it gives</w:t>
      </w:r>
      <w:r w:rsidRPr="005840FB">
        <w:rPr>
          <w:rFonts w:ascii="Arial" w:hAnsi="Arial"/>
          <w:u w:val="single"/>
        </w:rPr>
        <w:t xml:space="preserve"> American </w:t>
      </w:r>
      <w:r w:rsidRPr="005840FB">
        <w:rPr>
          <w:rFonts w:ascii="Arial" w:hAnsi="Arial"/>
          <w:highlight w:val="yellow"/>
          <w:u w:val="single"/>
        </w:rPr>
        <w:t>businesses</w:t>
      </w:r>
      <w:r w:rsidRPr="005840FB">
        <w:rPr>
          <w:rFonts w:ascii="Arial" w:hAnsi="Arial"/>
        </w:rPr>
        <w:t xml:space="preserve"> the </w:t>
      </w:r>
      <w:r w:rsidRPr="005840FB">
        <w:rPr>
          <w:rFonts w:ascii="Arial" w:hAnsi="Arial"/>
          <w:highlight w:val="yellow"/>
          <w:u w:val="single"/>
        </w:rPr>
        <w:t>certainty they need to</w:t>
      </w:r>
      <w:r w:rsidRPr="005840FB">
        <w:rPr>
          <w:rFonts w:ascii="Arial" w:hAnsi="Arial"/>
          <w:u w:val="single"/>
        </w:rPr>
        <w:t xml:space="preserve"> continue to </w:t>
      </w:r>
      <w:r w:rsidRPr="005840FB">
        <w:rPr>
          <w:rFonts w:ascii="Arial" w:hAnsi="Arial"/>
          <w:highlight w:val="yellow"/>
          <w:u w:val="single"/>
        </w:rPr>
        <w:t>invest</w:t>
      </w:r>
      <w:r w:rsidRPr="005840FB">
        <w:rPr>
          <w:rFonts w:ascii="Arial" w:hAnsi="Arial"/>
        </w:rPr>
        <w:t xml:space="preserve">, </w:t>
      </w:r>
      <w:r w:rsidRPr="005840FB">
        <w:rPr>
          <w:rFonts w:ascii="Arial" w:hAnsi="Arial"/>
          <w:highlight w:val="yellow"/>
          <w:u w:val="single"/>
        </w:rPr>
        <w:t>build</w:t>
      </w:r>
      <w:r w:rsidRPr="005840FB">
        <w:rPr>
          <w:rFonts w:ascii="Arial" w:hAnsi="Arial"/>
        </w:rPr>
        <w:t xml:space="preserve">, </w:t>
      </w:r>
      <w:r w:rsidRPr="005840FB">
        <w:rPr>
          <w:rFonts w:ascii="Arial" w:hAnsi="Arial"/>
          <w:highlight w:val="yellow"/>
          <w:u w:val="single"/>
        </w:rPr>
        <w:t>and deploy</w:t>
      </w:r>
      <w:r w:rsidRPr="005840FB">
        <w:rPr>
          <w:rFonts w:ascii="Arial" w:hAnsi="Arial"/>
        </w:rPr>
        <w:t xml:space="preserve">. But it's set to expire at the end of 2013. </w:t>
      </w:r>
      <w:r w:rsidRPr="005840FB">
        <w:rPr>
          <w:rFonts w:ascii="Arial" w:hAnsi="Arial"/>
          <w:u w:val="single"/>
        </w:rPr>
        <w:t>Uncertainty about</w:t>
      </w:r>
      <w:r w:rsidRPr="005840FB">
        <w:rPr>
          <w:rFonts w:ascii="Arial" w:hAnsi="Arial"/>
        </w:rPr>
        <w:t xml:space="preserve"> whether Congress will act to extend </w:t>
      </w:r>
      <w:r w:rsidRPr="005840FB">
        <w:rPr>
          <w:rFonts w:ascii="Arial" w:hAnsi="Arial"/>
          <w:u w:val="single"/>
        </w:rPr>
        <w:t>the PTC has already resulted in a sharp drop in investments</w:t>
      </w:r>
      <w:r w:rsidRPr="005840FB">
        <w:rPr>
          <w:rFonts w:ascii="Arial" w:hAnsi="Arial"/>
        </w:rPr>
        <w:t xml:space="preserve"> in wind energy production, threatening the livelihoods of the more than 78,000 people nationwide who are in wind-supported jobs.</w:t>
      </w:r>
    </w:p>
    <w:p w:rsidR="000E77DE" w:rsidRPr="005840FB" w:rsidRDefault="000E77DE" w:rsidP="000E77DE">
      <w:pPr>
        <w:rPr>
          <w:rFonts w:ascii="Arial" w:hAnsi="Arial"/>
        </w:rPr>
      </w:pPr>
      <w:proofErr w:type="gramStart"/>
      <w:r w:rsidRPr="005840FB">
        <w:rPr>
          <w:rFonts w:ascii="Arial" w:hAnsi="Arial"/>
        </w:rPr>
        <w:t>When Congress has allowed the PTC to expire in the past, wind installations declined by 73 to 93 percent.</w:t>
      </w:r>
      <w:proofErr w:type="gramEnd"/>
      <w:r w:rsidRPr="005840FB">
        <w:rPr>
          <w:rFonts w:ascii="Arial" w:hAnsi="Arial"/>
        </w:rPr>
        <w:t xml:space="preserve"> According to a December 2011 study by Navigant, a global consulting firm known for its expertise in energy issues, 37,000 wind-supported jobs would be lost if the PTC was not extended before 2013. </w:t>
      </w:r>
      <w:r w:rsidRPr="005840FB">
        <w:rPr>
          <w:rFonts w:ascii="Arial" w:hAnsi="Arial"/>
          <w:u w:val="single"/>
        </w:rPr>
        <w:t>Congress should enact a</w:t>
      </w:r>
      <w:r w:rsidRPr="005840FB">
        <w:rPr>
          <w:rFonts w:ascii="Arial" w:hAnsi="Arial"/>
        </w:rPr>
        <w:t xml:space="preserve"> multiyear </w:t>
      </w:r>
      <w:r w:rsidRPr="005840FB">
        <w:rPr>
          <w:rFonts w:ascii="Arial" w:hAnsi="Arial"/>
          <w:u w:val="single"/>
        </w:rPr>
        <w:t>extension</w:t>
      </w:r>
      <w:r w:rsidRPr="005840FB">
        <w:rPr>
          <w:rFonts w:ascii="Arial" w:hAnsi="Arial"/>
        </w:rPr>
        <w:t xml:space="preserve"> of this incentive, </w:t>
      </w:r>
      <w:r w:rsidRPr="005840FB">
        <w:rPr>
          <w:rFonts w:ascii="Arial" w:hAnsi="Arial"/>
          <w:u w:val="single"/>
        </w:rPr>
        <w:t>which provides certainty</w:t>
      </w:r>
      <w:r w:rsidRPr="005840FB">
        <w:rPr>
          <w:rFonts w:ascii="Arial" w:hAnsi="Arial"/>
        </w:rPr>
        <w:t xml:space="preserve"> to the industry </w:t>
      </w:r>
      <w:r w:rsidRPr="005840FB">
        <w:rPr>
          <w:rFonts w:ascii="Arial" w:hAnsi="Arial"/>
          <w:u w:val="single"/>
        </w:rPr>
        <w:t>and would ensure</w:t>
      </w:r>
      <w:r w:rsidRPr="005840FB">
        <w:rPr>
          <w:rFonts w:ascii="Arial" w:hAnsi="Arial"/>
        </w:rPr>
        <w:t xml:space="preserve"> the </w:t>
      </w:r>
      <w:r w:rsidRPr="005840FB">
        <w:rPr>
          <w:rFonts w:ascii="Arial" w:hAnsi="Arial"/>
          <w:u w:val="single"/>
        </w:rPr>
        <w:t>continued growth of renewable energy industries</w:t>
      </w:r>
      <w:r w:rsidRPr="005840FB">
        <w:rPr>
          <w:rFonts w:ascii="Arial" w:hAnsi="Arial"/>
        </w:rPr>
        <w:t xml:space="preserve">. </w:t>
      </w:r>
      <w:r w:rsidRPr="005840FB">
        <w:rPr>
          <w:rFonts w:ascii="Arial" w:hAnsi="Arial"/>
          <w:highlight w:val="yellow"/>
          <w:u w:val="single"/>
        </w:rPr>
        <w:t>Our country leads the world in clean</w:t>
      </w:r>
      <w:r w:rsidRPr="005840FB">
        <w:rPr>
          <w:rFonts w:ascii="Arial" w:hAnsi="Arial"/>
          <w:u w:val="single"/>
        </w:rPr>
        <w:t xml:space="preserve"> energy </w:t>
      </w:r>
      <w:r w:rsidRPr="005840FB">
        <w:rPr>
          <w:rFonts w:ascii="Arial" w:hAnsi="Arial"/>
          <w:highlight w:val="yellow"/>
          <w:u w:val="single"/>
        </w:rPr>
        <w:t>venture capital</w:t>
      </w:r>
      <w:r w:rsidRPr="005840FB">
        <w:rPr>
          <w:rFonts w:ascii="Arial" w:hAnsi="Arial"/>
        </w:rPr>
        <w:t xml:space="preserve"> investment, </w:t>
      </w:r>
      <w:r w:rsidRPr="005840FB">
        <w:rPr>
          <w:rFonts w:ascii="Arial" w:hAnsi="Arial"/>
          <w:highlight w:val="yellow"/>
          <w:u w:val="single"/>
        </w:rPr>
        <w:t xml:space="preserve">but without such </w:t>
      </w:r>
      <w:r w:rsidRPr="005840FB">
        <w:rPr>
          <w:rFonts w:ascii="Arial" w:hAnsi="Arial"/>
          <w:b/>
          <w:sz w:val="26"/>
          <w:highlight w:val="yellow"/>
          <w:u w:val="single"/>
          <w:bdr w:val="single" w:sz="4" w:space="0" w:color="auto"/>
        </w:rPr>
        <w:t>strong policy commitments</w:t>
      </w:r>
      <w:r w:rsidRPr="005840FB">
        <w:rPr>
          <w:rFonts w:ascii="Arial" w:hAnsi="Arial"/>
        </w:rPr>
        <w:t xml:space="preserve"> to clean energy </w:t>
      </w:r>
      <w:r w:rsidRPr="005840FB">
        <w:rPr>
          <w:rFonts w:ascii="Arial" w:hAnsi="Arial"/>
          <w:highlight w:val="yellow"/>
          <w:u w:val="single"/>
        </w:rPr>
        <w:t>as the PTC</w:t>
      </w:r>
      <w:r w:rsidRPr="005840FB">
        <w:rPr>
          <w:rFonts w:ascii="Arial" w:hAnsi="Arial"/>
        </w:rPr>
        <w:t xml:space="preserve">, </w:t>
      </w:r>
      <w:r w:rsidRPr="005840FB">
        <w:rPr>
          <w:rFonts w:ascii="Arial" w:hAnsi="Arial"/>
          <w:highlight w:val="yellow"/>
          <w:u w:val="single"/>
        </w:rPr>
        <w:t>it will be challenging to scale up</w:t>
      </w:r>
      <w:r w:rsidRPr="005840FB">
        <w:rPr>
          <w:rFonts w:ascii="Arial" w:hAnsi="Arial"/>
        </w:rPr>
        <w:t xml:space="preserve"> new </w:t>
      </w:r>
      <w:r w:rsidRPr="005840FB">
        <w:rPr>
          <w:rFonts w:ascii="Arial" w:hAnsi="Arial"/>
          <w:highlight w:val="yellow"/>
          <w:u w:val="single"/>
        </w:rPr>
        <w:t>innovations</w:t>
      </w:r>
      <w:r w:rsidRPr="005840FB">
        <w:rPr>
          <w:rFonts w:ascii="Arial" w:hAnsi="Arial"/>
        </w:rPr>
        <w:t xml:space="preserve">. If demand for these modern technologies is not created in the United States, </w:t>
      </w:r>
      <w:r w:rsidRPr="005840FB">
        <w:rPr>
          <w:rFonts w:ascii="Arial" w:hAnsi="Arial"/>
          <w:u w:val="single"/>
        </w:rPr>
        <w:t>development of the clean energy industry will suffer</w:t>
      </w:r>
      <w:r w:rsidRPr="005840FB">
        <w:rPr>
          <w:rFonts w:ascii="Arial" w:hAnsi="Arial"/>
        </w:rPr>
        <w:t>.</w:t>
      </w:r>
    </w:p>
    <w:p w:rsidR="000E77DE" w:rsidRPr="005840FB" w:rsidRDefault="000E77DE" w:rsidP="000E77DE">
      <w:pPr>
        <w:rPr>
          <w:rFonts w:ascii="Arial" w:hAnsi="Arial"/>
        </w:rPr>
      </w:pPr>
      <w:r w:rsidRPr="005840FB">
        <w:rPr>
          <w:rFonts w:ascii="Arial" w:hAnsi="Arial"/>
        </w:rPr>
        <w:t xml:space="preserve">There is no lack of political support. Karl Rove, who was a senior advisor to President George W. Bush, raised eyebrows recently when he joined with Robert Gibbs, who served as President Barack Obama's press secretary, to publicly support congressional action to extend financial incentives for development of wind energy. In endorsing the policy, Rove said, "My hope is that after the election, people say, look, let's start making some priorities, and find some things that we can agree on, and maybe one of them is the production tax credit." If political party operatives such as Rove and Gibbs, Republican and Democratic governors, and the Sierra Club can agree to extend this policy, Washington lawmakers from both sides of the aisle </w:t>
      </w:r>
      <w:proofErr w:type="spellStart"/>
      <w:r w:rsidRPr="005840FB">
        <w:rPr>
          <w:rFonts w:ascii="Arial" w:hAnsi="Arial"/>
        </w:rPr>
        <w:t>whould</w:t>
      </w:r>
      <w:proofErr w:type="spellEnd"/>
      <w:r w:rsidRPr="005840FB">
        <w:rPr>
          <w:rFonts w:ascii="Arial" w:hAnsi="Arial"/>
        </w:rPr>
        <w:t xml:space="preserve"> </w:t>
      </w:r>
      <w:proofErr w:type="gramStart"/>
      <w:r w:rsidRPr="005840FB">
        <w:rPr>
          <w:rFonts w:ascii="Arial" w:hAnsi="Arial"/>
        </w:rPr>
        <w:t>be</w:t>
      </w:r>
      <w:proofErr w:type="gramEnd"/>
      <w:r w:rsidRPr="005840FB">
        <w:rPr>
          <w:rFonts w:ascii="Arial" w:hAnsi="Arial"/>
        </w:rPr>
        <w:t xml:space="preserve"> able to do so as well.</w:t>
      </w:r>
    </w:p>
    <w:p w:rsidR="000E77DE" w:rsidRPr="005840FB" w:rsidRDefault="000E77DE" w:rsidP="000E77DE">
      <w:pPr>
        <w:rPr>
          <w:rFonts w:ascii="Arial" w:hAnsi="Arial"/>
        </w:rPr>
      </w:pPr>
      <w:r w:rsidRPr="005840FB">
        <w:rPr>
          <w:rFonts w:ascii="Arial" w:hAnsi="Arial"/>
          <w:highlight w:val="yellow"/>
          <w:u w:val="single"/>
        </w:rPr>
        <w:t>Policy matters</w:t>
      </w:r>
      <w:r w:rsidRPr="005840FB">
        <w:rPr>
          <w:rFonts w:ascii="Arial" w:hAnsi="Arial"/>
        </w:rPr>
        <w:t xml:space="preserve">. </w:t>
      </w:r>
      <w:r w:rsidRPr="005840FB">
        <w:rPr>
          <w:rFonts w:ascii="Arial" w:hAnsi="Arial"/>
          <w:u w:val="single"/>
        </w:rPr>
        <w:t>Nations that have strong policy commitments to clean energy</w:t>
      </w:r>
      <w:r w:rsidRPr="005840FB">
        <w:rPr>
          <w:rFonts w:ascii="Arial" w:hAnsi="Arial"/>
        </w:rPr>
        <w:t xml:space="preserve"> already </w:t>
      </w:r>
      <w:r w:rsidRPr="005840FB">
        <w:rPr>
          <w:rFonts w:ascii="Arial" w:hAnsi="Arial"/>
          <w:u w:val="single"/>
        </w:rPr>
        <w:t>reap</w:t>
      </w:r>
      <w:r w:rsidRPr="005840FB">
        <w:rPr>
          <w:rFonts w:ascii="Arial" w:hAnsi="Arial"/>
        </w:rPr>
        <w:t xml:space="preserve"> the economic </w:t>
      </w:r>
      <w:r w:rsidRPr="005840FB">
        <w:rPr>
          <w:rFonts w:ascii="Arial" w:hAnsi="Arial"/>
          <w:u w:val="single"/>
        </w:rPr>
        <w:t>rewards</w:t>
      </w:r>
      <w:r w:rsidRPr="005840FB">
        <w:rPr>
          <w:rFonts w:ascii="Arial" w:hAnsi="Arial"/>
        </w:rPr>
        <w:t xml:space="preserve">. </w:t>
      </w:r>
      <w:r w:rsidRPr="005840FB">
        <w:rPr>
          <w:rFonts w:ascii="Arial" w:hAnsi="Arial"/>
          <w:highlight w:val="yellow"/>
          <w:u w:val="single"/>
        </w:rPr>
        <w:t>If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is to </w:t>
      </w:r>
      <w:r w:rsidRPr="005840FB">
        <w:rPr>
          <w:rFonts w:ascii="Arial" w:hAnsi="Arial"/>
          <w:b/>
          <w:sz w:val="26"/>
          <w:highlight w:val="yellow"/>
          <w:u w:val="single"/>
          <w:bdr w:val="single" w:sz="4" w:space="0" w:color="auto"/>
        </w:rPr>
        <w:t>effectively compete</w:t>
      </w:r>
      <w:r w:rsidRPr="005840FB">
        <w:rPr>
          <w:rFonts w:ascii="Arial" w:hAnsi="Arial"/>
          <w:highlight w:val="yellow"/>
          <w:u w:val="single"/>
        </w:rPr>
        <w:t xml:space="preserve"> in the</w:t>
      </w:r>
      <w:r w:rsidRPr="005840FB">
        <w:rPr>
          <w:rFonts w:ascii="Arial" w:hAnsi="Arial"/>
          <w:u w:val="single"/>
        </w:rPr>
        <w:t xml:space="preserve"> global clean </w:t>
      </w:r>
      <w:r w:rsidRPr="005840FB">
        <w:rPr>
          <w:rFonts w:ascii="Arial" w:hAnsi="Arial"/>
          <w:highlight w:val="yellow"/>
          <w:u w:val="single"/>
        </w:rPr>
        <w:t>energy race</w:t>
      </w:r>
      <w:r w:rsidRPr="005840FB">
        <w:rPr>
          <w:rFonts w:ascii="Arial" w:hAnsi="Arial"/>
        </w:rPr>
        <w:t xml:space="preserve">, </w:t>
      </w:r>
      <w:r w:rsidRPr="00137631">
        <w:rPr>
          <w:rFonts w:ascii="Arial" w:hAnsi="Arial"/>
          <w:u w:val="single"/>
        </w:rPr>
        <w:t>Congress should extend the PTC</w:t>
      </w:r>
      <w:r w:rsidRPr="00137631">
        <w:rPr>
          <w:rFonts w:ascii="Arial" w:hAnsi="Arial"/>
        </w:rPr>
        <w:t>.</w:t>
      </w:r>
    </w:p>
    <w:p w:rsidR="000E77DE" w:rsidRPr="005840FB" w:rsidRDefault="000E77DE" w:rsidP="000E77DE">
      <w:pPr>
        <w:rPr>
          <w:rFonts w:ascii="Arial" w:hAnsi="Arial"/>
        </w:rPr>
      </w:pPr>
    </w:p>
    <w:p w:rsidR="000E77DE" w:rsidRPr="005840FB" w:rsidRDefault="000E77DE" w:rsidP="000E77DE">
      <w:pPr>
        <w:rPr>
          <w:rFonts w:ascii="Arial" w:hAnsi="Arial"/>
          <w:b/>
        </w:rPr>
      </w:pPr>
      <w:r w:rsidRPr="005840FB">
        <w:rPr>
          <w:rFonts w:ascii="Arial" w:hAnsi="Arial"/>
          <w:b/>
        </w:rPr>
        <w:t xml:space="preserve">Manufacturing is the </w:t>
      </w:r>
      <w:r w:rsidRPr="00784EF0">
        <w:rPr>
          <w:rFonts w:ascii="Arial" w:hAnsi="Arial"/>
          <w:b/>
          <w:u w:val="single"/>
        </w:rPr>
        <w:t>largest determinate</w:t>
      </w:r>
      <w:r w:rsidRPr="005840FB">
        <w:rPr>
          <w:rFonts w:ascii="Arial" w:hAnsi="Arial"/>
          <w:b/>
        </w:rPr>
        <w:t xml:space="preserve"> of economic growth</w:t>
      </w:r>
      <w:r>
        <w:rPr>
          <w:rFonts w:ascii="Arial" w:hAnsi="Arial"/>
          <w:b/>
        </w:rPr>
        <w:t>.</w:t>
      </w:r>
    </w:p>
    <w:p w:rsidR="000E77DE" w:rsidRPr="00A81C01" w:rsidRDefault="000E77DE" w:rsidP="000E77DE">
      <w:pPr>
        <w:rPr>
          <w:rFonts w:ascii="Arial" w:hAnsi="Arial"/>
          <w:sz w:val="20"/>
        </w:rPr>
      </w:pPr>
      <w:proofErr w:type="spellStart"/>
      <w:r w:rsidRPr="005840FB">
        <w:rPr>
          <w:rFonts w:ascii="Arial" w:hAnsi="Arial"/>
          <w:b/>
        </w:rPr>
        <w:t>Vargo</w:t>
      </w:r>
      <w:proofErr w:type="spellEnd"/>
      <w:r w:rsidRPr="005840FB">
        <w:rPr>
          <w:rFonts w:ascii="Arial" w:hAnsi="Arial"/>
          <w:b/>
        </w:rPr>
        <w:t xml:space="preserve"> 3</w:t>
      </w:r>
      <w:r w:rsidRPr="005840FB">
        <w:rPr>
          <w:rFonts w:ascii="Arial" w:hAnsi="Arial"/>
        </w:rPr>
        <w:t xml:space="preserve"> </w:t>
      </w:r>
      <w:r w:rsidRPr="00A81C01">
        <w:rPr>
          <w:rFonts w:ascii="Arial" w:hAnsi="Arial"/>
          <w:sz w:val="20"/>
        </w:rPr>
        <w:t xml:space="preserve">(Franklin, Vice President for International Economic Affairs at the National Association of Manufacturers, Had a distinguished career at the United States Department of Commerce, His many positions at the Commerce Department included serving as Deputy Assistant Secretary for Asia, Deputy Assistant Secretary for WTO Affairs and for trade agreements compliance, and Deputy Assistant Secretary for Europe, Holds the President’s Distinguished Executive Award – the highest award that can be granted to a U.S. government executive, </w:t>
      </w:r>
      <w:r w:rsidRPr="00A81C01">
        <w:rPr>
          <w:rFonts w:ascii="Arial" w:hAnsi="Arial"/>
          <w:i/>
          <w:sz w:val="20"/>
        </w:rPr>
        <w:t>Hearing On China’s Exchange Rate Regime and Its Effects on the U.S. Economy</w:t>
      </w:r>
      <w:r w:rsidRPr="00A81C01">
        <w:rPr>
          <w:rFonts w:ascii="Arial" w:hAnsi="Arial"/>
          <w:sz w:val="20"/>
        </w:rPr>
        <w:t xml:space="preserve">, Testimony of Franklin J. </w:t>
      </w:r>
      <w:proofErr w:type="spellStart"/>
      <w:r w:rsidRPr="00A81C01">
        <w:rPr>
          <w:rFonts w:ascii="Arial" w:hAnsi="Arial"/>
          <w:sz w:val="20"/>
        </w:rPr>
        <w:t>Vargo</w:t>
      </w:r>
      <w:proofErr w:type="spellEnd"/>
      <w:r w:rsidRPr="00A81C01">
        <w:rPr>
          <w:rFonts w:ascii="Arial" w:hAnsi="Arial"/>
          <w:sz w:val="20"/>
        </w:rPr>
        <w:t xml:space="preserve"> Vice President, International Economic Affairs National Association of Manufacturers On Behalf of The National Association of Manufacturers Before the Subcommittee on Domestic and International Monetary Policy, Trade, and Technology of the House Committee on Financial)</w:t>
      </w:r>
    </w:p>
    <w:p w:rsidR="000E77DE" w:rsidRPr="005840FB" w:rsidRDefault="000E77DE" w:rsidP="000E77DE">
      <w:pPr>
        <w:rPr>
          <w:rFonts w:ascii="Arial" w:hAnsi="Arial"/>
        </w:rPr>
      </w:pPr>
    </w:p>
    <w:p w:rsidR="000E77DE" w:rsidRPr="005840FB" w:rsidRDefault="000E77DE" w:rsidP="000E77DE">
      <w:pPr>
        <w:rPr>
          <w:rFonts w:ascii="Arial" w:hAnsi="Arial"/>
        </w:rPr>
      </w:pPr>
      <w:r w:rsidRPr="005840FB">
        <w:rPr>
          <w:rFonts w:ascii="Arial" w:hAnsi="Arial"/>
        </w:rPr>
        <w:t>MANUFACTURING: VITAL TO AMERICA</w:t>
      </w:r>
    </w:p>
    <w:p w:rsidR="000E77DE" w:rsidRPr="005840FB" w:rsidRDefault="000E77DE" w:rsidP="000E77DE">
      <w:pPr>
        <w:rPr>
          <w:rFonts w:ascii="Arial" w:hAnsi="Arial"/>
        </w:rPr>
      </w:pPr>
      <w:r w:rsidRPr="005840FB">
        <w:rPr>
          <w:rFonts w:ascii="Arial" w:hAnsi="Arial"/>
        </w:rPr>
        <w:t xml:space="preserve">I would like to begin my statement with a review of why </w:t>
      </w:r>
      <w:r w:rsidRPr="005840FB">
        <w:rPr>
          <w:rFonts w:ascii="Arial" w:hAnsi="Arial"/>
          <w:highlight w:val="yellow"/>
          <w:u w:val="single"/>
        </w:rPr>
        <w:t xml:space="preserve">manufacturing is </w:t>
      </w:r>
      <w:r w:rsidRPr="00686DDF">
        <w:rPr>
          <w:rFonts w:ascii="Arial" w:hAnsi="Arial"/>
          <w:b/>
          <w:sz w:val="26"/>
          <w:highlight w:val="yellow"/>
          <w:u w:val="single"/>
          <w:bdr w:val="single" w:sz="4" w:space="0" w:color="auto"/>
        </w:rPr>
        <w:t>vital to</w:t>
      </w:r>
      <w:r w:rsidRPr="005840FB">
        <w:rPr>
          <w:rFonts w:ascii="Arial" w:hAnsi="Arial"/>
          <w:highlight w:val="yellow"/>
          <w:u w:val="single"/>
        </w:rPr>
        <w:t xml:space="preserve"> the U.S. economy</w:t>
      </w:r>
      <w:r w:rsidRPr="005840FB">
        <w:rPr>
          <w:rFonts w:ascii="Arial" w:hAnsi="Arial"/>
        </w:rPr>
        <w:t xml:space="preserve">. Since manufacturing only represents about 16 percent of the nation’s output, who cares? </w:t>
      </w:r>
      <w:r w:rsidRPr="005840FB">
        <w:rPr>
          <w:rFonts w:ascii="Arial" w:hAnsi="Arial"/>
          <w:u w:val="single"/>
        </w:rPr>
        <w:t>Isn’t 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a post-manufacturing services economy</w:t>
      </w:r>
      <w:r w:rsidRPr="005840FB">
        <w:rPr>
          <w:rFonts w:ascii="Arial" w:hAnsi="Arial"/>
        </w:rPr>
        <w:t xml:space="preserve">? Who needs manufacturing? The answer in brief is that </w:t>
      </w:r>
      <w:r w:rsidRPr="005840FB">
        <w:rPr>
          <w:rFonts w:ascii="Arial" w:hAnsi="Arial"/>
          <w:highlight w:val="yellow"/>
          <w:u w:val="single"/>
        </w:rPr>
        <w:t>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 xml:space="preserve">economy </w:t>
      </w:r>
      <w:r w:rsidRPr="00686DDF">
        <w:rPr>
          <w:rFonts w:ascii="Arial" w:hAnsi="Arial"/>
          <w:b/>
          <w:sz w:val="26"/>
          <w:highlight w:val="yellow"/>
          <w:u w:val="single"/>
          <w:bdr w:val="single" w:sz="4" w:space="0" w:color="auto"/>
        </w:rPr>
        <w:t>would collapse</w:t>
      </w:r>
      <w:r w:rsidRPr="005840FB">
        <w:rPr>
          <w:rFonts w:ascii="Arial" w:hAnsi="Arial"/>
          <w:highlight w:val="yellow"/>
          <w:u w:val="single"/>
        </w:rPr>
        <w:t xml:space="preserve"> without manufacturing</w:t>
      </w:r>
      <w:r w:rsidRPr="005840FB">
        <w:rPr>
          <w:rFonts w:ascii="Arial" w:hAnsi="Arial"/>
        </w:rPr>
        <w:t xml:space="preserve">, </w:t>
      </w:r>
      <w:r w:rsidRPr="00137631">
        <w:rPr>
          <w:rFonts w:ascii="Arial" w:hAnsi="Arial"/>
        </w:rPr>
        <w:t>as would our national security and our role in the world</w:t>
      </w:r>
      <w:r w:rsidRPr="005840FB">
        <w:rPr>
          <w:rFonts w:ascii="Arial" w:hAnsi="Arial"/>
        </w:rPr>
        <w:t xml:space="preserve">. That is because </w:t>
      </w:r>
      <w:r w:rsidRPr="005840FB">
        <w:rPr>
          <w:rFonts w:ascii="Arial" w:hAnsi="Arial"/>
          <w:highlight w:val="yellow"/>
          <w:u w:val="single"/>
        </w:rPr>
        <w:t>manufacturing is</w:t>
      </w:r>
      <w:r w:rsidRPr="005840FB">
        <w:rPr>
          <w:rFonts w:ascii="Arial" w:hAnsi="Arial"/>
          <w:u w:val="single"/>
        </w:rPr>
        <w:t xml:space="preserve"> really </w:t>
      </w:r>
      <w:r w:rsidRPr="00686DDF">
        <w:rPr>
          <w:rFonts w:ascii="Arial" w:hAnsi="Arial"/>
          <w:b/>
          <w:sz w:val="26"/>
          <w:highlight w:val="yellow"/>
          <w:u w:val="single"/>
          <w:bdr w:val="single" w:sz="4" w:space="0" w:color="auto"/>
        </w:rPr>
        <w:t>the foundation</w:t>
      </w:r>
      <w:r w:rsidRPr="005840FB">
        <w:rPr>
          <w:rFonts w:ascii="Arial" w:hAnsi="Arial"/>
          <w:highlight w:val="yellow"/>
          <w:u w:val="single"/>
        </w:rPr>
        <w:t xml:space="preserve"> of our economy</w:t>
      </w:r>
      <w:r w:rsidRPr="005840FB">
        <w:rPr>
          <w:rFonts w:ascii="Arial" w:hAnsi="Arial"/>
        </w:rPr>
        <w:t xml:space="preserve">, both </w:t>
      </w:r>
      <w:r w:rsidRPr="005840FB">
        <w:rPr>
          <w:rFonts w:ascii="Arial" w:hAnsi="Arial"/>
          <w:highlight w:val="yellow"/>
          <w:u w:val="single"/>
        </w:rPr>
        <w:t>in terms of innovation</w:t>
      </w:r>
      <w:r w:rsidRPr="005840FB">
        <w:rPr>
          <w:rFonts w:ascii="Arial" w:hAnsi="Arial"/>
        </w:rPr>
        <w:t xml:space="preserve"> and </w:t>
      </w:r>
      <w:r w:rsidRPr="005840FB">
        <w:rPr>
          <w:rFonts w:ascii="Arial" w:hAnsi="Arial"/>
          <w:highlight w:val="yellow"/>
          <w:u w:val="single"/>
        </w:rPr>
        <w:t>production and</w:t>
      </w:r>
      <w:r w:rsidRPr="005840FB">
        <w:rPr>
          <w:rFonts w:ascii="Arial" w:hAnsi="Arial"/>
        </w:rPr>
        <w:t xml:space="preserve"> in terms of </w:t>
      </w:r>
      <w:r w:rsidRPr="00686DDF">
        <w:rPr>
          <w:rFonts w:ascii="Arial" w:hAnsi="Arial"/>
          <w:b/>
          <w:sz w:val="26"/>
          <w:highlight w:val="yellow"/>
          <w:u w:val="single"/>
          <w:bdr w:val="single" w:sz="4" w:space="0" w:color="auto"/>
        </w:rPr>
        <w:t>supporting the rest</w:t>
      </w:r>
      <w:r>
        <w:rPr>
          <w:rFonts w:ascii="Arial" w:hAnsi="Arial"/>
          <w:highlight w:val="yellow"/>
          <w:u w:val="single"/>
        </w:rPr>
        <w:t xml:space="preserve"> o</w:t>
      </w:r>
      <w:r w:rsidRPr="005840FB">
        <w:rPr>
          <w:rFonts w:ascii="Arial" w:hAnsi="Arial"/>
          <w:highlight w:val="yellow"/>
          <w:u w:val="single"/>
        </w:rPr>
        <w:t>f the economy</w:t>
      </w:r>
      <w:r w:rsidRPr="005840FB">
        <w:rPr>
          <w:rFonts w:ascii="Arial" w:hAnsi="Arial"/>
        </w:rPr>
        <w:t>. For example, many individuals point out that only about 3 percent of the U.S. workforce is on the farm, but they manage to feed the nation and export to the rest of the world. But how did this agricultural productivity come to be? It is because of the tractors and combines and satellite systems and fertilizers and advanced seeds, etc. that came from the genius and productivity of the manufacturing sector.</w:t>
      </w:r>
    </w:p>
    <w:p w:rsidR="000E77DE" w:rsidRPr="005840FB" w:rsidRDefault="000E77DE" w:rsidP="000E77DE">
      <w:pPr>
        <w:rPr>
          <w:rFonts w:ascii="Arial" w:hAnsi="Arial"/>
        </w:rPr>
      </w:pPr>
      <w:r w:rsidRPr="005840FB">
        <w:rPr>
          <w:rFonts w:ascii="Arial" w:hAnsi="Arial"/>
        </w:rPr>
        <w:t xml:space="preserve">Similarly, in services -- can you envision an airline without airplanes? </w:t>
      </w:r>
      <w:proofErr w:type="gramStart"/>
      <w:r w:rsidRPr="005840FB">
        <w:rPr>
          <w:rFonts w:ascii="Arial" w:hAnsi="Arial"/>
        </w:rPr>
        <w:t>Fast food outlets without griddles and freezers?</w:t>
      </w:r>
      <w:proofErr w:type="gramEnd"/>
      <w:r w:rsidRPr="005840FB">
        <w:rPr>
          <w:rFonts w:ascii="Arial" w:hAnsi="Arial"/>
        </w:rPr>
        <w:t xml:space="preserve"> </w:t>
      </w:r>
      <w:proofErr w:type="gramStart"/>
      <w:r w:rsidRPr="005840FB">
        <w:rPr>
          <w:rFonts w:ascii="Arial" w:hAnsi="Arial"/>
        </w:rPr>
        <w:t>Insurance companies or banks without computers?</w:t>
      </w:r>
      <w:proofErr w:type="gramEnd"/>
      <w:r w:rsidRPr="005840FB">
        <w:rPr>
          <w:rFonts w:ascii="Arial" w:hAnsi="Arial"/>
        </w:rPr>
        <w:t xml:space="preserve"> </w:t>
      </w:r>
      <w:proofErr w:type="gramStart"/>
      <w:r w:rsidRPr="005840FB">
        <w:rPr>
          <w:rFonts w:ascii="Arial" w:hAnsi="Arial"/>
        </w:rPr>
        <w:t>Certainly not.</w:t>
      </w:r>
      <w:proofErr w:type="gramEnd"/>
      <w:r w:rsidRPr="005840FB">
        <w:rPr>
          <w:rFonts w:ascii="Arial" w:hAnsi="Arial"/>
        </w:rPr>
        <w:t xml:space="preserve"> </w:t>
      </w:r>
      <w:r w:rsidRPr="005840FB">
        <w:rPr>
          <w:rFonts w:ascii="Arial" w:hAnsi="Arial"/>
          <w:u w:val="single"/>
        </w:rPr>
        <w:t>The manufacturing industry is truly the innovation industry</w:t>
      </w:r>
      <w:r w:rsidRPr="005840FB">
        <w:rPr>
          <w:rFonts w:ascii="Arial" w:hAnsi="Arial"/>
        </w:rPr>
        <w:t xml:space="preserve">, </w:t>
      </w:r>
      <w:r w:rsidRPr="005840FB">
        <w:rPr>
          <w:rFonts w:ascii="Arial" w:hAnsi="Arial"/>
          <w:u w:val="single"/>
        </w:rPr>
        <w:t>without which the rest of the economy could not prosper</w:t>
      </w:r>
      <w:r w:rsidRPr="005840FB">
        <w:rPr>
          <w:rFonts w:ascii="Arial" w:hAnsi="Arial"/>
        </w:rPr>
        <w:t xml:space="preserve">. </w:t>
      </w:r>
      <w:r w:rsidRPr="005840FB">
        <w:rPr>
          <w:rFonts w:ascii="Arial" w:hAnsi="Arial"/>
          <w:highlight w:val="yellow"/>
          <w:u w:val="single"/>
        </w:rPr>
        <w:t>Manufacturing performs over 60 percent of</w:t>
      </w:r>
      <w:r w:rsidRPr="005840FB">
        <w:rPr>
          <w:rFonts w:ascii="Arial" w:hAnsi="Arial"/>
          <w:u w:val="single"/>
        </w:rPr>
        <w:t xml:space="preserve"> the nation’s </w:t>
      </w:r>
      <w:r w:rsidRPr="005840FB">
        <w:rPr>
          <w:rFonts w:ascii="Arial" w:hAnsi="Arial"/>
          <w:highlight w:val="yellow"/>
          <w:u w:val="single"/>
        </w:rPr>
        <w:t>research</w:t>
      </w:r>
      <w:r w:rsidRPr="005840FB">
        <w:rPr>
          <w:rFonts w:ascii="Arial" w:hAnsi="Arial"/>
          <w:u w:val="single"/>
        </w:rPr>
        <w:t xml:space="preserve"> and development</w:t>
      </w:r>
      <w:r w:rsidRPr="005840FB">
        <w:rPr>
          <w:rFonts w:ascii="Arial" w:hAnsi="Arial"/>
        </w:rPr>
        <w:t xml:space="preserve">. Additionally, </w:t>
      </w:r>
      <w:r w:rsidRPr="005840FB">
        <w:rPr>
          <w:rFonts w:ascii="Arial" w:hAnsi="Arial"/>
          <w:highlight w:val="yellow"/>
          <w:u w:val="single"/>
        </w:rPr>
        <w:t>it</w:t>
      </w:r>
      <w:r w:rsidRPr="005840FB">
        <w:rPr>
          <w:rFonts w:ascii="Arial" w:hAnsi="Arial"/>
        </w:rPr>
        <w:t xml:space="preserve"> also </w:t>
      </w:r>
      <w:r w:rsidRPr="00686DDF">
        <w:rPr>
          <w:rFonts w:ascii="Arial" w:hAnsi="Arial"/>
          <w:b/>
          <w:sz w:val="26"/>
          <w:highlight w:val="yellow"/>
          <w:u w:val="single"/>
          <w:bdr w:val="single" w:sz="4" w:space="0" w:color="auto"/>
        </w:rPr>
        <w:t>underlies</w:t>
      </w:r>
      <w:r w:rsidRPr="005840FB">
        <w:rPr>
          <w:rFonts w:ascii="Arial" w:hAnsi="Arial"/>
          <w:highlight w:val="yellow"/>
          <w:u w:val="single"/>
        </w:rPr>
        <w:t xml:space="preserve"> the tech</w:t>
      </w:r>
      <w:r w:rsidRPr="005840FB">
        <w:rPr>
          <w:rFonts w:ascii="Arial" w:hAnsi="Arial"/>
          <w:u w:val="single"/>
        </w:rPr>
        <w:t xml:space="preserve">nological </w:t>
      </w:r>
      <w:r w:rsidRPr="005840FB">
        <w:rPr>
          <w:rFonts w:ascii="Arial" w:hAnsi="Arial"/>
          <w:highlight w:val="yellow"/>
          <w:u w:val="single"/>
        </w:rPr>
        <w:t>ability of the U</w:t>
      </w:r>
      <w:r w:rsidRPr="005840FB">
        <w:rPr>
          <w:rFonts w:ascii="Arial" w:hAnsi="Arial"/>
        </w:rPr>
        <w:t xml:space="preserve">nited </w:t>
      </w:r>
      <w:r w:rsidRPr="005840FB">
        <w:rPr>
          <w:rFonts w:ascii="Arial" w:hAnsi="Arial"/>
          <w:highlight w:val="yellow"/>
          <w:u w:val="single"/>
        </w:rPr>
        <w:t>S</w:t>
      </w:r>
      <w:r w:rsidRPr="005840FB">
        <w:rPr>
          <w:rFonts w:ascii="Arial" w:hAnsi="Arial"/>
        </w:rPr>
        <w:t xml:space="preserve">tates </w:t>
      </w:r>
      <w:r w:rsidRPr="005840FB">
        <w:rPr>
          <w:rFonts w:ascii="Arial" w:hAnsi="Arial"/>
          <w:highlight w:val="yellow"/>
          <w:u w:val="single"/>
        </w:rPr>
        <w:t>to maintain</w:t>
      </w:r>
      <w:r w:rsidRPr="005840FB">
        <w:rPr>
          <w:rFonts w:ascii="Arial" w:hAnsi="Arial"/>
          <w:u w:val="single"/>
        </w:rPr>
        <w:t xml:space="preserve"> its national </w:t>
      </w:r>
      <w:r w:rsidRPr="005840FB">
        <w:rPr>
          <w:rFonts w:ascii="Arial" w:hAnsi="Arial"/>
          <w:highlight w:val="yellow"/>
          <w:u w:val="single"/>
        </w:rPr>
        <w:t>security</w:t>
      </w:r>
      <w:r w:rsidRPr="00137631">
        <w:rPr>
          <w:rFonts w:ascii="Arial" w:hAnsi="Arial"/>
        </w:rPr>
        <w:t xml:space="preserve"> and its global leadership</w:t>
      </w:r>
      <w:r w:rsidRPr="005840FB">
        <w:rPr>
          <w:rFonts w:ascii="Arial" w:hAnsi="Arial"/>
        </w:rPr>
        <w:t>.</w:t>
      </w:r>
    </w:p>
    <w:p w:rsidR="000E77DE" w:rsidRPr="005840FB" w:rsidRDefault="000E77DE" w:rsidP="000E77DE">
      <w:pPr>
        <w:rPr>
          <w:rFonts w:ascii="Arial" w:hAnsi="Arial"/>
        </w:rPr>
      </w:pPr>
      <w:r w:rsidRPr="00137631">
        <w:rPr>
          <w:rFonts w:ascii="Arial" w:hAnsi="Arial"/>
          <w:highlight w:val="yellow"/>
          <w:u w:val="single"/>
        </w:rPr>
        <w:t>Manufacturing makes a disproportionately large contribution to productivity</w:t>
      </w:r>
      <w:r w:rsidRPr="005840FB">
        <w:rPr>
          <w:rFonts w:ascii="Arial" w:hAnsi="Arial"/>
        </w:rPr>
        <w:t xml:space="preserve">, </w:t>
      </w:r>
      <w:r w:rsidRPr="005840FB">
        <w:rPr>
          <w:rFonts w:ascii="Arial" w:hAnsi="Arial"/>
          <w:u w:val="single"/>
        </w:rPr>
        <w:t>more than twice the rate of the overall economy</w:t>
      </w:r>
      <w:r w:rsidRPr="005840FB">
        <w:rPr>
          <w:rFonts w:ascii="Arial" w:hAnsi="Arial"/>
        </w:rPr>
        <w:t xml:space="preserve">, </w:t>
      </w:r>
      <w:r w:rsidRPr="00137631">
        <w:rPr>
          <w:rFonts w:ascii="Arial" w:hAnsi="Arial"/>
          <w:highlight w:val="yellow"/>
          <w:u w:val="single"/>
        </w:rPr>
        <w:t>and pays wages</w:t>
      </w:r>
      <w:r w:rsidRPr="005840FB">
        <w:rPr>
          <w:rFonts w:ascii="Arial" w:hAnsi="Arial"/>
          <w:u w:val="single"/>
        </w:rPr>
        <w:t xml:space="preserve"> that are about </w:t>
      </w:r>
      <w:r w:rsidRPr="00137631">
        <w:rPr>
          <w:rFonts w:ascii="Arial" w:hAnsi="Arial"/>
          <w:highlight w:val="yellow"/>
          <w:u w:val="single"/>
        </w:rPr>
        <w:t>20 percent higher</w:t>
      </w:r>
      <w:r w:rsidRPr="005840FB">
        <w:rPr>
          <w:rFonts w:ascii="Arial" w:hAnsi="Arial"/>
          <w:u w:val="single"/>
        </w:rPr>
        <w:t xml:space="preserve"> than in other sectors</w:t>
      </w:r>
      <w:r w:rsidRPr="005840FB">
        <w:rPr>
          <w:rFonts w:ascii="Arial" w:hAnsi="Arial"/>
        </w:rPr>
        <w:t xml:space="preserve">. But its most fundamental importance lies in the fact that </w:t>
      </w:r>
      <w:r w:rsidRPr="005840FB">
        <w:rPr>
          <w:rFonts w:ascii="Arial" w:hAnsi="Arial"/>
          <w:u w:val="single"/>
        </w:rPr>
        <w:t>a healthy manufacturing sector truly underlies the entire U.S. standard of living</w:t>
      </w:r>
      <w:r w:rsidRPr="005840FB">
        <w:rPr>
          <w:rFonts w:ascii="Arial" w:hAnsi="Arial"/>
        </w:rPr>
        <w:t xml:space="preserve"> -- </w:t>
      </w:r>
      <w:r w:rsidRPr="005840FB">
        <w:rPr>
          <w:rFonts w:ascii="Arial" w:hAnsi="Arial"/>
          <w:u w:val="single"/>
        </w:rPr>
        <w:t>because it is the principal way</w:t>
      </w:r>
      <w:r w:rsidRPr="005840FB">
        <w:rPr>
          <w:rFonts w:ascii="Arial" w:hAnsi="Arial"/>
        </w:rPr>
        <w:t xml:space="preserve"> by which </w:t>
      </w:r>
      <w:r w:rsidRPr="005840FB">
        <w:rPr>
          <w:rFonts w:ascii="Arial" w:hAnsi="Arial"/>
          <w:u w:val="single"/>
        </w:rPr>
        <w:t>the U</w:t>
      </w:r>
      <w:r w:rsidRPr="005840FB">
        <w:rPr>
          <w:rFonts w:ascii="Arial" w:hAnsi="Arial"/>
        </w:rPr>
        <w:t xml:space="preserve">nited </w:t>
      </w:r>
      <w:r w:rsidRPr="005840FB">
        <w:rPr>
          <w:rFonts w:ascii="Arial" w:hAnsi="Arial"/>
          <w:u w:val="single"/>
        </w:rPr>
        <w:t>S</w:t>
      </w:r>
      <w:r w:rsidRPr="005840FB">
        <w:rPr>
          <w:rFonts w:ascii="Arial" w:hAnsi="Arial"/>
        </w:rPr>
        <w:t xml:space="preserve">tates </w:t>
      </w:r>
      <w:r w:rsidRPr="005840FB">
        <w:rPr>
          <w:rFonts w:ascii="Arial" w:hAnsi="Arial"/>
          <w:u w:val="single"/>
        </w:rPr>
        <w:t>pays its way in the world</w:t>
      </w:r>
      <w:r w:rsidRPr="005840FB">
        <w:rPr>
          <w:rFonts w:ascii="Arial" w:hAnsi="Arial"/>
        </w:rPr>
        <w:t>.</w:t>
      </w:r>
    </w:p>
    <w:p w:rsidR="000E77DE" w:rsidRPr="005840FB" w:rsidRDefault="000E77DE" w:rsidP="000E77DE">
      <w:pPr>
        <w:rPr>
          <w:rFonts w:ascii="Arial" w:hAnsi="Arial"/>
        </w:rPr>
      </w:pPr>
      <w:r w:rsidRPr="005840FB">
        <w:rPr>
          <w:rFonts w:ascii="Arial" w:hAnsi="Arial"/>
          <w:highlight w:val="yellow"/>
          <w:u w:val="single"/>
        </w:rPr>
        <w:t>Manufacturing accounts for</w:t>
      </w:r>
      <w:r w:rsidRPr="005840FB">
        <w:rPr>
          <w:rFonts w:ascii="Arial" w:hAnsi="Arial"/>
          <w:u w:val="single"/>
        </w:rPr>
        <w:t xml:space="preserve"> over </w:t>
      </w:r>
      <w:r w:rsidRPr="005840FB">
        <w:rPr>
          <w:rFonts w:ascii="Arial" w:hAnsi="Arial"/>
          <w:highlight w:val="yellow"/>
          <w:u w:val="single"/>
        </w:rPr>
        <w:t>80 percent of</w:t>
      </w:r>
      <w:r w:rsidRPr="005840FB">
        <w:rPr>
          <w:rFonts w:ascii="Arial" w:hAnsi="Arial"/>
          <w:u w:val="single"/>
        </w:rPr>
        <w:t xml:space="preserve"> all</w:t>
      </w:r>
      <w:r w:rsidRPr="005840FB">
        <w:rPr>
          <w:rFonts w:ascii="Arial" w:hAnsi="Arial"/>
        </w:rPr>
        <w:t xml:space="preserve"> U.S. </w:t>
      </w:r>
      <w:r w:rsidRPr="005840FB">
        <w:rPr>
          <w:rFonts w:ascii="Arial" w:hAnsi="Arial"/>
          <w:highlight w:val="yellow"/>
          <w:u w:val="single"/>
        </w:rPr>
        <w:t>exports</w:t>
      </w:r>
      <w:r w:rsidRPr="005840FB">
        <w:rPr>
          <w:rFonts w:ascii="Arial" w:hAnsi="Arial"/>
        </w:rPr>
        <w:t xml:space="preserve"> of goods. America’s farmers will export somewhat over $50 billion this year, but America’s manufacturers export almost that much every month! Even when services are included, manufacturing accounts for two-thirds of all U.S. exports of goods and services.3</w:t>
      </w:r>
    </w:p>
    <w:p w:rsidR="000E77DE" w:rsidRPr="005840FB" w:rsidRDefault="000E77DE" w:rsidP="000E77DE">
      <w:pPr>
        <w:rPr>
          <w:rFonts w:ascii="Arial" w:hAnsi="Arial"/>
        </w:rPr>
      </w:pPr>
      <w:r w:rsidRPr="005840FB">
        <w:rPr>
          <w:rFonts w:ascii="Arial" w:hAnsi="Arial"/>
          <w:highlight w:val="yellow"/>
          <w:u w:val="single"/>
        </w:rPr>
        <w:t>If the</w:t>
      </w:r>
      <w:r w:rsidRPr="005840FB">
        <w:rPr>
          <w:rFonts w:ascii="Arial" w:hAnsi="Arial"/>
        </w:rPr>
        <w:t xml:space="preserve"> U.S. </w:t>
      </w:r>
      <w:r w:rsidRPr="005840FB">
        <w:rPr>
          <w:rFonts w:ascii="Arial" w:hAnsi="Arial"/>
          <w:highlight w:val="yellow"/>
          <w:u w:val="single"/>
        </w:rPr>
        <w:t>manufacturing sector were to become</w:t>
      </w:r>
      <w:r w:rsidRPr="005840FB">
        <w:rPr>
          <w:rFonts w:ascii="Arial" w:hAnsi="Arial"/>
          <w:u w:val="single"/>
        </w:rPr>
        <w:t xml:space="preserve"> seriously </w:t>
      </w:r>
      <w:r w:rsidRPr="005840FB">
        <w:rPr>
          <w:rFonts w:ascii="Arial" w:hAnsi="Arial"/>
          <w:highlight w:val="yellow"/>
          <w:u w:val="single"/>
        </w:rPr>
        <w:t>impaired</w:t>
      </w:r>
      <w:r w:rsidRPr="005840FB">
        <w:rPr>
          <w:rFonts w:ascii="Arial" w:hAnsi="Arial"/>
        </w:rPr>
        <w:t xml:space="preserve">, </w:t>
      </w:r>
      <w:r w:rsidRPr="005840FB">
        <w:rPr>
          <w:rFonts w:ascii="Arial" w:hAnsi="Arial"/>
          <w:highlight w:val="yellow"/>
          <w:u w:val="single"/>
        </w:rPr>
        <w:t>what</w:t>
      </w:r>
      <w:r w:rsidRPr="005840FB">
        <w:rPr>
          <w:rFonts w:ascii="Arial" w:hAnsi="Arial"/>
          <w:u w:val="single"/>
        </w:rPr>
        <w:t xml:space="preserve"> combination</w:t>
      </w:r>
      <w:r w:rsidRPr="005840FB">
        <w:rPr>
          <w:rFonts w:ascii="Arial" w:hAnsi="Arial"/>
        </w:rPr>
        <w:t xml:space="preserve"> of farm </w:t>
      </w:r>
      <w:r w:rsidRPr="005840FB">
        <w:rPr>
          <w:rFonts w:ascii="Arial" w:hAnsi="Arial"/>
          <w:highlight w:val="yellow"/>
          <w:u w:val="single"/>
        </w:rPr>
        <w:t>products</w:t>
      </w:r>
      <w:r w:rsidRPr="005840FB">
        <w:rPr>
          <w:rFonts w:ascii="Arial" w:hAnsi="Arial"/>
        </w:rPr>
        <w:t xml:space="preserve"> together with architectural, travel, insurance, engineering and other services </w:t>
      </w:r>
      <w:r w:rsidRPr="005840FB">
        <w:rPr>
          <w:rFonts w:ascii="Arial" w:hAnsi="Arial"/>
          <w:highlight w:val="yellow"/>
          <w:u w:val="single"/>
        </w:rPr>
        <w:t>could make up for</w:t>
      </w:r>
      <w:r w:rsidRPr="005840FB">
        <w:rPr>
          <w:rFonts w:ascii="Arial" w:hAnsi="Arial"/>
        </w:rPr>
        <w:t xml:space="preserve"> the </w:t>
      </w:r>
      <w:r w:rsidRPr="005840FB">
        <w:rPr>
          <w:rFonts w:ascii="Arial" w:hAnsi="Arial"/>
          <w:highlight w:val="yellow"/>
          <w:u w:val="single"/>
        </w:rPr>
        <w:t>missing</w:t>
      </w:r>
      <w:r w:rsidRPr="005840FB">
        <w:rPr>
          <w:rFonts w:ascii="Arial" w:hAnsi="Arial"/>
        </w:rPr>
        <w:t xml:space="preserve"> two-thirds of our </w:t>
      </w:r>
      <w:r w:rsidRPr="005840FB">
        <w:rPr>
          <w:rFonts w:ascii="Arial" w:hAnsi="Arial"/>
          <w:highlight w:val="yellow"/>
          <w:u w:val="single"/>
        </w:rPr>
        <w:t>exports</w:t>
      </w:r>
      <w:r w:rsidRPr="005840FB">
        <w:rPr>
          <w:rFonts w:ascii="Arial" w:hAnsi="Arial"/>
        </w:rPr>
        <w:t xml:space="preserve"> represented by manufactures?</w:t>
      </w:r>
      <w:r w:rsidRPr="005840FB">
        <w:rPr>
          <w:rFonts w:ascii="Arial" w:hAnsi="Arial"/>
        </w:rPr>
        <w:tab/>
      </w:r>
      <w:r w:rsidRPr="005840FB">
        <w:rPr>
          <w:rFonts w:ascii="Arial" w:hAnsi="Arial"/>
          <w:highlight w:val="yellow"/>
          <w:u w:val="single"/>
        </w:rPr>
        <w:t>The answer is</w:t>
      </w:r>
      <w:r w:rsidRPr="005840FB">
        <w:rPr>
          <w:rFonts w:ascii="Arial" w:hAnsi="Arial"/>
        </w:rPr>
        <w:t xml:space="preserve"> “</w:t>
      </w:r>
      <w:r w:rsidRPr="00686DDF">
        <w:rPr>
          <w:rFonts w:ascii="Arial" w:hAnsi="Arial"/>
          <w:b/>
          <w:sz w:val="26"/>
          <w:highlight w:val="yellow"/>
          <w:u w:val="single"/>
          <w:bdr w:val="single" w:sz="4" w:space="0" w:color="auto"/>
        </w:rPr>
        <w:t>none</w:t>
      </w:r>
      <w:r w:rsidRPr="005840FB">
        <w:rPr>
          <w:rFonts w:ascii="Arial" w:hAnsi="Arial"/>
        </w:rPr>
        <w:t xml:space="preserve">.” </w:t>
      </w:r>
      <w:r w:rsidRPr="005840FB">
        <w:rPr>
          <w:rFonts w:ascii="Arial" w:hAnsi="Arial"/>
          <w:u w:val="single"/>
        </w:rPr>
        <w:t xml:space="preserve">What would happen instead is </w:t>
      </w:r>
      <w:r w:rsidRPr="005840FB">
        <w:rPr>
          <w:rFonts w:ascii="Arial" w:hAnsi="Arial"/>
          <w:highlight w:val="yellow"/>
          <w:u w:val="single"/>
        </w:rPr>
        <w:t>the dollar would collapse</w:t>
      </w:r>
      <w:r w:rsidRPr="005840FB">
        <w:rPr>
          <w:rFonts w:ascii="Arial" w:hAnsi="Arial"/>
        </w:rPr>
        <w:t xml:space="preserve">, </w:t>
      </w:r>
      <w:r w:rsidRPr="005840FB">
        <w:rPr>
          <w:rFonts w:ascii="Arial" w:hAnsi="Arial"/>
          <w:highlight w:val="yellow"/>
          <w:u w:val="single"/>
        </w:rPr>
        <w:t>falling precipitously</w:t>
      </w:r>
      <w:r w:rsidRPr="005840FB">
        <w:rPr>
          <w:rFonts w:ascii="Arial" w:hAnsi="Arial"/>
          <w:u w:val="single"/>
        </w:rPr>
        <w:t xml:space="preserve"> </w:t>
      </w:r>
      <w:r w:rsidRPr="005840FB">
        <w:rPr>
          <w:rFonts w:ascii="Arial" w:hAnsi="Arial"/>
        </w:rPr>
        <w:t xml:space="preserve">-- not to the reasonable level of 1997, but far below it -- and </w:t>
      </w:r>
      <w:r w:rsidRPr="005840FB">
        <w:rPr>
          <w:rFonts w:ascii="Arial" w:hAnsi="Arial"/>
          <w:highlight w:val="yellow"/>
          <w:u w:val="single"/>
        </w:rPr>
        <w:t>with this collapse would come high</w:t>
      </w:r>
      <w:r w:rsidRPr="005840FB">
        <w:rPr>
          <w:rFonts w:ascii="Arial" w:hAnsi="Arial"/>
          <w:u w:val="single"/>
        </w:rPr>
        <w:t xml:space="preserve"> U.S. </w:t>
      </w:r>
      <w:r w:rsidRPr="005840FB">
        <w:rPr>
          <w:rFonts w:ascii="Arial" w:hAnsi="Arial"/>
          <w:highlight w:val="yellow"/>
          <w:u w:val="single"/>
        </w:rPr>
        <w:t>inflation</w:t>
      </w:r>
      <w:r w:rsidRPr="005840FB">
        <w:rPr>
          <w:rFonts w:ascii="Arial" w:hAnsi="Arial"/>
        </w:rPr>
        <w:t xml:space="preserve">, </w:t>
      </w:r>
      <w:r w:rsidRPr="005840FB">
        <w:rPr>
          <w:rFonts w:ascii="Arial" w:hAnsi="Arial"/>
          <w:highlight w:val="yellow"/>
          <w:u w:val="single"/>
        </w:rPr>
        <w:t>a wrenching</w:t>
      </w:r>
      <w:r w:rsidRPr="005840FB">
        <w:rPr>
          <w:rFonts w:ascii="Arial" w:hAnsi="Arial"/>
          <w:u w:val="single"/>
        </w:rPr>
        <w:t xml:space="preserve"> economic </w:t>
      </w:r>
      <w:r w:rsidRPr="005840FB">
        <w:rPr>
          <w:rFonts w:ascii="Arial" w:hAnsi="Arial"/>
          <w:highlight w:val="yellow"/>
          <w:u w:val="single"/>
        </w:rPr>
        <w:t>downturn and</w:t>
      </w:r>
      <w:r w:rsidRPr="00137631">
        <w:rPr>
          <w:rFonts w:ascii="Arial" w:hAnsi="Arial"/>
        </w:rPr>
        <w:t xml:space="preserve"> a </w:t>
      </w:r>
      <w:r w:rsidRPr="005840FB">
        <w:rPr>
          <w:rFonts w:ascii="Arial" w:hAnsi="Arial"/>
          <w:highlight w:val="yellow"/>
          <w:u w:val="single"/>
        </w:rPr>
        <w:t>collapse</w:t>
      </w:r>
      <w:r w:rsidRPr="00137631">
        <w:rPr>
          <w:rFonts w:ascii="Arial" w:hAnsi="Arial"/>
        </w:rPr>
        <w:t xml:space="preserve"> in the U.S. standard of living and the U.S. leadership role in the world. That, most basically, is why the United States cannot become a “nation of shopkeepers.”</w:t>
      </w:r>
    </w:p>
    <w:p w:rsidR="000E77DE" w:rsidRPr="005840FB" w:rsidRDefault="000E77DE" w:rsidP="000E77DE">
      <w:pPr>
        <w:rPr>
          <w:rFonts w:ascii="Arial" w:hAnsi="Arial"/>
        </w:rPr>
      </w:pPr>
    </w:p>
    <w:p w:rsidR="000E77DE" w:rsidRPr="005840FB" w:rsidRDefault="000E77DE" w:rsidP="000E77DE">
      <w:pPr>
        <w:rPr>
          <w:rFonts w:ascii="Arial" w:hAnsi="Arial"/>
          <w:b/>
        </w:rPr>
      </w:pPr>
      <w:r w:rsidRPr="005840FB">
        <w:rPr>
          <w:rFonts w:ascii="Arial" w:hAnsi="Arial"/>
          <w:b/>
        </w:rPr>
        <w:t xml:space="preserve">The US is </w:t>
      </w:r>
      <w:proofErr w:type="gramStart"/>
      <w:r w:rsidRPr="005840FB">
        <w:rPr>
          <w:rFonts w:ascii="Arial" w:hAnsi="Arial"/>
          <w:b/>
        </w:rPr>
        <w:t>key</w:t>
      </w:r>
      <w:proofErr w:type="gramEnd"/>
      <w:r w:rsidRPr="005840FB">
        <w:rPr>
          <w:rFonts w:ascii="Arial" w:hAnsi="Arial"/>
          <w:b/>
        </w:rPr>
        <w:t xml:space="preserve"> to the global economy.</w:t>
      </w:r>
    </w:p>
    <w:p w:rsidR="000E77DE" w:rsidRPr="00A81C01" w:rsidRDefault="000E77DE" w:rsidP="000E77DE">
      <w:pPr>
        <w:rPr>
          <w:rFonts w:ascii="Arial" w:hAnsi="Arial"/>
          <w:sz w:val="20"/>
        </w:rPr>
      </w:pPr>
      <w:proofErr w:type="spellStart"/>
      <w:r w:rsidRPr="005840FB">
        <w:rPr>
          <w:rFonts w:ascii="Arial" w:hAnsi="Arial"/>
          <w:b/>
        </w:rPr>
        <w:t>Caploe</w:t>
      </w:r>
      <w:proofErr w:type="spellEnd"/>
      <w:r w:rsidRPr="005840FB">
        <w:rPr>
          <w:rFonts w:ascii="Arial" w:hAnsi="Arial"/>
          <w:b/>
        </w:rPr>
        <w:t xml:space="preserve"> 9</w:t>
      </w:r>
      <w:r w:rsidRPr="005840FB">
        <w:rPr>
          <w:rFonts w:ascii="Arial" w:hAnsi="Arial"/>
        </w:rPr>
        <w:t xml:space="preserve"> </w:t>
      </w:r>
      <w:r w:rsidRPr="00A81C01">
        <w:rPr>
          <w:rFonts w:ascii="Arial" w:hAnsi="Arial"/>
          <w:sz w:val="20"/>
        </w:rPr>
        <w:t xml:space="preserve">(David, CEO of the American Centre for Applied Liberal Arts and Humanities in Asia, </w:t>
      </w:r>
      <w:r w:rsidRPr="00A81C01">
        <w:rPr>
          <w:rFonts w:ascii="Arial" w:hAnsi="Arial"/>
          <w:i/>
          <w:sz w:val="20"/>
        </w:rPr>
        <w:t>Focus still on America to lead global recovery</w:t>
      </w:r>
      <w:r w:rsidRPr="00A81C01">
        <w:rPr>
          <w:rFonts w:ascii="Arial" w:hAnsi="Arial"/>
          <w:sz w:val="20"/>
        </w:rPr>
        <w:t>, April 7, The Strait Times, lexis)</w:t>
      </w:r>
    </w:p>
    <w:p w:rsidR="000E77DE" w:rsidRPr="005840FB" w:rsidRDefault="000E77DE" w:rsidP="000E77DE">
      <w:pPr>
        <w:rPr>
          <w:rFonts w:ascii="Arial" w:hAnsi="Arial"/>
        </w:rPr>
      </w:pPr>
    </w:p>
    <w:p w:rsidR="000E77DE" w:rsidRPr="005840FB" w:rsidRDefault="000E77DE" w:rsidP="000E77DE">
      <w:pPr>
        <w:ind w:right="288"/>
        <w:rPr>
          <w:rFonts w:ascii="Arial" w:eastAsia="Calibri" w:hAnsi="Arial"/>
        </w:rPr>
      </w:pPr>
      <w:r w:rsidRPr="005840FB">
        <w:rPr>
          <w:rFonts w:ascii="Arial" w:eastAsia="Calibri" w:hAnsi="Arial"/>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5840FB">
        <w:rPr>
          <w:rFonts w:ascii="Arial" w:eastAsia="MS Gothic" w:hAnsi="Arial"/>
          <w:highlight w:val="yellow"/>
          <w:u w:val="single"/>
        </w:rPr>
        <w:t>the global economy has</w:t>
      </w:r>
      <w:r w:rsidRPr="005840FB">
        <w:rPr>
          <w:rFonts w:ascii="Arial" w:eastAsia="MS Gothic" w:hAnsi="Arial"/>
          <w:u w:val="single"/>
        </w:rPr>
        <w:t xml:space="preserve"> in fact </w:t>
      </w:r>
      <w:r w:rsidRPr="005840FB">
        <w:rPr>
          <w:rFonts w:ascii="Arial" w:eastAsia="MS Gothic" w:hAnsi="Arial"/>
          <w:highlight w:val="yellow"/>
          <w:u w:val="single"/>
        </w:rPr>
        <w:t xml:space="preserve">been </w:t>
      </w:r>
      <w:r w:rsidRPr="00686DDF">
        <w:rPr>
          <w:rFonts w:ascii="Arial" w:eastAsia="MS Gothic" w:hAnsi="Arial"/>
          <w:b/>
          <w:sz w:val="26"/>
          <w:highlight w:val="yellow"/>
          <w:u w:val="single"/>
          <w:bdr w:val="single" w:sz="4" w:space="0" w:color="auto"/>
        </w:rPr>
        <w:t>'America-centered</w:t>
      </w:r>
      <w:r w:rsidRPr="005840FB">
        <w:rPr>
          <w:rFonts w:ascii="Arial" w:eastAsia="MS Gothic" w:hAnsi="Arial"/>
          <w:highlight w:val="yellow"/>
          <w:u w:val="single"/>
        </w:rPr>
        <w:t>' for more than 60 years</w:t>
      </w:r>
      <w:r w:rsidRPr="005840FB">
        <w:rPr>
          <w:rFonts w:ascii="Arial" w:eastAsia="MS Gothic" w:hAnsi="Arial"/>
          <w:u w:val="single"/>
        </w:rPr>
        <w:t>. Countries</w:t>
      </w:r>
      <w:r w:rsidRPr="005840FB">
        <w:rPr>
          <w:rFonts w:ascii="Arial" w:eastAsia="Calibri" w:hAnsi="Arial"/>
        </w:rPr>
        <w:t xml:space="preserve"> - China, Japan, Canada, Brazil, Korea, Mexico and so on - </w:t>
      </w:r>
      <w:r w:rsidRPr="005840FB">
        <w:rPr>
          <w:rFonts w:ascii="Arial" w:eastAsia="MS Gothic" w:hAnsi="Arial"/>
          <w:u w:val="single"/>
        </w:rPr>
        <w:t>either sell to the US or they sell to countries that sell to the US</w:t>
      </w:r>
      <w:r w:rsidRPr="005840FB">
        <w:rPr>
          <w:rFonts w:ascii="Arial" w:eastAsia="Calibri" w:hAnsi="Arial"/>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5840FB">
        <w:rPr>
          <w:rFonts w:ascii="Arial" w:eastAsia="MS Gothic" w:hAnsi="Arial"/>
          <w:highlight w:val="yellow"/>
          <w:u w:val="single"/>
        </w:rPr>
        <w:t xml:space="preserve">this </w:t>
      </w:r>
      <w:r w:rsidRPr="00686DDF">
        <w:rPr>
          <w:rFonts w:ascii="Arial" w:eastAsia="MS Gothic" w:hAnsi="Arial"/>
          <w:b/>
          <w:sz w:val="26"/>
          <w:highlight w:val="yellow"/>
          <w:u w:val="single"/>
          <w:bdr w:val="single" w:sz="4" w:space="0" w:color="auto"/>
        </w:rPr>
        <w:t>deep inter-connection</w:t>
      </w:r>
      <w:r w:rsidRPr="00686DDF">
        <w:rPr>
          <w:rFonts w:ascii="Arial" w:eastAsia="MS Gothic" w:hAnsi="Arial"/>
          <w:u w:val="single"/>
        </w:rPr>
        <w:t xml:space="preserve"> </w:t>
      </w:r>
      <w:r w:rsidRPr="005840FB">
        <w:rPr>
          <w:rFonts w:ascii="Arial" w:eastAsia="MS Gothic" w:hAnsi="Arial"/>
          <w:u w:val="single"/>
        </w:rPr>
        <w:t xml:space="preserve">between the US and the rest of the world also </w:t>
      </w:r>
      <w:r w:rsidRPr="005840FB">
        <w:rPr>
          <w:rFonts w:ascii="Arial" w:eastAsia="MS Gothic" w:hAnsi="Arial"/>
          <w:highlight w:val="yellow"/>
          <w:u w:val="single"/>
        </w:rPr>
        <w:t>explains how the collapse of a relatively small sector of the US economy</w:t>
      </w:r>
      <w:r w:rsidRPr="005840FB">
        <w:rPr>
          <w:rFonts w:ascii="Arial" w:eastAsia="MS Gothic" w:hAnsi="Arial"/>
          <w:u w:val="single"/>
        </w:rPr>
        <w:t xml:space="preserve"> - 'sub-prime' housing</w:t>
      </w:r>
      <w:r w:rsidRPr="005840FB">
        <w:rPr>
          <w:rFonts w:ascii="Arial" w:eastAsia="Calibri" w:hAnsi="Arial"/>
        </w:rPr>
        <w:t xml:space="preserve">, logarithmically </w:t>
      </w:r>
      <w:proofErr w:type="spellStart"/>
      <w:r w:rsidRPr="005840FB">
        <w:rPr>
          <w:rFonts w:ascii="Arial" w:eastAsia="Calibri" w:hAnsi="Arial"/>
        </w:rPr>
        <w:t>exponentialised</w:t>
      </w:r>
      <w:proofErr w:type="spellEnd"/>
      <w:r w:rsidRPr="005840FB">
        <w:rPr>
          <w:rFonts w:ascii="Arial" w:eastAsia="Calibri" w:hAnsi="Arial"/>
        </w:rPr>
        <w:t xml:space="preserve"> by Wall Street's ingenious chicanery - </w:t>
      </w:r>
      <w:r w:rsidRPr="005840FB">
        <w:rPr>
          <w:rFonts w:ascii="Arial" w:eastAsia="MS Gothic" w:hAnsi="Arial"/>
          <w:highlight w:val="yellow"/>
          <w:u w:val="single"/>
        </w:rPr>
        <w:t>has cascaded into the worst global economic crisis since the Great Depression</w:t>
      </w:r>
      <w:r w:rsidRPr="005840FB">
        <w:rPr>
          <w:rFonts w:ascii="Arial" w:eastAsia="Calibri" w:hAnsi="Arial"/>
        </w:rPr>
        <w:t xml:space="preserve">.  To put it simply, </w:t>
      </w:r>
      <w:proofErr w:type="spellStart"/>
      <w:r w:rsidRPr="005840FB">
        <w:rPr>
          <w:rFonts w:ascii="Arial" w:eastAsia="Calibri" w:hAnsi="Arial"/>
        </w:rPr>
        <w:t>Mr</w:t>
      </w:r>
      <w:proofErr w:type="spellEnd"/>
      <w:r w:rsidRPr="005840FB">
        <w:rPr>
          <w:rFonts w:ascii="Arial" w:eastAsia="Calibri" w:hAnsi="Arial"/>
        </w:rPr>
        <w:t xml:space="preserve"> </w:t>
      </w:r>
      <w:r w:rsidRPr="005840FB">
        <w:rPr>
          <w:rFonts w:ascii="Arial" w:eastAsia="MS Gothic" w:hAnsi="Arial"/>
          <w:u w:val="single"/>
        </w:rPr>
        <w:t xml:space="preserve">Obama doesn't seem to understand that </w:t>
      </w:r>
      <w:r w:rsidRPr="005840FB">
        <w:rPr>
          <w:rFonts w:ascii="Arial" w:eastAsia="Calibri" w:hAnsi="Arial"/>
          <w:highlight w:val="yellow"/>
          <w:u w:val="single"/>
        </w:rPr>
        <w:t xml:space="preserve">there is </w:t>
      </w:r>
      <w:r w:rsidRPr="00686DDF">
        <w:rPr>
          <w:rFonts w:ascii="Arial" w:eastAsia="Calibri" w:hAnsi="Arial"/>
          <w:b/>
          <w:sz w:val="26"/>
          <w:highlight w:val="yellow"/>
          <w:u w:val="single"/>
          <w:bdr w:val="single" w:sz="4" w:space="0" w:color="auto"/>
        </w:rPr>
        <w:t>no other engine</w:t>
      </w:r>
      <w:r w:rsidRPr="005840FB">
        <w:rPr>
          <w:rFonts w:ascii="Arial" w:eastAsia="Calibri" w:hAnsi="Arial"/>
          <w:highlight w:val="yellow"/>
          <w:u w:val="single"/>
        </w:rPr>
        <w:t xml:space="preserve"> for the world economy</w:t>
      </w:r>
      <w:r w:rsidRPr="005840FB">
        <w:rPr>
          <w:rFonts w:ascii="Arial" w:eastAsia="Calibri" w:hAnsi="Arial"/>
        </w:rPr>
        <w:t xml:space="preserve"> </w:t>
      </w:r>
      <w:r w:rsidRPr="005840FB">
        <w:rPr>
          <w:rFonts w:ascii="Arial" w:eastAsia="MS Gothic" w:hAnsi="Arial"/>
          <w:u w:val="single"/>
        </w:rPr>
        <w:t xml:space="preserve">- and hasn't been for the last six decades. </w:t>
      </w:r>
      <w:r w:rsidRPr="005840FB">
        <w:rPr>
          <w:rFonts w:ascii="Arial" w:eastAsia="MS Gothic" w:hAnsi="Arial"/>
          <w:highlight w:val="yellow"/>
          <w:u w:val="single"/>
        </w:rPr>
        <w:t xml:space="preserve">If the US does not drive </w:t>
      </w:r>
      <w:r w:rsidRPr="005840FB">
        <w:rPr>
          <w:rFonts w:ascii="Arial" w:eastAsia="MS Gothic" w:hAnsi="Arial"/>
          <w:u w:val="single"/>
        </w:rPr>
        <w:t xml:space="preserve">global economic </w:t>
      </w:r>
      <w:r w:rsidRPr="005840FB">
        <w:rPr>
          <w:rFonts w:ascii="Arial" w:eastAsia="MS Gothic" w:hAnsi="Arial"/>
          <w:highlight w:val="yellow"/>
          <w:u w:val="single"/>
        </w:rPr>
        <w:t xml:space="preserve">growth, growth is not </w:t>
      </w:r>
      <w:r w:rsidRPr="00686DDF">
        <w:rPr>
          <w:rFonts w:ascii="Arial" w:eastAsia="MS Gothic" w:hAnsi="Arial"/>
          <w:highlight w:val="yellow"/>
          <w:u w:val="single"/>
        </w:rPr>
        <w:t>going to happen</w:t>
      </w:r>
      <w:r w:rsidRPr="00686DDF">
        <w:rPr>
          <w:rFonts w:ascii="Arial" w:eastAsia="MS Gothic" w:hAnsi="Arial"/>
        </w:rPr>
        <w:t>. Thus, US policies to deal with the current crisis are critical not just domestically, but also to the entire world</w:t>
      </w:r>
      <w:r w:rsidRPr="00686DDF">
        <w:rPr>
          <w:rFonts w:ascii="Arial" w:eastAsia="Calibri" w:hAnsi="Arial"/>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686DDF">
        <w:rPr>
          <w:rFonts w:ascii="Arial" w:eastAsia="Calibri" w:hAnsi="Arial"/>
        </w:rPr>
        <w:t>Stiglitz</w:t>
      </w:r>
      <w:proofErr w:type="spellEnd"/>
      <w:r w:rsidRPr="00686DDF">
        <w:rPr>
          <w:rFonts w:ascii="Arial" w:eastAsia="Calibri" w:hAnsi="Arial"/>
        </w:rPr>
        <w:t xml:space="preserve"> and Paul </w:t>
      </w:r>
      <w:proofErr w:type="spellStart"/>
      <w:r w:rsidRPr="00686DDF">
        <w:rPr>
          <w:rFonts w:ascii="Arial" w:eastAsia="Calibri" w:hAnsi="Arial"/>
        </w:rPr>
        <w:t>Krugman</w:t>
      </w:r>
      <w:proofErr w:type="spellEnd"/>
      <w:r w:rsidRPr="00686DDF">
        <w:rPr>
          <w:rFonts w:ascii="Arial" w:eastAsia="Calibri" w:hAnsi="Arial"/>
        </w:rPr>
        <w:t xml:space="preserve"> have pointed out, the administration's unwillingness to confront US banks is the main reason why they are continuing their increasingly inexplicable credit freeze, thus ravaging the American and global economies. Team Obama seems </w:t>
      </w:r>
      <w:r w:rsidRPr="005840FB">
        <w:rPr>
          <w:rFonts w:ascii="Arial" w:eastAsia="Calibri" w:hAnsi="Arial"/>
        </w:rPr>
        <w:t xml:space="preserve">reluctant to acknowledge the extent to which its policies at home are failing not just there but around the world as well.  Which raises the question: </w:t>
      </w:r>
      <w:r w:rsidRPr="005840FB">
        <w:rPr>
          <w:rFonts w:ascii="Arial" w:eastAsia="MS Gothic" w:hAnsi="Arial"/>
          <w:u w:val="single"/>
        </w:rPr>
        <w:t>If the US can't or won't or doesn't want to be the global economic engine, which country will</w:t>
      </w:r>
      <w:r w:rsidRPr="005840FB">
        <w:rPr>
          <w:rFonts w:ascii="Arial" w:eastAsia="Calibri" w:hAnsi="Arial"/>
        </w:rPr>
        <w:t xml:space="preserve">?  </w:t>
      </w:r>
      <w:r w:rsidRPr="005840FB">
        <w:rPr>
          <w:rFonts w:ascii="Arial" w:eastAsia="MS Gothic" w:hAnsi="Arial"/>
          <w:u w:val="single"/>
        </w:rPr>
        <w:t>The obvious answer is China. But that is unrealistic for three reasons</w:t>
      </w:r>
      <w:r w:rsidRPr="005840FB">
        <w:rPr>
          <w:rFonts w:ascii="Arial" w:eastAsia="Calibri" w:hAnsi="Arial"/>
        </w:rPr>
        <w:t xml:space="preserve">.  </w:t>
      </w:r>
      <w:r w:rsidRPr="005840FB">
        <w:rPr>
          <w:rFonts w:ascii="Arial" w:eastAsia="MS Gothic" w:hAnsi="Arial"/>
          <w:u w:val="single"/>
        </w:rPr>
        <w:t xml:space="preserve">First, </w:t>
      </w:r>
      <w:r w:rsidRPr="005840FB">
        <w:rPr>
          <w:rFonts w:ascii="Arial" w:eastAsia="MS Gothic" w:hAnsi="Arial"/>
          <w:highlight w:val="yellow"/>
          <w:u w:val="single"/>
        </w:rPr>
        <w:t>China's economic health is</w:t>
      </w:r>
      <w:r w:rsidRPr="005840FB">
        <w:rPr>
          <w:rFonts w:ascii="Arial" w:eastAsia="MS Gothic" w:hAnsi="Arial"/>
          <w:u w:val="single"/>
        </w:rPr>
        <w:t xml:space="preserve"> more </w:t>
      </w:r>
      <w:r w:rsidRPr="005840FB">
        <w:rPr>
          <w:rFonts w:ascii="Arial" w:eastAsia="MS Gothic" w:hAnsi="Arial"/>
          <w:highlight w:val="yellow"/>
          <w:u w:val="single"/>
        </w:rPr>
        <w:t>tied to America's</w:t>
      </w:r>
      <w:r w:rsidRPr="005840FB">
        <w:rPr>
          <w:rFonts w:ascii="Arial" w:eastAsia="MS Gothic" w:hAnsi="Arial"/>
          <w:u w:val="single"/>
        </w:rPr>
        <w:t xml:space="preserve"> than practically any other country in the world</w:t>
      </w:r>
      <w:r w:rsidRPr="005840FB">
        <w:rPr>
          <w:rFonts w:ascii="Arial" w:eastAsia="Calibri" w:hAnsi="Arial"/>
        </w:rPr>
        <w:t xml:space="preserve">. Indeed, the reason China has so many dollars to invest everywhere - whether in US Treasury bonds or in Africa - is precisely that it has structured its own economy to complement America's. </w:t>
      </w:r>
      <w:r w:rsidRPr="005840FB">
        <w:rPr>
          <w:rFonts w:ascii="Arial" w:eastAsia="MS Gothic" w:hAnsi="Arial"/>
          <w:highlight w:val="yellow"/>
          <w:u w:val="single"/>
        </w:rPr>
        <w:t xml:space="preserve">The only way China can serve as the engine </w:t>
      </w:r>
      <w:r w:rsidRPr="005840FB">
        <w:rPr>
          <w:rFonts w:ascii="Arial" w:eastAsia="MS Gothic" w:hAnsi="Arial"/>
          <w:u w:val="single"/>
        </w:rPr>
        <w:t xml:space="preserve">of the global economy </w:t>
      </w:r>
      <w:r w:rsidRPr="005840FB">
        <w:rPr>
          <w:rFonts w:ascii="Arial" w:eastAsia="MS Gothic" w:hAnsi="Arial"/>
          <w:highlight w:val="yellow"/>
          <w:u w:val="single"/>
        </w:rPr>
        <w:t>is if the US starts pulling</w:t>
      </w:r>
      <w:r w:rsidRPr="00686DDF">
        <w:rPr>
          <w:rFonts w:ascii="Arial" w:eastAsia="MS Gothic" w:hAnsi="Arial"/>
          <w:u w:val="single"/>
        </w:rPr>
        <w:t xml:space="preserve"> </w:t>
      </w:r>
      <w:r w:rsidRPr="005840FB">
        <w:rPr>
          <w:rFonts w:ascii="Arial" w:eastAsia="MS Gothic" w:hAnsi="Arial"/>
          <w:u w:val="single"/>
        </w:rPr>
        <w:t xml:space="preserve">it </w:t>
      </w:r>
      <w:r w:rsidRPr="005840FB">
        <w:rPr>
          <w:rFonts w:ascii="Arial" w:eastAsia="MS Gothic" w:hAnsi="Arial"/>
          <w:highlight w:val="yellow"/>
          <w:u w:val="single"/>
        </w:rPr>
        <w:t>first</w:t>
      </w:r>
      <w:r w:rsidRPr="005840FB">
        <w:rPr>
          <w:rFonts w:ascii="Arial" w:eastAsia="Calibri" w:hAnsi="Arial"/>
        </w:rPr>
        <w:t xml:space="preserve">.  </w:t>
      </w:r>
      <w:r w:rsidRPr="005840FB">
        <w:rPr>
          <w:rFonts w:ascii="Arial" w:eastAsia="MS Gothic" w:hAnsi="Arial"/>
          <w:u w:val="single"/>
        </w:rPr>
        <w:t>Second, the US-</w:t>
      </w:r>
      <w:proofErr w:type="spellStart"/>
      <w:r w:rsidRPr="005840FB">
        <w:rPr>
          <w:rFonts w:ascii="Arial" w:eastAsia="MS Gothic" w:hAnsi="Arial"/>
          <w:u w:val="single"/>
        </w:rPr>
        <w:t>centred</w:t>
      </w:r>
      <w:proofErr w:type="spellEnd"/>
      <w:r w:rsidRPr="005840FB">
        <w:rPr>
          <w:rFonts w:ascii="Arial" w:eastAsia="MS Gothic" w:hAnsi="Arial"/>
          <w:u w:val="single"/>
        </w:rPr>
        <w:t xml:space="preserve"> system began at a time when its domestic demand far outstripped that of the rest of the world. The fundamental source of its economic power is its ability to act as the global consumer of last resort</w:t>
      </w:r>
      <w:r w:rsidRPr="005840FB">
        <w:rPr>
          <w:rFonts w:ascii="Arial" w:eastAsia="Calibri" w:hAnsi="Arial"/>
        </w:rPr>
        <w:t xml:space="preserve">.  </w:t>
      </w:r>
      <w:r w:rsidRPr="005840FB">
        <w:rPr>
          <w:rFonts w:ascii="Arial" w:eastAsia="MS Gothic" w:hAnsi="Arial"/>
          <w:u w:val="single"/>
        </w:rPr>
        <w:t>China</w:t>
      </w:r>
      <w:r w:rsidRPr="005840FB">
        <w:rPr>
          <w:rFonts w:ascii="Arial" w:eastAsia="Calibri" w:hAnsi="Arial"/>
        </w:rPr>
        <w:t>, however</w:t>
      </w:r>
      <w:r w:rsidRPr="005840FB">
        <w:rPr>
          <w:rFonts w:ascii="Arial" w:eastAsia="MS Gothic" w:hAnsi="Arial"/>
          <w:u w:val="single"/>
        </w:rPr>
        <w:t>, is a poor country, with low per capita income</w:t>
      </w:r>
      <w:r w:rsidRPr="005840FB">
        <w:rPr>
          <w:rFonts w:ascii="Arial" w:eastAsia="Calibri" w:hAnsi="Arial"/>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5840FB">
        <w:rPr>
          <w:rFonts w:ascii="Arial" w:eastAsia="MS Gothic" w:hAnsi="Arial"/>
          <w:u w:val="single"/>
        </w:rPr>
        <w:t>Finally, the key 'system' issue for China</w:t>
      </w:r>
      <w:r w:rsidRPr="005840FB">
        <w:rPr>
          <w:rFonts w:ascii="Arial" w:eastAsia="Calibri" w:hAnsi="Arial"/>
        </w:rPr>
        <w:t xml:space="preserve"> - or for the European Union - in thinking about becoming the engine of the world economy - </w:t>
      </w:r>
      <w:r w:rsidRPr="005840FB">
        <w:rPr>
          <w:rFonts w:ascii="Arial" w:eastAsia="MS Gothic" w:hAnsi="Arial"/>
          <w:u w:val="single"/>
        </w:rPr>
        <w:t>is monetary</w:t>
      </w:r>
      <w:r w:rsidRPr="005840FB">
        <w:rPr>
          <w:rFonts w:ascii="Arial" w:eastAsia="Calibri" w:hAnsi="Arial"/>
        </w:rPr>
        <w:t xml:space="preserve">: What are the implications of having your domestic currency </w:t>
      </w:r>
      <w:proofErr w:type="gramStart"/>
      <w:r w:rsidRPr="005840FB">
        <w:rPr>
          <w:rFonts w:ascii="Arial" w:eastAsia="Calibri" w:hAnsi="Arial"/>
        </w:rPr>
        <w:t>become</w:t>
      </w:r>
      <w:proofErr w:type="gramEnd"/>
      <w:r w:rsidRPr="005840FB">
        <w:rPr>
          <w:rFonts w:ascii="Arial" w:eastAsia="Calibri" w:hAnsi="Arial"/>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5840FB">
        <w:rPr>
          <w:rFonts w:ascii="Arial" w:eastAsia="MS Gothic" w:hAnsi="Arial"/>
          <w:u w:val="single"/>
        </w:rPr>
        <w:t xml:space="preserve">It will try to avoid the </w:t>
      </w:r>
      <w:proofErr w:type="spellStart"/>
      <w:r w:rsidRPr="005840FB">
        <w:rPr>
          <w:rFonts w:ascii="Arial" w:eastAsia="MS Gothic" w:hAnsi="Arial"/>
          <w:u w:val="single"/>
        </w:rPr>
        <w:t>yuan</w:t>
      </w:r>
      <w:proofErr w:type="spellEnd"/>
      <w:r w:rsidRPr="005840FB">
        <w:rPr>
          <w:rFonts w:ascii="Arial" w:eastAsia="MS Gothic" w:hAnsi="Arial"/>
          <w:u w:val="single"/>
        </w:rPr>
        <w:t xml:space="preserve"> becoming an international medium of exchange until it feels much more confident in its ability to handle the manifold currency problems that the US has grappled with for decades</w:t>
      </w:r>
      <w:r w:rsidRPr="005840FB">
        <w:rPr>
          <w:rFonts w:ascii="Arial" w:eastAsia="Calibri" w:hAnsi="Arial"/>
        </w:rPr>
        <w:t xml:space="preserve">.  Given all this, </w:t>
      </w:r>
      <w:r w:rsidRPr="00A81C01">
        <w:rPr>
          <w:rFonts w:ascii="Arial" w:eastAsia="MS Gothic" w:hAnsi="Arial"/>
          <w:highlight w:val="yellow"/>
          <w:u w:val="single"/>
        </w:rPr>
        <w:t xml:space="preserve">the </w:t>
      </w:r>
      <w:r w:rsidRPr="005840FB">
        <w:rPr>
          <w:rFonts w:ascii="Arial" w:eastAsia="MS Gothic" w:hAnsi="Arial"/>
          <w:highlight w:val="yellow"/>
          <w:u w:val="single"/>
        </w:rPr>
        <w:t xml:space="preserve">US will remain </w:t>
      </w:r>
      <w:r w:rsidRPr="00A81C01">
        <w:rPr>
          <w:rFonts w:ascii="Arial" w:eastAsia="MS Gothic" w:hAnsi="Arial"/>
          <w:b/>
          <w:sz w:val="26"/>
          <w:highlight w:val="yellow"/>
          <w:u w:val="single"/>
          <w:bdr w:val="single" w:sz="4" w:space="0" w:color="auto"/>
        </w:rPr>
        <w:t>the engine</w:t>
      </w:r>
      <w:r w:rsidRPr="005840FB">
        <w:rPr>
          <w:rFonts w:ascii="Arial" w:eastAsia="MS Gothic" w:hAnsi="Arial"/>
          <w:highlight w:val="yellow"/>
          <w:u w:val="single"/>
        </w:rPr>
        <w:t xml:space="preserve"> of global economic recovery for the </w:t>
      </w:r>
      <w:r w:rsidRPr="00A81C01">
        <w:rPr>
          <w:rFonts w:ascii="Arial" w:eastAsia="MS Gothic" w:hAnsi="Arial"/>
          <w:b/>
          <w:sz w:val="26"/>
          <w:highlight w:val="yellow"/>
          <w:u w:val="single"/>
          <w:bdr w:val="single" w:sz="4" w:space="0" w:color="auto"/>
        </w:rPr>
        <w:t>foreseeable future</w:t>
      </w:r>
      <w:r w:rsidRPr="005840FB">
        <w:rPr>
          <w:rFonts w:ascii="Arial" w:eastAsia="MS Gothic" w:hAnsi="Arial"/>
          <w:u w:val="single"/>
        </w:rPr>
        <w:t>, even though other countries must certainly help. This crisis began in the US - and it is going to have to be solved there too</w:t>
      </w:r>
      <w:r w:rsidRPr="005840FB">
        <w:rPr>
          <w:rFonts w:ascii="Arial" w:eastAsia="Calibri" w:hAnsi="Arial"/>
        </w:rPr>
        <w:t>.</w:t>
      </w:r>
    </w:p>
    <w:p w:rsidR="000E77DE" w:rsidRPr="005840FB" w:rsidRDefault="000E77DE" w:rsidP="000E77DE">
      <w:pPr>
        <w:rPr>
          <w:rFonts w:ascii="Arial" w:hAnsi="Arial"/>
        </w:rPr>
      </w:pPr>
    </w:p>
    <w:p w:rsidR="000E77DE" w:rsidRDefault="000E77DE" w:rsidP="000E77DE">
      <w:pPr>
        <w:rPr>
          <w:rFonts w:ascii="Arial" w:hAnsi="Arial"/>
          <w:b/>
        </w:rPr>
      </w:pPr>
      <w:r w:rsidRPr="005840FB">
        <w:rPr>
          <w:rFonts w:ascii="Arial" w:hAnsi="Arial"/>
          <w:b/>
        </w:rPr>
        <w:t>Economic decline causes global war</w:t>
      </w:r>
      <w:r>
        <w:rPr>
          <w:rFonts w:ascii="Arial" w:hAnsi="Arial"/>
          <w:b/>
        </w:rPr>
        <w:t>s</w:t>
      </w:r>
      <w:r w:rsidRPr="005840FB">
        <w:rPr>
          <w:rFonts w:ascii="Arial" w:hAnsi="Arial"/>
          <w:b/>
        </w:rPr>
        <w:t>.</w:t>
      </w:r>
    </w:p>
    <w:p w:rsidR="000E77DE" w:rsidRPr="00384C74" w:rsidRDefault="000E77DE" w:rsidP="000E77DE">
      <w:pPr>
        <w:rPr>
          <w:rFonts w:ascii="Arial" w:eastAsia="Calibri" w:hAnsi="Arial"/>
        </w:rPr>
      </w:pPr>
      <w:r w:rsidRPr="00D25FA5">
        <w:rPr>
          <w:rFonts w:ascii="Arial" w:eastAsia="Calibri" w:hAnsi="Arial"/>
          <w:b/>
          <w:bCs/>
        </w:rPr>
        <w:t>Kemp 10</w:t>
      </w:r>
      <w:r w:rsidRPr="00384C74">
        <w:rPr>
          <w:rFonts w:ascii="Arial" w:eastAsia="Calibri" w:hAnsi="Arial"/>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sidRPr="00384C74">
        <w:rPr>
          <w:rFonts w:ascii="Arial" w:eastAsia="Calibri" w:hAnsi="Arial"/>
          <w:i/>
        </w:rPr>
        <w:t>The East Moves West: India, China, and Asia’s Growing Presence in the Middle East</w:t>
      </w:r>
      <w:r w:rsidRPr="00384C74">
        <w:rPr>
          <w:rFonts w:ascii="Arial" w:eastAsia="Calibri" w:hAnsi="Arial"/>
        </w:rPr>
        <w:t>, p. 233-4)</w:t>
      </w:r>
    </w:p>
    <w:p w:rsidR="000E77DE" w:rsidRPr="00384C74" w:rsidRDefault="000E77DE" w:rsidP="000E77DE">
      <w:pPr>
        <w:rPr>
          <w:rFonts w:ascii="Arial" w:eastAsia="Calibri" w:hAnsi="Arial"/>
        </w:rPr>
      </w:pPr>
    </w:p>
    <w:p w:rsidR="000E77DE" w:rsidRDefault="000E77DE" w:rsidP="000E77DE">
      <w:pPr>
        <w:rPr>
          <w:rFonts w:ascii="Arial" w:eastAsia="Calibri" w:hAnsi="Arial"/>
        </w:rPr>
      </w:pPr>
      <w:r w:rsidRPr="0071732A">
        <w:rPr>
          <w:rFonts w:ascii="Arial" w:eastAsia="Calibri" w:hAnsi="Arial"/>
        </w:rPr>
        <w:t xml:space="preserve">The second scenario, called Mayhem and Chaos, is the opposite of the first scenario; everything that can go wrong does go wrong. </w:t>
      </w:r>
      <w:r w:rsidRPr="008B44F0">
        <w:rPr>
          <w:rFonts w:ascii="Arial" w:eastAsia="Calibri" w:hAnsi="Arial"/>
          <w:highlight w:val="yellow"/>
          <w:u w:val="single"/>
        </w:rPr>
        <w:t>The</w:t>
      </w:r>
      <w:r w:rsidRPr="0071732A">
        <w:rPr>
          <w:rFonts w:ascii="Arial" w:eastAsia="Calibri" w:hAnsi="Arial"/>
          <w:u w:val="single"/>
        </w:rPr>
        <w:t xml:space="preserve"> world </w:t>
      </w:r>
      <w:r w:rsidRPr="008B44F0">
        <w:rPr>
          <w:rFonts w:ascii="Arial" w:eastAsia="Calibri" w:hAnsi="Arial"/>
          <w:highlight w:val="yellow"/>
          <w:u w:val="single"/>
        </w:rPr>
        <w:t>economic situation weakens</w:t>
      </w:r>
      <w:r w:rsidRPr="0071732A">
        <w:rPr>
          <w:rFonts w:ascii="Arial" w:eastAsia="Calibri" w:hAnsi="Arial"/>
          <w:u w:val="single"/>
        </w:rPr>
        <w:t xml:space="preserve"> rather than strengthens</w:t>
      </w:r>
      <w:r w:rsidRPr="0071732A">
        <w:rPr>
          <w:rFonts w:ascii="Arial" w:eastAsia="Calibri" w:hAnsi="Arial"/>
        </w:rPr>
        <w:t xml:space="preserve">, and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w:t>
      </w:r>
      <w:r w:rsidRPr="00784EF0">
        <w:rPr>
          <w:rFonts w:ascii="Arial" w:eastAsia="Calibri" w:hAnsi="Arial"/>
          <w:b/>
          <w:sz w:val="26"/>
          <w:highlight w:val="yellow"/>
          <w:u w:val="single"/>
          <w:bdr w:val="single" w:sz="4" w:space="0" w:color="auto"/>
        </w:rPr>
        <w:t>China</w:t>
      </w:r>
      <w:r w:rsidRPr="008B44F0">
        <w:rPr>
          <w:rFonts w:ascii="Arial" w:eastAsia="Calibri" w:hAnsi="Arial"/>
          <w:highlight w:val="yellow"/>
          <w:u w:val="single"/>
        </w:rPr>
        <w:t xml:space="preserve">, and </w:t>
      </w:r>
      <w:r w:rsidRPr="00784EF0">
        <w:rPr>
          <w:rFonts w:ascii="Arial" w:eastAsia="Calibri" w:hAnsi="Arial"/>
          <w:b/>
          <w:sz w:val="26"/>
          <w:highlight w:val="yellow"/>
          <w:u w:val="single"/>
          <w:bdr w:val="single" w:sz="4" w:space="0" w:color="auto"/>
        </w:rPr>
        <w:t>Japan</w:t>
      </w:r>
      <w:r w:rsidRPr="008B44F0">
        <w:rPr>
          <w:rFonts w:ascii="Arial" w:eastAsia="Calibri" w:hAnsi="Arial"/>
          <w:highlight w:val="yellow"/>
          <w:u w:val="single"/>
        </w:rPr>
        <w:t xml:space="preserve"> suffer</w:t>
      </w:r>
      <w:r w:rsidRPr="0071732A">
        <w:rPr>
          <w:rFonts w:ascii="Arial" w:eastAsia="Calibri" w:hAnsi="Arial"/>
          <w:u w:val="single"/>
        </w:rPr>
        <w:t xml:space="preserve"> a </w:t>
      </w:r>
      <w:r w:rsidRPr="008B44F0">
        <w:rPr>
          <w:rFonts w:ascii="Arial" w:eastAsia="Calibri" w:hAnsi="Arial"/>
          <w:highlight w:val="yellow"/>
          <w:u w:val="single"/>
        </w:rPr>
        <w:t>major reduction in</w:t>
      </w:r>
      <w:r w:rsidRPr="0071732A">
        <w:rPr>
          <w:rFonts w:ascii="Arial" w:eastAsia="Calibri" w:hAnsi="Arial"/>
          <w:u w:val="single"/>
        </w:rPr>
        <w:t xml:space="preserve"> their </w:t>
      </w:r>
      <w:r w:rsidRPr="008B44F0">
        <w:rPr>
          <w:rFonts w:ascii="Arial" w:eastAsia="Calibri" w:hAnsi="Arial"/>
          <w:highlight w:val="yellow"/>
          <w:u w:val="single"/>
        </w:rPr>
        <w:t>growth rates</w:t>
      </w:r>
      <w:r w:rsidRPr="0071732A">
        <w:rPr>
          <w:rFonts w:ascii="Arial" w:eastAsia="Calibri" w:hAnsi="Arial"/>
        </w:rPr>
        <w:t xml:space="preserve">, further </w:t>
      </w:r>
      <w:r w:rsidRPr="0071732A">
        <w:rPr>
          <w:rFonts w:ascii="Arial" w:eastAsia="Calibri" w:hAnsi="Arial"/>
          <w:u w:val="single"/>
        </w:rPr>
        <w:t>weakening the global economy</w:t>
      </w:r>
      <w:r w:rsidRPr="0071732A">
        <w:rPr>
          <w:rFonts w:ascii="Arial" w:eastAsia="Calibri" w:hAnsi="Arial"/>
        </w:rPr>
        <w:t xml:space="preserve">. As a result, </w:t>
      </w:r>
      <w:r w:rsidRPr="008B44F0">
        <w:rPr>
          <w:rFonts w:ascii="Arial" w:eastAsia="Calibri" w:hAnsi="Arial"/>
          <w:highlight w:val="yellow"/>
          <w:u w:val="single"/>
        </w:rPr>
        <w:t>energy demand falls</w:t>
      </w:r>
      <w:r w:rsidRPr="0071732A">
        <w:rPr>
          <w:rFonts w:ascii="Arial" w:eastAsia="Calibri" w:hAnsi="Arial"/>
          <w:u w:val="single"/>
        </w:rPr>
        <w:t xml:space="preserve"> and the price of fossil fuels plummets, </w:t>
      </w:r>
      <w:r w:rsidRPr="008B44F0">
        <w:rPr>
          <w:rFonts w:ascii="Arial" w:eastAsia="Calibri" w:hAnsi="Arial"/>
          <w:highlight w:val="yellow"/>
          <w:u w:val="single"/>
        </w:rPr>
        <w:t>leading to</w:t>
      </w:r>
      <w:r w:rsidRPr="0071732A">
        <w:rPr>
          <w:rFonts w:ascii="Arial" w:eastAsia="Calibri" w:hAnsi="Arial"/>
          <w:u w:val="single"/>
        </w:rPr>
        <w:t xml:space="preserve"> a </w:t>
      </w:r>
      <w:r w:rsidRPr="008B44F0">
        <w:rPr>
          <w:rFonts w:ascii="Arial" w:eastAsia="Calibri" w:hAnsi="Arial"/>
          <w:highlight w:val="yellow"/>
          <w:u w:val="single"/>
        </w:rPr>
        <w:t>financial crisis</w:t>
      </w:r>
      <w:r w:rsidRPr="0071732A">
        <w:rPr>
          <w:rFonts w:ascii="Arial" w:eastAsia="Calibri" w:hAnsi="Arial"/>
          <w:u w:val="single"/>
        </w:rPr>
        <w:t xml:space="preserve"> for the energy-producing states, which are forced to cut back dramatically on expansion programs and social welfare. </w:t>
      </w:r>
      <w:proofErr w:type="spellStart"/>
      <w:r w:rsidRPr="0071732A">
        <w:rPr>
          <w:rFonts w:ascii="Arial" w:eastAsia="Calibri" w:hAnsi="Arial"/>
          <w:u w:val="single"/>
        </w:rPr>
        <w:t>Tha</w:t>
      </w:r>
      <w:r>
        <w:rPr>
          <w:rFonts w:ascii="Arial" w:eastAsia="Calibri" w:hAnsi="Arial"/>
          <w:u w:val="single"/>
        </w:rPr>
        <w:t>nb</w:t>
      </w:r>
      <w:r w:rsidRPr="0071732A">
        <w:rPr>
          <w:rFonts w:ascii="Arial" w:eastAsia="Calibri" w:hAnsi="Arial"/>
          <w:u w:val="single"/>
        </w:rPr>
        <w:t>t</w:t>
      </w:r>
      <w:proofErr w:type="spellEnd"/>
      <w:r w:rsidRPr="0071732A">
        <w:rPr>
          <w:rFonts w:ascii="Arial" w:eastAsia="Calibri" w:hAnsi="Arial"/>
        </w:rPr>
        <w:t xml:space="preserve"> in turn </w:t>
      </w:r>
      <w:r w:rsidRPr="0071732A">
        <w:rPr>
          <w:rFonts w:ascii="Arial" w:eastAsia="Calibri" w:hAnsi="Arial"/>
          <w:u w:val="single"/>
        </w:rPr>
        <w:t xml:space="preserve">leads to </w:t>
      </w:r>
      <w:r w:rsidRPr="00784EF0">
        <w:rPr>
          <w:rFonts w:ascii="Arial" w:eastAsia="Calibri" w:hAnsi="Arial"/>
          <w:b/>
          <w:sz w:val="26"/>
          <w:highlight w:val="yellow"/>
          <w:u w:val="single"/>
          <w:bdr w:val="single" w:sz="4" w:space="0" w:color="auto"/>
        </w:rPr>
        <w:t>political unrest</w:t>
      </w:r>
      <w:r w:rsidRPr="008B44F0">
        <w:rPr>
          <w:rFonts w:ascii="Arial" w:eastAsia="Calibri" w:hAnsi="Arial"/>
          <w:highlight w:val="yellow"/>
          <w:u w:val="single"/>
        </w:rPr>
        <w:t>:</w:t>
      </w:r>
      <w:r w:rsidRPr="0071732A">
        <w:rPr>
          <w:rFonts w:ascii="Arial" w:eastAsia="Calibri" w:hAnsi="Arial"/>
          <w:u w:val="single"/>
        </w:rPr>
        <w:t xml:space="preserve"> and </w:t>
      </w:r>
      <w:r w:rsidRPr="008B44F0">
        <w:rPr>
          <w:rFonts w:ascii="Arial" w:eastAsia="Calibri" w:hAnsi="Arial"/>
          <w:highlight w:val="yellow"/>
          <w:u w:val="single"/>
        </w:rPr>
        <w:t>nurtures</w:t>
      </w:r>
      <w:r w:rsidRPr="0071732A">
        <w:rPr>
          <w:rFonts w:ascii="Arial" w:eastAsia="Calibri" w:hAnsi="Arial"/>
        </w:rPr>
        <w:t xml:space="preserve"> different </w:t>
      </w:r>
      <w:r w:rsidRPr="00784EF0">
        <w:rPr>
          <w:rFonts w:ascii="Arial" w:eastAsia="Calibri" w:hAnsi="Arial"/>
          <w:b/>
          <w:sz w:val="26"/>
          <w:highlight w:val="yellow"/>
          <w:u w:val="single"/>
          <w:bdr w:val="single" w:sz="4" w:space="0" w:color="auto"/>
        </w:rPr>
        <w:t>radical groups</w:t>
      </w:r>
      <w:r w:rsidRPr="0071732A">
        <w:rPr>
          <w:rFonts w:ascii="Arial" w:eastAsia="Calibri" w:hAnsi="Arial"/>
        </w:rPr>
        <w:t xml:space="preserve">, </w:t>
      </w:r>
      <w:r w:rsidRPr="0071732A">
        <w:rPr>
          <w:rFonts w:ascii="Arial" w:eastAsia="Calibri" w:hAnsi="Arial"/>
          <w:u w:val="single"/>
        </w:rPr>
        <w:t>including</w:t>
      </w:r>
      <w:r w:rsidRPr="0071732A">
        <w:rPr>
          <w:rFonts w:ascii="Arial" w:eastAsia="Calibri" w:hAnsi="Arial"/>
        </w:rPr>
        <w:t xml:space="preserve">, but not limited to, </w:t>
      </w:r>
      <w:r w:rsidRPr="0071732A">
        <w:rPr>
          <w:rFonts w:ascii="Arial" w:eastAsia="Calibri" w:hAnsi="Arial"/>
          <w:u w:val="single"/>
        </w:rPr>
        <w:t>Islamic extremists</w:t>
      </w:r>
      <w:r w:rsidRPr="0071732A">
        <w:rPr>
          <w:rFonts w:ascii="Arial" w:eastAsia="Calibri" w:hAnsi="Arial"/>
        </w:rPr>
        <w:t xml:space="preserve">. The </w:t>
      </w:r>
      <w:r w:rsidRPr="00784EF0">
        <w:rPr>
          <w:rFonts w:ascii="Arial" w:eastAsia="Calibri" w:hAnsi="Arial"/>
          <w:b/>
          <w:sz w:val="26"/>
          <w:highlight w:val="yellow"/>
          <w:u w:val="single"/>
          <w:bdr w:val="single" w:sz="4" w:space="0" w:color="auto"/>
        </w:rPr>
        <w:t>internal stability</w:t>
      </w:r>
      <w:r w:rsidRPr="0071732A">
        <w:rPr>
          <w:rFonts w:ascii="Arial" w:eastAsia="Calibri" w:hAnsi="Arial"/>
        </w:rPr>
        <w:t xml:space="preserve"> </w:t>
      </w:r>
      <w:r w:rsidRPr="0071732A">
        <w:rPr>
          <w:rFonts w:ascii="Arial" w:eastAsia="Calibri" w:hAnsi="Arial"/>
          <w:u w:val="single"/>
        </w:rPr>
        <w:t>of</w:t>
      </w:r>
      <w:r w:rsidRPr="0071732A">
        <w:rPr>
          <w:rFonts w:ascii="Arial" w:eastAsia="Calibri" w:hAnsi="Arial"/>
        </w:rPr>
        <w:t xml:space="preserve"> some </w:t>
      </w:r>
      <w:r w:rsidRPr="0071732A">
        <w:rPr>
          <w:rFonts w:ascii="Arial" w:eastAsia="Calibri" w:hAnsi="Arial"/>
          <w:u w:val="single"/>
        </w:rPr>
        <w:t xml:space="preserve">countries </w:t>
      </w:r>
      <w:r w:rsidRPr="008B44F0">
        <w:rPr>
          <w:rFonts w:ascii="Arial" w:eastAsia="Calibri" w:hAnsi="Arial"/>
          <w:highlight w:val="yellow"/>
          <w:u w:val="single"/>
        </w:rPr>
        <w:t>is challenged</w:t>
      </w:r>
      <w:r w:rsidRPr="0071732A">
        <w:rPr>
          <w:rFonts w:ascii="Arial" w:eastAsia="Calibri" w:hAnsi="Arial"/>
        </w:rPr>
        <w:t xml:space="preserve">, and </w:t>
      </w:r>
      <w:r w:rsidRPr="0071732A">
        <w:rPr>
          <w:rFonts w:ascii="Arial" w:eastAsia="Calibri" w:hAnsi="Arial"/>
          <w:u w:val="single"/>
        </w:rPr>
        <w:t>there are more “failed states</w:t>
      </w:r>
      <w:r w:rsidRPr="0071732A">
        <w:rPr>
          <w:rFonts w:ascii="Arial" w:eastAsia="Calibri" w:hAnsi="Arial"/>
        </w:rPr>
        <w:t xml:space="preserve">.” Most serious is </w:t>
      </w:r>
      <w:r w:rsidRPr="0071732A">
        <w:rPr>
          <w:rFonts w:ascii="Arial" w:eastAsia="Calibri" w:hAnsi="Arial"/>
          <w:u w:val="single"/>
        </w:rPr>
        <w:t xml:space="preserve">the </w:t>
      </w:r>
      <w:r w:rsidRPr="008B44F0">
        <w:rPr>
          <w:rFonts w:ascii="Arial" w:eastAsia="Calibri" w:hAnsi="Arial"/>
          <w:highlight w:val="yellow"/>
          <w:u w:val="single"/>
        </w:rPr>
        <w:t>collapse of</w:t>
      </w:r>
      <w:r w:rsidRPr="0071732A">
        <w:rPr>
          <w:rFonts w:ascii="Arial" w:eastAsia="Calibri" w:hAnsi="Arial"/>
          <w:u w:val="single"/>
        </w:rPr>
        <w:t xml:space="preserve"> the democratic government in </w:t>
      </w:r>
      <w:r w:rsidRPr="00784EF0">
        <w:rPr>
          <w:rFonts w:ascii="Arial" w:eastAsia="Calibri" w:hAnsi="Arial"/>
          <w:b/>
          <w:sz w:val="26"/>
          <w:highlight w:val="yellow"/>
          <w:u w:val="single"/>
          <w:bdr w:val="single" w:sz="4" w:space="0" w:color="auto"/>
        </w:rPr>
        <w:t>Pakistan</w:t>
      </w:r>
      <w:r w:rsidRPr="0071732A">
        <w:rPr>
          <w:rFonts w:ascii="Arial" w:eastAsia="Calibri" w:hAnsi="Arial"/>
          <w:u w:val="single"/>
        </w:rPr>
        <w:t xml:space="preserve"> and its takeover by Muslim </w:t>
      </w:r>
      <w:r w:rsidRPr="008B44F0">
        <w:rPr>
          <w:rFonts w:ascii="Arial" w:eastAsia="Calibri" w:hAnsi="Arial"/>
          <w:highlight w:val="yellow"/>
          <w:u w:val="single"/>
        </w:rPr>
        <w:t>extremists</w:t>
      </w:r>
      <w:r w:rsidRPr="0071732A">
        <w:rPr>
          <w:rFonts w:ascii="Arial" w:eastAsia="Calibri" w:hAnsi="Arial"/>
          <w:u w:val="single"/>
        </w:rPr>
        <w:t xml:space="preserve">, who then </w:t>
      </w:r>
      <w:r w:rsidRPr="008B44F0">
        <w:rPr>
          <w:rFonts w:ascii="Arial" w:eastAsia="Calibri" w:hAnsi="Arial"/>
          <w:highlight w:val="yellow"/>
          <w:u w:val="single"/>
        </w:rPr>
        <w:t>take possession of</w:t>
      </w:r>
      <w:r w:rsidRPr="0071732A">
        <w:rPr>
          <w:rFonts w:ascii="Arial" w:eastAsia="Calibri" w:hAnsi="Arial"/>
          <w:u w:val="single"/>
        </w:rPr>
        <w:t xml:space="preserve"> a large number of </w:t>
      </w:r>
      <w:r w:rsidRPr="008B44F0">
        <w:rPr>
          <w:rFonts w:ascii="Arial" w:eastAsia="Calibri" w:hAnsi="Arial"/>
          <w:highlight w:val="yellow"/>
          <w:u w:val="single"/>
        </w:rPr>
        <w:t>nuclear weapons.</w:t>
      </w:r>
      <w:r w:rsidRPr="0071732A">
        <w:rPr>
          <w:rFonts w:ascii="Arial" w:eastAsia="Calibri" w:hAnsi="Arial"/>
          <w:u w:val="single"/>
        </w:rPr>
        <w:t xml:space="preserve"> The </w:t>
      </w:r>
      <w:r w:rsidRPr="008B44F0">
        <w:rPr>
          <w:rFonts w:ascii="Arial" w:eastAsia="Calibri" w:hAnsi="Arial"/>
          <w:highlight w:val="yellow"/>
          <w:u w:val="single"/>
        </w:rPr>
        <w:t xml:space="preserve">danger of war between </w:t>
      </w:r>
      <w:r w:rsidRPr="00784EF0">
        <w:rPr>
          <w:rFonts w:ascii="Arial" w:eastAsia="Calibri" w:hAnsi="Arial"/>
          <w:b/>
          <w:sz w:val="26"/>
          <w:highlight w:val="yellow"/>
          <w:u w:val="single"/>
          <w:bdr w:val="single" w:sz="4" w:space="0" w:color="auto"/>
        </w:rPr>
        <w:t>India</w:t>
      </w:r>
      <w:r w:rsidRPr="008B44F0">
        <w:rPr>
          <w:rFonts w:ascii="Arial" w:eastAsia="Calibri" w:hAnsi="Arial"/>
          <w:highlight w:val="yellow"/>
          <w:u w:val="single"/>
        </w:rPr>
        <w:t xml:space="preserve"> and Pakistan increases</w:t>
      </w:r>
      <w:r w:rsidRPr="0071732A">
        <w:rPr>
          <w:rFonts w:ascii="Arial" w:eastAsia="Calibri" w:hAnsi="Arial"/>
          <w:u w:val="single"/>
        </w:rPr>
        <w:t xml:space="preserve"> significantly</w:t>
      </w:r>
      <w:r w:rsidRPr="0071732A">
        <w:rPr>
          <w:rFonts w:ascii="Arial" w:eastAsia="Calibri" w:hAnsi="Arial"/>
        </w:rPr>
        <w:t xml:space="preserve">. </w:t>
      </w:r>
      <w:r w:rsidRPr="00784EF0">
        <w:rPr>
          <w:rFonts w:ascii="Arial" w:eastAsia="Calibri" w:hAnsi="Arial"/>
          <w:b/>
          <w:sz w:val="26"/>
          <w:highlight w:val="yellow"/>
          <w:u w:val="single"/>
          <w:bdr w:val="single" w:sz="4" w:space="0" w:color="auto"/>
        </w:rPr>
        <w:t>Iran</w:t>
      </w:r>
      <w:r w:rsidRPr="0071732A">
        <w:rPr>
          <w:rFonts w:ascii="Arial" w:eastAsia="Calibri" w:hAnsi="Arial"/>
        </w:rPr>
        <w:t xml:space="preserve">, always worried about an extremist Pakistan, expands and </w:t>
      </w:r>
      <w:proofErr w:type="spellStart"/>
      <w:r w:rsidRPr="008B44F0">
        <w:rPr>
          <w:rFonts w:ascii="Arial" w:eastAsia="Calibri" w:hAnsi="Arial"/>
          <w:highlight w:val="yellow"/>
          <w:u w:val="single"/>
        </w:rPr>
        <w:t>weaponizes</w:t>
      </w:r>
      <w:proofErr w:type="spellEnd"/>
      <w:r w:rsidRPr="0071732A">
        <w:rPr>
          <w:rFonts w:ascii="Arial" w:eastAsia="Calibri" w:hAnsi="Arial"/>
          <w:u w:val="single"/>
        </w:rPr>
        <w:t xml:space="preserve"> its nuclear program. </w:t>
      </w:r>
      <w:r w:rsidRPr="008B44F0">
        <w:rPr>
          <w:rFonts w:ascii="Arial" w:eastAsia="Calibri" w:hAnsi="Arial"/>
          <w:highlight w:val="yellow"/>
          <w:u w:val="single"/>
        </w:rPr>
        <w:t>That</w:t>
      </w:r>
      <w:r w:rsidRPr="0071732A">
        <w:rPr>
          <w:rFonts w:ascii="Arial" w:eastAsia="Calibri" w:hAnsi="Arial"/>
        </w:rPr>
        <w:t xml:space="preserve"> further </w:t>
      </w:r>
      <w:r w:rsidRPr="008B44F0">
        <w:rPr>
          <w:rFonts w:ascii="Arial" w:eastAsia="Calibri" w:hAnsi="Arial"/>
          <w:highlight w:val="yellow"/>
          <w:u w:val="single"/>
        </w:rPr>
        <w:t>enhances</w:t>
      </w:r>
      <w:r w:rsidRPr="0071732A">
        <w:rPr>
          <w:rFonts w:ascii="Arial" w:eastAsia="Calibri" w:hAnsi="Arial"/>
          <w:u w:val="single"/>
        </w:rPr>
        <w:t xml:space="preserve"> nuclear </w:t>
      </w:r>
      <w:r w:rsidRPr="008B44F0">
        <w:rPr>
          <w:rFonts w:ascii="Arial" w:eastAsia="Calibri" w:hAnsi="Arial"/>
          <w:highlight w:val="yellow"/>
          <w:u w:val="single"/>
        </w:rPr>
        <w:t>prolif</w:t>
      </w:r>
      <w:r w:rsidRPr="0071732A">
        <w:rPr>
          <w:rFonts w:ascii="Arial" w:eastAsia="Calibri" w:hAnsi="Arial"/>
          <w:u w:val="single"/>
        </w:rPr>
        <w:t>eration in the Middle East, with Saudi Arabia, Turkey, and Egypt joining Israel and Iran as nuclear states.</w:t>
      </w:r>
      <w:r w:rsidRPr="0071732A">
        <w:rPr>
          <w:rFonts w:ascii="Arial" w:eastAsia="Calibri" w:hAnsi="Arial"/>
        </w:rPr>
        <w:t xml:space="preserve"> Under these circumstances, </w:t>
      </w:r>
      <w:r w:rsidRPr="0071732A">
        <w:rPr>
          <w:rFonts w:ascii="Arial" w:eastAsia="Calibri" w:hAnsi="Arial"/>
          <w:u w:val="single"/>
        </w:rPr>
        <w:t xml:space="preserve">the potential for nuclear terrorism increases, and </w:t>
      </w:r>
      <w:r w:rsidRPr="008B44F0">
        <w:rPr>
          <w:rFonts w:ascii="Arial" w:eastAsia="Calibri" w:hAnsi="Arial"/>
          <w:highlight w:val="yellow"/>
          <w:u w:val="single"/>
        </w:rPr>
        <w:t xml:space="preserve">the possibility of a </w:t>
      </w:r>
      <w:r w:rsidRPr="00784EF0">
        <w:rPr>
          <w:rFonts w:ascii="Arial" w:eastAsia="Calibri" w:hAnsi="Arial"/>
          <w:b/>
          <w:sz w:val="26"/>
          <w:highlight w:val="yellow"/>
          <w:u w:val="single"/>
          <w:bdr w:val="single" w:sz="4" w:space="0" w:color="auto"/>
        </w:rPr>
        <w:t>nuclear terrorist attack</w:t>
      </w:r>
      <w:r w:rsidRPr="0071732A">
        <w:rPr>
          <w:rFonts w:ascii="Arial" w:eastAsia="Calibri" w:hAnsi="Arial"/>
          <w:u w:val="single"/>
        </w:rPr>
        <w:t xml:space="preserve"> in either the Western world or in the oil-producing states </w:t>
      </w:r>
      <w:r w:rsidRPr="008B44F0">
        <w:rPr>
          <w:rFonts w:ascii="Arial" w:eastAsia="Calibri" w:hAnsi="Arial"/>
          <w:highlight w:val="yellow"/>
          <w:u w:val="single"/>
        </w:rPr>
        <w:t xml:space="preserve">may lead to a further devastating </w:t>
      </w:r>
      <w:r w:rsidRPr="00784EF0">
        <w:rPr>
          <w:rFonts w:ascii="Arial" w:eastAsia="Calibri" w:hAnsi="Arial"/>
          <w:b/>
          <w:sz w:val="26"/>
          <w:highlight w:val="yellow"/>
          <w:u w:val="single"/>
          <w:bdr w:val="single" w:sz="4" w:space="0" w:color="auto"/>
        </w:rPr>
        <w:t>collapse</w:t>
      </w:r>
      <w:r w:rsidRPr="0071732A">
        <w:rPr>
          <w:rFonts w:ascii="Arial" w:eastAsia="Calibri" w:hAnsi="Arial"/>
          <w:u w:val="single"/>
        </w:rPr>
        <w:t xml:space="preserve"> of the world economic market, with a tsunami-like impact on stability. In this scenario, </w:t>
      </w:r>
      <w:r w:rsidRPr="008B44F0">
        <w:rPr>
          <w:rFonts w:ascii="Arial" w:eastAsia="Calibri" w:hAnsi="Arial"/>
          <w:highlight w:val="yellow"/>
          <w:u w:val="single"/>
        </w:rPr>
        <w:t>major disruptions can be expected, with dire consequences for</w:t>
      </w:r>
      <w:r w:rsidRPr="0071732A">
        <w:rPr>
          <w:rFonts w:ascii="Arial" w:eastAsia="Calibri" w:hAnsi="Arial"/>
          <w:u w:val="single"/>
        </w:rPr>
        <w:t xml:space="preserve"> two-thirds of </w:t>
      </w:r>
      <w:r w:rsidRPr="008B44F0">
        <w:rPr>
          <w:rFonts w:ascii="Arial" w:eastAsia="Calibri" w:hAnsi="Arial"/>
          <w:highlight w:val="yellow"/>
          <w:u w:val="single"/>
        </w:rPr>
        <w:t xml:space="preserve">the </w:t>
      </w:r>
      <w:r w:rsidRPr="00784EF0">
        <w:rPr>
          <w:rFonts w:ascii="Arial" w:eastAsia="Calibri" w:hAnsi="Arial"/>
          <w:b/>
          <w:sz w:val="26"/>
          <w:highlight w:val="yellow"/>
          <w:u w:val="single"/>
          <w:bdr w:val="single" w:sz="4" w:space="0" w:color="auto"/>
        </w:rPr>
        <w:t>planet’s population</w:t>
      </w:r>
      <w:r w:rsidRPr="0071732A">
        <w:rPr>
          <w:rFonts w:ascii="Arial" w:eastAsia="Calibri" w:hAnsi="Arial"/>
        </w:rPr>
        <w:t>.</w:t>
      </w:r>
    </w:p>
    <w:p w:rsidR="000E77DE" w:rsidRPr="005840FB" w:rsidRDefault="000E77DE" w:rsidP="000E77DE">
      <w:pPr>
        <w:rPr>
          <w:rFonts w:ascii="Arial" w:hAnsi="Arial"/>
        </w:rPr>
      </w:pPr>
    </w:p>
    <w:p w:rsidR="000E77DE" w:rsidRPr="005840FB" w:rsidRDefault="000E77DE" w:rsidP="000E77DE">
      <w:pPr>
        <w:rPr>
          <w:rFonts w:ascii="Arial" w:hAnsi="Arial"/>
          <w:b/>
        </w:rPr>
      </w:pPr>
      <w:r w:rsidRPr="005840FB">
        <w:rPr>
          <w:rFonts w:ascii="Arial" w:hAnsi="Arial"/>
          <w:b/>
        </w:rPr>
        <w:t xml:space="preserve">We have strong statistical support. </w:t>
      </w:r>
    </w:p>
    <w:p w:rsidR="000E77DE" w:rsidRPr="005840FB" w:rsidRDefault="000E77DE" w:rsidP="000E77DE">
      <w:pPr>
        <w:rPr>
          <w:rFonts w:ascii="Arial" w:hAnsi="Arial"/>
        </w:rPr>
      </w:pPr>
      <w:proofErr w:type="gramStart"/>
      <w:r w:rsidRPr="005840FB">
        <w:rPr>
          <w:rFonts w:ascii="Arial" w:hAnsi="Arial"/>
          <w:b/>
        </w:rPr>
        <w:t>Royal 10</w:t>
      </w:r>
      <w:r w:rsidRPr="00C778B7">
        <w:rPr>
          <w:rFonts w:ascii="Arial" w:hAnsi="Arial"/>
          <w:sz w:val="20"/>
        </w:rPr>
        <w:t xml:space="preserve"> (</w:t>
      </w:r>
      <w:proofErr w:type="spellStart"/>
      <w:r w:rsidRPr="00C778B7">
        <w:rPr>
          <w:rFonts w:ascii="Arial" w:hAnsi="Arial"/>
          <w:sz w:val="20"/>
        </w:rPr>
        <w:t>Jedidiah</w:t>
      </w:r>
      <w:proofErr w:type="spellEnd"/>
      <w:r w:rsidRPr="00C778B7">
        <w:rPr>
          <w:rFonts w:ascii="Arial" w:hAnsi="Arial"/>
          <w:sz w:val="20"/>
        </w:rPr>
        <w:t>, Director of Cooperative Threat Reduction at the U.S. Department of Defense, M.Phil.</w:t>
      </w:r>
      <w:proofErr w:type="gramEnd"/>
      <w:r w:rsidRPr="00C778B7">
        <w:rPr>
          <w:rFonts w:ascii="Arial" w:hAnsi="Arial"/>
          <w:sz w:val="20"/>
        </w:rPr>
        <w:t xml:space="preserve"> Candidate at the University of New South Wales, 2010, </w:t>
      </w:r>
      <w:r w:rsidRPr="00C778B7">
        <w:rPr>
          <w:rFonts w:ascii="Arial" w:hAnsi="Arial"/>
          <w:i/>
          <w:sz w:val="20"/>
        </w:rPr>
        <w:t xml:space="preserve">Economic Integration, Economic </w:t>
      </w:r>
      <w:proofErr w:type="spellStart"/>
      <w:r w:rsidRPr="00C778B7">
        <w:rPr>
          <w:rFonts w:ascii="Arial" w:hAnsi="Arial"/>
          <w:i/>
          <w:sz w:val="20"/>
        </w:rPr>
        <w:t>Signalling</w:t>
      </w:r>
      <w:proofErr w:type="spellEnd"/>
      <w:r w:rsidRPr="00C778B7">
        <w:rPr>
          <w:rFonts w:ascii="Arial" w:hAnsi="Arial"/>
          <w:i/>
          <w:sz w:val="20"/>
        </w:rPr>
        <w:t xml:space="preserve"> and the Problem of Economic Crises</w:t>
      </w:r>
      <w:r w:rsidRPr="00C778B7">
        <w:rPr>
          <w:rFonts w:ascii="Arial" w:hAnsi="Arial"/>
          <w:sz w:val="20"/>
        </w:rPr>
        <w:t xml:space="preserve">, Economics of War and Peace: Economic, Legal and Political Perspectives, Edited by Ben Goldsmith and </w:t>
      </w:r>
      <w:proofErr w:type="spellStart"/>
      <w:r w:rsidRPr="00C778B7">
        <w:rPr>
          <w:rFonts w:ascii="Arial" w:hAnsi="Arial"/>
          <w:sz w:val="20"/>
        </w:rPr>
        <w:t>Jurgen</w:t>
      </w:r>
      <w:proofErr w:type="spellEnd"/>
      <w:r w:rsidRPr="00C778B7">
        <w:rPr>
          <w:rFonts w:ascii="Arial" w:hAnsi="Arial"/>
          <w:sz w:val="20"/>
        </w:rPr>
        <w:t xml:space="preserve"> </w:t>
      </w:r>
      <w:proofErr w:type="spellStart"/>
      <w:r w:rsidRPr="00C778B7">
        <w:rPr>
          <w:rFonts w:ascii="Arial" w:hAnsi="Arial"/>
          <w:sz w:val="20"/>
        </w:rPr>
        <w:t>Brauer</w:t>
      </w:r>
      <w:proofErr w:type="spellEnd"/>
      <w:r w:rsidRPr="00C778B7">
        <w:rPr>
          <w:rFonts w:ascii="Arial" w:hAnsi="Arial"/>
          <w:sz w:val="20"/>
        </w:rPr>
        <w:t>, Published by Emerald Group Publishing, ISBN 0857240048, p. 213-215)</w:t>
      </w:r>
    </w:p>
    <w:p w:rsidR="000E77DE" w:rsidRPr="005840FB" w:rsidRDefault="000E77DE" w:rsidP="000E77DE">
      <w:pPr>
        <w:spacing w:before="120" w:after="120"/>
        <w:rPr>
          <w:rFonts w:ascii="Arial" w:eastAsia="Calibri" w:hAnsi="Arial"/>
        </w:rPr>
      </w:pPr>
      <w:r w:rsidRPr="005840FB">
        <w:rPr>
          <w:rFonts w:ascii="Arial" w:eastAsia="Calibri" w:hAnsi="Arial"/>
        </w:rPr>
        <w:t xml:space="preserve">Less intuitive is how </w:t>
      </w:r>
      <w:r w:rsidRPr="005840FB">
        <w:rPr>
          <w:rFonts w:ascii="Arial" w:eastAsia="Calibri" w:hAnsi="Arial"/>
          <w:bCs/>
          <w:highlight w:val="yellow"/>
          <w:u w:val="single"/>
        </w:rPr>
        <w:t>periods of economic decline</w:t>
      </w:r>
      <w:r w:rsidRPr="005840FB">
        <w:rPr>
          <w:rFonts w:ascii="Arial" w:eastAsia="Calibri" w:hAnsi="Arial"/>
        </w:rPr>
        <w:t xml:space="preserve"> may </w:t>
      </w:r>
      <w:r w:rsidRPr="005840FB">
        <w:rPr>
          <w:rFonts w:ascii="Arial" w:eastAsia="Calibri" w:hAnsi="Arial"/>
          <w:bCs/>
          <w:highlight w:val="yellow"/>
          <w:u w:val="single"/>
        </w:rPr>
        <w:t>increase the likelihood of</w:t>
      </w:r>
      <w:r w:rsidRPr="005840FB">
        <w:rPr>
          <w:rFonts w:ascii="Arial" w:eastAsia="Calibri" w:hAnsi="Arial"/>
          <w:bCs/>
          <w:u w:val="single"/>
        </w:rPr>
        <w:t xml:space="preserve"> external </w:t>
      </w:r>
      <w:r w:rsidRPr="005840FB">
        <w:rPr>
          <w:rFonts w:ascii="Arial" w:eastAsia="Calibri" w:hAnsi="Arial"/>
          <w:bCs/>
          <w:highlight w:val="yellow"/>
          <w:u w:val="single"/>
        </w:rPr>
        <w:t>conflict</w:t>
      </w:r>
      <w:r w:rsidRPr="005840FB">
        <w:rPr>
          <w:rFonts w:ascii="Arial" w:eastAsia="Calibri" w:hAnsi="Arial"/>
        </w:rPr>
        <w:t xml:space="preserve">. Political science literature has contributed a moderate degree of attention to the impact of economic decline and the security and </w:t>
      </w:r>
      <w:proofErr w:type="spellStart"/>
      <w:r w:rsidRPr="005840FB">
        <w:rPr>
          <w:rFonts w:ascii="Arial" w:eastAsia="Calibri" w:hAnsi="Arial"/>
        </w:rPr>
        <w:t>defence</w:t>
      </w:r>
      <w:proofErr w:type="spellEnd"/>
      <w:r w:rsidRPr="005840FB">
        <w:rPr>
          <w:rFonts w:ascii="Arial" w:eastAsia="Calibri" w:hAnsi="Arial"/>
        </w:rPr>
        <w:t xml:space="preserve"> </w:t>
      </w:r>
      <w:proofErr w:type="spellStart"/>
      <w:r w:rsidRPr="005840FB">
        <w:rPr>
          <w:rFonts w:ascii="Arial" w:eastAsia="Calibri" w:hAnsi="Arial"/>
        </w:rPr>
        <w:t>behaviour</w:t>
      </w:r>
      <w:proofErr w:type="spellEnd"/>
      <w:r w:rsidRPr="005840FB">
        <w:rPr>
          <w:rFonts w:ascii="Arial" w:eastAsia="Calibri" w:hAnsi="Arial"/>
        </w:rPr>
        <w:t xml:space="preserve"> of interdependent states. Research in this vein has been considered at systemic, dyadic and national levels. Several notable contributions follow. </w:t>
      </w:r>
    </w:p>
    <w:p w:rsidR="000E77DE" w:rsidRPr="005840FB" w:rsidRDefault="000E77DE" w:rsidP="000E77DE">
      <w:pPr>
        <w:spacing w:before="120" w:after="120"/>
        <w:rPr>
          <w:rFonts w:ascii="Arial" w:eastAsia="Calibri" w:hAnsi="Arial"/>
        </w:rPr>
      </w:pPr>
      <w:r w:rsidRPr="005840FB">
        <w:rPr>
          <w:rFonts w:ascii="Arial" w:eastAsia="Calibri" w:hAnsi="Arial"/>
        </w:rPr>
        <w:t xml:space="preserve">First, on the systemic level, </w:t>
      </w:r>
      <w:proofErr w:type="spellStart"/>
      <w:r w:rsidRPr="005840FB">
        <w:rPr>
          <w:rFonts w:ascii="Arial" w:eastAsia="Calibri" w:hAnsi="Arial"/>
        </w:rPr>
        <w:t>Pollins</w:t>
      </w:r>
      <w:proofErr w:type="spellEnd"/>
      <w:r w:rsidRPr="005840FB">
        <w:rPr>
          <w:rFonts w:ascii="Arial" w:eastAsia="Calibri" w:hAnsi="Arial"/>
        </w:rPr>
        <w:t xml:space="preserve"> (2008) advances </w:t>
      </w:r>
      <w:proofErr w:type="spellStart"/>
      <w:r w:rsidRPr="005840FB">
        <w:rPr>
          <w:rFonts w:ascii="Arial" w:eastAsia="Calibri" w:hAnsi="Arial"/>
        </w:rPr>
        <w:t>Modelski</w:t>
      </w:r>
      <w:proofErr w:type="spellEnd"/>
      <w:r w:rsidRPr="005840FB">
        <w:rPr>
          <w:rFonts w:ascii="Arial" w:eastAsia="Calibri" w:hAnsi="Arial"/>
        </w:rPr>
        <w:t xml:space="preserve"> and Thompson's (1996) work on leadership cycle theory, finding that </w:t>
      </w:r>
      <w:r w:rsidRPr="005840FB">
        <w:rPr>
          <w:rFonts w:ascii="Arial" w:eastAsia="Calibri" w:hAnsi="Arial"/>
          <w:bCs/>
          <w:highlight w:val="yellow"/>
          <w:u w:val="single"/>
        </w:rPr>
        <w:t>rhythms</w:t>
      </w:r>
      <w:r w:rsidRPr="00C778B7">
        <w:rPr>
          <w:rFonts w:ascii="Arial" w:eastAsia="Calibri" w:hAnsi="Arial"/>
          <w:bCs/>
          <w:u w:val="single"/>
        </w:rPr>
        <w:t xml:space="preserve"> in the global economy </w:t>
      </w:r>
      <w:r w:rsidRPr="005840FB">
        <w:rPr>
          <w:rFonts w:ascii="Arial" w:eastAsia="Calibri" w:hAnsi="Arial"/>
          <w:bCs/>
          <w:highlight w:val="yellow"/>
          <w:u w:val="single"/>
        </w:rPr>
        <w:t>are associated with the rise and fall of a</w:t>
      </w:r>
      <w:r w:rsidRPr="005840FB">
        <w:rPr>
          <w:rFonts w:ascii="Arial" w:eastAsia="Calibri" w:hAnsi="Arial"/>
          <w:bCs/>
          <w:u w:val="single"/>
        </w:rPr>
        <w:t xml:space="preserve"> pre-eminent </w:t>
      </w:r>
      <w:r w:rsidRPr="005840FB">
        <w:rPr>
          <w:rFonts w:ascii="Arial" w:eastAsia="Calibri" w:hAnsi="Arial"/>
          <w:bCs/>
          <w:highlight w:val="yellow"/>
          <w:u w:val="single"/>
        </w:rPr>
        <w:t>power and</w:t>
      </w:r>
      <w:r w:rsidRPr="00C778B7">
        <w:rPr>
          <w:rFonts w:ascii="Arial" w:eastAsia="Calibri" w:hAnsi="Arial"/>
          <w:bCs/>
          <w:u w:val="single"/>
        </w:rPr>
        <w:t xml:space="preserve"> the</w:t>
      </w:r>
      <w:r w:rsidRPr="005840FB">
        <w:rPr>
          <w:rFonts w:ascii="Arial" w:eastAsia="Calibri" w:hAnsi="Arial"/>
        </w:rPr>
        <w:t xml:space="preserve"> often </w:t>
      </w:r>
      <w:r w:rsidRPr="00C778B7">
        <w:rPr>
          <w:rFonts w:ascii="Arial" w:eastAsia="Calibri" w:hAnsi="Arial"/>
          <w:b/>
          <w:bCs/>
          <w:sz w:val="26"/>
          <w:highlight w:val="yellow"/>
          <w:u w:val="single"/>
          <w:bdr w:val="single" w:sz="4" w:space="0" w:color="auto"/>
        </w:rPr>
        <w:t>bloody transition</w:t>
      </w:r>
      <w:r w:rsidRPr="005840FB">
        <w:rPr>
          <w:rFonts w:ascii="Arial" w:eastAsia="Calibri" w:hAnsi="Arial"/>
          <w:bCs/>
          <w:u w:val="single"/>
        </w:rPr>
        <w:t xml:space="preserve"> from one</w:t>
      </w:r>
      <w:r w:rsidRPr="005840FB">
        <w:rPr>
          <w:rFonts w:ascii="Arial" w:eastAsia="Calibri" w:hAnsi="Arial"/>
        </w:rPr>
        <w:t xml:space="preserve"> pre-eminent leader </w:t>
      </w:r>
      <w:r w:rsidRPr="005840FB">
        <w:rPr>
          <w:rFonts w:ascii="Arial" w:eastAsia="Calibri" w:hAnsi="Arial"/>
          <w:bCs/>
          <w:u w:val="single"/>
        </w:rPr>
        <w:t>to the next</w:t>
      </w:r>
      <w:r w:rsidRPr="005840FB">
        <w:rPr>
          <w:rFonts w:ascii="Arial" w:eastAsia="Calibri" w:hAnsi="Arial"/>
        </w:rPr>
        <w:t xml:space="preserve">. As such, exogenous shocks such as </w:t>
      </w:r>
      <w:r w:rsidRPr="005840FB">
        <w:rPr>
          <w:rFonts w:ascii="Arial" w:eastAsia="Calibri" w:hAnsi="Arial"/>
          <w:bCs/>
          <w:highlight w:val="yellow"/>
          <w:u w:val="single"/>
        </w:rPr>
        <w:t>economic crises</w:t>
      </w:r>
      <w:r w:rsidRPr="005840FB">
        <w:rPr>
          <w:rFonts w:ascii="Arial" w:eastAsia="Calibri" w:hAnsi="Arial"/>
        </w:rPr>
        <w:t xml:space="preserve"> could </w:t>
      </w:r>
      <w:r w:rsidRPr="005840FB">
        <w:rPr>
          <w:rFonts w:ascii="Arial" w:eastAsia="Calibri" w:hAnsi="Arial"/>
          <w:bCs/>
          <w:highlight w:val="yellow"/>
          <w:u w:val="single"/>
        </w:rPr>
        <w:t xml:space="preserve">usher in a </w:t>
      </w:r>
      <w:r w:rsidRPr="00C778B7">
        <w:rPr>
          <w:rFonts w:ascii="Arial" w:eastAsia="Calibri" w:hAnsi="Arial"/>
          <w:b/>
          <w:bCs/>
          <w:sz w:val="26"/>
          <w:highlight w:val="yellow"/>
          <w:u w:val="single"/>
          <w:bdr w:val="single" w:sz="4" w:space="0" w:color="auto"/>
        </w:rPr>
        <w:t>redistribution</w:t>
      </w:r>
      <w:r w:rsidRPr="005840FB">
        <w:rPr>
          <w:rFonts w:ascii="Arial" w:eastAsia="Calibri" w:hAnsi="Arial"/>
          <w:bCs/>
          <w:highlight w:val="yellow"/>
          <w:u w:val="single"/>
        </w:rPr>
        <w:t xml:space="preserve"> of</w:t>
      </w:r>
      <w:r w:rsidRPr="005840FB">
        <w:rPr>
          <w:rFonts w:ascii="Arial" w:eastAsia="Calibri" w:hAnsi="Arial"/>
          <w:bCs/>
          <w:u w:val="single"/>
        </w:rPr>
        <w:t xml:space="preserve"> relative </w:t>
      </w:r>
      <w:r w:rsidRPr="005840FB">
        <w:rPr>
          <w:rFonts w:ascii="Arial" w:eastAsia="Calibri" w:hAnsi="Arial"/>
          <w:bCs/>
          <w:highlight w:val="yellow"/>
          <w:u w:val="single"/>
        </w:rPr>
        <w:t>power</w:t>
      </w:r>
      <w:r w:rsidRPr="005840FB">
        <w:rPr>
          <w:rFonts w:ascii="Arial" w:eastAsia="Calibri" w:hAnsi="Arial"/>
        </w:rPr>
        <w:t xml:space="preserve"> (see also Gilpin. 1981) </w:t>
      </w:r>
      <w:r w:rsidRPr="005840FB">
        <w:rPr>
          <w:rFonts w:ascii="Arial" w:eastAsia="Calibri" w:hAnsi="Arial"/>
          <w:bCs/>
          <w:highlight w:val="yellow"/>
          <w:u w:val="single"/>
        </w:rPr>
        <w:t xml:space="preserve">that leads to </w:t>
      </w:r>
      <w:r w:rsidRPr="00C778B7">
        <w:rPr>
          <w:rFonts w:ascii="Arial" w:eastAsia="Calibri" w:hAnsi="Arial"/>
          <w:b/>
          <w:bCs/>
          <w:sz w:val="26"/>
          <w:highlight w:val="yellow"/>
          <w:u w:val="single"/>
          <w:bdr w:val="single" w:sz="4" w:space="0" w:color="auto"/>
        </w:rPr>
        <w:t>uncertainty</w:t>
      </w:r>
      <w:r w:rsidRPr="005840FB">
        <w:rPr>
          <w:rFonts w:ascii="Arial" w:eastAsia="Calibri" w:hAnsi="Arial"/>
        </w:rPr>
        <w:t xml:space="preserve"> about power balances, </w:t>
      </w:r>
      <w:r w:rsidRPr="005840FB">
        <w:rPr>
          <w:rFonts w:ascii="Arial" w:eastAsia="Calibri" w:hAnsi="Arial"/>
          <w:bCs/>
          <w:highlight w:val="yellow"/>
          <w:u w:val="single"/>
        </w:rPr>
        <w:t>increasing</w:t>
      </w:r>
      <w:r w:rsidRPr="00C778B7">
        <w:rPr>
          <w:rFonts w:ascii="Arial" w:eastAsia="Calibri" w:hAnsi="Arial"/>
          <w:bCs/>
          <w:u w:val="single"/>
        </w:rPr>
        <w:t xml:space="preserve"> the risk of </w:t>
      </w:r>
      <w:r w:rsidRPr="00C778B7">
        <w:rPr>
          <w:rFonts w:ascii="Arial" w:eastAsia="Calibri" w:hAnsi="Arial"/>
          <w:b/>
          <w:bCs/>
          <w:sz w:val="26"/>
          <w:highlight w:val="yellow"/>
          <w:u w:val="single"/>
          <w:bdr w:val="single" w:sz="4" w:space="0" w:color="auto"/>
        </w:rPr>
        <w:t>miscalculation</w:t>
      </w:r>
      <w:r w:rsidRPr="00C778B7">
        <w:rPr>
          <w:rFonts w:ascii="Arial" w:eastAsia="Calibri" w:hAnsi="Arial"/>
          <w:b/>
          <w:sz w:val="26"/>
          <w:bdr w:val="single" w:sz="4" w:space="0" w:color="auto"/>
        </w:rPr>
        <w:t xml:space="preserve"> </w:t>
      </w:r>
      <w:r w:rsidRPr="005840FB">
        <w:rPr>
          <w:rFonts w:ascii="Arial" w:eastAsia="Calibri" w:hAnsi="Arial"/>
        </w:rPr>
        <w:t>(</w:t>
      </w:r>
      <w:proofErr w:type="spellStart"/>
      <w:r w:rsidRPr="005840FB">
        <w:rPr>
          <w:rFonts w:ascii="Arial" w:eastAsia="Calibri" w:hAnsi="Arial"/>
        </w:rPr>
        <w:t>Feaver</w:t>
      </w:r>
      <w:proofErr w:type="spellEnd"/>
      <w:r w:rsidRPr="005840FB">
        <w:rPr>
          <w:rFonts w:ascii="Arial" w:eastAsia="Calibri" w:hAnsi="Arial"/>
        </w:rPr>
        <w:t xml:space="preserve">, 1995). Alternatively, even a relatively certain redistribution of power could lead to a permissive environment for conflict as a rising power may seek to challenge a declining power (Werner. 1999). Separately, </w:t>
      </w:r>
      <w:proofErr w:type="spellStart"/>
      <w:r w:rsidRPr="005840FB">
        <w:rPr>
          <w:rFonts w:ascii="Arial" w:eastAsia="Calibri" w:hAnsi="Arial"/>
        </w:rPr>
        <w:t>Pollins</w:t>
      </w:r>
      <w:proofErr w:type="spellEnd"/>
      <w:r w:rsidRPr="005840FB">
        <w:rPr>
          <w:rFonts w:ascii="Arial" w:eastAsia="Calibri" w:hAnsi="Arial"/>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0E77DE" w:rsidRPr="005840FB" w:rsidRDefault="000E77DE" w:rsidP="000E77DE">
      <w:pPr>
        <w:spacing w:before="120" w:after="120"/>
        <w:rPr>
          <w:rFonts w:ascii="Arial" w:eastAsia="Calibri" w:hAnsi="Arial"/>
        </w:rPr>
      </w:pPr>
      <w:r w:rsidRPr="005840FB">
        <w:rPr>
          <w:rFonts w:ascii="Arial" w:eastAsia="Calibri" w:hAnsi="Arial"/>
        </w:rPr>
        <w:t xml:space="preserve">Second, on a dyadic level, Copeland's (1996, 2000) theory of trade expectations suggests that 'future expectation of trade' is a significant variable in understanding economic conditions and security </w:t>
      </w:r>
      <w:proofErr w:type="spellStart"/>
      <w:r w:rsidRPr="005840FB">
        <w:rPr>
          <w:rFonts w:ascii="Arial" w:eastAsia="Calibri" w:hAnsi="Arial"/>
        </w:rPr>
        <w:t>behaviour</w:t>
      </w:r>
      <w:proofErr w:type="spellEnd"/>
      <w:r w:rsidRPr="005840FB">
        <w:rPr>
          <w:rFonts w:ascii="Arial" w:eastAsia="Calibri" w:hAnsi="Arial"/>
        </w:rPr>
        <w:t xml:space="preserve"> of states. He argues that interdependent states are likely to gain pacific benefits from trade so long as they have an optimistic view of future trade relations. However, </w:t>
      </w:r>
      <w:r w:rsidRPr="005840FB">
        <w:rPr>
          <w:rFonts w:ascii="Arial" w:eastAsia="Calibri" w:hAnsi="Arial"/>
          <w:bCs/>
          <w:highlight w:val="yellow"/>
          <w:u w:val="single"/>
        </w:rPr>
        <w:t>if</w:t>
      </w:r>
      <w:r w:rsidRPr="005840FB">
        <w:rPr>
          <w:rFonts w:ascii="Arial" w:eastAsia="Calibri" w:hAnsi="Arial"/>
        </w:rPr>
        <w:t xml:space="preserve"> the </w:t>
      </w:r>
      <w:r w:rsidRPr="005840FB">
        <w:rPr>
          <w:rFonts w:ascii="Arial" w:eastAsia="Calibri" w:hAnsi="Arial"/>
          <w:bCs/>
          <w:highlight w:val="yellow"/>
          <w:u w:val="single"/>
        </w:rPr>
        <w:t>expectations of</w:t>
      </w:r>
      <w:r w:rsidRPr="005840FB">
        <w:rPr>
          <w:rFonts w:ascii="Arial" w:eastAsia="Calibri" w:hAnsi="Arial"/>
          <w:bCs/>
          <w:u w:val="single"/>
        </w:rPr>
        <w:t xml:space="preserve"> future </w:t>
      </w:r>
      <w:r w:rsidRPr="005840FB">
        <w:rPr>
          <w:rFonts w:ascii="Arial" w:eastAsia="Calibri" w:hAnsi="Arial"/>
          <w:bCs/>
          <w:highlight w:val="yellow"/>
          <w:u w:val="single"/>
        </w:rPr>
        <w:t>trade decline</w:t>
      </w:r>
      <w:r w:rsidRPr="005840FB">
        <w:rPr>
          <w:rFonts w:ascii="Arial" w:eastAsia="Calibri" w:hAnsi="Arial"/>
        </w:rPr>
        <w:t xml:space="preserve">, particularly for difficult [end page 213] to replace items such as energy resources, </w:t>
      </w:r>
      <w:r w:rsidRPr="00C778B7">
        <w:rPr>
          <w:rFonts w:ascii="Arial" w:eastAsia="Calibri" w:hAnsi="Arial"/>
          <w:bCs/>
          <w:u w:val="single"/>
        </w:rPr>
        <w:t xml:space="preserve">the </w:t>
      </w:r>
      <w:r w:rsidRPr="005840FB">
        <w:rPr>
          <w:rFonts w:ascii="Arial" w:eastAsia="Calibri" w:hAnsi="Arial"/>
          <w:bCs/>
          <w:highlight w:val="yellow"/>
          <w:u w:val="single"/>
        </w:rPr>
        <w:t>likelihood for conflict increases</w:t>
      </w:r>
      <w:r w:rsidRPr="005840FB">
        <w:rPr>
          <w:rFonts w:ascii="Arial" w:eastAsia="Calibri" w:hAnsi="Arial"/>
          <w:bCs/>
          <w:u w:val="single"/>
        </w:rPr>
        <w:t xml:space="preserve">, as </w:t>
      </w:r>
      <w:r w:rsidRPr="00C778B7">
        <w:rPr>
          <w:rFonts w:ascii="Arial" w:eastAsia="Calibri" w:hAnsi="Arial"/>
          <w:bCs/>
          <w:highlight w:val="yellow"/>
          <w:u w:val="single"/>
        </w:rPr>
        <w:t>states will</w:t>
      </w:r>
      <w:r w:rsidRPr="00C778B7">
        <w:rPr>
          <w:rFonts w:ascii="Arial" w:eastAsia="Calibri" w:hAnsi="Arial"/>
          <w:bCs/>
          <w:u w:val="single"/>
        </w:rPr>
        <w:t xml:space="preserve"> be inclined to </w:t>
      </w:r>
      <w:r w:rsidRPr="00C778B7">
        <w:rPr>
          <w:rFonts w:ascii="Arial" w:eastAsia="Calibri" w:hAnsi="Arial"/>
          <w:bCs/>
          <w:highlight w:val="yellow"/>
          <w:u w:val="single"/>
        </w:rPr>
        <w:t>use force to gain</w:t>
      </w:r>
      <w:r w:rsidRPr="00C778B7">
        <w:rPr>
          <w:rFonts w:ascii="Arial" w:eastAsia="Calibri" w:hAnsi="Arial"/>
          <w:bCs/>
          <w:u w:val="single"/>
        </w:rPr>
        <w:t xml:space="preserve"> access to</w:t>
      </w:r>
      <w:r w:rsidRPr="005840FB">
        <w:rPr>
          <w:rFonts w:ascii="Arial" w:eastAsia="Calibri" w:hAnsi="Arial"/>
        </w:rPr>
        <w:t xml:space="preserve"> those </w:t>
      </w:r>
      <w:r w:rsidRPr="00C778B7">
        <w:rPr>
          <w:rFonts w:ascii="Arial" w:eastAsia="Calibri" w:hAnsi="Arial"/>
          <w:bCs/>
          <w:highlight w:val="yellow"/>
          <w:u w:val="single"/>
        </w:rPr>
        <w:t>resources</w:t>
      </w:r>
      <w:r w:rsidRPr="005840FB">
        <w:rPr>
          <w:rFonts w:ascii="Arial" w:eastAsia="Calibri" w:hAnsi="Arial"/>
          <w:bCs/>
          <w:u w:val="single"/>
        </w:rPr>
        <w:t>. Crises could</w:t>
      </w:r>
      <w:r w:rsidRPr="005840FB">
        <w:rPr>
          <w:rFonts w:ascii="Arial" w:eastAsia="Calibri" w:hAnsi="Arial"/>
        </w:rPr>
        <w:t xml:space="preserve"> potentially be the </w:t>
      </w:r>
      <w:r w:rsidRPr="005840FB">
        <w:rPr>
          <w:rFonts w:ascii="Arial" w:eastAsia="Calibri" w:hAnsi="Arial"/>
          <w:bCs/>
          <w:u w:val="single"/>
        </w:rPr>
        <w:t>trigger</w:t>
      </w:r>
      <w:r w:rsidRPr="005840FB">
        <w:rPr>
          <w:rFonts w:ascii="Arial" w:eastAsia="Calibri" w:hAnsi="Arial"/>
        </w:rPr>
        <w:t xml:space="preserve"> for </w:t>
      </w:r>
      <w:r w:rsidRPr="005840FB">
        <w:rPr>
          <w:rFonts w:ascii="Arial" w:eastAsia="Calibri" w:hAnsi="Arial"/>
          <w:bCs/>
          <w:u w:val="single"/>
        </w:rPr>
        <w:t>decreased trade expectations</w:t>
      </w:r>
      <w:r w:rsidRPr="005840FB">
        <w:rPr>
          <w:rFonts w:ascii="Arial" w:eastAsia="Calibri" w:hAnsi="Arial"/>
        </w:rPr>
        <w:t xml:space="preserve"> either on its own or because it triggers protectionist moves by interdependent states.4 </w:t>
      </w:r>
    </w:p>
    <w:p w:rsidR="000E77DE" w:rsidRPr="005840FB" w:rsidRDefault="000E77DE" w:rsidP="000E77DE">
      <w:pPr>
        <w:spacing w:before="120" w:after="120"/>
        <w:rPr>
          <w:rFonts w:ascii="Arial" w:eastAsia="Calibri" w:hAnsi="Arial"/>
        </w:rPr>
      </w:pPr>
      <w:r w:rsidRPr="005840FB">
        <w:rPr>
          <w:rFonts w:ascii="Arial" w:eastAsia="Calibri" w:hAnsi="Arial"/>
        </w:rPr>
        <w:t xml:space="preserve">Third, others have considered the link between economic decline and external armed conflict at a national level. </w:t>
      </w:r>
      <w:proofErr w:type="spellStart"/>
      <w:r w:rsidRPr="005840FB">
        <w:rPr>
          <w:rFonts w:ascii="Arial" w:eastAsia="Calibri" w:hAnsi="Arial"/>
        </w:rPr>
        <w:t>Blomberg</w:t>
      </w:r>
      <w:proofErr w:type="spellEnd"/>
      <w:r w:rsidRPr="005840FB">
        <w:rPr>
          <w:rFonts w:ascii="Arial" w:eastAsia="Calibri" w:hAnsi="Arial"/>
        </w:rPr>
        <w:t xml:space="preserve"> and Hess (2002) find a strong correlation between internal conflict and external conflict, particularly during periods of economic downturn. They write,</w:t>
      </w:r>
    </w:p>
    <w:p w:rsidR="000E77DE" w:rsidRPr="005840FB" w:rsidRDefault="000E77DE" w:rsidP="000E77DE">
      <w:pPr>
        <w:spacing w:before="120" w:after="120"/>
        <w:rPr>
          <w:rFonts w:ascii="Arial" w:eastAsia="Calibri" w:hAnsi="Arial"/>
        </w:rPr>
      </w:pPr>
      <w:r w:rsidRPr="005840FB">
        <w:rPr>
          <w:rFonts w:ascii="Arial" w:eastAsia="Calibri" w:hAnsi="Arial"/>
        </w:rPr>
        <w:t xml:space="preserve">The </w:t>
      </w:r>
      <w:r w:rsidRPr="00C778B7">
        <w:rPr>
          <w:rFonts w:ascii="Arial" w:eastAsia="Calibri" w:hAnsi="Arial"/>
          <w:bCs/>
          <w:u w:val="single"/>
        </w:rPr>
        <w:t>linkages between</w:t>
      </w:r>
      <w:r w:rsidRPr="005840FB">
        <w:rPr>
          <w:rFonts w:ascii="Arial" w:eastAsia="Calibri" w:hAnsi="Arial"/>
          <w:bCs/>
          <w:u w:val="single"/>
        </w:rPr>
        <w:t xml:space="preserve"> internal and external </w:t>
      </w:r>
      <w:r w:rsidRPr="00C778B7">
        <w:rPr>
          <w:rFonts w:ascii="Arial" w:eastAsia="Calibri" w:hAnsi="Arial"/>
          <w:bCs/>
          <w:u w:val="single"/>
        </w:rPr>
        <w:t>conflict and prosperity are strong and mutually reinforcing</w:t>
      </w:r>
      <w:r w:rsidRPr="005840FB">
        <w:rPr>
          <w:rFonts w:ascii="Arial" w:eastAsia="Calibri" w:hAnsi="Arial"/>
          <w:bCs/>
          <w:u w:val="single"/>
        </w:rPr>
        <w:t xml:space="preserve">. </w:t>
      </w:r>
      <w:r w:rsidRPr="00C778B7">
        <w:rPr>
          <w:rFonts w:ascii="Arial" w:eastAsia="Calibri" w:hAnsi="Arial"/>
          <w:bCs/>
          <w:u w:val="single"/>
        </w:rPr>
        <w:t>Economic conflict tends to spawn internal conflict</w:t>
      </w:r>
      <w:r w:rsidRPr="005840FB">
        <w:rPr>
          <w:rFonts w:ascii="Arial" w:eastAsia="Calibri" w:hAnsi="Arial"/>
          <w:bCs/>
          <w:u w:val="single"/>
        </w:rPr>
        <w:t xml:space="preserve">, which in turn returns the </w:t>
      </w:r>
      <w:proofErr w:type="spellStart"/>
      <w:r w:rsidRPr="005840FB">
        <w:rPr>
          <w:rFonts w:ascii="Arial" w:eastAsia="Calibri" w:hAnsi="Arial"/>
          <w:bCs/>
          <w:u w:val="single"/>
        </w:rPr>
        <w:t>favour</w:t>
      </w:r>
      <w:proofErr w:type="spellEnd"/>
      <w:r w:rsidRPr="005840FB">
        <w:rPr>
          <w:rFonts w:ascii="Arial" w:eastAsia="Calibri" w:hAnsi="Arial"/>
        </w:rPr>
        <w:t xml:space="preserve">. Moreover, </w:t>
      </w:r>
      <w:r w:rsidRPr="00C778B7">
        <w:rPr>
          <w:rFonts w:ascii="Arial" w:eastAsia="Calibri" w:hAnsi="Arial"/>
          <w:bCs/>
          <w:u w:val="single"/>
        </w:rPr>
        <w:t xml:space="preserve">the </w:t>
      </w:r>
      <w:r w:rsidRPr="005840FB">
        <w:rPr>
          <w:rFonts w:ascii="Arial" w:eastAsia="Calibri" w:hAnsi="Arial"/>
          <w:bCs/>
          <w:highlight w:val="yellow"/>
          <w:u w:val="single"/>
        </w:rPr>
        <w:t>presence of a recession tends to amplify the extent to which</w:t>
      </w:r>
      <w:r w:rsidRPr="005840FB">
        <w:rPr>
          <w:rFonts w:ascii="Arial" w:eastAsia="Calibri" w:hAnsi="Arial"/>
          <w:bCs/>
          <w:u w:val="single"/>
        </w:rPr>
        <w:t xml:space="preserve"> international and </w:t>
      </w:r>
      <w:r w:rsidRPr="005840FB">
        <w:rPr>
          <w:rFonts w:ascii="Arial" w:eastAsia="Calibri" w:hAnsi="Arial"/>
          <w:bCs/>
          <w:highlight w:val="yellow"/>
          <w:u w:val="single"/>
        </w:rPr>
        <w:t xml:space="preserve">external conflicts </w:t>
      </w:r>
      <w:r w:rsidRPr="00C778B7">
        <w:rPr>
          <w:rFonts w:ascii="Arial" w:eastAsia="Calibri" w:hAnsi="Arial"/>
          <w:b/>
          <w:bCs/>
          <w:sz w:val="26"/>
          <w:highlight w:val="yellow"/>
          <w:u w:val="single"/>
          <w:bdr w:val="single" w:sz="4" w:space="0" w:color="auto"/>
        </w:rPr>
        <w:t>self-reinforce</w:t>
      </w:r>
      <w:r w:rsidRPr="005840FB">
        <w:rPr>
          <w:rFonts w:ascii="Arial" w:eastAsia="Calibri" w:hAnsi="Arial"/>
          <w:bCs/>
          <w:highlight w:val="yellow"/>
          <w:u w:val="single"/>
        </w:rPr>
        <w:t xml:space="preserve"> each other</w:t>
      </w:r>
      <w:r w:rsidRPr="005840FB">
        <w:rPr>
          <w:rFonts w:ascii="Arial" w:eastAsia="Calibri" w:hAnsi="Arial"/>
        </w:rPr>
        <w:t>. (</w:t>
      </w:r>
      <w:proofErr w:type="spellStart"/>
      <w:r w:rsidRPr="005840FB">
        <w:rPr>
          <w:rFonts w:ascii="Arial" w:eastAsia="Calibri" w:hAnsi="Arial"/>
        </w:rPr>
        <w:t>Blomberg</w:t>
      </w:r>
      <w:proofErr w:type="spellEnd"/>
      <w:r w:rsidRPr="005840FB">
        <w:rPr>
          <w:rFonts w:ascii="Arial" w:eastAsia="Calibri" w:hAnsi="Arial"/>
        </w:rPr>
        <w:t xml:space="preserve"> &amp; Hess, 2002. p. 89) </w:t>
      </w:r>
    </w:p>
    <w:p w:rsidR="000E77DE" w:rsidRPr="005840FB" w:rsidRDefault="000E77DE" w:rsidP="000E77DE">
      <w:pPr>
        <w:spacing w:before="120" w:after="120"/>
        <w:rPr>
          <w:rFonts w:ascii="Arial" w:eastAsia="Calibri" w:hAnsi="Arial"/>
        </w:rPr>
      </w:pPr>
      <w:r w:rsidRPr="005840FB">
        <w:rPr>
          <w:rFonts w:ascii="Arial" w:eastAsia="Calibri" w:hAnsi="Arial"/>
          <w:bCs/>
          <w:u w:val="single"/>
        </w:rPr>
        <w:t>Economic decline has</w:t>
      </w:r>
      <w:r w:rsidRPr="005840FB">
        <w:rPr>
          <w:rFonts w:ascii="Arial" w:eastAsia="Calibri" w:hAnsi="Arial"/>
        </w:rPr>
        <w:t xml:space="preserve"> also </w:t>
      </w:r>
      <w:r w:rsidRPr="005840FB">
        <w:rPr>
          <w:rFonts w:ascii="Arial" w:eastAsia="Calibri" w:hAnsi="Arial"/>
          <w:bCs/>
          <w:u w:val="single"/>
        </w:rPr>
        <w:t>been linked with an increase in</w:t>
      </w:r>
      <w:r w:rsidRPr="005840FB">
        <w:rPr>
          <w:rFonts w:ascii="Arial" w:eastAsia="Calibri" w:hAnsi="Arial"/>
        </w:rPr>
        <w:t xml:space="preserve"> the likelihood of </w:t>
      </w:r>
      <w:r w:rsidRPr="005840FB">
        <w:rPr>
          <w:rFonts w:ascii="Arial" w:eastAsia="Calibri" w:hAnsi="Arial"/>
          <w:bCs/>
          <w:u w:val="single"/>
        </w:rPr>
        <w:t>terrorism</w:t>
      </w:r>
      <w:r w:rsidRPr="005840FB">
        <w:rPr>
          <w:rFonts w:ascii="Arial" w:eastAsia="Calibri" w:hAnsi="Arial"/>
        </w:rPr>
        <w:t xml:space="preserve"> (</w:t>
      </w:r>
      <w:proofErr w:type="spellStart"/>
      <w:r w:rsidRPr="005840FB">
        <w:rPr>
          <w:rFonts w:ascii="Arial" w:eastAsia="Calibri" w:hAnsi="Arial"/>
        </w:rPr>
        <w:t>Blomberg</w:t>
      </w:r>
      <w:proofErr w:type="spellEnd"/>
      <w:r w:rsidRPr="005840FB">
        <w:rPr>
          <w:rFonts w:ascii="Arial" w:eastAsia="Calibri" w:hAnsi="Arial"/>
        </w:rPr>
        <w:t xml:space="preserve">, Hess, &amp; </w:t>
      </w:r>
      <w:proofErr w:type="spellStart"/>
      <w:r w:rsidRPr="005840FB">
        <w:rPr>
          <w:rFonts w:ascii="Arial" w:eastAsia="Calibri" w:hAnsi="Arial"/>
        </w:rPr>
        <w:t>Weerapana</w:t>
      </w:r>
      <w:proofErr w:type="spellEnd"/>
      <w:r w:rsidRPr="005840FB">
        <w:rPr>
          <w:rFonts w:ascii="Arial" w:eastAsia="Calibri" w:hAnsi="Arial"/>
        </w:rPr>
        <w:t xml:space="preserve">, 2004), </w:t>
      </w:r>
      <w:r w:rsidRPr="005840FB">
        <w:rPr>
          <w:rFonts w:ascii="Arial" w:eastAsia="Calibri" w:hAnsi="Arial"/>
          <w:bCs/>
          <w:u w:val="single"/>
        </w:rPr>
        <w:t>which has the capacity to spill across borders and lead to external tensions</w:t>
      </w:r>
      <w:r w:rsidRPr="005840FB">
        <w:rPr>
          <w:rFonts w:ascii="Arial" w:eastAsia="Calibri" w:hAnsi="Arial"/>
        </w:rPr>
        <w:t xml:space="preserve">. </w:t>
      </w:r>
    </w:p>
    <w:p w:rsidR="000E77DE" w:rsidRPr="005840FB" w:rsidRDefault="000E77DE" w:rsidP="000E77DE">
      <w:pPr>
        <w:spacing w:before="120" w:after="120"/>
        <w:rPr>
          <w:rFonts w:ascii="Arial" w:eastAsia="Calibri" w:hAnsi="Arial"/>
        </w:rPr>
      </w:pPr>
      <w:r w:rsidRPr="005840FB">
        <w:rPr>
          <w:rFonts w:ascii="Arial" w:eastAsia="Calibri" w:hAnsi="Arial"/>
        </w:rPr>
        <w:t xml:space="preserve">Furthermore, </w:t>
      </w:r>
      <w:r w:rsidRPr="00C778B7">
        <w:rPr>
          <w:rFonts w:ascii="Arial" w:eastAsia="Calibri" w:hAnsi="Arial"/>
          <w:bCs/>
          <w:u w:val="single"/>
        </w:rPr>
        <w:t>crises</w:t>
      </w:r>
      <w:r w:rsidRPr="005840FB">
        <w:rPr>
          <w:rFonts w:ascii="Arial" w:eastAsia="Calibri" w:hAnsi="Arial"/>
        </w:rPr>
        <w:t xml:space="preserve"> generally </w:t>
      </w:r>
      <w:r w:rsidRPr="00C778B7">
        <w:rPr>
          <w:rFonts w:ascii="Arial" w:eastAsia="Calibri" w:hAnsi="Arial"/>
          <w:bCs/>
          <w:u w:val="single"/>
        </w:rPr>
        <w:t>reduce the popularity of</w:t>
      </w:r>
      <w:r w:rsidRPr="005840FB">
        <w:rPr>
          <w:rFonts w:ascii="Arial" w:eastAsia="Calibri" w:hAnsi="Arial"/>
        </w:rPr>
        <w:t xml:space="preserve"> a sitting </w:t>
      </w:r>
      <w:r w:rsidRPr="00C778B7">
        <w:rPr>
          <w:rFonts w:ascii="Arial" w:eastAsia="Calibri" w:hAnsi="Arial"/>
          <w:bCs/>
          <w:u w:val="single"/>
        </w:rPr>
        <w:t>government</w:t>
      </w:r>
      <w:r w:rsidRPr="005840FB">
        <w:rPr>
          <w:rFonts w:ascii="Arial" w:eastAsia="Calibri" w:hAnsi="Arial"/>
        </w:rPr>
        <w:t xml:space="preserve">. “Diversionary theory" suggests that, </w:t>
      </w:r>
      <w:r w:rsidRPr="005840FB">
        <w:rPr>
          <w:rFonts w:ascii="Arial" w:eastAsia="Calibri" w:hAnsi="Arial"/>
          <w:bCs/>
          <w:highlight w:val="yellow"/>
          <w:u w:val="single"/>
        </w:rPr>
        <w:t>when facing</w:t>
      </w:r>
      <w:r w:rsidRPr="005840FB">
        <w:rPr>
          <w:rFonts w:ascii="Arial" w:eastAsia="Calibri" w:hAnsi="Arial"/>
          <w:bCs/>
          <w:u w:val="single"/>
        </w:rPr>
        <w:t xml:space="preserve"> unpopularity arising from economic </w:t>
      </w:r>
      <w:r w:rsidRPr="005840FB">
        <w:rPr>
          <w:rFonts w:ascii="Arial" w:eastAsia="Calibri" w:hAnsi="Arial"/>
          <w:bCs/>
          <w:highlight w:val="yellow"/>
          <w:u w:val="single"/>
        </w:rPr>
        <w:t>decline</w:t>
      </w:r>
      <w:r w:rsidRPr="005840FB">
        <w:rPr>
          <w:rFonts w:ascii="Arial" w:eastAsia="Calibri" w:hAnsi="Arial"/>
          <w:bCs/>
          <w:u w:val="single"/>
        </w:rPr>
        <w:t xml:space="preserve">, </w:t>
      </w:r>
      <w:r w:rsidRPr="005840FB">
        <w:rPr>
          <w:rFonts w:ascii="Arial" w:eastAsia="Calibri" w:hAnsi="Arial"/>
        </w:rPr>
        <w:t xml:space="preserve">sitting </w:t>
      </w:r>
      <w:r w:rsidRPr="00C778B7">
        <w:rPr>
          <w:rFonts w:ascii="Arial" w:eastAsia="Calibri" w:hAnsi="Arial"/>
          <w:bCs/>
          <w:highlight w:val="yellow"/>
          <w:u w:val="single"/>
        </w:rPr>
        <w:t>governments</w:t>
      </w:r>
      <w:r w:rsidRPr="00C778B7">
        <w:rPr>
          <w:rFonts w:ascii="Arial" w:eastAsia="Calibri" w:hAnsi="Arial"/>
          <w:bCs/>
          <w:u w:val="single"/>
        </w:rPr>
        <w:t xml:space="preserve"> have increased incentives to </w:t>
      </w:r>
      <w:r w:rsidRPr="00C778B7">
        <w:rPr>
          <w:rFonts w:ascii="Arial" w:eastAsia="Calibri" w:hAnsi="Arial"/>
          <w:b/>
          <w:bCs/>
          <w:sz w:val="26"/>
          <w:highlight w:val="yellow"/>
          <w:u w:val="single"/>
          <w:bdr w:val="single" w:sz="4" w:space="0" w:color="auto"/>
        </w:rPr>
        <w:t>fabricate external military conflicts</w:t>
      </w:r>
      <w:r w:rsidRPr="005840FB">
        <w:rPr>
          <w:rFonts w:ascii="Arial" w:eastAsia="Calibri" w:hAnsi="Arial"/>
          <w:bCs/>
          <w:highlight w:val="yellow"/>
          <w:u w:val="single"/>
        </w:rPr>
        <w:t xml:space="preserve"> to create a </w:t>
      </w:r>
      <w:r w:rsidRPr="00C778B7">
        <w:rPr>
          <w:rFonts w:ascii="Arial" w:eastAsia="Calibri" w:hAnsi="Arial"/>
          <w:b/>
          <w:bCs/>
          <w:sz w:val="26"/>
          <w:highlight w:val="yellow"/>
          <w:u w:val="single"/>
          <w:bdr w:val="single" w:sz="4" w:space="0" w:color="auto"/>
        </w:rPr>
        <w:t>'rally around the flag</w:t>
      </w:r>
      <w:r w:rsidRPr="005840FB">
        <w:rPr>
          <w:rFonts w:ascii="Arial" w:eastAsia="Calibri" w:hAnsi="Arial"/>
          <w:bCs/>
          <w:highlight w:val="yellow"/>
          <w:u w:val="single"/>
        </w:rPr>
        <w:t>' effect</w:t>
      </w:r>
      <w:r w:rsidRPr="005840FB">
        <w:rPr>
          <w:rFonts w:ascii="Arial" w:eastAsia="Calibri" w:hAnsi="Arial"/>
        </w:rPr>
        <w:t xml:space="preserve">. Wang (1996), </w:t>
      </w:r>
      <w:proofErr w:type="spellStart"/>
      <w:r w:rsidRPr="005840FB">
        <w:rPr>
          <w:rFonts w:ascii="Arial" w:eastAsia="Calibri" w:hAnsi="Arial"/>
        </w:rPr>
        <w:t>DeRouen</w:t>
      </w:r>
      <w:proofErr w:type="spellEnd"/>
      <w:r w:rsidRPr="005840FB">
        <w:rPr>
          <w:rFonts w:ascii="Arial" w:eastAsia="Calibri" w:hAnsi="Arial"/>
        </w:rPr>
        <w:t xml:space="preserve"> (1995). </w:t>
      </w:r>
      <w:proofErr w:type="gramStart"/>
      <w:r w:rsidRPr="005840FB">
        <w:rPr>
          <w:rFonts w:ascii="Arial" w:eastAsia="Calibri" w:hAnsi="Arial"/>
        </w:rPr>
        <w:t>and</w:t>
      </w:r>
      <w:proofErr w:type="gramEnd"/>
      <w:r w:rsidRPr="005840FB">
        <w:rPr>
          <w:rFonts w:ascii="Arial" w:eastAsia="Calibri" w:hAnsi="Arial"/>
        </w:rPr>
        <w:t xml:space="preserve"> </w:t>
      </w:r>
      <w:proofErr w:type="spellStart"/>
      <w:r w:rsidRPr="005840FB">
        <w:rPr>
          <w:rFonts w:ascii="Arial" w:eastAsia="Calibri" w:hAnsi="Arial"/>
        </w:rPr>
        <w:t>Blomberg</w:t>
      </w:r>
      <w:proofErr w:type="spellEnd"/>
      <w:r w:rsidRPr="005840FB">
        <w:rPr>
          <w:rFonts w:ascii="Arial" w:eastAsia="Calibri" w:hAnsi="Arial"/>
        </w:rPr>
        <w:t xml:space="preserve">, Hess, and Thacker (2006) find supporting evidence showing that economic decline and use of force are at least indirectly correlated. </w:t>
      </w:r>
      <w:proofErr w:type="spellStart"/>
      <w:r w:rsidRPr="005840FB">
        <w:rPr>
          <w:rFonts w:ascii="Arial" w:eastAsia="Calibri" w:hAnsi="Arial"/>
        </w:rPr>
        <w:t>Gelpi</w:t>
      </w:r>
      <w:proofErr w:type="spellEnd"/>
      <w:r w:rsidRPr="005840FB">
        <w:rPr>
          <w:rFonts w:ascii="Arial" w:eastAsia="Calibri" w:hAnsi="Arial"/>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840FB">
        <w:rPr>
          <w:rFonts w:ascii="Arial" w:eastAsia="Calibri" w:hAnsi="Arial"/>
        </w:rPr>
        <w:t>DeRouen</w:t>
      </w:r>
      <w:proofErr w:type="spellEnd"/>
      <w:r w:rsidRPr="005840FB">
        <w:rPr>
          <w:rFonts w:ascii="Arial" w:eastAsia="Calibri" w:hAnsi="Arial"/>
        </w:rPr>
        <w:t xml:space="preserve"> (2000) has provided evidence showing that </w:t>
      </w:r>
      <w:r w:rsidRPr="005840FB">
        <w:rPr>
          <w:rFonts w:ascii="Arial" w:eastAsia="Calibri" w:hAnsi="Arial"/>
          <w:bCs/>
          <w:highlight w:val="yellow"/>
          <w:u w:val="single"/>
        </w:rPr>
        <w:t>periods of weak economic performance in the U</w:t>
      </w:r>
      <w:r w:rsidRPr="005840FB">
        <w:rPr>
          <w:rFonts w:ascii="Arial" w:eastAsia="Calibri" w:hAnsi="Arial"/>
        </w:rPr>
        <w:t xml:space="preserve">nited </w:t>
      </w:r>
      <w:r w:rsidRPr="005840FB">
        <w:rPr>
          <w:rFonts w:ascii="Arial" w:eastAsia="Calibri" w:hAnsi="Arial"/>
          <w:bCs/>
          <w:highlight w:val="yellow"/>
          <w:u w:val="single"/>
        </w:rPr>
        <w:t>S</w:t>
      </w:r>
      <w:r w:rsidRPr="005840FB">
        <w:rPr>
          <w:rFonts w:ascii="Arial" w:eastAsia="Calibri" w:hAnsi="Arial"/>
        </w:rPr>
        <w:t xml:space="preserve">tates, and thus weak Presidential popularity, </w:t>
      </w:r>
      <w:r w:rsidRPr="005840FB">
        <w:rPr>
          <w:rFonts w:ascii="Arial" w:eastAsia="Calibri" w:hAnsi="Arial"/>
          <w:bCs/>
          <w:highlight w:val="yellow"/>
          <w:u w:val="single"/>
        </w:rPr>
        <w:t xml:space="preserve">are </w:t>
      </w:r>
      <w:r w:rsidRPr="00C778B7">
        <w:rPr>
          <w:rFonts w:ascii="Arial" w:eastAsia="Calibri" w:hAnsi="Arial"/>
          <w:b/>
          <w:bCs/>
          <w:sz w:val="26"/>
          <w:highlight w:val="yellow"/>
          <w:u w:val="single"/>
          <w:bdr w:val="single" w:sz="4" w:space="0" w:color="auto"/>
        </w:rPr>
        <w:t>statistically linked</w:t>
      </w:r>
      <w:r w:rsidRPr="005840FB">
        <w:rPr>
          <w:rFonts w:ascii="Arial" w:eastAsia="Calibri" w:hAnsi="Arial"/>
          <w:bCs/>
          <w:highlight w:val="yellow"/>
          <w:u w:val="single"/>
        </w:rPr>
        <w:t xml:space="preserve"> to an increase in the use of force</w:t>
      </w:r>
      <w:r w:rsidRPr="005840FB">
        <w:rPr>
          <w:rFonts w:ascii="Arial" w:eastAsia="Calibri" w:hAnsi="Arial"/>
        </w:rPr>
        <w:t xml:space="preserve">. </w:t>
      </w:r>
    </w:p>
    <w:p w:rsidR="000E77DE" w:rsidRDefault="000E77DE" w:rsidP="000E77DE">
      <w:pPr>
        <w:rPr>
          <w:rFonts w:ascii="Arial" w:hAnsi="Arial"/>
        </w:rPr>
      </w:pPr>
      <w:r w:rsidRPr="005840FB">
        <w:rPr>
          <w:rFonts w:ascii="Arial" w:hAnsi="Arial"/>
        </w:rPr>
        <w:t xml:space="preserve">In summary, recent economic scholarship positively correlates economic integration with an increase in the frequency of economic crises, whereas </w:t>
      </w:r>
      <w:r w:rsidRPr="00C778B7">
        <w:rPr>
          <w:rFonts w:ascii="Arial" w:hAnsi="Arial"/>
          <w:bCs/>
          <w:u w:val="single"/>
        </w:rPr>
        <w:t xml:space="preserve">political science scholarship links economic decline with external conflict </w:t>
      </w:r>
      <w:r w:rsidRPr="005840FB">
        <w:rPr>
          <w:rFonts w:ascii="Arial" w:hAnsi="Arial"/>
          <w:bCs/>
          <w:highlight w:val="yellow"/>
          <w:u w:val="single"/>
        </w:rPr>
        <w:t>at</w:t>
      </w:r>
      <w:r w:rsidRPr="005840FB">
        <w:rPr>
          <w:rFonts w:ascii="Arial" w:hAnsi="Arial"/>
          <w:bCs/>
          <w:u w:val="single"/>
        </w:rPr>
        <w:t xml:space="preserve"> systemic, dyadic and </w:t>
      </w:r>
      <w:r w:rsidRPr="00C778B7">
        <w:rPr>
          <w:rFonts w:ascii="Arial" w:hAnsi="Arial"/>
          <w:bCs/>
          <w:u w:val="single"/>
        </w:rPr>
        <w:t>national levels</w:t>
      </w:r>
      <w:r w:rsidRPr="005840FB">
        <w:rPr>
          <w:rFonts w:ascii="Arial" w:hAnsi="Arial"/>
        </w:rPr>
        <w:t xml:space="preserve">.5 </w:t>
      </w:r>
      <w:proofErr w:type="gramStart"/>
      <w:r w:rsidRPr="005840FB">
        <w:rPr>
          <w:rFonts w:ascii="Arial" w:hAnsi="Arial"/>
        </w:rPr>
        <w:t>This</w:t>
      </w:r>
      <w:proofErr w:type="gramEnd"/>
      <w:r w:rsidRPr="005840FB">
        <w:rPr>
          <w:rFonts w:ascii="Arial" w:hAnsi="Arial"/>
        </w:rPr>
        <w:t xml:space="preserve"> implied connection between integration, crises and armed conflict has not featured prominently in the economic-security debate and deserves more attention. </w:t>
      </w:r>
    </w:p>
    <w:p w:rsidR="000E77DE" w:rsidRPr="005840FB" w:rsidRDefault="000E77DE" w:rsidP="000E77DE"/>
    <w:p w:rsidR="000E77DE" w:rsidRPr="004D704F" w:rsidRDefault="000E77DE" w:rsidP="000E77DE">
      <w:pPr>
        <w:pStyle w:val="Heading3"/>
        <w:rPr>
          <w:rFonts w:ascii="Arial" w:hAnsi="Arial"/>
        </w:rPr>
      </w:pPr>
      <w:r w:rsidRPr="004D704F">
        <w:rPr>
          <w:rFonts w:ascii="Arial" w:hAnsi="Arial"/>
        </w:rPr>
        <w:t>1AC—</w:t>
      </w:r>
      <w:proofErr w:type="spellStart"/>
      <w:r>
        <w:rPr>
          <w:rFonts w:ascii="Arial" w:hAnsi="Arial"/>
        </w:rPr>
        <w:t>Adv</w:t>
      </w:r>
      <w:proofErr w:type="spellEnd"/>
      <w:r>
        <w:rPr>
          <w:rFonts w:ascii="Arial" w:hAnsi="Arial"/>
        </w:rPr>
        <w:t xml:space="preserve"> 2</w:t>
      </w:r>
    </w:p>
    <w:p w:rsidR="000E77DE" w:rsidRPr="004D704F" w:rsidRDefault="000E77DE" w:rsidP="000E77DE">
      <w:pPr>
        <w:rPr>
          <w:rFonts w:ascii="Arial" w:hAnsi="Arial"/>
        </w:rPr>
      </w:pPr>
    </w:p>
    <w:p w:rsidR="000E77DE" w:rsidRPr="004D704F" w:rsidRDefault="000E77DE" w:rsidP="000E77DE">
      <w:pPr>
        <w:rPr>
          <w:rFonts w:ascii="Arial" w:hAnsi="Arial"/>
          <w:b/>
        </w:rPr>
      </w:pPr>
      <w:r>
        <w:rPr>
          <w:rFonts w:ascii="Arial" w:hAnsi="Arial"/>
          <w:b/>
        </w:rPr>
        <w:t>Advantage Two</w:t>
      </w:r>
      <w:r w:rsidRPr="004D704F">
        <w:rPr>
          <w:rFonts w:ascii="Arial" w:hAnsi="Arial"/>
          <w:b/>
        </w:rPr>
        <w:t xml:space="preserve"> --- The Environment</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Warming is happening now due to anthropogenic causes and still reversible if we act now.</w:t>
      </w:r>
    </w:p>
    <w:p w:rsidR="000E77DE" w:rsidRPr="004D704F" w:rsidRDefault="000E77DE" w:rsidP="000E77DE">
      <w:pPr>
        <w:rPr>
          <w:rFonts w:ascii="Arial" w:hAnsi="Arial"/>
          <w:sz w:val="20"/>
        </w:rPr>
      </w:pPr>
      <w:proofErr w:type="spellStart"/>
      <w:r w:rsidRPr="004D704F">
        <w:rPr>
          <w:rFonts w:ascii="Arial" w:hAnsi="Arial"/>
          <w:b/>
        </w:rPr>
        <w:t>Nuccitelli</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(Dana, Environmental Scientist at a Private Environmental Consulting Firm in the Sacramento – California, Bachelor's Degree in Astrophysics from the University of California at Berkeley, Master's Degree in Physics from the University of California at Davis, Active contributor to Skeptical Science, The Big Picture, Updated 2011, Originally Posted 2010, http://www.skepticalscience.com/big-picture.html)</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Oftentimes we get bogged down discussing one of the many pieces of evidence behind man-made global warming, and in the process </w:t>
      </w:r>
      <w:r w:rsidRPr="004D704F">
        <w:rPr>
          <w:rFonts w:ascii="Arial" w:hAnsi="Arial"/>
          <w:u w:val="single"/>
        </w:rPr>
        <w:t>we can't see the forest from the trees</w:t>
      </w:r>
      <w:r w:rsidRPr="004D704F">
        <w:rPr>
          <w:rFonts w:ascii="Arial" w:hAnsi="Arial"/>
        </w:rPr>
        <w:t>. It's important to every so often take a step back and see how all of those trees comprise the forest as a whole. Skeptical Science provides an invaluable resource for examining each individual piece of climate evidence, so let's make use of these individual pieces to see how they form the big picture.</w:t>
      </w:r>
    </w:p>
    <w:p w:rsidR="000E77DE" w:rsidRPr="004D704F" w:rsidRDefault="000E77DE" w:rsidP="000E77DE">
      <w:pPr>
        <w:rPr>
          <w:rFonts w:ascii="Arial" w:hAnsi="Arial"/>
        </w:rPr>
      </w:pPr>
      <w:r w:rsidRPr="004D704F">
        <w:rPr>
          <w:rFonts w:ascii="Arial" w:hAnsi="Arial"/>
        </w:rPr>
        <w:t>The Earth is Warming</w:t>
      </w:r>
    </w:p>
    <w:p w:rsidR="000E77DE" w:rsidRPr="004D704F" w:rsidRDefault="000E77DE" w:rsidP="000E77DE">
      <w:pPr>
        <w:rPr>
          <w:rFonts w:ascii="Arial" w:hAnsi="Arial"/>
        </w:rPr>
      </w:pPr>
      <w:r w:rsidRPr="0017144B">
        <w:rPr>
          <w:rFonts w:ascii="Arial" w:hAnsi="Arial"/>
          <w:highlight w:val="yellow"/>
          <w:u w:val="single"/>
        </w:rPr>
        <w:t xml:space="preserve">We know </w:t>
      </w:r>
      <w:r w:rsidRPr="0017144B">
        <w:rPr>
          <w:rFonts w:ascii="Arial" w:hAnsi="Arial"/>
          <w:b/>
          <w:sz w:val="26"/>
          <w:highlight w:val="yellow"/>
          <w:u w:val="single"/>
          <w:bdr w:val="single" w:sz="4" w:space="0" w:color="auto"/>
        </w:rPr>
        <w:t>the planet is warming</w:t>
      </w:r>
      <w:r w:rsidRPr="004D704F">
        <w:rPr>
          <w:rFonts w:ascii="Arial" w:hAnsi="Arial"/>
          <w:u w:val="single"/>
        </w:rPr>
        <w:t xml:space="preserve"> from surface temperature stations and satellites</w:t>
      </w:r>
      <w:r w:rsidRPr="004D704F">
        <w:rPr>
          <w:rFonts w:ascii="Arial" w:hAnsi="Arial"/>
        </w:rPr>
        <w:t xml:space="preserve"> measuring the temperature of the Earth's surface and lower atmosphere. We also have </w:t>
      </w:r>
      <w:r w:rsidRPr="004D704F">
        <w:rPr>
          <w:rFonts w:ascii="Arial" w:hAnsi="Arial"/>
          <w:u w:val="single"/>
        </w:rPr>
        <w:t>various tools</w:t>
      </w:r>
      <w:r w:rsidRPr="004D704F">
        <w:rPr>
          <w:rFonts w:ascii="Arial" w:hAnsi="Arial"/>
        </w:rPr>
        <w:t xml:space="preserve">, which </w:t>
      </w:r>
      <w:r w:rsidRPr="004D704F">
        <w:rPr>
          <w:rFonts w:ascii="Arial" w:hAnsi="Arial"/>
          <w:u w:val="single"/>
        </w:rPr>
        <w:t>have measured</w:t>
      </w:r>
      <w:r w:rsidRPr="004D704F">
        <w:rPr>
          <w:rFonts w:ascii="Arial" w:hAnsi="Arial"/>
        </w:rPr>
        <w:t xml:space="preserve"> the </w:t>
      </w:r>
      <w:r w:rsidRPr="004D704F">
        <w:rPr>
          <w:rFonts w:ascii="Arial" w:hAnsi="Arial"/>
          <w:u w:val="single"/>
        </w:rPr>
        <w:t>warming of the Earth's oceans</w:t>
      </w:r>
      <w:r w:rsidRPr="004D704F">
        <w:rPr>
          <w:rFonts w:ascii="Arial" w:hAnsi="Arial"/>
        </w:rPr>
        <w:t xml:space="preserve">. </w:t>
      </w:r>
      <w:r w:rsidRPr="0017144B">
        <w:rPr>
          <w:rFonts w:ascii="Arial" w:hAnsi="Arial"/>
          <w:highlight w:val="yellow"/>
          <w:u w:val="single"/>
        </w:rPr>
        <w:t>Satellites</w:t>
      </w:r>
      <w:r w:rsidRPr="004D704F">
        <w:rPr>
          <w:rFonts w:ascii="Arial" w:hAnsi="Arial"/>
          <w:u w:val="single"/>
        </w:rPr>
        <w:t xml:space="preserve"> have </w:t>
      </w:r>
      <w:r w:rsidRPr="0017144B">
        <w:rPr>
          <w:rFonts w:ascii="Arial" w:hAnsi="Arial"/>
          <w:highlight w:val="yellow"/>
          <w:u w:val="single"/>
        </w:rPr>
        <w:t>measured</w:t>
      </w:r>
      <w:r w:rsidRPr="004D704F">
        <w:rPr>
          <w:rFonts w:ascii="Arial" w:hAnsi="Arial"/>
        </w:rPr>
        <w:t xml:space="preserve"> an </w:t>
      </w:r>
      <w:r w:rsidRPr="0017144B">
        <w:rPr>
          <w:rFonts w:ascii="Arial" w:hAnsi="Arial"/>
          <w:highlight w:val="yellow"/>
          <w:u w:val="single"/>
        </w:rPr>
        <w:t>energy imbalance</w:t>
      </w:r>
      <w:r w:rsidRPr="004D704F">
        <w:rPr>
          <w:rFonts w:ascii="Arial" w:hAnsi="Arial"/>
          <w:u w:val="single"/>
        </w:rPr>
        <w:t xml:space="preserve"> at the top of the</w:t>
      </w:r>
      <w:r w:rsidRPr="004D704F">
        <w:rPr>
          <w:rFonts w:ascii="Arial" w:hAnsi="Arial"/>
        </w:rPr>
        <w:t xml:space="preserve"> Earth's </w:t>
      </w:r>
      <w:r w:rsidRPr="004D704F">
        <w:rPr>
          <w:rFonts w:ascii="Arial" w:hAnsi="Arial"/>
          <w:u w:val="single"/>
        </w:rPr>
        <w:t>atmosphere</w:t>
      </w:r>
      <w:r w:rsidRPr="004D704F">
        <w:rPr>
          <w:rFonts w:ascii="Arial" w:hAnsi="Arial"/>
        </w:rPr>
        <w:t xml:space="preserve">. </w:t>
      </w:r>
      <w:r w:rsidRPr="0017144B">
        <w:rPr>
          <w:rFonts w:ascii="Arial" w:hAnsi="Arial"/>
          <w:highlight w:val="yellow"/>
          <w:u w:val="single"/>
        </w:rPr>
        <w:t>Glaciers</w:t>
      </w:r>
      <w:r w:rsidRPr="004D704F">
        <w:rPr>
          <w:rFonts w:ascii="Arial" w:hAnsi="Arial"/>
        </w:rPr>
        <w:t xml:space="preserve">, </w:t>
      </w:r>
      <w:r w:rsidRPr="0017144B">
        <w:rPr>
          <w:rFonts w:ascii="Arial" w:hAnsi="Arial"/>
          <w:highlight w:val="yellow"/>
          <w:u w:val="single"/>
        </w:rPr>
        <w:t>sea ice</w:t>
      </w:r>
      <w:r w:rsidRPr="004D704F">
        <w:rPr>
          <w:rFonts w:ascii="Arial" w:hAnsi="Arial"/>
        </w:rPr>
        <w:t xml:space="preserve">, </w:t>
      </w:r>
      <w:r w:rsidRPr="0017144B">
        <w:rPr>
          <w:rFonts w:ascii="Arial" w:hAnsi="Arial"/>
          <w:highlight w:val="yellow"/>
          <w:u w:val="single"/>
        </w:rPr>
        <w:t>and ice sheets are</w:t>
      </w:r>
      <w:r w:rsidRPr="004D704F">
        <w:rPr>
          <w:rFonts w:ascii="Arial" w:hAnsi="Arial"/>
          <w:u w:val="single"/>
        </w:rPr>
        <w:t xml:space="preserve"> all </w:t>
      </w:r>
      <w:r w:rsidRPr="0017144B">
        <w:rPr>
          <w:rFonts w:ascii="Arial" w:hAnsi="Arial"/>
          <w:highlight w:val="yellow"/>
          <w:u w:val="single"/>
        </w:rPr>
        <w:t>receding</w:t>
      </w:r>
      <w:r w:rsidRPr="004D704F">
        <w:rPr>
          <w:rFonts w:ascii="Arial" w:hAnsi="Arial"/>
        </w:rPr>
        <w:t xml:space="preserve">. </w:t>
      </w:r>
      <w:r w:rsidRPr="0017144B">
        <w:rPr>
          <w:rFonts w:ascii="Arial" w:hAnsi="Arial"/>
          <w:highlight w:val="yellow"/>
          <w:u w:val="single"/>
        </w:rPr>
        <w:t>Sea levels are rising</w:t>
      </w:r>
      <w:r w:rsidRPr="004D704F">
        <w:rPr>
          <w:rFonts w:ascii="Arial" w:hAnsi="Arial"/>
        </w:rPr>
        <w:t xml:space="preserve">. </w:t>
      </w:r>
      <w:r w:rsidRPr="0017144B">
        <w:rPr>
          <w:rFonts w:ascii="Arial" w:hAnsi="Arial"/>
          <w:highlight w:val="yellow"/>
          <w:u w:val="single"/>
        </w:rPr>
        <w:t>Spring is arriving sooner</w:t>
      </w:r>
      <w:r w:rsidRPr="004D704F">
        <w:rPr>
          <w:rFonts w:ascii="Arial" w:hAnsi="Arial"/>
          <w:u w:val="single"/>
        </w:rPr>
        <w:t xml:space="preserve"> each year</w:t>
      </w:r>
      <w:r w:rsidRPr="004D704F">
        <w:rPr>
          <w:rFonts w:ascii="Arial" w:hAnsi="Arial"/>
        </w:rPr>
        <w:t xml:space="preserve">.  </w:t>
      </w:r>
      <w:r w:rsidRPr="0017144B">
        <w:rPr>
          <w:rFonts w:ascii="Arial" w:hAnsi="Arial"/>
          <w:highlight w:val="yellow"/>
          <w:u w:val="single"/>
        </w:rPr>
        <w:t>There's</w:t>
      </w:r>
      <w:r w:rsidRPr="004D704F">
        <w:rPr>
          <w:rFonts w:ascii="Arial" w:hAnsi="Arial"/>
          <w:u w:val="single"/>
        </w:rPr>
        <w:t xml:space="preserve"> simply </w:t>
      </w:r>
      <w:r w:rsidRPr="0017144B">
        <w:rPr>
          <w:rFonts w:ascii="Arial" w:hAnsi="Arial"/>
          <w:highlight w:val="yellow"/>
          <w:u w:val="single"/>
        </w:rPr>
        <w:t>no doubt</w:t>
      </w:r>
      <w:r w:rsidRPr="004D704F">
        <w:rPr>
          <w:rFonts w:ascii="Arial" w:hAnsi="Arial"/>
        </w:rPr>
        <w:t xml:space="preserve"> - the planet is warming (Figure 1).</w:t>
      </w:r>
    </w:p>
    <w:p w:rsidR="000E77DE" w:rsidRPr="004D704F" w:rsidRDefault="000E77DE" w:rsidP="000E77DE">
      <w:pPr>
        <w:rPr>
          <w:rFonts w:ascii="Arial" w:hAnsi="Arial"/>
        </w:rPr>
      </w:pPr>
      <w:r w:rsidRPr="004D704F">
        <w:rPr>
          <w:rFonts w:ascii="Arial" w:hAnsi="Arial"/>
        </w:rPr>
        <w:t>Global Warming Continues</w:t>
      </w:r>
    </w:p>
    <w:p w:rsidR="000E77DE" w:rsidRPr="004D704F" w:rsidRDefault="000E77DE" w:rsidP="000E77DE">
      <w:pPr>
        <w:rPr>
          <w:rFonts w:ascii="Arial" w:hAnsi="Arial"/>
        </w:rPr>
      </w:pPr>
      <w:r w:rsidRPr="004D704F">
        <w:rPr>
          <w:rFonts w:ascii="Arial" w:hAnsi="Arial"/>
        </w:rPr>
        <w:t xml:space="preserve">And yes, the </w:t>
      </w:r>
      <w:r w:rsidRPr="004D704F">
        <w:rPr>
          <w:rFonts w:ascii="Arial" w:hAnsi="Arial"/>
          <w:u w:val="single"/>
        </w:rPr>
        <w:t>warming is continuing</w:t>
      </w:r>
      <w:r w:rsidRPr="004D704F">
        <w:rPr>
          <w:rFonts w:ascii="Arial" w:hAnsi="Arial"/>
        </w:rPr>
        <w:t xml:space="preserve">. </w:t>
      </w:r>
      <w:r w:rsidRPr="0017144B">
        <w:rPr>
          <w:rFonts w:ascii="Arial" w:hAnsi="Arial"/>
          <w:highlight w:val="yellow"/>
          <w:u w:val="single"/>
        </w:rPr>
        <w:t>The 2000s were hotter than the</w:t>
      </w:r>
      <w:r w:rsidRPr="004D704F">
        <w:rPr>
          <w:rFonts w:ascii="Arial" w:hAnsi="Arial"/>
          <w:u w:val="single"/>
        </w:rPr>
        <w:t xml:space="preserve"> 19</w:t>
      </w:r>
      <w:r w:rsidRPr="0017144B">
        <w:rPr>
          <w:rFonts w:ascii="Arial" w:hAnsi="Arial"/>
          <w:highlight w:val="yellow"/>
          <w:u w:val="single"/>
        </w:rPr>
        <w:t>90</w:t>
      </w:r>
      <w:r w:rsidRPr="004D704F">
        <w:rPr>
          <w:rFonts w:ascii="Arial" w:hAnsi="Arial"/>
          <w:u w:val="single"/>
        </w:rPr>
        <w:t>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80s</w:t>
      </w:r>
      <w:r w:rsidRPr="004D704F">
        <w:rPr>
          <w:rFonts w:ascii="Arial" w:hAnsi="Arial"/>
        </w:rPr>
        <w:t xml:space="preserve">, </w:t>
      </w:r>
      <w:r w:rsidRPr="0017144B">
        <w:rPr>
          <w:rFonts w:ascii="Arial" w:hAnsi="Arial"/>
          <w:highlight w:val="yellow"/>
          <w:u w:val="single"/>
        </w:rPr>
        <w:t>which were hotter than the</w:t>
      </w:r>
      <w:r w:rsidRPr="004D704F">
        <w:rPr>
          <w:rFonts w:ascii="Arial" w:hAnsi="Arial"/>
          <w:u w:val="single"/>
        </w:rPr>
        <w:t xml:space="preserve"> 19</w:t>
      </w:r>
      <w:r w:rsidRPr="0017144B">
        <w:rPr>
          <w:rFonts w:ascii="Arial" w:hAnsi="Arial"/>
          <w:highlight w:val="yellow"/>
          <w:u w:val="single"/>
        </w:rPr>
        <w:t>70s</w:t>
      </w:r>
      <w:r w:rsidRPr="004D704F">
        <w:rPr>
          <w:rFonts w:ascii="Arial" w:hAnsi="Arial"/>
        </w:rPr>
        <w:t xml:space="preserve">. </w:t>
      </w:r>
      <w:r w:rsidRPr="0017144B">
        <w:rPr>
          <w:rFonts w:ascii="Arial" w:hAnsi="Arial"/>
          <w:highlight w:val="yellow"/>
          <w:u w:val="single"/>
        </w:rPr>
        <w:t>2010 tied for the hottest year on record</w:t>
      </w:r>
      <w:r w:rsidRPr="004D704F">
        <w:rPr>
          <w:rFonts w:ascii="Arial" w:hAnsi="Arial"/>
        </w:rPr>
        <w:t xml:space="preserve">.  </w:t>
      </w:r>
      <w:r w:rsidRPr="004D704F">
        <w:rPr>
          <w:rFonts w:ascii="Arial" w:hAnsi="Arial"/>
          <w:u w:val="single"/>
        </w:rPr>
        <w:t>The 12-month</w:t>
      </w:r>
      <w:r w:rsidRPr="004D704F">
        <w:rPr>
          <w:rFonts w:ascii="Arial" w:hAnsi="Arial"/>
        </w:rPr>
        <w:t xml:space="preserve"> running </w:t>
      </w:r>
      <w:r w:rsidRPr="004D704F">
        <w:rPr>
          <w:rFonts w:ascii="Arial" w:hAnsi="Arial"/>
          <w:u w:val="single"/>
        </w:rPr>
        <w:t>average</w:t>
      </w:r>
      <w:r w:rsidRPr="004D704F">
        <w:rPr>
          <w:rFonts w:ascii="Arial" w:hAnsi="Arial"/>
        </w:rPr>
        <w:t xml:space="preserve"> global temperature </w:t>
      </w:r>
      <w:r w:rsidRPr="004D704F">
        <w:rPr>
          <w:rFonts w:ascii="Arial" w:hAnsi="Arial"/>
          <w:u w:val="single"/>
        </w:rPr>
        <w:t>broke the record three times in 2010</w:t>
      </w:r>
      <w:r w:rsidRPr="004D704F">
        <w:rPr>
          <w:rFonts w:ascii="Arial" w:hAnsi="Arial"/>
        </w:rPr>
        <w:t xml:space="preserve">, </w:t>
      </w:r>
      <w:r w:rsidRPr="004D704F">
        <w:rPr>
          <w:rFonts w:ascii="Arial" w:hAnsi="Arial"/>
          <w:u w:val="single"/>
        </w:rPr>
        <w:t>according to NASA</w:t>
      </w:r>
      <w:r w:rsidRPr="004D704F">
        <w:rPr>
          <w:rFonts w:ascii="Arial" w:hAnsi="Arial"/>
        </w:rPr>
        <w:t xml:space="preserve"> Goddard Institute for Space Studies (GISS) </w:t>
      </w:r>
      <w:r w:rsidRPr="004D704F">
        <w:rPr>
          <w:rFonts w:ascii="Arial" w:hAnsi="Arial"/>
          <w:u w:val="single"/>
        </w:rPr>
        <w:t>data</w:t>
      </w:r>
      <w:r w:rsidRPr="004D704F">
        <w:rPr>
          <w:rFonts w:ascii="Arial" w:hAnsi="Arial"/>
        </w:rPr>
        <w:t>.  Sea levels are still rising, ice is still receding, spring is still coming earlier, there's still a planetary energy imbalance, etc. etc.</w:t>
      </w:r>
    </w:p>
    <w:p w:rsidR="000E77DE" w:rsidRPr="004D704F" w:rsidRDefault="000E77DE" w:rsidP="000E77DE">
      <w:pPr>
        <w:rPr>
          <w:rFonts w:ascii="Arial" w:hAnsi="Arial"/>
        </w:rPr>
      </w:pPr>
      <w:r w:rsidRPr="004D704F">
        <w:rPr>
          <w:rFonts w:ascii="Arial" w:hAnsi="Arial"/>
        </w:rPr>
        <w:t xml:space="preserve">Contrary to what some would like us to believe, </w:t>
      </w:r>
      <w:r w:rsidRPr="0017144B">
        <w:rPr>
          <w:rFonts w:ascii="Arial" w:hAnsi="Arial"/>
          <w:highlight w:val="yellow"/>
          <w:u w:val="single"/>
        </w:rPr>
        <w:t>the planet has not</w:t>
      </w:r>
      <w:r w:rsidRPr="004D704F">
        <w:rPr>
          <w:rFonts w:ascii="Arial" w:hAnsi="Arial"/>
          <w:u w:val="single"/>
        </w:rPr>
        <w:t xml:space="preserve"> magically </w:t>
      </w:r>
      <w:r w:rsidRPr="0017144B">
        <w:rPr>
          <w:rFonts w:ascii="Arial" w:hAnsi="Arial"/>
          <w:highlight w:val="yellow"/>
          <w:u w:val="single"/>
        </w:rPr>
        <w:t>stopped</w:t>
      </w:r>
      <w:r w:rsidRPr="004D704F">
        <w:rPr>
          <w:rFonts w:ascii="Arial" w:hAnsi="Arial"/>
        </w:rPr>
        <w:t xml:space="preserve"> warming.  </w:t>
      </w:r>
      <w:r w:rsidRPr="004D704F">
        <w:rPr>
          <w:rFonts w:ascii="Arial" w:hAnsi="Arial"/>
          <w:u w:val="single"/>
        </w:rPr>
        <w:t>Those who argue otherwise are confusing short-term noise with long-term</w:t>
      </w:r>
      <w:r w:rsidRPr="004D704F">
        <w:rPr>
          <w:rFonts w:ascii="Arial" w:hAnsi="Arial"/>
        </w:rPr>
        <w:t xml:space="preserve"> global </w:t>
      </w:r>
      <w:r w:rsidRPr="004D704F">
        <w:rPr>
          <w:rFonts w:ascii="Arial" w:hAnsi="Arial"/>
          <w:u w:val="single"/>
        </w:rPr>
        <w:t>warming</w:t>
      </w:r>
      <w:r w:rsidRPr="004D704F">
        <w:rPr>
          <w:rFonts w:ascii="Arial" w:hAnsi="Arial"/>
        </w:rPr>
        <w:t xml:space="preserve"> (Figure 2).</w:t>
      </w:r>
    </w:p>
    <w:p w:rsidR="000E77DE" w:rsidRPr="004D704F" w:rsidRDefault="000E77DE" w:rsidP="000E77DE">
      <w:pPr>
        <w:rPr>
          <w:rFonts w:ascii="Arial" w:hAnsi="Arial"/>
        </w:rPr>
      </w:pPr>
      <w:r w:rsidRPr="004D704F">
        <w:rPr>
          <w:rFonts w:ascii="Arial" w:hAnsi="Arial"/>
        </w:rPr>
        <w:t xml:space="preserve">Foster and </w:t>
      </w:r>
      <w:proofErr w:type="spellStart"/>
      <w:r w:rsidRPr="004D704F">
        <w:rPr>
          <w:rFonts w:ascii="Arial" w:hAnsi="Arial"/>
        </w:rPr>
        <w:t>Rahmstorf</w:t>
      </w:r>
      <w:proofErr w:type="spellEnd"/>
      <w:r w:rsidRPr="004D704F">
        <w:rPr>
          <w:rFonts w:ascii="Arial" w:hAnsi="Arial"/>
        </w:rPr>
        <w:t xml:space="preserve"> (2011) showed that </w:t>
      </w:r>
      <w:r w:rsidRPr="0017144B">
        <w:rPr>
          <w:rFonts w:ascii="Arial" w:hAnsi="Arial"/>
          <w:highlight w:val="yellow"/>
          <w:u w:val="single"/>
        </w:rPr>
        <w:t>when we filter out</w:t>
      </w:r>
      <w:r w:rsidRPr="004D704F">
        <w:rPr>
          <w:rFonts w:ascii="Arial" w:hAnsi="Arial"/>
          <w:u w:val="single"/>
        </w:rPr>
        <w:t xml:space="preserve"> the short-term </w:t>
      </w:r>
      <w:r w:rsidRPr="0017144B">
        <w:rPr>
          <w:rFonts w:ascii="Arial" w:hAnsi="Arial"/>
          <w:highlight w:val="yellow"/>
          <w:u w:val="single"/>
        </w:rPr>
        <w:t>effects of the sun</w:t>
      </w:r>
      <w:r w:rsidRPr="004D704F">
        <w:rPr>
          <w:rFonts w:ascii="Arial" w:hAnsi="Arial"/>
        </w:rPr>
        <w:t xml:space="preserve">, </w:t>
      </w:r>
      <w:r w:rsidRPr="0017144B">
        <w:rPr>
          <w:rFonts w:ascii="Arial" w:hAnsi="Arial"/>
          <w:highlight w:val="yellow"/>
          <w:u w:val="single"/>
        </w:rPr>
        <w:t>volcanoes</w:t>
      </w:r>
      <w:r w:rsidRPr="004D704F">
        <w:rPr>
          <w:rFonts w:ascii="Arial" w:hAnsi="Arial"/>
        </w:rPr>
        <w:t xml:space="preserve">, </w:t>
      </w:r>
      <w:r w:rsidRPr="0017144B">
        <w:rPr>
          <w:rFonts w:ascii="Arial" w:hAnsi="Arial"/>
          <w:highlight w:val="yellow"/>
          <w:u w:val="single"/>
        </w:rPr>
        <w:t>and El Niño</w:t>
      </w:r>
      <w:r w:rsidRPr="004D704F">
        <w:rPr>
          <w:rFonts w:ascii="Arial" w:hAnsi="Arial"/>
          <w:u w:val="single"/>
        </w:rPr>
        <w:t xml:space="preserve"> cycles</w:t>
      </w:r>
      <w:r w:rsidRPr="004D704F">
        <w:rPr>
          <w:rFonts w:ascii="Arial" w:hAnsi="Arial"/>
        </w:rPr>
        <w:t xml:space="preserve">, </w:t>
      </w:r>
      <w:r w:rsidRPr="004D704F">
        <w:rPr>
          <w:rFonts w:ascii="Arial" w:hAnsi="Arial"/>
          <w:u w:val="single"/>
        </w:rPr>
        <w:t xml:space="preserve">the underlying </w:t>
      </w:r>
      <w:r w:rsidRPr="0017144B">
        <w:rPr>
          <w:rFonts w:ascii="Arial" w:hAnsi="Arial"/>
          <w:highlight w:val="yellow"/>
          <w:u w:val="single"/>
        </w:rPr>
        <w:t>man-made</w:t>
      </w:r>
      <w:r w:rsidRPr="004D704F">
        <w:rPr>
          <w:rFonts w:ascii="Arial" w:hAnsi="Arial"/>
          <w:u w:val="single"/>
        </w:rPr>
        <w:t xml:space="preserve"> global </w:t>
      </w:r>
      <w:r w:rsidRPr="0017144B">
        <w:rPr>
          <w:rFonts w:ascii="Arial" w:hAnsi="Arial"/>
          <w:highlight w:val="yellow"/>
          <w:u w:val="single"/>
        </w:rPr>
        <w:t>warming</w:t>
      </w:r>
      <w:r w:rsidRPr="004D704F">
        <w:rPr>
          <w:rFonts w:ascii="Arial" w:hAnsi="Arial"/>
          <w:u w:val="single"/>
        </w:rPr>
        <w:t xml:space="preserve"> trend </w:t>
      </w:r>
      <w:r w:rsidRPr="0017144B">
        <w:rPr>
          <w:rFonts w:ascii="Arial" w:hAnsi="Arial"/>
          <w:highlight w:val="yellow"/>
          <w:u w:val="single"/>
        </w:rPr>
        <w:t>becomes</w:t>
      </w:r>
      <w:r w:rsidRPr="004D704F">
        <w:rPr>
          <w:rFonts w:ascii="Arial" w:hAnsi="Arial"/>
          <w:u w:val="single"/>
        </w:rPr>
        <w:t xml:space="preserve"> even </w:t>
      </w:r>
      <w:r w:rsidRPr="0017144B">
        <w:rPr>
          <w:rFonts w:ascii="Arial" w:hAnsi="Arial"/>
          <w:highlight w:val="yellow"/>
          <w:u w:val="single"/>
        </w:rPr>
        <w:t>more clear</w:t>
      </w:r>
      <w:r w:rsidRPr="004D704F">
        <w:rPr>
          <w:rFonts w:ascii="Arial" w:hAnsi="Arial"/>
        </w:rPr>
        <w:t xml:space="preserve"> (Figure 3).</w:t>
      </w:r>
    </w:p>
    <w:p w:rsidR="000E77DE" w:rsidRPr="004D704F" w:rsidRDefault="000E77DE" w:rsidP="000E77DE">
      <w:pPr>
        <w:rPr>
          <w:rFonts w:ascii="Arial" w:hAnsi="Arial"/>
        </w:rPr>
      </w:pPr>
      <w:r w:rsidRPr="004D704F">
        <w:rPr>
          <w:rFonts w:ascii="Arial" w:hAnsi="Arial"/>
        </w:rPr>
        <w:t>For as much as atmospheric temperatures are rising, the amount of energy being absorbed by the planet is even more striking when one looks into the deep oceans and the change in the global heat content (Figure 4).</w:t>
      </w:r>
    </w:p>
    <w:p w:rsidR="000E77DE" w:rsidRPr="004D704F" w:rsidRDefault="000E77DE" w:rsidP="000E77DE">
      <w:pPr>
        <w:rPr>
          <w:rFonts w:ascii="Arial" w:hAnsi="Arial"/>
        </w:rPr>
      </w:pPr>
      <w:r w:rsidRPr="004D704F">
        <w:rPr>
          <w:rFonts w:ascii="Arial" w:hAnsi="Arial"/>
        </w:rPr>
        <w:t>Humans are Increasing Atmospheric Greenhouse Gases</w:t>
      </w:r>
    </w:p>
    <w:p w:rsidR="000E77DE" w:rsidRPr="004D704F" w:rsidRDefault="000E77DE" w:rsidP="000E77DE">
      <w:pPr>
        <w:rPr>
          <w:rFonts w:ascii="Arial" w:hAnsi="Arial"/>
        </w:rPr>
      </w:pPr>
      <w:r w:rsidRPr="004D704F">
        <w:rPr>
          <w:rFonts w:ascii="Arial" w:hAnsi="Arial"/>
        </w:rPr>
        <w:t xml:space="preserve">The amount of </w:t>
      </w:r>
      <w:r w:rsidRPr="0017144B">
        <w:rPr>
          <w:rFonts w:ascii="Arial" w:hAnsi="Arial"/>
          <w:highlight w:val="yellow"/>
          <w:u w:val="single"/>
        </w:rPr>
        <w:t>greenhouse gas</w:t>
      </w:r>
      <w:r w:rsidRPr="00137631">
        <w:rPr>
          <w:rFonts w:ascii="Arial" w:hAnsi="Arial"/>
        </w:rPr>
        <w:t xml:space="preserve">es </w:t>
      </w:r>
      <w:r w:rsidRPr="004D704F">
        <w:rPr>
          <w:rFonts w:ascii="Arial" w:hAnsi="Arial"/>
          <w:u w:val="single"/>
        </w:rPr>
        <w:t>in the atmosphere</w:t>
      </w:r>
      <w:r w:rsidRPr="004D704F">
        <w:rPr>
          <w:rFonts w:ascii="Arial" w:hAnsi="Arial"/>
        </w:rPr>
        <w:t xml:space="preserve"> - particularly carbon dioxide (CO2) - </w:t>
      </w:r>
      <w:r w:rsidRPr="0017144B">
        <w:rPr>
          <w:rFonts w:ascii="Arial" w:hAnsi="Arial"/>
          <w:highlight w:val="yellow"/>
          <w:u w:val="single"/>
        </w:rPr>
        <w:t>has been rising steadily</w:t>
      </w:r>
      <w:r w:rsidRPr="004D704F">
        <w:rPr>
          <w:rFonts w:ascii="Arial" w:hAnsi="Arial"/>
          <w:u w:val="single"/>
        </w:rPr>
        <w:t xml:space="preserve"> over the past 150 years</w:t>
      </w:r>
      <w:r w:rsidRPr="004D704F">
        <w:rPr>
          <w:rFonts w:ascii="Arial" w:hAnsi="Arial"/>
        </w:rPr>
        <w:t xml:space="preserve">.  There are a number of lines of evidence, which clearly demonstrate that </w:t>
      </w:r>
      <w:r w:rsidRPr="004D704F">
        <w:rPr>
          <w:rFonts w:ascii="Arial" w:hAnsi="Arial"/>
          <w:u w:val="single"/>
        </w:rPr>
        <w:t xml:space="preserve">this increase is </w:t>
      </w:r>
      <w:r w:rsidRPr="0017144B">
        <w:rPr>
          <w:rFonts w:ascii="Arial" w:hAnsi="Arial"/>
          <w:highlight w:val="yellow"/>
          <w:u w:val="single"/>
        </w:rPr>
        <w:t>due to</w:t>
      </w:r>
      <w:r w:rsidRPr="004D704F">
        <w:rPr>
          <w:rFonts w:ascii="Arial" w:hAnsi="Arial"/>
          <w:u w:val="single"/>
        </w:rPr>
        <w:t xml:space="preserve"> </w:t>
      </w:r>
      <w:r w:rsidRPr="004D704F">
        <w:rPr>
          <w:rFonts w:ascii="Arial" w:hAnsi="Arial"/>
        </w:rPr>
        <w:t xml:space="preserve">human activities, primarily </w:t>
      </w:r>
      <w:r w:rsidRPr="0017144B">
        <w:rPr>
          <w:rFonts w:ascii="Arial" w:hAnsi="Arial"/>
          <w:b/>
          <w:sz w:val="26"/>
          <w:highlight w:val="yellow"/>
          <w:u w:val="single"/>
          <w:bdr w:val="single" w:sz="4" w:space="0" w:color="auto"/>
        </w:rPr>
        <w:t>burning fossil fuels</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The most direct of </w:t>
      </w:r>
      <w:r w:rsidRPr="004D704F">
        <w:rPr>
          <w:rFonts w:ascii="Arial" w:hAnsi="Arial"/>
          <w:u w:val="single"/>
        </w:rPr>
        <w:t>evidence involves simple accounting</w:t>
      </w:r>
      <w:r w:rsidRPr="004D704F">
        <w:rPr>
          <w:rFonts w:ascii="Arial" w:hAnsi="Arial"/>
        </w:rPr>
        <w:t xml:space="preserve">. Humans are currently emitting approximately 30 billion tons of CO2 per year, and the amount in the atmosphere is increasing by about 15 billion tons per year.  </w:t>
      </w:r>
      <w:r w:rsidRPr="004D704F">
        <w:rPr>
          <w:rFonts w:ascii="Arial" w:hAnsi="Arial"/>
          <w:u w:val="single"/>
        </w:rPr>
        <w:t>Our emissions have to go somewhere</w:t>
      </w:r>
      <w:r w:rsidRPr="004D704F">
        <w:rPr>
          <w:rFonts w:ascii="Arial" w:hAnsi="Arial"/>
        </w:rPr>
        <w:t xml:space="preserve"> - </w:t>
      </w:r>
      <w:r w:rsidRPr="004D704F">
        <w:rPr>
          <w:rFonts w:ascii="Arial" w:hAnsi="Arial"/>
          <w:u w:val="single"/>
        </w:rPr>
        <w:t>half goes into the atmosphere</w:t>
      </w:r>
      <w:r w:rsidRPr="004D704F">
        <w:rPr>
          <w:rFonts w:ascii="Arial" w:hAnsi="Arial"/>
        </w:rPr>
        <w:t xml:space="preserve">, </w:t>
      </w:r>
      <w:r w:rsidRPr="004D704F">
        <w:rPr>
          <w:rFonts w:ascii="Arial" w:hAnsi="Arial"/>
          <w:u w:val="single"/>
        </w:rPr>
        <w:t xml:space="preserve">while the other half is absorbed by the </w:t>
      </w:r>
      <w:proofErr w:type="gramStart"/>
      <w:r w:rsidRPr="004D704F">
        <w:rPr>
          <w:rFonts w:ascii="Arial" w:hAnsi="Arial"/>
          <w:u w:val="single"/>
        </w:rPr>
        <w:t>oceans</w:t>
      </w:r>
      <w:r w:rsidRPr="004D704F">
        <w:rPr>
          <w:rFonts w:ascii="Arial" w:hAnsi="Arial"/>
        </w:rPr>
        <w:t xml:space="preserve"> (which is</w:t>
      </w:r>
      <w:proofErr w:type="gramEnd"/>
      <w:r w:rsidRPr="004D704F">
        <w:rPr>
          <w:rFonts w:ascii="Arial" w:hAnsi="Arial"/>
        </w:rPr>
        <w:t xml:space="preserve"> causing another major problem - ocean acidification). </w:t>
      </w:r>
    </w:p>
    <w:p w:rsidR="000E77DE" w:rsidRPr="004D704F" w:rsidRDefault="000E77DE" w:rsidP="000E77DE">
      <w:pPr>
        <w:rPr>
          <w:rFonts w:ascii="Arial" w:hAnsi="Arial"/>
        </w:rPr>
      </w:pPr>
      <w:r w:rsidRPr="0017144B">
        <w:rPr>
          <w:rFonts w:ascii="Arial" w:hAnsi="Arial"/>
          <w:highlight w:val="yellow"/>
          <w:u w:val="single"/>
        </w:rPr>
        <w:t>We</w:t>
      </w:r>
      <w:r w:rsidRPr="004D704F">
        <w:rPr>
          <w:rFonts w:ascii="Arial" w:hAnsi="Arial"/>
          <w:u w:val="single"/>
        </w:rPr>
        <w:t xml:space="preserve"> also </w:t>
      </w:r>
      <w:r w:rsidRPr="0017144B">
        <w:rPr>
          <w:rFonts w:ascii="Arial" w:hAnsi="Arial"/>
          <w:highlight w:val="yellow"/>
          <w:u w:val="single"/>
        </w:rPr>
        <w:t>know the</w:t>
      </w:r>
      <w:r w:rsidRPr="004D704F">
        <w:rPr>
          <w:rFonts w:ascii="Arial" w:hAnsi="Arial"/>
          <w:u w:val="single"/>
        </w:rPr>
        <w:t xml:space="preserve"> atmospheric </w:t>
      </w:r>
      <w:r w:rsidRPr="0017144B">
        <w:rPr>
          <w:rFonts w:ascii="Arial" w:hAnsi="Arial"/>
          <w:highlight w:val="yellow"/>
          <w:u w:val="single"/>
        </w:rPr>
        <w:t>increase is from</w:t>
      </w:r>
      <w:r w:rsidRPr="004D704F">
        <w:rPr>
          <w:rFonts w:ascii="Arial" w:hAnsi="Arial"/>
        </w:rPr>
        <w:t xml:space="preserve"> burning </w:t>
      </w:r>
      <w:r w:rsidRPr="0017144B">
        <w:rPr>
          <w:rFonts w:ascii="Arial" w:hAnsi="Arial"/>
          <w:highlight w:val="yellow"/>
          <w:u w:val="single"/>
        </w:rPr>
        <w:t>fossil fuels because of the</w:t>
      </w:r>
      <w:r w:rsidRPr="004D704F">
        <w:rPr>
          <w:rFonts w:ascii="Arial" w:hAnsi="Arial"/>
          <w:u w:val="single"/>
        </w:rPr>
        <w:t xml:space="preserve"> isotopic </w:t>
      </w:r>
      <w:r w:rsidRPr="0017144B">
        <w:rPr>
          <w:rFonts w:ascii="Arial" w:hAnsi="Arial"/>
          <w:highlight w:val="yellow"/>
          <w:u w:val="single"/>
        </w:rPr>
        <w:t>signature of the carbon</w:t>
      </w:r>
      <w:r w:rsidRPr="004D704F">
        <w:rPr>
          <w:rFonts w:ascii="Arial" w:hAnsi="Arial"/>
          <w:u w:val="single"/>
        </w:rPr>
        <w:t xml:space="preserve"> in the atmosphere</w:t>
      </w:r>
      <w:r w:rsidRPr="004D704F">
        <w:rPr>
          <w:rFonts w:ascii="Arial" w:hAnsi="Arial"/>
        </w:rPr>
        <w:t xml:space="preserv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p>
    <w:p w:rsidR="000E77DE" w:rsidRPr="004D704F" w:rsidRDefault="000E77DE" w:rsidP="000E77DE">
      <w:pPr>
        <w:rPr>
          <w:rFonts w:ascii="Arial" w:hAnsi="Arial"/>
        </w:rPr>
      </w:pPr>
      <w:r w:rsidRPr="0017144B">
        <w:rPr>
          <w:rFonts w:ascii="Arial" w:hAnsi="Arial"/>
          <w:highlight w:val="yellow"/>
          <w:u w:val="single"/>
        </w:rPr>
        <w:t>The fact</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humans are responsible</w:t>
      </w:r>
      <w:r w:rsidRPr="004D704F">
        <w:rPr>
          <w:rFonts w:ascii="Arial" w:hAnsi="Arial"/>
          <w:u w:val="single"/>
        </w:rPr>
        <w:t xml:space="preserve"> </w:t>
      </w:r>
      <w:r w:rsidRPr="004D704F">
        <w:rPr>
          <w:rFonts w:ascii="Arial" w:hAnsi="Arial"/>
        </w:rPr>
        <w:t xml:space="preserve">for the increase in atmospheric CO2 </w:t>
      </w:r>
      <w:r w:rsidRPr="0017144B">
        <w:rPr>
          <w:rFonts w:ascii="Arial" w:hAnsi="Arial"/>
          <w:highlight w:val="yellow"/>
          <w:u w:val="single"/>
        </w:rPr>
        <w:t>is settled</w:t>
      </w:r>
      <w:r w:rsidRPr="004D704F">
        <w:rPr>
          <w:rFonts w:ascii="Arial" w:hAnsi="Arial"/>
          <w:u w:val="single"/>
        </w:rPr>
        <w:t xml:space="preserve"> science</w:t>
      </w:r>
      <w:r w:rsidRPr="004D704F">
        <w:rPr>
          <w:rFonts w:ascii="Arial" w:hAnsi="Arial"/>
        </w:rPr>
        <w:t>.  The evidence is clear-cut.</w:t>
      </w:r>
    </w:p>
    <w:p w:rsidR="000E77DE" w:rsidRPr="004D704F" w:rsidRDefault="000E77DE" w:rsidP="000E77DE">
      <w:pPr>
        <w:rPr>
          <w:rFonts w:ascii="Arial" w:hAnsi="Arial"/>
        </w:rPr>
      </w:pPr>
      <w:r w:rsidRPr="004D704F">
        <w:rPr>
          <w:rFonts w:ascii="Arial" w:hAnsi="Arial"/>
        </w:rPr>
        <w:t>Human Greenhouse Gases are Causing Global Warming</w:t>
      </w:r>
    </w:p>
    <w:p w:rsidR="000E77DE" w:rsidRPr="004D704F" w:rsidRDefault="000E77DE" w:rsidP="000E77DE">
      <w:pPr>
        <w:rPr>
          <w:rFonts w:ascii="Arial" w:hAnsi="Arial"/>
        </w:rPr>
      </w:pPr>
      <w:r w:rsidRPr="004D704F">
        <w:rPr>
          <w:rFonts w:ascii="Arial" w:hAnsi="Arial"/>
        </w:rPr>
        <w:t xml:space="preserve">There is overwhelming evidence that humans are the dominant cause of the recent global warming, mainly due to our greenhouse gas emissions. </w:t>
      </w:r>
      <w:r w:rsidRPr="004D704F">
        <w:rPr>
          <w:rFonts w:ascii="Arial" w:hAnsi="Arial"/>
          <w:u w:val="single"/>
        </w:rPr>
        <w:t>Based on</w:t>
      </w:r>
      <w:r w:rsidRPr="004D704F">
        <w:rPr>
          <w:rFonts w:ascii="Arial" w:hAnsi="Arial"/>
        </w:rPr>
        <w:t xml:space="preserve"> fundamental </w:t>
      </w:r>
      <w:r w:rsidRPr="004D704F">
        <w:rPr>
          <w:rFonts w:ascii="Arial" w:hAnsi="Arial"/>
          <w:u w:val="single"/>
        </w:rPr>
        <w:t>physics and math</w:t>
      </w:r>
      <w:r w:rsidRPr="004D704F">
        <w:rPr>
          <w:rFonts w:ascii="Arial" w:hAnsi="Arial"/>
        </w:rPr>
        <w:t xml:space="preserve">, </w:t>
      </w:r>
      <w:r w:rsidRPr="004D704F">
        <w:rPr>
          <w:rFonts w:ascii="Arial" w:hAnsi="Arial"/>
          <w:u w:val="single"/>
        </w:rPr>
        <w:t>we can quantify the amount of warming human activity is causing</w:t>
      </w:r>
      <w:r w:rsidRPr="004D704F">
        <w:rPr>
          <w:rFonts w:ascii="Arial" w:hAnsi="Arial"/>
        </w:rPr>
        <w:t xml:space="preserve">, </w:t>
      </w:r>
      <w:r w:rsidRPr="004D704F">
        <w:rPr>
          <w:rFonts w:ascii="Arial" w:hAnsi="Arial"/>
          <w:u w:val="single"/>
        </w:rPr>
        <w:t>and verify</w:t>
      </w:r>
      <w:r w:rsidRPr="004D704F">
        <w:rPr>
          <w:rFonts w:ascii="Arial" w:hAnsi="Arial"/>
        </w:rPr>
        <w:t xml:space="preserve"> that </w:t>
      </w:r>
      <w:r w:rsidRPr="004D704F">
        <w:rPr>
          <w:rFonts w:ascii="Arial" w:hAnsi="Arial"/>
          <w:u w:val="single"/>
        </w:rPr>
        <w:t>we're responsible for essentially all of the global warming over the past 3 decades</w:t>
      </w:r>
      <w:r w:rsidRPr="004D704F">
        <w:rPr>
          <w:rFonts w:ascii="Arial" w:hAnsi="Arial"/>
        </w:rPr>
        <w:t xml:space="preserve">.  The aforementioned Foster and </w:t>
      </w:r>
      <w:proofErr w:type="spellStart"/>
      <w:r w:rsidRPr="004D704F">
        <w:rPr>
          <w:rFonts w:ascii="Arial" w:hAnsi="Arial"/>
        </w:rPr>
        <w:t>Rahmstorf</w:t>
      </w:r>
      <w:proofErr w:type="spellEnd"/>
      <w:r w:rsidRPr="004D704F">
        <w:rPr>
          <w:rFonts w:ascii="Arial" w:hAnsi="Arial"/>
        </w:rPr>
        <w:t xml:space="preserve"> (2011) found a 0.16°C per decade warming trend since 1979 after filtering out the short-term noise. </w:t>
      </w:r>
    </w:p>
    <w:p w:rsidR="000E77DE" w:rsidRPr="004D704F" w:rsidRDefault="000E77DE" w:rsidP="000E77DE">
      <w:pPr>
        <w:rPr>
          <w:rFonts w:ascii="Arial" w:hAnsi="Arial"/>
        </w:rPr>
      </w:pPr>
      <w:r w:rsidRPr="004D704F">
        <w:rPr>
          <w:rFonts w:ascii="Arial" w:hAnsi="Arial"/>
        </w:rPr>
        <w:t xml:space="preserve">In fact we expect human greenhouse gas emissions to cause more warming than we've thus far seen, due to the thermal inertia of the oceans (the time it takes to heat them).  Human aerosol emissions are also offsetting a significant amount of the warming by causing global dimming.  Huber and </w:t>
      </w:r>
      <w:proofErr w:type="spellStart"/>
      <w:r w:rsidRPr="004D704F">
        <w:rPr>
          <w:rFonts w:ascii="Arial" w:hAnsi="Arial"/>
        </w:rPr>
        <w:t>Knutti</w:t>
      </w:r>
      <w:proofErr w:type="spellEnd"/>
      <w:r w:rsidRPr="004D704F">
        <w:rPr>
          <w:rFonts w:ascii="Arial" w:hAnsi="Arial"/>
        </w:rPr>
        <w:t xml:space="preserve"> (2011) found that </w:t>
      </w:r>
      <w:r w:rsidRPr="004D704F">
        <w:rPr>
          <w:rFonts w:ascii="Arial" w:hAnsi="Arial"/>
          <w:u w:val="single"/>
        </w:rPr>
        <w:t>human greenhouse gas emissions have caused 66% more</w:t>
      </w:r>
      <w:r w:rsidRPr="004D704F">
        <w:rPr>
          <w:rFonts w:ascii="Arial" w:hAnsi="Arial"/>
        </w:rPr>
        <w:t xml:space="preserve"> global </w:t>
      </w:r>
      <w:r w:rsidRPr="004D704F">
        <w:rPr>
          <w:rFonts w:ascii="Arial" w:hAnsi="Arial"/>
          <w:u w:val="single"/>
        </w:rPr>
        <w:t>warming than has been observed since the 1950s</w:t>
      </w:r>
      <w:r w:rsidRPr="004D704F">
        <w:rPr>
          <w:rFonts w:ascii="Arial" w:hAnsi="Arial"/>
        </w:rPr>
        <w:t xml:space="preserve">, because the cooling effect of human aerosol emissions have offset about 44% of that warming.  They found that overall, </w:t>
      </w:r>
      <w:r w:rsidRPr="0017144B">
        <w:rPr>
          <w:rFonts w:ascii="Arial" w:hAnsi="Arial"/>
          <w:highlight w:val="yellow"/>
          <w:u w:val="single"/>
        </w:rPr>
        <w:t>human effects are responsible for</w:t>
      </w:r>
      <w:r w:rsidRPr="004D704F">
        <w:rPr>
          <w:rFonts w:ascii="Arial" w:hAnsi="Arial"/>
          <w:u w:val="single"/>
        </w:rPr>
        <w:t xml:space="preserve"> approximately </w:t>
      </w:r>
      <w:r w:rsidRPr="0017144B">
        <w:rPr>
          <w:rFonts w:ascii="Arial" w:hAnsi="Arial"/>
          <w:highlight w:val="yellow"/>
          <w:u w:val="single"/>
        </w:rPr>
        <w:t>100% of</w:t>
      </w:r>
      <w:r w:rsidRPr="004D704F">
        <w:rPr>
          <w:rFonts w:ascii="Arial" w:hAnsi="Arial"/>
          <w:u w:val="single"/>
        </w:rPr>
        <w:t xml:space="preserve"> the observed global </w:t>
      </w:r>
      <w:r w:rsidRPr="0017144B">
        <w:rPr>
          <w:rFonts w:ascii="Arial" w:hAnsi="Arial"/>
          <w:highlight w:val="yellow"/>
          <w:u w:val="single"/>
        </w:rPr>
        <w:t>warming</w:t>
      </w:r>
      <w:r w:rsidRPr="004D704F">
        <w:rPr>
          <w:rFonts w:ascii="Arial" w:hAnsi="Arial"/>
          <w:u w:val="single"/>
        </w:rPr>
        <w:t xml:space="preserve"> over the past 60 years</w:t>
      </w:r>
      <w:r w:rsidRPr="004D704F">
        <w:rPr>
          <w:rFonts w:ascii="Arial" w:hAnsi="Arial"/>
        </w:rPr>
        <w:t xml:space="preserve"> (Figure 5).</w:t>
      </w:r>
    </w:p>
    <w:p w:rsidR="000E77DE" w:rsidRPr="004D704F" w:rsidRDefault="000E77DE" w:rsidP="000E77DE">
      <w:pPr>
        <w:rPr>
          <w:rFonts w:ascii="Arial" w:hAnsi="Arial"/>
        </w:rPr>
      </w:pPr>
      <w:r w:rsidRPr="004D704F">
        <w:rPr>
          <w:rFonts w:ascii="Arial" w:hAnsi="Arial"/>
        </w:rPr>
        <w:t>There are also numerous 'fingerprints' which we would expect to see from an increased greenhouse effect (i.e. more warming at night, at higher latitudes, upper atmosphere cooling) that we have indeed observed (Figure 6).</w:t>
      </w:r>
    </w:p>
    <w:p w:rsidR="000E77DE" w:rsidRPr="004D704F" w:rsidRDefault="000E77DE" w:rsidP="000E77DE">
      <w:pPr>
        <w:rPr>
          <w:rFonts w:ascii="Arial" w:hAnsi="Arial"/>
        </w:rPr>
      </w:pPr>
      <w:r w:rsidRPr="004D704F">
        <w:rPr>
          <w:rFonts w:ascii="Arial" w:hAnsi="Arial"/>
        </w:rPr>
        <w:t xml:space="preserve">Climate </w:t>
      </w:r>
      <w:r w:rsidRPr="0017144B">
        <w:rPr>
          <w:rFonts w:ascii="Arial" w:hAnsi="Arial"/>
          <w:b/>
          <w:sz w:val="26"/>
          <w:highlight w:val="yellow"/>
          <w:u w:val="single"/>
          <w:bdr w:val="single" w:sz="4" w:space="0" w:color="auto"/>
        </w:rPr>
        <w:t>models have projected</w:t>
      </w:r>
      <w:r w:rsidRPr="004D704F">
        <w:rPr>
          <w:rFonts w:ascii="Arial" w:hAnsi="Arial"/>
          <w:u w:val="single"/>
        </w:rPr>
        <w:t xml:space="preserve"> </w:t>
      </w:r>
      <w:r w:rsidRPr="004D704F">
        <w:rPr>
          <w:rFonts w:ascii="Arial" w:hAnsi="Arial"/>
        </w:rPr>
        <w:t xml:space="preserve">the </w:t>
      </w:r>
      <w:r w:rsidRPr="004D704F">
        <w:rPr>
          <w:rFonts w:ascii="Arial" w:hAnsi="Arial"/>
          <w:u w:val="single"/>
        </w:rPr>
        <w:t xml:space="preserve">ensuing </w:t>
      </w:r>
      <w:r w:rsidRPr="004D704F">
        <w:rPr>
          <w:rFonts w:ascii="Arial" w:hAnsi="Arial"/>
        </w:rPr>
        <w:t xml:space="preserve">global </w:t>
      </w:r>
      <w:r w:rsidRPr="0017144B">
        <w:rPr>
          <w:rFonts w:ascii="Arial" w:hAnsi="Arial"/>
          <w:highlight w:val="yellow"/>
          <w:u w:val="single"/>
        </w:rPr>
        <w:t>warming to a high level of accuracy</w:t>
      </w:r>
      <w:r w:rsidRPr="004D704F">
        <w:rPr>
          <w:rFonts w:ascii="Arial" w:hAnsi="Arial"/>
        </w:rPr>
        <w:t xml:space="preserve">, </w:t>
      </w:r>
      <w:r w:rsidRPr="0017144B">
        <w:rPr>
          <w:rFonts w:ascii="Arial" w:hAnsi="Arial"/>
          <w:highlight w:val="yellow"/>
          <w:u w:val="single"/>
        </w:rPr>
        <w:t>verifying</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we have</w:t>
      </w:r>
      <w:r w:rsidRPr="004D704F">
        <w:rPr>
          <w:rFonts w:ascii="Arial" w:hAnsi="Arial"/>
          <w:u w:val="single"/>
        </w:rPr>
        <w:t xml:space="preserve"> a good </w:t>
      </w:r>
      <w:r w:rsidRPr="0017144B">
        <w:rPr>
          <w:rFonts w:ascii="Arial" w:hAnsi="Arial"/>
          <w:highlight w:val="yellow"/>
          <w:u w:val="single"/>
        </w:rPr>
        <w:t>understanding o</w:t>
      </w:r>
      <w:r w:rsidRPr="004D704F">
        <w:rPr>
          <w:rFonts w:ascii="Arial" w:hAnsi="Arial"/>
          <w:u w:val="single"/>
        </w:rPr>
        <w:t xml:space="preserve">f </w:t>
      </w:r>
      <w:r w:rsidRPr="004D704F">
        <w:rPr>
          <w:rFonts w:ascii="Arial" w:hAnsi="Arial"/>
        </w:rPr>
        <w:t xml:space="preserve">the </w:t>
      </w:r>
      <w:r w:rsidRPr="004D704F">
        <w:rPr>
          <w:rFonts w:ascii="Arial" w:hAnsi="Arial"/>
          <w:u w:val="single"/>
        </w:rPr>
        <w:t xml:space="preserve">fundamental physics behind </w:t>
      </w:r>
      <w:r w:rsidRPr="0017144B">
        <w:rPr>
          <w:rFonts w:ascii="Arial" w:hAnsi="Arial"/>
          <w:highlight w:val="yellow"/>
          <w:u w:val="single"/>
        </w:rPr>
        <w:t>climate change</w:t>
      </w:r>
      <w:r w:rsidRPr="004D704F">
        <w:rPr>
          <w:rFonts w:ascii="Arial" w:hAnsi="Arial"/>
        </w:rPr>
        <w:t>.</w:t>
      </w:r>
    </w:p>
    <w:p w:rsidR="000E77DE" w:rsidRPr="004D704F" w:rsidRDefault="000E77DE" w:rsidP="000E77DE">
      <w:pPr>
        <w:rPr>
          <w:rFonts w:ascii="Arial" w:hAnsi="Arial"/>
        </w:rPr>
      </w:pPr>
      <w:r w:rsidRPr="004D704F">
        <w:rPr>
          <w:rFonts w:ascii="Arial" w:hAnsi="Arial"/>
        </w:rPr>
        <w:t>Sometimes people ask "what would it take to falsify the man-made global warming theory?</w:t>
      </w:r>
      <w:proofErr w:type="gramStart"/>
      <w:r w:rsidRPr="004D704F">
        <w:rPr>
          <w:rFonts w:ascii="Arial" w:hAnsi="Arial"/>
        </w:rPr>
        <w:t>".</w:t>
      </w:r>
      <w:proofErr w:type="gramEnd"/>
      <w:r w:rsidRPr="004D704F">
        <w:rPr>
          <w:rFonts w:ascii="Arial" w:hAnsi="Arial"/>
        </w:rPr>
        <w:t xml:space="preserve"> Well, basically it would require that our fundamental understanding of physics be wrong, because that's what the theory is based on.  This </w:t>
      </w:r>
      <w:r w:rsidRPr="004D704F">
        <w:rPr>
          <w:rFonts w:ascii="Arial" w:hAnsi="Arial"/>
          <w:u w:val="single"/>
        </w:rPr>
        <w:t>fundamental physics has been scrutinized through scientific experiments for</w:t>
      </w:r>
      <w:r w:rsidRPr="004D704F">
        <w:rPr>
          <w:rFonts w:ascii="Arial" w:hAnsi="Arial"/>
        </w:rPr>
        <w:t xml:space="preserve"> decades to </w:t>
      </w:r>
      <w:r w:rsidRPr="004D704F">
        <w:rPr>
          <w:rFonts w:ascii="Arial" w:hAnsi="Arial"/>
          <w:u w:val="single"/>
        </w:rPr>
        <w:t>centuries</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The Warming will </w:t>
      </w:r>
      <w:proofErr w:type="gramStart"/>
      <w:r w:rsidRPr="004D704F">
        <w:rPr>
          <w:rFonts w:ascii="Arial" w:hAnsi="Arial"/>
        </w:rPr>
        <w:t>Continue</w:t>
      </w:r>
      <w:proofErr w:type="gramEnd"/>
    </w:p>
    <w:p w:rsidR="000E77DE" w:rsidRPr="004D704F" w:rsidRDefault="000E77DE" w:rsidP="000E77DE">
      <w:pPr>
        <w:rPr>
          <w:rFonts w:ascii="Arial" w:hAnsi="Arial"/>
        </w:rPr>
      </w:pPr>
      <w:r w:rsidRPr="004D704F">
        <w:rPr>
          <w:rFonts w:ascii="Arial" w:hAnsi="Arial"/>
        </w:rPr>
        <w:t xml:space="preserve">We also know that </w:t>
      </w:r>
      <w:r w:rsidRPr="004D704F">
        <w:rPr>
          <w:rFonts w:ascii="Arial" w:hAnsi="Arial"/>
          <w:u w:val="single"/>
        </w:rPr>
        <w:t>if we continue to emit large amounts of greenhouse gases</w:t>
      </w:r>
      <w:r w:rsidRPr="004D704F">
        <w:rPr>
          <w:rFonts w:ascii="Arial" w:hAnsi="Arial"/>
        </w:rPr>
        <w:t xml:space="preserve">, </w:t>
      </w:r>
      <w:r w:rsidRPr="004D704F">
        <w:rPr>
          <w:rFonts w:ascii="Arial" w:hAnsi="Arial"/>
          <w:u w:val="single"/>
        </w:rPr>
        <w:t>the planet will continue to warm</w:t>
      </w:r>
      <w:r w:rsidRPr="004D704F">
        <w:rPr>
          <w:rFonts w:ascii="Arial" w:hAnsi="Arial"/>
        </w:rPr>
        <w:t>. We know that the climate sensitivity to a doubling of atmospheric CO2 from the pre-industrial level of 280 parts per million by volume (</w:t>
      </w:r>
      <w:proofErr w:type="spellStart"/>
      <w:r w:rsidRPr="004D704F">
        <w:rPr>
          <w:rFonts w:ascii="Arial" w:hAnsi="Arial"/>
        </w:rPr>
        <w:t>ppmv</w:t>
      </w:r>
      <w:proofErr w:type="spellEnd"/>
      <w:r w:rsidRPr="004D704F">
        <w:rPr>
          <w:rFonts w:ascii="Arial" w:hAnsi="Arial"/>
        </w:rPr>
        <w:t xml:space="preserve">) to 560 </w:t>
      </w:r>
      <w:proofErr w:type="spellStart"/>
      <w:r w:rsidRPr="004D704F">
        <w:rPr>
          <w:rFonts w:ascii="Arial" w:hAnsi="Arial"/>
        </w:rPr>
        <w:t>ppmv</w:t>
      </w:r>
      <w:proofErr w:type="spellEnd"/>
      <w:r w:rsidRPr="004D704F">
        <w:rPr>
          <w:rFonts w:ascii="Arial" w:hAnsi="Arial"/>
        </w:rPr>
        <w:t xml:space="preserve"> (we're currently at 390 </w:t>
      </w:r>
      <w:proofErr w:type="spellStart"/>
      <w:r w:rsidRPr="004D704F">
        <w:rPr>
          <w:rFonts w:ascii="Arial" w:hAnsi="Arial"/>
        </w:rPr>
        <w:t>ppmv</w:t>
      </w:r>
      <w:proofErr w:type="spellEnd"/>
      <w:r w:rsidRPr="004D704F">
        <w:rPr>
          <w:rFonts w:ascii="Arial" w:hAnsi="Arial"/>
        </w:rPr>
        <w:t xml:space="preserve">) will cause 2–4.5°C of warming. And we're headed for 560 </w:t>
      </w:r>
      <w:proofErr w:type="spellStart"/>
      <w:r w:rsidRPr="004D704F">
        <w:rPr>
          <w:rFonts w:ascii="Arial" w:hAnsi="Arial"/>
        </w:rPr>
        <w:t>ppmv</w:t>
      </w:r>
      <w:proofErr w:type="spellEnd"/>
      <w:r w:rsidRPr="004D704F">
        <w:rPr>
          <w:rFonts w:ascii="Arial" w:hAnsi="Arial"/>
        </w:rPr>
        <w:t xml:space="preserve"> in the mid-to-late 21st century if we continue business-as-usual emissions.</w:t>
      </w:r>
    </w:p>
    <w:p w:rsidR="000E77DE" w:rsidRPr="004D704F" w:rsidRDefault="000E77DE" w:rsidP="000E77DE">
      <w:pPr>
        <w:rPr>
          <w:rFonts w:ascii="Arial" w:hAnsi="Arial"/>
        </w:rPr>
      </w:pPr>
      <w:r w:rsidRPr="004D704F">
        <w:rPr>
          <w:rFonts w:ascii="Arial" w:hAnsi="Arial"/>
        </w:rPr>
        <w:t xml:space="preserve">The </w:t>
      </w:r>
      <w:r w:rsidRPr="004D704F">
        <w:rPr>
          <w:rFonts w:ascii="Arial" w:hAnsi="Arial"/>
          <w:u w:val="single"/>
        </w:rPr>
        <w:t xml:space="preserve">precise </w:t>
      </w:r>
      <w:r w:rsidRPr="0017144B">
        <w:rPr>
          <w:rFonts w:ascii="Arial" w:hAnsi="Arial"/>
          <w:highlight w:val="yellow"/>
          <w:u w:val="single"/>
        </w:rPr>
        <w:t>sensitivity of the climate</w:t>
      </w:r>
      <w:r w:rsidRPr="004D704F">
        <w:rPr>
          <w:rFonts w:ascii="Arial" w:hAnsi="Arial"/>
        </w:rPr>
        <w:t xml:space="preserve"> to increasing CO2 </w:t>
      </w:r>
      <w:r w:rsidRPr="0017144B">
        <w:rPr>
          <w:rFonts w:ascii="Arial" w:hAnsi="Arial"/>
          <w:highlight w:val="yellow"/>
          <w:u w:val="single"/>
        </w:rPr>
        <w:t>is</w:t>
      </w:r>
      <w:r w:rsidRPr="004D704F">
        <w:rPr>
          <w:rFonts w:ascii="Arial" w:hAnsi="Arial"/>
          <w:u w:val="single"/>
        </w:rPr>
        <w:t xml:space="preserve"> still fairly </w:t>
      </w:r>
      <w:r w:rsidRPr="0017144B">
        <w:rPr>
          <w:rFonts w:ascii="Arial" w:hAnsi="Arial"/>
          <w:highlight w:val="yellow"/>
          <w:u w:val="single"/>
        </w:rPr>
        <w:t>uncertain</w:t>
      </w:r>
      <w:r w:rsidRPr="004D704F">
        <w:rPr>
          <w:rFonts w:ascii="Arial" w:hAnsi="Arial"/>
        </w:rPr>
        <w:t xml:space="preserve">: </w:t>
      </w:r>
      <w:r w:rsidRPr="004D704F">
        <w:rPr>
          <w:rFonts w:ascii="Arial" w:hAnsi="Arial"/>
          <w:u w:val="single"/>
        </w:rPr>
        <w:t>2–4.5°C is a fairly wide range of likely values</w:t>
      </w:r>
      <w:r w:rsidRPr="004D704F">
        <w:rPr>
          <w:rFonts w:ascii="Arial" w:hAnsi="Arial"/>
        </w:rPr>
        <w:t xml:space="preserve">.  However, </w:t>
      </w:r>
      <w:r w:rsidRPr="004D704F">
        <w:rPr>
          <w:rFonts w:ascii="Arial" w:hAnsi="Arial"/>
          <w:u w:val="single"/>
        </w:rPr>
        <w:t>even if we're lucky and the climate sensitivity is</w:t>
      </w:r>
      <w:r w:rsidRPr="004D704F">
        <w:rPr>
          <w:rFonts w:ascii="Arial" w:hAnsi="Arial"/>
        </w:rPr>
        <w:t xml:space="preserve"> just </w:t>
      </w:r>
      <w:r w:rsidRPr="004D704F">
        <w:rPr>
          <w:rFonts w:ascii="Arial" w:hAnsi="Arial"/>
          <w:u w:val="single"/>
        </w:rPr>
        <w:t>2°C for doubled atmospheric CO2</w:t>
      </w:r>
      <w:r w:rsidRPr="004D704F">
        <w:rPr>
          <w:rFonts w:ascii="Arial" w:hAnsi="Arial"/>
        </w:rPr>
        <w:t xml:space="preserve">, if we continue on our current emissions path, </w:t>
      </w:r>
      <w:r w:rsidRPr="004D704F">
        <w:rPr>
          <w:rFonts w:ascii="Arial" w:hAnsi="Arial"/>
          <w:u w:val="single"/>
        </w:rPr>
        <w:t>we will commit ourselves to that amount</w:t>
      </w:r>
      <w:r w:rsidRPr="004D704F">
        <w:rPr>
          <w:rFonts w:ascii="Arial" w:hAnsi="Arial"/>
        </w:rPr>
        <w:t xml:space="preserve"> of warming (2°C above pre-industrial levels) </w:t>
      </w:r>
      <w:r w:rsidRPr="004D704F">
        <w:rPr>
          <w:rFonts w:ascii="Arial" w:hAnsi="Arial"/>
          <w:u w:val="single"/>
        </w:rPr>
        <w:t>within the next 75 years</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The Net Result will be </w:t>
      </w:r>
      <w:proofErr w:type="gramStart"/>
      <w:r w:rsidRPr="004D704F">
        <w:rPr>
          <w:rFonts w:ascii="Arial" w:hAnsi="Arial"/>
        </w:rPr>
        <w:t>Bad</w:t>
      </w:r>
      <w:proofErr w:type="gramEnd"/>
    </w:p>
    <w:p w:rsidR="000E77DE" w:rsidRPr="004D704F" w:rsidRDefault="000E77DE" w:rsidP="000E77DE">
      <w:pPr>
        <w:rPr>
          <w:rFonts w:ascii="Arial" w:hAnsi="Arial"/>
        </w:rPr>
      </w:pPr>
      <w:r w:rsidRPr="004D704F">
        <w:rPr>
          <w:rFonts w:ascii="Arial" w:hAnsi="Arial"/>
        </w:rPr>
        <w:t xml:space="preserve">There will be some positive results of this continued warming. For example, an open Northwest Passage, enhanced growth for some plants and improved agriculture at high latitudes (though this will require use of more fertilizers), etc. However, the </w:t>
      </w:r>
      <w:r w:rsidRPr="004D704F">
        <w:rPr>
          <w:rFonts w:ascii="Arial" w:hAnsi="Arial"/>
          <w:u w:val="single"/>
        </w:rPr>
        <w:t>negatives will</w:t>
      </w:r>
      <w:r w:rsidRPr="004D704F">
        <w:rPr>
          <w:rFonts w:ascii="Arial" w:hAnsi="Arial"/>
        </w:rPr>
        <w:t xml:space="preserve"> almost </w:t>
      </w:r>
      <w:r w:rsidRPr="004D704F">
        <w:rPr>
          <w:rFonts w:ascii="Arial" w:hAnsi="Arial"/>
          <w:u w:val="single"/>
        </w:rPr>
        <w:t>certainly outweigh the positives</w:t>
      </w:r>
      <w:r w:rsidRPr="004D704F">
        <w:rPr>
          <w:rFonts w:ascii="Arial" w:hAnsi="Arial"/>
        </w:rPr>
        <w:t xml:space="preserve">, by a long shot. We're talking </w:t>
      </w:r>
      <w:r w:rsidRPr="004D704F">
        <w:rPr>
          <w:rFonts w:ascii="Arial" w:hAnsi="Arial"/>
          <w:u w:val="single"/>
        </w:rPr>
        <w:t>decreased biodiversity</w:t>
      </w:r>
      <w:r w:rsidRPr="004D704F">
        <w:rPr>
          <w:rFonts w:ascii="Arial" w:hAnsi="Arial"/>
        </w:rPr>
        <w:t xml:space="preserve">, </w:t>
      </w:r>
      <w:r w:rsidRPr="004D704F">
        <w:rPr>
          <w:rFonts w:ascii="Arial" w:hAnsi="Arial"/>
          <w:u w:val="single"/>
        </w:rPr>
        <w:t>water shortages</w:t>
      </w:r>
      <w:r w:rsidRPr="004D704F">
        <w:rPr>
          <w:rFonts w:ascii="Arial" w:hAnsi="Arial"/>
        </w:rPr>
        <w:t xml:space="preserve">, </w:t>
      </w:r>
      <w:r w:rsidRPr="004D704F">
        <w:rPr>
          <w:rFonts w:ascii="Arial" w:hAnsi="Arial"/>
          <w:u w:val="single"/>
        </w:rPr>
        <w:t>increasing heat waves</w:t>
      </w:r>
      <w:r w:rsidRPr="004D704F">
        <w:rPr>
          <w:rFonts w:ascii="Arial" w:hAnsi="Arial"/>
        </w:rPr>
        <w:t xml:space="preserve"> (both in frequency and intensity), </w:t>
      </w:r>
      <w:r w:rsidRPr="004D704F">
        <w:rPr>
          <w:rFonts w:ascii="Arial" w:hAnsi="Arial"/>
          <w:u w:val="single"/>
        </w:rPr>
        <w:t>decreased crop yields</w:t>
      </w:r>
      <w:r w:rsidRPr="004D704F">
        <w:rPr>
          <w:rFonts w:ascii="Arial" w:hAnsi="Arial"/>
        </w:rPr>
        <w:t xml:space="preserve"> due to these impacts, </w:t>
      </w:r>
      <w:r w:rsidRPr="004D704F">
        <w:rPr>
          <w:rFonts w:ascii="Arial" w:hAnsi="Arial"/>
          <w:u w:val="single"/>
        </w:rPr>
        <w:t>damage to infrastructure</w:t>
      </w:r>
      <w:r w:rsidRPr="004D704F">
        <w:rPr>
          <w:rFonts w:ascii="Arial" w:hAnsi="Arial"/>
        </w:rPr>
        <w:t xml:space="preserve">, </w:t>
      </w:r>
      <w:r w:rsidRPr="004D704F">
        <w:rPr>
          <w:rFonts w:ascii="Arial" w:hAnsi="Arial"/>
          <w:u w:val="single"/>
        </w:rPr>
        <w:t>displacement of millions of people</w:t>
      </w:r>
      <w:r w:rsidRPr="004D704F">
        <w:rPr>
          <w:rFonts w:ascii="Arial" w:hAnsi="Arial"/>
        </w:rPr>
        <w:t>, etc.</w:t>
      </w:r>
    </w:p>
    <w:p w:rsidR="000E77DE" w:rsidRPr="004D704F" w:rsidRDefault="000E77DE" w:rsidP="000E77DE">
      <w:pPr>
        <w:rPr>
          <w:rFonts w:ascii="Arial" w:hAnsi="Arial"/>
        </w:rPr>
      </w:pPr>
      <w:r w:rsidRPr="004D704F">
        <w:rPr>
          <w:rFonts w:ascii="Arial" w:hAnsi="Arial"/>
        </w:rPr>
        <w:t>Arguments to the contrary are superficial</w:t>
      </w:r>
    </w:p>
    <w:p w:rsidR="000E77DE" w:rsidRPr="004D704F" w:rsidRDefault="000E77DE" w:rsidP="000E77DE">
      <w:pPr>
        <w:rPr>
          <w:rFonts w:ascii="Arial" w:hAnsi="Arial"/>
        </w:rPr>
      </w:pPr>
      <w:r w:rsidRPr="004D704F">
        <w:rPr>
          <w:rFonts w:ascii="Arial" w:hAnsi="Arial"/>
        </w:rPr>
        <w:t xml:space="preserve">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17144B">
        <w:rPr>
          <w:rFonts w:ascii="Arial" w:hAnsi="Arial"/>
          <w:highlight w:val="yellow"/>
          <w:u w:val="single"/>
        </w:rPr>
        <w:t>those who argue</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it's the Sun</w:t>
      </w:r>
      <w:r w:rsidRPr="004D704F">
        <w:rPr>
          <w:rFonts w:ascii="Arial" w:hAnsi="Arial"/>
        </w:rPr>
        <w:t xml:space="preserve">" </w:t>
      </w:r>
      <w:r w:rsidRPr="004D704F">
        <w:rPr>
          <w:rFonts w:ascii="Arial" w:hAnsi="Arial"/>
          <w:u w:val="single"/>
        </w:rPr>
        <w:t>fail to comprehend</w:t>
      </w:r>
      <w:r w:rsidRPr="004D704F">
        <w:rPr>
          <w:rFonts w:ascii="Arial" w:hAnsi="Arial"/>
        </w:rPr>
        <w:t xml:space="preserve"> that </w:t>
      </w:r>
      <w:r w:rsidRPr="004D704F">
        <w:rPr>
          <w:rFonts w:ascii="Arial" w:hAnsi="Arial"/>
          <w:u w:val="single"/>
        </w:rPr>
        <w:t>we understand the major mechanisms by which the Sun influences the global climate</w:t>
      </w:r>
      <w:r w:rsidRPr="004D704F">
        <w:rPr>
          <w:rFonts w:ascii="Arial" w:hAnsi="Arial"/>
        </w:rPr>
        <w:t xml:space="preserve">, </w:t>
      </w:r>
      <w:r w:rsidRPr="004D704F">
        <w:rPr>
          <w:rFonts w:ascii="Arial" w:hAnsi="Arial"/>
          <w:u w:val="single"/>
        </w:rPr>
        <w:t>and</w:t>
      </w:r>
      <w:r w:rsidRPr="004D704F">
        <w:rPr>
          <w:rFonts w:ascii="Arial" w:hAnsi="Arial"/>
        </w:rPr>
        <w:t xml:space="preserve"> that </w:t>
      </w:r>
      <w:r w:rsidRPr="004D704F">
        <w:rPr>
          <w:rFonts w:ascii="Arial" w:hAnsi="Arial"/>
          <w:u w:val="single"/>
        </w:rPr>
        <w:t xml:space="preserve">they </w:t>
      </w:r>
      <w:r w:rsidRPr="0017144B">
        <w:rPr>
          <w:rFonts w:ascii="Arial" w:hAnsi="Arial"/>
          <w:highlight w:val="yellow"/>
          <w:u w:val="single"/>
        </w:rPr>
        <w:t>cannot explain</w:t>
      </w:r>
      <w:r w:rsidRPr="004D704F">
        <w:rPr>
          <w:rFonts w:ascii="Arial" w:hAnsi="Arial"/>
        </w:rPr>
        <w:t xml:space="preserve"> the </w:t>
      </w:r>
      <w:r w:rsidRPr="004D704F">
        <w:rPr>
          <w:rFonts w:ascii="Arial" w:hAnsi="Arial"/>
          <w:u w:val="single"/>
        </w:rPr>
        <w:t>current</w:t>
      </w:r>
      <w:r w:rsidRPr="004D704F">
        <w:rPr>
          <w:rFonts w:ascii="Arial" w:hAnsi="Arial"/>
        </w:rPr>
        <w:t xml:space="preserve"> global </w:t>
      </w:r>
      <w:r w:rsidRPr="0017144B">
        <w:rPr>
          <w:rFonts w:ascii="Arial" w:hAnsi="Arial"/>
          <w:highlight w:val="yellow"/>
          <w:u w:val="single"/>
        </w:rPr>
        <w:t>warming</w:t>
      </w:r>
      <w:r w:rsidRPr="004D704F">
        <w:rPr>
          <w:rFonts w:ascii="Arial" w:hAnsi="Arial"/>
        </w:rPr>
        <w:t xml:space="preserve"> trend. And </w:t>
      </w:r>
      <w:r w:rsidRPr="0017144B">
        <w:rPr>
          <w:rFonts w:ascii="Arial" w:hAnsi="Arial"/>
          <w:highlight w:val="yellow"/>
          <w:u w:val="single"/>
        </w:rPr>
        <w:t>those who argue</w:t>
      </w:r>
      <w:r w:rsidRPr="004D704F">
        <w:rPr>
          <w:rFonts w:ascii="Arial" w:hAnsi="Arial"/>
        </w:rPr>
        <w:t xml:space="preserve"> "</w:t>
      </w:r>
      <w:r w:rsidRPr="0017144B">
        <w:rPr>
          <w:rFonts w:ascii="Arial" w:hAnsi="Arial"/>
          <w:highlight w:val="yellow"/>
          <w:u w:val="single"/>
        </w:rPr>
        <w:t>it's</w:t>
      </w:r>
      <w:r w:rsidRPr="004D704F">
        <w:rPr>
          <w:rFonts w:ascii="Arial" w:hAnsi="Arial"/>
          <w:u w:val="single"/>
        </w:rPr>
        <w:t xml:space="preserve"> just </w:t>
      </w:r>
      <w:r w:rsidRPr="0017144B">
        <w:rPr>
          <w:rFonts w:ascii="Arial" w:hAnsi="Arial"/>
          <w:highlight w:val="yellow"/>
          <w:u w:val="single"/>
        </w:rPr>
        <w:t>a natural cycle</w:t>
      </w:r>
      <w:r w:rsidRPr="004D704F">
        <w:rPr>
          <w:rFonts w:ascii="Arial" w:hAnsi="Arial"/>
        </w:rPr>
        <w:t xml:space="preserve">" </w:t>
      </w:r>
      <w:r w:rsidRPr="004D704F">
        <w:rPr>
          <w:rFonts w:ascii="Arial" w:hAnsi="Arial"/>
          <w:u w:val="single"/>
        </w:rPr>
        <w:t xml:space="preserve">can </w:t>
      </w:r>
      <w:r w:rsidRPr="0017144B">
        <w:rPr>
          <w:rFonts w:ascii="Arial" w:hAnsi="Arial"/>
          <w:highlight w:val="yellow"/>
          <w:u w:val="single"/>
        </w:rPr>
        <w:t>never seem to identify</w:t>
      </w:r>
      <w:r w:rsidRPr="004D704F">
        <w:rPr>
          <w:rFonts w:ascii="Arial" w:hAnsi="Arial"/>
        </w:rPr>
        <w:t xml:space="preserve"> exactly </w:t>
      </w:r>
      <w:r w:rsidRPr="0017144B">
        <w:rPr>
          <w:rFonts w:ascii="Arial" w:hAnsi="Arial"/>
          <w:highlight w:val="yellow"/>
          <w:u w:val="single"/>
        </w:rPr>
        <w:t>which natural cycle can explain</w:t>
      </w:r>
      <w:r w:rsidRPr="004D704F">
        <w:rPr>
          <w:rFonts w:ascii="Arial" w:hAnsi="Arial"/>
          <w:u w:val="single"/>
        </w:rPr>
        <w:t xml:space="preserve"> the current </w:t>
      </w:r>
      <w:r w:rsidRPr="0017144B">
        <w:rPr>
          <w:rFonts w:ascii="Arial" w:hAnsi="Arial"/>
          <w:highlight w:val="yellow"/>
          <w:u w:val="single"/>
        </w:rPr>
        <w:t>warming</w:t>
      </w:r>
      <w:r w:rsidRPr="004D704F">
        <w:rPr>
          <w:rFonts w:ascii="Arial" w:hAnsi="Arial"/>
        </w:rPr>
        <w:t xml:space="preserve">, </w:t>
      </w:r>
      <w:r w:rsidRPr="0017144B">
        <w:rPr>
          <w:rFonts w:ascii="Arial" w:hAnsi="Arial"/>
          <w:highlight w:val="yellow"/>
          <w:u w:val="single"/>
        </w:rPr>
        <w:t>nor can they explain how</w:t>
      </w:r>
      <w:r w:rsidRPr="004D704F">
        <w:rPr>
          <w:rFonts w:ascii="Arial" w:hAnsi="Arial"/>
          <w:u w:val="single"/>
        </w:rPr>
        <w:t xml:space="preserve"> our understanding of</w:t>
      </w:r>
      <w:r w:rsidRPr="004D704F">
        <w:rPr>
          <w:rFonts w:ascii="Arial" w:hAnsi="Arial"/>
        </w:rPr>
        <w:t xml:space="preserve"> the fundamental </w:t>
      </w:r>
      <w:r w:rsidRPr="0017144B">
        <w:rPr>
          <w:rFonts w:ascii="Arial" w:hAnsi="Arial"/>
          <w:highlight w:val="yellow"/>
          <w:u w:val="single"/>
        </w:rPr>
        <w:t>climate physics is wrong</w:t>
      </w:r>
      <w:r w:rsidRPr="004D704F">
        <w:rPr>
          <w:rFonts w:ascii="Arial" w:hAnsi="Arial"/>
          <w:u w:val="single"/>
        </w:rPr>
        <w:t>.</w:t>
      </w:r>
    </w:p>
    <w:p w:rsidR="000E77DE" w:rsidRPr="004D704F" w:rsidRDefault="000E77DE" w:rsidP="000E77DE">
      <w:pPr>
        <w:rPr>
          <w:rFonts w:ascii="Arial" w:hAnsi="Arial"/>
        </w:rPr>
      </w:pPr>
      <w:r w:rsidRPr="004D704F">
        <w:rPr>
          <w:rFonts w:ascii="Arial" w:hAnsi="Arial"/>
        </w:rPr>
        <w:t>There are legitimate unresolved questions</w:t>
      </w:r>
    </w:p>
    <w:p w:rsidR="000E77DE" w:rsidRPr="004D704F" w:rsidRDefault="000E77DE" w:rsidP="000E77DE">
      <w:pPr>
        <w:rPr>
          <w:rFonts w:ascii="Arial" w:hAnsi="Arial"/>
        </w:rPr>
      </w:pPr>
      <w:r w:rsidRPr="004D704F">
        <w:rPr>
          <w:rFonts w:ascii="Arial" w:hAnsi="Arial"/>
        </w:rPr>
        <w:t xml:space="preserve">Much ado is made out of the expression "the science is settled."  The </w:t>
      </w:r>
      <w:r w:rsidRPr="004D704F">
        <w:rPr>
          <w:rFonts w:ascii="Arial" w:hAnsi="Arial"/>
          <w:u w:val="single"/>
        </w:rPr>
        <w:t>science is settled in terms of knowing that the planet is warming rapidly</w:t>
      </w:r>
      <w:r w:rsidRPr="004D704F">
        <w:rPr>
          <w:rFonts w:ascii="Arial" w:hAnsi="Arial"/>
        </w:rPr>
        <w:t xml:space="preserve">, </w:t>
      </w:r>
      <w:r w:rsidRPr="004D704F">
        <w:rPr>
          <w:rFonts w:ascii="Arial" w:hAnsi="Arial"/>
          <w:u w:val="single"/>
        </w:rPr>
        <w:t>and that humans are the dominant cause</w:t>
      </w:r>
      <w:r w:rsidRPr="004D704F">
        <w:rPr>
          <w:rFonts w:ascii="Arial" w:hAnsi="Arial"/>
        </w:rPr>
        <w:t>.</w:t>
      </w:r>
    </w:p>
    <w:p w:rsidR="000E77DE" w:rsidRPr="004D704F" w:rsidRDefault="000E77DE" w:rsidP="000E77DE">
      <w:pPr>
        <w:rPr>
          <w:rFonts w:ascii="Arial" w:hAnsi="Arial"/>
        </w:rPr>
      </w:pPr>
      <w:r w:rsidRPr="004D704F">
        <w:rPr>
          <w:rFonts w:ascii="Arial" w:hAnsi="Arial"/>
          <w:u w:val="single"/>
        </w:rPr>
        <w:t>There are certainly unresolved issues</w:t>
      </w:r>
      <w:r w:rsidRPr="004D704F">
        <w:rPr>
          <w:rFonts w:ascii="Arial" w:hAnsi="Arial"/>
        </w:rPr>
        <w:t>.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w:t>
      </w:r>
    </w:p>
    <w:p w:rsidR="000E77DE" w:rsidRPr="004D704F" w:rsidRDefault="000E77DE" w:rsidP="000E77DE">
      <w:pPr>
        <w:rPr>
          <w:rFonts w:ascii="Arial" w:hAnsi="Arial"/>
        </w:rPr>
      </w:pPr>
      <w:r w:rsidRPr="004D704F">
        <w:rPr>
          <w:rFonts w:ascii="Arial" w:hAnsi="Arial"/>
        </w:rPr>
        <w:t>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w:t>
      </w:r>
    </w:p>
    <w:p w:rsidR="000E77DE" w:rsidRPr="004D704F" w:rsidRDefault="000E77DE" w:rsidP="000E77DE">
      <w:pPr>
        <w:rPr>
          <w:rFonts w:ascii="Arial" w:hAnsi="Arial"/>
        </w:rPr>
      </w:pPr>
      <w:r w:rsidRPr="004D704F">
        <w:rPr>
          <w:rFonts w:ascii="Arial" w:hAnsi="Arial"/>
        </w:rPr>
        <w:t>Smart Risk Management Means Taking Action</w:t>
      </w:r>
    </w:p>
    <w:p w:rsidR="000E77DE" w:rsidRPr="004D704F" w:rsidRDefault="000E77DE" w:rsidP="000E77DE">
      <w:pPr>
        <w:rPr>
          <w:rFonts w:ascii="Arial" w:hAnsi="Arial"/>
        </w:rPr>
      </w:pPr>
      <w:r w:rsidRPr="004D704F">
        <w:rPr>
          <w:rFonts w:ascii="Arial" w:hAnsi="Arial"/>
        </w:rPr>
        <w:t xml:space="preserve">People are usually very conservative when it comes to risk management.  Some of us buy fire insurance for our homes when the risk of a house fire is less than 1%, for example.  </w:t>
      </w:r>
      <w:r w:rsidRPr="004D704F">
        <w:rPr>
          <w:rFonts w:ascii="Arial" w:hAnsi="Arial"/>
          <w:u w:val="single"/>
        </w:rPr>
        <w:t>When it comes to important objects</w:t>
      </w:r>
      <w:r w:rsidRPr="004D704F">
        <w:rPr>
          <w:rFonts w:ascii="Arial" w:hAnsi="Arial"/>
        </w:rPr>
        <w:t xml:space="preserve"> like cars and homes, </w:t>
      </w:r>
      <w:r w:rsidRPr="0017144B">
        <w:rPr>
          <w:rFonts w:ascii="Arial" w:hAnsi="Arial"/>
          <w:highlight w:val="yellow"/>
          <w:u w:val="single"/>
        </w:rPr>
        <w:t xml:space="preserve">we would rather be </w:t>
      </w:r>
      <w:r w:rsidRPr="0017144B">
        <w:rPr>
          <w:rFonts w:ascii="Arial" w:hAnsi="Arial"/>
          <w:b/>
          <w:sz w:val="26"/>
          <w:highlight w:val="yellow"/>
          <w:u w:val="single"/>
          <w:bdr w:val="single" w:sz="4" w:space="0" w:color="auto"/>
        </w:rPr>
        <w:t>safe than sorry</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But </w:t>
      </w:r>
      <w:r w:rsidRPr="004D704F">
        <w:rPr>
          <w:rFonts w:ascii="Arial" w:hAnsi="Arial"/>
          <w:u w:val="single"/>
        </w:rPr>
        <w:t>there is arguably no more important object than the global climate</w:t>
      </w:r>
      <w:r w:rsidRPr="004D704F">
        <w:rPr>
          <w:rFonts w:ascii="Arial" w:hAnsi="Arial"/>
        </w:rPr>
        <w:t xml:space="preserve">.  We rely on the climate for our basic requirements, like having enough accessible food and water.  </w:t>
      </w:r>
      <w:r w:rsidRPr="004D704F">
        <w:rPr>
          <w:rFonts w:ascii="Arial" w:hAnsi="Arial"/>
          <w:u w:val="single"/>
        </w:rPr>
        <w:t xml:space="preserve">Prudent </w:t>
      </w:r>
      <w:r w:rsidRPr="0017144B">
        <w:rPr>
          <w:rFonts w:ascii="Arial" w:hAnsi="Arial"/>
          <w:highlight w:val="yellow"/>
          <w:u w:val="single"/>
        </w:rPr>
        <w:t>risk management</w:t>
      </w:r>
      <w:r w:rsidRPr="004D704F">
        <w:rPr>
          <w:rFonts w:ascii="Arial" w:hAnsi="Arial"/>
        </w:rPr>
        <w:t xml:space="preserve"> in this case </w:t>
      </w:r>
      <w:r w:rsidRPr="0017144B">
        <w:rPr>
          <w:rFonts w:ascii="Arial" w:hAnsi="Arial"/>
          <w:highlight w:val="yellow"/>
          <w:u w:val="single"/>
        </w:rPr>
        <w:t>is clear</w:t>
      </w:r>
      <w:r w:rsidRPr="004D704F">
        <w:rPr>
          <w:rFonts w:ascii="Arial" w:hAnsi="Arial"/>
        </w:rPr>
        <w:t xml:space="preserve">.  The scientific evidence discussed above shows indisputably that there is a risk that we are headed towards very harmful climate change.  There are uncertainties as to how harmful the consequences will be, but </w:t>
      </w:r>
      <w:r w:rsidRPr="004D704F">
        <w:rPr>
          <w:rFonts w:ascii="Arial" w:hAnsi="Arial"/>
          <w:u w:val="single"/>
        </w:rPr>
        <w:t>uncertainty is not a valid reason for inaction</w:t>
      </w:r>
      <w:r w:rsidRPr="004D704F">
        <w:rPr>
          <w:rFonts w:ascii="Arial" w:hAnsi="Arial"/>
        </w:rPr>
        <w:t xml:space="preserve">.  There's very high uncertainty whether I'll ever be in a car accident, but it would be foolish of me not to prepare for that possibility by purchasing auto insurance.  Moreover, </w:t>
      </w:r>
      <w:r w:rsidRPr="0017144B">
        <w:rPr>
          <w:rFonts w:ascii="Arial" w:hAnsi="Arial"/>
          <w:b/>
          <w:sz w:val="26"/>
          <w:highlight w:val="yellow"/>
          <w:u w:val="single"/>
          <w:bdr w:val="single" w:sz="4" w:space="0" w:color="auto"/>
        </w:rPr>
        <w:t>uncertainty cuts both ways</w:t>
      </w:r>
      <w:r w:rsidRPr="004D704F">
        <w:rPr>
          <w:rFonts w:ascii="Arial" w:hAnsi="Arial"/>
        </w:rPr>
        <w:t xml:space="preserve">, and </w:t>
      </w:r>
      <w:r w:rsidRPr="0017144B">
        <w:rPr>
          <w:rFonts w:ascii="Arial" w:hAnsi="Arial"/>
          <w:highlight w:val="yellow"/>
          <w:u w:val="single"/>
        </w:rPr>
        <w:t>it's just as likely</w:t>
      </w:r>
      <w:r w:rsidRPr="004D704F">
        <w:rPr>
          <w:rFonts w:ascii="Arial" w:hAnsi="Arial"/>
          <w:u w:val="single"/>
        </w:rPr>
        <w:t xml:space="preserve"> that the </w:t>
      </w:r>
      <w:r w:rsidRPr="0017144B">
        <w:rPr>
          <w:rFonts w:ascii="Arial" w:hAnsi="Arial"/>
          <w:highlight w:val="yellow"/>
          <w:u w:val="single"/>
        </w:rPr>
        <w:t>consequences will be worse than we expect</w:t>
      </w:r>
      <w:r w:rsidRPr="004D704F">
        <w:rPr>
          <w:rFonts w:ascii="Arial" w:hAnsi="Arial"/>
        </w:rPr>
        <w:t xml:space="preserve"> as it is that the consequences won't be very bad.</w:t>
      </w:r>
    </w:p>
    <w:p w:rsidR="000E77DE" w:rsidRPr="004D704F" w:rsidRDefault="000E77DE" w:rsidP="000E77DE">
      <w:pPr>
        <w:rPr>
          <w:rFonts w:ascii="Arial" w:hAnsi="Arial"/>
        </w:rPr>
      </w:pPr>
      <w:r w:rsidRPr="004D704F">
        <w:rPr>
          <w:rFonts w:ascii="Arial" w:hAnsi="Arial"/>
        </w:rPr>
        <w:t>We Can Solve the Problem</w:t>
      </w:r>
    </w:p>
    <w:p w:rsidR="000E77DE" w:rsidRPr="004D704F" w:rsidRDefault="000E77DE" w:rsidP="000E77DE">
      <w:pPr>
        <w:rPr>
          <w:rFonts w:ascii="Arial" w:hAnsi="Arial"/>
        </w:rPr>
      </w:pPr>
      <w:r w:rsidRPr="004D704F">
        <w:rPr>
          <w:rFonts w:ascii="Arial" w:hAnsi="Arial"/>
        </w:rPr>
        <w:t xml:space="preserve">The good news is that </w:t>
      </w:r>
      <w:r w:rsidRPr="0017144B">
        <w:rPr>
          <w:rFonts w:ascii="Arial" w:hAnsi="Arial"/>
          <w:highlight w:val="yellow"/>
          <w:u w:val="single"/>
        </w:rPr>
        <w:t>we have the tools</w:t>
      </w:r>
      <w:r w:rsidRPr="004D704F">
        <w:rPr>
          <w:rFonts w:ascii="Arial" w:hAnsi="Arial"/>
          <w:u w:val="single"/>
        </w:rPr>
        <w:t xml:space="preserve"> we need </w:t>
      </w:r>
      <w:r w:rsidRPr="0017144B">
        <w:rPr>
          <w:rFonts w:ascii="Arial" w:hAnsi="Arial"/>
          <w:highlight w:val="yellow"/>
          <w:u w:val="single"/>
        </w:rPr>
        <w:t>to mitigate</w:t>
      </w:r>
      <w:r w:rsidRPr="004D704F">
        <w:rPr>
          <w:rFonts w:ascii="Arial" w:hAnsi="Arial"/>
        </w:rPr>
        <w:t xml:space="preserve"> the </w:t>
      </w:r>
      <w:r w:rsidRPr="004D704F">
        <w:rPr>
          <w:rFonts w:ascii="Arial" w:hAnsi="Arial"/>
          <w:u w:val="single"/>
        </w:rPr>
        <w:t xml:space="preserve">risk posed by </w:t>
      </w:r>
      <w:r w:rsidRPr="0017144B">
        <w:rPr>
          <w:rFonts w:ascii="Arial" w:hAnsi="Arial"/>
          <w:highlight w:val="yellow"/>
          <w:u w:val="single"/>
        </w:rPr>
        <w:t>climate change</w:t>
      </w:r>
      <w:r w:rsidRPr="004D704F">
        <w:rPr>
          <w:rFonts w:ascii="Arial" w:hAnsi="Arial"/>
        </w:rPr>
        <w:t xml:space="preserve">.  A number of </w:t>
      </w:r>
      <w:r w:rsidRPr="0017144B">
        <w:rPr>
          <w:rFonts w:ascii="Arial" w:hAnsi="Arial"/>
          <w:highlight w:val="yellow"/>
          <w:u w:val="single"/>
        </w:rPr>
        <w:t>plans have been put forth</w:t>
      </w:r>
      <w:r w:rsidRPr="004D704F">
        <w:rPr>
          <w:rFonts w:ascii="Arial" w:hAnsi="Arial"/>
          <w:u w:val="single"/>
        </w:rPr>
        <w:t xml:space="preserve"> to achieve</w:t>
      </w:r>
      <w:r w:rsidRPr="004D704F">
        <w:rPr>
          <w:rFonts w:ascii="Arial" w:hAnsi="Arial"/>
        </w:rPr>
        <w:t xml:space="preserve"> the </w:t>
      </w:r>
      <w:r w:rsidRPr="004D704F">
        <w:rPr>
          <w:rFonts w:ascii="Arial" w:hAnsi="Arial"/>
          <w:u w:val="single"/>
        </w:rPr>
        <w:t>necessary</w:t>
      </w:r>
      <w:r w:rsidRPr="004D704F">
        <w:rPr>
          <w:rFonts w:ascii="Arial" w:hAnsi="Arial"/>
        </w:rPr>
        <w:t xml:space="preserve"> greenhouse gas </w:t>
      </w:r>
      <w:r w:rsidRPr="004D704F">
        <w:rPr>
          <w:rFonts w:ascii="Arial" w:hAnsi="Arial"/>
          <w:u w:val="single"/>
        </w:rPr>
        <w:t>emissions cuts</w:t>
      </w:r>
      <w:r w:rsidRPr="004D704F">
        <w:rPr>
          <w:rFonts w:ascii="Arial" w:hAnsi="Arial"/>
        </w:rPr>
        <w:t xml:space="preserve"> (i.e. here and here and here).  </w:t>
      </w:r>
      <w:r w:rsidRPr="0017144B">
        <w:rPr>
          <w:rFonts w:ascii="Arial" w:hAnsi="Arial"/>
          <w:highlight w:val="yellow"/>
          <w:u w:val="single"/>
        </w:rPr>
        <w:t>We</w:t>
      </w:r>
      <w:r w:rsidRPr="004D704F">
        <w:rPr>
          <w:rFonts w:ascii="Arial" w:hAnsi="Arial"/>
          <w:u w:val="single"/>
        </w:rPr>
        <w:t xml:space="preserve"> already </w:t>
      </w:r>
      <w:r w:rsidRPr="0017144B">
        <w:rPr>
          <w:rFonts w:ascii="Arial" w:hAnsi="Arial"/>
          <w:highlight w:val="yellow"/>
          <w:u w:val="single"/>
        </w:rPr>
        <w:t>have</w:t>
      </w:r>
      <w:r w:rsidRPr="004D704F">
        <w:rPr>
          <w:rFonts w:ascii="Arial" w:hAnsi="Arial"/>
          <w:u w:val="single"/>
        </w:rPr>
        <w:t xml:space="preserve"> </w:t>
      </w:r>
      <w:r w:rsidRPr="004D704F">
        <w:rPr>
          <w:rFonts w:ascii="Arial" w:hAnsi="Arial"/>
        </w:rPr>
        <w:t xml:space="preserve">all </w:t>
      </w:r>
      <w:r w:rsidRPr="0017144B">
        <w:rPr>
          <w:rFonts w:ascii="Arial" w:hAnsi="Arial"/>
          <w:highlight w:val="yellow"/>
          <w:u w:val="single"/>
        </w:rPr>
        <w:t>the tech</w:t>
      </w:r>
      <w:r w:rsidRPr="004D704F">
        <w:rPr>
          <w:rFonts w:ascii="Arial" w:hAnsi="Arial"/>
        </w:rPr>
        <w:t>nology we need.</w:t>
      </w:r>
    </w:p>
    <w:p w:rsidR="000E77DE" w:rsidRPr="004D704F" w:rsidRDefault="000E77DE" w:rsidP="000E77DE">
      <w:pPr>
        <w:rPr>
          <w:rFonts w:ascii="Arial" w:hAnsi="Arial"/>
        </w:rPr>
      </w:pPr>
      <w:r w:rsidRPr="004D704F">
        <w:rPr>
          <w:rFonts w:ascii="Arial" w:hAnsi="Arial"/>
        </w:rPr>
        <w:t xml:space="preserve">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w:t>
      </w:r>
    </w:p>
    <w:p w:rsidR="000E77DE" w:rsidRPr="004D704F" w:rsidRDefault="000E77DE" w:rsidP="000E77DE">
      <w:pPr>
        <w:rPr>
          <w:rFonts w:ascii="Arial" w:hAnsi="Arial"/>
        </w:rPr>
      </w:pPr>
      <w:r w:rsidRPr="004D704F">
        <w:rPr>
          <w:rFonts w:ascii="Arial" w:hAnsi="Arial"/>
        </w:rPr>
        <w:t>The Big Picture</w:t>
      </w:r>
    </w:p>
    <w:p w:rsidR="000E77DE" w:rsidRPr="004D704F" w:rsidRDefault="000E77DE" w:rsidP="000E77DE">
      <w:pPr>
        <w:rPr>
          <w:rFonts w:ascii="Arial" w:hAnsi="Arial"/>
        </w:rPr>
      </w:pPr>
      <w:r w:rsidRPr="004D704F">
        <w:rPr>
          <w:rFonts w:ascii="Arial" w:hAnsi="Arial"/>
        </w:rPr>
        <w:t xml:space="preserve">The big picture is that we know the planet is warming, humans are causing it, there is a substantial risk to continuing on our current path, but we don't know exactly how large the risk is. However, uncertainty regarding the magnitude of the risk is not an excuse to ignore it. We also know that </w:t>
      </w:r>
      <w:r w:rsidRPr="004D704F">
        <w:rPr>
          <w:rFonts w:ascii="Arial" w:hAnsi="Arial"/>
          <w:u w:val="single"/>
        </w:rPr>
        <w:t>if we continue on a business-as-usual path</w:t>
      </w:r>
      <w:r w:rsidRPr="004D704F">
        <w:rPr>
          <w:rFonts w:ascii="Arial" w:hAnsi="Arial"/>
        </w:rPr>
        <w:t xml:space="preserve">, the </w:t>
      </w:r>
      <w:r w:rsidRPr="004D704F">
        <w:rPr>
          <w:rFonts w:ascii="Arial" w:hAnsi="Arial"/>
          <w:u w:val="single"/>
        </w:rPr>
        <w:t>risk of catastrophic consequences is very high.</w:t>
      </w:r>
      <w:r w:rsidRPr="004D704F">
        <w:rPr>
          <w:rFonts w:ascii="Arial" w:hAnsi="Arial"/>
        </w:rPr>
        <w:t xml:space="preserve">  </w:t>
      </w:r>
      <w:proofErr w:type="gramStart"/>
      <w:r w:rsidRPr="004D704F">
        <w:rPr>
          <w:rFonts w:ascii="Arial" w:hAnsi="Arial"/>
        </w:rPr>
        <w:t xml:space="preserve">In fact, </w:t>
      </w:r>
      <w:r w:rsidRPr="004D704F">
        <w:rPr>
          <w:rFonts w:ascii="Arial" w:hAnsi="Arial"/>
          <w:u w:val="single"/>
        </w:rPr>
        <w:t>the larger the uncertainty</w:t>
      </w:r>
      <w:r w:rsidRPr="004D704F">
        <w:rPr>
          <w:rFonts w:ascii="Arial" w:hAnsi="Arial"/>
        </w:rPr>
        <w:t xml:space="preserve">, </w:t>
      </w:r>
      <w:r w:rsidRPr="004D704F">
        <w:rPr>
          <w:rFonts w:ascii="Arial" w:hAnsi="Arial"/>
          <w:u w:val="single"/>
        </w:rPr>
        <w:t>the greater the potential for the exceptionally high-risk scenario to become reality</w:t>
      </w:r>
      <w:r w:rsidRPr="004D704F">
        <w:rPr>
          <w:rFonts w:ascii="Arial" w:hAnsi="Arial"/>
        </w:rPr>
        <w:t>.</w:t>
      </w:r>
      <w:proofErr w:type="gramEnd"/>
      <w:r w:rsidRPr="004D704F">
        <w:rPr>
          <w:rFonts w:ascii="Arial" w:hAnsi="Arial"/>
        </w:rPr>
        <w:t xml:space="preserve"> We need to continue to decrease the uncertainty, but it's also critical to acknowledge what we know and what questions have been resolved, and that taking no action is not an option.  The good news is that we know how to solve the problem, and that doing so will minimize the impact not only on the climate, but also on the economy.</w:t>
      </w:r>
    </w:p>
    <w:p w:rsidR="000E77DE" w:rsidRPr="004D704F" w:rsidRDefault="000E77DE" w:rsidP="000E77DE">
      <w:pPr>
        <w:rPr>
          <w:rFonts w:ascii="Arial" w:hAnsi="Arial"/>
        </w:rPr>
      </w:pPr>
      <w:r w:rsidRPr="004D704F">
        <w:rPr>
          <w:rFonts w:ascii="Arial" w:hAnsi="Arial"/>
        </w:rPr>
        <w:t xml:space="preserve">The bottom line is that </w:t>
      </w:r>
      <w:r w:rsidRPr="004D704F">
        <w:rPr>
          <w:rFonts w:ascii="Arial" w:hAnsi="Arial"/>
          <w:u w:val="single"/>
        </w:rPr>
        <w:t>from every perspective</w:t>
      </w:r>
      <w:r w:rsidRPr="004D704F">
        <w:rPr>
          <w:rFonts w:ascii="Arial" w:hAnsi="Arial"/>
        </w:rPr>
        <w:t xml:space="preserve"> - scientific, risk management, economic, etc. - ther</w:t>
      </w:r>
      <w:r w:rsidRPr="004D704F">
        <w:rPr>
          <w:rFonts w:ascii="Arial" w:hAnsi="Arial"/>
          <w:u w:val="single"/>
        </w:rPr>
        <w:t>e is no reason not to immediately take serious action to mitigate climate change</w:t>
      </w:r>
      <w:r w:rsidRPr="004D704F">
        <w:rPr>
          <w:rFonts w:ascii="Arial" w:hAnsi="Arial"/>
        </w:rPr>
        <w:t>, and failing to do so would be exceptionally foolish.</w:t>
      </w:r>
    </w:p>
    <w:p w:rsidR="000E77DE" w:rsidRPr="004D704F" w:rsidRDefault="000E77DE" w:rsidP="000E77DE">
      <w:pPr>
        <w:rPr>
          <w:rFonts w:ascii="Arial" w:hAnsi="Arial"/>
        </w:rPr>
      </w:pPr>
    </w:p>
    <w:p w:rsidR="000E77DE" w:rsidRPr="004D704F" w:rsidRDefault="000E77DE" w:rsidP="000E77DE">
      <w:pPr>
        <w:widowControl w:val="0"/>
        <w:rPr>
          <w:rFonts w:ascii="Arial" w:hAnsi="Arial"/>
          <w:b/>
        </w:rPr>
      </w:pPr>
      <w:r>
        <w:rPr>
          <w:rFonts w:ascii="Arial" w:hAnsi="Arial"/>
          <w:b/>
        </w:rPr>
        <w:t xml:space="preserve">Warming causes extinction. </w:t>
      </w:r>
    </w:p>
    <w:p w:rsidR="000E77DE" w:rsidRPr="004D704F" w:rsidRDefault="000E77DE" w:rsidP="000E77DE">
      <w:pPr>
        <w:widowControl w:val="0"/>
        <w:rPr>
          <w:rFonts w:ascii="Arial" w:hAnsi="Arial"/>
          <w:sz w:val="20"/>
        </w:rPr>
      </w:pPr>
      <w:proofErr w:type="spellStart"/>
      <w:r w:rsidRPr="004D704F">
        <w:rPr>
          <w:rFonts w:ascii="Arial" w:hAnsi="Arial"/>
          <w:b/>
        </w:rPr>
        <w:t>Brandenberg</w:t>
      </w:r>
      <w:proofErr w:type="spellEnd"/>
      <w:r w:rsidRPr="004D704F">
        <w:rPr>
          <w:rFonts w:ascii="Arial" w:hAnsi="Arial"/>
          <w:b/>
        </w:rPr>
        <w:t xml:space="preserve"> 99</w:t>
      </w:r>
      <w:r w:rsidRPr="004D704F">
        <w:rPr>
          <w:rFonts w:ascii="Arial" w:hAnsi="Arial"/>
        </w:rPr>
        <w:t xml:space="preserve"> </w:t>
      </w:r>
      <w:r w:rsidRPr="004D704F">
        <w:rPr>
          <w:rFonts w:ascii="Arial" w:hAnsi="Arial"/>
          <w:sz w:val="20"/>
        </w:rPr>
        <w:t xml:space="preserve">(John &amp; Monica </w:t>
      </w:r>
      <w:proofErr w:type="spellStart"/>
      <w:r w:rsidRPr="004D704F">
        <w:rPr>
          <w:rFonts w:ascii="Arial" w:hAnsi="Arial"/>
          <w:sz w:val="20"/>
        </w:rPr>
        <w:t>Paxson</w:t>
      </w:r>
      <w:proofErr w:type="spellEnd"/>
      <w:r w:rsidRPr="004D704F">
        <w:rPr>
          <w:rFonts w:ascii="Arial" w:hAnsi="Arial"/>
          <w:sz w:val="20"/>
        </w:rPr>
        <w:t xml:space="preserve">, Visiting Prof. Researcher @ Florida Space Institute, Physicist Ph.D., Science Writer, Dead Mars Dying Earth, </w:t>
      </w:r>
      <w:proofErr w:type="spellStart"/>
      <w:r w:rsidRPr="004D704F">
        <w:rPr>
          <w:rFonts w:ascii="Arial" w:hAnsi="Arial"/>
          <w:sz w:val="20"/>
        </w:rPr>
        <w:t>Pg</w:t>
      </w:r>
      <w:proofErr w:type="spellEnd"/>
      <w:r w:rsidRPr="004D704F">
        <w:rPr>
          <w:rFonts w:ascii="Arial" w:hAnsi="Arial"/>
          <w:sz w:val="20"/>
        </w:rPr>
        <w:t xml:space="preserve"> 232-233)</w:t>
      </w:r>
    </w:p>
    <w:p w:rsidR="000E77DE" w:rsidRPr="004D704F" w:rsidRDefault="000E77DE" w:rsidP="000E77DE">
      <w:pPr>
        <w:widowControl w:val="0"/>
        <w:rPr>
          <w:rFonts w:ascii="Arial" w:hAnsi="Arial"/>
        </w:rPr>
      </w:pPr>
    </w:p>
    <w:p w:rsidR="000E77DE" w:rsidRPr="004D704F" w:rsidRDefault="000E77DE" w:rsidP="000E77DE">
      <w:pPr>
        <w:widowControl w:val="0"/>
        <w:rPr>
          <w:rFonts w:ascii="Arial" w:hAnsi="Arial"/>
        </w:rPr>
      </w:pPr>
      <w:r w:rsidRPr="004D704F">
        <w:rPr>
          <w:rFonts w:ascii="Arial" w:hAnsi="Arial"/>
        </w:rPr>
        <w:t xml:space="preserve">The ozone hole expands, driven by a monstrous synergy with </w:t>
      </w:r>
      <w:r w:rsidRPr="0017144B">
        <w:rPr>
          <w:rFonts w:ascii="Arial" w:hAnsi="Arial"/>
          <w:highlight w:val="yellow"/>
          <w:u w:val="single"/>
        </w:rPr>
        <w:t>global warming</w:t>
      </w:r>
      <w:r w:rsidRPr="004D704F">
        <w:rPr>
          <w:rFonts w:ascii="Arial" w:hAnsi="Arial"/>
        </w:rPr>
        <w:t xml:space="preserve"> that </w:t>
      </w:r>
      <w:r w:rsidRPr="0017144B">
        <w:rPr>
          <w:rFonts w:ascii="Arial" w:hAnsi="Arial"/>
          <w:highlight w:val="yellow"/>
          <w:u w:val="single"/>
        </w:rPr>
        <w:t>puts</w:t>
      </w:r>
      <w:r w:rsidRPr="004D704F">
        <w:rPr>
          <w:rFonts w:ascii="Arial" w:hAnsi="Arial"/>
          <w:u w:val="single"/>
        </w:rPr>
        <w:t xml:space="preserve"> more catalytic </w:t>
      </w:r>
      <w:r w:rsidRPr="0017144B">
        <w:rPr>
          <w:rFonts w:ascii="Arial" w:hAnsi="Arial"/>
          <w:b/>
          <w:sz w:val="26"/>
          <w:highlight w:val="yellow"/>
          <w:u w:val="single"/>
          <w:bdr w:val="single" w:sz="4" w:space="0" w:color="auto"/>
        </w:rPr>
        <w:t>ice crystals</w:t>
      </w:r>
      <w:r w:rsidRPr="0017144B">
        <w:rPr>
          <w:rFonts w:ascii="Arial" w:hAnsi="Arial"/>
          <w:sz w:val="26"/>
          <w:highlight w:val="yellow"/>
          <w:u w:val="single"/>
        </w:rPr>
        <w:t xml:space="preserve"> </w:t>
      </w:r>
      <w:r w:rsidRPr="0017144B">
        <w:rPr>
          <w:rFonts w:ascii="Arial" w:hAnsi="Arial"/>
          <w:highlight w:val="yellow"/>
          <w:u w:val="single"/>
        </w:rPr>
        <w:t>into the stratosphere</w:t>
      </w:r>
      <w:r w:rsidRPr="004D704F">
        <w:rPr>
          <w:rFonts w:ascii="Arial" w:hAnsi="Arial"/>
        </w:rPr>
        <w:t xml:space="preserve">, but this affects the far north and south and not the major nations’ heartlands.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seas rise</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tropics roast</w:t>
      </w:r>
      <w:r w:rsidRPr="004D704F">
        <w:rPr>
          <w:rFonts w:ascii="Arial" w:hAnsi="Arial"/>
        </w:rPr>
        <w:t xml:space="preserve"> but the media networks no longer cover it.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Amazon</w:t>
      </w:r>
      <w:r w:rsidRPr="004D704F">
        <w:rPr>
          <w:rFonts w:ascii="Arial" w:hAnsi="Arial"/>
          <w:u w:val="single"/>
        </w:rPr>
        <w:t xml:space="preserve"> rainforest </w:t>
      </w:r>
      <w:r w:rsidRPr="0017144B">
        <w:rPr>
          <w:rFonts w:ascii="Arial" w:hAnsi="Arial"/>
          <w:highlight w:val="yellow"/>
          <w:u w:val="single"/>
        </w:rPr>
        <w:t>becomes</w:t>
      </w:r>
      <w:r w:rsidRPr="004D704F">
        <w:rPr>
          <w:rFonts w:ascii="Arial" w:hAnsi="Arial"/>
        </w:rPr>
        <w:t xml:space="preserve"> the Amazon </w:t>
      </w:r>
      <w:r w:rsidRPr="0017144B">
        <w:rPr>
          <w:rFonts w:ascii="Arial" w:hAnsi="Arial"/>
          <w:highlight w:val="yellow"/>
          <w:u w:val="single"/>
        </w:rPr>
        <w:t>desert</w:t>
      </w:r>
      <w:r w:rsidRPr="004D704F">
        <w:rPr>
          <w:rFonts w:ascii="Arial" w:hAnsi="Arial"/>
        </w:rPr>
        <w:t xml:space="preserve">. </w:t>
      </w:r>
      <w:r w:rsidRPr="0017144B">
        <w:rPr>
          <w:rFonts w:ascii="Arial" w:hAnsi="Arial"/>
          <w:b/>
          <w:sz w:val="26"/>
          <w:highlight w:val="yellow"/>
          <w:u w:val="single"/>
          <w:bdr w:val="single" w:sz="4" w:space="0" w:color="auto"/>
        </w:rPr>
        <w:t>Oxygen levels</w:t>
      </w:r>
      <w:r w:rsidRPr="0017144B">
        <w:rPr>
          <w:rFonts w:ascii="Arial" w:hAnsi="Arial"/>
          <w:highlight w:val="yellow"/>
          <w:u w:val="single"/>
        </w:rPr>
        <w:t xml:space="preserve"> fall</w:t>
      </w:r>
      <w:r w:rsidRPr="004D704F">
        <w:rPr>
          <w:rFonts w:ascii="Arial" w:hAnsi="Arial"/>
        </w:rPr>
        <w:t xml:space="preserve">, but profits rise for those who can provide it in bottles. </w:t>
      </w:r>
      <w:r w:rsidRPr="0017144B">
        <w:rPr>
          <w:rFonts w:ascii="Arial" w:hAnsi="Arial"/>
          <w:highlight w:val="yellow"/>
          <w:u w:val="single"/>
        </w:rPr>
        <w:t>A</w:t>
      </w:r>
      <w:r w:rsidRPr="004D704F">
        <w:rPr>
          <w:rFonts w:ascii="Arial" w:hAnsi="Arial"/>
          <w:u w:val="single"/>
        </w:rPr>
        <w:t>n equatorial high-</w:t>
      </w:r>
      <w:r w:rsidRPr="0017144B">
        <w:rPr>
          <w:rFonts w:ascii="Arial" w:hAnsi="Arial"/>
          <w:highlight w:val="yellow"/>
          <w:u w:val="single"/>
        </w:rPr>
        <w:t>pressure zone forms</w:t>
      </w:r>
      <w:r w:rsidRPr="004D704F">
        <w:rPr>
          <w:rFonts w:ascii="Arial" w:hAnsi="Arial"/>
        </w:rPr>
        <w:t xml:space="preserve">, </w:t>
      </w:r>
      <w:r w:rsidRPr="0017144B">
        <w:rPr>
          <w:rFonts w:ascii="Arial" w:hAnsi="Arial"/>
          <w:highlight w:val="yellow"/>
          <w:u w:val="single"/>
        </w:rPr>
        <w:t xml:space="preserve">forcing </w:t>
      </w:r>
      <w:r w:rsidRPr="0017144B">
        <w:rPr>
          <w:rFonts w:ascii="Arial" w:hAnsi="Arial"/>
          <w:b/>
          <w:sz w:val="26"/>
          <w:highlight w:val="yellow"/>
          <w:u w:val="single"/>
          <w:bdr w:val="single" w:sz="4" w:space="0" w:color="auto"/>
        </w:rPr>
        <w:t>drought</w:t>
      </w:r>
      <w:r w:rsidRPr="0017144B">
        <w:rPr>
          <w:rFonts w:ascii="Arial" w:hAnsi="Arial"/>
          <w:highlight w:val="yellow"/>
          <w:u w:val="single"/>
        </w:rPr>
        <w:t xml:space="preserve"> in</w:t>
      </w:r>
      <w:r w:rsidRPr="004D704F">
        <w:rPr>
          <w:rFonts w:ascii="Arial" w:hAnsi="Arial"/>
        </w:rPr>
        <w:t xml:space="preserve"> central </w:t>
      </w:r>
      <w:r w:rsidRPr="0017144B">
        <w:rPr>
          <w:rFonts w:ascii="Arial" w:hAnsi="Arial"/>
          <w:highlight w:val="yellow"/>
          <w:u w:val="single"/>
        </w:rPr>
        <w:t>Africa and Brazil</w:t>
      </w:r>
      <w:r w:rsidRPr="004D704F">
        <w:rPr>
          <w:rFonts w:ascii="Arial" w:hAnsi="Arial"/>
        </w:rPr>
        <w:t xml:space="preserv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Nile dries up</w:t>
      </w:r>
      <w:r w:rsidRPr="004D704F">
        <w:rPr>
          <w:rFonts w:ascii="Arial" w:hAnsi="Arial"/>
        </w:rPr>
        <w:t xml:space="preserve"> and the monsoons fail.  </w:t>
      </w:r>
      <w:r w:rsidRPr="004D704F">
        <w:rPr>
          <w:rFonts w:ascii="Arial" w:hAnsi="Arial"/>
          <w:u w:val="single"/>
        </w:rPr>
        <w:t>Then</w:t>
      </w:r>
      <w:r w:rsidRPr="004D704F">
        <w:rPr>
          <w:rFonts w:ascii="Arial" w:hAnsi="Arial"/>
        </w:rPr>
        <w:t xml:space="preserve"> inevitably, </w:t>
      </w:r>
      <w:r w:rsidRPr="004D704F">
        <w:rPr>
          <w:rFonts w:ascii="Arial" w:hAnsi="Arial"/>
          <w:u w:val="single"/>
        </w:rPr>
        <w:t>at some unlucky point</w:t>
      </w:r>
      <w:r w:rsidRPr="004D704F">
        <w:rPr>
          <w:rFonts w:ascii="Arial" w:hAnsi="Arial"/>
        </w:rPr>
        <w:t xml:space="preserve"> in time, </w:t>
      </w:r>
      <w:r w:rsidRPr="004D704F">
        <w:rPr>
          <w:rFonts w:ascii="Arial" w:hAnsi="Arial"/>
          <w:u w:val="single"/>
        </w:rPr>
        <w:t>a major unexpected event occurs</w:t>
      </w:r>
      <w:r w:rsidRPr="004D704F">
        <w:rPr>
          <w:rFonts w:ascii="Arial" w:hAnsi="Arial"/>
        </w:rPr>
        <w:t>—</w:t>
      </w:r>
      <w:r w:rsidRPr="004D704F">
        <w:rPr>
          <w:rFonts w:ascii="Arial" w:hAnsi="Arial"/>
          <w:u w:val="single"/>
        </w:rPr>
        <w:t>a major volcanic eruption</w:t>
      </w:r>
      <w:r w:rsidRPr="004D704F">
        <w:rPr>
          <w:rFonts w:ascii="Arial" w:hAnsi="Arial"/>
        </w:rPr>
        <w:t xml:space="preserve">, </w:t>
      </w:r>
      <w:r w:rsidRPr="004D704F">
        <w:rPr>
          <w:rFonts w:ascii="Arial" w:hAnsi="Arial"/>
          <w:u w:val="single"/>
        </w:rPr>
        <w:t>a sudden</w:t>
      </w:r>
      <w:r w:rsidRPr="004D704F">
        <w:rPr>
          <w:rFonts w:ascii="Arial" w:hAnsi="Arial"/>
        </w:rPr>
        <w:t xml:space="preserve"> and dramatic </w:t>
      </w:r>
      <w:r w:rsidRPr="004D704F">
        <w:rPr>
          <w:rFonts w:ascii="Arial" w:hAnsi="Arial"/>
          <w:u w:val="single"/>
        </w:rPr>
        <w:t>shift in ocean circulation</w:t>
      </w:r>
      <w:r w:rsidRPr="004D704F">
        <w:rPr>
          <w:rFonts w:ascii="Arial" w:hAnsi="Arial"/>
        </w:rPr>
        <w:t xml:space="preserve"> or a large asteroid impact (those who think freakish accidents do not occur have paid little attention to life or Mars), or </w:t>
      </w:r>
      <w:r w:rsidRPr="004D704F">
        <w:rPr>
          <w:rFonts w:ascii="Arial" w:hAnsi="Arial"/>
          <w:u w:val="single"/>
        </w:rPr>
        <w:t xml:space="preserve">a </w:t>
      </w:r>
      <w:r w:rsidRPr="0017144B">
        <w:rPr>
          <w:rFonts w:ascii="Arial" w:hAnsi="Arial"/>
          <w:b/>
          <w:sz w:val="26"/>
          <w:highlight w:val="yellow"/>
          <w:u w:val="single"/>
          <w:bdr w:val="single" w:sz="4" w:space="0" w:color="auto"/>
        </w:rPr>
        <w:t>nuclear war</w:t>
      </w:r>
      <w:r w:rsidRPr="004D704F">
        <w:rPr>
          <w:rFonts w:ascii="Arial" w:hAnsi="Arial"/>
        </w:rPr>
        <w:t xml:space="preserve"> that </w:t>
      </w:r>
      <w:r w:rsidRPr="0017144B">
        <w:rPr>
          <w:rFonts w:ascii="Arial" w:hAnsi="Arial"/>
          <w:highlight w:val="yellow"/>
          <w:u w:val="single"/>
        </w:rPr>
        <w:t xml:space="preserve">starts between </w:t>
      </w:r>
      <w:r w:rsidRPr="0017144B">
        <w:rPr>
          <w:rFonts w:ascii="Arial" w:hAnsi="Arial"/>
          <w:b/>
          <w:sz w:val="26"/>
          <w:highlight w:val="yellow"/>
          <w:u w:val="single"/>
          <w:bdr w:val="single" w:sz="4" w:space="0" w:color="auto"/>
        </w:rPr>
        <w:t>Pakistan</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India</w:t>
      </w:r>
      <w:r w:rsidRPr="0017144B">
        <w:rPr>
          <w:rFonts w:ascii="Arial" w:hAnsi="Arial"/>
          <w:highlight w:val="yellow"/>
          <w:u w:val="single"/>
        </w:rPr>
        <w:t xml:space="preserve"> and escalates to involve </w:t>
      </w:r>
      <w:r w:rsidRPr="0017144B">
        <w:rPr>
          <w:rFonts w:ascii="Arial" w:hAnsi="Arial"/>
          <w:b/>
          <w:sz w:val="26"/>
          <w:highlight w:val="yellow"/>
          <w:u w:val="single"/>
          <w:bdr w:val="single" w:sz="4" w:space="0" w:color="auto"/>
        </w:rPr>
        <w:t>China</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Russia</w:t>
      </w:r>
      <w:r w:rsidRPr="004D704F">
        <w:rPr>
          <w:rFonts w:ascii="Arial" w:hAnsi="Arial"/>
        </w:rPr>
        <w:t xml:space="preserve"> . . . Suddenly the gradual climb in global temperatures goes on a mad excursion as the oceans warm and release large amounts of dissolved carbon dioxide from their lower depths into the atmosphere. </w:t>
      </w:r>
      <w:r w:rsidRPr="004D704F">
        <w:rPr>
          <w:rFonts w:ascii="Arial" w:hAnsi="Arial"/>
          <w:u w:val="single"/>
        </w:rPr>
        <w:t>Oxygen levels go down precipitously</w:t>
      </w:r>
      <w:r w:rsidRPr="004D704F">
        <w:rPr>
          <w:rFonts w:ascii="Arial" w:hAnsi="Arial"/>
        </w:rPr>
        <w:t xml:space="preserve"> as oxygen replaces lost oceanic carbon dioxide. Asthma cases double and then double again. </w:t>
      </w:r>
      <w:proofErr w:type="gramStart"/>
      <w:r w:rsidRPr="004D704F">
        <w:rPr>
          <w:rFonts w:ascii="Arial" w:hAnsi="Arial"/>
        </w:rPr>
        <w:t>Now a third of the world fears breathing.</w:t>
      </w:r>
      <w:proofErr w:type="gramEnd"/>
      <w:r w:rsidRPr="004D704F">
        <w:rPr>
          <w:rFonts w:ascii="Arial" w:hAnsi="Arial"/>
        </w:rPr>
        <w:t xml:space="preserve"> As the oceans dump carbon dioxide, the greenhouse effect increases, </w:t>
      </w:r>
      <w:proofErr w:type="gramStart"/>
      <w:r w:rsidRPr="004D704F">
        <w:rPr>
          <w:rFonts w:ascii="Arial" w:hAnsi="Arial"/>
        </w:rPr>
        <w:t>which further warms the oceans, causing them to dump even more carbon.</w:t>
      </w:r>
      <w:proofErr w:type="gramEnd"/>
      <w:r w:rsidRPr="004D704F">
        <w:rPr>
          <w:rFonts w:ascii="Arial" w:hAnsi="Arial"/>
        </w:rPr>
        <w:t xml:space="preserve"> </w:t>
      </w:r>
      <w:r w:rsidRPr="004D704F">
        <w:rPr>
          <w:rFonts w:ascii="Arial" w:hAnsi="Arial"/>
          <w:u w:val="single"/>
        </w:rPr>
        <w:t>Because of the heat</w:t>
      </w:r>
      <w:r w:rsidRPr="004D704F">
        <w:rPr>
          <w:rFonts w:ascii="Arial" w:hAnsi="Arial"/>
        </w:rPr>
        <w:t xml:space="preserve">, </w:t>
      </w:r>
      <w:r w:rsidRPr="0017144B">
        <w:rPr>
          <w:rFonts w:ascii="Arial" w:hAnsi="Arial"/>
          <w:b/>
          <w:sz w:val="26"/>
          <w:highlight w:val="yellow"/>
          <w:u w:val="single"/>
          <w:bdr w:val="single" w:sz="4" w:space="0" w:color="auto"/>
        </w:rPr>
        <w:t>plants die</w:t>
      </w:r>
      <w:r w:rsidRPr="0017144B">
        <w:rPr>
          <w:rFonts w:ascii="Arial" w:hAnsi="Arial"/>
          <w:highlight w:val="yellow"/>
          <w:u w:val="single"/>
        </w:rPr>
        <w:t xml:space="preserve"> and burn in </w:t>
      </w:r>
      <w:r w:rsidRPr="0017144B">
        <w:rPr>
          <w:rFonts w:ascii="Arial" w:hAnsi="Arial"/>
          <w:b/>
          <w:sz w:val="26"/>
          <w:highlight w:val="yellow"/>
          <w:u w:val="single"/>
          <w:bdr w:val="single" w:sz="4" w:space="0" w:color="auto"/>
        </w:rPr>
        <w:t>enormous fires</w:t>
      </w:r>
      <w:r w:rsidRPr="004D704F">
        <w:rPr>
          <w:rFonts w:ascii="Arial" w:hAnsi="Arial"/>
          <w:u w:val="single"/>
        </w:rPr>
        <w:t xml:space="preserve">, which release more carbon </w:t>
      </w:r>
      <w:proofErr w:type="gramStart"/>
      <w:r w:rsidRPr="004D704F">
        <w:rPr>
          <w:rFonts w:ascii="Arial" w:hAnsi="Arial"/>
          <w:u w:val="single"/>
        </w:rPr>
        <w:t>dioxide</w:t>
      </w:r>
      <w:r w:rsidRPr="004D704F">
        <w:rPr>
          <w:rFonts w:ascii="Arial" w:hAnsi="Arial"/>
        </w:rPr>
        <w:t>,</w:t>
      </w:r>
      <w:proofErr w:type="gramEnd"/>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rPr>
        <w:t xml:space="preserve">, </w:t>
      </w:r>
      <w:r w:rsidRPr="004D704F">
        <w:rPr>
          <w:rFonts w:ascii="Arial" w:hAnsi="Arial"/>
          <w:u w:val="single"/>
        </w:rPr>
        <w:t>adding more water vapor to the greenhouse</w:t>
      </w:r>
      <w:r w:rsidRPr="004D704F">
        <w:rPr>
          <w:rFonts w:ascii="Arial" w:hAnsi="Arial"/>
        </w:rPr>
        <w:t xml:space="preserve">. </w:t>
      </w:r>
      <w:r w:rsidRPr="004D704F">
        <w:rPr>
          <w:rFonts w:ascii="Arial" w:hAnsi="Arial"/>
          <w:u w:val="single"/>
        </w:rPr>
        <w:t>Soon</w:t>
      </w:r>
      <w:r w:rsidRPr="004D704F">
        <w:rPr>
          <w:rFonts w:ascii="Arial" w:hAnsi="Arial"/>
        </w:rPr>
        <w:t xml:space="preserve">, </w:t>
      </w:r>
      <w:r w:rsidRPr="004D704F">
        <w:rPr>
          <w:rFonts w:ascii="Arial" w:hAnsi="Arial"/>
          <w:u w:val="single"/>
        </w:rPr>
        <w:t>we are in</w:t>
      </w:r>
      <w:r w:rsidRPr="004D704F">
        <w:rPr>
          <w:rFonts w:ascii="Arial" w:hAnsi="Arial"/>
        </w:rPr>
        <w:t xml:space="preserve"> what is termed </w:t>
      </w:r>
      <w:r w:rsidRPr="004D704F">
        <w:rPr>
          <w:rFonts w:ascii="Arial" w:hAnsi="Arial"/>
          <w:u w:val="single"/>
        </w:rPr>
        <w:t>a runaway greenhouse effect</w:t>
      </w:r>
      <w:r w:rsidRPr="004D704F">
        <w:rPr>
          <w:rFonts w:ascii="Arial" w:hAnsi="Arial"/>
        </w:rPr>
        <w:t xml:space="preserve">, as happened to Venus eons ago. The last two surviving scientists inevitably argue, one telling the other, “See! I told you the missing sink was in the ocean!” </w:t>
      </w:r>
      <w:r w:rsidRPr="0017144B">
        <w:rPr>
          <w:rFonts w:ascii="Arial" w:hAnsi="Arial"/>
          <w:highlight w:val="yellow"/>
          <w:u w:val="single"/>
        </w:rPr>
        <w:t>Earth</w:t>
      </w:r>
      <w:r w:rsidRPr="004D704F">
        <w:rPr>
          <w:rFonts w:ascii="Arial" w:hAnsi="Arial"/>
        </w:rPr>
        <w:t xml:space="preserve">, as we know it, </w:t>
      </w:r>
      <w:r w:rsidRPr="0017144B">
        <w:rPr>
          <w:rFonts w:ascii="Arial" w:hAnsi="Arial"/>
          <w:highlight w:val="yellow"/>
          <w:u w:val="single"/>
        </w:rPr>
        <w:t>dies</w:t>
      </w:r>
      <w:r w:rsidRPr="004D704F">
        <w:rPr>
          <w:rFonts w:ascii="Arial" w:hAnsi="Arial"/>
        </w:rPr>
        <w:t xml:space="preserve">. After this Venusian excursion in temperatures, </w:t>
      </w:r>
      <w:r w:rsidRPr="004D704F">
        <w:rPr>
          <w:rFonts w:ascii="Arial" w:hAnsi="Arial"/>
          <w:u w:val="single"/>
        </w:rPr>
        <w:t xml:space="preserve">the </w:t>
      </w:r>
      <w:r w:rsidRPr="0017144B">
        <w:rPr>
          <w:rFonts w:ascii="Arial" w:hAnsi="Arial"/>
          <w:b/>
          <w:sz w:val="26"/>
          <w:highlight w:val="yellow"/>
          <w:u w:val="single"/>
          <w:bdr w:val="single" w:sz="4" w:space="0" w:color="auto"/>
        </w:rPr>
        <w:t>oxygen disappears</w:t>
      </w:r>
      <w:r w:rsidRPr="004D704F">
        <w:rPr>
          <w:rFonts w:ascii="Arial" w:hAnsi="Arial"/>
          <w:u w:val="single"/>
        </w:rPr>
        <w:t xml:space="preserve"> into the soil</w:t>
      </w:r>
      <w:r w:rsidRPr="004D704F">
        <w:rPr>
          <w:rFonts w:ascii="Arial" w:hAnsi="Arial"/>
        </w:rPr>
        <w:t xml:space="preserve">, </w:t>
      </w:r>
      <w:r w:rsidRPr="004D704F">
        <w:rPr>
          <w:rFonts w:ascii="Arial" w:hAnsi="Arial"/>
          <w:u w:val="single"/>
        </w:rPr>
        <w:t xml:space="preserve">the </w:t>
      </w:r>
      <w:r w:rsidRPr="0017144B">
        <w:rPr>
          <w:rFonts w:ascii="Arial" w:hAnsi="Arial"/>
          <w:b/>
          <w:sz w:val="26"/>
          <w:highlight w:val="yellow"/>
          <w:u w:val="single"/>
          <w:bdr w:val="single" w:sz="4" w:space="0" w:color="auto"/>
        </w:rPr>
        <w:t>oceans evaporate</w:t>
      </w:r>
      <w:r w:rsidRPr="004D704F">
        <w:rPr>
          <w:rFonts w:ascii="Arial" w:hAnsi="Arial"/>
          <w:u w:val="single"/>
        </w:rPr>
        <w:t xml:space="preserve"> and are lost and the dead </w:t>
      </w:r>
      <w:r w:rsidRPr="0017144B">
        <w:rPr>
          <w:rFonts w:ascii="Arial" w:hAnsi="Arial"/>
          <w:highlight w:val="yellow"/>
          <w:u w:val="single"/>
        </w:rPr>
        <w:t>Earth loses its ozone layer completely</w:t>
      </w:r>
      <w:r w:rsidRPr="004D704F">
        <w:rPr>
          <w:rFonts w:ascii="Arial" w:hAnsi="Arial"/>
        </w:rPr>
        <w:t xml:space="preserve">. Earth is too far from the Sun for it to be the second Venus for long. </w:t>
      </w:r>
      <w:r w:rsidRPr="004D704F">
        <w:rPr>
          <w:rFonts w:ascii="Arial" w:hAnsi="Arial"/>
          <w:u w:val="single"/>
        </w:rPr>
        <w:t>Its atmosphere is slowly lost</w:t>
      </w:r>
      <w:r w:rsidRPr="004D704F">
        <w:rPr>
          <w:rFonts w:ascii="Arial" w:hAnsi="Arial"/>
        </w:rPr>
        <w:t>—</w:t>
      </w:r>
      <w:r w:rsidRPr="004D704F">
        <w:rPr>
          <w:rFonts w:ascii="Arial" w:hAnsi="Arial"/>
          <w:u w:val="single"/>
        </w:rPr>
        <w:t>as is its water</w:t>
      </w:r>
      <w:r w:rsidRPr="004D704F">
        <w:rPr>
          <w:rFonts w:ascii="Arial" w:hAnsi="Arial"/>
        </w:rPr>
        <w:t>—</w:t>
      </w:r>
      <w:r w:rsidRPr="004D704F">
        <w:rPr>
          <w:rFonts w:ascii="Arial" w:hAnsi="Arial"/>
          <w:u w:val="single"/>
        </w:rPr>
        <w:t>because of ultraviolet bombardment breaking up all the molecules apart from carbon dioxide</w:t>
      </w:r>
      <w:r w:rsidRPr="004D704F">
        <w:rPr>
          <w:rFonts w:ascii="Arial" w:hAnsi="Arial"/>
        </w:rPr>
        <w:t xml:space="preserve">. As the atmosphere becomes thin, the Earth becomes colder. For a short while temperatures are nearly normal, but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ultraviolet</w:t>
      </w:r>
      <w:r w:rsidRPr="0017144B">
        <w:rPr>
          <w:rFonts w:ascii="Arial" w:hAnsi="Arial"/>
          <w:highlight w:val="yellow"/>
          <w:u w:val="single"/>
        </w:rPr>
        <w:t xml:space="preserve"> sears any life that tries to make a comeback</w:t>
      </w:r>
      <w:r w:rsidRPr="004D704F">
        <w:rPr>
          <w:rFonts w:ascii="Arial" w:hAnsi="Arial"/>
        </w:rPr>
        <w:t xml:space="preserve">. The carbon dioxide thins out to form a thin veneer with a few wispy clouds and dust devils. </w:t>
      </w:r>
      <w:r w:rsidRPr="0017144B">
        <w:rPr>
          <w:rFonts w:ascii="Arial" w:hAnsi="Arial"/>
          <w:highlight w:val="yellow"/>
          <w:u w:val="single"/>
        </w:rPr>
        <w:t>Earth becomes the second Mars</w:t>
      </w:r>
      <w:r w:rsidRPr="004D704F">
        <w:rPr>
          <w:rFonts w:ascii="Arial" w:hAnsi="Arial"/>
        </w:rPr>
        <w:t>—</w:t>
      </w:r>
      <w:r w:rsidRPr="0017144B">
        <w:rPr>
          <w:rFonts w:ascii="Arial" w:hAnsi="Arial"/>
          <w:highlight w:val="yellow"/>
          <w:u w:val="single"/>
        </w:rPr>
        <w:t>red</w:t>
      </w:r>
      <w:r w:rsidRPr="004D704F">
        <w:rPr>
          <w:rFonts w:ascii="Arial" w:hAnsi="Arial"/>
        </w:rPr>
        <w:t xml:space="preserve">, </w:t>
      </w:r>
      <w:r w:rsidRPr="0017144B">
        <w:rPr>
          <w:rFonts w:ascii="Arial" w:hAnsi="Arial"/>
          <w:highlight w:val="yellow"/>
          <w:u w:val="single"/>
        </w:rPr>
        <w:t>desolate</w:t>
      </w:r>
      <w:r w:rsidRPr="004D704F">
        <w:rPr>
          <w:rFonts w:ascii="Arial" w:hAnsi="Arial"/>
        </w:rPr>
        <w:t xml:space="preserve">, </w:t>
      </w:r>
      <w:r w:rsidRPr="0017144B">
        <w:rPr>
          <w:rFonts w:ascii="Arial" w:hAnsi="Arial"/>
          <w:highlight w:val="yellow"/>
          <w:u w:val="single"/>
        </w:rPr>
        <w:t>with</w:t>
      </w:r>
      <w:r w:rsidRPr="004D704F">
        <w:rPr>
          <w:rFonts w:ascii="Arial" w:hAnsi="Arial"/>
          <w:u w:val="single"/>
        </w:rPr>
        <w:t xml:space="preserve"> </w:t>
      </w:r>
      <w:r w:rsidRPr="004D704F">
        <w:rPr>
          <w:rFonts w:ascii="Arial" w:hAnsi="Arial"/>
        </w:rPr>
        <w:t xml:space="preserve">perhaps </w:t>
      </w:r>
      <w:r w:rsidRPr="0017144B">
        <w:rPr>
          <w:rFonts w:ascii="Arial" w:hAnsi="Arial"/>
          <w:highlight w:val="yellow"/>
          <w:u w:val="single"/>
        </w:rPr>
        <w:t>a few</w:t>
      </w:r>
      <w:r w:rsidRPr="004D704F">
        <w:rPr>
          <w:rFonts w:ascii="Arial" w:hAnsi="Arial"/>
          <w:u w:val="single"/>
        </w:rPr>
        <w:t xml:space="preserve"> </w:t>
      </w:r>
      <w:r w:rsidRPr="004D704F">
        <w:rPr>
          <w:rFonts w:ascii="Arial" w:hAnsi="Arial"/>
        </w:rPr>
        <w:t xml:space="preserve">hardy </w:t>
      </w:r>
      <w:r w:rsidRPr="0017144B">
        <w:rPr>
          <w:rFonts w:ascii="Arial" w:hAnsi="Arial"/>
          <w:highlight w:val="yellow"/>
          <w:u w:val="single"/>
        </w:rPr>
        <w:t>microbes surviving</w:t>
      </w:r>
      <w:r w:rsidRPr="004D704F">
        <w:rPr>
          <w:rFonts w:ascii="Arial" w:hAnsi="Arial"/>
        </w:rPr>
        <w:t>.</w:t>
      </w:r>
    </w:p>
    <w:p w:rsidR="000E77DE" w:rsidRPr="004D704F" w:rsidRDefault="000E77DE" w:rsidP="000E77DE">
      <w:pPr>
        <w:rPr>
          <w:rFonts w:ascii="Arial" w:hAnsi="Arial"/>
        </w:rPr>
      </w:pPr>
    </w:p>
    <w:p w:rsidR="000E77DE" w:rsidRPr="004D704F" w:rsidRDefault="000E77DE" w:rsidP="000E77DE">
      <w:pPr>
        <w:rPr>
          <w:rFonts w:ascii="Arial" w:hAnsi="Arial"/>
          <w:b/>
        </w:rPr>
      </w:pPr>
      <w:r w:rsidRPr="004D704F">
        <w:rPr>
          <w:rFonts w:ascii="Arial" w:hAnsi="Arial"/>
          <w:b/>
        </w:rPr>
        <w:t>Air pollution causes extinction.</w:t>
      </w:r>
    </w:p>
    <w:p w:rsidR="000E77DE" w:rsidRPr="004D704F" w:rsidRDefault="000E77DE" w:rsidP="000E77DE">
      <w:pPr>
        <w:rPr>
          <w:rFonts w:ascii="Arial" w:hAnsi="Arial"/>
        </w:rPr>
      </w:pPr>
      <w:proofErr w:type="spellStart"/>
      <w:r w:rsidRPr="004D704F">
        <w:rPr>
          <w:rFonts w:ascii="Arial" w:hAnsi="Arial"/>
          <w:b/>
        </w:rPr>
        <w:t>Driesen</w:t>
      </w:r>
      <w:proofErr w:type="spellEnd"/>
      <w:r w:rsidRPr="004D704F">
        <w:rPr>
          <w:rFonts w:ascii="Arial" w:hAnsi="Arial"/>
          <w:b/>
        </w:rPr>
        <w:t xml:space="preserve"> 3</w:t>
      </w:r>
      <w:r w:rsidRPr="004D704F">
        <w:rPr>
          <w:rFonts w:ascii="Arial" w:hAnsi="Arial"/>
        </w:rPr>
        <w:t xml:space="preserve"> </w:t>
      </w:r>
      <w:r w:rsidRPr="004D704F">
        <w:rPr>
          <w:rFonts w:ascii="Arial" w:hAnsi="Arial"/>
          <w:sz w:val="20"/>
        </w:rPr>
        <w:t xml:space="preserve">(David, Associate Professor at Syracuse University College of Law, J.D. Yale Law School, Stumbling Toward Sustainability, 1989,Fall/Spring, 10 Buff. </w:t>
      </w:r>
      <w:proofErr w:type="spellStart"/>
      <w:r w:rsidRPr="004D704F">
        <w:rPr>
          <w:rFonts w:ascii="Arial" w:hAnsi="Arial"/>
          <w:sz w:val="20"/>
        </w:rPr>
        <w:t>Envt'l</w:t>
      </w:r>
      <w:proofErr w:type="spellEnd"/>
      <w:r w:rsidRPr="004D704F">
        <w:rPr>
          <w:rFonts w:ascii="Arial" w:hAnsi="Arial"/>
          <w:sz w:val="20"/>
        </w:rPr>
        <w:t>. L.J. 25</w:t>
      </w:r>
      <w:r>
        <w:rPr>
          <w:rFonts w:ascii="Arial" w:hAnsi="Arial"/>
          <w:sz w:val="20"/>
        </w:rPr>
        <w:t>)</w:t>
      </w:r>
    </w:p>
    <w:p w:rsidR="000E77DE" w:rsidRPr="004D704F" w:rsidRDefault="000E77DE" w:rsidP="000E77DE">
      <w:pPr>
        <w:rPr>
          <w:rFonts w:ascii="Arial" w:hAnsi="Arial"/>
        </w:rPr>
      </w:pPr>
    </w:p>
    <w:p w:rsidR="000E77DE" w:rsidRPr="004D704F" w:rsidRDefault="000E77DE" w:rsidP="000E77DE">
      <w:pPr>
        <w:rPr>
          <w:rFonts w:ascii="Arial" w:hAnsi="Arial"/>
        </w:rPr>
      </w:pPr>
      <w:r w:rsidRPr="000541F4">
        <w:rPr>
          <w:rFonts w:ascii="Arial" w:hAnsi="Arial"/>
          <w:highlight w:val="yellow"/>
          <w:u w:val="single"/>
        </w:rPr>
        <w:t xml:space="preserve">Air pollution </w:t>
      </w:r>
      <w:r w:rsidRPr="0017144B">
        <w:rPr>
          <w:rFonts w:ascii="Arial" w:hAnsi="Arial"/>
          <w:highlight w:val="yellow"/>
          <w:u w:val="single"/>
        </w:rPr>
        <w:t xml:space="preserve">can </w:t>
      </w:r>
      <w:r w:rsidRPr="0017144B">
        <w:rPr>
          <w:rFonts w:ascii="Arial" w:hAnsi="Arial"/>
          <w:b/>
          <w:sz w:val="26"/>
          <w:highlight w:val="yellow"/>
          <w:u w:val="single"/>
          <w:bdr w:val="single" w:sz="4" w:space="0" w:color="auto"/>
        </w:rPr>
        <w:t>make life unsustainable</w:t>
      </w:r>
      <w:r w:rsidRPr="004D704F">
        <w:rPr>
          <w:rFonts w:ascii="Arial" w:hAnsi="Arial"/>
        </w:rPr>
        <w:t xml:space="preserve"> by </w:t>
      </w:r>
      <w:r w:rsidRPr="0017144B">
        <w:rPr>
          <w:rFonts w:ascii="Arial" w:hAnsi="Arial"/>
          <w:highlight w:val="yellow"/>
          <w:u w:val="single"/>
        </w:rPr>
        <w:t xml:space="preserve">harming the ecosystem upon which </w:t>
      </w:r>
      <w:r w:rsidRPr="0017144B">
        <w:rPr>
          <w:rFonts w:ascii="Arial" w:hAnsi="Arial"/>
          <w:b/>
          <w:sz w:val="26"/>
          <w:highlight w:val="yellow"/>
          <w:u w:val="single"/>
          <w:bdr w:val="single" w:sz="4" w:space="0" w:color="auto"/>
        </w:rPr>
        <w:t>all life depends</w:t>
      </w:r>
      <w:r w:rsidRPr="004D704F">
        <w:rPr>
          <w:rFonts w:ascii="Arial" w:hAnsi="Arial"/>
        </w:rPr>
        <w:t xml:space="preserve"> and harming the health of both future and present generations.</w:t>
      </w:r>
    </w:p>
    <w:p w:rsidR="000E77DE" w:rsidRPr="004D704F" w:rsidRDefault="000E77DE" w:rsidP="000E77DE">
      <w:pPr>
        <w:rPr>
          <w:rFonts w:ascii="Arial" w:hAnsi="Arial"/>
        </w:rPr>
      </w:pPr>
      <w:r w:rsidRPr="004D704F">
        <w:rPr>
          <w:rFonts w:ascii="Arial" w:hAnsi="Arial"/>
        </w:rPr>
        <w:t>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beings . . . are entitled to a healthy and productive life in harmony with nature", because they are "at the center of concerns for sustainable development." While the Rio Declaration refers to human health, its reference to life "in harmony with nature" also reflects a concern about the natural environment.</w:t>
      </w:r>
    </w:p>
    <w:p w:rsidR="000E77DE" w:rsidRPr="004D704F" w:rsidRDefault="000E77DE" w:rsidP="000E77DE">
      <w:pPr>
        <w:rPr>
          <w:rFonts w:ascii="Arial" w:hAnsi="Arial"/>
        </w:rPr>
      </w:pPr>
      <w:r w:rsidRPr="004D704F">
        <w:rPr>
          <w:rFonts w:ascii="Arial" w:hAnsi="Arial"/>
        </w:rPr>
        <w:t xml:space="preserve">Since </w:t>
      </w:r>
      <w:r w:rsidRPr="0017144B">
        <w:rPr>
          <w:rFonts w:ascii="Arial" w:hAnsi="Arial"/>
          <w:highlight w:val="yellow"/>
          <w:u w:val="single"/>
        </w:rPr>
        <w:t>air pollution damages</w:t>
      </w:r>
      <w:r w:rsidRPr="004D704F">
        <w:rPr>
          <w:rFonts w:ascii="Arial" w:hAnsi="Arial"/>
        </w:rPr>
        <w:t xml:space="preserve"> both </w:t>
      </w:r>
      <w:r w:rsidRPr="004D704F">
        <w:rPr>
          <w:rFonts w:ascii="Arial" w:hAnsi="Arial"/>
          <w:u w:val="single"/>
        </w:rPr>
        <w:t xml:space="preserve">human health and </w:t>
      </w:r>
      <w:r w:rsidRPr="0017144B">
        <w:rPr>
          <w:rFonts w:ascii="Arial" w:hAnsi="Arial"/>
          <w:highlight w:val="yellow"/>
          <w:u w:val="single"/>
        </w:rPr>
        <w:t>the environment</w:t>
      </w:r>
      <w:r w:rsidRPr="004D704F">
        <w:rPr>
          <w:rFonts w:ascii="Arial" w:hAnsi="Arial"/>
        </w:rPr>
        <w:t xml:space="preserve">, air quality implicates both of these concerns. Lead, </w:t>
      </w:r>
      <w:r w:rsidRPr="004D704F">
        <w:rPr>
          <w:rFonts w:ascii="Arial" w:hAnsi="Arial"/>
          <w:u w:val="single"/>
        </w:rPr>
        <w:t>carbon monoxide</w:t>
      </w:r>
      <w:r w:rsidRPr="004D704F">
        <w:rPr>
          <w:rFonts w:ascii="Arial" w:hAnsi="Arial"/>
        </w:rPr>
        <w:t xml:space="preserve">, </w:t>
      </w:r>
      <w:r w:rsidRPr="004D704F">
        <w:rPr>
          <w:rFonts w:ascii="Arial" w:hAnsi="Arial"/>
          <w:u w:val="single"/>
        </w:rPr>
        <w:t>particulate</w:t>
      </w:r>
      <w:r w:rsidRPr="004D704F">
        <w:rPr>
          <w:rFonts w:ascii="Arial" w:hAnsi="Arial"/>
        </w:rPr>
        <w:t xml:space="preserve">, tropospheric ozone, </w:t>
      </w:r>
      <w:r w:rsidRPr="004D704F">
        <w:rPr>
          <w:rFonts w:ascii="Arial" w:hAnsi="Arial"/>
          <w:u w:val="single"/>
        </w:rPr>
        <w:t>sulfur dioxide</w:t>
      </w:r>
      <w:r w:rsidRPr="004D704F">
        <w:rPr>
          <w:rFonts w:ascii="Arial" w:hAnsi="Arial"/>
        </w:rPr>
        <w:t xml:space="preserve">, </w:t>
      </w:r>
      <w:r w:rsidRPr="004D704F">
        <w:rPr>
          <w:rFonts w:ascii="Arial" w:hAnsi="Arial"/>
          <w:u w:val="single"/>
        </w:rPr>
        <w:t>and nitrogen oxides have historically threatened</w:t>
      </w:r>
      <w:r w:rsidRPr="004D704F">
        <w:rPr>
          <w:rFonts w:ascii="Arial" w:hAnsi="Arial"/>
        </w:rPr>
        <w:t xml:space="preserve"> urban </w:t>
      </w:r>
      <w:r w:rsidRPr="004D704F">
        <w:rPr>
          <w:rFonts w:ascii="Arial" w:hAnsi="Arial"/>
          <w:u w:val="single"/>
        </w:rPr>
        <w:t>air quality</w:t>
      </w:r>
      <w:r w:rsidRPr="004D704F">
        <w:rPr>
          <w:rFonts w:ascii="Arial" w:hAnsi="Arial"/>
        </w:rPr>
        <w:t xml:space="preserve"> in the United States. This review will focus upon tropospheric ozone, particulate, and carbon monoxide, because these pollutants present the most widespread of the remaining urban </w:t>
      </w:r>
      <w:proofErr w:type="gramStart"/>
      <w:r w:rsidRPr="004D704F">
        <w:rPr>
          <w:rFonts w:ascii="Arial" w:hAnsi="Arial"/>
        </w:rPr>
        <w:t>air  problems</w:t>
      </w:r>
      <w:proofErr w:type="gramEnd"/>
      <w:r w:rsidRPr="004D704F">
        <w:rPr>
          <w:rFonts w:ascii="Arial" w:hAnsi="Arial"/>
        </w:rPr>
        <w:t xml:space="preserve">, and did so at the time of the earth summit. </w:t>
      </w:r>
      <w:proofErr w:type="gramStart"/>
      <w:r w:rsidRPr="004D704F">
        <w:rPr>
          <w:rFonts w:ascii="Arial" w:hAnsi="Arial"/>
        </w:rPr>
        <w:t>6 Tropospheric ozone</w:t>
      </w:r>
      <w:proofErr w:type="gramEnd"/>
      <w:r w:rsidRPr="004D704F">
        <w:rPr>
          <w:rFonts w:ascii="Arial" w:hAnsi="Arial"/>
        </w:rPr>
        <w:t xml:space="preserve"> refers to ozone fairly near to the ground, as opposed to stratospheric ozone high in the atmosphere. The stratospheric ozone layer protects human health and the environment from ultraviolet radiation, and its depletion causes problems. By contrast, tropospheric ozone damages human health and the environment. 8 In the United States, the pollutants causing "urban" air quality problems also affect human health and the environment well beyond urban boundaries. Yet, the health problems these pollutants present remain most acute in urban and suburban areas.</w:t>
      </w:r>
    </w:p>
    <w:p w:rsidR="000E77DE" w:rsidRPr="004D704F" w:rsidRDefault="000E77DE" w:rsidP="000E77DE">
      <w:pPr>
        <w:rPr>
          <w:rFonts w:ascii="Arial" w:hAnsi="Arial"/>
        </w:rPr>
      </w:pPr>
      <w:r w:rsidRPr="004D704F">
        <w:rPr>
          <w:rFonts w:ascii="Arial" w:hAnsi="Arial"/>
        </w:rPr>
        <w:t>Ozone, carbon monoxide, and particulate cause very serious public health problems</w:t>
      </w:r>
    </w:p>
    <w:p w:rsidR="000E77DE" w:rsidRPr="004D704F" w:rsidRDefault="000E77DE" w:rsidP="000E77DE">
      <w:pPr>
        <w:rPr>
          <w:rFonts w:ascii="Arial" w:hAnsi="Arial"/>
        </w:rPr>
      </w:pPr>
      <w:proofErr w:type="gramStart"/>
      <w:r w:rsidRPr="004D704F">
        <w:rPr>
          <w:rFonts w:ascii="Arial" w:hAnsi="Arial"/>
        </w:rPr>
        <w:t>that</w:t>
      </w:r>
      <w:proofErr w:type="gramEnd"/>
      <w:r w:rsidRPr="004D704F">
        <w:rPr>
          <w:rFonts w:ascii="Arial" w:hAnsi="Arial"/>
        </w:rPr>
        <w:t xml:space="preserve"> have been well recognized for a long time. Ozone forms in the atmosphere from a reaction between volatile organic compounds, nitrogen oxides, and sunlight. </w:t>
      </w:r>
      <w:r w:rsidRPr="004D704F">
        <w:rPr>
          <w:rFonts w:ascii="Arial" w:hAnsi="Arial"/>
          <w:u w:val="single"/>
        </w:rPr>
        <w:t xml:space="preserve">Volatile organic </w:t>
      </w:r>
      <w:r w:rsidRPr="0017144B">
        <w:rPr>
          <w:rFonts w:ascii="Arial" w:hAnsi="Arial"/>
          <w:highlight w:val="yellow"/>
          <w:u w:val="single"/>
        </w:rPr>
        <w:t>compounds</w:t>
      </w:r>
      <w:r w:rsidRPr="004D704F">
        <w:rPr>
          <w:rFonts w:ascii="Arial" w:hAnsi="Arial"/>
        </w:rPr>
        <w:t xml:space="preserve"> include a large number of hazardous </w:t>
      </w:r>
      <w:proofErr w:type="gramStart"/>
      <w:r w:rsidRPr="004D704F">
        <w:rPr>
          <w:rFonts w:ascii="Arial" w:hAnsi="Arial"/>
        </w:rPr>
        <w:t>air  pollutants</w:t>
      </w:r>
      <w:proofErr w:type="gramEnd"/>
      <w:r w:rsidRPr="004D704F">
        <w:rPr>
          <w:rFonts w:ascii="Arial" w:hAnsi="Arial"/>
        </w:rPr>
        <w:t xml:space="preserve">. Nitrogen oxides, as discussed below, also </w:t>
      </w:r>
      <w:r w:rsidRPr="0017144B">
        <w:rPr>
          <w:rFonts w:ascii="Arial" w:hAnsi="Arial"/>
          <w:highlight w:val="yellow"/>
          <w:u w:val="single"/>
        </w:rPr>
        <w:t>play a role in acidifying ecosystems</w:t>
      </w:r>
      <w:r w:rsidRPr="004D704F">
        <w:rPr>
          <w:rFonts w:ascii="Arial" w:hAnsi="Arial"/>
        </w:rPr>
        <w:t xml:space="preserve">. Ozone damages lung tissue. It plays a role in triggering asthma attacks, sending thousands to the hospital every summer. It </w:t>
      </w:r>
      <w:proofErr w:type="gramStart"/>
      <w:r w:rsidRPr="004D704F">
        <w:rPr>
          <w:rFonts w:ascii="Arial" w:hAnsi="Arial"/>
        </w:rPr>
        <w:t>effects</w:t>
      </w:r>
      <w:proofErr w:type="gramEnd"/>
      <w:r w:rsidRPr="004D704F">
        <w:rPr>
          <w:rFonts w:ascii="Arial" w:hAnsi="Arial"/>
        </w:rPr>
        <w:t xml:space="preserve"> young children and people engaged in heavy exercise especially severely. Particulate pollution, or soot, consists of combinations of a wide variety of pollutants. Nitrogen oxide and sulfur dioxide contribute to formation of fine particulate, which is associated with the most serious health problems. 13 Studies link particulate to tens of thousands of annual premature deaths in the United States. Like ozone it contributes to respiratory illness, but it also seems to play a [*29] role in triggering heart attacks among the elderly. The data suggest that fine particulate, which EPA did not regulate explicitly until recently, plays a major role in these problems. 16 Health researchers have associated carbon monoxide with various types of neurological symptoms, such as visual impairment, reduced work capacity, </w:t>
      </w:r>
      <w:proofErr w:type="gramStart"/>
      <w:r w:rsidRPr="004D704F">
        <w:rPr>
          <w:rFonts w:ascii="Arial" w:hAnsi="Arial"/>
        </w:rPr>
        <w:t>reduced</w:t>
      </w:r>
      <w:proofErr w:type="gramEnd"/>
      <w:r w:rsidRPr="004D704F">
        <w:rPr>
          <w:rFonts w:ascii="Arial" w:hAnsi="Arial"/>
        </w:rPr>
        <w:t xml:space="preserve"> manual dexterity, poor learning ability, and difficulty in performing complex tasks. The same </w:t>
      </w:r>
      <w:r w:rsidRPr="0017144B">
        <w:rPr>
          <w:rFonts w:ascii="Arial" w:hAnsi="Arial"/>
          <w:highlight w:val="yellow"/>
          <w:u w:val="single"/>
        </w:rPr>
        <w:t>pollution problems</w:t>
      </w:r>
      <w:r w:rsidRPr="004D704F">
        <w:rPr>
          <w:rFonts w:ascii="Arial" w:hAnsi="Arial"/>
          <w:u w:val="single"/>
        </w:rPr>
        <w:t xml:space="preserve"> causing</w:t>
      </w:r>
      <w:r w:rsidRPr="004D704F">
        <w:rPr>
          <w:rFonts w:ascii="Arial" w:hAnsi="Arial"/>
        </w:rPr>
        <w:t xml:space="preserve"> current urban </w:t>
      </w:r>
      <w:r w:rsidRPr="004D704F">
        <w:rPr>
          <w:rFonts w:ascii="Arial" w:hAnsi="Arial"/>
          <w:u w:val="single"/>
        </w:rPr>
        <w:t>health problems also contribute to long lasting ecological problems</w:t>
      </w:r>
      <w:r w:rsidRPr="004D704F">
        <w:rPr>
          <w:rFonts w:ascii="Arial" w:hAnsi="Arial"/>
        </w:rPr>
        <w:t xml:space="preserve">. </w:t>
      </w:r>
      <w:r w:rsidRPr="004D704F">
        <w:rPr>
          <w:rFonts w:ascii="Arial" w:hAnsi="Arial"/>
          <w:u w:val="single"/>
        </w:rPr>
        <w:t xml:space="preserve">Ozone </w:t>
      </w:r>
      <w:r w:rsidRPr="0017144B">
        <w:rPr>
          <w:rFonts w:ascii="Arial" w:hAnsi="Arial"/>
          <w:highlight w:val="yellow"/>
          <w:u w:val="single"/>
        </w:rPr>
        <w:t>harm</w:t>
      </w:r>
      <w:r w:rsidRPr="004D704F">
        <w:rPr>
          <w:rFonts w:ascii="Arial" w:hAnsi="Arial"/>
          <w:u w:val="single"/>
        </w:rPr>
        <w:t xml:space="preserve">s </w:t>
      </w:r>
      <w:r w:rsidRPr="0017144B">
        <w:rPr>
          <w:rFonts w:ascii="Arial" w:hAnsi="Arial"/>
          <w:highlight w:val="yellow"/>
          <w:u w:val="single"/>
        </w:rPr>
        <w:t>crops and trees</w:t>
      </w:r>
      <w:r w:rsidRPr="004D704F">
        <w:rPr>
          <w:rFonts w:ascii="Arial" w:hAnsi="Arial"/>
        </w:rPr>
        <w:t xml:space="preserve">. These harms affect ecosystems and future generations. Similarly, particulate precursors, including </w:t>
      </w:r>
      <w:r w:rsidRPr="004D704F">
        <w:rPr>
          <w:rFonts w:ascii="Arial" w:hAnsi="Arial"/>
          <w:u w:val="single"/>
        </w:rPr>
        <w:t>nitrogen oxide and sulfur dioxide</w:t>
      </w:r>
      <w:r w:rsidRPr="004D704F">
        <w:rPr>
          <w:rFonts w:ascii="Arial" w:hAnsi="Arial"/>
        </w:rPr>
        <w:t xml:space="preserve">, </w:t>
      </w:r>
      <w:r w:rsidRPr="0017144B">
        <w:rPr>
          <w:rFonts w:ascii="Arial" w:hAnsi="Arial"/>
          <w:highlight w:val="yellow"/>
          <w:u w:val="single"/>
        </w:rPr>
        <w:t>contribute to acid rain</w:t>
      </w:r>
      <w:r w:rsidRPr="004D704F">
        <w:rPr>
          <w:rFonts w:ascii="Arial" w:hAnsi="Arial"/>
        </w:rPr>
        <w:t xml:space="preserve">, </w:t>
      </w:r>
      <w:r w:rsidRPr="0017144B">
        <w:rPr>
          <w:rFonts w:ascii="Arial" w:hAnsi="Arial"/>
          <w:highlight w:val="yellow"/>
          <w:u w:val="single"/>
        </w:rPr>
        <w:t>which is not</w:t>
      </w:r>
      <w:r w:rsidRPr="004D704F">
        <w:rPr>
          <w:rFonts w:ascii="Arial" w:hAnsi="Arial"/>
          <w:u w:val="single"/>
        </w:rPr>
        <w:t xml:space="preserve"> easily </w:t>
      </w:r>
      <w:r w:rsidRPr="0017144B">
        <w:rPr>
          <w:rFonts w:ascii="Arial" w:hAnsi="Arial"/>
          <w:highlight w:val="yellow"/>
          <w:u w:val="single"/>
        </w:rPr>
        <w:t>reversible</w:t>
      </w:r>
      <w:r w:rsidRPr="004D704F">
        <w:rPr>
          <w:rFonts w:ascii="Arial" w:hAnsi="Arial"/>
        </w:rPr>
        <w:t>. To address these problems, Agenda 21 recommends the adoption of national programs to reduce health risks from air pollution, including urban air pollution. These programs are to include development of "appropriate pollution control technology . . . for the introduction of environmentally sound production processes." It calls for this development "on the basis of risk assessment and epidemiological research." It also recommends development of "air pollution control capacities in large cities emphasizing enforcement programs using monitoring networks as appropriate." A second principle, the precautionary principle, provides support for the first. As stated in the Rio Declaration, the precautionary principle means that "lack of full scientific certainty shall not be used as a reason for postponing cost-effective measures to prevent environmental degradation" when "</w:t>
      </w:r>
      <w:r w:rsidRPr="0017144B">
        <w:rPr>
          <w:rFonts w:ascii="Arial" w:hAnsi="Arial"/>
          <w:highlight w:val="yellow"/>
          <w:u w:val="single"/>
        </w:rPr>
        <w:t>there are threats of</w:t>
      </w:r>
      <w:r w:rsidRPr="004D704F">
        <w:rPr>
          <w:rFonts w:ascii="Arial" w:hAnsi="Arial"/>
          <w:u w:val="single"/>
        </w:rPr>
        <w:t xml:space="preserve"> serious or </w:t>
      </w:r>
      <w:r w:rsidRPr="0017144B">
        <w:rPr>
          <w:rFonts w:ascii="Arial" w:hAnsi="Arial"/>
          <w:b/>
          <w:sz w:val="26"/>
          <w:highlight w:val="yellow"/>
          <w:u w:val="single"/>
          <w:bdr w:val="single" w:sz="4" w:space="0" w:color="auto"/>
        </w:rPr>
        <w:t>irreversible damage</w:t>
      </w:r>
      <w:r w:rsidRPr="004D704F">
        <w:rPr>
          <w:rFonts w:ascii="Arial" w:hAnsi="Arial"/>
        </w:rPr>
        <w:t xml:space="preserve">." Thus, </w:t>
      </w:r>
      <w:r w:rsidRPr="0017144B">
        <w:rPr>
          <w:rFonts w:ascii="Arial" w:hAnsi="Arial"/>
          <w:highlight w:val="yellow"/>
          <w:u w:val="single"/>
        </w:rPr>
        <w:t xml:space="preserve">lack of </w:t>
      </w:r>
      <w:r w:rsidRPr="0017144B">
        <w:rPr>
          <w:rFonts w:ascii="Arial" w:hAnsi="Arial"/>
          <w:b/>
          <w:sz w:val="26"/>
          <w:highlight w:val="yellow"/>
          <w:u w:val="single"/>
          <w:bdr w:val="single" w:sz="4" w:space="0" w:color="auto"/>
        </w:rPr>
        <w:t>complete certainty</w:t>
      </w:r>
      <w:r w:rsidRPr="004D704F">
        <w:rPr>
          <w:rFonts w:ascii="Arial" w:hAnsi="Arial"/>
          <w:u w:val="single"/>
        </w:rPr>
        <w:t xml:space="preserve"> about the adverse environmental and human health effects of air pollutants </w:t>
      </w:r>
      <w:r w:rsidRPr="0017144B">
        <w:rPr>
          <w:rFonts w:ascii="Arial" w:hAnsi="Arial"/>
          <w:highlight w:val="yellow"/>
          <w:u w:val="single"/>
        </w:rPr>
        <w:t>does not</w:t>
      </w:r>
      <w:r w:rsidRPr="004D704F">
        <w:rPr>
          <w:rFonts w:ascii="Arial" w:hAnsi="Arial"/>
        </w:rPr>
        <w:t xml:space="preserve">, by itself, </w:t>
      </w:r>
      <w:r w:rsidRPr="0017144B">
        <w:rPr>
          <w:rFonts w:ascii="Arial" w:hAnsi="Arial"/>
          <w:highlight w:val="yellow"/>
          <w:u w:val="single"/>
        </w:rPr>
        <w:t>provide a reason for tolerating them</w:t>
      </w:r>
      <w:r w:rsidRPr="004D704F">
        <w:rPr>
          <w:rFonts w:ascii="Arial" w:hAnsi="Arial"/>
        </w:rPr>
        <w:t xml:space="preserve">. Put differently, governments need to address air pollution on a precautionary basis to ensure that </w:t>
      </w:r>
      <w:proofErr w:type="spellStart"/>
      <w:r w:rsidRPr="004D704F">
        <w:rPr>
          <w:rFonts w:ascii="Arial" w:hAnsi="Arial"/>
        </w:rPr>
        <w:t>human’s</w:t>
      </w:r>
      <w:proofErr w:type="spellEnd"/>
      <w:r w:rsidRPr="004D704F">
        <w:rPr>
          <w:rFonts w:ascii="Arial" w:hAnsi="Arial"/>
        </w:rPr>
        <w:t xml:space="preserve"> can life a healthy and productive life. 8</w:t>
      </w:r>
    </w:p>
    <w:p w:rsidR="000E77DE" w:rsidRPr="004D704F" w:rsidRDefault="000E77DE" w:rsidP="000E77DE">
      <w:pPr>
        <w:rPr>
          <w:rFonts w:ascii="Arial" w:hAnsi="Arial"/>
          <w:b/>
        </w:rPr>
      </w:pPr>
    </w:p>
    <w:p w:rsidR="000E77DE" w:rsidRPr="004D704F" w:rsidRDefault="000E77DE" w:rsidP="000E77DE">
      <w:pPr>
        <w:rPr>
          <w:rFonts w:ascii="Arial" w:hAnsi="Arial"/>
        </w:rPr>
      </w:pPr>
      <w:r w:rsidRPr="004D704F">
        <w:rPr>
          <w:rFonts w:ascii="Arial" w:hAnsi="Arial"/>
          <w:b/>
        </w:rPr>
        <w:t>Evaluate these impacts through the lens of precaution</w:t>
      </w:r>
      <w:r w:rsidRPr="004D704F">
        <w:rPr>
          <w:rFonts w:ascii="Arial" w:hAnsi="Arial"/>
        </w:rPr>
        <w:t>.</w:t>
      </w:r>
    </w:p>
    <w:p w:rsidR="000E77DE" w:rsidRPr="004D704F" w:rsidRDefault="000E77DE" w:rsidP="000E77DE">
      <w:pPr>
        <w:rPr>
          <w:rFonts w:ascii="Arial" w:hAnsi="Arial"/>
        </w:rPr>
      </w:pPr>
      <w:proofErr w:type="spellStart"/>
      <w:r w:rsidRPr="004D704F">
        <w:rPr>
          <w:rFonts w:ascii="Arial" w:hAnsi="Arial"/>
          <w:b/>
        </w:rPr>
        <w:t>Pittock</w:t>
      </w:r>
      <w:proofErr w:type="spellEnd"/>
      <w:r w:rsidRPr="004D704F">
        <w:rPr>
          <w:rFonts w:ascii="Arial" w:hAnsi="Arial"/>
          <w:b/>
        </w:rPr>
        <w:t xml:space="preserve"> 10</w:t>
      </w:r>
      <w:r w:rsidRPr="004D704F">
        <w:rPr>
          <w:rFonts w:ascii="Arial" w:hAnsi="Arial"/>
        </w:rPr>
        <w:t xml:space="preserve"> </w:t>
      </w:r>
      <w:r w:rsidRPr="004D704F">
        <w:rPr>
          <w:rFonts w:ascii="Arial" w:hAnsi="Arial"/>
          <w:sz w:val="20"/>
        </w:rPr>
        <w:t>(Barrie, Led the Climate Impact Group in CSIRO until his retirement in 1999. He contributed to or was the lead author of all four major reports of the Intergovernmental Panel on Climate Change. He was awarded a Public Service Medal in 1999 and is CSIRO Honorary Fellow, Climate Change: The Science, Impacts, and Solutions, 2010, pg. 326)</w:t>
      </w:r>
    </w:p>
    <w:p w:rsidR="000E77DE" w:rsidRPr="004D704F" w:rsidRDefault="000E77DE" w:rsidP="000E77DE">
      <w:pPr>
        <w:rPr>
          <w:rFonts w:ascii="Arial" w:eastAsia="Calibri" w:hAnsi="Arial"/>
        </w:rPr>
      </w:pPr>
    </w:p>
    <w:p w:rsidR="000E77DE" w:rsidRPr="004D704F" w:rsidRDefault="000E77DE" w:rsidP="000E77DE">
      <w:pPr>
        <w:rPr>
          <w:rFonts w:ascii="Arial" w:eastAsia="Calibri" w:hAnsi="Arial"/>
        </w:rPr>
      </w:pPr>
      <w:r w:rsidRPr="0017144B">
        <w:rPr>
          <w:rFonts w:ascii="Arial" w:eastAsia="Calibri" w:hAnsi="Arial"/>
          <w:bCs/>
          <w:highlight w:val="yellow"/>
          <w:u w:val="single"/>
        </w:rPr>
        <w:t>It is</w:t>
      </w:r>
      <w:r w:rsidRPr="004D704F">
        <w:rPr>
          <w:rFonts w:ascii="Arial" w:eastAsia="Calibri" w:hAnsi="Arial"/>
        </w:rPr>
        <w:t xml:space="preserve"> absolutely </w:t>
      </w:r>
      <w:r w:rsidRPr="0017144B">
        <w:rPr>
          <w:rFonts w:ascii="Arial" w:eastAsia="Calibri" w:hAnsi="Arial"/>
          <w:bCs/>
          <w:highlight w:val="yellow"/>
          <w:u w:val="single"/>
        </w:rPr>
        <w:t>crucial</w:t>
      </w:r>
      <w:r w:rsidRPr="004D704F">
        <w:rPr>
          <w:rFonts w:ascii="Arial" w:eastAsia="Calibri" w:hAnsi="Arial"/>
          <w:bCs/>
          <w:u w:val="single"/>
        </w:rPr>
        <w:t xml:space="preserve"> that </w:t>
      </w:r>
      <w:r w:rsidRPr="0017144B">
        <w:rPr>
          <w:rFonts w:ascii="Arial" w:eastAsia="Calibri" w:hAnsi="Arial"/>
          <w:bCs/>
          <w:highlight w:val="yellow"/>
          <w:u w:val="single"/>
        </w:rPr>
        <w:t xml:space="preserve">options for reducing greenhouse gas emissions be pursued with </w:t>
      </w:r>
      <w:r w:rsidRPr="004D704F">
        <w:rPr>
          <w:rFonts w:ascii="Arial" w:eastAsia="Calibri" w:hAnsi="Arial"/>
          <w:bCs/>
          <w:u w:val="single"/>
        </w:rPr>
        <w:t xml:space="preserve">a real sense of </w:t>
      </w:r>
      <w:r w:rsidRPr="0017144B">
        <w:rPr>
          <w:rFonts w:ascii="Arial" w:eastAsia="Calibri" w:hAnsi="Arial"/>
          <w:bCs/>
          <w:highlight w:val="yellow"/>
          <w:u w:val="single"/>
        </w:rPr>
        <w:t>urgency</w:t>
      </w:r>
      <w:r w:rsidRPr="004D704F">
        <w:rPr>
          <w:rFonts w:ascii="Arial" w:eastAsia="Calibri" w:hAnsi="Arial"/>
          <w:bCs/>
          <w:u w:val="single"/>
        </w:rPr>
        <w:t>.</w:t>
      </w:r>
      <w:r w:rsidRPr="004D704F">
        <w:rPr>
          <w:rFonts w:ascii="Arial" w:eastAsia="Calibri" w:hAnsi="Arial"/>
        </w:rPr>
        <w:t xml:space="preserve"> </w:t>
      </w:r>
      <w:r w:rsidRPr="0017144B">
        <w:rPr>
          <w:rFonts w:ascii="Arial" w:eastAsia="Calibri" w:hAnsi="Arial"/>
          <w:b/>
          <w:iCs/>
          <w:sz w:val="26"/>
          <w:highlight w:val="yellow"/>
          <w:u w:val="single"/>
          <w:bdr w:val="single" w:sz="6" w:space="0" w:color="auto"/>
        </w:rPr>
        <w:t xml:space="preserve">Every extra </w:t>
      </w:r>
      <w:proofErr w:type="spellStart"/>
      <w:r w:rsidRPr="0017144B">
        <w:rPr>
          <w:rFonts w:ascii="Arial" w:eastAsia="Calibri" w:hAnsi="Arial"/>
          <w:b/>
          <w:iCs/>
          <w:sz w:val="26"/>
          <w:highlight w:val="yellow"/>
          <w:u w:val="single"/>
          <w:bdr w:val="single" w:sz="6" w:space="0" w:color="auto"/>
        </w:rPr>
        <w:t>tonne</w:t>
      </w:r>
      <w:proofErr w:type="spellEnd"/>
      <w:r w:rsidRPr="004D704F">
        <w:rPr>
          <w:rFonts w:ascii="Arial" w:eastAsia="Calibri" w:hAnsi="Arial"/>
          <w:bCs/>
          <w:u w:val="single"/>
        </w:rPr>
        <w:t xml:space="preserve"> of carbon dioxide placed into the atmosphere </w:t>
      </w:r>
      <w:r w:rsidRPr="0017144B">
        <w:rPr>
          <w:rFonts w:ascii="Arial" w:eastAsia="Calibri" w:hAnsi="Arial"/>
          <w:bCs/>
          <w:highlight w:val="yellow"/>
          <w:u w:val="single"/>
        </w:rPr>
        <w:t>increases the</w:t>
      </w:r>
      <w:r w:rsidRPr="004D704F">
        <w:rPr>
          <w:rFonts w:ascii="Arial" w:eastAsia="Calibri" w:hAnsi="Arial"/>
          <w:bCs/>
          <w:u w:val="single"/>
        </w:rPr>
        <w:t xml:space="preserve"> very real </w:t>
      </w:r>
      <w:r w:rsidRPr="000541F4">
        <w:rPr>
          <w:rFonts w:ascii="Arial" w:eastAsia="Calibri" w:hAnsi="Arial"/>
          <w:bCs/>
          <w:highlight w:val="yellow"/>
          <w:u w:val="single"/>
        </w:rPr>
        <w:t xml:space="preserve">risk of dangerous </w:t>
      </w:r>
      <w:r w:rsidRPr="0017144B">
        <w:rPr>
          <w:rFonts w:ascii="Arial" w:eastAsia="Calibri" w:hAnsi="Arial"/>
          <w:bCs/>
          <w:highlight w:val="yellow"/>
          <w:u w:val="single"/>
        </w:rPr>
        <w:t>climate change</w:t>
      </w:r>
      <w:r w:rsidRPr="004D704F">
        <w:rPr>
          <w:rFonts w:ascii="Arial" w:eastAsia="Calibri" w:hAnsi="Arial"/>
        </w:rPr>
        <w:t xml:space="preserve">, </w:t>
      </w:r>
      <w:r w:rsidRPr="004D704F">
        <w:rPr>
          <w:rFonts w:ascii="Arial" w:eastAsia="Calibri" w:hAnsi="Arial"/>
          <w:bCs/>
          <w:u w:val="single"/>
        </w:rPr>
        <w:t xml:space="preserve">and </w:t>
      </w:r>
      <w:r w:rsidRPr="0017144B">
        <w:rPr>
          <w:rFonts w:ascii="Arial" w:eastAsia="Calibri" w:hAnsi="Arial"/>
          <w:iCs/>
          <w:highlight w:val="yellow"/>
          <w:u w:val="single"/>
        </w:rPr>
        <w:t>nobody</w:t>
      </w:r>
      <w:r w:rsidRPr="0017144B">
        <w:rPr>
          <w:rFonts w:ascii="Arial" w:eastAsia="Calibri" w:hAnsi="Arial"/>
          <w:bCs/>
          <w:highlight w:val="yellow"/>
          <w:u w:val="single"/>
        </w:rPr>
        <w:t xml:space="preserve"> will escape</w:t>
      </w:r>
      <w:r w:rsidRPr="004D704F">
        <w:rPr>
          <w:rFonts w:ascii="Arial" w:eastAsia="Calibri" w:hAnsi="Arial"/>
          <w:bCs/>
          <w:u w:val="single"/>
        </w:rPr>
        <w:t xml:space="preserve"> the direct or indirect consequences.</w:t>
      </w:r>
      <w:r w:rsidRPr="004D704F">
        <w:rPr>
          <w:rFonts w:ascii="Arial" w:eastAsia="Calibri" w:hAnsi="Arial"/>
        </w:rPr>
        <w:t xml:space="preserve"> </w:t>
      </w:r>
      <w:r w:rsidRPr="0017144B">
        <w:rPr>
          <w:rFonts w:ascii="Arial" w:eastAsia="Calibri" w:hAnsi="Arial"/>
          <w:bCs/>
          <w:highlight w:val="yellow"/>
          <w:u w:val="single"/>
        </w:rPr>
        <w:t xml:space="preserve">We are in danger of inadvertently </w:t>
      </w:r>
      <w:r w:rsidRPr="0017144B">
        <w:rPr>
          <w:rFonts w:ascii="Arial" w:eastAsia="Calibri" w:hAnsi="Arial"/>
          <w:b/>
          <w:iCs/>
          <w:sz w:val="26"/>
          <w:highlight w:val="yellow"/>
          <w:u w:val="single"/>
          <w:bdr w:val="single" w:sz="6" w:space="0" w:color="auto"/>
        </w:rPr>
        <w:t>tripping the 'on' switch</w:t>
      </w:r>
      <w:r w:rsidRPr="0017144B">
        <w:rPr>
          <w:rFonts w:ascii="Arial" w:eastAsia="Calibri" w:hAnsi="Arial"/>
          <w:iCs/>
          <w:highlight w:val="yellow"/>
          <w:u w:val="single"/>
        </w:rPr>
        <w:t xml:space="preserve"> to disaster</w:t>
      </w:r>
      <w:r w:rsidRPr="004D704F">
        <w:rPr>
          <w:rFonts w:ascii="Arial" w:eastAsia="Calibri" w:hAnsi="Arial"/>
        </w:rPr>
        <w:t xml:space="preserve">, with an inevitably long delay before it can be turned off again. What is done now that enhances </w:t>
      </w:r>
      <w:r w:rsidRPr="004D704F">
        <w:rPr>
          <w:rFonts w:ascii="Arial" w:eastAsia="Calibri" w:hAnsi="Arial"/>
          <w:bCs/>
          <w:u w:val="single"/>
        </w:rPr>
        <w:t>climate change cannot be easily undone</w:t>
      </w:r>
      <w:r w:rsidRPr="004D704F">
        <w:rPr>
          <w:rFonts w:ascii="Arial" w:eastAsia="Calibri" w:hAnsi="Arial"/>
        </w:rPr>
        <w:t xml:space="preserve">, </w:t>
      </w:r>
      <w:r w:rsidRPr="004D704F">
        <w:rPr>
          <w:rFonts w:ascii="Arial" w:eastAsia="Calibri" w:hAnsi="Arial"/>
          <w:iCs/>
          <w:u w:val="single"/>
        </w:rPr>
        <w:t xml:space="preserve">so </w:t>
      </w:r>
      <w:r w:rsidRPr="0017144B">
        <w:rPr>
          <w:rFonts w:ascii="Arial" w:eastAsia="Calibri" w:hAnsi="Arial"/>
          <w:iCs/>
          <w:highlight w:val="yellow"/>
          <w:u w:val="single"/>
        </w:rPr>
        <w:t>we should err on the side of caution.</w:t>
      </w:r>
      <w:r w:rsidRPr="004D704F">
        <w:rPr>
          <w:rFonts w:ascii="Arial" w:eastAsia="Calibri" w:hAnsi="Arial"/>
        </w:rPr>
        <w:t xml:space="preserve"> But </w:t>
      </w:r>
      <w:r w:rsidRPr="004D704F">
        <w:rPr>
          <w:rFonts w:ascii="Arial" w:eastAsia="Calibri" w:hAnsi="Arial"/>
          <w:bCs/>
          <w:u w:val="single"/>
        </w:rPr>
        <w:t>it is not all doom and gloom:</w:t>
      </w:r>
      <w:r w:rsidRPr="004D704F">
        <w:rPr>
          <w:rFonts w:ascii="Arial" w:eastAsia="Calibri" w:hAnsi="Arial"/>
        </w:rPr>
        <w:t xml:space="preserve"> </w:t>
      </w:r>
      <w:r w:rsidRPr="004D704F">
        <w:rPr>
          <w:rFonts w:ascii="Arial" w:eastAsia="Calibri" w:hAnsi="Arial"/>
          <w:iCs/>
          <w:u w:val="single"/>
        </w:rPr>
        <w:t>we can save the day</w:t>
      </w:r>
      <w:r w:rsidRPr="004D704F">
        <w:rPr>
          <w:rFonts w:ascii="Arial" w:eastAsia="Calibri" w:hAnsi="Arial"/>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minimized and then brought down. </w:t>
      </w:r>
      <w:r w:rsidRPr="0017144B">
        <w:rPr>
          <w:rFonts w:ascii="Arial" w:eastAsia="Calibri" w:hAnsi="Arial"/>
          <w:bCs/>
          <w:highlight w:val="yellow"/>
          <w:u w:val="single"/>
        </w:rPr>
        <w:t>We need to reduce carbon emissions</w:t>
      </w:r>
      <w:r w:rsidRPr="004D704F">
        <w:rPr>
          <w:rFonts w:ascii="Arial" w:eastAsia="Calibri" w:hAnsi="Arial"/>
        </w:rPr>
        <w:t xml:space="preserve">, </w:t>
      </w:r>
      <w:r w:rsidRPr="0017144B">
        <w:rPr>
          <w:rFonts w:ascii="Arial" w:eastAsia="Calibri" w:hAnsi="Arial"/>
          <w:iCs/>
          <w:highlight w:val="yellow"/>
          <w:u w:val="single"/>
        </w:rPr>
        <w:t xml:space="preserve">and </w:t>
      </w:r>
      <w:r w:rsidRPr="0017144B">
        <w:rPr>
          <w:rFonts w:ascii="Arial" w:eastAsia="Calibri" w:hAnsi="Arial"/>
          <w:b/>
          <w:iCs/>
          <w:sz w:val="26"/>
          <w:highlight w:val="yellow"/>
          <w:u w:val="single"/>
          <w:bdr w:val="single" w:sz="6" w:space="0" w:color="auto"/>
        </w:rPr>
        <w:t>we need to do it fast</w:t>
      </w:r>
      <w:r w:rsidRPr="004D704F">
        <w:rPr>
          <w:rFonts w:ascii="Arial" w:eastAsia="Calibri" w:hAnsi="Arial"/>
        </w:rPr>
        <w:t xml:space="preserve">. </w:t>
      </w:r>
      <w:r w:rsidRPr="004D704F">
        <w:rPr>
          <w:rFonts w:ascii="Arial" w:eastAsia="Calibri" w:hAnsi="Arial"/>
          <w:bCs/>
          <w:u w:val="single"/>
        </w:rPr>
        <w:t>Although we are facing an emergency</w:t>
      </w:r>
      <w:r w:rsidRPr="004D704F">
        <w:rPr>
          <w:rFonts w:ascii="Arial" w:eastAsia="Calibri" w:hAnsi="Arial"/>
        </w:rPr>
        <w:t xml:space="preserve">, </w:t>
      </w:r>
      <w:r w:rsidRPr="004D704F">
        <w:rPr>
          <w:rFonts w:ascii="Arial" w:eastAsia="Calibri" w:hAnsi="Arial"/>
          <w:bCs/>
          <w:u w:val="single"/>
        </w:rPr>
        <w:t>with an appropriate allocation of ingenuity and resources</w:t>
      </w:r>
      <w:r w:rsidRPr="004D704F">
        <w:rPr>
          <w:rFonts w:ascii="Arial" w:eastAsia="Calibri" w:hAnsi="Arial"/>
        </w:rPr>
        <w:t xml:space="preserve">, </w:t>
      </w:r>
      <w:r w:rsidRPr="004D704F">
        <w:rPr>
          <w:rFonts w:ascii="Arial" w:eastAsia="Calibri" w:hAnsi="Arial"/>
          <w:iCs/>
          <w:u w:val="single"/>
        </w:rPr>
        <w:t>together we can do it.</w:t>
      </w:r>
      <w:r w:rsidRPr="004D704F">
        <w:rPr>
          <w:rFonts w:ascii="Arial" w:eastAsia="Calibri" w:hAnsi="Arial"/>
        </w:rPr>
        <w:t xml:space="preserve"> </w:t>
      </w:r>
      <w:r w:rsidRPr="004D704F">
        <w:rPr>
          <w:rFonts w:ascii="Arial" w:eastAsia="Calibri" w:hAnsi="Arial"/>
          <w:bCs/>
          <w:u w:val="single"/>
        </w:rPr>
        <w:t>We owe that, at least, to our children</w:t>
      </w:r>
      <w:r w:rsidRPr="004D704F">
        <w:rPr>
          <w:rFonts w:ascii="Arial" w:eastAsia="Calibri" w:hAnsi="Arial"/>
        </w:rPr>
        <w:t>.</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 xml:space="preserve">Wind power trades off with dirty fuels --- it prevents climate change and particle pollution. </w:t>
      </w:r>
    </w:p>
    <w:p w:rsidR="000E77DE" w:rsidRPr="004D704F" w:rsidRDefault="000E77DE" w:rsidP="000E77DE">
      <w:pPr>
        <w:rPr>
          <w:rFonts w:ascii="Arial" w:hAnsi="Arial"/>
          <w:sz w:val="20"/>
        </w:rPr>
      </w:pPr>
      <w:proofErr w:type="spellStart"/>
      <w:r w:rsidRPr="004D704F">
        <w:rPr>
          <w:rFonts w:ascii="Arial" w:hAnsi="Arial"/>
          <w:b/>
        </w:rPr>
        <w:t>Sovacool</w:t>
      </w:r>
      <w:proofErr w:type="spellEnd"/>
      <w:r w:rsidRPr="004D704F">
        <w:rPr>
          <w:rFonts w:ascii="Arial" w:hAnsi="Arial"/>
          <w:b/>
        </w:rPr>
        <w:t xml:space="preserve"> 11</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Hidden Factors That Make Wind Energy Cheaper than Natural Gas in the United States, The Electricity Journal, Volume 24, Issue 9, November 2011, Pages 84–95)</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I. Introduction</w:t>
      </w:r>
    </w:p>
    <w:p w:rsidR="000E77DE" w:rsidRPr="004D704F" w:rsidRDefault="000E77DE" w:rsidP="000E77DE">
      <w:pPr>
        <w:rPr>
          <w:rFonts w:ascii="Arial" w:hAnsi="Arial"/>
        </w:rPr>
      </w:pPr>
      <w:r w:rsidRPr="0017144B">
        <w:rPr>
          <w:rFonts w:ascii="Arial" w:hAnsi="Arial"/>
          <w:highlight w:val="yellow"/>
          <w:u w:val="single"/>
        </w:rPr>
        <w:t>With</w:t>
      </w:r>
      <w:r w:rsidRPr="004D704F">
        <w:rPr>
          <w:rFonts w:ascii="Arial" w:hAnsi="Arial"/>
          <w:u w:val="single"/>
        </w:rPr>
        <w:t xml:space="preserve"> the </w:t>
      </w:r>
      <w:r w:rsidRPr="0017144B">
        <w:rPr>
          <w:rFonts w:ascii="Arial" w:hAnsi="Arial"/>
          <w:highlight w:val="yellow"/>
          <w:u w:val="single"/>
        </w:rPr>
        <w:t>Fukushima</w:t>
      </w:r>
      <w:r w:rsidRPr="004D704F">
        <w:rPr>
          <w:rFonts w:ascii="Arial" w:hAnsi="Arial"/>
          <w:u w:val="single"/>
        </w:rPr>
        <w:t xml:space="preserve"> nuclear accident</w:t>
      </w:r>
      <w:r w:rsidRPr="004D704F">
        <w:rPr>
          <w:rFonts w:ascii="Arial" w:hAnsi="Arial"/>
        </w:rPr>
        <w:t xml:space="preserve"> in Japan still </w:t>
      </w:r>
      <w:r w:rsidRPr="0017144B">
        <w:rPr>
          <w:rFonts w:ascii="Arial" w:hAnsi="Arial"/>
          <w:highlight w:val="yellow"/>
          <w:u w:val="single"/>
        </w:rPr>
        <w:t>lingering</w:t>
      </w:r>
      <w:r w:rsidRPr="004D704F">
        <w:rPr>
          <w:rFonts w:ascii="Arial" w:hAnsi="Arial"/>
        </w:rPr>
        <w:t xml:space="preserve"> in the public memory, </w:t>
      </w:r>
      <w:r w:rsidRPr="004D704F">
        <w:rPr>
          <w:rFonts w:ascii="Arial" w:hAnsi="Arial"/>
          <w:u w:val="single"/>
        </w:rPr>
        <w:t xml:space="preserve">the </w:t>
      </w:r>
      <w:r w:rsidRPr="0017144B">
        <w:rPr>
          <w:rFonts w:ascii="Arial" w:hAnsi="Arial"/>
          <w:highlight w:val="yellow"/>
          <w:u w:val="single"/>
        </w:rPr>
        <w:t>environmental costs of coal</w:t>
      </w:r>
      <w:r w:rsidRPr="004D704F">
        <w:rPr>
          <w:rFonts w:ascii="Arial" w:hAnsi="Arial"/>
        </w:rPr>
        <w:t xml:space="preserve">-fired power </w:t>
      </w:r>
      <w:r w:rsidRPr="0017144B">
        <w:rPr>
          <w:rFonts w:ascii="Arial" w:hAnsi="Arial"/>
          <w:highlight w:val="yellow"/>
          <w:u w:val="single"/>
        </w:rPr>
        <w:t>continuing to mount</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 expense of </w:t>
      </w:r>
      <w:r w:rsidRPr="0017144B">
        <w:rPr>
          <w:rFonts w:ascii="Arial" w:hAnsi="Arial"/>
          <w:highlight w:val="yellow"/>
          <w:u w:val="single"/>
        </w:rPr>
        <w:t>oil</w:t>
      </w:r>
      <w:r w:rsidRPr="004D704F">
        <w:rPr>
          <w:rFonts w:ascii="Arial" w:hAnsi="Arial"/>
        </w:rPr>
        <w:t xml:space="preserve">-fired </w:t>
      </w:r>
      <w:r w:rsidRPr="0017144B">
        <w:rPr>
          <w:rFonts w:ascii="Arial" w:hAnsi="Arial"/>
          <w:highlight w:val="yellow"/>
          <w:u w:val="single"/>
        </w:rPr>
        <w:t>electricity generation maintaining cost-prohibitive levels</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true </w:t>
      </w:r>
      <w:r w:rsidRPr="0017144B">
        <w:rPr>
          <w:rFonts w:ascii="Arial" w:hAnsi="Arial"/>
          <w:highlight w:val="yellow"/>
          <w:u w:val="single"/>
        </w:rPr>
        <w:t>contest for</w:t>
      </w:r>
      <w:r w:rsidRPr="004D704F">
        <w:rPr>
          <w:rFonts w:ascii="Arial" w:hAnsi="Arial"/>
        </w:rPr>
        <w:t xml:space="preserve"> new </w:t>
      </w:r>
      <w:r w:rsidRPr="004D704F">
        <w:rPr>
          <w:rFonts w:ascii="Arial" w:hAnsi="Arial"/>
          <w:u w:val="single"/>
        </w:rPr>
        <w:t xml:space="preserve">electricity </w:t>
      </w:r>
      <w:r w:rsidRPr="0017144B">
        <w:rPr>
          <w:rFonts w:ascii="Arial" w:hAnsi="Arial"/>
          <w:highlight w:val="yellow"/>
          <w:u w:val="single"/>
        </w:rPr>
        <w:t>facilities</w:t>
      </w:r>
      <w:r w:rsidRPr="004D704F">
        <w:rPr>
          <w:rFonts w:ascii="Arial" w:hAnsi="Arial"/>
        </w:rPr>
        <w:t xml:space="preserve"> in the United States </w:t>
      </w:r>
      <w:r w:rsidRPr="0017144B">
        <w:rPr>
          <w:rFonts w:ascii="Arial" w:hAnsi="Arial"/>
          <w:highlight w:val="yellow"/>
          <w:u w:val="single"/>
        </w:rPr>
        <w:t>appears to be between wind</w:t>
      </w:r>
      <w:r w:rsidRPr="004D704F">
        <w:rPr>
          <w:rFonts w:ascii="Arial" w:hAnsi="Arial"/>
        </w:rPr>
        <w:t xml:space="preserve"> energy </w:t>
      </w:r>
      <w:r w:rsidRPr="004D704F">
        <w:rPr>
          <w:rFonts w:ascii="Arial" w:hAnsi="Arial"/>
          <w:u w:val="single"/>
        </w:rPr>
        <w:t xml:space="preserve">and </w:t>
      </w:r>
      <w:r w:rsidRPr="0017144B">
        <w:rPr>
          <w:rFonts w:ascii="Arial" w:hAnsi="Arial"/>
          <w:highlight w:val="yellow"/>
          <w:u w:val="single"/>
        </w:rPr>
        <w:t>natural gas</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Total installed capacity for wind energy throughout the country exceeded 40,000 MW at the end of 2010, an increase of 15 percent over the year before, and state renewable portfolio standards continue to drive strong investment. </w:t>
      </w:r>
      <w:r w:rsidRPr="004D704F">
        <w:rPr>
          <w:rFonts w:ascii="Arial" w:hAnsi="Arial"/>
          <w:u w:val="single"/>
        </w:rPr>
        <w:t>Wind</w:t>
      </w:r>
      <w:r w:rsidRPr="004D704F">
        <w:rPr>
          <w:rFonts w:ascii="Arial" w:hAnsi="Arial"/>
        </w:rPr>
        <w:t xml:space="preserve"> power </w:t>
      </w:r>
      <w:r w:rsidRPr="004D704F">
        <w:rPr>
          <w:rFonts w:ascii="Arial" w:hAnsi="Arial"/>
          <w:u w:val="single"/>
        </w:rPr>
        <w:t>contributed 42 percent of</w:t>
      </w:r>
      <w:r w:rsidRPr="004D704F">
        <w:rPr>
          <w:rFonts w:ascii="Arial" w:hAnsi="Arial"/>
        </w:rPr>
        <w:t xml:space="preserve"> electric </w:t>
      </w:r>
      <w:r w:rsidRPr="004D704F">
        <w:rPr>
          <w:rFonts w:ascii="Arial" w:hAnsi="Arial"/>
          <w:u w:val="single"/>
        </w:rPr>
        <w:t>generating capacity</w:t>
      </w:r>
      <w:r w:rsidRPr="004D704F">
        <w:rPr>
          <w:rFonts w:ascii="Arial" w:hAnsi="Arial"/>
        </w:rPr>
        <w:t xml:space="preserve"> additions </w:t>
      </w:r>
      <w:r w:rsidRPr="004D704F">
        <w:rPr>
          <w:rFonts w:ascii="Arial" w:hAnsi="Arial"/>
          <w:u w:val="single"/>
        </w:rPr>
        <w:t>in 2009</w:t>
      </w:r>
      <w:r w:rsidRPr="004D704F">
        <w:rPr>
          <w:rFonts w:ascii="Arial" w:hAnsi="Arial"/>
        </w:rPr>
        <w:t xml:space="preserve">, and according to the most recent data available from the U.S. Department of Energy, at the end of 2010 there were 258 GW of planned wind power capacity – more than six times current installed wind power capacity – within the transmission interconnection queues administered by independent system operators, regional transmission organizations, and electric utilities. These </w:t>
      </w:r>
      <w:r w:rsidRPr="004D704F">
        <w:rPr>
          <w:rFonts w:ascii="Arial" w:hAnsi="Arial"/>
          <w:u w:val="single"/>
        </w:rPr>
        <w:t xml:space="preserve">additions constituted more than 50 percent of all </w:t>
      </w:r>
      <w:r w:rsidRPr="004D704F">
        <w:rPr>
          <w:rFonts w:ascii="Arial" w:hAnsi="Arial"/>
        </w:rPr>
        <w:t xml:space="preserve">planned </w:t>
      </w:r>
      <w:r w:rsidRPr="004D704F">
        <w:rPr>
          <w:rFonts w:ascii="Arial" w:hAnsi="Arial"/>
          <w:u w:val="single"/>
        </w:rPr>
        <w:t>generating capacity</w:t>
      </w:r>
      <w:r w:rsidRPr="004D704F">
        <w:rPr>
          <w:rFonts w:ascii="Arial" w:hAnsi="Arial"/>
        </w:rPr>
        <w:t xml:space="preserve">, </w:t>
      </w:r>
      <w:r w:rsidRPr="004D704F">
        <w:rPr>
          <w:rFonts w:ascii="Arial" w:hAnsi="Arial"/>
          <w:u w:val="single"/>
        </w:rPr>
        <w:t xml:space="preserve">more than twice as much as </w:t>
      </w:r>
      <w:r w:rsidRPr="004D704F">
        <w:rPr>
          <w:rFonts w:ascii="Arial" w:hAnsi="Arial"/>
        </w:rPr>
        <w:t xml:space="preserve">the next largest source, </w:t>
      </w:r>
      <w:r w:rsidRPr="004D704F">
        <w:rPr>
          <w:rFonts w:ascii="Arial" w:hAnsi="Arial"/>
          <w:u w:val="single"/>
        </w:rPr>
        <w:t>natural gas</w:t>
      </w:r>
      <w:r w:rsidRPr="004D704F">
        <w:rPr>
          <w:rFonts w:ascii="Arial" w:hAnsi="Arial"/>
        </w:rPr>
        <w:t>.1 Researchers at Lawrence Berkeley National Laboratory also surveyed the actual production costs from 128 separate wind projects in the United States totaling 8,303 MW in 2007 and found they tended to produce electricity for less than 5 cents per kWh, making them more attractive than natural gas in many markets.2</w:t>
      </w:r>
    </w:p>
    <w:p w:rsidR="000E77DE" w:rsidRPr="004D704F" w:rsidRDefault="000E77DE" w:rsidP="000E77DE">
      <w:pPr>
        <w:rPr>
          <w:rFonts w:ascii="Arial" w:hAnsi="Arial"/>
        </w:rPr>
      </w:pPr>
      <w:r w:rsidRPr="004D704F">
        <w:rPr>
          <w:rFonts w:ascii="Arial" w:hAnsi="Arial"/>
        </w:rPr>
        <w:t xml:space="preserve">The U.S. Energy Information Administration (EIA) reports, however, that natural gas use is on the rise, with electric utility consumption outweighing industrial demand for the first time ever in 2007.3 The agency states that the </w:t>
      </w:r>
      <w:proofErr w:type="spellStart"/>
      <w:r w:rsidRPr="004D704F">
        <w:rPr>
          <w:rFonts w:ascii="Arial" w:hAnsi="Arial"/>
        </w:rPr>
        <w:t>levelized</w:t>
      </w:r>
      <w:proofErr w:type="spellEnd"/>
      <w:r w:rsidRPr="004D704F">
        <w:rPr>
          <w:rFonts w:ascii="Arial" w:hAnsi="Arial"/>
        </w:rPr>
        <w:t xml:space="preserve"> cost of electricity in 2010 for natural-gas-fired power plants, excluding externalities, was competitive with onshore and offshore wind turbines.4 Natural gas is widely viewed as the “cleanest fossil fuel,” the United States has plentiful conventional reserves, and it can be stored in underground formations.5 Moreover, natural gas can be transported relatively easily through existing pipelines and requires no new transmission infrastructure to reach commercial markets.</w:t>
      </w:r>
    </w:p>
    <w:p w:rsidR="000E77DE" w:rsidRPr="004D704F" w:rsidRDefault="000E77DE" w:rsidP="000E77DE">
      <w:pPr>
        <w:rPr>
          <w:rFonts w:ascii="Arial" w:hAnsi="Arial"/>
        </w:rPr>
      </w:pPr>
      <w:r w:rsidRPr="004D704F">
        <w:rPr>
          <w:rFonts w:ascii="Arial" w:hAnsi="Arial"/>
        </w:rPr>
        <w:t xml:space="preserve">Furthermore, improvements in technology have recently enabled the cheap production of unconventional forms of natural gas, with a blossoming “shale gas boom” underway in Texas and the Midwest.6 The term “shale gas” refers to natural gas extracted from gas </w:t>
      </w:r>
      <w:proofErr w:type="spellStart"/>
      <w:r w:rsidRPr="004D704F">
        <w:rPr>
          <w:rFonts w:ascii="Arial" w:hAnsi="Arial"/>
        </w:rPr>
        <w:t>shales</w:t>
      </w:r>
      <w:proofErr w:type="spellEnd"/>
      <w:r w:rsidRPr="004D704F">
        <w:rPr>
          <w:rFonts w:ascii="Arial" w:hAnsi="Arial"/>
        </w:rPr>
        <w:t xml:space="preserve">, porous rocks that hold gas in pockets. Shale gas is most commonly captured by hydraulic fracturing, or </w:t>
      </w:r>
      <w:proofErr w:type="spellStart"/>
      <w:r w:rsidRPr="004D704F">
        <w:rPr>
          <w:rFonts w:ascii="Arial" w:hAnsi="Arial"/>
        </w:rPr>
        <w:t>fracking</w:t>
      </w:r>
      <w:proofErr w:type="spellEnd"/>
      <w:r w:rsidRPr="004D704F">
        <w:rPr>
          <w:rFonts w:ascii="Arial" w:hAnsi="Arial"/>
        </w:rPr>
        <w:t xml:space="preserve">, a process which shatters rocks by injecting water, sand, and chemicals to release the gas.7 The EIA estimates that “technically recoverable” shale gas reserves could meet domestic natural gas consumption in the United States for more than 30 years,8 conclusions backed by independent studies.9 A few years ago experts were warning that the United States could become a net natural gas importer; with shale gas, the country in 2009 became the largest gas producer in the world.10 The </w:t>
      </w:r>
      <w:proofErr w:type="spellStart"/>
      <w:r w:rsidRPr="004D704F">
        <w:rPr>
          <w:rFonts w:ascii="Arial" w:hAnsi="Arial"/>
        </w:rPr>
        <w:t>Worldwatch</w:t>
      </w:r>
      <w:proofErr w:type="spellEnd"/>
      <w:r w:rsidRPr="004D704F">
        <w:rPr>
          <w:rFonts w:ascii="Arial" w:hAnsi="Arial"/>
        </w:rPr>
        <w:t xml:space="preserve"> Institute, an environmental nongovernmental organization, even concluded that “the rapid development of shale gas resources in the past few years has already dramatically affected U.S. energy markets—lowering energy prices and carbon dioxide emissions.”11</w:t>
      </w:r>
    </w:p>
    <w:p w:rsidR="000E77DE" w:rsidRPr="004D704F" w:rsidRDefault="000E77DE" w:rsidP="000E77DE">
      <w:pPr>
        <w:rPr>
          <w:rFonts w:ascii="Arial" w:hAnsi="Arial"/>
        </w:rPr>
      </w:pPr>
      <w:r w:rsidRPr="0017144B">
        <w:rPr>
          <w:rFonts w:ascii="Arial" w:hAnsi="Arial"/>
          <w:highlight w:val="yellow"/>
          <w:u w:val="single"/>
        </w:rPr>
        <w:t>With uncertainty around</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xml:space="preserve"> and power prices as the economy recovers, </w:t>
      </w:r>
      <w:r w:rsidRPr="0017144B">
        <w:rPr>
          <w:rFonts w:ascii="Arial" w:hAnsi="Arial"/>
          <w:highlight w:val="yellow"/>
          <w:u w:val="single"/>
        </w:rPr>
        <w:t>wind's</w:t>
      </w:r>
      <w:r w:rsidRPr="004D704F">
        <w:rPr>
          <w:rFonts w:ascii="Arial" w:hAnsi="Arial"/>
          <w:u w:val="single"/>
        </w:rPr>
        <w:t xml:space="preserve"> long-term </w:t>
      </w:r>
      <w:r w:rsidRPr="0017144B">
        <w:rPr>
          <w:rFonts w:ascii="Arial" w:hAnsi="Arial"/>
          <w:highlight w:val="yellow"/>
          <w:u w:val="single"/>
        </w:rPr>
        <w:t>price stability is</w:t>
      </w:r>
      <w:r w:rsidRPr="004D704F">
        <w:rPr>
          <w:rFonts w:ascii="Arial" w:hAnsi="Arial"/>
          <w:u w:val="single"/>
        </w:rPr>
        <w:t xml:space="preserve"> even more </w:t>
      </w:r>
      <w:r w:rsidRPr="0017144B">
        <w:rPr>
          <w:rFonts w:ascii="Arial" w:hAnsi="Arial"/>
          <w:highlight w:val="yellow"/>
          <w:u w:val="single"/>
        </w:rPr>
        <w:t>valued</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Such close competition between wind and natural gas has led to some contradictory and confusing statements from energy experts. Taking just two examples, Elizabeth Salerno, director of industry data and analysis for the American Wind Energy Association, commented earlier this year that “wind's costs have dropped over the past two years, with power purchase agreements being signed in the range of 5 to 6 cents per kilowatt-hour recently. With uncertainty around natural gas and power prices as the economy recovers, wind's long-term price stability is even more valued. We expect that utilities will move to lock in more wind contracts, given the cost-competitive nature of wind in today's market.”12 Conversely, </w:t>
      </w:r>
      <w:proofErr w:type="spellStart"/>
      <w:r w:rsidRPr="004D704F">
        <w:rPr>
          <w:rFonts w:ascii="Arial" w:hAnsi="Arial"/>
        </w:rPr>
        <w:t>Sherle</w:t>
      </w:r>
      <w:proofErr w:type="spellEnd"/>
      <w:r w:rsidRPr="004D704F">
        <w:rPr>
          <w:rFonts w:ascii="Arial" w:hAnsi="Arial"/>
        </w:rPr>
        <w:t xml:space="preserve"> </w:t>
      </w:r>
      <w:proofErr w:type="spellStart"/>
      <w:r w:rsidRPr="004D704F">
        <w:rPr>
          <w:rFonts w:ascii="Arial" w:hAnsi="Arial"/>
        </w:rPr>
        <w:t>Schwenninger</w:t>
      </w:r>
      <w:proofErr w:type="spellEnd"/>
      <w:r w:rsidRPr="004D704F">
        <w:rPr>
          <w:rFonts w:ascii="Arial" w:hAnsi="Arial"/>
        </w:rPr>
        <w:t>, director of economic growth programs at the New America Foundation, stated the opposite this summer when he said that “it makes no economic sense … to subsidize the installation of imported wind turbines when natural-gas-fired generators can produce an equivalent amount of energy for one-third to one-half the cost.”13</w:t>
      </w:r>
    </w:p>
    <w:p w:rsidR="000E77DE" w:rsidRPr="004D704F" w:rsidRDefault="000E77DE" w:rsidP="000E77DE">
      <w:pPr>
        <w:rPr>
          <w:rFonts w:ascii="Arial" w:hAnsi="Arial"/>
        </w:rPr>
      </w:pPr>
      <w:r w:rsidRPr="004D704F">
        <w:rPr>
          <w:rFonts w:ascii="Arial" w:hAnsi="Arial"/>
        </w:rPr>
        <w:t xml:space="preserve">Which side is right? In an attempt to contribute to the debate, this study looks at a broader set of costs and benefits associated with natural gas and wind energy including human health, wildlife, and climate change implications. We compare two sources of energy at two locations: natural-gas-fired peaking plants run by Pacific Gas &amp; Electric (PG&amp;E) in California with the wind energy from 580 MW Altamont Pass, and combined cycle natural-gas-fired power plants operated by Idaho Power with the 12 MW </w:t>
      </w:r>
      <w:proofErr w:type="spellStart"/>
      <w:r w:rsidRPr="004D704F">
        <w:rPr>
          <w:rFonts w:ascii="Arial" w:hAnsi="Arial"/>
        </w:rPr>
        <w:t>Sawtooth</w:t>
      </w:r>
      <w:proofErr w:type="spellEnd"/>
      <w:r w:rsidRPr="004D704F">
        <w:rPr>
          <w:rFonts w:ascii="Arial" w:hAnsi="Arial"/>
        </w:rPr>
        <w:t xml:space="preserve"> wind farm.</w:t>
      </w:r>
    </w:p>
    <w:p w:rsidR="000E77DE" w:rsidRPr="004D704F" w:rsidRDefault="000E77DE" w:rsidP="000E77DE">
      <w:pPr>
        <w:rPr>
          <w:rFonts w:ascii="Arial" w:hAnsi="Arial"/>
        </w:rPr>
      </w:pPr>
      <w:r w:rsidRPr="004D704F">
        <w:rPr>
          <w:rFonts w:ascii="Arial" w:hAnsi="Arial"/>
        </w:rPr>
        <w:t>As discussed below, we find that negative externalities, associated with air-pollution-related health effects and climate change, add about 2–12 cents per kWh for natural-gas-fired generation, depending on the location of the wind farms and other factors. These readily quantifiable negative externalities, while not a full accounting of all possible externalities, suggest that the cost of natural-gas-fired electricity exceeds that of wind power.</w:t>
      </w:r>
    </w:p>
    <w:p w:rsidR="000E77DE" w:rsidRPr="004D704F" w:rsidRDefault="000E77DE" w:rsidP="000E77DE">
      <w:pPr>
        <w:rPr>
          <w:rFonts w:ascii="Arial" w:hAnsi="Arial"/>
        </w:rPr>
      </w:pPr>
      <w:r w:rsidRPr="004D704F">
        <w:rPr>
          <w:rFonts w:ascii="Arial" w:hAnsi="Arial"/>
        </w:rPr>
        <w:t>II. Human Health and Air Pollution</w:t>
      </w:r>
    </w:p>
    <w:p w:rsidR="000E77DE" w:rsidRPr="004D704F" w:rsidRDefault="000E77DE" w:rsidP="000E77DE">
      <w:pPr>
        <w:rPr>
          <w:rFonts w:ascii="Arial" w:hAnsi="Arial"/>
        </w:rPr>
      </w:pPr>
      <w:r w:rsidRPr="0017144B">
        <w:rPr>
          <w:rFonts w:ascii="Arial" w:hAnsi="Arial"/>
          <w:highlight w:val="yellow"/>
          <w:u w:val="single"/>
        </w:rPr>
        <w:t>A significant benefit of wind</w:t>
      </w:r>
      <w:r w:rsidRPr="004D704F">
        <w:rPr>
          <w:rFonts w:ascii="Arial" w:hAnsi="Arial"/>
        </w:rPr>
        <w:t xml:space="preserve"> power </w:t>
      </w:r>
      <w:r w:rsidRPr="0017144B">
        <w:rPr>
          <w:rFonts w:ascii="Arial" w:hAnsi="Arial"/>
          <w:highlight w:val="yellow"/>
          <w:u w:val="single"/>
        </w:rPr>
        <w:t>compared to</w:t>
      </w:r>
      <w:r w:rsidRPr="004D704F">
        <w:rPr>
          <w:rFonts w:ascii="Arial" w:hAnsi="Arial"/>
        </w:rPr>
        <w:t xml:space="preserve"> natural </w:t>
      </w:r>
      <w:r w:rsidRPr="0017144B">
        <w:rPr>
          <w:rFonts w:ascii="Arial" w:hAnsi="Arial"/>
          <w:highlight w:val="yellow"/>
          <w:u w:val="single"/>
        </w:rPr>
        <w:t>gas is</w:t>
      </w:r>
      <w:r w:rsidRPr="004D704F">
        <w:rPr>
          <w:rFonts w:ascii="Arial" w:hAnsi="Arial"/>
          <w:u w:val="single"/>
        </w:rPr>
        <w:t xml:space="preserve"> the</w:t>
      </w:r>
      <w:r w:rsidRPr="004D704F">
        <w:rPr>
          <w:rFonts w:ascii="Arial" w:hAnsi="Arial"/>
        </w:rPr>
        <w:t xml:space="preserve"> almost </w:t>
      </w:r>
      <w:r w:rsidRPr="0017144B">
        <w:rPr>
          <w:rFonts w:ascii="Arial" w:hAnsi="Arial"/>
          <w:highlight w:val="yellow"/>
          <w:u w:val="single"/>
        </w:rPr>
        <w:t>complete elimination of fossil-fuel</w:t>
      </w:r>
      <w:r w:rsidRPr="004D704F">
        <w:rPr>
          <w:rFonts w:ascii="Arial" w:hAnsi="Arial"/>
        </w:rPr>
        <w:t xml:space="preserve">-related </w:t>
      </w:r>
      <w:r w:rsidRPr="0017144B">
        <w:rPr>
          <w:rFonts w:ascii="Arial" w:hAnsi="Arial"/>
          <w:highlight w:val="yellow"/>
          <w:u w:val="single"/>
        </w:rPr>
        <w:t>emissions</w:t>
      </w:r>
      <w:r w:rsidRPr="004D704F">
        <w:rPr>
          <w:rFonts w:ascii="Arial" w:hAnsi="Arial"/>
        </w:rPr>
        <w:t xml:space="preserve">. </w:t>
      </w:r>
      <w:r w:rsidRPr="0017144B">
        <w:rPr>
          <w:rFonts w:ascii="Arial" w:hAnsi="Arial"/>
          <w:highlight w:val="yellow"/>
          <w:u w:val="single"/>
        </w:rPr>
        <w:t>Natural gas</w:t>
      </w:r>
      <w:r w:rsidRPr="004D704F">
        <w:rPr>
          <w:rFonts w:ascii="Arial" w:hAnsi="Arial"/>
        </w:rPr>
        <w:t xml:space="preserve"> combustion </w:t>
      </w:r>
      <w:r w:rsidRPr="0017144B">
        <w:rPr>
          <w:rFonts w:ascii="Arial" w:hAnsi="Arial"/>
          <w:highlight w:val="yellow"/>
          <w:u w:val="single"/>
        </w:rPr>
        <w:t>directly emits</w:t>
      </w:r>
      <w:r w:rsidRPr="004D704F">
        <w:rPr>
          <w:rFonts w:ascii="Arial" w:hAnsi="Arial"/>
          <w:u w:val="single"/>
        </w:rPr>
        <w:t xml:space="preserve"> fine particulate matter</w:t>
      </w:r>
      <w:r w:rsidRPr="004D704F">
        <w:rPr>
          <w:rFonts w:ascii="Arial" w:hAnsi="Arial"/>
        </w:rPr>
        <w:t xml:space="preserve"> less than 2.5 microns in diameter (PM2.5) </w:t>
      </w:r>
      <w:r w:rsidRPr="004D704F">
        <w:rPr>
          <w:rFonts w:ascii="Arial" w:hAnsi="Arial"/>
          <w:u w:val="single"/>
        </w:rPr>
        <w:t xml:space="preserve">as well as noxious gases such as </w:t>
      </w:r>
      <w:r w:rsidRPr="0017144B">
        <w:rPr>
          <w:rFonts w:ascii="Arial" w:hAnsi="Arial"/>
          <w:b/>
          <w:sz w:val="26"/>
          <w:highlight w:val="yellow"/>
          <w:u w:val="single"/>
          <w:bdr w:val="single" w:sz="6" w:space="0" w:color="auto"/>
        </w:rPr>
        <w:t>sulfur dioxide</w:t>
      </w:r>
      <w:r w:rsidRPr="004D704F">
        <w:rPr>
          <w:rFonts w:ascii="Arial" w:hAnsi="Arial"/>
        </w:rPr>
        <w:t xml:space="preserve"> (SO2), </w:t>
      </w:r>
      <w:r w:rsidRPr="0017144B">
        <w:rPr>
          <w:rFonts w:ascii="Arial" w:hAnsi="Arial"/>
          <w:b/>
          <w:sz w:val="26"/>
          <w:highlight w:val="yellow"/>
          <w:u w:val="single"/>
          <w:bdr w:val="single" w:sz="6" w:space="0" w:color="auto"/>
        </w:rPr>
        <w:t>nitrogen oxides</w:t>
      </w:r>
      <w:r w:rsidRPr="004D704F">
        <w:rPr>
          <w:rFonts w:ascii="Arial" w:hAnsi="Arial"/>
        </w:rPr>
        <w:t xml:space="preserve"> (</w:t>
      </w:r>
      <w:proofErr w:type="spellStart"/>
      <w:r w:rsidRPr="004D704F">
        <w:rPr>
          <w:rFonts w:ascii="Arial" w:hAnsi="Arial"/>
        </w:rPr>
        <w:t>NOx</w:t>
      </w:r>
      <w:proofErr w:type="spellEnd"/>
      <w:r w:rsidRPr="004D704F">
        <w:rPr>
          <w:rFonts w:ascii="Arial" w:hAnsi="Arial"/>
        </w:rPr>
        <w:t xml:space="preserve">), </w:t>
      </w:r>
      <w:r w:rsidRPr="0017144B">
        <w:rPr>
          <w:rFonts w:ascii="Arial" w:hAnsi="Arial"/>
          <w:b/>
          <w:sz w:val="26"/>
          <w:highlight w:val="yellow"/>
          <w:u w:val="single"/>
          <w:bdr w:val="single" w:sz="6" w:space="0" w:color="auto"/>
        </w:rPr>
        <w:t>volatile organic carbons</w:t>
      </w:r>
      <w:r w:rsidRPr="004D704F">
        <w:rPr>
          <w:rFonts w:ascii="Arial" w:hAnsi="Arial"/>
        </w:rPr>
        <w:t xml:space="preserve"> (VOCs),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ammonia</w:t>
      </w:r>
      <w:r w:rsidRPr="004D704F">
        <w:rPr>
          <w:rFonts w:ascii="Arial" w:hAnsi="Arial"/>
        </w:rPr>
        <w:t xml:space="preserve"> (NH3) that contribute to secondary PM2.5 and ozone formation. Both PM2.5 and ozone have serious health consequences. PM2.5 is more harmful and it is easier to model, so the present analysis focuses on PM2.5, and simply notes that our estimate of the air-pollution-related health impacts of natural gas is an underestimate to the extent that it does not include ozone.</w:t>
      </w:r>
    </w:p>
    <w:p w:rsidR="000E77DE" w:rsidRPr="004D704F" w:rsidRDefault="000E77DE" w:rsidP="000E77DE">
      <w:pPr>
        <w:rPr>
          <w:rFonts w:ascii="Arial" w:hAnsi="Arial"/>
        </w:rPr>
      </w:pPr>
      <w:r w:rsidRPr="004D704F">
        <w:rPr>
          <w:rFonts w:ascii="Arial" w:hAnsi="Arial"/>
          <w:u w:val="single"/>
        </w:rPr>
        <w:t>To estimate</w:t>
      </w:r>
      <w:r w:rsidRPr="004D704F">
        <w:rPr>
          <w:rFonts w:ascii="Arial" w:hAnsi="Arial"/>
        </w:rPr>
        <w:t xml:space="preserve"> the PM2.5-related health </w:t>
      </w:r>
      <w:r w:rsidRPr="004D704F">
        <w:rPr>
          <w:rFonts w:ascii="Arial" w:hAnsi="Arial"/>
          <w:u w:val="single"/>
        </w:rPr>
        <w:t>benefits of wind power</w:t>
      </w:r>
      <w:r w:rsidRPr="004D704F">
        <w:rPr>
          <w:rFonts w:ascii="Arial" w:hAnsi="Arial"/>
        </w:rPr>
        <w:t xml:space="preserve">, </w:t>
      </w:r>
      <w:r w:rsidRPr="004D704F">
        <w:rPr>
          <w:rFonts w:ascii="Arial" w:hAnsi="Arial"/>
          <w:u w:val="single"/>
        </w:rPr>
        <w:t>we relied on</w:t>
      </w:r>
      <w:r w:rsidRPr="004D704F">
        <w:rPr>
          <w:rFonts w:ascii="Arial" w:hAnsi="Arial"/>
        </w:rPr>
        <w:t xml:space="preserve"> the Co-Benefits Risk Assessment Tool (</w:t>
      </w:r>
      <w:r w:rsidRPr="004D704F">
        <w:rPr>
          <w:rFonts w:ascii="Arial" w:hAnsi="Arial"/>
          <w:u w:val="single"/>
        </w:rPr>
        <w:t>COBRA</w:t>
      </w:r>
      <w:r w:rsidRPr="004D704F">
        <w:rPr>
          <w:rFonts w:ascii="Arial" w:hAnsi="Arial"/>
        </w:rPr>
        <w:t xml:space="preserve">), which is a screening instrument developed by </w:t>
      </w:r>
      <w:proofErr w:type="spellStart"/>
      <w:r w:rsidRPr="004D704F">
        <w:rPr>
          <w:rFonts w:ascii="Arial" w:hAnsi="Arial"/>
        </w:rPr>
        <w:t>Abt</w:t>
      </w:r>
      <w:proofErr w:type="spellEnd"/>
      <w:r w:rsidRPr="004D704F">
        <w:rPr>
          <w:rFonts w:ascii="Arial" w:hAnsi="Arial"/>
        </w:rPr>
        <w:t xml:space="preserve"> Associates for the U.S. Environmental Protection Agency to support assessments of the human health and economic benefits of air pollution reductions.14 COBRA essentially has four components.</w:t>
      </w:r>
    </w:p>
    <w:p w:rsidR="000E77DE" w:rsidRPr="004D704F" w:rsidRDefault="000E77DE" w:rsidP="000E77DE">
      <w:pPr>
        <w:rPr>
          <w:rFonts w:ascii="Arial" w:hAnsi="Arial"/>
        </w:rPr>
      </w:pPr>
      <w:r w:rsidRPr="004D704F">
        <w:rPr>
          <w:rFonts w:ascii="Arial" w:hAnsi="Arial"/>
        </w:rPr>
        <w:t xml:space="preserve">First, it has a detailed, county-level emission inventory that EPA developed for its analysis of the Clean Air Interstate Rule.15 </w:t>
      </w:r>
      <w:proofErr w:type="gramStart"/>
      <w:r w:rsidRPr="004D704F">
        <w:rPr>
          <w:rFonts w:ascii="Arial" w:hAnsi="Arial"/>
        </w:rPr>
        <w:t>The</w:t>
      </w:r>
      <w:proofErr w:type="gramEnd"/>
      <w:r w:rsidRPr="004D704F">
        <w:rPr>
          <w:rFonts w:ascii="Arial" w:hAnsi="Arial"/>
        </w:rPr>
        <w:t xml:space="preserve"> inventory includes direct emissions of PM2.5, as well as precursors associated with the formation of PM2.5 in the atmosphere: </w:t>
      </w:r>
      <w:proofErr w:type="spellStart"/>
      <w:r w:rsidRPr="004D704F">
        <w:rPr>
          <w:rFonts w:ascii="Arial" w:hAnsi="Arial"/>
        </w:rPr>
        <w:t>NOx</w:t>
      </w:r>
      <w:proofErr w:type="spellEnd"/>
      <w:r w:rsidRPr="004D704F">
        <w:rPr>
          <w:rFonts w:ascii="Arial" w:hAnsi="Arial"/>
        </w:rPr>
        <w:t>, SO2, VOC, and NH3.</w:t>
      </w:r>
    </w:p>
    <w:p w:rsidR="000E77DE" w:rsidRPr="004D704F" w:rsidRDefault="000E77DE" w:rsidP="000E77DE">
      <w:pPr>
        <w:rPr>
          <w:rFonts w:ascii="Arial" w:hAnsi="Arial"/>
        </w:rPr>
      </w:pPr>
      <w:r w:rsidRPr="004D704F">
        <w:rPr>
          <w:rFonts w:ascii="Arial" w:hAnsi="Arial"/>
        </w:rPr>
        <w:t>Second, COBRA has a relatively simple, reduced-form air quality model, to estimate the impact of a change in natural gas combustion emissions on ambient PM2.5. The change in PM2.5 can then be used to estimate health impacts.</w:t>
      </w:r>
    </w:p>
    <w:p w:rsidR="000E77DE" w:rsidRPr="004D704F" w:rsidRDefault="000E77DE" w:rsidP="000E77DE">
      <w:pPr>
        <w:rPr>
          <w:rFonts w:ascii="Arial" w:hAnsi="Arial"/>
        </w:rPr>
      </w:pPr>
      <w:r w:rsidRPr="004D704F">
        <w:rPr>
          <w:rFonts w:ascii="Arial" w:hAnsi="Arial"/>
        </w:rPr>
        <w:t>Third, COBRA has a suite of mortality and morbidity health impact functions that the EPA has used in recent regulatory benefit assessments.16 The health effects estimated include premature mortality, hospital admissions, emergency room visits, acute bronchitis, respiratory symptoms, asthma exacerbation, work loss days, and minor restricted activity days.</w:t>
      </w:r>
    </w:p>
    <w:p w:rsidR="000E77DE" w:rsidRPr="004D704F" w:rsidRDefault="000E77DE" w:rsidP="000E77DE">
      <w:pPr>
        <w:rPr>
          <w:rFonts w:ascii="Arial" w:hAnsi="Arial"/>
        </w:rPr>
      </w:pPr>
      <w:r w:rsidRPr="004D704F">
        <w:rPr>
          <w:rFonts w:ascii="Arial" w:hAnsi="Arial"/>
        </w:rPr>
        <w:t>Finally, COBRA has valuation functions, which place a dollar value per estimated case of an adverse health effect. COBRA multiplies the number of adverse health effects with the appropriate dollar value per case to estimate the overall economic cost of adverse health impacts.</w:t>
      </w:r>
    </w:p>
    <w:p w:rsidR="000E77DE" w:rsidRPr="004D704F" w:rsidRDefault="000E77DE" w:rsidP="000E77DE">
      <w:pPr>
        <w:rPr>
          <w:rFonts w:ascii="Arial" w:hAnsi="Arial"/>
        </w:rPr>
      </w:pPr>
      <w:r w:rsidRPr="004D704F">
        <w:rPr>
          <w:rFonts w:ascii="Arial" w:hAnsi="Arial"/>
        </w:rPr>
        <w:t xml:space="preserve">Using COBRA, we first estimated the reduction in air pollutant emissions due to wind power from the </w:t>
      </w:r>
      <w:proofErr w:type="spellStart"/>
      <w:r w:rsidRPr="004D704F">
        <w:rPr>
          <w:rFonts w:ascii="Arial" w:hAnsi="Arial"/>
        </w:rPr>
        <w:t>Sawtooth</w:t>
      </w:r>
      <w:proofErr w:type="spellEnd"/>
      <w:r w:rsidRPr="004D704F">
        <w:rPr>
          <w:rFonts w:ascii="Arial" w:hAnsi="Arial"/>
        </w:rPr>
        <w:t xml:space="preserve"> and Altamont wind farms compared to natural gas. This involved estimating the megawatt-hours (</w:t>
      </w:r>
      <w:proofErr w:type="spellStart"/>
      <w:r w:rsidRPr="004D704F">
        <w:rPr>
          <w:rFonts w:ascii="Arial" w:hAnsi="Arial"/>
        </w:rPr>
        <w:t>MWh</w:t>
      </w:r>
      <w:proofErr w:type="spellEnd"/>
      <w:r w:rsidRPr="004D704F">
        <w:rPr>
          <w:rFonts w:ascii="Arial" w:hAnsi="Arial"/>
        </w:rPr>
        <w:t xml:space="preserve">) of power generated at both facilities, and then multiplying the estimated </w:t>
      </w:r>
      <w:proofErr w:type="spellStart"/>
      <w:r w:rsidRPr="004D704F">
        <w:rPr>
          <w:rFonts w:ascii="Arial" w:hAnsi="Arial"/>
        </w:rPr>
        <w:t>MWh</w:t>
      </w:r>
      <w:proofErr w:type="spellEnd"/>
      <w:r w:rsidRPr="004D704F">
        <w:rPr>
          <w:rFonts w:ascii="Arial" w:hAnsi="Arial"/>
        </w:rPr>
        <w:t xml:space="preserve"> by the estimated avoided emissions per </w:t>
      </w:r>
      <w:proofErr w:type="spellStart"/>
      <w:r w:rsidRPr="004D704F">
        <w:rPr>
          <w:rFonts w:ascii="Arial" w:hAnsi="Arial"/>
        </w:rPr>
        <w:t>MWh</w:t>
      </w:r>
      <w:proofErr w:type="spellEnd"/>
      <w:r w:rsidRPr="004D704F">
        <w:rPr>
          <w:rFonts w:ascii="Arial" w:hAnsi="Arial"/>
        </w:rPr>
        <w:t>. Then, an adjustment was made to account for a small loss in efficiency due to the intermittent nature of wind power.17</w:t>
      </w:r>
    </w:p>
    <w:p w:rsidR="000E77DE" w:rsidRPr="004D704F" w:rsidRDefault="000E77DE" w:rsidP="000E77DE">
      <w:pPr>
        <w:rPr>
          <w:rFonts w:ascii="Arial" w:hAnsi="Arial"/>
        </w:rPr>
      </w:pPr>
      <w:r w:rsidRPr="004D704F">
        <w:rPr>
          <w:rFonts w:ascii="Arial" w:hAnsi="Arial"/>
        </w:rPr>
        <w:t xml:space="preserve">To estimate the </w:t>
      </w:r>
      <w:proofErr w:type="spellStart"/>
      <w:r w:rsidRPr="004D704F">
        <w:rPr>
          <w:rFonts w:ascii="Arial" w:hAnsi="Arial"/>
        </w:rPr>
        <w:t>MWh</w:t>
      </w:r>
      <w:proofErr w:type="spellEnd"/>
      <w:r w:rsidRPr="004D704F">
        <w:rPr>
          <w:rFonts w:ascii="Arial" w:hAnsi="Arial"/>
        </w:rPr>
        <w:t xml:space="preserve"> of power production for the period 1987 to 2006 for Altamont, we relied on historical calculations provided by Altamont Winds Incorporated, which operates about 20 percent of the generating capacity at Altamont Pass. We presume that its operating experience is generally representative of the other companies operating turbines in Altamont Pass, as most of these companies rely on the same type of turbines. For the forecasted production period of 2012–2031, we estimate that there will be 580 MW of capacity, running at an average capacity factor of 38 percent. This translates into 1,931 </w:t>
      </w:r>
      <w:proofErr w:type="spellStart"/>
      <w:r w:rsidRPr="004D704F">
        <w:rPr>
          <w:rFonts w:ascii="Arial" w:hAnsi="Arial"/>
        </w:rPr>
        <w:t>GWh</w:t>
      </w:r>
      <w:proofErr w:type="spellEnd"/>
      <w:r w:rsidRPr="004D704F">
        <w:rPr>
          <w:rFonts w:ascii="Arial" w:hAnsi="Arial"/>
        </w:rPr>
        <w:t xml:space="preserve"> of electricity production annually. For the forecasted production period of 2012–2031 for </w:t>
      </w:r>
      <w:proofErr w:type="spellStart"/>
      <w:r w:rsidRPr="004D704F">
        <w:rPr>
          <w:rFonts w:ascii="Arial" w:hAnsi="Arial"/>
        </w:rPr>
        <w:t>Sawtooth</w:t>
      </w:r>
      <w:proofErr w:type="spellEnd"/>
      <w:r w:rsidRPr="004D704F">
        <w:rPr>
          <w:rFonts w:ascii="Arial" w:hAnsi="Arial"/>
        </w:rPr>
        <w:t xml:space="preserve">, we assume that there will be 22.4 MW of capacity, running at a somewhat lower average capacity factor of 33 percent, due to differences in the local environment. This translates into 65 </w:t>
      </w:r>
      <w:proofErr w:type="spellStart"/>
      <w:r w:rsidRPr="004D704F">
        <w:rPr>
          <w:rFonts w:ascii="Arial" w:hAnsi="Arial"/>
        </w:rPr>
        <w:t>GWh</w:t>
      </w:r>
      <w:proofErr w:type="spellEnd"/>
      <w:r w:rsidRPr="004D704F">
        <w:rPr>
          <w:rFonts w:ascii="Arial" w:hAnsi="Arial"/>
        </w:rPr>
        <w:t xml:space="preserve"> of electricity production annually.</w:t>
      </w:r>
    </w:p>
    <w:p w:rsidR="000E77DE" w:rsidRPr="004D704F" w:rsidRDefault="000E77DE" w:rsidP="000E77DE">
      <w:pPr>
        <w:rPr>
          <w:rFonts w:ascii="Arial" w:hAnsi="Arial"/>
        </w:rPr>
      </w:pPr>
      <w:r w:rsidRPr="004D704F">
        <w:rPr>
          <w:rFonts w:ascii="Arial" w:hAnsi="Arial"/>
        </w:rPr>
        <w:t xml:space="preserve">To estimate the emissions per </w:t>
      </w:r>
      <w:proofErr w:type="spellStart"/>
      <w:r w:rsidRPr="004D704F">
        <w:rPr>
          <w:rFonts w:ascii="Arial" w:hAnsi="Arial"/>
        </w:rPr>
        <w:t>MWh</w:t>
      </w:r>
      <w:proofErr w:type="spellEnd"/>
      <w:r w:rsidRPr="004D704F">
        <w:rPr>
          <w:rFonts w:ascii="Arial" w:hAnsi="Arial"/>
        </w:rPr>
        <w:t xml:space="preserve">, we used facility-level SO2 and </w:t>
      </w:r>
      <w:proofErr w:type="spellStart"/>
      <w:r w:rsidRPr="004D704F">
        <w:rPr>
          <w:rFonts w:ascii="Arial" w:hAnsi="Arial"/>
        </w:rPr>
        <w:t>NOx</w:t>
      </w:r>
      <w:proofErr w:type="spellEnd"/>
      <w:r w:rsidRPr="004D704F">
        <w:rPr>
          <w:rFonts w:ascii="Arial" w:hAnsi="Arial"/>
        </w:rPr>
        <w:t xml:space="preserve"> emissions data from the EPA Clean Air Markets Division18, and PM2.5 emissions data from the California Air Resources Board19 and the Idaho Department of Environmental Quality.20Table 1 summarizes the estimated emissions reduction; further details can be found in two reports by </w:t>
      </w:r>
      <w:proofErr w:type="spellStart"/>
      <w:r w:rsidRPr="004D704F">
        <w:rPr>
          <w:rFonts w:ascii="Arial" w:hAnsi="Arial"/>
        </w:rPr>
        <w:t>McCubbin</w:t>
      </w:r>
      <w:proofErr w:type="spellEnd"/>
      <w:r w:rsidRPr="004D704F">
        <w:rPr>
          <w:rFonts w:ascii="Arial" w:hAnsi="Arial"/>
        </w:rPr>
        <w:t xml:space="preserve"> and Sovacool.21</w:t>
      </w:r>
    </w:p>
    <w:p w:rsidR="000E77DE" w:rsidRPr="004D704F" w:rsidRDefault="000E77DE" w:rsidP="000E77DE">
      <w:pPr>
        <w:rPr>
          <w:rFonts w:ascii="Arial" w:hAnsi="Arial"/>
        </w:rPr>
      </w:pPr>
      <w:r w:rsidRPr="004D704F">
        <w:rPr>
          <w:rFonts w:ascii="Arial" w:hAnsi="Arial"/>
        </w:rPr>
        <w:t xml:space="preserve">We include in our analysis estimated emissions of PM2.5, SO2, and </w:t>
      </w:r>
      <w:proofErr w:type="spellStart"/>
      <w:r w:rsidRPr="004D704F">
        <w:rPr>
          <w:rFonts w:ascii="Arial" w:hAnsi="Arial"/>
        </w:rPr>
        <w:t>NOx</w:t>
      </w:r>
      <w:proofErr w:type="spellEnd"/>
      <w:r w:rsidRPr="004D704F">
        <w:rPr>
          <w:rFonts w:ascii="Arial" w:hAnsi="Arial"/>
        </w:rPr>
        <w:t xml:space="preserve"> associated with the combustion of natural gas, and we do not attempt to estimate the impact of emissions associated with the production and distribution of natural gas. Combustion-related emissions of NH3 and VOC, which have some effect on ambient PM2.5, are relatively minor, so we do not include them. In addition, while upstream emissions, particularly of </w:t>
      </w:r>
      <w:proofErr w:type="spellStart"/>
      <w:r w:rsidRPr="004D704F">
        <w:rPr>
          <w:rFonts w:ascii="Arial" w:hAnsi="Arial"/>
        </w:rPr>
        <w:t>NOx</w:t>
      </w:r>
      <w:proofErr w:type="spellEnd"/>
      <w:r w:rsidRPr="004D704F">
        <w:rPr>
          <w:rFonts w:ascii="Arial" w:hAnsi="Arial"/>
        </w:rPr>
        <w:t>, are perhaps nontrivial,22 we do not include them, as it would require developing emission factors and estimating where the emissions occur, steps which are beyond the scope of the present analysis. As a result, our estimate of the impact on ambient PM2.5 will tend to be conservative.</w:t>
      </w:r>
    </w:p>
    <w:p w:rsidR="000E77DE" w:rsidRPr="004D704F" w:rsidRDefault="000E77DE" w:rsidP="000E77DE">
      <w:pPr>
        <w:rPr>
          <w:rFonts w:ascii="Arial" w:hAnsi="Arial"/>
        </w:rPr>
      </w:pPr>
      <w:r w:rsidRPr="004D704F">
        <w:rPr>
          <w:rFonts w:ascii="Arial" w:hAnsi="Arial"/>
        </w:rPr>
        <w:t xml:space="preserve">Given an emissions reduction associated with using power generated at the Altamont and </w:t>
      </w:r>
      <w:proofErr w:type="spellStart"/>
      <w:r w:rsidRPr="004D704F">
        <w:rPr>
          <w:rFonts w:ascii="Arial" w:hAnsi="Arial"/>
        </w:rPr>
        <w:t>Sawtooth</w:t>
      </w:r>
      <w:proofErr w:type="spellEnd"/>
      <w:r w:rsidRPr="004D704F">
        <w:rPr>
          <w:rFonts w:ascii="Arial" w:hAnsi="Arial"/>
        </w:rPr>
        <w:t xml:space="preserve"> wind farms, as opposed to natural gas facilities, COBRA uses it reduced form air quality model to estimate the change in ambient PM2.5 levels in the continental U.S. In turn, COBRA can then use the change in ambient PM2.5 to estimate the impact on premature mortality and a variety of morbidity endpoints.</w:t>
      </w:r>
    </w:p>
    <w:p w:rsidR="000E77DE" w:rsidRPr="004D704F" w:rsidRDefault="000E77DE" w:rsidP="000E77DE">
      <w:pPr>
        <w:rPr>
          <w:rFonts w:ascii="Arial" w:hAnsi="Arial"/>
        </w:rPr>
      </w:pPr>
      <w:r w:rsidRPr="004D704F">
        <w:rPr>
          <w:rFonts w:ascii="Arial" w:hAnsi="Arial"/>
        </w:rPr>
        <w:t xml:space="preserve">To estimate premature deaths, </w:t>
      </w:r>
      <w:r w:rsidRPr="004D704F">
        <w:rPr>
          <w:rFonts w:ascii="Arial" w:hAnsi="Arial"/>
          <w:u w:val="single"/>
        </w:rPr>
        <w:t>COBRA relies on</w:t>
      </w:r>
      <w:r w:rsidRPr="004D704F">
        <w:rPr>
          <w:rFonts w:ascii="Arial" w:hAnsi="Arial"/>
        </w:rPr>
        <w:t xml:space="preserve"> epidemiological </w:t>
      </w:r>
      <w:r w:rsidRPr="0017144B">
        <w:rPr>
          <w:rFonts w:ascii="Arial" w:hAnsi="Arial"/>
          <w:highlight w:val="yellow"/>
          <w:u w:val="single"/>
        </w:rPr>
        <w:t>evidence</w:t>
      </w:r>
      <w:r w:rsidRPr="004D704F">
        <w:rPr>
          <w:rFonts w:ascii="Arial" w:hAnsi="Arial"/>
        </w:rPr>
        <w:t xml:space="preserve"> from Pope et al.23, </w:t>
      </w:r>
      <w:r w:rsidRPr="004D704F">
        <w:rPr>
          <w:rFonts w:ascii="Arial" w:hAnsi="Arial"/>
          <w:u w:val="single"/>
        </w:rPr>
        <w:t xml:space="preserve">which </w:t>
      </w:r>
      <w:r w:rsidRPr="0017144B">
        <w:rPr>
          <w:rFonts w:ascii="Arial" w:hAnsi="Arial"/>
          <w:highlight w:val="yellow"/>
          <w:u w:val="single"/>
        </w:rPr>
        <w:t>is quite conservative</w:t>
      </w:r>
      <w:r w:rsidRPr="004D704F">
        <w:rPr>
          <w:rFonts w:ascii="Arial" w:hAnsi="Arial"/>
        </w:rPr>
        <w:t xml:space="preserve"> in comparison to the results from the expert elicitation conducted for EPA.24 We also use a more recent study by Laden et al.25, which found a much larger impact of PM2.5 on mortality, one toward the upper end of the range of results from the expert elicitation.26 To estimate premature mortality in this analysis, the Pope et al. result is used in the low-impact scenario and Laden et al. is used in the high-impact scenario.</w:t>
      </w:r>
    </w:p>
    <w:p w:rsidR="000E77DE" w:rsidRPr="004D704F" w:rsidRDefault="000E77DE" w:rsidP="000E77DE">
      <w:pPr>
        <w:rPr>
          <w:rFonts w:ascii="Arial" w:hAnsi="Arial"/>
        </w:rPr>
      </w:pPr>
      <w:r w:rsidRPr="004D704F">
        <w:rPr>
          <w:rFonts w:ascii="Arial" w:hAnsi="Arial"/>
        </w:rPr>
        <w:t>In addition to premature mortality, a variety of morbidity endpoints, including non-fatal heart attacks, hospital admissions, and asthma attacks, are estimated as well. Table 2 presents the estimated number of PM2.5-related cases of adverse health impacts. Finally, to estimate the economic benefit of the estimated change in health incidence, the number of adverse cases of a specific type of effect (e.g., mortality) is multiplied by its associated unit value and then adjusted for the estimated change in income over time and when the deaths are estimated to occur. Table 3 presents the estimated external cost per kWh of using natural gas in place of wind energy.</w:t>
      </w:r>
    </w:p>
    <w:p w:rsidR="000E77DE" w:rsidRPr="004D704F" w:rsidRDefault="000E77DE" w:rsidP="000E77DE">
      <w:pPr>
        <w:rPr>
          <w:rFonts w:ascii="Arial" w:hAnsi="Arial"/>
        </w:rPr>
      </w:pPr>
      <w:r w:rsidRPr="004D704F">
        <w:rPr>
          <w:rFonts w:ascii="Arial" w:hAnsi="Arial"/>
        </w:rPr>
        <w:t>III. Impoverished Avian Wildlife</w:t>
      </w:r>
    </w:p>
    <w:p w:rsidR="000E77DE" w:rsidRPr="004D704F" w:rsidRDefault="000E77DE" w:rsidP="000E77DE">
      <w:pPr>
        <w:rPr>
          <w:rFonts w:ascii="Arial" w:hAnsi="Arial"/>
        </w:rPr>
      </w:pPr>
      <w:r w:rsidRPr="0017144B">
        <w:rPr>
          <w:rFonts w:ascii="Arial" w:hAnsi="Arial"/>
          <w:highlight w:val="yellow"/>
          <w:u w:val="single"/>
        </w:rPr>
        <w:t>Unlike wind</w:t>
      </w:r>
      <w:r w:rsidRPr="004D704F">
        <w:rPr>
          <w:rFonts w:ascii="Arial" w:hAnsi="Arial"/>
        </w:rPr>
        <w:t xml:space="preserve"> energy, </w:t>
      </w:r>
      <w:r w:rsidRPr="004D704F">
        <w:rPr>
          <w:rFonts w:ascii="Arial" w:hAnsi="Arial"/>
          <w:u w:val="single"/>
        </w:rPr>
        <w:t>the lifecycle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also </w:t>
      </w:r>
      <w:r w:rsidRPr="0017144B">
        <w:rPr>
          <w:rFonts w:ascii="Arial" w:hAnsi="Arial"/>
          <w:highlight w:val="yellow"/>
          <w:u w:val="single"/>
        </w:rPr>
        <w:t xml:space="preserve">involves deleterious impacts on </w:t>
      </w:r>
      <w:r w:rsidRPr="0017144B">
        <w:rPr>
          <w:rFonts w:ascii="Arial" w:hAnsi="Arial"/>
          <w:b/>
          <w:sz w:val="26"/>
          <w:highlight w:val="yellow"/>
          <w:u w:val="single"/>
          <w:bdr w:val="single" w:sz="6" w:space="0" w:color="auto"/>
        </w:rPr>
        <w:t>wildlife</w:t>
      </w:r>
      <w:r w:rsidRPr="004D704F">
        <w:rPr>
          <w:rFonts w:ascii="Arial" w:hAnsi="Arial"/>
        </w:rPr>
        <w:t xml:space="preserve">. The </w:t>
      </w:r>
      <w:r w:rsidRPr="004D704F">
        <w:rPr>
          <w:rFonts w:ascii="Arial" w:hAnsi="Arial"/>
          <w:u w:val="single"/>
        </w:rPr>
        <w:t>production and extraction of</w:t>
      </w:r>
      <w:r w:rsidRPr="004D704F">
        <w:rPr>
          <w:rFonts w:ascii="Arial" w:hAnsi="Arial"/>
        </w:rPr>
        <w:t xml:space="preserve"> natural </w:t>
      </w:r>
      <w:r w:rsidRPr="0017144B">
        <w:rPr>
          <w:rFonts w:ascii="Arial" w:hAnsi="Arial"/>
          <w:highlight w:val="yellow"/>
          <w:u w:val="single"/>
        </w:rPr>
        <w:t>gas</w:t>
      </w:r>
      <w:r w:rsidRPr="004D704F">
        <w:rPr>
          <w:rFonts w:ascii="Arial" w:hAnsi="Arial"/>
        </w:rPr>
        <w:t xml:space="preserve">, </w:t>
      </w:r>
      <w:r w:rsidRPr="0017144B">
        <w:rPr>
          <w:rFonts w:ascii="Arial" w:hAnsi="Arial"/>
          <w:highlight w:val="yellow"/>
          <w:u w:val="single"/>
        </w:rPr>
        <w:t>which is</w:t>
      </w:r>
      <w:r w:rsidRPr="004D704F">
        <w:rPr>
          <w:rFonts w:ascii="Arial" w:hAnsi="Arial"/>
          <w:u w:val="single"/>
        </w:rPr>
        <w:t xml:space="preserve"> </w:t>
      </w:r>
      <w:proofErr w:type="gramStart"/>
      <w:r w:rsidRPr="004D704F">
        <w:rPr>
          <w:rFonts w:ascii="Arial" w:hAnsi="Arial"/>
          <w:u w:val="single"/>
        </w:rPr>
        <w:t>itself</w:t>
      </w:r>
      <w:proofErr w:type="gramEnd"/>
      <w:r w:rsidRPr="004D704F">
        <w:rPr>
          <w:rFonts w:ascii="Arial" w:hAnsi="Arial"/>
          <w:u w:val="single"/>
        </w:rPr>
        <w:t xml:space="preserve"> </w:t>
      </w:r>
      <w:r w:rsidRPr="0017144B">
        <w:rPr>
          <w:rFonts w:ascii="Arial" w:hAnsi="Arial"/>
          <w:highlight w:val="yellow"/>
          <w:u w:val="single"/>
        </w:rPr>
        <w:t>toxic</w:t>
      </w:r>
      <w:r w:rsidRPr="004D704F">
        <w:rPr>
          <w:rFonts w:ascii="Arial" w:hAnsi="Arial"/>
        </w:rPr>
        <w:t xml:space="preserve">, </w:t>
      </w:r>
      <w:r w:rsidRPr="0017144B">
        <w:rPr>
          <w:rFonts w:ascii="Arial" w:hAnsi="Arial"/>
          <w:highlight w:val="yellow"/>
          <w:u w:val="single"/>
        </w:rPr>
        <w:t>involves bringing</w:t>
      </w:r>
      <w:r w:rsidRPr="004D704F">
        <w:rPr>
          <w:rFonts w:ascii="Arial" w:hAnsi="Arial"/>
          <w:u w:val="single"/>
        </w:rPr>
        <w:t xml:space="preserve"> large quantities of rock fragments</w:t>
      </w:r>
      <w:r w:rsidRPr="004D704F">
        <w:rPr>
          <w:rFonts w:ascii="Arial" w:hAnsi="Arial"/>
        </w:rPr>
        <w:t xml:space="preserve">, called “cuttings,” </w:t>
      </w:r>
      <w:r w:rsidRPr="0017144B">
        <w:rPr>
          <w:rFonts w:ascii="Arial" w:hAnsi="Arial"/>
          <w:highlight w:val="yellow"/>
          <w:u w:val="single"/>
        </w:rPr>
        <w:t>to the surface</w:t>
      </w:r>
      <w:r w:rsidRPr="004D704F">
        <w:rPr>
          <w:rFonts w:ascii="Arial" w:hAnsi="Arial"/>
        </w:rPr>
        <w:t xml:space="preserve">, and </w:t>
      </w:r>
      <w:r w:rsidRPr="004D704F">
        <w:rPr>
          <w:rFonts w:ascii="Arial" w:hAnsi="Arial"/>
          <w:u w:val="single"/>
        </w:rPr>
        <w:t>these cuttings are coated with drilling fluids</w:t>
      </w:r>
      <w:r w:rsidRPr="004D704F">
        <w:rPr>
          <w:rFonts w:ascii="Arial" w:hAnsi="Arial"/>
        </w:rPr>
        <w:t xml:space="preserve">, called “drilling muds,” which operators use to lubricate drill bits and stabilize pressure within oil and gas wells. </w:t>
      </w:r>
      <w:r w:rsidRPr="0017144B">
        <w:rPr>
          <w:rFonts w:ascii="Arial" w:hAnsi="Arial"/>
          <w:highlight w:val="yellow"/>
          <w:u w:val="single"/>
        </w:rPr>
        <w:t>The quantity of toxic cuttings</w:t>
      </w:r>
      <w:r w:rsidRPr="004D704F">
        <w:rPr>
          <w:rFonts w:ascii="Arial" w:hAnsi="Arial"/>
        </w:rPr>
        <w:t xml:space="preserve"> and mud </w:t>
      </w:r>
      <w:r w:rsidRPr="004D704F">
        <w:rPr>
          <w:rFonts w:ascii="Arial" w:hAnsi="Arial"/>
          <w:u w:val="single"/>
        </w:rPr>
        <w:t xml:space="preserve">released for each facility </w:t>
      </w:r>
      <w:r w:rsidRPr="0017144B">
        <w:rPr>
          <w:rFonts w:ascii="Arial" w:hAnsi="Arial"/>
          <w:highlight w:val="yellow"/>
          <w:u w:val="single"/>
        </w:rPr>
        <w:t>is gargantuan</w:t>
      </w:r>
      <w:r w:rsidRPr="004D704F">
        <w:rPr>
          <w:rFonts w:ascii="Arial" w:hAnsi="Arial"/>
        </w:rPr>
        <w:t xml:space="preserve">, ranging between 60,000 and 300,000 gallons per day. In addition to cuttings and drilling muds, </w:t>
      </w:r>
      <w:r w:rsidRPr="004D704F">
        <w:rPr>
          <w:rFonts w:ascii="Arial" w:hAnsi="Arial"/>
          <w:u w:val="single"/>
        </w:rPr>
        <w:t>vast quantities of water</w:t>
      </w:r>
      <w:r w:rsidRPr="004D704F">
        <w:rPr>
          <w:rFonts w:ascii="Arial" w:hAnsi="Arial"/>
        </w:rPr>
        <w:t xml:space="preserve"> contaminated with suspended and dissolved solids </w:t>
      </w:r>
      <w:r w:rsidRPr="004D704F">
        <w:rPr>
          <w:rFonts w:ascii="Arial" w:hAnsi="Arial"/>
          <w:u w:val="single"/>
        </w:rPr>
        <w:t>are also brought to the surface</w:t>
      </w:r>
      <w:r w:rsidRPr="004D704F">
        <w:rPr>
          <w:rFonts w:ascii="Arial" w:hAnsi="Arial"/>
        </w:rPr>
        <w:t xml:space="preserve">, creating what geologists refer to as “produced water.” The average offshore oil and gas platform in the United States releases about 400,000 gallons of produced water back into the ocean or sea every day.27 </w:t>
      </w:r>
      <w:r w:rsidRPr="004D704F">
        <w:rPr>
          <w:rFonts w:ascii="Arial" w:hAnsi="Arial"/>
          <w:u w:val="single"/>
        </w:rPr>
        <w:t xml:space="preserve">Produced </w:t>
      </w:r>
      <w:r w:rsidRPr="0017144B">
        <w:rPr>
          <w:rFonts w:ascii="Arial" w:hAnsi="Arial"/>
          <w:highlight w:val="yellow"/>
          <w:u w:val="single"/>
        </w:rPr>
        <w:t xml:space="preserve">water contains </w:t>
      </w:r>
      <w:r w:rsidRPr="0017144B">
        <w:rPr>
          <w:rFonts w:ascii="Arial" w:hAnsi="Arial"/>
          <w:b/>
          <w:sz w:val="26"/>
          <w:highlight w:val="yellow"/>
          <w:u w:val="single"/>
          <w:bdr w:val="single" w:sz="6" w:space="0" w:color="auto"/>
        </w:rPr>
        <w:t>lead</w:t>
      </w:r>
      <w:r w:rsidRPr="004D704F">
        <w:rPr>
          <w:rFonts w:ascii="Arial" w:hAnsi="Arial"/>
        </w:rPr>
        <w:t xml:space="preserve">, </w:t>
      </w:r>
      <w:r w:rsidRPr="0017144B">
        <w:rPr>
          <w:rFonts w:ascii="Arial" w:hAnsi="Arial"/>
          <w:b/>
          <w:sz w:val="26"/>
          <w:highlight w:val="yellow"/>
          <w:u w:val="single"/>
          <w:bdr w:val="single" w:sz="6" w:space="0" w:color="auto"/>
        </w:rPr>
        <w:t>zinc</w:t>
      </w:r>
      <w:r w:rsidRPr="004D704F">
        <w:rPr>
          <w:rFonts w:ascii="Arial" w:hAnsi="Arial"/>
        </w:rPr>
        <w:t xml:space="preserve">, </w:t>
      </w:r>
      <w:r w:rsidRPr="0017144B">
        <w:rPr>
          <w:rFonts w:ascii="Arial" w:hAnsi="Arial"/>
          <w:b/>
          <w:sz w:val="26"/>
          <w:highlight w:val="yellow"/>
          <w:u w:val="single"/>
          <w:bdr w:val="single" w:sz="6" w:space="0" w:color="auto"/>
        </w:rPr>
        <w:t>mercury</w:t>
      </w:r>
      <w:r w:rsidRPr="004D704F">
        <w:rPr>
          <w:rFonts w:ascii="Arial" w:hAnsi="Arial"/>
        </w:rPr>
        <w:t xml:space="preserve">, </w:t>
      </w:r>
      <w:r w:rsidRPr="0017144B">
        <w:rPr>
          <w:rFonts w:ascii="Arial" w:hAnsi="Arial"/>
          <w:b/>
          <w:sz w:val="26"/>
          <w:highlight w:val="yellow"/>
          <w:u w:val="single"/>
          <w:bdr w:val="single" w:sz="6" w:space="0" w:color="auto"/>
        </w:rPr>
        <w:t>benzene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6" w:space="0" w:color="auto"/>
        </w:rPr>
        <w:t>toluene</w:t>
      </w:r>
      <w:r w:rsidRPr="004D704F">
        <w:rPr>
          <w:rFonts w:ascii="Arial" w:hAnsi="Arial"/>
        </w:rPr>
        <w:t xml:space="preserve">, </w:t>
      </w:r>
      <w:r w:rsidRPr="0017144B">
        <w:rPr>
          <w:rFonts w:ascii="Arial" w:hAnsi="Arial"/>
          <w:highlight w:val="yellow"/>
          <w:u w:val="single"/>
        </w:rPr>
        <w:t>making it highly toxic and requiring</w:t>
      </w:r>
      <w:r w:rsidRPr="004D704F">
        <w:rPr>
          <w:rFonts w:ascii="Arial" w:hAnsi="Arial"/>
          <w:u w:val="single"/>
        </w:rPr>
        <w:t xml:space="preserve"> operators to often treat it with </w:t>
      </w:r>
      <w:r w:rsidRPr="0017144B">
        <w:rPr>
          <w:rFonts w:ascii="Arial" w:hAnsi="Arial"/>
          <w:highlight w:val="yellow"/>
          <w:u w:val="single"/>
        </w:rPr>
        <w:t>chemicals</w:t>
      </w:r>
      <w:r w:rsidRPr="004D704F">
        <w:rPr>
          <w:rFonts w:ascii="Arial" w:hAnsi="Arial"/>
        </w:rPr>
        <w:t xml:space="preserve">, </w:t>
      </w:r>
      <w:r w:rsidRPr="0017144B">
        <w:rPr>
          <w:rFonts w:ascii="Arial" w:hAnsi="Arial"/>
          <w:highlight w:val="yellow"/>
          <w:u w:val="single"/>
        </w:rPr>
        <w:t xml:space="preserve">increasing its </w:t>
      </w:r>
      <w:r w:rsidRPr="0017144B">
        <w:rPr>
          <w:rFonts w:ascii="Arial" w:hAnsi="Arial"/>
          <w:b/>
          <w:sz w:val="26"/>
          <w:highlight w:val="yellow"/>
          <w:u w:val="single"/>
          <w:bdr w:val="single" w:sz="6" w:space="0" w:color="auto"/>
        </w:rPr>
        <w:t>salinity</w:t>
      </w:r>
      <w:r w:rsidRPr="0017144B">
        <w:rPr>
          <w:rFonts w:ascii="Arial" w:hAnsi="Arial"/>
          <w:highlight w:val="yellow"/>
          <w:u w:val="single"/>
        </w:rPr>
        <w:t xml:space="preserve"> and making</w:t>
      </w:r>
      <w:r w:rsidRPr="004D704F">
        <w:rPr>
          <w:rFonts w:ascii="Arial" w:hAnsi="Arial"/>
        </w:rPr>
        <w:t xml:space="preserve"> it </w:t>
      </w:r>
      <w:r w:rsidRPr="0017144B">
        <w:rPr>
          <w:rFonts w:ascii="Arial" w:hAnsi="Arial"/>
          <w:highlight w:val="yellow"/>
          <w:u w:val="single"/>
        </w:rPr>
        <w:t>fatal to</w:t>
      </w:r>
      <w:r w:rsidRPr="004D704F">
        <w:rPr>
          <w:rFonts w:ascii="Arial" w:hAnsi="Arial"/>
          <w:u w:val="single"/>
        </w:rPr>
        <w:t xml:space="preserve"> many types of </w:t>
      </w:r>
      <w:r w:rsidRPr="0017144B">
        <w:rPr>
          <w:rFonts w:ascii="Arial" w:hAnsi="Arial"/>
          <w:b/>
          <w:sz w:val="26"/>
          <w:highlight w:val="yellow"/>
          <w:u w:val="single"/>
          <w:bdr w:val="single" w:sz="6" w:space="0" w:color="auto"/>
        </w:rPr>
        <w:t>plants</w:t>
      </w:r>
      <w:r w:rsidRPr="004D704F">
        <w:rPr>
          <w:rFonts w:ascii="Arial" w:hAnsi="Arial"/>
        </w:rPr>
        <w:t>, before releasing it into the environment</w:t>
      </w:r>
    </w:p>
    <w:p w:rsidR="000E77DE" w:rsidRPr="004D704F" w:rsidRDefault="000E77DE" w:rsidP="000E77DE">
      <w:pPr>
        <w:rPr>
          <w:rFonts w:ascii="Arial" w:hAnsi="Arial"/>
        </w:rPr>
      </w:pPr>
      <w:r w:rsidRPr="004D704F">
        <w:rPr>
          <w:rFonts w:ascii="Arial" w:hAnsi="Arial"/>
        </w:rPr>
        <w:t xml:space="preserve">The U.S. Geological Survey (USGS) estimated that there are more than 2 million oil and natural gas wells in the continental United States. But the most intense areas of oil and gas production are off the shores of the Gulf of Mexico and along the northern coast of Alaska. Offshore natural gas exploration and production in the Gulf of Mexico exposes aquatic and marine wildlife to chronic, low-level releases of many toxic chemicals through the discharge and seafloor accumulation of drilling muds and cuttings, as well as the continual release of hydrocarbons around production platforms.28 Drilling operations there generate massive amounts of polluted water (an average of 180,000 gallons per well every year), releasing toxic metals including mercury, lead, and cadmium into the local environment.29 The Natural Resources Defense Council also noted that the onshore </w:t>
      </w:r>
      <w:r w:rsidRPr="004D704F">
        <w:rPr>
          <w:rFonts w:ascii="Arial" w:hAnsi="Arial"/>
          <w:u w:val="single"/>
        </w:rPr>
        <w:t>infrastructure required to sustain</w:t>
      </w:r>
      <w:r w:rsidRPr="004D704F">
        <w:rPr>
          <w:rFonts w:ascii="Arial" w:hAnsi="Arial"/>
        </w:rPr>
        <w:t xml:space="preserve"> oil and </w:t>
      </w:r>
      <w:r w:rsidRPr="004D704F">
        <w:rPr>
          <w:rFonts w:ascii="Arial" w:hAnsi="Arial"/>
          <w:u w:val="single"/>
        </w:rPr>
        <w:t xml:space="preserve">natural </w:t>
      </w:r>
      <w:r w:rsidRPr="0017144B">
        <w:rPr>
          <w:rFonts w:ascii="Arial" w:hAnsi="Arial"/>
          <w:highlight w:val="yellow"/>
          <w:u w:val="single"/>
        </w:rPr>
        <w:t>gas processing</w:t>
      </w:r>
      <w:r w:rsidRPr="004D704F">
        <w:rPr>
          <w:rFonts w:ascii="Arial" w:hAnsi="Arial"/>
        </w:rPr>
        <w:t xml:space="preserve"> in the United States </w:t>
      </w:r>
      <w:r w:rsidRPr="0017144B">
        <w:rPr>
          <w:rFonts w:ascii="Arial" w:hAnsi="Arial"/>
          <w:highlight w:val="yellow"/>
          <w:u w:val="single"/>
        </w:rPr>
        <w:t>has destroyed more</w:t>
      </w:r>
      <w:r w:rsidRPr="004D704F">
        <w:rPr>
          <w:rFonts w:ascii="Arial" w:hAnsi="Arial"/>
          <w:u w:val="single"/>
        </w:rPr>
        <w:t xml:space="preserve"> coastal </w:t>
      </w:r>
      <w:r w:rsidRPr="0017144B">
        <w:rPr>
          <w:rFonts w:ascii="Arial" w:hAnsi="Arial"/>
          <w:b/>
          <w:sz w:val="26"/>
          <w:highlight w:val="yellow"/>
          <w:u w:val="single"/>
          <w:bdr w:val="single" w:sz="6" w:space="0" w:color="auto"/>
        </w:rPr>
        <w:t>wetlands</w:t>
      </w:r>
      <w:r w:rsidRPr="0017144B">
        <w:rPr>
          <w:rFonts w:ascii="Arial" w:hAnsi="Arial"/>
          <w:highlight w:val="yellow"/>
          <w:u w:val="single"/>
        </w:rPr>
        <w:t xml:space="preserve"> and </w:t>
      </w:r>
      <w:r w:rsidRPr="0017144B">
        <w:rPr>
          <w:rFonts w:ascii="Arial" w:hAnsi="Arial"/>
          <w:b/>
          <w:sz w:val="26"/>
          <w:highlight w:val="yellow"/>
          <w:u w:val="single"/>
          <w:bdr w:val="single" w:sz="6" w:space="0" w:color="auto"/>
        </w:rPr>
        <w:t>salt marsh</w:t>
      </w:r>
      <w:r w:rsidRPr="0017144B">
        <w:rPr>
          <w:rFonts w:ascii="Arial" w:hAnsi="Arial"/>
          <w:highlight w:val="yellow"/>
          <w:u w:val="single"/>
        </w:rPr>
        <w:t xml:space="preserve"> than can be found in the</w:t>
      </w:r>
      <w:r w:rsidRPr="004D704F">
        <w:rPr>
          <w:rFonts w:ascii="Arial" w:hAnsi="Arial"/>
        </w:rPr>
        <w:t xml:space="preserve"> total </w:t>
      </w:r>
      <w:r w:rsidRPr="0017144B">
        <w:rPr>
          <w:rFonts w:ascii="Arial" w:hAnsi="Arial"/>
          <w:highlight w:val="yellow"/>
          <w:u w:val="single"/>
        </w:rPr>
        <w:t>area stretching from New Jersey through Maine</w:t>
      </w:r>
      <w:r w:rsidRPr="004D704F">
        <w:rPr>
          <w:rFonts w:ascii="Arial" w:hAnsi="Arial"/>
        </w:rPr>
        <w:t xml:space="preserve">, </w:t>
      </w:r>
      <w:r w:rsidRPr="004D704F">
        <w:rPr>
          <w:rFonts w:ascii="Arial" w:hAnsi="Arial"/>
          <w:u w:val="single"/>
        </w:rPr>
        <w:t xml:space="preserve">and that estimate was made before the </w:t>
      </w:r>
      <w:proofErr w:type="spellStart"/>
      <w:r w:rsidRPr="004D704F">
        <w:rPr>
          <w:rFonts w:ascii="Arial" w:hAnsi="Arial"/>
          <w:u w:val="single"/>
        </w:rPr>
        <w:t>Deepwater</w:t>
      </w:r>
      <w:proofErr w:type="spellEnd"/>
      <w:r w:rsidRPr="004D704F">
        <w:rPr>
          <w:rFonts w:ascii="Arial" w:hAnsi="Arial"/>
          <w:u w:val="single"/>
        </w:rPr>
        <w:t xml:space="preserve"> Horizon disaster</w:t>
      </w:r>
      <w:r w:rsidRPr="004D704F">
        <w:rPr>
          <w:rFonts w:ascii="Arial" w:hAnsi="Arial"/>
        </w:rPr>
        <w:t>.30</w:t>
      </w:r>
    </w:p>
    <w:p w:rsidR="000E77DE" w:rsidRPr="004D704F" w:rsidRDefault="000E77DE" w:rsidP="000E77DE">
      <w:pPr>
        <w:rPr>
          <w:rFonts w:ascii="Arial" w:hAnsi="Arial"/>
        </w:rPr>
      </w:pPr>
      <w:r w:rsidRPr="004D704F">
        <w:rPr>
          <w:rFonts w:ascii="Arial" w:hAnsi="Arial"/>
        </w:rPr>
        <w:t xml:space="preserve">In addition, the </w:t>
      </w:r>
      <w:proofErr w:type="spellStart"/>
      <w:r w:rsidRPr="004D704F">
        <w:rPr>
          <w:rFonts w:ascii="Arial" w:hAnsi="Arial"/>
        </w:rPr>
        <w:t>fracking</w:t>
      </w:r>
      <w:proofErr w:type="spellEnd"/>
      <w:r w:rsidRPr="004D704F">
        <w:rPr>
          <w:rFonts w:ascii="Arial" w:hAnsi="Arial"/>
        </w:rPr>
        <w:t xml:space="preserve"> of shale gas produces liquid wastes that can contaminate surface and drinking water.31 The </w:t>
      </w:r>
      <w:proofErr w:type="spellStart"/>
      <w:r w:rsidRPr="004D704F">
        <w:rPr>
          <w:rFonts w:ascii="Arial" w:hAnsi="Arial"/>
        </w:rPr>
        <w:t>Worldwatch</w:t>
      </w:r>
      <w:proofErr w:type="spellEnd"/>
      <w:r w:rsidRPr="004D704F">
        <w:rPr>
          <w:rFonts w:ascii="Arial" w:hAnsi="Arial"/>
        </w:rPr>
        <w:t xml:space="preserve"> Institute reports that:</w:t>
      </w:r>
    </w:p>
    <w:p w:rsidR="000E77DE" w:rsidRPr="004D704F" w:rsidRDefault="000E77DE" w:rsidP="000E77DE">
      <w:pPr>
        <w:rPr>
          <w:rFonts w:ascii="Arial" w:hAnsi="Arial"/>
        </w:rPr>
      </w:pPr>
      <w:r w:rsidRPr="004D704F">
        <w:rPr>
          <w:rFonts w:ascii="Arial" w:hAnsi="Arial"/>
        </w:rPr>
        <w:t>The environmental risks associated with the development of shale gas are similar to those associated with conventional onshore gas, including gas migration and groundwater contamination due to faulty well construction, blowouts, and above-ground leaks and spill of waste water and chemicals used during drilling and hydraulic fracturing.32</w:t>
      </w:r>
    </w:p>
    <w:p w:rsidR="000E77DE" w:rsidRPr="004D704F" w:rsidRDefault="000E77DE" w:rsidP="000E77DE">
      <w:pPr>
        <w:rPr>
          <w:rFonts w:ascii="Arial" w:hAnsi="Arial"/>
        </w:rPr>
      </w:pPr>
      <w:r w:rsidRPr="004D704F">
        <w:rPr>
          <w:rFonts w:ascii="Arial" w:hAnsi="Arial"/>
        </w:rPr>
        <w:t>Another study cautioned that “residents living near shale gas drilling complain of headaches, diarrhea, nosebleeds, dizziness, blackouts, muscle spasms, and other problems,”33 implying that shale gas production, too, has negative impacts on the local environment.</w:t>
      </w:r>
    </w:p>
    <w:p w:rsidR="000E77DE" w:rsidRPr="004D704F" w:rsidRDefault="000E77DE" w:rsidP="000E77DE">
      <w:pPr>
        <w:rPr>
          <w:rFonts w:ascii="Arial" w:hAnsi="Arial"/>
        </w:rPr>
      </w:pPr>
      <w:r w:rsidRPr="004D704F">
        <w:rPr>
          <w:rFonts w:ascii="Arial" w:hAnsi="Arial"/>
        </w:rPr>
        <w:t xml:space="preserve">In their review of impacts of power generation on wildlife, EBF34 noted that toxic air emissions have been associated with mortality, injury, and behavioral changes in wildlife. </w:t>
      </w:r>
      <w:proofErr w:type="spellStart"/>
      <w:r w:rsidRPr="004D704F">
        <w:rPr>
          <w:rFonts w:ascii="Arial" w:hAnsi="Arial"/>
        </w:rPr>
        <w:t>Olsgard</w:t>
      </w:r>
      <w:proofErr w:type="spellEnd"/>
      <w:r w:rsidRPr="004D704F">
        <w:rPr>
          <w:rFonts w:ascii="Arial" w:hAnsi="Arial"/>
        </w:rPr>
        <w:t xml:space="preserve"> </w:t>
      </w:r>
      <w:proofErr w:type="gramStart"/>
      <w:r w:rsidRPr="004D704F">
        <w:rPr>
          <w:rFonts w:ascii="Arial" w:hAnsi="Arial"/>
        </w:rPr>
        <w:t>et</w:t>
      </w:r>
      <w:proofErr w:type="gramEnd"/>
      <w:r w:rsidRPr="004D704F">
        <w:rPr>
          <w:rFonts w:ascii="Arial" w:hAnsi="Arial"/>
        </w:rPr>
        <w:t xml:space="preserve"> al.35 report that the immune system in kestrels was adversely affected by benzene and toluene exposure, which are common pollutants associated with natural gas extraction. Brown et al.36 report that </w:t>
      </w:r>
      <w:r w:rsidRPr="004D704F">
        <w:rPr>
          <w:rFonts w:ascii="Arial" w:hAnsi="Arial"/>
          <w:u w:val="single"/>
        </w:rPr>
        <w:t xml:space="preserve">ambient </w:t>
      </w:r>
      <w:r w:rsidRPr="0017144B">
        <w:rPr>
          <w:rFonts w:ascii="Arial" w:hAnsi="Arial"/>
          <w:highlight w:val="yellow"/>
          <w:u w:val="single"/>
        </w:rPr>
        <w:t xml:space="preserve">particulate matter has harmed </w:t>
      </w:r>
      <w:r w:rsidRPr="0017144B">
        <w:rPr>
          <w:rFonts w:ascii="Arial" w:hAnsi="Arial"/>
          <w:b/>
          <w:highlight w:val="yellow"/>
          <w:u w:val="single"/>
        </w:rPr>
        <w:t>birds</w:t>
      </w:r>
      <w:r w:rsidRPr="004D704F">
        <w:rPr>
          <w:rFonts w:ascii="Arial" w:hAnsi="Arial"/>
          <w:u w:val="single"/>
        </w:rPr>
        <w:t xml:space="preserve"> in a variety of environments</w:t>
      </w:r>
      <w:r w:rsidRPr="004D704F">
        <w:rPr>
          <w:rFonts w:ascii="Arial" w:hAnsi="Arial"/>
        </w:rPr>
        <w:t>, with “significant pathology after only a short duration of exposure,” giving examples of kiwis foraging within loose dust and sand, birds living in or near desert like conditions, birds exposed to volcanic ash, and poultry exposed to aerosols in crowded production houses. Canaries were used for many years in mines to test for carbon monoxide, as they are exquisitely sensitive to certain pollutants.</w:t>
      </w:r>
    </w:p>
    <w:p w:rsidR="000E77DE" w:rsidRPr="004D704F" w:rsidRDefault="000E77DE" w:rsidP="000E77DE">
      <w:pPr>
        <w:rPr>
          <w:rFonts w:ascii="Arial" w:hAnsi="Arial"/>
        </w:rPr>
      </w:pPr>
      <w:r w:rsidRPr="004D704F">
        <w:rPr>
          <w:rFonts w:ascii="Arial" w:hAnsi="Arial"/>
        </w:rPr>
        <w:t xml:space="preserve">To generate a preliminary estimate of the impact of ambient PM2.5 on birds, we use the relatively conservative study by Pope </w:t>
      </w:r>
      <w:proofErr w:type="gramStart"/>
      <w:r w:rsidRPr="004D704F">
        <w:rPr>
          <w:rFonts w:ascii="Arial" w:hAnsi="Arial"/>
        </w:rPr>
        <w:t>et</w:t>
      </w:r>
      <w:proofErr w:type="gramEnd"/>
      <w:r w:rsidRPr="004D704F">
        <w:rPr>
          <w:rFonts w:ascii="Arial" w:hAnsi="Arial"/>
        </w:rPr>
        <w:t xml:space="preserve"> al.37 as our high impact scenario estimate, and in the low-impact scenario we assume half of the estimated coefficient from the Pope et al. study. At Altamont we estimate 1,200–8,400 avoided bird deaths in 1987–2006 and 1,300–10,500 in 2012–2031, while at </w:t>
      </w:r>
      <w:proofErr w:type="spellStart"/>
      <w:r w:rsidRPr="004D704F">
        <w:rPr>
          <w:rFonts w:ascii="Arial" w:hAnsi="Arial"/>
        </w:rPr>
        <w:t>Sawtooth</w:t>
      </w:r>
      <w:proofErr w:type="spellEnd"/>
      <w:r w:rsidRPr="004D704F">
        <w:rPr>
          <w:rFonts w:ascii="Arial" w:hAnsi="Arial"/>
        </w:rPr>
        <w:t xml:space="preserve"> we estimate 50–350 avoided bird deaths in 2012–2031.</w:t>
      </w:r>
    </w:p>
    <w:p w:rsidR="000E77DE" w:rsidRPr="004D704F" w:rsidRDefault="000E77DE" w:rsidP="000E77DE">
      <w:pPr>
        <w:rPr>
          <w:rFonts w:ascii="Arial" w:hAnsi="Arial"/>
        </w:rPr>
      </w:pPr>
      <w:r w:rsidRPr="004D704F">
        <w:rPr>
          <w:rFonts w:ascii="Arial" w:hAnsi="Arial"/>
        </w:rPr>
        <w:t>IV. Climate Change</w:t>
      </w:r>
    </w:p>
    <w:p w:rsidR="000E77DE" w:rsidRPr="004D704F" w:rsidRDefault="000E77DE" w:rsidP="000E77DE">
      <w:pPr>
        <w:rPr>
          <w:rFonts w:ascii="Arial" w:hAnsi="Arial"/>
        </w:rPr>
      </w:pP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power </w:t>
      </w:r>
      <w:r w:rsidRPr="0017144B">
        <w:rPr>
          <w:rFonts w:ascii="Arial" w:hAnsi="Arial"/>
          <w:highlight w:val="yellow"/>
          <w:u w:val="single"/>
        </w:rPr>
        <w:t>plants contribute to climate change by emitting</w:t>
      </w:r>
      <w:r w:rsidRPr="004D704F">
        <w:rPr>
          <w:rFonts w:ascii="Arial" w:hAnsi="Arial"/>
        </w:rPr>
        <w:t xml:space="preserve"> significant amounts of </w:t>
      </w:r>
      <w:r w:rsidRPr="0017144B">
        <w:rPr>
          <w:rFonts w:ascii="Arial" w:hAnsi="Arial"/>
          <w:b/>
          <w:sz w:val="26"/>
          <w:highlight w:val="yellow"/>
          <w:u w:val="single"/>
          <w:bdr w:val="single" w:sz="6" w:space="0" w:color="auto"/>
        </w:rPr>
        <w:t>methane</w:t>
      </w:r>
      <w:r w:rsidRPr="0017144B">
        <w:rPr>
          <w:rFonts w:ascii="Arial" w:hAnsi="Arial"/>
          <w:highlight w:val="yellow"/>
          <w:u w:val="single"/>
        </w:rPr>
        <w:t xml:space="preserve"> during</w:t>
      </w:r>
      <w:r w:rsidRPr="004D704F">
        <w:rPr>
          <w:rFonts w:ascii="Arial" w:hAnsi="Arial"/>
          <w:u w:val="single"/>
        </w:rPr>
        <w:t xml:space="preserve"> the </w:t>
      </w:r>
      <w:r w:rsidRPr="0017144B">
        <w:rPr>
          <w:rFonts w:ascii="Arial" w:hAnsi="Arial"/>
          <w:highlight w:val="yellow"/>
          <w:u w:val="single"/>
        </w:rPr>
        <w:t>production</w:t>
      </w:r>
      <w:r w:rsidRPr="004D704F">
        <w:rPr>
          <w:rFonts w:ascii="Arial" w:hAnsi="Arial"/>
          <w:u w:val="single"/>
        </w:rPr>
        <w:t xml:space="preserve"> process</w:t>
      </w:r>
      <w:r w:rsidRPr="004D704F">
        <w:rPr>
          <w:rFonts w:ascii="Arial" w:hAnsi="Arial"/>
        </w:rPr>
        <w:t xml:space="preserve">.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rPr>
        <w:t xml:space="preserve">, when not separated from oil deposits, </w:t>
      </w:r>
      <w:r w:rsidRPr="0017144B">
        <w:rPr>
          <w:rFonts w:ascii="Arial" w:hAnsi="Arial"/>
          <w:highlight w:val="yellow"/>
          <w:u w:val="single"/>
        </w:rPr>
        <w:t>is</w:t>
      </w:r>
      <w:r w:rsidRPr="004D704F">
        <w:rPr>
          <w:rFonts w:ascii="Arial" w:hAnsi="Arial"/>
        </w:rPr>
        <w:t xml:space="preserve"> often </w:t>
      </w:r>
      <w:r w:rsidRPr="0017144B">
        <w:rPr>
          <w:rFonts w:ascii="Arial" w:hAnsi="Arial"/>
          <w:highlight w:val="yellow"/>
          <w:u w:val="single"/>
        </w:rPr>
        <w:t>burned off</w:t>
      </w:r>
      <w:r w:rsidRPr="004D704F">
        <w:rPr>
          <w:rFonts w:ascii="Arial" w:hAnsi="Arial"/>
          <w:u w:val="single"/>
        </w:rPr>
        <w:t xml:space="preserve"> at the well </w:t>
      </w:r>
      <w:r w:rsidRPr="0017144B">
        <w:rPr>
          <w:rFonts w:ascii="Arial" w:hAnsi="Arial"/>
          <w:highlight w:val="yellow"/>
          <w:u w:val="single"/>
        </w:rPr>
        <w:t>site</w:t>
      </w:r>
      <w:r w:rsidRPr="004D704F">
        <w:rPr>
          <w:rFonts w:ascii="Arial" w:hAnsi="Arial"/>
        </w:rPr>
        <w:t xml:space="preserve">, </w:t>
      </w:r>
      <w:r w:rsidRPr="0017144B">
        <w:rPr>
          <w:rFonts w:ascii="Arial" w:hAnsi="Arial"/>
          <w:highlight w:val="yellow"/>
          <w:u w:val="single"/>
        </w:rPr>
        <w:t>flared</w:t>
      </w:r>
      <w:r w:rsidRPr="004D704F">
        <w:rPr>
          <w:rFonts w:ascii="Arial" w:hAnsi="Arial"/>
        </w:rPr>
        <w:t xml:space="preserve"> (combusted into carbon dioxide and water vapor), </w:t>
      </w:r>
      <w:r w:rsidRPr="0017144B">
        <w:rPr>
          <w:rFonts w:ascii="Arial" w:hAnsi="Arial"/>
          <w:highlight w:val="yellow"/>
          <w:u w:val="single"/>
        </w:rPr>
        <w:t>or vented</w:t>
      </w:r>
      <w:r w:rsidRPr="004D704F">
        <w:rPr>
          <w:rFonts w:ascii="Arial" w:hAnsi="Arial"/>
          <w:u w:val="single"/>
        </w:rPr>
        <w:t xml:space="preserve"> directly </w:t>
      </w:r>
      <w:r w:rsidRPr="0017144B">
        <w:rPr>
          <w:rFonts w:ascii="Arial" w:hAnsi="Arial"/>
          <w:highlight w:val="yellow"/>
          <w:u w:val="single"/>
        </w:rPr>
        <w:t>into the atmosphere</w:t>
      </w:r>
      <w:r w:rsidRPr="004D704F">
        <w:rPr>
          <w:rFonts w:ascii="Arial" w:hAnsi="Arial"/>
        </w:rPr>
        <w:t xml:space="preserve">. </w:t>
      </w:r>
      <w:r w:rsidRPr="004D704F">
        <w:rPr>
          <w:rFonts w:ascii="Arial" w:hAnsi="Arial"/>
          <w:u w:val="single"/>
        </w:rPr>
        <w:t>Five percent of world</w:t>
      </w:r>
      <w:r w:rsidRPr="004D704F">
        <w:rPr>
          <w:rFonts w:ascii="Arial" w:hAnsi="Arial"/>
        </w:rPr>
        <w:t xml:space="preserve"> natural </w:t>
      </w:r>
      <w:r w:rsidRPr="004D704F">
        <w:rPr>
          <w:rFonts w:ascii="Arial" w:hAnsi="Arial"/>
          <w:u w:val="single"/>
        </w:rPr>
        <w:t>gas production</w:t>
      </w:r>
      <w:r w:rsidRPr="004D704F">
        <w:rPr>
          <w:rFonts w:ascii="Arial" w:hAnsi="Arial"/>
        </w:rPr>
        <w:t>—or 150 billion cubic meters of natural gas, more than 2 billion tons of carbon dioxide equivalent (CO2-e)—</w:t>
      </w:r>
      <w:r w:rsidRPr="004D704F">
        <w:rPr>
          <w:rFonts w:ascii="Arial" w:hAnsi="Arial"/>
          <w:u w:val="single"/>
        </w:rPr>
        <w:t>is lost to flaring and venting each year</w:t>
      </w:r>
      <w:r w:rsidRPr="004D704F">
        <w:rPr>
          <w:rFonts w:ascii="Arial" w:hAnsi="Arial"/>
        </w:rPr>
        <w:t xml:space="preserve">, </w:t>
      </w:r>
      <w:r w:rsidRPr="004D704F">
        <w:rPr>
          <w:rFonts w:ascii="Arial" w:hAnsi="Arial"/>
          <w:u w:val="single"/>
        </w:rPr>
        <w:t>making the gas industry responsible for</w:t>
      </w:r>
      <w:r w:rsidRPr="004D704F">
        <w:rPr>
          <w:rFonts w:ascii="Arial" w:hAnsi="Arial"/>
        </w:rPr>
        <w:t xml:space="preserve"> roughly </w:t>
      </w:r>
      <w:r w:rsidRPr="004D704F">
        <w:rPr>
          <w:rFonts w:ascii="Arial" w:hAnsi="Arial"/>
          <w:u w:val="single"/>
        </w:rPr>
        <w:t>10 percent of annual</w:t>
      </w:r>
      <w:r w:rsidRPr="004D704F">
        <w:rPr>
          <w:rFonts w:ascii="Arial" w:hAnsi="Arial"/>
        </w:rPr>
        <w:t xml:space="preserve"> global </w:t>
      </w:r>
      <w:r w:rsidRPr="004D704F">
        <w:rPr>
          <w:rFonts w:ascii="Arial" w:hAnsi="Arial"/>
          <w:u w:val="single"/>
        </w:rPr>
        <w:t>methane emissions</w:t>
      </w:r>
      <w:r w:rsidRPr="004D704F">
        <w:rPr>
          <w:rFonts w:ascii="Arial" w:hAnsi="Arial"/>
        </w:rPr>
        <w:t>.38</w:t>
      </w:r>
    </w:p>
    <w:p w:rsidR="000E77DE" w:rsidRPr="004D704F" w:rsidRDefault="000E77DE" w:rsidP="000E77DE">
      <w:pPr>
        <w:rPr>
          <w:rFonts w:ascii="Arial" w:hAnsi="Arial"/>
        </w:rPr>
      </w:pPr>
      <w:r w:rsidRPr="0017144B">
        <w:rPr>
          <w:rFonts w:ascii="Arial" w:hAnsi="Arial"/>
          <w:highlight w:val="yellow"/>
          <w:u w:val="single"/>
        </w:rPr>
        <w:t>Methane is</w:t>
      </w:r>
      <w:r w:rsidRPr="004D704F">
        <w:rPr>
          <w:rFonts w:ascii="Arial" w:hAnsi="Arial"/>
        </w:rPr>
        <w:t xml:space="preserve"> also a greenhouse gas 21 to </w:t>
      </w:r>
      <w:r w:rsidRPr="0017144B">
        <w:rPr>
          <w:rFonts w:ascii="Arial" w:hAnsi="Arial"/>
          <w:b/>
          <w:sz w:val="26"/>
          <w:highlight w:val="yellow"/>
          <w:u w:val="single"/>
          <w:bdr w:val="single" w:sz="6" w:space="0" w:color="auto"/>
        </w:rPr>
        <w:t>23 times more potent</w:t>
      </w:r>
      <w:r w:rsidRPr="0017144B">
        <w:rPr>
          <w:rFonts w:ascii="Arial" w:hAnsi="Arial"/>
          <w:highlight w:val="yellow"/>
          <w:u w:val="single"/>
        </w:rPr>
        <w:t xml:space="preserve"> than carbon</w:t>
      </w:r>
      <w:r w:rsidRPr="004D704F">
        <w:rPr>
          <w:rFonts w:ascii="Arial" w:hAnsi="Arial"/>
          <w:u w:val="single"/>
        </w:rPr>
        <w:t xml:space="preserve"> dioxide</w:t>
      </w:r>
      <w:r w:rsidRPr="004D704F">
        <w:rPr>
          <w:rFonts w:ascii="Arial" w:hAnsi="Arial"/>
        </w:rPr>
        <w:t xml:space="preserve"> on a 100-year timeframe, </w:t>
      </w:r>
      <w:r w:rsidRPr="0017144B">
        <w:rPr>
          <w:rFonts w:ascii="Arial" w:hAnsi="Arial"/>
          <w:highlight w:val="yellow"/>
          <w:u w:val="single"/>
        </w:rPr>
        <w:t>and its half-life is only 12 years</w:t>
      </w:r>
      <w:r w:rsidRPr="004D704F">
        <w:rPr>
          <w:rFonts w:ascii="Arial" w:hAnsi="Arial"/>
        </w:rPr>
        <w:t xml:space="preserve">, </w:t>
      </w:r>
      <w:r w:rsidRPr="0017144B">
        <w:rPr>
          <w:rFonts w:ascii="Arial" w:hAnsi="Arial"/>
          <w:highlight w:val="yellow"/>
          <w:u w:val="single"/>
        </w:rPr>
        <w:t>meaning its instantaneous impact is much larger</w:t>
      </w:r>
      <w:r w:rsidRPr="004D704F">
        <w:rPr>
          <w:rFonts w:ascii="Arial" w:hAnsi="Arial"/>
          <w:u w:val="single"/>
        </w:rPr>
        <w:t xml:space="preserve"> on the climate system</w:t>
      </w:r>
      <w:r w:rsidRPr="004D704F">
        <w:rPr>
          <w:rFonts w:ascii="Arial" w:hAnsi="Arial"/>
        </w:rPr>
        <w:t xml:space="preserve">. </w:t>
      </w:r>
      <w:r w:rsidRPr="004D704F">
        <w:rPr>
          <w:rFonts w:ascii="Arial" w:hAnsi="Arial"/>
          <w:u w:val="single"/>
        </w:rPr>
        <w:t>Methane is</w:t>
      </w:r>
      <w:r w:rsidRPr="004D704F">
        <w:rPr>
          <w:rFonts w:ascii="Arial" w:hAnsi="Arial"/>
        </w:rPr>
        <w:t xml:space="preserve"> already </w:t>
      </w:r>
      <w:r w:rsidRPr="004D704F">
        <w:rPr>
          <w:rFonts w:ascii="Arial" w:hAnsi="Arial"/>
          <w:u w:val="single"/>
        </w:rPr>
        <w:t>the second-largest contributor to</w:t>
      </w:r>
      <w:r w:rsidRPr="004D704F">
        <w:rPr>
          <w:rFonts w:ascii="Arial" w:hAnsi="Arial"/>
        </w:rPr>
        <w:t xml:space="preserve"> anthropogenic greenhouse </w:t>
      </w:r>
      <w:r w:rsidRPr="004D704F">
        <w:rPr>
          <w:rFonts w:ascii="Arial" w:hAnsi="Arial"/>
          <w:u w:val="single"/>
        </w:rPr>
        <w:t>gas emissions</w:t>
      </w:r>
      <w:r w:rsidRPr="004D704F">
        <w:rPr>
          <w:rFonts w:ascii="Arial" w:hAnsi="Arial"/>
        </w:rPr>
        <w:t xml:space="preserve"> after carbon dioxide, accounting for 16 percent of the total on a CO2-e basis.39 Researchers at the International Association of Oil and Gas Producers and the Society of Petroleum Engineers have calculated that </w:t>
      </w:r>
      <w:r w:rsidRPr="004D704F">
        <w:rPr>
          <w:rFonts w:ascii="Arial" w:hAnsi="Arial"/>
          <w:u w:val="single"/>
        </w:rPr>
        <w:t>the global average emission ratio for gas</w:t>
      </w:r>
      <w:r w:rsidRPr="004D704F">
        <w:rPr>
          <w:rFonts w:ascii="Arial" w:hAnsi="Arial"/>
        </w:rPr>
        <w:t xml:space="preserve"> production </w:t>
      </w:r>
      <w:r w:rsidRPr="004D704F">
        <w:rPr>
          <w:rFonts w:ascii="Arial" w:hAnsi="Arial"/>
          <w:u w:val="single"/>
        </w:rPr>
        <w:t>is</w:t>
      </w:r>
      <w:r w:rsidRPr="004D704F">
        <w:rPr>
          <w:rFonts w:ascii="Arial" w:hAnsi="Arial"/>
        </w:rPr>
        <w:t xml:space="preserve"> about 130 to </w:t>
      </w:r>
      <w:r w:rsidRPr="004D704F">
        <w:rPr>
          <w:rFonts w:ascii="Arial" w:hAnsi="Arial"/>
          <w:u w:val="single"/>
        </w:rPr>
        <w:t>140 tons of CO2</w:t>
      </w:r>
      <w:r w:rsidRPr="004D704F">
        <w:rPr>
          <w:rFonts w:ascii="Arial" w:hAnsi="Arial"/>
        </w:rPr>
        <w:t xml:space="preserve">-e </w:t>
      </w:r>
      <w:r w:rsidRPr="004D704F">
        <w:rPr>
          <w:rFonts w:ascii="Arial" w:hAnsi="Arial"/>
          <w:u w:val="single"/>
        </w:rPr>
        <w:t>for every thousand tons of production</w:t>
      </w:r>
      <w:r w:rsidRPr="004D704F">
        <w:rPr>
          <w:rFonts w:ascii="Arial" w:hAnsi="Arial"/>
        </w:rPr>
        <w:t>—more than any other electricity fuel besides oil and coal.40</w:t>
      </w:r>
    </w:p>
    <w:p w:rsidR="000E77DE" w:rsidRPr="004D704F" w:rsidRDefault="000E77DE" w:rsidP="000E77DE">
      <w:pPr>
        <w:rPr>
          <w:rFonts w:ascii="Arial" w:hAnsi="Arial"/>
        </w:rPr>
      </w:pPr>
      <w:r w:rsidRPr="004D704F">
        <w:rPr>
          <w:rFonts w:ascii="Arial" w:hAnsi="Arial"/>
          <w:u w:val="single"/>
        </w:rPr>
        <w:t>New evidence has surfaced</w:t>
      </w:r>
      <w:r w:rsidRPr="004D704F">
        <w:rPr>
          <w:rFonts w:ascii="Arial" w:hAnsi="Arial"/>
        </w:rPr>
        <w:t xml:space="preserve"> that </w:t>
      </w:r>
      <w:r w:rsidRPr="004D704F">
        <w:rPr>
          <w:rFonts w:ascii="Arial" w:hAnsi="Arial"/>
          <w:u w:val="single"/>
        </w:rPr>
        <w:t xml:space="preserve">the </w:t>
      </w:r>
      <w:r w:rsidRPr="0017144B">
        <w:rPr>
          <w:rFonts w:ascii="Arial" w:hAnsi="Arial"/>
          <w:highlight w:val="yellow"/>
          <w:u w:val="single"/>
        </w:rPr>
        <w:t>lifecycle of gas is more carbon-intensive than previously thought</w:t>
      </w:r>
      <w:r w:rsidRPr="004D704F">
        <w:rPr>
          <w:rFonts w:ascii="Arial" w:hAnsi="Arial"/>
        </w:rPr>
        <w:t>. This refers to not just the gas produced or used in Idaho and California, but its entire lifecycle.41 Natural gas must be extracted from wells and processing plants before it enters the transmission system in the United States which includes storage systems like aquifers and salt caverns.</w:t>
      </w:r>
    </w:p>
    <w:p w:rsidR="000E77DE" w:rsidRPr="004D704F" w:rsidRDefault="000E77DE" w:rsidP="000E77DE">
      <w:pPr>
        <w:rPr>
          <w:rFonts w:ascii="Arial" w:hAnsi="Arial"/>
        </w:rPr>
      </w:pPr>
      <w:r w:rsidRPr="004D704F">
        <w:rPr>
          <w:rFonts w:ascii="Arial" w:hAnsi="Arial"/>
        </w:rPr>
        <w:t xml:space="preserve">Previous estimates of the carbon footprint of gas did not account for losses within this system. </w:t>
      </w:r>
      <w:r w:rsidRPr="0017144B">
        <w:rPr>
          <w:rFonts w:ascii="Arial" w:hAnsi="Arial"/>
          <w:highlight w:val="yellow"/>
          <w:u w:val="single"/>
        </w:rPr>
        <w:t>Taking into account</w:t>
      </w:r>
      <w:r w:rsidRPr="004D704F">
        <w:rPr>
          <w:rFonts w:ascii="Arial" w:hAnsi="Arial"/>
        </w:rPr>
        <w:t xml:space="preserve"> new information regarding </w:t>
      </w:r>
      <w:r w:rsidRPr="004D704F">
        <w:rPr>
          <w:rFonts w:ascii="Arial" w:hAnsi="Arial"/>
          <w:u w:val="single"/>
        </w:rPr>
        <w:t xml:space="preserve">methane </w:t>
      </w:r>
      <w:r w:rsidRPr="0017144B">
        <w:rPr>
          <w:rFonts w:ascii="Arial" w:hAnsi="Arial"/>
          <w:highlight w:val="yellow"/>
          <w:u w:val="single"/>
        </w:rPr>
        <w:t>leaks</w:t>
      </w:r>
      <w:r w:rsidRPr="004D704F">
        <w:rPr>
          <w:rFonts w:ascii="Arial" w:hAnsi="Arial"/>
        </w:rPr>
        <w:t xml:space="preserve"> from loose pipe fittings and methane vented from gas wells, </w:t>
      </w:r>
      <w:r w:rsidRPr="0017144B">
        <w:rPr>
          <w:rFonts w:ascii="Arial" w:hAnsi="Arial"/>
          <w:highlight w:val="yellow"/>
          <w:u w:val="single"/>
        </w:rPr>
        <w:t>the</w:t>
      </w:r>
      <w:r w:rsidRPr="004D704F">
        <w:rPr>
          <w:rFonts w:ascii="Arial" w:hAnsi="Arial"/>
          <w:u w:val="single"/>
        </w:rPr>
        <w:t xml:space="preserve"> </w:t>
      </w:r>
      <w:r w:rsidRPr="004D704F">
        <w:rPr>
          <w:rFonts w:ascii="Arial" w:hAnsi="Arial"/>
        </w:rPr>
        <w:t xml:space="preserve">U.S. </w:t>
      </w:r>
      <w:r w:rsidRPr="0017144B">
        <w:rPr>
          <w:rFonts w:ascii="Arial" w:hAnsi="Arial"/>
          <w:highlight w:val="yellow"/>
          <w:u w:val="single"/>
        </w:rPr>
        <w:t>E</w:t>
      </w:r>
      <w:r w:rsidRPr="004D704F">
        <w:rPr>
          <w:rFonts w:ascii="Arial" w:hAnsi="Arial"/>
        </w:rPr>
        <w:t xml:space="preserve">nvironmental </w:t>
      </w:r>
      <w:r w:rsidRPr="0017144B">
        <w:rPr>
          <w:rFonts w:ascii="Arial" w:hAnsi="Arial"/>
          <w:highlight w:val="yellow"/>
          <w:u w:val="single"/>
        </w:rPr>
        <w:t>P</w:t>
      </w:r>
      <w:r w:rsidRPr="004D704F">
        <w:rPr>
          <w:rFonts w:ascii="Arial" w:hAnsi="Arial"/>
        </w:rPr>
        <w:t xml:space="preserve">rotection </w:t>
      </w:r>
      <w:r w:rsidRPr="0017144B">
        <w:rPr>
          <w:rFonts w:ascii="Arial" w:hAnsi="Arial"/>
          <w:highlight w:val="yellow"/>
          <w:u w:val="single"/>
        </w:rPr>
        <w:t>A</w:t>
      </w:r>
      <w:r w:rsidRPr="004D704F">
        <w:rPr>
          <w:rFonts w:ascii="Arial" w:hAnsi="Arial"/>
        </w:rPr>
        <w:t xml:space="preserve">gency </w:t>
      </w:r>
      <w:r w:rsidRPr="0017144B">
        <w:rPr>
          <w:rFonts w:ascii="Arial" w:hAnsi="Arial"/>
          <w:highlight w:val="yellow"/>
          <w:u w:val="single"/>
        </w:rPr>
        <w:t>doubled its previous estimate</w:t>
      </w:r>
      <w:r w:rsidRPr="004D704F">
        <w:rPr>
          <w:rFonts w:ascii="Arial" w:hAnsi="Arial"/>
          <w:u w:val="single"/>
        </w:rPr>
        <w:t xml:space="preserve"> of the carbon footprint of</w:t>
      </w:r>
      <w:r w:rsidRPr="004D704F">
        <w:rPr>
          <w:rFonts w:ascii="Arial" w:hAnsi="Arial"/>
        </w:rPr>
        <w:t xml:space="preserve"> natural </w:t>
      </w:r>
      <w:r w:rsidRPr="004D704F">
        <w:rPr>
          <w:rFonts w:ascii="Arial" w:hAnsi="Arial"/>
          <w:u w:val="single"/>
        </w:rPr>
        <w:t>gas</w:t>
      </w:r>
      <w:r w:rsidRPr="004D704F">
        <w:rPr>
          <w:rFonts w:ascii="Arial" w:hAnsi="Arial"/>
        </w:rPr>
        <w:t xml:space="preserve">. When included, these </w:t>
      </w:r>
      <w:r w:rsidRPr="0017144B">
        <w:rPr>
          <w:rFonts w:ascii="Arial" w:hAnsi="Arial"/>
          <w:highlight w:val="yellow"/>
          <w:u w:val="single"/>
        </w:rPr>
        <w:t>losses make gas</w:t>
      </w:r>
      <w:r w:rsidRPr="004D704F">
        <w:rPr>
          <w:rFonts w:ascii="Arial" w:hAnsi="Arial"/>
          <w:u w:val="single"/>
        </w:rPr>
        <w:t xml:space="preserve"> as little as </w:t>
      </w:r>
      <w:r w:rsidRPr="0017144B">
        <w:rPr>
          <w:rFonts w:ascii="Arial" w:hAnsi="Arial"/>
          <w:highlight w:val="yellow"/>
          <w:u w:val="single"/>
        </w:rPr>
        <w:t>25 percent cleaner than coal</w:t>
      </w:r>
      <w:r w:rsidRPr="004D704F">
        <w:rPr>
          <w:rFonts w:ascii="Arial" w:hAnsi="Arial"/>
        </w:rPr>
        <w:t xml:space="preserve"> from a carbon standpoint.42</w:t>
      </w:r>
    </w:p>
    <w:p w:rsidR="000E77DE" w:rsidRPr="004D704F" w:rsidRDefault="000E77DE" w:rsidP="000E77DE">
      <w:pPr>
        <w:rPr>
          <w:rFonts w:ascii="Arial" w:hAnsi="Arial"/>
        </w:rPr>
      </w:pPr>
      <w:r w:rsidRPr="004D704F">
        <w:rPr>
          <w:rFonts w:ascii="Arial" w:hAnsi="Arial"/>
        </w:rPr>
        <w:t xml:space="preserve">In addition, the EIA notes that natural gas storage </w:t>
      </w:r>
      <w:r w:rsidRPr="0017144B">
        <w:rPr>
          <w:rFonts w:ascii="Arial" w:hAnsi="Arial"/>
          <w:highlight w:val="yellow"/>
          <w:u w:val="single"/>
        </w:rPr>
        <w:t>operators must</w:t>
      </w:r>
      <w:r w:rsidRPr="004D704F">
        <w:rPr>
          <w:rFonts w:ascii="Arial" w:hAnsi="Arial"/>
        </w:rPr>
        <w:t xml:space="preserve"> “</w:t>
      </w:r>
      <w:r w:rsidRPr="0017144B">
        <w:rPr>
          <w:rFonts w:ascii="Arial" w:hAnsi="Arial"/>
          <w:highlight w:val="yellow"/>
          <w:u w:val="single"/>
        </w:rPr>
        <w:t>boil off</w:t>
      </w:r>
      <w:r w:rsidRPr="004D704F">
        <w:rPr>
          <w:rFonts w:ascii="Arial" w:hAnsi="Arial"/>
        </w:rPr>
        <w:t xml:space="preserve">” </w:t>
      </w:r>
      <w:r w:rsidRPr="0017144B">
        <w:rPr>
          <w:rFonts w:ascii="Arial" w:hAnsi="Arial"/>
          <w:highlight w:val="yellow"/>
          <w:u w:val="single"/>
        </w:rPr>
        <w:t>significant quantities</w:t>
      </w:r>
      <w:r w:rsidRPr="004D704F">
        <w:rPr>
          <w:rFonts w:ascii="Arial" w:hAnsi="Arial"/>
          <w:u w:val="single"/>
        </w:rPr>
        <w:t xml:space="preserve"> of</w:t>
      </w:r>
      <w:r w:rsidRPr="004D704F">
        <w:rPr>
          <w:rFonts w:ascii="Arial" w:hAnsi="Arial"/>
        </w:rPr>
        <w:t xml:space="preserve"> natural </w:t>
      </w:r>
      <w:r w:rsidRPr="004D704F">
        <w:rPr>
          <w:rFonts w:ascii="Arial" w:hAnsi="Arial"/>
          <w:u w:val="single"/>
        </w:rPr>
        <w:t xml:space="preserve">gas every day </w:t>
      </w:r>
      <w:r w:rsidRPr="0017144B">
        <w:rPr>
          <w:rFonts w:ascii="Arial" w:hAnsi="Arial"/>
          <w:highlight w:val="yellow"/>
          <w:u w:val="single"/>
        </w:rPr>
        <w:t>to maintain</w:t>
      </w:r>
      <w:r w:rsidRPr="004D704F">
        <w:rPr>
          <w:rFonts w:ascii="Arial" w:hAnsi="Arial"/>
          <w:u w:val="single"/>
        </w:rPr>
        <w:t xml:space="preserve"> adequate </w:t>
      </w:r>
      <w:r w:rsidRPr="0017144B">
        <w:rPr>
          <w:rFonts w:ascii="Arial" w:hAnsi="Arial"/>
          <w:highlight w:val="yellow"/>
          <w:u w:val="single"/>
        </w:rPr>
        <w:t>pressure</w:t>
      </w:r>
      <w:r w:rsidRPr="004D704F">
        <w:rPr>
          <w:rFonts w:ascii="Arial" w:hAnsi="Arial"/>
        </w:rPr>
        <w:t xml:space="preserve">—meaning that approximately 0.25 to </w:t>
      </w:r>
      <w:r w:rsidRPr="004D704F">
        <w:rPr>
          <w:rFonts w:ascii="Arial" w:hAnsi="Arial"/>
          <w:u w:val="single"/>
        </w:rPr>
        <w:t>0.50 percent of their inventory is lost every day due to vaporization</w:t>
      </w:r>
      <w:r w:rsidRPr="004D704F">
        <w:rPr>
          <w:rFonts w:ascii="Arial" w:hAnsi="Arial"/>
        </w:rPr>
        <w:t>.43 One report from the Lawrence Berkeley National Laboratory noted that leaks in natural gas storage facilities can occur due to improper well design, construction, maintenance, and operation.44 The report cautioned that leakage from natural gas storage structures can be especially hazardous when they cause natural gas to migrate into drinking water aquifers or escape to the surface, creating a “significant safety risk.”</w:t>
      </w:r>
    </w:p>
    <w:p w:rsidR="000E77DE" w:rsidRPr="004D704F" w:rsidRDefault="000E77DE" w:rsidP="000E77DE">
      <w:pPr>
        <w:rPr>
          <w:rFonts w:ascii="Arial" w:hAnsi="Arial"/>
        </w:rPr>
      </w:pPr>
      <w:r w:rsidRPr="004D704F">
        <w:rPr>
          <w:rFonts w:ascii="Arial" w:hAnsi="Arial"/>
          <w:u w:val="single"/>
        </w:rPr>
        <w:t xml:space="preserve">Natural gas </w:t>
      </w:r>
      <w:r w:rsidRPr="0017144B">
        <w:rPr>
          <w:rFonts w:ascii="Arial" w:hAnsi="Arial"/>
          <w:highlight w:val="yellow"/>
          <w:u w:val="single"/>
        </w:rPr>
        <w:t>storage facilities</w:t>
      </w:r>
      <w:r w:rsidRPr="004D704F">
        <w:rPr>
          <w:rFonts w:ascii="Arial" w:hAnsi="Arial"/>
        </w:rPr>
        <w:t xml:space="preserve">, in addition to significantly adding to the cost of natural gas infrastructure, </w:t>
      </w:r>
      <w:r w:rsidRPr="0017144B">
        <w:rPr>
          <w:rFonts w:ascii="Arial" w:hAnsi="Arial"/>
          <w:highlight w:val="yellow"/>
          <w:u w:val="single"/>
        </w:rPr>
        <w:t>are</w:t>
      </w:r>
      <w:r w:rsidRPr="004D704F">
        <w:rPr>
          <w:rFonts w:ascii="Arial" w:hAnsi="Arial"/>
          <w:u w:val="single"/>
        </w:rPr>
        <w:t xml:space="preserve"> also inefficient and </w:t>
      </w:r>
      <w:r w:rsidRPr="0017144B">
        <w:rPr>
          <w:rFonts w:ascii="Arial" w:hAnsi="Arial"/>
          <w:highlight w:val="yellow"/>
          <w:u w:val="single"/>
        </w:rPr>
        <w:t>susceptible to</w:t>
      </w:r>
      <w:r w:rsidRPr="004D704F">
        <w:rPr>
          <w:rFonts w:ascii="Arial" w:hAnsi="Arial"/>
          <w:u w:val="single"/>
        </w:rPr>
        <w:t xml:space="preserve"> serious </w:t>
      </w:r>
      <w:r w:rsidRPr="0017144B">
        <w:rPr>
          <w:rFonts w:ascii="Arial" w:hAnsi="Arial"/>
          <w:highlight w:val="yellow"/>
          <w:u w:val="single"/>
        </w:rPr>
        <w:t>accidents</w:t>
      </w:r>
      <w:r w:rsidRPr="004D704F">
        <w:rPr>
          <w:rFonts w:ascii="Arial" w:hAnsi="Arial"/>
          <w:u w:val="single"/>
        </w:rPr>
        <w:t xml:space="preserve"> that can release methane and pollute the air</w:t>
      </w:r>
      <w:r w:rsidRPr="004D704F">
        <w:rPr>
          <w:rFonts w:ascii="Arial" w:hAnsi="Arial"/>
        </w:rPr>
        <w:t xml:space="preserve"> and water of local communities. In January 2001, hundreds of explosions rocked the </w:t>
      </w:r>
      <w:proofErr w:type="spellStart"/>
      <w:r w:rsidRPr="004D704F">
        <w:rPr>
          <w:rFonts w:ascii="Arial" w:hAnsi="Arial"/>
        </w:rPr>
        <w:t>Yaggy</w:t>
      </w:r>
      <w:proofErr w:type="spellEnd"/>
      <w:r w:rsidRPr="004D704F">
        <w:rPr>
          <w:rFonts w:ascii="Arial" w:hAnsi="Arial"/>
        </w:rPr>
        <w:t xml:space="preserve"> field—a natural gas salt formation storage site in Hutchinson, Kan.—when natural gas escaped from one of the storage wells and erupted into a seven-mile wall of fire (burning an estimated 143 million cubic feet of natural gas). Cleanup for the disaster necessitated the construction of 57 new venting wells extending a distance </w:t>
      </w:r>
      <w:proofErr w:type="gramStart"/>
      <w:r w:rsidRPr="004D704F">
        <w:rPr>
          <w:rFonts w:ascii="Arial" w:hAnsi="Arial"/>
        </w:rPr>
        <w:t>of more than nine miles.45</w:t>
      </w:r>
      <w:proofErr w:type="gramEnd"/>
    </w:p>
    <w:p w:rsidR="000E77DE" w:rsidRPr="004D704F" w:rsidRDefault="000E77DE" w:rsidP="000E77DE">
      <w:pPr>
        <w:rPr>
          <w:rFonts w:ascii="Arial" w:hAnsi="Arial"/>
        </w:rPr>
      </w:pPr>
      <w:proofErr w:type="spellStart"/>
      <w:r w:rsidRPr="004D704F">
        <w:rPr>
          <w:rFonts w:ascii="Arial" w:hAnsi="Arial"/>
        </w:rPr>
        <w:t>Overpressurization</w:t>
      </w:r>
      <w:proofErr w:type="spellEnd"/>
      <w:r w:rsidRPr="004D704F">
        <w:rPr>
          <w:rFonts w:ascii="Arial" w:hAnsi="Arial"/>
        </w:rPr>
        <w:t xml:space="preserve"> (needed to enlarge gas bubbles and obtain higher delivery rates) is another main cause of leakage, as many underground natural gas storage projects tend to be operated at pressures exceeding their original designs. Such leaks can become excessively costly: the Gulf South Pipeline Company's Magnolia facility, a $234 million salt-cavern storage system, opened in 2003 only to permanently close a few months later after a well collapsed.46</w:t>
      </w:r>
    </w:p>
    <w:p w:rsidR="000E77DE" w:rsidRPr="004D704F" w:rsidRDefault="000E77DE" w:rsidP="000E77DE">
      <w:pPr>
        <w:rPr>
          <w:rFonts w:ascii="Arial" w:hAnsi="Arial"/>
        </w:rPr>
      </w:pPr>
      <w:r w:rsidRPr="0017144B">
        <w:rPr>
          <w:rFonts w:ascii="Arial" w:hAnsi="Arial"/>
          <w:highlight w:val="yellow"/>
          <w:u w:val="single"/>
        </w:rPr>
        <w:t>Pipelines are prone to catastrophic failure</w:t>
      </w:r>
      <w:r w:rsidRPr="004D704F">
        <w:rPr>
          <w:rFonts w:ascii="Arial" w:hAnsi="Arial"/>
        </w:rPr>
        <w:t xml:space="preserve">, which can release methane into the atmosphere as well. </w:t>
      </w:r>
      <w:r w:rsidRPr="004D704F">
        <w:rPr>
          <w:rFonts w:ascii="Arial" w:hAnsi="Arial"/>
          <w:u w:val="single"/>
        </w:rPr>
        <w:t>Faulty joints connecting pipeline components</w:t>
      </w:r>
      <w:r w:rsidRPr="004D704F">
        <w:rPr>
          <w:rFonts w:ascii="Arial" w:hAnsi="Arial"/>
        </w:rPr>
        <w:t xml:space="preserve">, </w:t>
      </w:r>
      <w:r w:rsidRPr="004D704F">
        <w:rPr>
          <w:rFonts w:ascii="Arial" w:hAnsi="Arial"/>
          <w:u w:val="single"/>
        </w:rPr>
        <w:t>malfunctioning valves</w:t>
      </w:r>
      <w:r w:rsidRPr="004D704F">
        <w:rPr>
          <w:rFonts w:ascii="Arial" w:hAnsi="Arial"/>
        </w:rPr>
        <w:t xml:space="preserve">, </w:t>
      </w:r>
      <w:r w:rsidRPr="004D704F">
        <w:rPr>
          <w:rFonts w:ascii="Arial" w:hAnsi="Arial"/>
          <w:u w:val="single"/>
        </w:rPr>
        <w:t>operator error</w:t>
      </w:r>
      <w:r w:rsidRPr="004D704F">
        <w:rPr>
          <w:rFonts w:ascii="Arial" w:hAnsi="Arial"/>
        </w:rPr>
        <w:t xml:space="preserve">, </w:t>
      </w:r>
      <w:r w:rsidRPr="004D704F">
        <w:rPr>
          <w:rFonts w:ascii="Arial" w:hAnsi="Arial"/>
          <w:u w:val="single"/>
        </w:rPr>
        <w:t>and corrosion induce frequent leaks and ruptures</w:t>
      </w:r>
      <w:r w:rsidRPr="004D704F">
        <w:rPr>
          <w:rFonts w:ascii="Arial" w:hAnsi="Arial"/>
        </w:rPr>
        <w:t>. Looking back from 1907 to 2007, natural gas pipelines are the type of energy infrastructure most frequent to fail, accounting for 33 percent of all major energy accidents worldwide.47 The U.S. Department of Transportation has noted that gas pipelines fail so often that they expect 2,241 major accidents and an additional 16,000 spills every 10 years.48</w:t>
      </w:r>
    </w:p>
    <w:p w:rsidR="000E77DE" w:rsidRPr="004D704F" w:rsidRDefault="000E77DE" w:rsidP="000E77DE">
      <w:pPr>
        <w:rPr>
          <w:rFonts w:ascii="Arial" w:hAnsi="Arial"/>
        </w:rPr>
      </w:pPr>
      <w:r w:rsidRPr="004D704F">
        <w:rPr>
          <w:rFonts w:ascii="Arial" w:hAnsi="Arial"/>
        </w:rPr>
        <w:t xml:space="preserve">Greater reliance on shale gas would also significantly increase the carbon footprint of natural gas power plants. Nature cautions that 0.6 to 3.2 percent of the methane in shale gas can escape directly, and that on a 20-year timeframe methane is 70 times more powerful at heating the atmosphere.49 Other </w:t>
      </w:r>
      <w:r w:rsidRPr="0017144B">
        <w:rPr>
          <w:rFonts w:ascii="Arial" w:hAnsi="Arial"/>
          <w:highlight w:val="yellow"/>
          <w:u w:val="single"/>
        </w:rPr>
        <w:t>studies</w:t>
      </w:r>
      <w:r w:rsidRPr="004D704F">
        <w:rPr>
          <w:rFonts w:ascii="Arial" w:hAnsi="Arial"/>
        </w:rPr>
        <w:t xml:space="preserve"> have </w:t>
      </w:r>
      <w:r w:rsidRPr="0017144B">
        <w:rPr>
          <w:rFonts w:ascii="Arial" w:hAnsi="Arial"/>
          <w:highlight w:val="yellow"/>
          <w:u w:val="single"/>
        </w:rPr>
        <w:t>noted</w:t>
      </w:r>
      <w:r w:rsidRPr="004D704F">
        <w:rPr>
          <w:rFonts w:ascii="Arial" w:hAnsi="Arial"/>
        </w:rPr>
        <w:t xml:space="preserve"> that 3.6 to </w:t>
      </w:r>
      <w:r w:rsidRPr="0017144B">
        <w:rPr>
          <w:rFonts w:ascii="Arial" w:hAnsi="Arial"/>
          <w:highlight w:val="yellow"/>
          <w:u w:val="single"/>
        </w:rPr>
        <w:t>7.9 percent of methane</w:t>
      </w:r>
      <w:r w:rsidRPr="004D704F">
        <w:rPr>
          <w:rFonts w:ascii="Arial" w:hAnsi="Arial"/>
          <w:u w:val="single"/>
        </w:rPr>
        <w:t xml:space="preserve"> from shale gas production </w:t>
      </w:r>
      <w:r w:rsidRPr="0017144B">
        <w:rPr>
          <w:rFonts w:ascii="Arial" w:hAnsi="Arial"/>
          <w:highlight w:val="yellow"/>
          <w:u w:val="single"/>
        </w:rPr>
        <w:t>escapes to the atmosphere through</w:t>
      </w:r>
      <w:r w:rsidRPr="004D704F">
        <w:rPr>
          <w:rFonts w:ascii="Arial" w:hAnsi="Arial"/>
          <w:u w:val="single"/>
        </w:rPr>
        <w:t xml:space="preserve"> venting and </w:t>
      </w:r>
      <w:r w:rsidRPr="0017144B">
        <w:rPr>
          <w:rFonts w:ascii="Arial" w:hAnsi="Arial"/>
          <w:highlight w:val="yellow"/>
          <w:u w:val="single"/>
        </w:rPr>
        <w:t>leaks</w:t>
      </w:r>
      <w:r w:rsidRPr="004D704F">
        <w:rPr>
          <w:rFonts w:ascii="Arial" w:hAnsi="Arial"/>
        </w:rPr>
        <w:t xml:space="preserve">, </w:t>
      </w:r>
      <w:r w:rsidRPr="004D704F">
        <w:rPr>
          <w:rFonts w:ascii="Arial" w:hAnsi="Arial"/>
          <w:u w:val="single"/>
        </w:rPr>
        <w:t>which make methane emissions from shale ga</w:t>
      </w:r>
      <w:r w:rsidRPr="004D704F">
        <w:rPr>
          <w:rFonts w:ascii="Arial" w:hAnsi="Arial"/>
        </w:rPr>
        <w:t xml:space="preserve">s between </w:t>
      </w:r>
      <w:r w:rsidRPr="004D704F">
        <w:rPr>
          <w:rFonts w:ascii="Arial" w:hAnsi="Arial"/>
          <w:u w:val="single"/>
        </w:rPr>
        <w:t>30 percent more and as much as twice as great compared to conventional natural gas</w:t>
      </w:r>
      <w:r w:rsidRPr="004D704F">
        <w:rPr>
          <w:rFonts w:ascii="Arial" w:hAnsi="Arial"/>
        </w:rPr>
        <w:t>.50</w:t>
      </w:r>
    </w:p>
    <w:p w:rsidR="000E77DE" w:rsidRPr="004D704F" w:rsidRDefault="000E77DE" w:rsidP="000E77DE">
      <w:pPr>
        <w:rPr>
          <w:rFonts w:ascii="Arial" w:hAnsi="Arial"/>
        </w:rPr>
      </w:pPr>
      <w:r w:rsidRPr="004D704F">
        <w:rPr>
          <w:rFonts w:ascii="Arial" w:hAnsi="Arial"/>
          <w:u w:val="single"/>
        </w:rPr>
        <w:t>Although</w:t>
      </w:r>
      <w:r w:rsidRPr="004D704F">
        <w:rPr>
          <w:rFonts w:ascii="Arial" w:hAnsi="Arial"/>
        </w:rPr>
        <w:t xml:space="preserve"> the natural </w:t>
      </w:r>
      <w:r w:rsidRPr="004D704F">
        <w:rPr>
          <w:rFonts w:ascii="Arial" w:hAnsi="Arial"/>
          <w:u w:val="single"/>
        </w:rPr>
        <w:t>gas industry has fiercely contested their findings</w:t>
      </w:r>
      <w:proofErr w:type="gramStart"/>
      <w:r w:rsidRPr="004D704F">
        <w:rPr>
          <w:rFonts w:ascii="Arial" w:hAnsi="Arial"/>
        </w:rPr>
        <w:t>,51</w:t>
      </w:r>
      <w:proofErr w:type="gramEnd"/>
      <w:r w:rsidRPr="004D704F">
        <w:rPr>
          <w:rFonts w:ascii="Arial" w:hAnsi="Arial"/>
        </w:rPr>
        <w:t xml:space="preserve"> </w:t>
      </w:r>
      <w:r w:rsidRPr="004D704F">
        <w:rPr>
          <w:rFonts w:ascii="Arial" w:hAnsi="Arial"/>
          <w:u w:val="single"/>
        </w:rPr>
        <w:t>these studies have noted</w:t>
      </w:r>
      <w:r w:rsidRPr="004D704F">
        <w:rPr>
          <w:rFonts w:ascii="Arial" w:hAnsi="Arial"/>
        </w:rPr>
        <w:t xml:space="preserve"> that </w:t>
      </w:r>
      <w:r w:rsidRPr="004D704F">
        <w:rPr>
          <w:rFonts w:ascii="Arial" w:hAnsi="Arial"/>
          <w:u w:val="single"/>
        </w:rPr>
        <w:t>fugitive methane emissions escape during the completion of wells</w:t>
      </w:r>
      <w:r w:rsidRPr="004D704F">
        <w:rPr>
          <w:rFonts w:ascii="Arial" w:hAnsi="Arial"/>
        </w:rPr>
        <w:t xml:space="preserve">, </w:t>
      </w:r>
      <w:r w:rsidRPr="004D704F">
        <w:rPr>
          <w:rFonts w:ascii="Arial" w:hAnsi="Arial"/>
          <w:u w:val="single"/>
        </w:rPr>
        <w:t>especially the drilling stage of new reserves</w:t>
      </w:r>
      <w:r w:rsidRPr="004D704F">
        <w:rPr>
          <w:rFonts w:ascii="Arial" w:hAnsi="Arial"/>
        </w:rPr>
        <w:t>. Venting and equipment leaks of methane are common, too, with the typical well having 55 to 150 different connections to equipment including heaters, meters, dehydrators, and compressors, as well as vapor recovery systems that can all fail and induce leakage. Processing, where hydrocarbons and impurities such as sulfur are removed, is energy and carbon intensive, and shale gas needs more extensively processed to make it ready for existing pipelines.</w:t>
      </w:r>
    </w:p>
    <w:p w:rsidR="000E77DE" w:rsidRPr="004D704F" w:rsidRDefault="000E77DE" w:rsidP="000E77DE">
      <w:pPr>
        <w:rPr>
          <w:rFonts w:ascii="Arial" w:hAnsi="Arial"/>
        </w:rPr>
      </w:pPr>
      <w:r w:rsidRPr="004D704F">
        <w:rPr>
          <w:rFonts w:ascii="Arial" w:hAnsi="Arial"/>
        </w:rPr>
        <w:t xml:space="preserve">Lastly, </w:t>
      </w:r>
      <w:r w:rsidRPr="004D704F">
        <w:rPr>
          <w:rFonts w:ascii="Arial" w:hAnsi="Arial"/>
          <w:u w:val="single"/>
        </w:rPr>
        <w:t xml:space="preserve">greater </w:t>
      </w:r>
      <w:r w:rsidRPr="0017144B">
        <w:rPr>
          <w:rFonts w:ascii="Arial" w:hAnsi="Arial"/>
          <w:highlight w:val="yellow"/>
          <w:u w:val="single"/>
        </w:rPr>
        <w:t>reliance on</w:t>
      </w:r>
      <w:r w:rsidRPr="004D704F">
        <w:rPr>
          <w:rFonts w:ascii="Arial" w:hAnsi="Arial"/>
        </w:rPr>
        <w:t xml:space="preserve"> liquefied natural gas (</w:t>
      </w:r>
      <w:r w:rsidRPr="0017144B">
        <w:rPr>
          <w:rFonts w:ascii="Arial" w:hAnsi="Arial"/>
          <w:highlight w:val="yellow"/>
          <w:u w:val="single"/>
        </w:rPr>
        <w:t>LNG</w:t>
      </w:r>
      <w:r w:rsidRPr="004D704F">
        <w:rPr>
          <w:rFonts w:ascii="Arial" w:hAnsi="Arial"/>
        </w:rPr>
        <w:t xml:space="preserve">) </w:t>
      </w:r>
      <w:r w:rsidRPr="0017144B">
        <w:rPr>
          <w:rFonts w:ascii="Arial" w:hAnsi="Arial"/>
          <w:highlight w:val="yellow"/>
          <w:u w:val="single"/>
        </w:rPr>
        <w:t>imports</w:t>
      </w:r>
      <w:r w:rsidRPr="004D704F">
        <w:rPr>
          <w:rFonts w:ascii="Arial" w:hAnsi="Arial"/>
        </w:rPr>
        <w:t xml:space="preserve"> with greater travel times and distances </w:t>
      </w:r>
      <w:r w:rsidRPr="0017144B">
        <w:rPr>
          <w:rFonts w:ascii="Arial" w:hAnsi="Arial"/>
          <w:highlight w:val="yellow"/>
          <w:u w:val="single"/>
        </w:rPr>
        <w:t>will also raise the</w:t>
      </w:r>
      <w:r w:rsidRPr="004D704F">
        <w:rPr>
          <w:rFonts w:ascii="Arial" w:hAnsi="Arial"/>
          <w:u w:val="single"/>
        </w:rPr>
        <w:t xml:space="preserve"> carbon </w:t>
      </w:r>
      <w:r w:rsidRPr="0017144B">
        <w:rPr>
          <w:rFonts w:ascii="Arial" w:hAnsi="Arial"/>
          <w:highlight w:val="yellow"/>
          <w:u w:val="single"/>
        </w:rPr>
        <w:t>footprint of</w:t>
      </w:r>
      <w:r w:rsidRPr="004D704F">
        <w:rPr>
          <w:rFonts w:ascii="Arial" w:hAnsi="Arial"/>
          <w:u w:val="single"/>
        </w:rPr>
        <w:t xml:space="preserve"> natural </w:t>
      </w:r>
      <w:r w:rsidRPr="0017144B">
        <w:rPr>
          <w:rFonts w:ascii="Arial" w:hAnsi="Arial"/>
          <w:highlight w:val="yellow"/>
          <w:u w:val="single"/>
        </w:rPr>
        <w:t>gas</w:t>
      </w:r>
      <w:r w:rsidRPr="004D704F">
        <w:rPr>
          <w:rFonts w:ascii="Arial" w:hAnsi="Arial"/>
        </w:rPr>
        <w:t>. LNG has three significant parts of its lifecycle that make it more carbon-intensive, and less efficient, than ordinary gas:</w:t>
      </w:r>
    </w:p>
    <w:p w:rsidR="000E77DE" w:rsidRPr="004D704F" w:rsidRDefault="000E77DE" w:rsidP="000E77DE">
      <w:pPr>
        <w:rPr>
          <w:rFonts w:ascii="Arial" w:hAnsi="Arial"/>
        </w:rPr>
      </w:pPr>
      <w:r w:rsidRPr="004D704F">
        <w:rPr>
          <w:rFonts w:ascii="Arial" w:hAnsi="Arial"/>
        </w:rPr>
        <w:t>•The liquefaction phase is needed to cool and pressurize natural gas into LNG for transport, usually via ocean tanker;</w:t>
      </w:r>
    </w:p>
    <w:p w:rsidR="000E77DE" w:rsidRPr="004D704F" w:rsidRDefault="000E77DE" w:rsidP="000E77DE">
      <w:pPr>
        <w:rPr>
          <w:rFonts w:ascii="Arial" w:hAnsi="Arial"/>
        </w:rPr>
      </w:pPr>
      <w:r w:rsidRPr="004D704F">
        <w:rPr>
          <w:rFonts w:ascii="Arial" w:hAnsi="Arial"/>
        </w:rPr>
        <w:t>•The LNG tankers themselves operate on oil and diesel and travel long distances;</w:t>
      </w:r>
    </w:p>
    <w:p w:rsidR="000E77DE" w:rsidRPr="004D704F" w:rsidRDefault="000E77DE" w:rsidP="000E77DE">
      <w:pPr>
        <w:rPr>
          <w:rFonts w:ascii="Arial" w:hAnsi="Arial"/>
        </w:rPr>
      </w:pPr>
      <w:r w:rsidRPr="004D704F">
        <w:rPr>
          <w:rFonts w:ascii="Arial" w:hAnsi="Arial"/>
        </w:rPr>
        <w:t>•Regasification must occur when those tankers reach their destinations and offload the LNG so it can enter the US transmission system.</w:t>
      </w:r>
    </w:p>
    <w:p w:rsidR="000E77DE" w:rsidRPr="004D704F" w:rsidRDefault="000E77DE" w:rsidP="000E77DE">
      <w:pPr>
        <w:rPr>
          <w:rFonts w:ascii="Arial" w:hAnsi="Arial"/>
        </w:rPr>
      </w:pPr>
      <w:r w:rsidRPr="004D704F">
        <w:rPr>
          <w:rFonts w:ascii="Arial" w:hAnsi="Arial"/>
        </w:rPr>
        <w:t xml:space="preserve">Though for much of the last decade 75 percent of LNG imported to the United States came from nearby Trinidad and Tobago, the coming decade will see more LNG from Russia, the Middle East, and Southeast Asia.52 These </w:t>
      </w:r>
      <w:r w:rsidRPr="004D704F">
        <w:rPr>
          <w:rFonts w:ascii="Arial" w:hAnsi="Arial"/>
          <w:u w:val="single"/>
        </w:rPr>
        <w:t>longer transport times equate to higher affiliated emissions</w:t>
      </w:r>
      <w:r w:rsidRPr="004D704F">
        <w:rPr>
          <w:rFonts w:ascii="Arial" w:hAnsi="Arial"/>
        </w:rPr>
        <w:t xml:space="preserve">. John </w:t>
      </w:r>
      <w:proofErr w:type="spellStart"/>
      <w:r w:rsidRPr="004D704F">
        <w:rPr>
          <w:rFonts w:ascii="Arial" w:hAnsi="Arial"/>
        </w:rPr>
        <w:t>Hritcko</w:t>
      </w:r>
      <w:proofErr w:type="spellEnd"/>
      <w:r w:rsidRPr="004D704F">
        <w:rPr>
          <w:rFonts w:ascii="Arial" w:hAnsi="Arial"/>
        </w:rPr>
        <w:t xml:space="preserve">, the vice president for Strategy and Development for Shell U.S. Gas &amp; Power Company, recently estimated that by 2025, the United States is expected to import the equivalent of today's global LNG trade just to satisfy its own domestic demand.53 Greenpeace recently concluded that the </w:t>
      </w:r>
      <w:r w:rsidRPr="004D704F">
        <w:rPr>
          <w:rFonts w:ascii="Arial" w:hAnsi="Arial"/>
          <w:u w:val="single"/>
        </w:rPr>
        <w:t>energy-intensive fuel cycle for LNG exacts an energy penalty of</w:t>
      </w:r>
      <w:r w:rsidRPr="004D704F">
        <w:rPr>
          <w:rFonts w:ascii="Arial" w:hAnsi="Arial"/>
        </w:rPr>
        <w:t xml:space="preserve"> 18 to </w:t>
      </w:r>
      <w:r w:rsidRPr="004D704F">
        <w:rPr>
          <w:rFonts w:ascii="Arial" w:hAnsi="Arial"/>
          <w:u w:val="single"/>
        </w:rPr>
        <w:t>22 percent</w:t>
      </w:r>
      <w:r w:rsidRPr="004D704F">
        <w:rPr>
          <w:rFonts w:ascii="Arial" w:hAnsi="Arial"/>
        </w:rPr>
        <w:t>—</w:t>
      </w:r>
      <w:r w:rsidRPr="004D704F">
        <w:rPr>
          <w:rFonts w:ascii="Arial" w:hAnsi="Arial"/>
          <w:u w:val="single"/>
        </w:rPr>
        <w:t>contributing an additional</w:t>
      </w:r>
      <w:r w:rsidRPr="004D704F">
        <w:rPr>
          <w:rFonts w:ascii="Arial" w:hAnsi="Arial"/>
        </w:rPr>
        <w:t xml:space="preserve"> 11 to </w:t>
      </w:r>
      <w:r w:rsidRPr="004D704F">
        <w:rPr>
          <w:rFonts w:ascii="Arial" w:hAnsi="Arial"/>
          <w:u w:val="single"/>
        </w:rPr>
        <w:t>18 percent in CO2 emissions</w:t>
      </w:r>
      <w:r w:rsidRPr="004D704F">
        <w:rPr>
          <w:rFonts w:ascii="Arial" w:hAnsi="Arial"/>
        </w:rPr>
        <w:t>, compared to the same amount of non-liquefied natural gas.54</w:t>
      </w:r>
    </w:p>
    <w:p w:rsidR="000E77DE" w:rsidRPr="004D704F" w:rsidRDefault="000E77DE" w:rsidP="000E77DE">
      <w:pPr>
        <w:rPr>
          <w:rFonts w:ascii="Arial" w:hAnsi="Arial"/>
        </w:rPr>
      </w:pPr>
      <w:r w:rsidRPr="004D704F">
        <w:rPr>
          <w:rFonts w:ascii="Arial" w:hAnsi="Arial"/>
        </w:rPr>
        <w:t xml:space="preserve">Thankfully, </w:t>
      </w:r>
      <w:r w:rsidRPr="004D704F">
        <w:rPr>
          <w:rFonts w:ascii="Arial" w:hAnsi="Arial"/>
          <w:u w:val="single"/>
        </w:rPr>
        <w:t xml:space="preserve">natural </w:t>
      </w:r>
      <w:r w:rsidRPr="0017144B">
        <w:rPr>
          <w:rFonts w:ascii="Arial" w:hAnsi="Arial"/>
          <w:highlight w:val="yellow"/>
          <w:u w:val="single"/>
        </w:rPr>
        <w:t>gas</w:t>
      </w:r>
      <w:r w:rsidRPr="004D704F">
        <w:rPr>
          <w:rFonts w:ascii="Arial" w:hAnsi="Arial"/>
          <w:u w:val="single"/>
        </w:rPr>
        <w:t xml:space="preserve"> </w:t>
      </w:r>
      <w:r w:rsidRPr="004D704F">
        <w:rPr>
          <w:rFonts w:ascii="Arial" w:hAnsi="Arial"/>
        </w:rPr>
        <w:t xml:space="preserve">greenhouse gas </w:t>
      </w:r>
      <w:r w:rsidRPr="0017144B">
        <w:rPr>
          <w:rFonts w:ascii="Arial" w:hAnsi="Arial"/>
          <w:highlight w:val="yellow"/>
          <w:u w:val="single"/>
        </w:rPr>
        <w:t>emissions are</w:t>
      </w:r>
      <w:r w:rsidRPr="004D704F">
        <w:rPr>
          <w:rFonts w:ascii="Arial" w:hAnsi="Arial"/>
          <w:u w:val="single"/>
        </w:rPr>
        <w:t xml:space="preserve"> at least partially </w:t>
      </w:r>
      <w:r w:rsidRPr="0017144B">
        <w:rPr>
          <w:rFonts w:ascii="Arial" w:hAnsi="Arial"/>
          <w:highlight w:val="yellow"/>
          <w:u w:val="single"/>
        </w:rPr>
        <w:t>offset by</w:t>
      </w:r>
      <w:r w:rsidRPr="004D704F">
        <w:rPr>
          <w:rFonts w:ascii="Arial" w:hAnsi="Arial"/>
          <w:u w:val="single"/>
        </w:rPr>
        <w:t xml:space="preserve"> cleaner forms of electricity </w:t>
      </w:r>
      <w:r w:rsidRPr="004D704F">
        <w:rPr>
          <w:rFonts w:ascii="Arial" w:hAnsi="Arial"/>
        </w:rPr>
        <w:t xml:space="preserve">generation </w:t>
      </w:r>
      <w:r w:rsidRPr="004D704F">
        <w:rPr>
          <w:rFonts w:ascii="Arial" w:hAnsi="Arial"/>
          <w:u w:val="single"/>
        </w:rPr>
        <w:t xml:space="preserve">such as </w:t>
      </w:r>
      <w:r w:rsidRPr="0017144B">
        <w:rPr>
          <w:rFonts w:ascii="Arial" w:hAnsi="Arial"/>
          <w:highlight w:val="yellow"/>
          <w:u w:val="single"/>
        </w:rPr>
        <w:t>wind</w:t>
      </w:r>
      <w:r w:rsidRPr="004D704F">
        <w:rPr>
          <w:rFonts w:ascii="Arial" w:hAnsi="Arial"/>
          <w:u w:val="single"/>
        </w:rPr>
        <w:t xml:space="preserve"> power</w:t>
      </w:r>
      <w:r w:rsidRPr="004D704F">
        <w:rPr>
          <w:rFonts w:ascii="Arial" w:hAnsi="Arial"/>
        </w:rPr>
        <w:t>. For our comparison in this study, avoided GHG emissions are calculated as the difference between emissions from natural-gas-fired power and wind energy across resource extraction, fuel transportation, facility construction, power generation, transmission and delivery, and decommissioning. For natural-gas-fired power, the stage with the most GHG emissions is power generation. Other stages, particularly resource extraction and fuel transportation, also contribute GHGs.</w:t>
      </w:r>
    </w:p>
    <w:p w:rsidR="000E77DE" w:rsidRPr="004D704F" w:rsidRDefault="000E77DE" w:rsidP="000E77DE">
      <w:pPr>
        <w:rPr>
          <w:rFonts w:ascii="Arial" w:hAnsi="Arial"/>
        </w:rPr>
      </w:pPr>
      <w:r w:rsidRPr="004D704F">
        <w:rPr>
          <w:rFonts w:ascii="Arial" w:hAnsi="Arial"/>
        </w:rPr>
        <w:t xml:space="preserve">The </w:t>
      </w:r>
      <w:r w:rsidRPr="0017144B">
        <w:rPr>
          <w:rFonts w:ascii="Arial" w:hAnsi="Arial"/>
          <w:highlight w:val="yellow"/>
          <w:u w:val="single"/>
        </w:rPr>
        <w:t>emissions associated with wind</w:t>
      </w:r>
      <w:r w:rsidRPr="004D704F">
        <w:rPr>
          <w:rFonts w:ascii="Arial" w:hAnsi="Arial"/>
          <w:u w:val="single"/>
        </w:rPr>
        <w:t xml:space="preserve"> power </w:t>
      </w:r>
      <w:r w:rsidRPr="0017144B">
        <w:rPr>
          <w:rFonts w:ascii="Arial" w:hAnsi="Arial"/>
          <w:highlight w:val="yellow"/>
          <w:u w:val="single"/>
        </w:rPr>
        <w:t>are</w:t>
      </w:r>
      <w:r w:rsidRPr="004D704F">
        <w:rPr>
          <w:rFonts w:ascii="Arial" w:hAnsi="Arial"/>
          <w:u w:val="single"/>
        </w:rPr>
        <w:t xml:space="preserve"> quite </w:t>
      </w:r>
      <w:r w:rsidRPr="0017144B">
        <w:rPr>
          <w:rFonts w:ascii="Arial" w:hAnsi="Arial"/>
          <w:highlight w:val="yellow"/>
          <w:u w:val="single"/>
        </w:rPr>
        <w:t>low and</w:t>
      </w:r>
      <w:r w:rsidRPr="004D704F">
        <w:rPr>
          <w:rFonts w:ascii="Arial" w:hAnsi="Arial"/>
        </w:rPr>
        <w:t xml:space="preserve"> are </w:t>
      </w:r>
      <w:r w:rsidRPr="0017144B">
        <w:rPr>
          <w:rFonts w:ascii="Arial" w:hAnsi="Arial"/>
          <w:highlight w:val="yellow"/>
          <w:u w:val="single"/>
        </w:rPr>
        <w:t>associated with</w:t>
      </w:r>
      <w:r w:rsidRPr="004D704F">
        <w:rPr>
          <w:rFonts w:ascii="Arial" w:hAnsi="Arial"/>
          <w:u w:val="single"/>
        </w:rPr>
        <w:t xml:space="preserve"> such activities as </w:t>
      </w:r>
      <w:r w:rsidRPr="0017144B">
        <w:rPr>
          <w:rFonts w:ascii="Arial" w:hAnsi="Arial"/>
          <w:highlight w:val="yellow"/>
          <w:u w:val="single"/>
        </w:rPr>
        <w:t>building the wind</w:t>
      </w:r>
      <w:r w:rsidRPr="004D704F">
        <w:rPr>
          <w:rFonts w:ascii="Arial" w:hAnsi="Arial"/>
          <w:u w:val="single"/>
        </w:rPr>
        <w:t xml:space="preserve"> energy </w:t>
      </w:r>
      <w:r w:rsidRPr="0017144B">
        <w:rPr>
          <w:rFonts w:ascii="Arial" w:hAnsi="Arial"/>
          <w:highlight w:val="yellow"/>
          <w:u w:val="single"/>
        </w:rPr>
        <w:t>farm</w:t>
      </w:r>
      <w:r w:rsidRPr="004D704F">
        <w:rPr>
          <w:rFonts w:ascii="Arial" w:hAnsi="Arial"/>
        </w:rPr>
        <w:t xml:space="preserve">, </w:t>
      </w:r>
      <w:r w:rsidRPr="004D704F">
        <w:rPr>
          <w:rFonts w:ascii="Arial" w:hAnsi="Arial"/>
          <w:u w:val="single"/>
        </w:rPr>
        <w:t>maintenance</w:t>
      </w:r>
      <w:r w:rsidRPr="004D704F">
        <w:rPr>
          <w:rFonts w:ascii="Arial" w:hAnsi="Arial"/>
        </w:rPr>
        <w:t xml:space="preserve">, </w:t>
      </w:r>
      <w:r w:rsidRPr="004D704F">
        <w:rPr>
          <w:rFonts w:ascii="Arial" w:hAnsi="Arial"/>
          <w:u w:val="single"/>
        </w:rPr>
        <w:t>and eventual decommissioning</w:t>
      </w:r>
      <w:r w:rsidRPr="004D704F">
        <w:rPr>
          <w:rFonts w:ascii="Arial" w:hAnsi="Arial"/>
        </w:rPr>
        <w:t>. Lifecycle analyses by Weisser55 and Hondo56 both report cumulative CO2-e emissions across all lifecycle stages of wind power ranging between 10 and 30 g-CO2-e per kWh. In contrast, they report that cumulative lifecycle emissions from natural-gas-powered electricity can exceed 500 g-CO2-e per kWh.</w:t>
      </w:r>
    </w:p>
    <w:p w:rsidR="000E77DE" w:rsidRPr="004D704F" w:rsidRDefault="000E77DE" w:rsidP="000E77DE">
      <w:pPr>
        <w:rPr>
          <w:rFonts w:ascii="Arial" w:hAnsi="Arial"/>
        </w:rPr>
      </w:pPr>
      <w:r w:rsidRPr="004D704F">
        <w:rPr>
          <w:rFonts w:ascii="Arial" w:hAnsi="Arial"/>
        </w:rPr>
        <w:t>To estimate CO2 emissions, we used facility-level data on CO2 emissions and megawatts generated from the EPA's Clean Air Markets Division.57 For the period 2012–2031 for both wind farms, there will likely be decreases in CO2 emissions due to improved natural gas technology and strong regulatory pressures, so it is assumed that emissions would be somewhat lower relative to 2006. We assume a loss of 1.4 percent of CH4 in the low-impact scenario, and a loss of 5.0 percent is assumed in the high-impact scenario.</w:t>
      </w:r>
    </w:p>
    <w:p w:rsidR="000E77DE" w:rsidRPr="004D704F" w:rsidRDefault="000E77DE" w:rsidP="000E77DE">
      <w:pPr>
        <w:rPr>
          <w:rFonts w:ascii="Arial" w:hAnsi="Arial"/>
        </w:rPr>
      </w:pPr>
      <w:r w:rsidRPr="004D704F">
        <w:rPr>
          <w:rFonts w:ascii="Arial" w:hAnsi="Arial"/>
        </w:rPr>
        <w:t xml:space="preserve">Taking into account a GWP of 33, this translates into 219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low-impact scenario and 513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in the high-impact scenario. In addition, calculating upstream emissions associated with the production and distribution of natural gas, Meier et al.58 estimate 3.4 metric tons of CO2-e emissions per </w:t>
      </w:r>
      <w:proofErr w:type="spellStart"/>
      <w:r w:rsidRPr="004D704F">
        <w:rPr>
          <w:rFonts w:ascii="Arial" w:hAnsi="Arial"/>
        </w:rPr>
        <w:t>GHh</w:t>
      </w:r>
      <w:proofErr w:type="spellEnd"/>
      <w:r w:rsidRPr="004D704F">
        <w:rPr>
          <w:rFonts w:ascii="Arial" w:hAnsi="Arial"/>
        </w:rPr>
        <w:t xml:space="preserve">, or about 7 </w:t>
      </w:r>
      <w:proofErr w:type="spellStart"/>
      <w:r w:rsidRPr="004D704F">
        <w:rPr>
          <w:rFonts w:ascii="Arial" w:hAnsi="Arial"/>
        </w:rPr>
        <w:t>lbs</w:t>
      </w:r>
      <w:proofErr w:type="spellEnd"/>
      <w:r w:rsidRPr="004D704F">
        <w:rPr>
          <w:rFonts w:ascii="Arial" w:hAnsi="Arial"/>
        </w:rPr>
        <w:t xml:space="preserve"> CO2-e/</w:t>
      </w:r>
      <w:proofErr w:type="spellStart"/>
      <w:r w:rsidRPr="004D704F">
        <w:rPr>
          <w:rFonts w:ascii="Arial" w:hAnsi="Arial"/>
        </w:rPr>
        <w:t>MWh</w:t>
      </w:r>
      <w:proofErr w:type="spellEnd"/>
      <w:r w:rsidRPr="004D704F">
        <w:rPr>
          <w:rFonts w:ascii="Arial" w:hAnsi="Arial"/>
        </w:rPr>
        <w:t xml:space="preserve">, are emitted during plant construction, maintenance, and decommissioning. Finally, to account for wind power's lifecycle emissions, an estimated 20 g-CO2-e per kWh (44 </w:t>
      </w:r>
      <w:proofErr w:type="spellStart"/>
      <w:r w:rsidRPr="004D704F">
        <w:rPr>
          <w:rFonts w:ascii="Arial" w:hAnsi="Arial"/>
        </w:rPr>
        <w:t>lbs</w:t>
      </w:r>
      <w:proofErr w:type="spellEnd"/>
      <w:r w:rsidRPr="004D704F">
        <w:rPr>
          <w:rFonts w:ascii="Arial" w:hAnsi="Arial"/>
        </w:rPr>
        <w:t>/</w:t>
      </w:r>
      <w:proofErr w:type="spellStart"/>
      <w:r w:rsidRPr="004D704F">
        <w:rPr>
          <w:rFonts w:ascii="Arial" w:hAnsi="Arial"/>
        </w:rPr>
        <w:t>MWh</w:t>
      </w:r>
      <w:proofErr w:type="spellEnd"/>
      <w:r w:rsidRPr="004D704F">
        <w:rPr>
          <w:rFonts w:ascii="Arial" w:hAnsi="Arial"/>
        </w:rPr>
        <w:t>), based on work by Weisser59 and Hondo60, is subtracted across all years.</w:t>
      </w:r>
    </w:p>
    <w:p w:rsidR="000E77DE" w:rsidRPr="004D704F" w:rsidRDefault="000E77DE" w:rsidP="000E77DE">
      <w:pPr>
        <w:rPr>
          <w:rFonts w:ascii="Arial" w:hAnsi="Arial"/>
        </w:rPr>
      </w:pPr>
      <w:r w:rsidRPr="004D704F">
        <w:rPr>
          <w:rFonts w:ascii="Arial" w:hAnsi="Arial"/>
        </w:rPr>
        <w:t xml:space="preserve">To value CO2-e emissions, we use estimates of the damage per ton of CO2, developed by the U.S. federal government in 2010 for use in cost-benefit analysis of federal regulations.61 As noted by Kopp and Mignone62, the estimates rely upon the results from three integrated assessment models examining five socio-economic scenarios and three fixed discount rates (5 percent, 3 percent, and 2.5 percent). The estimated benefits of these avoided emissions from Altamont and </w:t>
      </w:r>
      <w:proofErr w:type="spellStart"/>
      <w:r w:rsidRPr="004D704F">
        <w:rPr>
          <w:rFonts w:ascii="Arial" w:hAnsi="Arial"/>
        </w:rPr>
        <w:t>Sawtooth</w:t>
      </w:r>
      <w:proofErr w:type="spellEnd"/>
      <w:r w:rsidRPr="004D704F">
        <w:rPr>
          <w:rFonts w:ascii="Arial" w:hAnsi="Arial"/>
        </w:rPr>
        <w:t xml:space="preserve"> wind power generation are presented in Table 4.</w:t>
      </w:r>
    </w:p>
    <w:p w:rsidR="000E77DE" w:rsidRPr="004D704F" w:rsidRDefault="000E77DE" w:rsidP="000E77DE">
      <w:pPr>
        <w:rPr>
          <w:rFonts w:ascii="Arial" w:hAnsi="Arial"/>
        </w:rPr>
      </w:pPr>
      <w:r w:rsidRPr="004D704F">
        <w:rPr>
          <w:rFonts w:ascii="Arial" w:hAnsi="Arial"/>
        </w:rPr>
        <w:t xml:space="preserve">In addition to valuing the CO2-e emissions, we used the work of Sovacool63 to develop a preliminary estimate of the climate change impact on bird extinctions in the United States. Assuming that natural gas has one-third (lower bound) to one-half (upper bound) of the impact of </w:t>
      </w:r>
      <w:proofErr w:type="spellStart"/>
      <w:r w:rsidRPr="004D704F">
        <w:rPr>
          <w:rFonts w:ascii="Arial" w:hAnsi="Arial"/>
        </w:rPr>
        <w:t>Sovacool's</w:t>
      </w:r>
      <w:proofErr w:type="spellEnd"/>
      <w:r w:rsidRPr="004D704F">
        <w:rPr>
          <w:rFonts w:ascii="Arial" w:hAnsi="Arial"/>
        </w:rPr>
        <w:t xml:space="preserve"> estimate of 4.98 deaths per </w:t>
      </w:r>
      <w:proofErr w:type="spellStart"/>
      <w:r w:rsidRPr="004D704F">
        <w:rPr>
          <w:rFonts w:ascii="Arial" w:hAnsi="Arial"/>
        </w:rPr>
        <w:t>GWh</w:t>
      </w:r>
      <w:proofErr w:type="spellEnd"/>
      <w:r w:rsidRPr="004D704F">
        <w:rPr>
          <w:rFonts w:ascii="Arial" w:hAnsi="Arial"/>
        </w:rPr>
        <w:t xml:space="preserve"> for “fossil fuels,” which is a mixture of coal-, oil- and natural gas-fired electricity production, we estimate that wind power from Altamont avoids 32,000–49,000 avian deaths due to reduced emissions in 1987–2006 and 62,000–93,000 in 2012–2031. At </w:t>
      </w:r>
      <w:proofErr w:type="spellStart"/>
      <w:r w:rsidRPr="004D704F">
        <w:rPr>
          <w:rFonts w:ascii="Arial" w:hAnsi="Arial"/>
        </w:rPr>
        <w:t>Sawtooth</w:t>
      </w:r>
      <w:proofErr w:type="spellEnd"/>
      <w:r w:rsidRPr="004D704F">
        <w:rPr>
          <w:rFonts w:ascii="Arial" w:hAnsi="Arial"/>
        </w:rPr>
        <w:t>, we estimate 2,100–3,200 avoided bird deaths due to reduced emissions in 2012–2031.</w:t>
      </w:r>
    </w:p>
    <w:p w:rsidR="000E77DE" w:rsidRPr="004D704F" w:rsidRDefault="000E77DE" w:rsidP="000E77DE">
      <w:pPr>
        <w:rPr>
          <w:rFonts w:ascii="Arial" w:hAnsi="Arial"/>
        </w:rPr>
      </w:pPr>
      <w:r w:rsidRPr="004D704F">
        <w:rPr>
          <w:rFonts w:ascii="Arial" w:hAnsi="Arial"/>
        </w:rPr>
        <w:t>V. Conclusion</w:t>
      </w:r>
    </w:p>
    <w:p w:rsidR="000E77DE" w:rsidRPr="004D704F" w:rsidRDefault="000E77DE" w:rsidP="000E77DE">
      <w:pPr>
        <w:rPr>
          <w:rFonts w:ascii="Arial" w:hAnsi="Arial"/>
        </w:rPr>
      </w:pPr>
      <w:r w:rsidRPr="004D704F">
        <w:rPr>
          <w:rFonts w:ascii="Arial" w:hAnsi="Arial"/>
        </w:rPr>
        <w:t>Perhaps surprisingly, both wind farms examined have immense environmental and economic benefits that may exceed the capital costs of the wind farms themselves, externalities summarized in Table 5. The turbines at Altamont Pass have a replacement cost of about $900 million</w:t>
      </w:r>
      <w:proofErr w:type="gramStart"/>
      <w:r w:rsidRPr="004D704F">
        <w:rPr>
          <w:rFonts w:ascii="Arial" w:hAnsi="Arial"/>
        </w:rPr>
        <w:t>,64</w:t>
      </w:r>
      <w:proofErr w:type="gramEnd"/>
      <w:r w:rsidRPr="004D704F">
        <w:rPr>
          <w:rFonts w:ascii="Arial" w:hAnsi="Arial"/>
        </w:rPr>
        <w:t xml:space="preserve"> and avoid anywhere from $300 million to $3.6 billion in human health and climate related externalities. Similarly, the turbines at </w:t>
      </w:r>
      <w:proofErr w:type="spellStart"/>
      <w:r w:rsidRPr="004D704F">
        <w:rPr>
          <w:rFonts w:ascii="Arial" w:hAnsi="Arial"/>
        </w:rPr>
        <w:t>Sawtooth</w:t>
      </w:r>
      <w:proofErr w:type="spellEnd"/>
      <w:r w:rsidRPr="004D704F">
        <w:rPr>
          <w:rFonts w:ascii="Arial" w:hAnsi="Arial"/>
        </w:rPr>
        <w:t xml:space="preserve"> have a replacement cost of about $35 million, and avoid $20 million to $110 million of human health and climate-related externalities. Translating these negative externalities into a cost per kWh of electricity, we find that the price of natural gas rises from about 9.6 cents per kWh to 11.7–20.5 cents per kWh, with a best estimate of about 15 cents per kWh. This is more than the estimated cost associated with onshore wind power of about 10.95 cents per kWh.65</w:t>
      </w:r>
    </w:p>
    <w:p w:rsidR="000E77DE" w:rsidRPr="004D704F" w:rsidRDefault="000E77DE" w:rsidP="000E77DE">
      <w:pPr>
        <w:rPr>
          <w:rFonts w:ascii="Arial" w:hAnsi="Arial"/>
        </w:rPr>
      </w:pPr>
      <w:r w:rsidRPr="004D704F">
        <w:rPr>
          <w:rFonts w:ascii="Arial" w:hAnsi="Arial"/>
        </w:rPr>
        <w:t>Three sobering conclusions arise for readers of this Journal and those concerned about American energy policy.</w:t>
      </w:r>
    </w:p>
    <w:p w:rsidR="000E77DE" w:rsidRPr="004D704F" w:rsidRDefault="000E77DE" w:rsidP="000E77DE">
      <w:pPr>
        <w:rPr>
          <w:rFonts w:ascii="Arial" w:hAnsi="Arial"/>
        </w:rPr>
      </w:pPr>
      <w:r w:rsidRPr="004D704F">
        <w:rPr>
          <w:rFonts w:ascii="Arial" w:hAnsi="Arial"/>
        </w:rPr>
        <w:t xml:space="preserve">First, externalities matter, perhaps much more than we commonly wish to acknowledge. Looking at only three in this study – human health, avian deaths, and climate change – dramatically changes the game in how we view both wind energy and natural gas. </w:t>
      </w:r>
      <w:r w:rsidRPr="004D704F">
        <w:rPr>
          <w:rFonts w:ascii="Arial" w:hAnsi="Arial"/>
          <w:u w:val="single"/>
        </w:rPr>
        <w:t>Society still pays</w:t>
      </w:r>
      <w:r w:rsidRPr="004D704F">
        <w:rPr>
          <w:rFonts w:ascii="Arial" w:hAnsi="Arial"/>
        </w:rPr>
        <w:t xml:space="preserve"> for the </w:t>
      </w:r>
      <w:r w:rsidRPr="004D704F">
        <w:rPr>
          <w:rFonts w:ascii="Arial" w:hAnsi="Arial"/>
          <w:u w:val="single"/>
        </w:rPr>
        <w:t>debilitating externalities from natural gas even though they are not reflected in</w:t>
      </w:r>
      <w:r w:rsidRPr="004D704F">
        <w:rPr>
          <w:rFonts w:ascii="Arial" w:hAnsi="Arial"/>
        </w:rPr>
        <w:t xml:space="preserve"> our electricity or </w:t>
      </w:r>
      <w:r w:rsidRPr="004D704F">
        <w:rPr>
          <w:rFonts w:ascii="Arial" w:hAnsi="Arial"/>
          <w:u w:val="single"/>
        </w:rPr>
        <w:t>energy bills</w:t>
      </w:r>
      <w:r w:rsidRPr="004D704F">
        <w:rPr>
          <w:rFonts w:ascii="Arial" w:hAnsi="Arial"/>
        </w:rPr>
        <w:t xml:space="preserve">. A significantly greater number of human deaths, hospital admissions, insurance damages, degraded cities, and blighted ecosystems come from greater reliance on natural-gas-fired generation. </w:t>
      </w:r>
      <w:r w:rsidRPr="004D704F">
        <w:rPr>
          <w:rFonts w:ascii="Arial" w:hAnsi="Arial"/>
          <w:u w:val="single"/>
        </w:rPr>
        <w:t>The difference between price and cost is a reminder that</w:t>
      </w:r>
      <w:r w:rsidRPr="004D704F">
        <w:rPr>
          <w:rFonts w:ascii="Arial" w:hAnsi="Arial"/>
        </w:rPr>
        <w:t xml:space="preserve">, </w:t>
      </w:r>
      <w:r w:rsidRPr="004D704F">
        <w:rPr>
          <w:rFonts w:ascii="Arial" w:hAnsi="Arial"/>
          <w:u w:val="single"/>
        </w:rPr>
        <w:t>sooner or later</w:t>
      </w:r>
      <w:r w:rsidRPr="004D704F">
        <w:rPr>
          <w:rFonts w:ascii="Arial" w:hAnsi="Arial"/>
        </w:rPr>
        <w:t xml:space="preserve">, </w:t>
      </w:r>
      <w:r w:rsidRPr="004D704F">
        <w:rPr>
          <w:rFonts w:ascii="Arial" w:hAnsi="Arial"/>
          <w:u w:val="single"/>
        </w:rPr>
        <w:t>someone will pay</w:t>
      </w:r>
      <w:r w:rsidRPr="004D704F">
        <w:rPr>
          <w:rFonts w:ascii="Arial" w:hAnsi="Arial"/>
        </w:rPr>
        <w:t xml:space="preserve"> (although this “someone” is often in the future and not the person imposing the cost).</w:t>
      </w:r>
    </w:p>
    <w:p w:rsidR="000E77DE" w:rsidRPr="004D704F" w:rsidRDefault="000E77DE" w:rsidP="000E77DE">
      <w:pPr>
        <w:rPr>
          <w:rFonts w:ascii="Arial" w:hAnsi="Arial"/>
        </w:rPr>
      </w:pPr>
      <w:r w:rsidRPr="004D704F">
        <w:rPr>
          <w:rFonts w:ascii="Arial" w:hAnsi="Arial"/>
        </w:rPr>
        <w:t xml:space="preserve">Second, </w:t>
      </w:r>
      <w:r w:rsidRPr="004D704F">
        <w:rPr>
          <w:rFonts w:ascii="Arial" w:hAnsi="Arial"/>
          <w:u w:val="single"/>
        </w:rPr>
        <w:t>there is good reason to suppose</w:t>
      </w:r>
      <w:r w:rsidRPr="004D704F">
        <w:rPr>
          <w:rFonts w:ascii="Arial" w:hAnsi="Arial"/>
        </w:rPr>
        <w:t xml:space="preserve"> that the </w:t>
      </w:r>
      <w:r w:rsidRPr="0017144B">
        <w:rPr>
          <w:rFonts w:ascii="Arial" w:hAnsi="Arial"/>
          <w:highlight w:val="yellow"/>
          <w:u w:val="single"/>
        </w:rPr>
        <w:t xml:space="preserve">calculations presented in this study are </w:t>
      </w:r>
      <w:r w:rsidRPr="0017144B">
        <w:rPr>
          <w:rFonts w:ascii="Arial" w:hAnsi="Arial"/>
          <w:b/>
          <w:sz w:val="26"/>
          <w:highlight w:val="yellow"/>
          <w:u w:val="single"/>
          <w:bdr w:val="single" w:sz="4" w:space="0" w:color="auto"/>
        </w:rPr>
        <w:t>conservative</w:t>
      </w:r>
      <w:r w:rsidRPr="004D704F">
        <w:rPr>
          <w:rFonts w:ascii="Arial" w:hAnsi="Arial"/>
        </w:rPr>
        <w:t xml:space="preserve">,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underestimate</w:t>
      </w:r>
      <w:r w:rsidRPr="004D704F">
        <w:rPr>
          <w:rFonts w:ascii="Arial" w:hAnsi="Arial"/>
        </w:rPr>
        <w:t xml:space="preserve"> both </w:t>
      </w:r>
      <w:r w:rsidRPr="004D704F">
        <w:rPr>
          <w:rFonts w:ascii="Arial" w:hAnsi="Arial"/>
          <w:u w:val="single"/>
        </w:rPr>
        <w:t xml:space="preserve">the </w:t>
      </w:r>
      <w:r w:rsidRPr="0017144B">
        <w:rPr>
          <w:rFonts w:ascii="Arial" w:hAnsi="Arial"/>
          <w:highlight w:val="yellow"/>
          <w:u w:val="single"/>
        </w:rPr>
        <w:t>damage from</w:t>
      </w:r>
      <w:r w:rsidRPr="004D704F">
        <w:rPr>
          <w:rFonts w:ascii="Arial" w:hAnsi="Arial"/>
        </w:rPr>
        <w:t xml:space="preserve"> natural </w:t>
      </w:r>
      <w:r w:rsidRPr="0017144B">
        <w:rPr>
          <w:rFonts w:ascii="Arial" w:hAnsi="Arial"/>
          <w:highlight w:val="yellow"/>
          <w:u w:val="single"/>
        </w:rPr>
        <w:t>gas and the benefits from wind</w:t>
      </w:r>
      <w:r w:rsidRPr="004D704F">
        <w:rPr>
          <w:rFonts w:ascii="Arial" w:hAnsi="Arial"/>
        </w:rPr>
        <w:t xml:space="preserve"> energy. </w:t>
      </w:r>
    </w:p>
    <w:p w:rsidR="000E77DE" w:rsidRPr="004D704F" w:rsidRDefault="000E77DE" w:rsidP="000E77DE">
      <w:pPr>
        <w:rPr>
          <w:rFonts w:ascii="Arial" w:hAnsi="Arial"/>
        </w:rPr>
      </w:pPr>
      <w:r w:rsidRPr="004D704F">
        <w:rPr>
          <w:rFonts w:ascii="Arial" w:hAnsi="Arial"/>
        </w:rPr>
        <w:t>Power plants in California operate under more stringent environmental regulations than most facilities around the world, meaning the benefits of wind energy are likely greater in other regions. The estimated impact on ambient PM2.5 is quite low, as we did not include upstream emissions associated with the production and distribution of natural gas; moreover, we assumed that premature mortality occurs with a conservative 20-year lag, when work by Schwartz et al. suggests that most deaths occur within the first two or three years.66 Finally, we haven’t systematically explored negative externalities associated with natural gas for vertebrate wildlife and fish, nor have we included the adverse effects caused by ozone to human health, crops, and forests.</w:t>
      </w:r>
    </w:p>
    <w:p w:rsidR="000E77DE" w:rsidRPr="004D704F" w:rsidRDefault="000E77DE" w:rsidP="000E77DE">
      <w:pPr>
        <w:rPr>
          <w:rFonts w:ascii="Arial" w:hAnsi="Arial"/>
        </w:rPr>
      </w:pPr>
      <w:r w:rsidRPr="004D704F">
        <w:rPr>
          <w:rFonts w:ascii="Arial" w:hAnsi="Arial"/>
        </w:rPr>
        <w:t xml:space="preserve">Third, </w:t>
      </w:r>
      <w:r w:rsidRPr="0017144B">
        <w:rPr>
          <w:rFonts w:ascii="Arial" w:hAnsi="Arial"/>
          <w:highlight w:val="yellow"/>
          <w:u w:val="single"/>
        </w:rPr>
        <w:t>the fact</w:t>
      </w:r>
      <w:r w:rsidRPr="004D704F">
        <w:rPr>
          <w:rFonts w:ascii="Arial" w:hAnsi="Arial"/>
        </w:rPr>
        <w:t xml:space="preserve"> that </w:t>
      </w:r>
      <w:r w:rsidRPr="004D704F">
        <w:rPr>
          <w:rFonts w:ascii="Arial" w:hAnsi="Arial"/>
          <w:u w:val="single"/>
        </w:rPr>
        <w:t xml:space="preserve">most </w:t>
      </w:r>
      <w:r w:rsidRPr="0017144B">
        <w:rPr>
          <w:rFonts w:ascii="Arial" w:hAnsi="Arial"/>
          <w:highlight w:val="yellow"/>
          <w:u w:val="single"/>
        </w:rPr>
        <w:t>people believe</w:t>
      </w:r>
      <w:r w:rsidRPr="004D704F">
        <w:rPr>
          <w:rFonts w:ascii="Arial" w:hAnsi="Arial"/>
        </w:rPr>
        <w:t xml:space="preserve"> natural </w:t>
      </w:r>
      <w:r w:rsidRPr="0017144B">
        <w:rPr>
          <w:rFonts w:ascii="Arial" w:hAnsi="Arial"/>
          <w:highlight w:val="yellow"/>
          <w:u w:val="single"/>
        </w:rPr>
        <w:t>gas is cheaper</w:t>
      </w:r>
      <w:r w:rsidRPr="004D704F">
        <w:rPr>
          <w:rFonts w:ascii="Arial" w:hAnsi="Arial"/>
          <w:u w:val="single"/>
        </w:rPr>
        <w:t xml:space="preserve"> than wind</w:t>
      </w:r>
      <w:r w:rsidRPr="004D704F">
        <w:rPr>
          <w:rFonts w:ascii="Arial" w:hAnsi="Arial"/>
        </w:rPr>
        <w:t xml:space="preserve"> energy, </w:t>
      </w:r>
      <w:r w:rsidRPr="004D704F">
        <w:rPr>
          <w:rFonts w:ascii="Arial" w:hAnsi="Arial"/>
          <w:u w:val="single"/>
        </w:rPr>
        <w:t>and therefore a more desirable</w:t>
      </w:r>
      <w:r w:rsidRPr="004D704F">
        <w:rPr>
          <w:rFonts w:ascii="Arial" w:hAnsi="Arial"/>
        </w:rPr>
        <w:t xml:space="preserve"> option for the U.S. electricity sector, </w:t>
      </w:r>
      <w:r w:rsidRPr="0017144B">
        <w:rPr>
          <w:rFonts w:ascii="Arial" w:hAnsi="Arial"/>
          <w:highlight w:val="yellow"/>
          <w:u w:val="single"/>
        </w:rPr>
        <w:t>shows just how far we need to go at educating policymakers</w:t>
      </w:r>
      <w:r w:rsidRPr="004D704F">
        <w:rPr>
          <w:rFonts w:ascii="Arial" w:hAnsi="Arial"/>
        </w:rPr>
        <w:t xml:space="preserve"> and altering attitudes. Simply put, the </w:t>
      </w:r>
      <w:r w:rsidRPr="004D704F">
        <w:rPr>
          <w:rFonts w:ascii="Arial" w:hAnsi="Arial"/>
          <w:u w:val="single"/>
        </w:rPr>
        <w:t>misalignment of natural gas's cost with its true price means we</w:t>
      </w:r>
      <w:r w:rsidRPr="004D704F">
        <w:rPr>
          <w:rFonts w:ascii="Arial" w:hAnsi="Arial"/>
        </w:rPr>
        <w:t xml:space="preserve"> all continue to </w:t>
      </w:r>
      <w:r w:rsidRPr="004D704F">
        <w:rPr>
          <w:rFonts w:ascii="Arial" w:hAnsi="Arial"/>
          <w:u w:val="single"/>
        </w:rPr>
        <w:t>make suboptimal and inefficient decisions</w:t>
      </w:r>
      <w:r w:rsidRPr="004D704F">
        <w:rPr>
          <w:rFonts w:ascii="Arial" w:hAnsi="Arial"/>
        </w:rPr>
        <w:t xml:space="preserve"> about new power plants. The negative externalities associated with the lifecycle of natural gas have become normalized and accepted so that utility executives and consumers have learned to tolerate them. Making them visible again, as we have tried to do with our study, is an important first step toward devising ways that actually start saving lives, money, and wildlife.</w:t>
      </w:r>
    </w:p>
    <w:p w:rsidR="000E77DE" w:rsidRPr="004D704F" w:rsidRDefault="000E77DE" w:rsidP="000E77DE">
      <w:pPr>
        <w:rPr>
          <w:rFonts w:ascii="Arial" w:hAnsi="Arial"/>
        </w:rPr>
      </w:pPr>
    </w:p>
    <w:p w:rsidR="000E77DE" w:rsidRPr="004D704F" w:rsidRDefault="000E77DE" w:rsidP="000E77DE">
      <w:pPr>
        <w:rPr>
          <w:rFonts w:ascii="Arial" w:hAnsi="Arial"/>
          <w:b/>
        </w:rPr>
      </w:pPr>
      <w:r w:rsidRPr="004D704F">
        <w:rPr>
          <w:rFonts w:ascii="Arial" w:hAnsi="Arial"/>
          <w:b/>
        </w:rPr>
        <w:t>The most recent rigorous studies point to the necessity</w:t>
      </w:r>
      <w:r>
        <w:rPr>
          <w:rFonts w:ascii="Arial" w:hAnsi="Arial"/>
          <w:b/>
        </w:rPr>
        <w:t xml:space="preserve"> and sufficiency</w:t>
      </w:r>
      <w:r w:rsidRPr="004D704F">
        <w:rPr>
          <w:rFonts w:ascii="Arial" w:hAnsi="Arial"/>
          <w:b/>
        </w:rPr>
        <w:t xml:space="preserve"> of wind power.</w:t>
      </w:r>
    </w:p>
    <w:p w:rsidR="000E77DE" w:rsidRPr="004D704F" w:rsidRDefault="000E77DE" w:rsidP="000E77DE">
      <w:pPr>
        <w:rPr>
          <w:rFonts w:ascii="Arial" w:hAnsi="Arial"/>
          <w:sz w:val="20"/>
        </w:rPr>
      </w:pPr>
      <w:proofErr w:type="spellStart"/>
      <w:r w:rsidRPr="004D704F">
        <w:rPr>
          <w:rFonts w:ascii="Arial" w:hAnsi="Arial"/>
          <w:b/>
        </w:rPr>
        <w:t>Goggin</w:t>
      </w:r>
      <w:proofErr w:type="spellEnd"/>
      <w:r w:rsidRPr="004D704F">
        <w:rPr>
          <w:rFonts w:ascii="Arial" w:hAnsi="Arial"/>
          <w:b/>
        </w:rPr>
        <w:t xml:space="preserve"> 12</w:t>
      </w:r>
      <w:r w:rsidRPr="004D704F">
        <w:rPr>
          <w:rFonts w:ascii="Arial" w:hAnsi="Arial"/>
        </w:rPr>
        <w:t xml:space="preserve"> </w:t>
      </w:r>
      <w:r w:rsidRPr="004D704F">
        <w:rPr>
          <w:rFonts w:ascii="Arial" w:hAnsi="Arial"/>
          <w:sz w:val="20"/>
        </w:rPr>
        <w:t>(Michael, Manager of Transmission Policy at the American Wind Energy Association, Previously consulted for two environmental advocacy groups and a consulting firm supporting the U.S. Department of Energy’s renewable energy programs, Holds an undergraduate degree with honors from Harvard University, Fact check: Coverage of Argonne wind and emissions study flawed, June 2006, http://www.awea.org/blog/index.cfm? customel_dataPageID_1699=16631)</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Other </w:t>
      </w:r>
      <w:r w:rsidRPr="0017144B">
        <w:rPr>
          <w:rFonts w:ascii="Arial" w:hAnsi="Arial"/>
          <w:highlight w:val="yellow"/>
          <w:u w:val="single"/>
        </w:rPr>
        <w:t>analyses using</w:t>
      </w:r>
      <w:r w:rsidRPr="004D704F">
        <w:rPr>
          <w:rFonts w:ascii="Arial" w:hAnsi="Arial"/>
          <w:u w:val="single"/>
        </w:rPr>
        <w:t xml:space="preserve"> more </w:t>
      </w:r>
      <w:r w:rsidRPr="0017144B">
        <w:rPr>
          <w:rFonts w:ascii="Arial" w:hAnsi="Arial"/>
          <w:b/>
          <w:sz w:val="26"/>
          <w:highlight w:val="yellow"/>
          <w:u w:val="single"/>
          <w:bdr w:val="single" w:sz="6" w:space="0" w:color="auto"/>
        </w:rPr>
        <w:t>accurate assumptions</w:t>
      </w:r>
      <w:r w:rsidRPr="0017144B">
        <w:rPr>
          <w:rFonts w:ascii="Arial" w:hAnsi="Arial"/>
          <w:highlight w:val="yellow"/>
          <w:u w:val="single"/>
        </w:rPr>
        <w:t xml:space="preserve"> and</w:t>
      </w:r>
      <w:r w:rsidRPr="004D704F">
        <w:rPr>
          <w:rFonts w:ascii="Arial" w:hAnsi="Arial"/>
          <w:u w:val="single"/>
        </w:rPr>
        <w:t xml:space="preserve"> more </w:t>
      </w:r>
      <w:r w:rsidRPr="0017144B">
        <w:rPr>
          <w:rFonts w:ascii="Arial" w:hAnsi="Arial"/>
          <w:b/>
          <w:sz w:val="26"/>
          <w:highlight w:val="yellow"/>
          <w:u w:val="single"/>
          <w:bdr w:val="single" w:sz="6" w:space="0" w:color="auto"/>
        </w:rPr>
        <w:t>reliable sources</w:t>
      </w:r>
      <w:r w:rsidRPr="004D704F">
        <w:rPr>
          <w:rFonts w:ascii="Arial" w:hAnsi="Arial"/>
        </w:rPr>
        <w:t xml:space="preserve"> have </w:t>
      </w:r>
      <w:r w:rsidRPr="0017144B">
        <w:rPr>
          <w:rFonts w:ascii="Arial" w:hAnsi="Arial"/>
          <w:highlight w:val="yellow"/>
          <w:u w:val="single"/>
        </w:rPr>
        <w:t>found</w:t>
      </w:r>
      <w:r w:rsidRPr="004D704F">
        <w:rPr>
          <w:rFonts w:ascii="Arial" w:hAnsi="Arial"/>
        </w:rPr>
        <w:t xml:space="preserve"> that </w:t>
      </w:r>
      <w:r w:rsidRPr="0017144B">
        <w:rPr>
          <w:rFonts w:ascii="Arial" w:hAnsi="Arial"/>
          <w:highlight w:val="yellow"/>
          <w:u w:val="single"/>
        </w:rPr>
        <w:t>wind’s emissions savings are</w:t>
      </w:r>
      <w:r w:rsidRPr="004D704F">
        <w:rPr>
          <w:rFonts w:ascii="Arial" w:hAnsi="Arial"/>
        </w:rPr>
        <w:t xml:space="preserve"> as </w:t>
      </w:r>
      <w:proofErr w:type="gramStart"/>
      <w:r w:rsidRPr="004D704F">
        <w:rPr>
          <w:rFonts w:ascii="Arial" w:hAnsi="Arial"/>
        </w:rPr>
        <w:t>large or</w:t>
      </w:r>
      <w:proofErr w:type="gramEnd"/>
      <w:r w:rsidRPr="004D704F">
        <w:rPr>
          <w:rFonts w:ascii="Arial" w:hAnsi="Arial"/>
        </w:rPr>
        <w:t xml:space="preserve"> </w:t>
      </w:r>
      <w:r w:rsidRPr="0017144B">
        <w:rPr>
          <w:rFonts w:ascii="Arial" w:hAnsi="Arial"/>
          <w:highlight w:val="yellow"/>
          <w:u w:val="single"/>
        </w:rPr>
        <w:t>larger than expected</w:t>
      </w:r>
      <w:r w:rsidRPr="004D704F">
        <w:rPr>
          <w:rFonts w:ascii="Arial" w:hAnsi="Arial"/>
        </w:rPr>
        <w:t xml:space="preserve">. A </w:t>
      </w:r>
      <w:r w:rsidRPr="0017144B">
        <w:rPr>
          <w:rFonts w:ascii="Arial" w:hAnsi="Arial"/>
          <w:highlight w:val="yellow"/>
          <w:u w:val="single"/>
        </w:rPr>
        <w:t xml:space="preserve">recent analysis using </w:t>
      </w:r>
      <w:r w:rsidRPr="0017144B">
        <w:rPr>
          <w:rFonts w:ascii="Arial" w:hAnsi="Arial"/>
          <w:b/>
          <w:sz w:val="26"/>
          <w:highlight w:val="yellow"/>
          <w:u w:val="single"/>
          <w:bdr w:val="single" w:sz="6" w:space="0" w:color="auto"/>
        </w:rPr>
        <w:t>real-world data</w:t>
      </w:r>
      <w:r w:rsidRPr="0017144B">
        <w:rPr>
          <w:rFonts w:ascii="Arial" w:hAnsi="Arial"/>
          <w:highlight w:val="yellow"/>
          <w:u w:val="single"/>
        </w:rPr>
        <w:t xml:space="preserve"> derived from</w:t>
      </w:r>
      <w:r w:rsidRPr="004D704F">
        <w:rPr>
          <w:rFonts w:ascii="Arial" w:hAnsi="Arial"/>
          <w:u w:val="single"/>
        </w:rPr>
        <w:t xml:space="preserve"> EPA </w:t>
      </w:r>
      <w:r w:rsidRPr="0017144B">
        <w:rPr>
          <w:rFonts w:ascii="Arial" w:hAnsi="Arial"/>
          <w:highlight w:val="yellow"/>
          <w:u w:val="single"/>
        </w:rPr>
        <w:t>emission monitors 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 xml:space="preserve">in an </w:t>
      </w:r>
      <w:r w:rsidRPr="0017144B">
        <w:rPr>
          <w:rFonts w:ascii="Arial" w:hAnsi="Arial"/>
          <w:b/>
          <w:sz w:val="26"/>
          <w:highlight w:val="yellow"/>
          <w:u w:val="single"/>
          <w:bdr w:val="single" w:sz="6" w:space="0" w:color="auto"/>
        </w:rPr>
        <w:t>absolute worst case</w:t>
      </w:r>
      <w:r w:rsidRPr="004D704F">
        <w:rPr>
          <w:rFonts w:ascii="Arial" w:hAnsi="Arial"/>
        </w:rPr>
        <w:t xml:space="preserve">, </w:t>
      </w:r>
      <w:r w:rsidRPr="0017144B">
        <w:rPr>
          <w:rFonts w:ascii="Arial" w:hAnsi="Arial"/>
          <w:highlight w:val="yellow"/>
          <w:u w:val="single"/>
        </w:rPr>
        <w:t>wind</w:t>
      </w:r>
      <w:r w:rsidRPr="004D704F">
        <w:rPr>
          <w:rFonts w:ascii="Arial" w:hAnsi="Arial"/>
          <w:u w:val="single"/>
        </w:rPr>
        <w:t xml:space="preserve"> energy </w:t>
      </w:r>
      <w:r w:rsidRPr="0017144B">
        <w:rPr>
          <w:rFonts w:ascii="Arial" w:hAnsi="Arial"/>
          <w:highlight w:val="yellow"/>
          <w:u w:val="single"/>
        </w:rPr>
        <w:t>achieves 98</w:t>
      </w:r>
      <w:r w:rsidRPr="004D704F">
        <w:rPr>
          <w:rFonts w:ascii="Arial" w:hAnsi="Arial"/>
        </w:rPr>
        <w:t>.3</w:t>
      </w:r>
      <w:r w:rsidRPr="0017144B">
        <w:rPr>
          <w:rFonts w:ascii="Arial" w:hAnsi="Arial"/>
          <w:highlight w:val="yellow"/>
          <w:u w:val="single"/>
        </w:rPr>
        <w:t>%</w:t>
      </w:r>
      <w:r w:rsidRPr="004D704F">
        <w:rPr>
          <w:rFonts w:ascii="Arial" w:hAnsi="Arial"/>
          <w:u w:val="single"/>
        </w:rPr>
        <w:t xml:space="preserve"> of the expected </w:t>
      </w:r>
      <w:r w:rsidRPr="0017144B">
        <w:rPr>
          <w:rFonts w:ascii="Arial" w:hAnsi="Arial"/>
          <w:highlight w:val="yellow"/>
          <w:u w:val="single"/>
        </w:rPr>
        <w:t>carbon dioxide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w:t>
      </w:r>
      <w:r w:rsidRPr="0017144B">
        <w:rPr>
          <w:rFonts w:ascii="Arial" w:hAnsi="Arial"/>
          <w:highlight w:val="yellow"/>
          <w:u w:val="single"/>
        </w:rPr>
        <w:t>and 103</w:t>
      </w:r>
      <w:r w:rsidRPr="004D704F">
        <w:rPr>
          <w:rFonts w:ascii="Arial" w:hAnsi="Arial"/>
        </w:rPr>
        <w:t>.3</w:t>
      </w:r>
      <w:r w:rsidRPr="0017144B">
        <w:rPr>
          <w:rFonts w:ascii="Arial" w:hAnsi="Arial"/>
          <w:highlight w:val="yellow"/>
          <w:u w:val="single"/>
        </w:rPr>
        <w:t>% of</w:t>
      </w:r>
      <w:r w:rsidRPr="004D704F">
        <w:rPr>
          <w:rFonts w:ascii="Arial" w:hAnsi="Arial"/>
        </w:rPr>
        <w:t xml:space="preserve"> the expected </w:t>
      </w:r>
      <w:r w:rsidRPr="0017144B">
        <w:rPr>
          <w:rFonts w:ascii="Arial" w:hAnsi="Arial"/>
          <w:highlight w:val="yellow"/>
          <w:u w:val="single"/>
        </w:rPr>
        <w:t>nitrogen oxide</w:t>
      </w:r>
      <w:r w:rsidRPr="004D704F">
        <w:rPr>
          <w:rFonts w:ascii="Arial" w:hAnsi="Arial"/>
        </w:rPr>
        <w:t xml:space="preserve"> emissions </w:t>
      </w:r>
      <w:r w:rsidRPr="0017144B">
        <w:rPr>
          <w:rFonts w:ascii="Arial" w:hAnsi="Arial"/>
          <w:highlight w:val="yellow"/>
          <w:u w:val="single"/>
        </w:rPr>
        <w:t>savings</w:t>
      </w:r>
      <w:r w:rsidRPr="004D704F">
        <w:rPr>
          <w:rFonts w:ascii="Arial" w:hAnsi="Arial"/>
        </w:rPr>
        <w:t xml:space="preserve">.  An </w:t>
      </w:r>
      <w:r w:rsidRPr="0017144B">
        <w:rPr>
          <w:rFonts w:ascii="Arial" w:hAnsi="Arial"/>
          <w:highlight w:val="yellow"/>
          <w:u w:val="single"/>
        </w:rPr>
        <w:t>ongoing</w:t>
      </w:r>
      <w:r w:rsidRPr="004D704F">
        <w:rPr>
          <w:rFonts w:ascii="Arial" w:hAnsi="Arial"/>
        </w:rPr>
        <w:t xml:space="preserve"> phase of that </w:t>
      </w:r>
      <w:r w:rsidRPr="0017144B">
        <w:rPr>
          <w:rFonts w:ascii="Arial" w:hAnsi="Arial"/>
          <w:highlight w:val="yellow"/>
          <w:u w:val="single"/>
        </w:rPr>
        <w:t>analysis</w:t>
      </w:r>
      <w:r w:rsidRPr="004D704F">
        <w:rPr>
          <w:rFonts w:ascii="Arial" w:hAnsi="Arial"/>
        </w:rPr>
        <w:t xml:space="preserve">, due to be completed within the next several months, </w:t>
      </w:r>
      <w:r w:rsidRPr="0017144B">
        <w:rPr>
          <w:rFonts w:ascii="Arial" w:hAnsi="Arial"/>
          <w:highlight w:val="yellow"/>
          <w:u w:val="single"/>
        </w:rPr>
        <w:t>is likely to show</w:t>
      </w:r>
      <w:r w:rsidRPr="004D704F">
        <w:rPr>
          <w:rFonts w:ascii="Arial" w:hAnsi="Arial"/>
        </w:rPr>
        <w:t xml:space="preserve"> that </w:t>
      </w:r>
      <w:r w:rsidRPr="0017144B">
        <w:rPr>
          <w:rFonts w:ascii="Arial" w:hAnsi="Arial"/>
          <w:highlight w:val="yellow"/>
          <w:u w:val="single"/>
        </w:rPr>
        <w:t>wind’s</w:t>
      </w:r>
      <w:r w:rsidRPr="004D704F">
        <w:rPr>
          <w:rFonts w:ascii="Arial" w:hAnsi="Arial"/>
          <w:u w:val="single"/>
        </w:rPr>
        <w:t xml:space="preserve"> net </w:t>
      </w:r>
      <w:r w:rsidRPr="0017144B">
        <w:rPr>
          <w:rFonts w:ascii="Arial" w:hAnsi="Arial"/>
          <w:highlight w:val="yellow"/>
          <w:u w:val="single"/>
        </w:rPr>
        <w:t xml:space="preserve">emissions savings are </w:t>
      </w:r>
      <w:r w:rsidRPr="0017144B">
        <w:rPr>
          <w:rFonts w:ascii="Arial" w:hAnsi="Arial"/>
          <w:b/>
          <w:sz w:val="26"/>
          <w:highlight w:val="yellow"/>
          <w:u w:val="single"/>
          <w:bdr w:val="single" w:sz="6" w:space="0" w:color="auto"/>
        </w:rPr>
        <w:t>even larger</w:t>
      </w:r>
      <w:r w:rsidRPr="004D704F">
        <w:rPr>
          <w:rFonts w:ascii="Arial" w:hAnsi="Arial"/>
          <w:u w:val="single"/>
        </w:rPr>
        <w:t xml:space="preserve"> than expected</w:t>
      </w:r>
      <w:r w:rsidRPr="004D704F">
        <w:rPr>
          <w:rFonts w:ascii="Arial" w:hAnsi="Arial"/>
        </w:rPr>
        <w:t xml:space="preserve">. </w:t>
      </w:r>
      <w:r w:rsidRPr="0017144B">
        <w:rPr>
          <w:rFonts w:ascii="Arial" w:hAnsi="Arial"/>
          <w:highlight w:val="yellow"/>
          <w:u w:val="single"/>
        </w:rPr>
        <w:t>This</w:t>
      </w:r>
      <w:r w:rsidRPr="004D704F">
        <w:rPr>
          <w:rFonts w:ascii="Arial" w:hAnsi="Arial"/>
        </w:rPr>
        <w:t xml:space="preserve"> result </w:t>
      </w:r>
      <w:r w:rsidRPr="0017144B">
        <w:rPr>
          <w:rFonts w:ascii="Arial" w:hAnsi="Arial"/>
          <w:highlight w:val="yellow"/>
          <w:u w:val="single"/>
        </w:rPr>
        <w:t>occurs because wind</w:t>
      </w:r>
      <w:r w:rsidRPr="004D704F">
        <w:rPr>
          <w:rFonts w:ascii="Arial" w:hAnsi="Arial"/>
        </w:rPr>
        <w:t xml:space="preserve"> energy </w:t>
      </w:r>
      <w:r w:rsidRPr="0017144B">
        <w:rPr>
          <w:rFonts w:ascii="Arial" w:hAnsi="Arial"/>
          <w:highlight w:val="yellow"/>
          <w:u w:val="single"/>
        </w:rPr>
        <w:t>tends to</w:t>
      </w:r>
      <w:r w:rsidRPr="004D704F">
        <w:rPr>
          <w:rFonts w:ascii="Arial" w:hAnsi="Arial"/>
        </w:rPr>
        <w:t xml:space="preserve"> disproportionately </w:t>
      </w:r>
      <w:r w:rsidRPr="0017144B">
        <w:rPr>
          <w:rFonts w:ascii="Arial" w:hAnsi="Arial"/>
          <w:highlight w:val="yellow"/>
          <w:u w:val="single"/>
        </w:rPr>
        <w:t>displace</w:t>
      </w:r>
      <w:r w:rsidRPr="004D704F">
        <w:rPr>
          <w:rFonts w:ascii="Arial" w:hAnsi="Arial"/>
          <w:u w:val="single"/>
        </w:rPr>
        <w:t xml:space="preserve"> dirtier</w:t>
      </w:r>
      <w:r w:rsidRPr="004D704F">
        <w:rPr>
          <w:rFonts w:ascii="Arial" w:hAnsi="Arial"/>
        </w:rPr>
        <w:t xml:space="preserve"> and less flexible </w:t>
      </w:r>
      <w:r w:rsidRPr="0017144B">
        <w:rPr>
          <w:rFonts w:ascii="Arial" w:hAnsi="Arial"/>
          <w:highlight w:val="yellow"/>
          <w:u w:val="single"/>
        </w:rPr>
        <w:t>coal</w:t>
      </w:r>
      <w:r w:rsidRPr="004D704F">
        <w:rPr>
          <w:rFonts w:ascii="Arial" w:hAnsi="Arial"/>
        </w:rPr>
        <w:t xml:space="preserve"> 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generation. - </w:t>
      </w:r>
      <w:r w:rsidRPr="004D704F">
        <w:rPr>
          <w:rFonts w:ascii="Arial" w:hAnsi="Arial"/>
          <w:u w:val="single"/>
        </w:rPr>
        <w:t>Real-world data confirms</w:t>
      </w:r>
      <w:r w:rsidRPr="004D704F">
        <w:rPr>
          <w:rFonts w:ascii="Arial" w:hAnsi="Arial"/>
        </w:rPr>
        <w:t xml:space="preserve"> that </w:t>
      </w:r>
      <w:r w:rsidRPr="0017144B">
        <w:rPr>
          <w:rFonts w:ascii="Arial" w:hAnsi="Arial"/>
          <w:highlight w:val="yellow"/>
          <w:u w:val="single"/>
        </w:rPr>
        <w:t>states that have added</w:t>
      </w:r>
      <w:r w:rsidRPr="004D704F">
        <w:rPr>
          <w:rFonts w:ascii="Arial" w:hAnsi="Arial"/>
          <w:u w:val="single"/>
        </w:rPr>
        <w:t xml:space="preserve"> significant amounts of </w:t>
      </w:r>
      <w:r w:rsidRPr="0017144B">
        <w:rPr>
          <w:rFonts w:ascii="Arial" w:hAnsi="Arial"/>
          <w:highlight w:val="yellow"/>
          <w:u w:val="single"/>
        </w:rPr>
        <w:t>wind</w:t>
      </w:r>
      <w:r w:rsidRPr="004D704F">
        <w:rPr>
          <w:rFonts w:ascii="Arial" w:hAnsi="Arial"/>
        </w:rPr>
        <w:t xml:space="preserve"> energy, such as Illinois, </w:t>
      </w:r>
      <w:r w:rsidRPr="0017144B">
        <w:rPr>
          <w:rFonts w:ascii="Arial" w:hAnsi="Arial"/>
          <w:highlight w:val="yellow"/>
          <w:u w:val="single"/>
        </w:rPr>
        <w:t>have seen</w:t>
      </w:r>
      <w:r w:rsidRPr="004D704F">
        <w:rPr>
          <w:rFonts w:ascii="Arial" w:hAnsi="Arial"/>
          <w:u w:val="single"/>
        </w:rPr>
        <w:t xml:space="preserve"> fossil fuel use and </w:t>
      </w:r>
      <w:r w:rsidRPr="0017144B">
        <w:rPr>
          <w:rFonts w:ascii="Arial" w:hAnsi="Arial"/>
          <w:highlight w:val="yellow"/>
          <w:u w:val="single"/>
        </w:rPr>
        <w:t>emissions decline</w:t>
      </w:r>
      <w:r w:rsidRPr="004D704F">
        <w:rPr>
          <w:rFonts w:ascii="Arial" w:hAnsi="Arial"/>
          <w:u w:val="single"/>
        </w:rPr>
        <w:t xml:space="preserve"> by</w:t>
      </w:r>
      <w:r w:rsidRPr="004D704F">
        <w:rPr>
          <w:rFonts w:ascii="Arial" w:hAnsi="Arial"/>
        </w:rPr>
        <w:t xml:space="preserve"> as much as or </w:t>
      </w:r>
      <w:r w:rsidRPr="004D704F">
        <w:rPr>
          <w:rFonts w:ascii="Arial" w:hAnsi="Arial"/>
          <w:u w:val="single"/>
        </w:rPr>
        <w:t>more than expected</w:t>
      </w:r>
      <w:r w:rsidRPr="004D704F">
        <w:rPr>
          <w:rFonts w:ascii="Arial" w:hAnsi="Arial"/>
        </w:rPr>
        <w:t xml:space="preserve">.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w:t>
      </w:r>
      <w:proofErr w:type="gramStart"/>
      <w:r w:rsidRPr="004D704F">
        <w:rPr>
          <w:rFonts w:ascii="Arial" w:hAnsi="Arial"/>
        </w:rPr>
        <w:t>use</w:t>
      </w:r>
      <w:proofErr w:type="gramEnd"/>
      <w:r w:rsidRPr="004D704F">
        <w:rPr>
          <w:rFonts w:ascii="Arial" w:hAnsi="Arial"/>
        </w:rPr>
        <w:t xml:space="preserv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w:t>
      </w:r>
    </w:p>
    <w:p w:rsidR="000E77DE" w:rsidRPr="004D704F" w:rsidRDefault="000E77DE" w:rsidP="000E77DE">
      <w:pPr>
        <w:rPr>
          <w:rFonts w:ascii="Arial" w:hAnsi="Arial"/>
        </w:rPr>
      </w:pPr>
      <w:r w:rsidRPr="004D704F">
        <w:rPr>
          <w:rFonts w:ascii="Arial" w:hAnsi="Arial"/>
        </w:rPr>
        <w:t xml:space="preserve">As further evidence, </w:t>
      </w:r>
      <w:r w:rsidRPr="0017144B">
        <w:rPr>
          <w:rFonts w:ascii="Arial" w:hAnsi="Arial"/>
          <w:highlight w:val="yellow"/>
          <w:u w:val="single"/>
        </w:rPr>
        <w:t>four of the</w:t>
      </w:r>
      <w:r w:rsidRPr="004D704F">
        <w:rPr>
          <w:rFonts w:ascii="Arial" w:hAnsi="Arial"/>
          <w:u w:val="single"/>
        </w:rPr>
        <w:t xml:space="preserve"> seven </w:t>
      </w:r>
      <w:r w:rsidRPr="0017144B">
        <w:rPr>
          <w:rFonts w:ascii="Arial" w:hAnsi="Arial"/>
          <w:highlight w:val="yellow"/>
          <w:u w:val="single"/>
        </w:rPr>
        <w:t>major</w:t>
      </w:r>
      <w:r w:rsidRPr="004D704F">
        <w:rPr>
          <w:rFonts w:ascii="Arial" w:hAnsi="Arial"/>
          <w:u w:val="single"/>
        </w:rPr>
        <w:t xml:space="preserve"> independent </w:t>
      </w:r>
      <w:r w:rsidRPr="0017144B">
        <w:rPr>
          <w:rFonts w:ascii="Arial" w:hAnsi="Arial"/>
          <w:highlight w:val="yellow"/>
          <w:u w:val="single"/>
        </w:rPr>
        <w:t>grid operators</w:t>
      </w:r>
      <w:r w:rsidRPr="004D704F">
        <w:rPr>
          <w:rFonts w:ascii="Arial" w:hAnsi="Arial"/>
          <w:u w:val="single"/>
        </w:rPr>
        <w:t xml:space="preserve"> </w:t>
      </w:r>
      <w:r w:rsidRPr="004D704F">
        <w:rPr>
          <w:rFonts w:ascii="Arial" w:hAnsi="Arial"/>
        </w:rPr>
        <w:t xml:space="preserve">in the U.S. </w:t>
      </w:r>
      <w:r w:rsidRPr="0017144B">
        <w:rPr>
          <w:rFonts w:ascii="Arial" w:hAnsi="Arial"/>
          <w:highlight w:val="yellow"/>
          <w:u w:val="single"/>
        </w:rPr>
        <w:t>have studied the emissions impact of adding wind</w:t>
      </w:r>
      <w:r w:rsidRPr="004D704F">
        <w:rPr>
          <w:rFonts w:ascii="Arial" w:hAnsi="Arial"/>
          <w:u w:val="single"/>
        </w:rPr>
        <w:t xml:space="preserve"> energy to their power grids</w:t>
      </w:r>
      <w:r w:rsidRPr="004D704F">
        <w:rPr>
          <w:rFonts w:ascii="Arial" w:hAnsi="Arial"/>
        </w:rPr>
        <w:t xml:space="preserve">, and </w:t>
      </w:r>
      <w:r w:rsidRPr="0017144B">
        <w:rPr>
          <w:rFonts w:ascii="Arial" w:hAnsi="Arial"/>
          <w:b/>
          <w:sz w:val="26"/>
          <w:highlight w:val="yellow"/>
          <w:u w:val="single"/>
          <w:bdr w:val="single" w:sz="6" w:space="0" w:color="auto"/>
        </w:rPr>
        <w:t>all four</w:t>
      </w:r>
      <w:r w:rsidRPr="004D704F">
        <w:rPr>
          <w:rFonts w:ascii="Arial" w:hAnsi="Arial"/>
          <w:u w:val="single"/>
        </w:rPr>
        <w:t xml:space="preserve"> </w:t>
      </w:r>
      <w:r w:rsidRPr="004D704F">
        <w:rPr>
          <w:rFonts w:ascii="Arial" w:hAnsi="Arial"/>
        </w:rPr>
        <w:t xml:space="preserve">have </w:t>
      </w:r>
      <w:r w:rsidRPr="0017144B">
        <w:rPr>
          <w:rFonts w:ascii="Arial" w:hAnsi="Arial"/>
          <w:highlight w:val="yellow"/>
          <w:u w:val="single"/>
        </w:rPr>
        <w:t>found</w:t>
      </w:r>
      <w:r w:rsidRPr="004D704F">
        <w:rPr>
          <w:rFonts w:ascii="Arial" w:hAnsi="Arial"/>
          <w:u w:val="single"/>
        </w:rPr>
        <w:t xml:space="preserve"> </w:t>
      </w:r>
      <w:r w:rsidRPr="004D704F">
        <w:rPr>
          <w:rFonts w:ascii="Arial" w:hAnsi="Arial"/>
        </w:rPr>
        <w:t xml:space="preserve">that </w:t>
      </w:r>
      <w:r w:rsidRPr="0017144B">
        <w:rPr>
          <w:rFonts w:ascii="Arial" w:hAnsi="Arial"/>
          <w:highlight w:val="yellow"/>
          <w:u w:val="single"/>
        </w:rPr>
        <w:t>adding wind</w:t>
      </w:r>
      <w:r w:rsidRPr="004D704F">
        <w:rPr>
          <w:rFonts w:ascii="Arial" w:hAnsi="Arial"/>
          <w:u w:val="single"/>
        </w:rPr>
        <w:t xml:space="preserve"> </w:t>
      </w:r>
      <w:r w:rsidRPr="004D704F">
        <w:rPr>
          <w:rFonts w:ascii="Arial" w:hAnsi="Arial"/>
        </w:rPr>
        <w:t xml:space="preserve">energy </w:t>
      </w:r>
      <w:r w:rsidRPr="0017144B">
        <w:rPr>
          <w:rFonts w:ascii="Arial" w:hAnsi="Arial"/>
          <w:highlight w:val="yellow"/>
          <w:u w:val="single"/>
        </w:rPr>
        <w:t>drastically reduces emissions</w:t>
      </w:r>
      <w:r w:rsidRPr="004D704F">
        <w:rPr>
          <w:rFonts w:ascii="Arial" w:hAnsi="Arial"/>
          <w:u w:val="single"/>
        </w:rPr>
        <w:t xml:space="preserve"> of carbon dioxide and other harmful pollutants</w:t>
      </w:r>
      <w:r w:rsidRPr="004D704F">
        <w:rPr>
          <w:rFonts w:ascii="Arial" w:hAnsi="Arial"/>
        </w:rPr>
        <w:t xml:space="preserve">. While the emissions savings depend somewhat on the existing share of coal-fired versus gas-fired generation in the region, as one would expect, </w:t>
      </w:r>
      <w:r w:rsidRPr="0017144B">
        <w:rPr>
          <w:rFonts w:ascii="Arial" w:hAnsi="Arial"/>
          <w:highlight w:val="yellow"/>
          <w:u w:val="single"/>
        </w:rPr>
        <w:t xml:space="preserve">it is </w:t>
      </w:r>
      <w:r w:rsidRPr="0017144B">
        <w:rPr>
          <w:rFonts w:ascii="Arial" w:hAnsi="Arial"/>
          <w:b/>
          <w:sz w:val="26"/>
          <w:highlight w:val="yellow"/>
          <w:u w:val="single"/>
          <w:bdr w:val="single" w:sz="6" w:space="0" w:color="auto"/>
        </w:rPr>
        <w:t>impossible to dispute</w:t>
      </w:r>
      <w:r w:rsidRPr="004D704F">
        <w:rPr>
          <w:rFonts w:ascii="Arial" w:hAnsi="Arial"/>
        </w:rPr>
        <w:t xml:space="preserve"> the </w:t>
      </w:r>
      <w:r w:rsidRPr="0017144B">
        <w:rPr>
          <w:rFonts w:ascii="Arial" w:hAnsi="Arial"/>
          <w:highlight w:val="yellow"/>
          <w:u w:val="single"/>
        </w:rPr>
        <w:t>findings of</w:t>
      </w:r>
      <w:r w:rsidRPr="004D704F">
        <w:rPr>
          <w:rFonts w:ascii="Arial" w:hAnsi="Arial"/>
          <w:u w:val="single"/>
        </w:rPr>
        <w:t xml:space="preserve"> these</w:t>
      </w:r>
      <w:r w:rsidRPr="004D704F">
        <w:rPr>
          <w:rFonts w:ascii="Arial" w:hAnsi="Arial"/>
        </w:rPr>
        <w:t xml:space="preserve"> four </w:t>
      </w:r>
      <w:r w:rsidRPr="0017144B">
        <w:rPr>
          <w:rFonts w:ascii="Arial" w:hAnsi="Arial"/>
          <w:highlight w:val="yellow"/>
          <w:u w:val="single"/>
        </w:rPr>
        <w:t>independent grid operators</w:t>
      </w:r>
      <w:r w:rsidRPr="004D704F">
        <w:rPr>
          <w:rFonts w:ascii="Arial" w:hAnsi="Arial"/>
        </w:rPr>
        <w:t xml:space="preserve"> that adding wind energy to their grids has significantly reduced emissions. The results of these studies are summarized below.</w:t>
      </w:r>
    </w:p>
    <w:p w:rsidR="000E77DE" w:rsidRPr="004D704F" w:rsidRDefault="000E77DE" w:rsidP="000E77DE">
      <w:pPr>
        <w:rPr>
          <w:rFonts w:ascii="Arial" w:hAnsi="Arial"/>
        </w:rPr>
      </w:pPr>
      <w:r w:rsidRPr="004D704F">
        <w:rPr>
          <w:rFonts w:ascii="Arial" w:hAnsi="Arial"/>
        </w:rPr>
        <w:t xml:space="preserve">Finally, </w:t>
      </w:r>
      <w:r w:rsidRPr="004D704F">
        <w:rPr>
          <w:rFonts w:ascii="Arial" w:hAnsi="Arial"/>
          <w:u w:val="single"/>
        </w:rPr>
        <w:t>analysis of</w:t>
      </w:r>
      <w:r w:rsidRPr="004D704F">
        <w:rPr>
          <w:rFonts w:ascii="Arial" w:hAnsi="Arial"/>
        </w:rPr>
        <w:t xml:space="preserve"> readily available </w:t>
      </w:r>
      <w:r w:rsidRPr="004D704F">
        <w:rPr>
          <w:rFonts w:ascii="Arial" w:hAnsi="Arial"/>
          <w:u w:val="single"/>
        </w:rPr>
        <w:t>DOE data puts to rest the idea</w:t>
      </w:r>
      <w:r w:rsidRPr="004D704F">
        <w:rPr>
          <w:rFonts w:ascii="Arial" w:hAnsi="Arial"/>
        </w:rPr>
        <w:t xml:space="preserve"> that </w:t>
      </w:r>
      <w:r w:rsidRPr="004D704F">
        <w:rPr>
          <w:rFonts w:ascii="Arial" w:hAnsi="Arial"/>
          <w:u w:val="single"/>
        </w:rPr>
        <w:t>wind</w:t>
      </w:r>
      <w:r w:rsidRPr="004D704F">
        <w:rPr>
          <w:rFonts w:ascii="Arial" w:hAnsi="Arial"/>
        </w:rPr>
        <w:t xml:space="preserve"> energy </w:t>
      </w:r>
      <w:r w:rsidRPr="004D704F">
        <w:rPr>
          <w:rFonts w:ascii="Arial" w:hAnsi="Arial"/>
          <w:u w:val="single"/>
        </w:rPr>
        <w:t>has a</w:t>
      </w:r>
      <w:r w:rsidRPr="004D704F">
        <w:rPr>
          <w:rFonts w:ascii="Arial" w:hAnsi="Arial"/>
        </w:rPr>
        <w:t xml:space="preserve"> significant </w:t>
      </w:r>
      <w:r w:rsidRPr="004D704F">
        <w:rPr>
          <w:rFonts w:ascii="Arial" w:hAnsi="Arial"/>
          <w:u w:val="single"/>
        </w:rPr>
        <w:t>negative impact on the efficiency of fossil-fired power plants</w:t>
      </w:r>
      <w:r w:rsidRPr="004D704F">
        <w:rPr>
          <w:rFonts w:ascii="Arial" w:hAnsi="Arial"/>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sidRPr="0017144B">
        <w:rPr>
          <w:rFonts w:ascii="Arial" w:hAnsi="Arial"/>
          <w:highlight w:val="yellow"/>
          <w:u w:val="single"/>
        </w:rPr>
        <w:t>states that use</w:t>
      </w:r>
      <w:r w:rsidRPr="004D704F">
        <w:rPr>
          <w:rFonts w:ascii="Arial" w:hAnsi="Arial"/>
          <w:u w:val="single"/>
        </w:rPr>
        <w:t xml:space="preserve"> more </w:t>
      </w:r>
      <w:r w:rsidRPr="0017144B">
        <w:rPr>
          <w:rFonts w:ascii="Arial" w:hAnsi="Arial"/>
          <w:highlight w:val="yellow"/>
          <w:u w:val="single"/>
        </w:rPr>
        <w:t>wind</w:t>
      </w:r>
      <w:r w:rsidRPr="004D704F">
        <w:rPr>
          <w:rFonts w:ascii="Arial" w:hAnsi="Arial"/>
        </w:rPr>
        <w:t xml:space="preserve"> energy </w:t>
      </w:r>
      <w:r w:rsidRPr="0017144B">
        <w:rPr>
          <w:rFonts w:ascii="Arial" w:hAnsi="Arial"/>
          <w:highlight w:val="yellow"/>
          <w:u w:val="single"/>
        </w:rPr>
        <w:t>have seen greater improvements in</w:t>
      </w:r>
      <w:r w:rsidRPr="004D704F">
        <w:rPr>
          <w:rFonts w:ascii="Arial" w:hAnsi="Arial"/>
        </w:rPr>
        <w:t xml:space="preserve"> the </w:t>
      </w:r>
      <w:r w:rsidRPr="0017144B">
        <w:rPr>
          <w:rFonts w:ascii="Arial" w:hAnsi="Arial"/>
          <w:b/>
          <w:sz w:val="26"/>
          <w:highlight w:val="yellow"/>
          <w:u w:val="single"/>
          <w:bdr w:val="single" w:sz="6" w:space="0" w:color="auto"/>
        </w:rPr>
        <w:t>efficiency</w:t>
      </w:r>
      <w:r w:rsidRPr="0017144B">
        <w:rPr>
          <w:rFonts w:ascii="Arial" w:hAnsi="Arial"/>
          <w:highlight w:val="yellow"/>
          <w:u w:val="single"/>
        </w:rPr>
        <w:t xml:space="preserve"> of their 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sidRPr="0017144B">
        <w:rPr>
          <w:rFonts w:ascii="Arial" w:hAnsi="Arial"/>
          <w:highlight w:val="yellow"/>
          <w:u w:val="single"/>
        </w:rPr>
        <w:t>The conclusion</w:t>
      </w:r>
      <w:r w:rsidRPr="004D704F">
        <w:rPr>
          <w:rFonts w:ascii="Arial" w:hAnsi="Arial"/>
        </w:rPr>
        <w:t xml:space="preserve"> that adding wind energy actually increases fossil plant efficiency </w:t>
      </w:r>
      <w:r w:rsidRPr="0017144B">
        <w:rPr>
          <w:rFonts w:ascii="Arial" w:hAnsi="Arial"/>
          <w:highlight w:val="yellow"/>
          <w:u w:val="single"/>
        </w:rPr>
        <w:t>makes intuitive sense</w:t>
      </w:r>
      <w:r w:rsidRPr="004D704F">
        <w:rPr>
          <w:rFonts w:ascii="Arial" w:hAnsi="Arial"/>
        </w:rPr>
        <w:t xml:space="preserve">, because as explained above, </w:t>
      </w:r>
      <w:r w:rsidRPr="0017144B">
        <w:rPr>
          <w:rFonts w:ascii="Arial" w:hAnsi="Arial"/>
          <w:highlight w:val="yellow"/>
          <w:u w:val="single"/>
        </w:rPr>
        <w:t>adding wind</w:t>
      </w:r>
      <w:r w:rsidRPr="004D704F">
        <w:rPr>
          <w:rFonts w:ascii="Arial" w:hAnsi="Arial"/>
        </w:rPr>
        <w:t xml:space="preserve"> energy </w:t>
      </w:r>
      <w:r w:rsidRPr="004D704F">
        <w:rPr>
          <w:rFonts w:ascii="Arial" w:hAnsi="Arial"/>
          <w:u w:val="single"/>
        </w:rPr>
        <w:t xml:space="preserve">to the grid </w:t>
      </w:r>
      <w:r w:rsidRPr="0017144B">
        <w:rPr>
          <w:rFonts w:ascii="Arial" w:hAnsi="Arial"/>
          <w:highlight w:val="yellow"/>
          <w:u w:val="single"/>
        </w:rPr>
        <w:t>displaces</w:t>
      </w:r>
      <w:r w:rsidRPr="004D704F">
        <w:rPr>
          <w:rFonts w:ascii="Arial" w:hAnsi="Arial"/>
          <w:u w:val="single"/>
        </w:rPr>
        <w:t xml:space="preserve"> the output of </w:t>
      </w:r>
      <w:r w:rsidRPr="0017144B">
        <w:rPr>
          <w:rFonts w:ascii="Arial" w:hAnsi="Arial"/>
          <w:highlight w:val="yellow"/>
          <w:u w:val="single"/>
        </w:rPr>
        <w:t>the most expensive</w:t>
      </w:r>
      <w:r w:rsidRPr="004D704F">
        <w:rPr>
          <w:rFonts w:ascii="Arial" w:hAnsi="Arial"/>
        </w:rPr>
        <w:t xml:space="preserve">, </w:t>
      </w:r>
      <w:r w:rsidRPr="0017144B">
        <w:rPr>
          <w:rFonts w:ascii="Arial" w:hAnsi="Arial"/>
          <w:highlight w:val="yellow"/>
          <w:u w:val="single"/>
        </w:rPr>
        <w:t>and therefore least efficient</w:t>
      </w:r>
      <w:r w:rsidRPr="004D704F">
        <w:rPr>
          <w:rFonts w:ascii="Arial" w:hAnsi="Arial"/>
        </w:rPr>
        <w:t xml:space="preserve">, </w:t>
      </w:r>
      <w:r w:rsidRPr="0017144B">
        <w:rPr>
          <w:rFonts w:ascii="Arial" w:hAnsi="Arial"/>
          <w:highlight w:val="yellow"/>
          <w:u w:val="single"/>
        </w:rPr>
        <w:t>fossil-fired</w:t>
      </w:r>
      <w:r w:rsidRPr="004D704F">
        <w:rPr>
          <w:rFonts w:ascii="Arial" w:hAnsi="Arial"/>
          <w:u w:val="single"/>
        </w:rPr>
        <w:t xml:space="preserve"> power </w:t>
      </w:r>
      <w:r w:rsidRPr="0017144B">
        <w:rPr>
          <w:rFonts w:ascii="Arial" w:hAnsi="Arial"/>
          <w:highlight w:val="yellow"/>
          <w:u w:val="single"/>
        </w:rPr>
        <w:t>plants</w:t>
      </w:r>
      <w:r w:rsidRPr="004D704F">
        <w:rPr>
          <w:rFonts w:ascii="Arial" w:hAnsi="Arial"/>
        </w:rPr>
        <w:t xml:space="preserve"> first.</w:t>
      </w:r>
    </w:p>
    <w:p w:rsidR="000E77DE" w:rsidRPr="004D704F" w:rsidRDefault="000E77DE" w:rsidP="000E77DE">
      <w:pPr>
        <w:rPr>
          <w:rFonts w:ascii="Arial" w:hAnsi="Arial"/>
        </w:rPr>
      </w:pPr>
    </w:p>
    <w:p w:rsidR="000E77DE" w:rsidRPr="004D704F" w:rsidRDefault="000E77DE" w:rsidP="000E77DE">
      <w:pPr>
        <w:rPr>
          <w:rFonts w:ascii="Arial" w:hAnsi="Arial"/>
          <w:b/>
        </w:rPr>
      </w:pPr>
      <w:r w:rsidRPr="004D704F">
        <w:rPr>
          <w:rFonts w:ascii="Arial" w:hAnsi="Arial"/>
          <w:b/>
        </w:rPr>
        <w:t xml:space="preserve">Wind power is capable of meeting all domestic energy needs.  </w:t>
      </w:r>
    </w:p>
    <w:p w:rsidR="000E77DE" w:rsidRPr="004D704F" w:rsidRDefault="000E77DE" w:rsidP="000E77DE">
      <w:pPr>
        <w:rPr>
          <w:rFonts w:ascii="Arial" w:hAnsi="Arial"/>
        </w:rPr>
      </w:pPr>
      <w:proofErr w:type="spellStart"/>
      <w:r w:rsidRPr="004D704F">
        <w:rPr>
          <w:rFonts w:ascii="Arial" w:hAnsi="Arial"/>
          <w:b/>
        </w:rPr>
        <w:t>Sovacool</w:t>
      </w:r>
      <w:proofErr w:type="spellEnd"/>
      <w:r w:rsidRPr="004D704F">
        <w:rPr>
          <w:rFonts w:ascii="Arial" w:hAnsi="Arial"/>
          <w:b/>
        </w:rPr>
        <w:t xml:space="preserve"> 9</w:t>
      </w:r>
      <w:r w:rsidRPr="004D704F">
        <w:rPr>
          <w:rFonts w:ascii="Arial" w:hAnsi="Arial"/>
        </w:rPr>
        <w:t xml:space="preserve"> </w:t>
      </w:r>
      <w:r w:rsidRPr="004D704F">
        <w:rPr>
          <w:rFonts w:ascii="Arial" w:hAnsi="Arial"/>
          <w:sz w:val="20"/>
        </w:rPr>
        <w:t xml:space="preserve">(Benjamin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B. United States</w:t>
      </w:r>
    </w:p>
    <w:p w:rsidR="000E77DE" w:rsidRPr="004D704F" w:rsidRDefault="000E77DE" w:rsidP="000E77DE">
      <w:pPr>
        <w:rPr>
          <w:rFonts w:ascii="Arial" w:hAnsi="Arial"/>
        </w:rPr>
      </w:pPr>
      <w:r w:rsidRPr="004D704F">
        <w:rPr>
          <w:rFonts w:ascii="Arial" w:hAnsi="Arial"/>
        </w:rPr>
        <w:t xml:space="preserve">The electricity sector in the United States is a curious mix of partially restructured and deregulated markets along with a collection of states that still adhere to the classic form of monopoly regulation. In 2007, total installed capacity was slightly more than 1,000 GW composed of about 16,000 power plants sending their power through 351,000 miles of high-voltage transmission lines and 21,688 substations. These power plants generated 4,157 million </w:t>
      </w:r>
      <w:proofErr w:type="spellStart"/>
      <w:r w:rsidRPr="004D704F">
        <w:rPr>
          <w:rFonts w:ascii="Arial" w:hAnsi="Arial"/>
        </w:rPr>
        <w:t>MWh</w:t>
      </w:r>
      <w:proofErr w:type="spellEnd"/>
      <w:r w:rsidRPr="004D704F">
        <w:rPr>
          <w:rFonts w:ascii="Arial" w:hAnsi="Arial"/>
        </w:rPr>
        <w:t xml:space="preserve"> of electricity, with roughly two-thirds coming from fossil-fueled units, 20 percent coming from nuclear units, and the remainder (about 10 percent) coming from renewable resources (including hydroelectric facilities).</w:t>
      </w:r>
    </w:p>
    <w:p w:rsidR="000E77DE" w:rsidRPr="004D704F" w:rsidRDefault="000E77DE" w:rsidP="000E77DE">
      <w:pPr>
        <w:rPr>
          <w:rFonts w:ascii="Arial" w:hAnsi="Arial"/>
        </w:rPr>
      </w:pPr>
      <w:r w:rsidRPr="004D704F">
        <w:rPr>
          <w:rFonts w:ascii="Arial" w:hAnsi="Arial"/>
        </w:rPr>
        <w:t xml:space="preserve">Fortuitously, </w:t>
      </w:r>
      <w:r w:rsidRPr="004D704F">
        <w:rPr>
          <w:rFonts w:ascii="Arial" w:hAnsi="Arial"/>
          <w:u w:val="single"/>
        </w:rPr>
        <w:t>the 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4D704F">
        <w:rPr>
          <w:rFonts w:ascii="Arial" w:hAnsi="Arial"/>
          <w:u w:val="single"/>
        </w:rPr>
        <w:t>has an enormous cache of renewable energy</w:t>
      </w:r>
      <w:r w:rsidRPr="004D704F">
        <w:rPr>
          <w:rFonts w:ascii="Arial" w:hAnsi="Arial"/>
        </w:rPr>
        <w:t xml:space="preserve"> resources that </w:t>
      </w:r>
      <w:r w:rsidRPr="004D704F">
        <w:rPr>
          <w:rFonts w:ascii="Arial" w:hAnsi="Arial"/>
          <w:u w:val="single"/>
        </w:rPr>
        <w:t>it has only begun to utilize</w:t>
      </w:r>
      <w:r w:rsidRPr="004D704F">
        <w:rPr>
          <w:rFonts w:ascii="Arial" w:hAnsi="Arial"/>
        </w:rPr>
        <w:t xml:space="preserve">. While a bit dated, a </w:t>
      </w:r>
      <w:r w:rsidRPr="0017144B">
        <w:rPr>
          <w:rFonts w:ascii="Arial" w:hAnsi="Arial"/>
          <w:b/>
          <w:sz w:val="26"/>
          <w:highlight w:val="yellow"/>
          <w:u w:val="single"/>
          <w:bdr w:val="single" w:sz="4" w:space="0" w:color="auto"/>
        </w:rPr>
        <w:t>comprehensive study</w:t>
      </w:r>
      <w:r w:rsidRPr="0017144B">
        <w:rPr>
          <w:rFonts w:ascii="Arial" w:hAnsi="Arial"/>
          <w:highlight w:val="yellow"/>
          <w:u w:val="single"/>
        </w:rPr>
        <w:t xml:space="preserve"> undertaken by the</w:t>
      </w:r>
      <w:r w:rsidRPr="004D704F">
        <w:rPr>
          <w:rFonts w:ascii="Arial" w:hAnsi="Arial"/>
        </w:rPr>
        <w:t xml:space="preserve"> U.S. </w:t>
      </w:r>
      <w:r w:rsidRPr="0017144B">
        <w:rPr>
          <w:rFonts w:ascii="Arial" w:hAnsi="Arial"/>
          <w:highlight w:val="yellow"/>
          <w:u w:val="single"/>
          <w:bdr w:val="single" w:sz="4" w:space="0" w:color="auto"/>
        </w:rPr>
        <w:t>D</w:t>
      </w:r>
      <w:r w:rsidRPr="004D704F">
        <w:rPr>
          <w:rFonts w:ascii="Arial" w:hAnsi="Arial"/>
        </w:rPr>
        <w:t xml:space="preserve">epartment </w:t>
      </w:r>
      <w:r w:rsidRPr="0017144B">
        <w:rPr>
          <w:rFonts w:ascii="Arial" w:hAnsi="Arial"/>
          <w:highlight w:val="yellow"/>
          <w:u w:val="single"/>
          <w:bdr w:val="single" w:sz="4" w:space="0" w:color="auto"/>
        </w:rPr>
        <w:t>o</w:t>
      </w:r>
      <w:r w:rsidRPr="004D704F">
        <w:rPr>
          <w:rFonts w:ascii="Arial" w:hAnsi="Arial"/>
        </w:rPr>
        <w:t xml:space="preserve">f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rPr>
        <w:t>calculated</w:t>
      </w:r>
      <w:r w:rsidRPr="004D704F">
        <w:rPr>
          <w:rFonts w:ascii="Arial" w:hAnsi="Arial"/>
        </w:rPr>
        <w:t xml:space="preserve"> that </w:t>
      </w:r>
      <w:r w:rsidRPr="0017144B">
        <w:rPr>
          <w:rFonts w:ascii="Arial" w:hAnsi="Arial"/>
          <w:highlight w:val="yellow"/>
          <w:u w:val="single"/>
        </w:rPr>
        <w:t>93</w:t>
      </w:r>
      <w:r w:rsidRPr="004D704F">
        <w:rPr>
          <w:rFonts w:ascii="Arial" w:hAnsi="Arial"/>
        </w:rPr>
        <w:t xml:space="preserve">.2 </w:t>
      </w:r>
      <w:r w:rsidRPr="0017144B">
        <w:rPr>
          <w:rFonts w:ascii="Arial" w:hAnsi="Arial"/>
          <w:highlight w:val="yellow"/>
          <w:u w:val="single"/>
        </w:rPr>
        <w:t>percent of all</w:t>
      </w:r>
      <w:r w:rsidRPr="004D704F">
        <w:rPr>
          <w:rFonts w:ascii="Arial" w:hAnsi="Arial"/>
        </w:rPr>
        <w:t xml:space="preserve"> domestically </w:t>
      </w:r>
      <w:r w:rsidRPr="004D704F">
        <w:rPr>
          <w:rFonts w:ascii="Arial" w:hAnsi="Arial"/>
          <w:u w:val="single"/>
        </w:rPr>
        <w:t xml:space="preserve">available </w:t>
      </w:r>
      <w:r w:rsidRPr="0017144B">
        <w:rPr>
          <w:rFonts w:ascii="Arial" w:hAnsi="Arial"/>
          <w:highlight w:val="yellow"/>
          <w:u w:val="single"/>
        </w:rPr>
        <w:t>energy was in the form of just wind</w:t>
      </w:r>
      <w:r w:rsidRPr="004D704F">
        <w:rPr>
          <w:rFonts w:ascii="Arial" w:hAnsi="Arial"/>
        </w:rPr>
        <w:t xml:space="preserve">, geothermal, solar, and biomass resources. </w:t>
      </w:r>
      <w:r w:rsidRPr="004D704F">
        <w:rPr>
          <w:rFonts w:ascii="Arial" w:hAnsi="Arial"/>
          <w:u w:val="single"/>
        </w:rPr>
        <w:t xml:space="preserve">The amount of </w:t>
      </w:r>
      <w:r w:rsidRPr="0017144B">
        <w:rPr>
          <w:rFonts w:ascii="Arial" w:hAnsi="Arial"/>
          <w:highlight w:val="yellow"/>
          <w:u w:val="single"/>
        </w:rPr>
        <w:t>renewable resources</w:t>
      </w:r>
      <w:r w:rsidRPr="004D704F">
        <w:rPr>
          <w:rFonts w:ascii="Arial" w:hAnsi="Arial"/>
          <w:u w:val="single"/>
        </w:rPr>
        <w:t xml:space="preserve"> found</w:t>
      </w:r>
      <w:r w:rsidRPr="004D704F">
        <w:rPr>
          <w:rFonts w:ascii="Arial" w:hAnsi="Arial"/>
        </w:rPr>
        <w:t xml:space="preserve"> within the country, in other words, </w:t>
      </w:r>
      <w:r w:rsidRPr="0017144B">
        <w:rPr>
          <w:rFonts w:ascii="Arial" w:hAnsi="Arial"/>
          <w:highlight w:val="yellow"/>
          <w:u w:val="single"/>
        </w:rPr>
        <w:t>amounted to</w:t>
      </w:r>
      <w:r w:rsidRPr="004D704F">
        <w:rPr>
          <w:rFonts w:ascii="Arial" w:hAnsi="Arial"/>
          <w:u w:val="single"/>
        </w:rPr>
        <w:t xml:space="preserve"> a total resource base</w:t>
      </w:r>
      <w:r w:rsidRPr="004D704F">
        <w:rPr>
          <w:rFonts w:ascii="Arial" w:hAnsi="Arial"/>
        </w:rPr>
        <w:t xml:space="preserve"> the equivalent of 657,000 billion barrels </w:t>
      </w:r>
      <w:r w:rsidRPr="004D704F">
        <w:rPr>
          <w:rFonts w:ascii="Arial" w:hAnsi="Arial"/>
          <w:u w:val="single"/>
        </w:rPr>
        <w:t>of</w:t>
      </w:r>
      <w:r w:rsidRPr="004D704F">
        <w:rPr>
          <w:rFonts w:ascii="Arial" w:hAnsi="Arial"/>
        </w:rPr>
        <w:t xml:space="preserve"> oil, </w:t>
      </w:r>
      <w:r w:rsidRPr="0017144B">
        <w:rPr>
          <w:rFonts w:ascii="Arial" w:hAnsi="Arial"/>
          <w:highlight w:val="yellow"/>
          <w:u w:val="single"/>
        </w:rPr>
        <w:t>more than 46,800 times the</w:t>
      </w:r>
      <w:r w:rsidRPr="004D704F">
        <w:rPr>
          <w:rFonts w:ascii="Arial" w:hAnsi="Arial"/>
        </w:rPr>
        <w:t xml:space="preserve"> annual </w:t>
      </w:r>
      <w:r w:rsidRPr="0017144B">
        <w:rPr>
          <w:rFonts w:ascii="Arial" w:hAnsi="Arial"/>
          <w:highlight w:val="yellow"/>
          <w:u w:val="single"/>
        </w:rPr>
        <w:t>rate of</w:t>
      </w:r>
      <w:r w:rsidRPr="004D704F">
        <w:rPr>
          <w:rFonts w:ascii="Arial" w:hAnsi="Arial"/>
        </w:rPr>
        <w:t xml:space="preserve"> national </w:t>
      </w:r>
      <w:r w:rsidRPr="004D704F">
        <w:rPr>
          <w:rFonts w:ascii="Arial" w:hAnsi="Arial"/>
          <w:u w:val="single"/>
        </w:rPr>
        <w:t xml:space="preserve">energy </w:t>
      </w:r>
      <w:r w:rsidRPr="0017144B">
        <w:rPr>
          <w:rFonts w:ascii="Arial" w:hAnsi="Arial"/>
          <w:highlight w:val="yellow"/>
          <w:u w:val="single"/>
        </w:rPr>
        <w:t>consumption</w:t>
      </w:r>
      <w:r w:rsidRPr="004D704F">
        <w:rPr>
          <w:rFonts w:ascii="Arial" w:hAnsi="Arial"/>
          <w:u w:val="single"/>
        </w:rPr>
        <w:t xml:space="preserve"> at that point in time</w:t>
      </w:r>
      <w:r w:rsidRPr="004D704F">
        <w:rPr>
          <w:rFonts w:ascii="Arial" w:hAnsi="Arial"/>
        </w:rPr>
        <w:t xml:space="preserve">.32 Perhaps an even more amazing feature of </w:t>
      </w:r>
      <w:r w:rsidRPr="0017144B">
        <w:rPr>
          <w:rFonts w:ascii="Arial" w:hAnsi="Arial"/>
          <w:highlight w:val="yellow"/>
          <w:u w:val="single"/>
        </w:rPr>
        <w:t>this</w:t>
      </w:r>
      <w:r w:rsidRPr="004D704F">
        <w:rPr>
          <w:rFonts w:ascii="Arial" w:hAnsi="Arial"/>
          <w:u w:val="single"/>
        </w:rPr>
        <w:t xml:space="preserve"> estimate </w:t>
      </w:r>
      <w:r w:rsidRPr="0017144B">
        <w:rPr>
          <w:rFonts w:ascii="Arial" w:hAnsi="Arial"/>
          <w:highlight w:val="yellow"/>
          <w:u w:val="single"/>
        </w:rPr>
        <w:t>is</w:t>
      </w:r>
      <w:r w:rsidRPr="004D704F">
        <w:rPr>
          <w:rFonts w:ascii="Arial" w:hAnsi="Arial"/>
        </w:rPr>
        <w:t xml:space="preserve"> that it was </w:t>
      </w:r>
      <w:r w:rsidRPr="0017144B">
        <w:rPr>
          <w:rFonts w:ascii="Arial" w:hAnsi="Arial"/>
          <w:b/>
          <w:sz w:val="26"/>
          <w:highlight w:val="yellow"/>
          <w:u w:val="single"/>
          <w:bdr w:val="single" w:sz="4" w:space="0" w:color="auto"/>
        </w:rPr>
        <w:t>validated by</w:t>
      </w:r>
      <w:r w:rsidRPr="004D704F">
        <w:rPr>
          <w:rFonts w:ascii="Arial" w:hAnsi="Arial"/>
          <w:u w:val="single"/>
        </w:rPr>
        <w:t xml:space="preserve"> researchers at </w:t>
      </w:r>
      <w:r w:rsidRPr="0017144B">
        <w:rPr>
          <w:rFonts w:ascii="Arial" w:hAnsi="Arial"/>
          <w:highlight w:val="yellow"/>
          <w:u w:val="single"/>
        </w:rPr>
        <w:t>the U.S. Geologic Survey</w:t>
      </w:r>
      <w:r w:rsidRPr="004D704F">
        <w:rPr>
          <w:rFonts w:ascii="Arial" w:hAnsi="Arial"/>
        </w:rPr>
        <w:t xml:space="preserve">, </w:t>
      </w:r>
      <w:r w:rsidRPr="0017144B">
        <w:rPr>
          <w:rFonts w:ascii="Arial" w:hAnsi="Arial"/>
          <w:highlight w:val="yellow"/>
          <w:u w:val="single"/>
        </w:rPr>
        <w:t>Oak Ridge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P</w:t>
      </w:r>
      <w:r w:rsidRPr="004D704F">
        <w:rPr>
          <w:rFonts w:ascii="Arial" w:hAnsi="Arial"/>
        </w:rPr>
        <w:t xml:space="preserve">acific </w:t>
      </w:r>
      <w:r w:rsidRPr="0017144B">
        <w:rPr>
          <w:rFonts w:ascii="Arial" w:hAnsi="Arial"/>
          <w:highlight w:val="yellow"/>
          <w:u w:val="single"/>
          <w:bdr w:val="single" w:sz="4" w:space="0" w:color="auto"/>
        </w:rPr>
        <w:t>N</w:t>
      </w:r>
      <w:r w:rsidRPr="004D704F">
        <w:rPr>
          <w:rFonts w:ascii="Arial" w:hAnsi="Arial"/>
        </w:rPr>
        <w:t xml:space="preserve">orthwest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Sandia National Lab</w:t>
      </w:r>
      <w:r w:rsidRPr="004D704F">
        <w:rPr>
          <w:rFonts w:ascii="Arial" w:hAnsi="Arial"/>
          <w:u w:val="single"/>
        </w:rPr>
        <w:t>oratory</w:t>
      </w:r>
      <w:r w:rsidRPr="004D704F">
        <w:rPr>
          <w:rFonts w:ascii="Arial" w:hAnsi="Arial"/>
        </w:rPr>
        <w:t xml:space="preserve">, </w:t>
      </w:r>
      <w:r w:rsidRPr="0017144B">
        <w:rPr>
          <w:rFonts w:ascii="Arial" w:hAnsi="Arial"/>
          <w:highlight w:val="yellow"/>
          <w:u w:val="single"/>
          <w:bdr w:val="single" w:sz="4" w:space="0" w:color="auto"/>
        </w:rPr>
        <w:t>N</w:t>
      </w:r>
      <w:r w:rsidRPr="004D704F">
        <w:rPr>
          <w:rFonts w:ascii="Arial" w:hAnsi="Arial"/>
        </w:rPr>
        <w:t xml:space="preserve">ational </w:t>
      </w:r>
      <w:r w:rsidRPr="0017144B">
        <w:rPr>
          <w:rFonts w:ascii="Arial" w:hAnsi="Arial"/>
          <w:highlight w:val="yellow"/>
          <w:u w:val="single"/>
          <w:bdr w:val="single" w:sz="4" w:space="0" w:color="auto"/>
        </w:rPr>
        <w:t>R</w:t>
      </w:r>
      <w:r w:rsidRPr="004D704F">
        <w:rPr>
          <w:rFonts w:ascii="Arial" w:hAnsi="Arial"/>
        </w:rPr>
        <w:t xml:space="preserve">enewable </w:t>
      </w:r>
      <w:r w:rsidRPr="0017144B">
        <w:rPr>
          <w:rFonts w:ascii="Arial" w:hAnsi="Arial"/>
          <w:highlight w:val="yellow"/>
          <w:u w:val="single"/>
          <w:bdr w:val="single" w:sz="4" w:space="0" w:color="auto"/>
        </w:rPr>
        <w:t>E</w:t>
      </w:r>
      <w:r w:rsidRPr="004D704F">
        <w:rPr>
          <w:rFonts w:ascii="Arial" w:hAnsi="Arial"/>
        </w:rPr>
        <w:t xml:space="preserve">nergy </w:t>
      </w:r>
      <w:r w:rsidRPr="0017144B">
        <w:rPr>
          <w:rFonts w:ascii="Arial" w:hAnsi="Arial"/>
          <w:highlight w:val="yellow"/>
          <w:u w:val="single"/>
          <w:bdr w:val="single" w:sz="4" w:space="0" w:color="auto"/>
        </w:rPr>
        <w:t>L</w:t>
      </w:r>
      <w:r w:rsidRPr="004D704F">
        <w:rPr>
          <w:rFonts w:ascii="Arial" w:hAnsi="Arial"/>
        </w:rPr>
        <w:t xml:space="preserve">aboratory, </w:t>
      </w:r>
      <w:r w:rsidRPr="0017144B">
        <w:rPr>
          <w:rFonts w:ascii="Arial" w:hAnsi="Arial"/>
          <w:highlight w:val="yellow"/>
          <w:u w:val="single"/>
        </w:rPr>
        <w:t>Colorado School of Mines</w:t>
      </w:r>
      <w:r w:rsidRPr="004D704F">
        <w:rPr>
          <w:rFonts w:ascii="Arial" w:hAnsi="Arial"/>
        </w:rPr>
        <w:t xml:space="preserve">, </w:t>
      </w:r>
      <w:r w:rsidRPr="0017144B">
        <w:rPr>
          <w:rFonts w:ascii="Arial" w:hAnsi="Arial"/>
          <w:highlight w:val="yellow"/>
          <w:u w:val="single"/>
        </w:rPr>
        <w:t>and Pen</w:t>
      </w:r>
      <w:r w:rsidRPr="004D704F">
        <w:rPr>
          <w:rFonts w:ascii="Arial" w:hAnsi="Arial"/>
        </w:rPr>
        <w:t xml:space="preserve">nsylvania </w:t>
      </w:r>
      <w:r w:rsidRPr="0017144B">
        <w:rPr>
          <w:rFonts w:ascii="Arial" w:hAnsi="Arial"/>
          <w:highlight w:val="yellow"/>
          <w:u w:val="single"/>
        </w:rPr>
        <w:t>State</w:t>
      </w:r>
      <w:r w:rsidRPr="004D704F">
        <w:rPr>
          <w:rFonts w:ascii="Arial" w:hAnsi="Arial"/>
        </w:rPr>
        <w:t xml:space="preserve"> University.</w:t>
      </w:r>
    </w:p>
    <w:p w:rsidR="000E77DE" w:rsidRPr="004D704F" w:rsidRDefault="000E77DE" w:rsidP="000E77DE">
      <w:pPr>
        <w:rPr>
          <w:rFonts w:ascii="Arial" w:hAnsi="Arial"/>
        </w:rPr>
      </w:pPr>
      <w:r w:rsidRPr="004D704F">
        <w:rPr>
          <w:rFonts w:ascii="Arial" w:hAnsi="Arial"/>
        </w:rPr>
        <w:t>Compiling data from a collection of peer-reviewed reports, the United States has 3,730,721 MW of renewable energy potential presuming the utilization of existing, commercially available technologies (Table 5). Two things pop out when looking at Table 5. First, the table shows that renewable resources have the capability to provide 3.7 times the total amount of installed electricity capacity operating in 2008. Second, the country has so far harnessed only a whopping 2.9 percent of this potential generation.</w:t>
      </w:r>
    </w:p>
    <w:p w:rsidR="000E77DE" w:rsidRPr="004D704F" w:rsidRDefault="000E77DE" w:rsidP="000E77DE">
      <w:pPr>
        <w:rPr>
          <w:rFonts w:ascii="Arial" w:hAnsi="Arial"/>
        </w:rPr>
      </w:pPr>
      <w:r w:rsidRPr="004D704F">
        <w:rPr>
          <w:rFonts w:ascii="Arial" w:hAnsi="Arial"/>
        </w:rPr>
        <w:t xml:space="preserve">As Table 5 implies, </w:t>
      </w:r>
      <w:r w:rsidRPr="0017144B">
        <w:rPr>
          <w:rFonts w:ascii="Arial" w:hAnsi="Arial"/>
          <w:highlight w:val="yellow"/>
          <w:u w:val="single"/>
        </w:rPr>
        <w:t>the U</w:t>
      </w:r>
      <w:r w:rsidRPr="004D704F">
        <w:rPr>
          <w:rFonts w:ascii="Arial" w:hAnsi="Arial"/>
        </w:rPr>
        <w:t xml:space="preserve">nited </w:t>
      </w:r>
      <w:r w:rsidRPr="0017144B">
        <w:rPr>
          <w:rFonts w:ascii="Arial" w:hAnsi="Arial"/>
          <w:highlight w:val="yellow"/>
          <w:u w:val="single"/>
        </w:rPr>
        <w:t>S</w:t>
      </w:r>
      <w:r w:rsidRPr="004D704F">
        <w:rPr>
          <w:rFonts w:ascii="Arial" w:hAnsi="Arial"/>
        </w:rPr>
        <w:t xml:space="preserve">tates </w:t>
      </w:r>
      <w:r w:rsidRPr="0017144B">
        <w:rPr>
          <w:rFonts w:ascii="Arial" w:hAnsi="Arial"/>
          <w:highlight w:val="yellow"/>
          <w:u w:val="single"/>
        </w:rPr>
        <w:t>possesses</w:t>
      </w:r>
      <w:r w:rsidRPr="004D704F">
        <w:rPr>
          <w:rFonts w:ascii="Arial" w:hAnsi="Arial"/>
          <w:u w:val="single"/>
        </w:rPr>
        <w:t xml:space="preserve"> an </w:t>
      </w:r>
      <w:r w:rsidRPr="0017144B">
        <w:rPr>
          <w:rFonts w:ascii="Arial" w:hAnsi="Arial"/>
          <w:b/>
          <w:sz w:val="26"/>
          <w:highlight w:val="yellow"/>
          <w:u w:val="single"/>
          <w:bdr w:val="single" w:sz="4" w:space="0" w:color="auto"/>
        </w:rPr>
        <w:t>exceptional abundance</w:t>
      </w:r>
      <w:r w:rsidRPr="0017144B">
        <w:rPr>
          <w:rFonts w:ascii="Arial" w:hAnsi="Arial"/>
          <w:highlight w:val="yellow"/>
          <w:u w:val="single"/>
        </w:rPr>
        <w:t xml:space="preserve"> of</w:t>
      </w:r>
      <w:r w:rsidRPr="004D704F">
        <w:rPr>
          <w:rFonts w:ascii="Arial" w:hAnsi="Arial"/>
        </w:rPr>
        <w:t xml:space="preserve"> onshore </w:t>
      </w:r>
      <w:r w:rsidRPr="0017144B">
        <w:rPr>
          <w:rFonts w:ascii="Arial" w:hAnsi="Arial"/>
          <w:highlight w:val="yellow"/>
          <w:u w:val="single"/>
        </w:rPr>
        <w:t>wind</w:t>
      </w:r>
      <w:r w:rsidRPr="004D704F">
        <w:rPr>
          <w:rFonts w:ascii="Arial" w:hAnsi="Arial"/>
          <w:u w:val="single"/>
        </w:rPr>
        <w:t xml:space="preserve"> resources</w:t>
      </w:r>
      <w:r w:rsidRPr="004D704F">
        <w:rPr>
          <w:rFonts w:ascii="Arial" w:hAnsi="Arial"/>
        </w:rPr>
        <w:t xml:space="preserve">. The fuel </w:t>
      </w:r>
      <w:r w:rsidRPr="0017144B">
        <w:rPr>
          <w:rFonts w:ascii="Arial" w:hAnsi="Arial"/>
          <w:highlight w:val="yellow"/>
          <w:u w:val="single"/>
        </w:rPr>
        <w:t>potential</w:t>
      </w:r>
      <w:r w:rsidRPr="004D704F">
        <w:rPr>
          <w:rFonts w:ascii="Arial" w:hAnsi="Arial"/>
          <w:u w:val="single"/>
        </w:rPr>
        <w:t xml:space="preserve"> for wind</w:t>
      </w:r>
      <w:r w:rsidRPr="004D704F">
        <w:rPr>
          <w:rFonts w:ascii="Arial" w:hAnsi="Arial"/>
        </w:rPr>
        <w:t xml:space="preserve"> energy, particularly in areas with frequent and strong winds, </w:t>
      </w:r>
      <w:r w:rsidRPr="0017144B">
        <w:rPr>
          <w:rFonts w:ascii="Arial" w:hAnsi="Arial"/>
          <w:highlight w:val="yellow"/>
          <w:u w:val="single"/>
        </w:rPr>
        <w:t>remains</w:t>
      </w:r>
      <w:r w:rsidRPr="004D704F">
        <w:rPr>
          <w:rFonts w:ascii="Arial" w:hAnsi="Arial"/>
          <w:u w:val="single"/>
        </w:rPr>
        <w:t xml:space="preserve"> largely </w:t>
      </w:r>
      <w:r w:rsidRPr="0017144B">
        <w:rPr>
          <w:rFonts w:ascii="Arial" w:hAnsi="Arial"/>
          <w:highlight w:val="yellow"/>
          <w:u w:val="single"/>
        </w:rPr>
        <w:t>untapped</w:t>
      </w:r>
      <w:r w:rsidRPr="004D704F">
        <w:rPr>
          <w:rFonts w:ascii="Arial" w:hAnsi="Arial"/>
        </w:rPr>
        <w:t xml:space="preserve">. The Midwest and </w:t>
      </w:r>
      <w:r w:rsidRPr="0017144B">
        <w:rPr>
          <w:rFonts w:ascii="Arial" w:hAnsi="Arial"/>
          <w:highlight w:val="yellow"/>
          <w:u w:val="single"/>
        </w:rPr>
        <w:t>the Great Plains have been called the</w:t>
      </w:r>
      <w:r w:rsidRPr="004D704F">
        <w:rPr>
          <w:rFonts w:ascii="Arial" w:hAnsi="Arial"/>
        </w:rPr>
        <w:t xml:space="preserve"> “</w:t>
      </w:r>
      <w:r w:rsidRPr="0017144B">
        <w:rPr>
          <w:rFonts w:ascii="Arial" w:hAnsi="Arial"/>
          <w:highlight w:val="yellow"/>
          <w:u w:val="single"/>
        </w:rPr>
        <w:t>Saudi Arabia of wind</w:t>
      </w:r>
      <w:r w:rsidRPr="004D704F">
        <w:rPr>
          <w:rFonts w:ascii="Arial" w:hAnsi="Arial"/>
        </w:rPr>
        <w:t xml:space="preserve">” </w:t>
      </w:r>
      <w:r w:rsidRPr="0017144B">
        <w:rPr>
          <w:rFonts w:ascii="Arial" w:hAnsi="Arial"/>
          <w:highlight w:val="yellow"/>
          <w:u w:val="single"/>
        </w:rPr>
        <w:t>and</w:t>
      </w:r>
      <w:r w:rsidRPr="004D704F">
        <w:rPr>
          <w:rFonts w:ascii="Arial" w:hAnsi="Arial"/>
        </w:rPr>
        <w:t xml:space="preserve"> theoretically </w:t>
      </w:r>
      <w:r w:rsidRPr="0017144B">
        <w:rPr>
          <w:rFonts w:ascii="Arial" w:hAnsi="Arial"/>
          <w:highlight w:val="yellow"/>
          <w:u w:val="single"/>
        </w:rPr>
        <w:t>hold enough</w:t>
      </w:r>
      <w:r w:rsidRPr="004D704F">
        <w:rPr>
          <w:rFonts w:ascii="Arial" w:hAnsi="Arial"/>
        </w:rPr>
        <w:t xml:space="preserve"> technical </w:t>
      </w:r>
      <w:r w:rsidRPr="0017144B">
        <w:rPr>
          <w:rFonts w:ascii="Arial" w:hAnsi="Arial"/>
          <w:highlight w:val="yellow"/>
          <w:u w:val="single"/>
        </w:rPr>
        <w:t xml:space="preserve">potential to fulfill the </w:t>
      </w:r>
      <w:r w:rsidRPr="0017144B">
        <w:rPr>
          <w:rFonts w:ascii="Arial" w:hAnsi="Arial"/>
          <w:b/>
          <w:sz w:val="26"/>
          <w:highlight w:val="yellow"/>
          <w:u w:val="single"/>
          <w:bdr w:val="single" w:sz="4" w:space="0" w:color="auto"/>
        </w:rPr>
        <w:t>entire country's energy needs</w:t>
      </w:r>
      <w:r w:rsidRPr="004D704F">
        <w:rPr>
          <w:rFonts w:ascii="Arial" w:hAnsi="Arial"/>
        </w:rPr>
        <w:t>. The energy potential for offshore wind is even larger, as offshore wind turbines can harness stronger, more consistent winds than those that course through mountain passes or across open plains. An abundance of available roofs, parking lots, highway walls, and buildings are available for integrated solar PV systems and the West has immense solar thermal and geothermal potential. The Midwest has very large reserves of biomass fuel in the form of crop residues and energy crops, and every state has hydroelectric capacity that could still be developed after excluding national battlefields, parks, parkways, monuments, preserves, wildlife refuges, management areas, and wilderness reserves.</w:t>
      </w:r>
    </w:p>
    <w:p w:rsidR="000E77DE" w:rsidRDefault="000E77DE" w:rsidP="000E77DE"/>
    <w:p w:rsidR="000E77DE" w:rsidRPr="004D704F" w:rsidRDefault="000E77DE" w:rsidP="000E77DE">
      <w:pPr>
        <w:pStyle w:val="Heading3"/>
        <w:rPr>
          <w:rFonts w:ascii="Arial" w:hAnsi="Arial"/>
        </w:rPr>
      </w:pPr>
      <w:r w:rsidRPr="004D704F">
        <w:rPr>
          <w:rFonts w:ascii="Arial" w:hAnsi="Arial"/>
        </w:rPr>
        <w:t>1AC—</w:t>
      </w:r>
      <w:r>
        <w:rPr>
          <w:rFonts w:ascii="Arial" w:hAnsi="Arial"/>
        </w:rPr>
        <w:t>Plan</w:t>
      </w:r>
    </w:p>
    <w:p w:rsidR="000E77DE" w:rsidRPr="00784EF0" w:rsidRDefault="000E77DE" w:rsidP="000E77DE">
      <w:pPr>
        <w:rPr>
          <w:rFonts w:ascii="Arial" w:hAnsi="Arial"/>
          <w:b/>
        </w:rPr>
      </w:pPr>
    </w:p>
    <w:p w:rsidR="000E77DE" w:rsidRDefault="000E77DE" w:rsidP="000E77DE">
      <w:pPr>
        <w:rPr>
          <w:rFonts w:ascii="Arial" w:hAnsi="Arial"/>
          <w:sz w:val="26"/>
        </w:rPr>
      </w:pPr>
      <w:r w:rsidRPr="00784EF0">
        <w:rPr>
          <w:rFonts w:ascii="Arial" w:hAnsi="Arial"/>
          <w:b/>
          <w:sz w:val="26"/>
        </w:rPr>
        <w:t>Plan --- The United States federal government shoul</w:t>
      </w:r>
      <w:r>
        <w:rPr>
          <w:rFonts w:ascii="Arial" w:hAnsi="Arial"/>
          <w:b/>
          <w:sz w:val="26"/>
        </w:rPr>
        <w:t>d permanently extend the production tax credit for wind energy in the United States.</w:t>
      </w:r>
    </w:p>
    <w:p w:rsidR="000E77DE" w:rsidRPr="00784EF0" w:rsidRDefault="000E77DE" w:rsidP="000E77DE">
      <w:pPr>
        <w:rPr>
          <w:rFonts w:ascii="Arial" w:hAnsi="Arial"/>
          <w:b/>
          <w:sz w:val="26"/>
        </w:rPr>
      </w:pPr>
    </w:p>
    <w:p w:rsidR="000E77DE" w:rsidRPr="004D704F" w:rsidRDefault="000E77DE" w:rsidP="000E77DE">
      <w:pPr>
        <w:pStyle w:val="Heading3"/>
        <w:rPr>
          <w:rFonts w:ascii="Arial" w:hAnsi="Arial"/>
        </w:rPr>
      </w:pPr>
      <w:r w:rsidRPr="004D704F">
        <w:rPr>
          <w:rFonts w:ascii="Arial" w:hAnsi="Arial"/>
        </w:rPr>
        <w:t>1AC—Solvency</w:t>
      </w:r>
    </w:p>
    <w:p w:rsidR="000E77DE" w:rsidRPr="004D704F" w:rsidRDefault="000E77DE" w:rsidP="000E77DE">
      <w:pPr>
        <w:rPr>
          <w:rFonts w:ascii="Arial" w:hAnsi="Arial"/>
        </w:rPr>
      </w:pPr>
    </w:p>
    <w:p w:rsidR="000E77DE" w:rsidRPr="004D704F" w:rsidRDefault="000E77DE" w:rsidP="000E77DE">
      <w:pPr>
        <w:rPr>
          <w:rFonts w:ascii="Arial" w:hAnsi="Arial"/>
          <w:b/>
        </w:rPr>
      </w:pPr>
      <w:r w:rsidRPr="004D704F">
        <w:rPr>
          <w:rFonts w:ascii="Arial" w:hAnsi="Arial"/>
          <w:b/>
        </w:rPr>
        <w:t>Contention Three – Solvency</w:t>
      </w:r>
    </w:p>
    <w:p w:rsidR="000E77DE" w:rsidRDefault="000E77DE" w:rsidP="000E77DE">
      <w:pPr>
        <w:rPr>
          <w:rFonts w:ascii="Arial" w:hAnsi="Arial"/>
          <w:b/>
        </w:rPr>
      </w:pPr>
    </w:p>
    <w:p w:rsidR="000E77DE" w:rsidRPr="004D704F" w:rsidRDefault="000E77DE" w:rsidP="000E77DE">
      <w:pPr>
        <w:rPr>
          <w:rFonts w:ascii="Arial" w:hAnsi="Arial"/>
          <w:b/>
        </w:rPr>
      </w:pPr>
      <w:r>
        <w:rPr>
          <w:rFonts w:ascii="Arial" w:hAnsi="Arial"/>
          <w:b/>
        </w:rPr>
        <w:t xml:space="preserve">Only the </w:t>
      </w:r>
      <w:r w:rsidRPr="004D704F">
        <w:rPr>
          <w:rFonts w:ascii="Arial" w:hAnsi="Arial"/>
          <w:b/>
        </w:rPr>
        <w:t xml:space="preserve">PTC </w:t>
      </w:r>
      <w:r>
        <w:rPr>
          <w:rFonts w:ascii="Arial" w:hAnsi="Arial"/>
          <w:b/>
        </w:rPr>
        <w:t>can provide</w:t>
      </w:r>
      <w:r w:rsidRPr="004D704F">
        <w:rPr>
          <w:rFonts w:ascii="Arial" w:hAnsi="Arial"/>
          <w:b/>
        </w:rPr>
        <w:t xml:space="preserve"> investor predictability. </w:t>
      </w:r>
    </w:p>
    <w:p w:rsidR="000E77DE" w:rsidRPr="00AF5582" w:rsidRDefault="000E77DE" w:rsidP="000E77DE">
      <w:pPr>
        <w:rPr>
          <w:rFonts w:ascii="Arial" w:hAnsi="Arial"/>
          <w:sz w:val="20"/>
        </w:rPr>
      </w:pPr>
      <w:r w:rsidRPr="004D704F">
        <w:rPr>
          <w:rFonts w:ascii="Arial" w:hAnsi="Arial"/>
          <w:b/>
        </w:rPr>
        <w:t>Dewey 11</w:t>
      </w:r>
      <w:r w:rsidRPr="004D704F">
        <w:rPr>
          <w:rFonts w:ascii="Arial" w:hAnsi="Arial"/>
        </w:rPr>
        <w:t xml:space="preserve"> </w:t>
      </w:r>
      <w:r w:rsidRPr="00AF5582">
        <w:rPr>
          <w:rFonts w:ascii="Arial" w:hAnsi="Arial"/>
          <w:sz w:val="20"/>
        </w:rPr>
        <w:t>(Erin, Graduated Editor in Chief of the Boston College Law Review, Sundown and You Better Take Care: Why Sunset Provisions Harm the Renewable Energy Industry and Violate Tax Principles, May, Boston College Law Review, 52 B.C. L. Rev 1105)</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B. </w:t>
      </w:r>
      <w:proofErr w:type="spellStart"/>
      <w:r w:rsidRPr="004D704F">
        <w:rPr>
          <w:rFonts w:ascii="Arial" w:hAnsi="Arial"/>
        </w:rPr>
        <w:t>Sunsetting</w:t>
      </w:r>
      <w:proofErr w:type="spellEnd"/>
      <w:r w:rsidRPr="004D704F">
        <w:rPr>
          <w:rFonts w:ascii="Arial" w:hAnsi="Arial"/>
        </w:rPr>
        <w:t xml:space="preserve"> the Production Tax Credit</w:t>
      </w:r>
    </w:p>
    <w:p w:rsidR="000E77DE" w:rsidRPr="004D704F" w:rsidRDefault="000E77DE" w:rsidP="000E77DE">
      <w:pPr>
        <w:rPr>
          <w:rFonts w:ascii="Arial" w:hAnsi="Arial"/>
        </w:rPr>
      </w:pPr>
      <w:r w:rsidRPr="004D704F">
        <w:rPr>
          <w:rFonts w:ascii="Arial" w:hAnsi="Arial"/>
          <w:u w:val="single"/>
        </w:rPr>
        <w:t>Despite disagreement among scholars regarding the value of sunset dates</w:t>
      </w:r>
      <w:r w:rsidRPr="004D704F">
        <w:rPr>
          <w:rFonts w:ascii="Arial" w:hAnsi="Arial"/>
        </w:rPr>
        <w:t xml:space="preserve"> generally, </w:t>
      </w:r>
      <w:r w:rsidRPr="0017144B">
        <w:rPr>
          <w:rFonts w:ascii="Arial" w:hAnsi="Arial"/>
          <w:highlight w:val="yellow"/>
          <w:u w:val="single"/>
        </w:rPr>
        <w:t>those in the</w:t>
      </w:r>
      <w:r w:rsidRPr="004D704F">
        <w:rPr>
          <w:rFonts w:ascii="Arial" w:hAnsi="Arial"/>
        </w:rPr>
        <w:t xml:space="preserve"> renewable </w:t>
      </w:r>
      <w:r w:rsidRPr="0017144B">
        <w:rPr>
          <w:rFonts w:ascii="Arial" w:hAnsi="Arial"/>
          <w:b/>
          <w:sz w:val="26"/>
          <w:highlight w:val="yellow"/>
          <w:u w:val="single"/>
          <w:bdr w:val="single" w:sz="4" w:space="0" w:color="auto"/>
        </w:rPr>
        <w:t>energy industry</w:t>
      </w:r>
      <w:r w:rsidRPr="0017144B">
        <w:rPr>
          <w:rFonts w:ascii="Arial" w:hAnsi="Arial"/>
          <w:highlight w:val="yellow"/>
          <w:u w:val="single"/>
        </w:rPr>
        <w:t xml:space="preserve"> agree</w:t>
      </w:r>
      <w:r w:rsidRPr="004D704F">
        <w:rPr>
          <w:rFonts w:ascii="Arial" w:hAnsi="Arial"/>
        </w:rPr>
        <w:t xml:space="preserve"> that </w:t>
      </w:r>
      <w:r w:rsidRPr="0017144B">
        <w:rPr>
          <w:rFonts w:ascii="Arial" w:hAnsi="Arial"/>
          <w:highlight w:val="yellow"/>
          <w:u w:val="single"/>
        </w:rPr>
        <w:t>sun setting</w:t>
      </w:r>
      <w:r w:rsidRPr="004D704F">
        <w:rPr>
          <w:rFonts w:ascii="Arial" w:hAnsi="Arial"/>
        </w:rPr>
        <w:t xml:space="preserve"> of </w:t>
      </w:r>
      <w:r w:rsidRPr="0017144B">
        <w:rPr>
          <w:rFonts w:ascii="Arial" w:hAnsi="Arial"/>
          <w:highlight w:val="yellow"/>
          <w:u w:val="single"/>
        </w:rPr>
        <w:t>the PTC has impacted the industry and</w:t>
      </w:r>
      <w:r w:rsidRPr="004D704F">
        <w:rPr>
          <w:rFonts w:ascii="Arial" w:hAnsi="Arial"/>
          <w:u w:val="single"/>
        </w:rPr>
        <w:t xml:space="preserve"> that </w:t>
      </w:r>
      <w:r w:rsidRPr="0017144B">
        <w:rPr>
          <w:rFonts w:ascii="Arial" w:hAnsi="Arial"/>
          <w:highlight w:val="yellow"/>
          <w:u w:val="single"/>
        </w:rPr>
        <w:t>a permanent PTC would result in</w:t>
      </w:r>
      <w:r w:rsidRPr="004D704F">
        <w:rPr>
          <w:rFonts w:ascii="Arial" w:hAnsi="Arial"/>
          <w:u w:val="single"/>
        </w:rPr>
        <w:t xml:space="preserve"> more </w:t>
      </w:r>
      <w:r w:rsidRPr="0017144B">
        <w:rPr>
          <w:rFonts w:ascii="Arial" w:hAnsi="Arial"/>
          <w:b/>
          <w:sz w:val="26"/>
          <w:highlight w:val="yellow"/>
          <w:u w:val="single"/>
          <w:bdr w:val="single" w:sz="4" w:space="0" w:color="auto"/>
        </w:rPr>
        <w:t>long-term investment</w:t>
      </w:r>
      <w:r w:rsidRPr="004D704F">
        <w:rPr>
          <w:rFonts w:ascii="Arial" w:hAnsi="Arial"/>
        </w:rPr>
        <w:t xml:space="preserve"> in renewable energy. </w:t>
      </w:r>
      <w:proofErr w:type="gramStart"/>
      <w:r w:rsidRPr="004D704F">
        <w:rPr>
          <w:rFonts w:ascii="Arial" w:hAnsi="Arial"/>
        </w:rPr>
        <w:t>n164</w:t>
      </w:r>
      <w:proofErr w:type="gramEnd"/>
      <w:r w:rsidRPr="004D704F">
        <w:rPr>
          <w:rFonts w:ascii="Arial" w:hAnsi="Arial"/>
        </w:rPr>
        <w:t xml:space="preserve"> </w:t>
      </w:r>
      <w:r w:rsidRPr="004D704F">
        <w:rPr>
          <w:rFonts w:ascii="Arial" w:hAnsi="Arial"/>
          <w:u w:val="single"/>
        </w:rPr>
        <w:t>Despite</w:t>
      </w:r>
      <w:r w:rsidRPr="004D704F">
        <w:rPr>
          <w:rFonts w:ascii="Arial" w:hAnsi="Arial"/>
        </w:rPr>
        <w:t xml:space="preserve"> the </w:t>
      </w:r>
      <w:r w:rsidRPr="004D704F">
        <w:rPr>
          <w:rFonts w:ascii="Arial" w:hAnsi="Arial"/>
          <w:u w:val="single"/>
        </w:rPr>
        <w:t>success of the PTC</w:t>
      </w:r>
      <w:r w:rsidRPr="004D704F">
        <w:rPr>
          <w:rFonts w:ascii="Arial" w:hAnsi="Arial"/>
        </w:rPr>
        <w:t xml:space="preserve">, </w:t>
      </w:r>
      <w:r w:rsidRPr="004D704F">
        <w:rPr>
          <w:rFonts w:ascii="Arial" w:hAnsi="Arial"/>
          <w:u w:val="single"/>
        </w:rPr>
        <w:t>the credit has not become</w:t>
      </w:r>
      <w:r w:rsidRPr="004D704F">
        <w:rPr>
          <w:rFonts w:ascii="Arial" w:hAnsi="Arial"/>
        </w:rPr>
        <w:t xml:space="preserve"> a </w:t>
      </w:r>
      <w:r w:rsidRPr="004D704F">
        <w:rPr>
          <w:rFonts w:ascii="Arial" w:hAnsi="Arial"/>
          <w:u w:val="single"/>
        </w:rPr>
        <w:t>permanent</w:t>
      </w:r>
      <w:r w:rsidRPr="004D704F">
        <w:rPr>
          <w:rFonts w:ascii="Arial" w:hAnsi="Arial"/>
        </w:rPr>
        <w:t xml:space="preserve"> feature of the Internal Revenue Code and has been subject to the current sunset trend in Congress. </w:t>
      </w:r>
      <w:proofErr w:type="gramStart"/>
      <w:r w:rsidRPr="004D704F">
        <w:rPr>
          <w:rFonts w:ascii="Arial" w:hAnsi="Arial"/>
        </w:rPr>
        <w:t>n165</w:t>
      </w:r>
      <w:proofErr w:type="gramEnd"/>
      <w:r w:rsidRPr="004D704F">
        <w:rPr>
          <w:rFonts w:ascii="Arial" w:hAnsi="Arial"/>
        </w:rPr>
        <w:t xml:space="preserve"> When the PTC was originally adopted in 1992, the taxpayer could only receive the credit if the qualifying facility was placed in service after December 31, 1993 and before July 1, 1999. </w:t>
      </w:r>
      <w:proofErr w:type="gramStart"/>
      <w:r w:rsidRPr="004D704F">
        <w:rPr>
          <w:rFonts w:ascii="Arial" w:hAnsi="Arial"/>
        </w:rPr>
        <w:t>n166</w:t>
      </w:r>
      <w:proofErr w:type="gramEnd"/>
      <w:r w:rsidRPr="004D704F">
        <w:rPr>
          <w:rFonts w:ascii="Arial" w:hAnsi="Arial"/>
        </w:rPr>
        <w:t xml:space="preserve"> The latter date was the sunset date, at which point Congress would decide whether to renew the PTC. </w:t>
      </w:r>
      <w:proofErr w:type="gramStart"/>
      <w:r w:rsidRPr="004D704F">
        <w:rPr>
          <w:rFonts w:ascii="Arial" w:hAnsi="Arial"/>
        </w:rPr>
        <w:t>n167</w:t>
      </w:r>
      <w:proofErr w:type="gramEnd"/>
      <w:r w:rsidRPr="004D704F">
        <w:rPr>
          <w:rFonts w:ascii="Arial" w:hAnsi="Arial"/>
        </w:rPr>
        <w:t xml:space="preserve"> Taxpayers that placed a facility in service prior to the sunset date would enjoy the full ten-year credit period. n168</w:t>
      </w:r>
    </w:p>
    <w:p w:rsidR="000E77DE" w:rsidRPr="004D704F" w:rsidRDefault="000E77DE" w:rsidP="000E77DE">
      <w:pPr>
        <w:rPr>
          <w:rFonts w:ascii="Arial" w:hAnsi="Arial"/>
        </w:rPr>
      </w:pPr>
      <w:r w:rsidRPr="004D704F">
        <w:rPr>
          <w:rFonts w:ascii="Arial" w:hAnsi="Arial"/>
        </w:rPr>
        <w:t xml:space="preserve">As such, Congress initially gave investors a six-and-a-half-year window to begin to develop and construct projects to claim the credit </w:t>
      </w:r>
      <w:proofErr w:type="gramStart"/>
      <w:r w:rsidRPr="004D704F">
        <w:rPr>
          <w:rFonts w:ascii="Arial" w:hAnsi="Arial"/>
        </w:rPr>
        <w:t>before  [</w:t>
      </w:r>
      <w:proofErr w:type="gramEnd"/>
      <w:r w:rsidRPr="004D704F">
        <w:rPr>
          <w:rFonts w:ascii="Arial" w:hAnsi="Arial"/>
        </w:rPr>
        <w:t xml:space="preserve">*1126]  the PTC expired on July 1, 1999. </w:t>
      </w:r>
      <w:proofErr w:type="gramStart"/>
      <w:r w:rsidRPr="004D704F">
        <w:rPr>
          <w:rFonts w:ascii="Arial" w:hAnsi="Arial"/>
        </w:rPr>
        <w:t>n169</w:t>
      </w:r>
      <w:proofErr w:type="gramEnd"/>
      <w:r w:rsidRPr="004D704F">
        <w:rPr>
          <w:rFonts w:ascii="Arial" w:hAnsi="Arial"/>
        </w:rPr>
        <w:t xml:space="preserve"> Five months after the credit expired, Congress extended it for two more years; the credit then expired for a second time on January 1, 2002. </w:t>
      </w:r>
      <w:proofErr w:type="gramStart"/>
      <w:r w:rsidRPr="004D704F">
        <w:rPr>
          <w:rFonts w:ascii="Arial" w:hAnsi="Arial"/>
        </w:rPr>
        <w:t>n170</w:t>
      </w:r>
      <w:proofErr w:type="gramEnd"/>
      <w:r w:rsidRPr="004D704F">
        <w:rPr>
          <w:rFonts w:ascii="Arial" w:hAnsi="Arial"/>
        </w:rPr>
        <w:t xml:space="preserve"> Two months later, in March 2002, Congress renewed the PTC for qualifying facilities placed in service before 2004. </w:t>
      </w:r>
      <w:proofErr w:type="gramStart"/>
      <w:r w:rsidRPr="004D704F">
        <w:rPr>
          <w:rFonts w:ascii="Arial" w:hAnsi="Arial"/>
        </w:rPr>
        <w:t>n171</w:t>
      </w:r>
      <w:proofErr w:type="gramEnd"/>
      <w:r w:rsidRPr="004D704F">
        <w:rPr>
          <w:rFonts w:ascii="Arial" w:hAnsi="Arial"/>
        </w:rPr>
        <w:t xml:space="preserve"> Again, in January 2004, the PTC expired for a third time, and Congress renewed it in October 2004 until the end of 2005. </w:t>
      </w:r>
      <w:proofErr w:type="gramStart"/>
      <w:r w:rsidRPr="004D704F">
        <w:rPr>
          <w:rFonts w:ascii="Arial" w:hAnsi="Arial"/>
        </w:rPr>
        <w:t>n172</w:t>
      </w:r>
      <w:proofErr w:type="gramEnd"/>
      <w:r w:rsidRPr="004D704F">
        <w:rPr>
          <w:rFonts w:ascii="Arial" w:hAnsi="Arial"/>
        </w:rPr>
        <w:t xml:space="preserve"> At this point, the Energy Policy Act of 2005 renewed the PTC for facilities placed in service before 2008. </w:t>
      </w:r>
      <w:proofErr w:type="gramStart"/>
      <w:r w:rsidRPr="004D704F">
        <w:rPr>
          <w:rFonts w:ascii="Arial" w:hAnsi="Arial"/>
        </w:rPr>
        <w:t>n173</w:t>
      </w:r>
      <w:proofErr w:type="gramEnd"/>
      <w:r w:rsidRPr="004D704F">
        <w:rPr>
          <w:rFonts w:ascii="Arial" w:hAnsi="Arial"/>
        </w:rPr>
        <w:t xml:space="preserve"> Congress then extended it for an additional year in December of 2008. </w:t>
      </w:r>
      <w:proofErr w:type="gramStart"/>
      <w:r w:rsidRPr="004D704F">
        <w:rPr>
          <w:rFonts w:ascii="Arial" w:hAnsi="Arial"/>
        </w:rPr>
        <w:t>n174</w:t>
      </w:r>
      <w:proofErr w:type="gramEnd"/>
      <w:r w:rsidRPr="004D704F">
        <w:rPr>
          <w:rFonts w:ascii="Arial" w:hAnsi="Arial"/>
        </w:rPr>
        <w:t xml:space="preserve"> Finally, the American Recovery and Reinvestment Tax Act extended the PTC once again until the end of 2012 for wind energy. n175</w:t>
      </w:r>
    </w:p>
    <w:p w:rsidR="000E77DE" w:rsidRPr="004D704F" w:rsidRDefault="000E77DE" w:rsidP="000E77DE">
      <w:pPr>
        <w:rPr>
          <w:rFonts w:ascii="Arial" w:hAnsi="Arial"/>
        </w:rPr>
      </w:pPr>
      <w:r w:rsidRPr="004D704F">
        <w:rPr>
          <w:rFonts w:ascii="Arial" w:hAnsi="Arial"/>
        </w:rPr>
        <w:t xml:space="preserve">Therefore, beyond the initial six-and-a-half-year period, </w:t>
      </w:r>
      <w:r w:rsidRPr="004D704F">
        <w:rPr>
          <w:rFonts w:ascii="Arial" w:hAnsi="Arial"/>
          <w:u w:val="single"/>
        </w:rPr>
        <w:t>the PTC has been extended only for one to three years at a time and only with frequent expirations</w:t>
      </w:r>
      <w:r w:rsidRPr="004D704F">
        <w:rPr>
          <w:rFonts w:ascii="Arial" w:hAnsi="Arial"/>
        </w:rPr>
        <w:t xml:space="preserve">. n176 It was effective for two years, and then two more years, and then one year, and then two years again, and then three years. </w:t>
      </w:r>
      <w:proofErr w:type="gramStart"/>
      <w:r w:rsidRPr="004D704F">
        <w:rPr>
          <w:rFonts w:ascii="Arial" w:hAnsi="Arial"/>
        </w:rPr>
        <w:t>n177</w:t>
      </w:r>
      <w:proofErr w:type="gramEnd"/>
      <w:r w:rsidRPr="004D704F">
        <w:rPr>
          <w:rFonts w:ascii="Arial" w:hAnsi="Arial"/>
        </w:rPr>
        <w:t xml:space="preserve"> On three separate occasions, in 1999, 2001, and 2003, Congress let the PTC expire. </w:t>
      </w:r>
      <w:proofErr w:type="gramStart"/>
      <w:r w:rsidRPr="004D704F">
        <w:rPr>
          <w:rFonts w:ascii="Arial" w:hAnsi="Arial"/>
        </w:rPr>
        <w:t>n178</w:t>
      </w:r>
      <w:proofErr w:type="gramEnd"/>
      <w:r w:rsidRPr="004D704F">
        <w:rPr>
          <w:rFonts w:ascii="Arial" w:hAnsi="Arial"/>
        </w:rPr>
        <w:t xml:space="preserve"> Political disagreements have contributed  [*1127]  to this staggered expiration and extension schedule. </w:t>
      </w:r>
      <w:proofErr w:type="gramStart"/>
      <w:r w:rsidRPr="004D704F">
        <w:rPr>
          <w:rFonts w:ascii="Arial" w:hAnsi="Arial"/>
        </w:rPr>
        <w:t>n179</w:t>
      </w:r>
      <w:proofErr w:type="gramEnd"/>
      <w:r w:rsidRPr="004D704F">
        <w:rPr>
          <w:rFonts w:ascii="Arial" w:hAnsi="Arial"/>
        </w:rPr>
        <w:t xml:space="preserve"> </w:t>
      </w:r>
      <w:r w:rsidRPr="004D704F">
        <w:rPr>
          <w:rFonts w:ascii="Arial" w:hAnsi="Arial"/>
          <w:u w:val="single"/>
        </w:rPr>
        <w:t>Clearly</w:t>
      </w:r>
      <w:r w:rsidRPr="004D704F">
        <w:rPr>
          <w:rFonts w:ascii="Arial" w:hAnsi="Arial"/>
        </w:rPr>
        <w:t xml:space="preserve">, even though the PTC has been consistently renewed since 2005, </w:t>
      </w:r>
      <w:r w:rsidRPr="004D704F">
        <w:rPr>
          <w:rFonts w:ascii="Arial" w:hAnsi="Arial"/>
          <w:u w:val="single"/>
        </w:rPr>
        <w:t>uncertainty over its continuation</w:t>
      </w:r>
      <w:r w:rsidRPr="004D704F">
        <w:rPr>
          <w:rFonts w:ascii="Arial" w:hAnsi="Arial"/>
        </w:rPr>
        <w:t xml:space="preserve"> still </w:t>
      </w:r>
      <w:r w:rsidRPr="004D704F">
        <w:rPr>
          <w:rFonts w:ascii="Arial" w:hAnsi="Arial"/>
          <w:u w:val="single"/>
        </w:rPr>
        <w:t xml:space="preserve">exists because </w:t>
      </w:r>
      <w:r w:rsidRPr="004D704F">
        <w:rPr>
          <w:rFonts w:ascii="Arial" w:hAnsi="Arial"/>
        </w:rPr>
        <w:t xml:space="preserve">each </w:t>
      </w:r>
      <w:r w:rsidRPr="004D704F">
        <w:rPr>
          <w:rFonts w:ascii="Arial" w:hAnsi="Arial"/>
          <w:u w:val="single"/>
        </w:rPr>
        <w:t>renewal in Congress has introduced political posturing and debate.</w:t>
      </w:r>
      <w:r w:rsidRPr="004D704F">
        <w:rPr>
          <w:rFonts w:ascii="Arial" w:hAnsi="Arial"/>
        </w:rPr>
        <w:t xml:space="preserve"> n180</w:t>
      </w:r>
    </w:p>
    <w:p w:rsidR="000E77DE" w:rsidRPr="004D704F" w:rsidRDefault="000E77DE" w:rsidP="000E77DE">
      <w:pPr>
        <w:rPr>
          <w:rFonts w:ascii="Arial" w:hAnsi="Arial"/>
        </w:rPr>
      </w:pPr>
      <w:r w:rsidRPr="004D704F">
        <w:rPr>
          <w:rFonts w:ascii="Arial" w:hAnsi="Arial"/>
        </w:rPr>
        <w:t xml:space="preserve">The American Wind Energy Association states that </w:t>
      </w:r>
      <w:r w:rsidRPr="004D704F">
        <w:rPr>
          <w:rFonts w:ascii="Arial" w:hAnsi="Arial"/>
          <w:u w:val="single"/>
        </w:rPr>
        <w:t xml:space="preserve">the </w:t>
      </w:r>
      <w:r w:rsidRPr="004D704F">
        <w:rPr>
          <w:rFonts w:ascii="Arial" w:hAnsi="Arial"/>
        </w:rPr>
        <w:t>"</w:t>
      </w:r>
      <w:r w:rsidRPr="004D704F">
        <w:rPr>
          <w:rFonts w:ascii="Arial" w:hAnsi="Arial"/>
          <w:u w:val="single"/>
        </w:rPr>
        <w:t>on-again</w:t>
      </w:r>
      <w:r w:rsidRPr="004D704F">
        <w:rPr>
          <w:rFonts w:ascii="Arial" w:hAnsi="Arial"/>
        </w:rPr>
        <w:t xml:space="preserve">, </w:t>
      </w:r>
      <w:r w:rsidRPr="004D704F">
        <w:rPr>
          <w:rFonts w:ascii="Arial" w:hAnsi="Arial"/>
          <w:u w:val="single"/>
        </w:rPr>
        <w:t>off-again</w:t>
      </w:r>
      <w:r w:rsidRPr="004D704F">
        <w:rPr>
          <w:rFonts w:ascii="Arial" w:hAnsi="Arial"/>
        </w:rPr>
        <w:t xml:space="preserve">" </w:t>
      </w:r>
      <w:r w:rsidRPr="004D704F">
        <w:rPr>
          <w:rFonts w:ascii="Arial" w:hAnsi="Arial"/>
          <w:u w:val="single"/>
        </w:rPr>
        <w:t>production tax credit causes uncertainty</w:t>
      </w:r>
      <w:r w:rsidRPr="004D704F">
        <w:rPr>
          <w:rFonts w:ascii="Arial" w:hAnsi="Arial"/>
        </w:rPr>
        <w:t xml:space="preserve">, </w:t>
      </w:r>
      <w:r w:rsidRPr="004D704F">
        <w:rPr>
          <w:rFonts w:ascii="Arial" w:hAnsi="Arial"/>
          <w:u w:val="single"/>
        </w:rPr>
        <w:t>which discourages long-term investment in wind power manufacturing and development.</w:t>
      </w:r>
      <w:r w:rsidRPr="004D704F">
        <w:rPr>
          <w:rFonts w:ascii="Arial" w:hAnsi="Arial"/>
        </w:rPr>
        <w:t xml:space="preserve"> </w:t>
      </w:r>
      <w:proofErr w:type="gramStart"/>
      <w:r w:rsidRPr="004D704F">
        <w:rPr>
          <w:rFonts w:ascii="Arial" w:hAnsi="Arial"/>
        </w:rPr>
        <w:t>n181</w:t>
      </w:r>
      <w:proofErr w:type="gramEnd"/>
      <w:r w:rsidRPr="004D704F">
        <w:rPr>
          <w:rFonts w:ascii="Arial" w:hAnsi="Arial"/>
        </w:rPr>
        <w:t xml:space="preserve"> This impact is evidenced in Table 1, below.</w:t>
      </w:r>
    </w:p>
    <w:p w:rsidR="000E77DE" w:rsidRPr="004D704F" w:rsidRDefault="000E77DE" w:rsidP="000E77DE">
      <w:pPr>
        <w:rPr>
          <w:rFonts w:ascii="Arial" w:hAnsi="Arial"/>
        </w:rPr>
      </w:pPr>
      <w:r w:rsidRPr="004D704F">
        <w:rPr>
          <w:rFonts w:ascii="Arial" w:hAnsi="Arial"/>
        </w:rPr>
        <w:t xml:space="preserve">Notably, Table 1 demonstrates that </w:t>
      </w:r>
      <w:r w:rsidRPr="0017144B">
        <w:rPr>
          <w:rFonts w:ascii="Arial" w:hAnsi="Arial"/>
          <w:highlight w:val="yellow"/>
          <w:u w:val="single"/>
        </w:rPr>
        <w:t xml:space="preserve">newly installed wind capacity </w:t>
      </w:r>
      <w:r w:rsidRPr="0017144B">
        <w:rPr>
          <w:rFonts w:ascii="Arial" w:hAnsi="Arial"/>
          <w:b/>
          <w:sz w:val="26"/>
          <w:highlight w:val="yellow"/>
          <w:u w:val="single"/>
          <w:bdr w:val="single" w:sz="4" w:space="0" w:color="auto"/>
        </w:rPr>
        <w:t>dropped precipitously</w:t>
      </w:r>
      <w:r w:rsidRPr="0017144B">
        <w:rPr>
          <w:rFonts w:ascii="Arial" w:hAnsi="Arial"/>
          <w:highlight w:val="yellow"/>
          <w:u w:val="single"/>
        </w:rPr>
        <w:t xml:space="preserve"> in the years</w:t>
      </w:r>
      <w:r w:rsidRPr="004D704F">
        <w:rPr>
          <w:rFonts w:ascii="Arial" w:hAnsi="Arial"/>
          <w:u w:val="single"/>
        </w:rPr>
        <w:t xml:space="preserve"> in which </w:t>
      </w:r>
      <w:r w:rsidRPr="0017144B">
        <w:rPr>
          <w:rFonts w:ascii="Arial" w:hAnsi="Arial"/>
          <w:highlight w:val="yellow"/>
          <w:u w:val="single"/>
        </w:rPr>
        <w:t>the PTC expired</w:t>
      </w:r>
      <w:r w:rsidRPr="004D704F">
        <w:rPr>
          <w:rFonts w:ascii="Arial" w:hAnsi="Arial"/>
        </w:rPr>
        <w:t xml:space="preserve">. </w:t>
      </w:r>
      <w:proofErr w:type="gramStart"/>
      <w:r w:rsidRPr="004D704F">
        <w:rPr>
          <w:rFonts w:ascii="Arial" w:hAnsi="Arial"/>
        </w:rPr>
        <w:t>n183</w:t>
      </w:r>
      <w:proofErr w:type="gramEnd"/>
      <w:r w:rsidRPr="004D704F">
        <w:rPr>
          <w:rFonts w:ascii="Arial" w:hAnsi="Arial"/>
        </w:rPr>
        <w:t xml:space="preserve"> This drop is particularly evident in 2002 and 2004, where the newly installed capacity dropped by over 1200 megawatts each year. </w:t>
      </w:r>
      <w:proofErr w:type="gramStart"/>
      <w:r w:rsidRPr="004D704F">
        <w:rPr>
          <w:rFonts w:ascii="Arial" w:hAnsi="Arial"/>
        </w:rPr>
        <w:t>n184</w:t>
      </w:r>
      <w:proofErr w:type="gramEnd"/>
      <w:r w:rsidRPr="004D704F">
        <w:rPr>
          <w:rFonts w:ascii="Arial" w:hAnsi="Arial"/>
        </w:rPr>
        <w:t xml:space="preserve"> </w:t>
      </w:r>
      <w:r w:rsidRPr="0017144B">
        <w:rPr>
          <w:rFonts w:ascii="Arial" w:hAnsi="Arial"/>
          <w:highlight w:val="yellow"/>
          <w:u w:val="single"/>
        </w:rPr>
        <w:t>This</w:t>
      </w:r>
      <w:r w:rsidRPr="004D704F">
        <w:rPr>
          <w:rFonts w:ascii="Arial" w:hAnsi="Arial"/>
          <w:u w:val="single"/>
        </w:rPr>
        <w:t xml:space="preserve"> trend </w:t>
      </w:r>
      <w:r w:rsidRPr="0017144B">
        <w:rPr>
          <w:rFonts w:ascii="Arial" w:hAnsi="Arial"/>
          <w:highlight w:val="yellow"/>
          <w:u w:val="single"/>
        </w:rPr>
        <w:t>suggests</w:t>
      </w:r>
      <w:r w:rsidRPr="004D704F">
        <w:rPr>
          <w:rFonts w:ascii="Arial" w:hAnsi="Arial"/>
          <w:u w:val="single"/>
        </w:rPr>
        <w:t xml:space="preserve"> that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PTC is essential</w:t>
      </w:r>
      <w:r w:rsidRPr="0017144B">
        <w:rPr>
          <w:rFonts w:ascii="Arial" w:hAnsi="Arial"/>
          <w:highlight w:val="yellow"/>
          <w:u w:val="single"/>
        </w:rPr>
        <w:t xml:space="preserve"> to the</w:t>
      </w:r>
      <w:r w:rsidRPr="004D704F">
        <w:rPr>
          <w:rFonts w:ascii="Arial" w:hAnsi="Arial"/>
          <w:u w:val="single"/>
        </w:rPr>
        <w:t xml:space="preserve"> wind </w:t>
      </w:r>
      <w:r w:rsidRPr="0017144B">
        <w:rPr>
          <w:rFonts w:ascii="Arial" w:hAnsi="Arial"/>
          <w:highlight w:val="yellow"/>
          <w:u w:val="single"/>
        </w:rPr>
        <w:t>industr</w:t>
      </w:r>
      <w:r w:rsidRPr="0017144B">
        <w:rPr>
          <w:rFonts w:ascii="Arial" w:hAnsi="Arial"/>
          <w:highlight w:val="yellow"/>
        </w:rPr>
        <w:t>y</w:t>
      </w:r>
      <w:r w:rsidRPr="004D704F">
        <w:rPr>
          <w:rFonts w:ascii="Arial" w:hAnsi="Arial"/>
        </w:rPr>
        <w:t xml:space="preserve">. </w:t>
      </w:r>
      <w:proofErr w:type="gramStart"/>
      <w:r w:rsidRPr="004D704F">
        <w:rPr>
          <w:rFonts w:ascii="Arial" w:hAnsi="Arial"/>
        </w:rPr>
        <w:t>n185</w:t>
      </w:r>
      <w:proofErr w:type="gramEnd"/>
      <w:r w:rsidRPr="004D704F">
        <w:rPr>
          <w:rFonts w:ascii="Arial" w:hAnsi="Arial"/>
        </w:rPr>
        <w:t xml:space="preserve"> Conversely, continuity  [*1128]  in the availability of the PTC promoted steady growth from 2005 to 2009, albeit at an inconsistent growth rate. </w:t>
      </w:r>
      <w:proofErr w:type="gramStart"/>
      <w:r w:rsidRPr="004D704F">
        <w:rPr>
          <w:rFonts w:ascii="Arial" w:hAnsi="Arial"/>
        </w:rPr>
        <w:t>n186</w:t>
      </w:r>
      <w:proofErr w:type="gramEnd"/>
      <w:r w:rsidRPr="004D704F">
        <w:rPr>
          <w:rFonts w:ascii="Arial" w:hAnsi="Arial"/>
        </w:rPr>
        <w:t xml:space="preserve"> Furthermore, one study indicates that </w:t>
      </w:r>
      <w:r w:rsidRPr="0017144B">
        <w:rPr>
          <w:rFonts w:ascii="Arial" w:hAnsi="Arial"/>
          <w:highlight w:val="yellow"/>
          <w:u w:val="single"/>
        </w:rPr>
        <w:t xml:space="preserve">expiration could result in </w:t>
      </w:r>
      <w:r w:rsidRPr="0017144B">
        <w:rPr>
          <w:rFonts w:ascii="Arial" w:hAnsi="Arial"/>
          <w:b/>
          <w:sz w:val="26"/>
          <w:highlight w:val="yellow"/>
          <w:u w:val="single"/>
          <w:bdr w:val="single" w:sz="4" w:space="0" w:color="auto"/>
        </w:rPr>
        <w:t>$19 billion</w:t>
      </w:r>
      <w:r w:rsidRPr="0017144B">
        <w:rPr>
          <w:rFonts w:ascii="Arial" w:hAnsi="Arial"/>
          <w:highlight w:val="yellow"/>
          <w:u w:val="single"/>
        </w:rPr>
        <w:t xml:space="preserve"> of lost investment and</w:t>
      </w:r>
      <w:r w:rsidRPr="004D704F">
        <w:rPr>
          <w:rFonts w:ascii="Arial" w:hAnsi="Arial"/>
        </w:rPr>
        <w:t xml:space="preserve"> 116,000 lost jobs. n187 If the PTC expired in 2009, this study projected that only 500 megawatts of wind energy would have been produced, compared with 6500 megawatts with the PTC in place; another study projected that the </w:t>
      </w:r>
      <w:r w:rsidRPr="004D704F">
        <w:rPr>
          <w:rFonts w:ascii="Arial" w:hAnsi="Arial"/>
          <w:u w:val="single"/>
        </w:rPr>
        <w:t xml:space="preserve">lack of the PTC would result </w:t>
      </w:r>
      <w:r w:rsidRPr="0017144B">
        <w:rPr>
          <w:rFonts w:ascii="Arial" w:hAnsi="Arial"/>
          <w:highlight w:val="yellow"/>
          <w:u w:val="single"/>
        </w:rPr>
        <w:t xml:space="preserve">in </w:t>
      </w:r>
      <w:r w:rsidRPr="0017144B">
        <w:rPr>
          <w:rFonts w:ascii="Arial" w:hAnsi="Arial"/>
          <w:b/>
          <w:sz w:val="26"/>
          <w:highlight w:val="yellow"/>
          <w:u w:val="single"/>
          <w:bdr w:val="single" w:sz="4" w:space="0" w:color="auto"/>
        </w:rPr>
        <w:t>fifty percent less</w:t>
      </w:r>
      <w:r w:rsidRPr="004D704F">
        <w:rPr>
          <w:rFonts w:ascii="Arial" w:hAnsi="Arial"/>
          <w:u w:val="single"/>
        </w:rPr>
        <w:t xml:space="preserve"> added </w:t>
      </w:r>
      <w:r w:rsidRPr="0017144B">
        <w:rPr>
          <w:rFonts w:ascii="Arial" w:hAnsi="Arial"/>
          <w:highlight w:val="yellow"/>
          <w:u w:val="single"/>
        </w:rPr>
        <w:t>wind capacity</w:t>
      </w:r>
      <w:r w:rsidRPr="004D704F">
        <w:rPr>
          <w:rFonts w:ascii="Arial" w:hAnsi="Arial"/>
          <w:u w:val="single"/>
        </w:rPr>
        <w:t xml:space="preserve"> by 2025</w:t>
      </w:r>
      <w:r w:rsidRPr="004D704F">
        <w:rPr>
          <w:rFonts w:ascii="Arial" w:hAnsi="Arial"/>
        </w:rPr>
        <w:t>. n188</w:t>
      </w:r>
    </w:p>
    <w:p w:rsidR="000E77DE" w:rsidRPr="004D704F" w:rsidRDefault="000E77DE" w:rsidP="000E77DE">
      <w:pPr>
        <w:rPr>
          <w:rFonts w:ascii="Arial" w:hAnsi="Arial"/>
        </w:rPr>
      </w:pPr>
      <w:r w:rsidRPr="004D704F">
        <w:rPr>
          <w:rFonts w:ascii="Arial" w:hAnsi="Arial"/>
          <w:u w:val="single"/>
        </w:rPr>
        <w:t>Even though the PTC has spurred investment</w:t>
      </w:r>
      <w:r w:rsidRPr="004D704F">
        <w:rPr>
          <w:rFonts w:ascii="Arial" w:hAnsi="Arial"/>
        </w:rPr>
        <w:t xml:space="preserve"> in renewable energy, it appears that </w:t>
      </w:r>
      <w:r w:rsidRPr="004D704F">
        <w:rPr>
          <w:rFonts w:ascii="Arial" w:hAnsi="Arial"/>
          <w:u w:val="single"/>
        </w:rPr>
        <w:t>the credit has been unable to reach its full potential</w:t>
      </w:r>
      <w:r w:rsidRPr="004D704F">
        <w:rPr>
          <w:rFonts w:ascii="Arial" w:hAnsi="Arial"/>
        </w:rPr>
        <w:t xml:space="preserve">. </w:t>
      </w:r>
      <w:proofErr w:type="gramStart"/>
      <w:r w:rsidRPr="004D704F">
        <w:rPr>
          <w:rFonts w:ascii="Arial" w:hAnsi="Arial"/>
        </w:rPr>
        <w:t>n189</w:t>
      </w:r>
      <w:proofErr w:type="gramEnd"/>
      <w:r w:rsidRPr="004D704F">
        <w:rPr>
          <w:rFonts w:ascii="Arial" w:hAnsi="Arial"/>
        </w:rPr>
        <w:t xml:space="preserve"> It is possible that the drops in added capacity represent mere timing shifts, such that no change in added capacity results. </w:t>
      </w:r>
      <w:proofErr w:type="gramStart"/>
      <w:r w:rsidRPr="004D704F">
        <w:rPr>
          <w:rFonts w:ascii="Arial" w:hAnsi="Arial"/>
        </w:rPr>
        <w:t>n190</w:t>
      </w:r>
      <w:proofErr w:type="gramEnd"/>
      <w:r w:rsidRPr="004D704F">
        <w:rPr>
          <w:rFonts w:ascii="Arial" w:hAnsi="Arial"/>
        </w:rPr>
        <w:t xml:space="preserve"> Nonetheless, staggered renewals have caused investors to rush to complete projects before the PTC expiration, leading to a "boom-and-bust" investment cycle, particularly since 1999, whereby the PTC was renewed only on a 1-3 year basis and was repeatedly allowed to expire. </w:t>
      </w:r>
      <w:proofErr w:type="gramStart"/>
      <w:r w:rsidRPr="004D704F">
        <w:rPr>
          <w:rFonts w:ascii="Arial" w:hAnsi="Arial"/>
        </w:rPr>
        <w:t>n191</w:t>
      </w:r>
      <w:proofErr w:type="gramEnd"/>
      <w:r w:rsidRPr="004D704F">
        <w:rPr>
          <w:rFonts w:ascii="Arial" w:hAnsi="Arial"/>
        </w:rPr>
        <w:t xml:space="preserve"> As a result of this, </w:t>
      </w:r>
      <w:r w:rsidRPr="004D704F">
        <w:rPr>
          <w:rFonts w:ascii="Arial" w:hAnsi="Arial"/>
          <w:u w:val="single"/>
        </w:rPr>
        <w:t>wind production has occurred in</w:t>
      </w:r>
      <w:r w:rsidRPr="004D704F">
        <w:rPr>
          <w:rFonts w:ascii="Arial" w:hAnsi="Arial"/>
        </w:rPr>
        <w:t xml:space="preserve"> "</w:t>
      </w:r>
      <w:r w:rsidRPr="004D704F">
        <w:rPr>
          <w:rFonts w:ascii="Arial" w:hAnsi="Arial"/>
          <w:u w:val="single"/>
        </w:rPr>
        <w:t>tight and frenzied windows of development</w:t>
      </w:r>
      <w:r w:rsidRPr="004D704F">
        <w:rPr>
          <w:rFonts w:ascii="Arial" w:hAnsi="Arial"/>
        </w:rPr>
        <w:t xml:space="preserve">," </w:t>
      </w:r>
      <w:r w:rsidRPr="004D704F">
        <w:rPr>
          <w:rFonts w:ascii="Arial" w:hAnsi="Arial"/>
          <w:u w:val="single"/>
        </w:rPr>
        <w:t>leading to a number of negative outcomes for the</w:t>
      </w:r>
      <w:r w:rsidRPr="004D704F">
        <w:rPr>
          <w:rFonts w:ascii="Arial" w:hAnsi="Arial"/>
        </w:rPr>
        <w:t xml:space="preserve"> U.S. </w:t>
      </w:r>
      <w:r w:rsidRPr="004D704F">
        <w:rPr>
          <w:rFonts w:ascii="Arial" w:hAnsi="Arial"/>
          <w:u w:val="single"/>
        </w:rPr>
        <w:t>wind industry</w:t>
      </w:r>
      <w:r w:rsidRPr="004D704F">
        <w:rPr>
          <w:rFonts w:ascii="Arial" w:hAnsi="Arial"/>
        </w:rPr>
        <w:t>. n192</w:t>
      </w:r>
    </w:p>
    <w:p w:rsidR="000E77DE" w:rsidRPr="004D704F" w:rsidRDefault="000E77DE" w:rsidP="000E77DE">
      <w:pPr>
        <w:rPr>
          <w:rFonts w:ascii="Arial" w:hAnsi="Arial"/>
        </w:rPr>
      </w:pPr>
      <w:r w:rsidRPr="004D704F">
        <w:rPr>
          <w:rFonts w:ascii="Arial" w:hAnsi="Arial"/>
        </w:rPr>
        <w:t xml:space="preserve">Industry experts suggest that </w:t>
      </w:r>
      <w:r w:rsidRPr="0017144B">
        <w:rPr>
          <w:rFonts w:ascii="Arial" w:hAnsi="Arial"/>
          <w:highlight w:val="yellow"/>
          <w:u w:val="single"/>
        </w:rPr>
        <w:t>this</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leads to decreased</w:t>
      </w:r>
      <w:r w:rsidRPr="004D704F">
        <w:rPr>
          <w:rFonts w:ascii="Arial" w:hAnsi="Arial"/>
          <w:u w:val="single"/>
        </w:rPr>
        <w:t xml:space="preserve"> renewable energy </w:t>
      </w:r>
      <w:r w:rsidRPr="0017144B">
        <w:rPr>
          <w:rFonts w:ascii="Arial" w:hAnsi="Arial"/>
          <w:highlight w:val="yellow"/>
          <w:u w:val="single"/>
        </w:rPr>
        <w:t>development</w:t>
      </w:r>
      <w:r w:rsidRPr="004D704F">
        <w:rPr>
          <w:rFonts w:ascii="Arial" w:hAnsi="Arial"/>
        </w:rPr>
        <w:t xml:space="preserve">. </w:t>
      </w:r>
      <w:proofErr w:type="gramStart"/>
      <w:r w:rsidRPr="004D704F">
        <w:rPr>
          <w:rFonts w:ascii="Arial" w:hAnsi="Arial"/>
        </w:rPr>
        <w:t>n193</w:t>
      </w:r>
      <w:proofErr w:type="gramEnd"/>
      <w:r w:rsidRPr="004D704F">
        <w:rPr>
          <w:rFonts w:ascii="Arial" w:hAnsi="Arial"/>
        </w:rPr>
        <w:t xml:space="preserve"> </w:t>
      </w:r>
      <w:r w:rsidRPr="004D704F">
        <w:rPr>
          <w:rFonts w:ascii="Arial" w:hAnsi="Arial"/>
          <w:u w:val="single"/>
        </w:rPr>
        <w:t>First</w:t>
      </w:r>
      <w:r w:rsidRPr="004D704F">
        <w:rPr>
          <w:rFonts w:ascii="Arial" w:hAnsi="Arial"/>
        </w:rPr>
        <w:t xml:space="preserve">, </w:t>
      </w:r>
      <w:r w:rsidRPr="0017144B">
        <w:rPr>
          <w:rFonts w:ascii="Arial" w:hAnsi="Arial"/>
          <w:highlight w:val="yellow"/>
          <w:u w:val="single"/>
        </w:rPr>
        <w:t xml:space="preserve">it </w:t>
      </w:r>
      <w:r w:rsidRPr="0017144B">
        <w:rPr>
          <w:rFonts w:ascii="Arial" w:hAnsi="Arial"/>
          <w:b/>
          <w:sz w:val="26"/>
          <w:highlight w:val="yellow"/>
          <w:u w:val="single"/>
          <w:bdr w:val="single" w:sz="4" w:space="0" w:color="auto"/>
        </w:rPr>
        <w:t>increases the cost</w:t>
      </w:r>
      <w:r w:rsidRPr="0017144B">
        <w:rPr>
          <w:rFonts w:ascii="Arial" w:hAnsi="Arial"/>
          <w:highlight w:val="yellow"/>
          <w:u w:val="single"/>
        </w:rPr>
        <w:t xml:space="preserve"> of</w:t>
      </w:r>
      <w:r w:rsidRPr="004D704F">
        <w:rPr>
          <w:rFonts w:ascii="Arial" w:hAnsi="Arial"/>
          <w:u w:val="single"/>
        </w:rPr>
        <w:t xml:space="preserve"> renewable </w:t>
      </w:r>
      <w:r w:rsidRPr="0017144B">
        <w:rPr>
          <w:rFonts w:ascii="Arial" w:hAnsi="Arial"/>
          <w:highlight w:val="yellow"/>
          <w:u w:val="single"/>
        </w:rPr>
        <w:t>projects</w:t>
      </w:r>
      <w:r w:rsidRPr="004D704F">
        <w:rPr>
          <w:rFonts w:ascii="Arial" w:hAnsi="Arial"/>
        </w:rPr>
        <w:t xml:space="preserve">. </w:t>
      </w:r>
      <w:proofErr w:type="gramStart"/>
      <w:r w:rsidRPr="004D704F">
        <w:rPr>
          <w:rFonts w:ascii="Arial" w:hAnsi="Arial"/>
        </w:rPr>
        <w:t>n194</w:t>
      </w:r>
      <w:proofErr w:type="gramEnd"/>
      <w:r w:rsidRPr="004D704F">
        <w:rPr>
          <w:rFonts w:ascii="Arial" w:hAnsi="Arial"/>
        </w:rPr>
        <w:t xml:space="preserve"> </w:t>
      </w:r>
      <w:r w:rsidRPr="0017144B">
        <w:rPr>
          <w:rFonts w:ascii="Arial" w:hAnsi="Arial"/>
          <w:highlight w:val="yellow"/>
          <w:u w:val="single"/>
        </w:rPr>
        <w:t>A</w:t>
      </w:r>
      <w:r w:rsidRPr="004D704F">
        <w:rPr>
          <w:rFonts w:ascii="Arial" w:hAnsi="Arial"/>
        </w:rPr>
        <w:t xml:space="preserve"> "</w:t>
      </w:r>
      <w:r w:rsidRPr="0017144B">
        <w:rPr>
          <w:rFonts w:ascii="Arial" w:hAnsi="Arial"/>
          <w:sz w:val="26"/>
          <w:highlight w:val="yellow"/>
          <w:u w:val="single"/>
          <w:bdr w:val="single" w:sz="4" w:space="0" w:color="auto"/>
        </w:rPr>
        <w:t>herd effect</w:t>
      </w:r>
      <w:r w:rsidRPr="004D704F">
        <w:rPr>
          <w:rFonts w:ascii="Arial" w:hAnsi="Arial"/>
        </w:rPr>
        <w:t xml:space="preserve">" </w:t>
      </w:r>
      <w:r w:rsidRPr="0017144B">
        <w:rPr>
          <w:rFonts w:ascii="Arial" w:hAnsi="Arial"/>
          <w:highlight w:val="yellow"/>
          <w:u w:val="single"/>
        </w:rPr>
        <w:t>results when</w:t>
      </w:r>
      <w:r w:rsidRPr="004D704F">
        <w:rPr>
          <w:rFonts w:ascii="Arial" w:hAnsi="Arial"/>
          <w:u w:val="single"/>
        </w:rPr>
        <w:t xml:space="preserve"> all </w:t>
      </w:r>
      <w:r w:rsidRPr="0017144B">
        <w:rPr>
          <w:rFonts w:ascii="Arial" w:hAnsi="Arial"/>
          <w:highlight w:val="yellow"/>
          <w:u w:val="single"/>
        </w:rPr>
        <w:t>developers strive to finish</w:t>
      </w:r>
      <w:r w:rsidRPr="004D704F">
        <w:rPr>
          <w:rFonts w:ascii="Arial" w:hAnsi="Arial"/>
          <w:u w:val="single"/>
        </w:rPr>
        <w:t xml:space="preserve"> renewable </w:t>
      </w:r>
      <w:r w:rsidRPr="0017144B">
        <w:rPr>
          <w:rFonts w:ascii="Arial" w:hAnsi="Arial"/>
          <w:highlight w:val="yellow"/>
          <w:u w:val="single"/>
        </w:rPr>
        <w:t>projects at the same time</w:t>
      </w:r>
      <w:r w:rsidRPr="004D704F">
        <w:rPr>
          <w:rFonts w:ascii="Arial" w:hAnsi="Arial"/>
        </w:rPr>
        <w:t xml:space="preserve">: </w:t>
      </w:r>
      <w:r w:rsidRPr="0017144B">
        <w:rPr>
          <w:rFonts w:ascii="Arial" w:hAnsi="Arial"/>
          <w:highlight w:val="yellow"/>
          <w:u w:val="single"/>
        </w:rPr>
        <w:t>the resulting concurrent</w:t>
      </w:r>
      <w:r w:rsidRPr="004D704F">
        <w:rPr>
          <w:rFonts w:ascii="Arial" w:hAnsi="Arial"/>
          <w:u w:val="single"/>
        </w:rPr>
        <w:t xml:space="preserve"> added </w:t>
      </w:r>
      <w:r w:rsidRPr="0017144B">
        <w:rPr>
          <w:rFonts w:ascii="Arial" w:hAnsi="Arial"/>
          <w:highlight w:val="yellow"/>
          <w:u w:val="single"/>
        </w:rPr>
        <w:t>demand increases</w:t>
      </w:r>
      <w:r w:rsidRPr="004D704F">
        <w:rPr>
          <w:rFonts w:ascii="Arial" w:hAnsi="Arial"/>
          <w:u w:val="single"/>
        </w:rPr>
        <w:t xml:space="preserve"> the </w:t>
      </w:r>
      <w:r w:rsidRPr="0017144B">
        <w:rPr>
          <w:rFonts w:ascii="Arial" w:hAnsi="Arial"/>
          <w:highlight w:val="yellow"/>
          <w:u w:val="single"/>
        </w:rPr>
        <w:t>cost</w:t>
      </w:r>
      <w:r w:rsidRPr="004D704F">
        <w:rPr>
          <w:rFonts w:ascii="Arial" w:hAnsi="Arial"/>
          <w:u w:val="single"/>
        </w:rPr>
        <w:t xml:space="preserve"> of materials and construction services</w:t>
      </w:r>
      <w:r w:rsidRPr="004D704F">
        <w:rPr>
          <w:rFonts w:ascii="Arial" w:hAnsi="Arial"/>
        </w:rPr>
        <w:t xml:space="preserve">. </w:t>
      </w:r>
      <w:proofErr w:type="gramStart"/>
      <w:r w:rsidRPr="004D704F">
        <w:rPr>
          <w:rFonts w:ascii="Arial" w:hAnsi="Arial"/>
        </w:rPr>
        <w:t>n195</w:t>
      </w:r>
      <w:proofErr w:type="gramEnd"/>
      <w:r w:rsidRPr="004D704F">
        <w:rPr>
          <w:rFonts w:ascii="Arial" w:hAnsi="Arial"/>
        </w:rPr>
        <w:t xml:space="preserve"> </w:t>
      </w:r>
      <w:r w:rsidRPr="004D704F">
        <w:rPr>
          <w:rFonts w:ascii="Arial" w:hAnsi="Arial"/>
          <w:u w:val="single"/>
        </w:rPr>
        <w:t>Second</w:t>
      </w:r>
      <w:r w:rsidRPr="004D704F">
        <w:rPr>
          <w:rFonts w:ascii="Arial" w:hAnsi="Arial"/>
        </w:rPr>
        <w:t xml:space="preserve">, </w:t>
      </w:r>
      <w:r w:rsidRPr="004D704F">
        <w:rPr>
          <w:rFonts w:ascii="Arial" w:hAnsi="Arial"/>
          <w:u w:val="single"/>
        </w:rPr>
        <w:t xml:space="preserve">this </w:t>
      </w:r>
      <w:r w:rsidRPr="0017144B">
        <w:rPr>
          <w:rFonts w:ascii="Arial" w:hAnsi="Arial"/>
          <w:b/>
          <w:sz w:val="26"/>
          <w:highlight w:val="yellow"/>
          <w:u w:val="single"/>
          <w:bdr w:val="single" w:sz="4" w:space="0" w:color="auto"/>
        </w:rPr>
        <w:t>increased cost</w:t>
      </w:r>
      <w:r w:rsidRPr="004D704F">
        <w:rPr>
          <w:rFonts w:ascii="Arial" w:hAnsi="Arial"/>
          <w:u w:val="single"/>
        </w:rPr>
        <w:t xml:space="preserve"> in manufactured components </w:t>
      </w:r>
      <w:r w:rsidRPr="0017144B">
        <w:rPr>
          <w:rFonts w:ascii="Arial" w:hAnsi="Arial"/>
          <w:highlight w:val="yellow"/>
          <w:u w:val="single"/>
        </w:rPr>
        <w:t>may result in</w:t>
      </w:r>
      <w:r w:rsidRPr="004D704F">
        <w:rPr>
          <w:rFonts w:ascii="Arial" w:hAnsi="Arial"/>
          <w:u w:val="single"/>
        </w:rPr>
        <w:t xml:space="preserve"> greater </w:t>
      </w:r>
      <w:r w:rsidRPr="0017144B">
        <w:rPr>
          <w:rFonts w:ascii="Arial" w:hAnsi="Arial"/>
          <w:b/>
          <w:sz w:val="26"/>
          <w:highlight w:val="yellow"/>
          <w:u w:val="single"/>
          <w:bdr w:val="single" w:sz="4" w:space="0" w:color="auto"/>
        </w:rPr>
        <w:t>reliance on foreign manufacturing</w:t>
      </w:r>
      <w:r w:rsidRPr="004D704F">
        <w:rPr>
          <w:rFonts w:ascii="Arial" w:hAnsi="Arial"/>
        </w:rPr>
        <w:t xml:space="preserve"> and may decrease foreign investment in U.S. manufacturing facilities of renewable  [*1129]  components. n196 </w:t>
      </w:r>
      <w:r w:rsidRPr="004D704F">
        <w:rPr>
          <w:rFonts w:ascii="Arial" w:hAnsi="Arial"/>
          <w:u w:val="single"/>
        </w:rPr>
        <w:t>Third</w:t>
      </w:r>
      <w:r w:rsidRPr="004D704F">
        <w:rPr>
          <w:rFonts w:ascii="Arial" w:hAnsi="Arial"/>
        </w:rPr>
        <w:t xml:space="preserve">, </w:t>
      </w:r>
      <w:r w:rsidRPr="004D704F">
        <w:rPr>
          <w:rFonts w:ascii="Arial" w:hAnsi="Arial"/>
          <w:u w:val="single"/>
        </w:rPr>
        <w:t xml:space="preserve">the </w:t>
      </w:r>
      <w:r w:rsidRPr="0017144B">
        <w:rPr>
          <w:rFonts w:ascii="Arial" w:hAnsi="Arial"/>
          <w:highlight w:val="yellow"/>
          <w:u w:val="single"/>
        </w:rPr>
        <w:t>rush</w:t>
      </w:r>
      <w:r w:rsidRPr="004D704F">
        <w:rPr>
          <w:rFonts w:ascii="Arial" w:hAnsi="Arial"/>
          <w:u w:val="single"/>
        </w:rPr>
        <w:t xml:space="preserve"> to complete a project </w:t>
      </w:r>
      <w:r w:rsidRPr="0017144B">
        <w:rPr>
          <w:rFonts w:ascii="Arial" w:hAnsi="Arial"/>
          <w:highlight w:val="yellow"/>
          <w:u w:val="single"/>
        </w:rPr>
        <w:t>may lead to</w:t>
      </w:r>
      <w:r w:rsidRPr="004D704F">
        <w:rPr>
          <w:rFonts w:ascii="Arial" w:hAnsi="Arial"/>
          <w:u w:val="single"/>
        </w:rPr>
        <w:t xml:space="preserve"> smaller projects because to meet the</w:t>
      </w:r>
      <w:r w:rsidRPr="004D704F">
        <w:rPr>
          <w:rFonts w:ascii="Arial" w:hAnsi="Arial"/>
        </w:rPr>
        <w:t xml:space="preserve"> "</w:t>
      </w:r>
      <w:r w:rsidRPr="004D704F">
        <w:rPr>
          <w:rFonts w:ascii="Arial" w:hAnsi="Arial"/>
          <w:u w:val="single"/>
        </w:rPr>
        <w:t>placed in service</w:t>
      </w:r>
      <w:r w:rsidRPr="004D704F">
        <w:rPr>
          <w:rFonts w:ascii="Arial" w:hAnsi="Arial"/>
        </w:rPr>
        <w:t xml:space="preserve">" </w:t>
      </w:r>
      <w:r w:rsidRPr="004D704F">
        <w:rPr>
          <w:rFonts w:ascii="Arial" w:hAnsi="Arial"/>
          <w:u w:val="single"/>
        </w:rPr>
        <w:t>date and be eligible for the credit</w:t>
      </w:r>
      <w:r w:rsidRPr="004D704F">
        <w:rPr>
          <w:rFonts w:ascii="Arial" w:hAnsi="Arial"/>
        </w:rPr>
        <w:t xml:space="preserve">, </w:t>
      </w:r>
      <w:r w:rsidRPr="0017144B">
        <w:rPr>
          <w:rFonts w:ascii="Arial" w:hAnsi="Arial"/>
          <w:highlight w:val="yellow"/>
          <w:u w:val="single"/>
        </w:rPr>
        <w:t>developers settle for</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smaller projects</w:t>
      </w:r>
      <w:r w:rsidRPr="0017144B">
        <w:rPr>
          <w:rFonts w:ascii="Arial" w:hAnsi="Arial"/>
          <w:highlight w:val="yellow"/>
          <w:u w:val="single"/>
        </w:rPr>
        <w:t xml:space="preserve"> that can be finished on time</w:t>
      </w:r>
      <w:r w:rsidRPr="004D704F">
        <w:rPr>
          <w:rFonts w:ascii="Arial" w:hAnsi="Arial"/>
        </w:rPr>
        <w:t xml:space="preserve">. </w:t>
      </w:r>
      <w:proofErr w:type="gramStart"/>
      <w:r w:rsidRPr="004D704F">
        <w:rPr>
          <w:rFonts w:ascii="Arial" w:hAnsi="Arial"/>
        </w:rPr>
        <w:t>n197</w:t>
      </w:r>
      <w:proofErr w:type="gramEnd"/>
      <w:r w:rsidRPr="004D704F">
        <w:rPr>
          <w:rFonts w:ascii="Arial" w:hAnsi="Arial"/>
        </w:rPr>
        <w:t xml:space="preserve"> </w:t>
      </w:r>
      <w:r w:rsidRPr="0017144B">
        <w:rPr>
          <w:rFonts w:ascii="Arial" w:hAnsi="Arial"/>
          <w:highlight w:val="yellow"/>
          <w:u w:val="single"/>
        </w:rPr>
        <w:t>Currently</w:t>
      </w:r>
      <w:r w:rsidRPr="004D704F">
        <w:rPr>
          <w:rFonts w:ascii="Arial" w:hAnsi="Arial"/>
        </w:rPr>
        <w:t xml:space="preserve">, development has been slowing because </w:t>
      </w:r>
      <w:r w:rsidRPr="0017144B">
        <w:rPr>
          <w:rFonts w:ascii="Arial" w:hAnsi="Arial"/>
          <w:b/>
          <w:sz w:val="26"/>
          <w:highlight w:val="yellow"/>
          <w:u w:val="single"/>
          <w:bdr w:val="single" w:sz="4" w:space="0" w:color="auto"/>
        </w:rPr>
        <w:t>lenders will not loan</w:t>
      </w:r>
      <w:r w:rsidRPr="004D704F">
        <w:rPr>
          <w:rFonts w:ascii="Arial" w:hAnsi="Arial"/>
          <w:u w:val="single"/>
        </w:rPr>
        <w:t xml:space="preserve"> money </w:t>
      </w:r>
      <w:r w:rsidRPr="0017144B">
        <w:rPr>
          <w:rFonts w:ascii="Arial" w:hAnsi="Arial"/>
          <w:highlight w:val="yellow"/>
          <w:u w:val="single"/>
        </w:rPr>
        <w:t>if the project is not comfortably scheduled</w:t>
      </w:r>
      <w:r w:rsidRPr="004D704F">
        <w:rPr>
          <w:rFonts w:ascii="Arial" w:hAnsi="Arial"/>
          <w:u w:val="single"/>
        </w:rPr>
        <w:t xml:space="preserve"> to be in service within the year the PTC sunsets</w:t>
      </w:r>
      <w:r w:rsidRPr="004D704F">
        <w:rPr>
          <w:rFonts w:ascii="Arial" w:hAnsi="Arial"/>
        </w:rPr>
        <w:t>. n198</w:t>
      </w:r>
    </w:p>
    <w:p w:rsidR="000E77DE" w:rsidRPr="004D704F" w:rsidRDefault="000E77DE" w:rsidP="000E77DE">
      <w:pPr>
        <w:rPr>
          <w:rFonts w:ascii="Arial" w:hAnsi="Arial"/>
        </w:rPr>
      </w:pPr>
      <w:r w:rsidRPr="004D704F">
        <w:rPr>
          <w:rFonts w:ascii="Arial" w:hAnsi="Arial"/>
        </w:rPr>
        <w:t xml:space="preserve">Furthermore, </w:t>
      </w:r>
      <w:r w:rsidRPr="004D704F">
        <w:rPr>
          <w:rFonts w:ascii="Arial" w:hAnsi="Arial"/>
          <w:u w:val="single"/>
        </w:rPr>
        <w:t>the</w:t>
      </w:r>
      <w:r w:rsidRPr="004D704F">
        <w:rPr>
          <w:rFonts w:ascii="Arial" w:hAnsi="Arial"/>
        </w:rPr>
        <w:t xml:space="preserve"> renewable </w:t>
      </w:r>
      <w:r w:rsidRPr="004D704F">
        <w:rPr>
          <w:rFonts w:ascii="Arial" w:hAnsi="Arial"/>
          <w:u w:val="single"/>
        </w:rPr>
        <w:t xml:space="preserve">projects suffer from the enhanced risk of </w:t>
      </w:r>
      <w:proofErr w:type="spellStart"/>
      <w:r w:rsidRPr="004D704F">
        <w:rPr>
          <w:rFonts w:ascii="Arial" w:hAnsi="Arial"/>
          <w:u w:val="single"/>
        </w:rPr>
        <w:t>sunsetting</w:t>
      </w:r>
      <w:proofErr w:type="spellEnd"/>
      <w:r w:rsidRPr="004D704F">
        <w:rPr>
          <w:rFonts w:ascii="Arial" w:hAnsi="Arial"/>
        </w:rPr>
        <w:t xml:space="preserve"> tax credits </w:t>
      </w:r>
      <w:r w:rsidRPr="004D704F">
        <w:rPr>
          <w:rFonts w:ascii="Arial" w:hAnsi="Arial"/>
          <w:u w:val="single"/>
        </w:rPr>
        <w:t>during the riskiest phase of the project</w:t>
      </w:r>
      <w:r w:rsidRPr="004D704F">
        <w:rPr>
          <w:rFonts w:ascii="Arial" w:hAnsi="Arial"/>
        </w:rPr>
        <w:t xml:space="preserve">. </w:t>
      </w:r>
      <w:proofErr w:type="gramStart"/>
      <w:r w:rsidRPr="004D704F">
        <w:rPr>
          <w:rFonts w:ascii="Arial" w:hAnsi="Arial"/>
        </w:rPr>
        <w:t>n199</w:t>
      </w:r>
      <w:proofErr w:type="gramEnd"/>
      <w:r w:rsidRPr="004D704F">
        <w:rPr>
          <w:rFonts w:ascii="Arial" w:hAnsi="Arial"/>
        </w:rPr>
        <w:t xml:space="preserve"> Typically </w:t>
      </w:r>
      <w:r w:rsidRPr="0017144B">
        <w:rPr>
          <w:rFonts w:ascii="Arial" w:hAnsi="Arial"/>
          <w:highlight w:val="yellow"/>
          <w:u w:val="single"/>
        </w:rPr>
        <w:t>the</w:t>
      </w:r>
      <w:r w:rsidRPr="004D704F">
        <w:rPr>
          <w:rFonts w:ascii="Arial" w:hAnsi="Arial"/>
          <w:u w:val="single"/>
        </w:rPr>
        <w:t xml:space="preserve"> first </w:t>
      </w:r>
      <w:r w:rsidRPr="0017144B">
        <w:rPr>
          <w:rFonts w:ascii="Arial" w:hAnsi="Arial"/>
          <w:highlight w:val="yellow"/>
          <w:u w:val="single"/>
        </w:rPr>
        <w:t>financial phase</w:t>
      </w:r>
      <w:r w:rsidRPr="004D704F">
        <w:rPr>
          <w:rFonts w:ascii="Arial" w:hAnsi="Arial"/>
          <w:u w:val="single"/>
        </w:rPr>
        <w:t xml:space="preserve"> of a project</w:t>
      </w:r>
      <w:r w:rsidRPr="004D704F">
        <w:rPr>
          <w:rFonts w:ascii="Arial" w:hAnsi="Arial"/>
        </w:rPr>
        <w:t xml:space="preserve"> is the development and permitting phase, </w:t>
      </w:r>
      <w:r w:rsidRPr="004D704F">
        <w:rPr>
          <w:rFonts w:ascii="Arial" w:hAnsi="Arial"/>
          <w:u w:val="single"/>
        </w:rPr>
        <w:t xml:space="preserve">which </w:t>
      </w:r>
      <w:r w:rsidRPr="0017144B">
        <w:rPr>
          <w:rFonts w:ascii="Arial" w:hAnsi="Arial"/>
          <w:highlight w:val="yellow"/>
          <w:u w:val="single"/>
        </w:rPr>
        <w:t>requires</w:t>
      </w:r>
      <w:r w:rsidRPr="004D704F">
        <w:rPr>
          <w:rFonts w:ascii="Arial" w:hAnsi="Arial"/>
          <w:u w:val="single"/>
        </w:rPr>
        <w:t xml:space="preserve"> equity funding</w:t>
      </w:r>
      <w:r w:rsidRPr="004D704F">
        <w:rPr>
          <w:rFonts w:ascii="Arial" w:hAnsi="Arial"/>
        </w:rPr>
        <w:t xml:space="preserve">. </w:t>
      </w:r>
      <w:proofErr w:type="gramStart"/>
      <w:r w:rsidRPr="004D704F">
        <w:rPr>
          <w:rFonts w:ascii="Arial" w:hAnsi="Arial"/>
        </w:rPr>
        <w:t>n200</w:t>
      </w:r>
      <w:proofErr w:type="gramEnd"/>
      <w:r w:rsidRPr="004D704F">
        <w:rPr>
          <w:rFonts w:ascii="Arial" w:hAnsi="Arial"/>
        </w:rPr>
        <w:t xml:space="preserve"> Second, the construction phase occurs upon full permitting and relies on both debt and equity. </w:t>
      </w:r>
      <w:proofErr w:type="gramStart"/>
      <w:r w:rsidRPr="004D704F">
        <w:rPr>
          <w:rFonts w:ascii="Arial" w:hAnsi="Arial"/>
        </w:rPr>
        <w:t>n201</w:t>
      </w:r>
      <w:proofErr w:type="gramEnd"/>
      <w:r w:rsidRPr="004D704F">
        <w:rPr>
          <w:rFonts w:ascii="Arial" w:hAnsi="Arial"/>
        </w:rPr>
        <w:t xml:space="preserve"> Lastly, the least risky phase is operation which requires only a construction loan refinanced with long-term, low rates. </w:t>
      </w:r>
      <w:proofErr w:type="gramStart"/>
      <w:r w:rsidRPr="004D704F">
        <w:rPr>
          <w:rFonts w:ascii="Arial" w:hAnsi="Arial"/>
        </w:rPr>
        <w:t>n202</w:t>
      </w:r>
      <w:proofErr w:type="gramEnd"/>
      <w:r w:rsidRPr="004D704F">
        <w:rPr>
          <w:rFonts w:ascii="Arial" w:hAnsi="Arial"/>
        </w:rPr>
        <w:t xml:space="preserve"> </w:t>
      </w:r>
      <w:r w:rsidRPr="004D704F">
        <w:rPr>
          <w:rFonts w:ascii="Arial" w:hAnsi="Arial"/>
          <w:u w:val="single"/>
        </w:rPr>
        <w:t>The first</w:t>
      </w:r>
      <w:r w:rsidRPr="004D704F">
        <w:rPr>
          <w:rFonts w:ascii="Arial" w:hAnsi="Arial"/>
        </w:rPr>
        <w:t xml:space="preserve"> financial </w:t>
      </w:r>
      <w:r w:rsidRPr="004D704F">
        <w:rPr>
          <w:rFonts w:ascii="Arial" w:hAnsi="Arial"/>
          <w:u w:val="single"/>
        </w:rPr>
        <w:t xml:space="preserve">stage requires </w:t>
      </w:r>
      <w:r w:rsidRPr="0017144B">
        <w:rPr>
          <w:rFonts w:ascii="Arial" w:hAnsi="Arial"/>
          <w:highlight w:val="yellow"/>
          <w:u w:val="single"/>
        </w:rPr>
        <w:t xml:space="preserve">commitments of </w:t>
      </w:r>
      <w:r w:rsidRPr="0017144B">
        <w:rPr>
          <w:rFonts w:ascii="Arial" w:hAnsi="Arial"/>
          <w:b/>
          <w:sz w:val="26"/>
          <w:highlight w:val="yellow"/>
          <w:u w:val="single"/>
          <w:bdr w:val="single" w:sz="4" w:space="0" w:color="auto"/>
        </w:rPr>
        <w:t>high risk equity</w:t>
      </w:r>
      <w:r w:rsidRPr="004D704F">
        <w:rPr>
          <w:rFonts w:ascii="Arial" w:hAnsi="Arial"/>
        </w:rPr>
        <w:t xml:space="preserve">, </w:t>
      </w:r>
      <w:r w:rsidRPr="004D704F">
        <w:rPr>
          <w:rFonts w:ascii="Arial" w:hAnsi="Arial"/>
          <w:u w:val="single"/>
        </w:rPr>
        <w:t>including tax equity investors</w:t>
      </w:r>
      <w:r w:rsidRPr="004D704F">
        <w:rPr>
          <w:rFonts w:ascii="Arial" w:hAnsi="Arial"/>
        </w:rPr>
        <w:t xml:space="preserve">; </w:t>
      </w:r>
      <w:r w:rsidRPr="0017144B">
        <w:rPr>
          <w:rFonts w:ascii="Arial" w:hAnsi="Arial"/>
          <w:highlight w:val="yellow"/>
          <w:u w:val="single"/>
        </w:rPr>
        <w:t>uncertainty over</w:t>
      </w:r>
      <w:r w:rsidRPr="004D704F">
        <w:rPr>
          <w:rFonts w:ascii="Arial" w:hAnsi="Arial"/>
          <w:u w:val="single"/>
        </w:rPr>
        <w:t xml:space="preserve"> whether </w:t>
      </w:r>
      <w:r w:rsidRPr="0017144B">
        <w:rPr>
          <w:rFonts w:ascii="Arial" w:hAnsi="Arial"/>
          <w:highlight w:val="yellow"/>
          <w:u w:val="single"/>
        </w:rPr>
        <w:t>the PTC</w:t>
      </w:r>
      <w:r w:rsidRPr="004D704F">
        <w:rPr>
          <w:rFonts w:ascii="Arial" w:hAnsi="Arial"/>
          <w:u w:val="single"/>
        </w:rPr>
        <w:t xml:space="preserve"> will be available </w:t>
      </w:r>
      <w:r w:rsidRPr="0017144B">
        <w:rPr>
          <w:rFonts w:ascii="Arial" w:hAnsi="Arial"/>
          <w:highlight w:val="yellow"/>
          <w:u w:val="single"/>
        </w:rPr>
        <w:t>makes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investors unwilling</w:t>
      </w:r>
      <w:r w:rsidRPr="0017144B">
        <w:rPr>
          <w:rFonts w:ascii="Arial" w:hAnsi="Arial"/>
          <w:b/>
          <w:highlight w:val="yellow"/>
          <w:u w:val="single"/>
        </w:rPr>
        <w:t xml:space="preserve"> </w:t>
      </w:r>
      <w:r w:rsidRPr="0017144B">
        <w:rPr>
          <w:rFonts w:ascii="Arial" w:hAnsi="Arial"/>
          <w:highlight w:val="yellow"/>
          <w:u w:val="single"/>
        </w:rPr>
        <w:t>to commit</w:t>
      </w:r>
      <w:r w:rsidRPr="004D704F">
        <w:rPr>
          <w:rFonts w:ascii="Arial" w:hAnsi="Arial"/>
          <w:u w:val="single"/>
        </w:rPr>
        <w:t xml:space="preserve"> to the project</w:t>
      </w:r>
      <w:r w:rsidRPr="004D704F">
        <w:rPr>
          <w:rFonts w:ascii="Arial" w:hAnsi="Arial"/>
        </w:rPr>
        <w:t xml:space="preserve">. </w:t>
      </w:r>
      <w:proofErr w:type="gramStart"/>
      <w:r w:rsidRPr="004D704F">
        <w:rPr>
          <w:rFonts w:ascii="Arial" w:hAnsi="Arial"/>
        </w:rPr>
        <w:t>n203</w:t>
      </w:r>
      <w:proofErr w:type="gramEnd"/>
      <w:r w:rsidRPr="004D704F">
        <w:rPr>
          <w:rFonts w:ascii="Arial" w:hAnsi="Arial"/>
        </w:rPr>
        <w:t xml:space="preserve"> </w:t>
      </w:r>
      <w:r w:rsidRPr="004D704F">
        <w:rPr>
          <w:rFonts w:ascii="Arial" w:hAnsi="Arial"/>
          <w:u w:val="single"/>
        </w:rPr>
        <w:t>As a result</w:t>
      </w:r>
      <w:r w:rsidRPr="004D704F">
        <w:rPr>
          <w:rFonts w:ascii="Arial" w:hAnsi="Arial"/>
        </w:rPr>
        <w:t xml:space="preserve">, </w:t>
      </w:r>
      <w:r w:rsidRPr="004D704F">
        <w:rPr>
          <w:rFonts w:ascii="Arial" w:hAnsi="Arial"/>
          <w:u w:val="single"/>
        </w:rPr>
        <w:t>it is unlikely</w:t>
      </w:r>
      <w:r w:rsidRPr="004D704F">
        <w:rPr>
          <w:rFonts w:ascii="Arial" w:hAnsi="Arial"/>
        </w:rPr>
        <w:t xml:space="preserve"> that </w:t>
      </w:r>
      <w:r w:rsidRPr="004D704F">
        <w:rPr>
          <w:rFonts w:ascii="Arial" w:hAnsi="Arial"/>
          <w:u w:val="single"/>
        </w:rPr>
        <w:t>projects would receive sufficient financing</w:t>
      </w:r>
      <w:r w:rsidRPr="004D704F">
        <w:rPr>
          <w:rFonts w:ascii="Arial" w:hAnsi="Arial"/>
        </w:rPr>
        <w:t xml:space="preserve"> at the construction or operating stages. n204</w:t>
      </w:r>
    </w:p>
    <w:p w:rsidR="000E77DE" w:rsidRPr="004D704F" w:rsidRDefault="000E77DE" w:rsidP="000E77DE">
      <w:pPr>
        <w:rPr>
          <w:rFonts w:ascii="Arial" w:hAnsi="Arial"/>
          <w:sz w:val="20"/>
        </w:rPr>
      </w:pPr>
      <w:r w:rsidRPr="004D704F">
        <w:rPr>
          <w:rFonts w:ascii="Arial" w:hAnsi="Arial"/>
          <w:sz w:val="20"/>
        </w:rPr>
        <w:t>C. The Sun Rises on the Low-Income Housing Credit</w:t>
      </w:r>
    </w:p>
    <w:p w:rsidR="000E77DE" w:rsidRPr="004D704F" w:rsidRDefault="000E77DE" w:rsidP="000E77DE">
      <w:pPr>
        <w:rPr>
          <w:rFonts w:ascii="Arial" w:hAnsi="Arial"/>
          <w:sz w:val="20"/>
        </w:rPr>
      </w:pPr>
      <w:r w:rsidRPr="004D704F">
        <w:rPr>
          <w:rFonts w:ascii="Arial" w:hAnsi="Arial"/>
          <w:sz w:val="20"/>
        </w:rPr>
        <w:t xml:space="preserve">This Section discusses the LIHTC, a tax credit to promote investment in low-income housing that is a useful tool for comparison to the PTC because: (1) unlike the PTC, it has become a permanent feature of the tax code and escaped the recent sunset trend in Congress, </w:t>
      </w:r>
      <w:proofErr w:type="gramStart"/>
      <w:r w:rsidRPr="004D704F">
        <w:rPr>
          <w:rFonts w:ascii="Arial" w:hAnsi="Arial"/>
          <w:sz w:val="20"/>
        </w:rPr>
        <w:t>and  [</w:t>
      </w:r>
      <w:proofErr w:type="gramEnd"/>
      <w:r w:rsidRPr="004D704F">
        <w:rPr>
          <w:rFonts w:ascii="Arial" w:hAnsi="Arial"/>
          <w:sz w:val="20"/>
        </w:rPr>
        <w:t xml:space="preserve">*1130]  (2) it incentives private investment in low-income housing, a socially beneficial but relatively unprofitable industry, like renewable energy. </w:t>
      </w:r>
      <w:proofErr w:type="gramStart"/>
      <w:r w:rsidRPr="004D704F">
        <w:rPr>
          <w:rFonts w:ascii="Arial" w:hAnsi="Arial"/>
          <w:sz w:val="20"/>
        </w:rPr>
        <w:t>n205</w:t>
      </w:r>
      <w:proofErr w:type="gramEnd"/>
      <w:r w:rsidRPr="004D704F">
        <w:rPr>
          <w:rFonts w:ascii="Arial" w:hAnsi="Arial"/>
          <w:sz w:val="20"/>
        </w:rPr>
        <w:t xml:space="preserve"> Congress created the LIHTC in 1986, and it has since become the primary federal program to incentivize the production of affordable housing. </w:t>
      </w:r>
      <w:proofErr w:type="gramStart"/>
      <w:r w:rsidRPr="004D704F">
        <w:rPr>
          <w:rFonts w:ascii="Arial" w:hAnsi="Arial"/>
          <w:sz w:val="20"/>
        </w:rPr>
        <w:t>n206</w:t>
      </w:r>
      <w:proofErr w:type="gramEnd"/>
      <w:r w:rsidRPr="004D704F">
        <w:rPr>
          <w:rFonts w:ascii="Arial" w:hAnsi="Arial"/>
          <w:sz w:val="20"/>
        </w:rPr>
        <w:t xml:space="preserve"> Like the PTC and renewable energy, the program has resulted in private investment in poor communities and promoted a public-private partnership in the development of low-income housing. </w:t>
      </w:r>
      <w:proofErr w:type="gramStart"/>
      <w:r w:rsidRPr="004D704F">
        <w:rPr>
          <w:rFonts w:ascii="Arial" w:hAnsi="Arial"/>
          <w:sz w:val="20"/>
        </w:rPr>
        <w:t>n207</w:t>
      </w:r>
      <w:proofErr w:type="gramEnd"/>
      <w:r w:rsidRPr="004D704F">
        <w:rPr>
          <w:rFonts w:ascii="Arial" w:hAnsi="Arial"/>
          <w:sz w:val="20"/>
        </w:rPr>
        <w:t xml:space="preserve"> The LIHTC amounts to a certain percentage of the "qualified basis of each qualified low-income building." n208</w:t>
      </w:r>
    </w:p>
    <w:p w:rsidR="000E77DE" w:rsidRPr="004D704F" w:rsidRDefault="000E77DE" w:rsidP="000E77DE">
      <w:pPr>
        <w:rPr>
          <w:rFonts w:ascii="Arial" w:hAnsi="Arial"/>
          <w:sz w:val="20"/>
        </w:rPr>
      </w:pPr>
      <w:r w:rsidRPr="004D704F">
        <w:rPr>
          <w:rFonts w:ascii="Arial" w:hAnsi="Arial"/>
          <w:sz w:val="20"/>
        </w:rPr>
        <w:t xml:space="preserve">The LIHTC was subject to a few sunset provisions during the nascent stages of the program, but it eventually became permanent. </w:t>
      </w:r>
      <w:proofErr w:type="gramStart"/>
      <w:r w:rsidRPr="004D704F">
        <w:rPr>
          <w:rFonts w:ascii="Arial" w:hAnsi="Arial"/>
          <w:sz w:val="20"/>
        </w:rPr>
        <w:t>n209</w:t>
      </w:r>
      <w:proofErr w:type="gramEnd"/>
      <w:r w:rsidRPr="004D704F">
        <w:rPr>
          <w:rFonts w:ascii="Arial" w:hAnsi="Arial"/>
          <w:sz w:val="20"/>
        </w:rPr>
        <w:t xml:space="preserve"> Originally, it was slated to expire in 1989. </w:t>
      </w:r>
      <w:proofErr w:type="gramStart"/>
      <w:r w:rsidRPr="004D704F">
        <w:rPr>
          <w:rFonts w:ascii="Arial" w:hAnsi="Arial"/>
          <w:sz w:val="20"/>
        </w:rPr>
        <w:t>n210</w:t>
      </w:r>
      <w:proofErr w:type="gramEnd"/>
      <w:r w:rsidRPr="004D704F">
        <w:rPr>
          <w:rFonts w:ascii="Arial" w:hAnsi="Arial"/>
          <w:sz w:val="20"/>
        </w:rPr>
        <w:t xml:space="preserve"> Subsequently, Congress extended the LIHTC program for a year at a time in 1989, 1990, and 1991. </w:t>
      </w:r>
      <w:proofErr w:type="gramStart"/>
      <w:r w:rsidRPr="004D704F">
        <w:rPr>
          <w:rFonts w:ascii="Arial" w:hAnsi="Arial"/>
          <w:sz w:val="20"/>
        </w:rPr>
        <w:t>n211</w:t>
      </w:r>
      <w:proofErr w:type="gramEnd"/>
      <w:r w:rsidRPr="004D704F">
        <w:rPr>
          <w:rFonts w:ascii="Arial" w:hAnsi="Arial"/>
          <w:sz w:val="20"/>
        </w:rPr>
        <w:t xml:space="preserve"> Finally, in 1993, the tax provision became a permanent part of the tax code through the Omnibus Budget Reconciliation Act. </w:t>
      </w:r>
      <w:proofErr w:type="gramStart"/>
      <w:r w:rsidRPr="004D704F">
        <w:rPr>
          <w:rFonts w:ascii="Arial" w:hAnsi="Arial"/>
          <w:sz w:val="20"/>
        </w:rPr>
        <w:t>n212</w:t>
      </w:r>
      <w:proofErr w:type="gramEnd"/>
      <w:r w:rsidRPr="004D704F">
        <w:rPr>
          <w:rFonts w:ascii="Arial" w:hAnsi="Arial"/>
          <w:sz w:val="20"/>
        </w:rPr>
        <w:t xml:space="preserve"> One expert in the program writes the following of the period prior to permanent codification of the LIHTC:</w:t>
      </w:r>
    </w:p>
    <w:p w:rsidR="000E77DE" w:rsidRPr="004D704F" w:rsidRDefault="000E77DE" w:rsidP="000E77DE">
      <w:pPr>
        <w:rPr>
          <w:rFonts w:ascii="Arial" w:hAnsi="Arial"/>
          <w:sz w:val="20"/>
        </w:rPr>
      </w:pPr>
      <w:r w:rsidRPr="004D704F">
        <w:rPr>
          <w:rFonts w:ascii="Arial" w:hAnsi="Arial"/>
          <w:sz w:val="20"/>
        </w:rPr>
        <w:t xml:space="preserve"> [*1131]  Up to this point, the LIHTC program was making halting progress, given that the development community could not be sure of its future existence. With the 1993 Act, Congress finally made the program permanent. As a result, developers could begin to prepare proposals with the knowledge that the program would survive from year to year. n213</w:t>
      </w:r>
    </w:p>
    <w:p w:rsidR="000E77DE" w:rsidRPr="004D704F" w:rsidRDefault="000E77DE" w:rsidP="000E77DE">
      <w:pPr>
        <w:rPr>
          <w:rFonts w:ascii="Arial" w:hAnsi="Arial"/>
          <w:sz w:val="20"/>
        </w:rPr>
      </w:pPr>
      <w:r w:rsidRPr="004D704F">
        <w:rPr>
          <w:rFonts w:ascii="Arial" w:hAnsi="Arial"/>
          <w:sz w:val="20"/>
        </w:rPr>
        <w:t xml:space="preserve">In fact, the House Committee on Ways and Means corroborated this rationale for a permanent extension, requiring the permanency of the tax credit in the interest of certainty for investment and efficiency. n214B. </w:t>
      </w:r>
    </w:p>
    <w:p w:rsidR="000E77DE" w:rsidRPr="004D704F" w:rsidRDefault="000E77DE" w:rsidP="000E77DE">
      <w:pPr>
        <w:rPr>
          <w:rFonts w:ascii="Arial" w:hAnsi="Arial"/>
          <w:sz w:val="20"/>
        </w:rPr>
      </w:pPr>
      <w:r w:rsidRPr="004D704F">
        <w:rPr>
          <w:rFonts w:ascii="Arial" w:hAnsi="Arial"/>
          <w:sz w:val="20"/>
        </w:rPr>
        <w:t>III. SUNSETTING THE PTC FRUSTRATES THE POLICY GOAL OF LONG-TERM INVESTMENT</w:t>
      </w:r>
    </w:p>
    <w:p w:rsidR="000E77DE" w:rsidRPr="004D704F" w:rsidRDefault="000E77DE" w:rsidP="000E77DE">
      <w:pPr>
        <w:rPr>
          <w:rFonts w:ascii="Arial" w:hAnsi="Arial"/>
          <w:sz w:val="20"/>
        </w:rPr>
      </w:pPr>
      <w:r w:rsidRPr="004D704F">
        <w:rPr>
          <w:rFonts w:ascii="Arial" w:hAnsi="Arial"/>
          <w:sz w:val="20"/>
        </w:rPr>
        <w:t xml:space="preserve">The PTC's sunset provisions frustrate the congressional policy of promoting long-term investment in renewable energy. </w:t>
      </w:r>
      <w:proofErr w:type="gramStart"/>
      <w:r w:rsidRPr="004D704F">
        <w:rPr>
          <w:rFonts w:ascii="Arial" w:hAnsi="Arial"/>
          <w:sz w:val="20"/>
        </w:rPr>
        <w:t>n215</w:t>
      </w:r>
      <w:proofErr w:type="gramEnd"/>
      <w:r w:rsidRPr="004D704F">
        <w:rPr>
          <w:rFonts w:ascii="Arial" w:hAnsi="Arial"/>
          <w:sz w:val="20"/>
        </w:rPr>
        <w:t xml:space="preserve"> This Part first establishes that the theoretical argument favoring sunset dates as a means to promote long-term investment does not apply to the PTC and the renewable energy industry. </w:t>
      </w:r>
      <w:proofErr w:type="gramStart"/>
      <w:r w:rsidRPr="004D704F">
        <w:rPr>
          <w:rFonts w:ascii="Arial" w:hAnsi="Arial"/>
          <w:sz w:val="20"/>
        </w:rPr>
        <w:t>n216</w:t>
      </w:r>
      <w:proofErr w:type="gramEnd"/>
      <w:r w:rsidRPr="004D704F">
        <w:rPr>
          <w:rFonts w:ascii="Arial" w:hAnsi="Arial"/>
          <w:sz w:val="20"/>
        </w:rPr>
        <w:t xml:space="preserve"> Next, this Part utilizes the LIHTC to illustrate how permanent tax credits enhance long-term investment and efficiency. </w:t>
      </w:r>
      <w:proofErr w:type="gramStart"/>
      <w:r w:rsidRPr="004D704F">
        <w:rPr>
          <w:rFonts w:ascii="Arial" w:hAnsi="Arial"/>
          <w:sz w:val="20"/>
        </w:rPr>
        <w:t>n217</w:t>
      </w:r>
      <w:proofErr w:type="gramEnd"/>
      <w:r w:rsidRPr="004D704F">
        <w:rPr>
          <w:rFonts w:ascii="Arial" w:hAnsi="Arial"/>
          <w:sz w:val="20"/>
        </w:rPr>
        <w:t xml:space="preserve"> Other than its permanency, the LIHTC has many features analogous to the PTC: the structure of the credit, the syndication requirements, and the incentivized industry. </w:t>
      </w:r>
      <w:proofErr w:type="gramStart"/>
      <w:r w:rsidRPr="004D704F">
        <w:rPr>
          <w:rFonts w:ascii="Arial" w:hAnsi="Arial"/>
          <w:sz w:val="20"/>
        </w:rPr>
        <w:t>n218</w:t>
      </w:r>
      <w:proofErr w:type="gramEnd"/>
      <w:r w:rsidRPr="004D704F">
        <w:rPr>
          <w:rFonts w:ascii="Arial" w:hAnsi="Arial"/>
          <w:sz w:val="20"/>
        </w:rPr>
        <w:t xml:space="preserve"> Therefore, it serves as an appropriate lens to analyze what impact the PTC's incessant </w:t>
      </w:r>
      <w:proofErr w:type="spellStart"/>
      <w:r w:rsidRPr="004D704F">
        <w:rPr>
          <w:rFonts w:ascii="Arial" w:hAnsi="Arial"/>
          <w:sz w:val="20"/>
        </w:rPr>
        <w:t>sunsetting</w:t>
      </w:r>
      <w:proofErr w:type="spellEnd"/>
      <w:r w:rsidRPr="004D704F">
        <w:rPr>
          <w:rFonts w:ascii="Arial" w:hAnsi="Arial"/>
          <w:sz w:val="20"/>
        </w:rPr>
        <w:t xml:space="preserve"> has on long-term investment. n219</w:t>
      </w:r>
    </w:p>
    <w:p w:rsidR="000E77DE" w:rsidRPr="004D704F" w:rsidRDefault="000E77DE" w:rsidP="000E77DE">
      <w:pPr>
        <w:rPr>
          <w:rFonts w:ascii="Arial" w:hAnsi="Arial"/>
          <w:sz w:val="20"/>
        </w:rPr>
      </w:pPr>
      <w:r w:rsidRPr="004D704F">
        <w:rPr>
          <w:rFonts w:ascii="Arial" w:hAnsi="Arial"/>
          <w:sz w:val="20"/>
        </w:rPr>
        <w:t>A. Sunset Dates Do Not Promote Long-Term Investment in the Renewable Energy Industry</w:t>
      </w:r>
    </w:p>
    <w:p w:rsidR="000E77DE" w:rsidRPr="004D704F" w:rsidRDefault="000E77DE" w:rsidP="000E77DE">
      <w:pPr>
        <w:rPr>
          <w:rFonts w:ascii="Arial" w:hAnsi="Arial"/>
          <w:sz w:val="20"/>
        </w:rPr>
      </w:pPr>
      <w:r w:rsidRPr="004D704F">
        <w:rPr>
          <w:rFonts w:ascii="Arial" w:hAnsi="Arial"/>
          <w:sz w:val="20"/>
        </w:rPr>
        <w:t xml:space="preserve">The example of the PTC contradicts any contention by tax scholars that sunset dates promote long-term investment in the renewable energy industry. </w:t>
      </w:r>
      <w:proofErr w:type="gramStart"/>
      <w:r w:rsidRPr="004D704F">
        <w:rPr>
          <w:rFonts w:ascii="Arial" w:hAnsi="Arial"/>
          <w:sz w:val="20"/>
        </w:rPr>
        <w:t>n220</w:t>
      </w:r>
      <w:proofErr w:type="gramEnd"/>
      <w:r w:rsidRPr="004D704F">
        <w:rPr>
          <w:rFonts w:ascii="Arial" w:hAnsi="Arial"/>
          <w:sz w:val="20"/>
        </w:rPr>
        <w:t xml:space="preserve"> First, renewable energy projects are irreversible investments  [*1132]  with long lead times, and therefore investors cannot easily retract their investments upon expiration of the PTC. </w:t>
      </w:r>
      <w:proofErr w:type="gramStart"/>
      <w:r w:rsidRPr="004D704F">
        <w:rPr>
          <w:rFonts w:ascii="Arial" w:hAnsi="Arial"/>
          <w:sz w:val="20"/>
        </w:rPr>
        <w:t>n221</w:t>
      </w:r>
      <w:proofErr w:type="gramEnd"/>
      <w:r w:rsidRPr="004D704F">
        <w:rPr>
          <w:rFonts w:ascii="Arial" w:hAnsi="Arial"/>
          <w:sz w:val="20"/>
        </w:rPr>
        <w:t xml:space="preserve"> Second, the sunset dates deal with complete abrogation of the credit, not mere lessening of the incentive. </w:t>
      </w:r>
      <w:proofErr w:type="gramStart"/>
      <w:r w:rsidRPr="004D704F">
        <w:rPr>
          <w:rFonts w:ascii="Arial" w:hAnsi="Arial"/>
          <w:sz w:val="20"/>
        </w:rPr>
        <w:t>n222</w:t>
      </w:r>
      <w:proofErr w:type="gramEnd"/>
      <w:r w:rsidRPr="004D704F">
        <w:rPr>
          <w:rFonts w:ascii="Arial" w:hAnsi="Arial"/>
          <w:sz w:val="20"/>
        </w:rPr>
        <w:t xml:space="preserve"> Finally, the PTC does not have an "illusion of certainty." n223</w:t>
      </w:r>
    </w:p>
    <w:p w:rsidR="000E77DE" w:rsidRPr="004D704F" w:rsidRDefault="000E77DE" w:rsidP="000E77DE">
      <w:pPr>
        <w:rPr>
          <w:rFonts w:ascii="Arial" w:hAnsi="Arial"/>
          <w:sz w:val="20"/>
        </w:rPr>
      </w:pPr>
      <w:r w:rsidRPr="004D704F">
        <w:rPr>
          <w:rFonts w:ascii="Arial" w:hAnsi="Arial"/>
          <w:sz w:val="20"/>
        </w:rPr>
        <w:t xml:space="preserve">The argument that uncertainty in tax incentives promotes investment in reversible investments does not apply to renewable energy projects, which are not reversible investments. </w:t>
      </w:r>
      <w:proofErr w:type="gramStart"/>
      <w:r w:rsidRPr="004D704F">
        <w:rPr>
          <w:rFonts w:ascii="Arial" w:hAnsi="Arial"/>
          <w:sz w:val="20"/>
        </w:rPr>
        <w:t>n224</w:t>
      </w:r>
      <w:proofErr w:type="gramEnd"/>
      <w:r w:rsidRPr="004D704F">
        <w:rPr>
          <w:rFonts w:ascii="Arial" w:hAnsi="Arial"/>
          <w:sz w:val="20"/>
        </w:rPr>
        <w:t xml:space="preserve"> Renewable energy investment often requires specialized syndication agreements to monetize the PTC and large amounts of debt and equity. </w:t>
      </w:r>
      <w:proofErr w:type="gramStart"/>
      <w:r w:rsidRPr="004D704F">
        <w:rPr>
          <w:rFonts w:ascii="Arial" w:hAnsi="Arial"/>
          <w:sz w:val="20"/>
        </w:rPr>
        <w:t>n225</w:t>
      </w:r>
      <w:proofErr w:type="gramEnd"/>
      <w:r w:rsidRPr="004D704F">
        <w:rPr>
          <w:rFonts w:ascii="Arial" w:hAnsi="Arial"/>
          <w:sz w:val="20"/>
        </w:rPr>
        <w:t xml:space="preserve"> Furthermore, electricity generation is a specialized industry, rendering the equipment, property, and investments relatively illiquid. </w:t>
      </w:r>
      <w:proofErr w:type="gramStart"/>
      <w:r w:rsidRPr="004D704F">
        <w:rPr>
          <w:rFonts w:ascii="Arial" w:hAnsi="Arial"/>
          <w:sz w:val="20"/>
        </w:rPr>
        <w:t>n226</w:t>
      </w:r>
      <w:proofErr w:type="gramEnd"/>
      <w:r w:rsidRPr="004D704F">
        <w:rPr>
          <w:rFonts w:ascii="Arial" w:hAnsi="Arial"/>
          <w:sz w:val="20"/>
        </w:rPr>
        <w:t xml:space="preserve"> Also, the length of time required to develop renewable projects, particularly wind, makes such investments irreversible. </w:t>
      </w:r>
      <w:proofErr w:type="gramStart"/>
      <w:r w:rsidRPr="004D704F">
        <w:rPr>
          <w:rFonts w:ascii="Arial" w:hAnsi="Arial"/>
          <w:sz w:val="20"/>
        </w:rPr>
        <w:t>n227</w:t>
      </w:r>
      <w:proofErr w:type="gramEnd"/>
      <w:r w:rsidRPr="004D704F">
        <w:rPr>
          <w:rFonts w:ascii="Arial" w:hAnsi="Arial"/>
          <w:sz w:val="20"/>
        </w:rPr>
        <w:t xml:space="preserve"> Therefore, the argument that sunset dates are beneficial for reversible investments simply does not apply to the PTC. n228</w:t>
      </w:r>
    </w:p>
    <w:p w:rsidR="000E77DE" w:rsidRPr="004D704F" w:rsidRDefault="000E77DE" w:rsidP="000E77DE">
      <w:pPr>
        <w:rPr>
          <w:rFonts w:ascii="Arial" w:hAnsi="Arial"/>
          <w:sz w:val="20"/>
        </w:rPr>
      </w:pPr>
      <w:r w:rsidRPr="004D704F">
        <w:rPr>
          <w:rFonts w:ascii="Arial" w:hAnsi="Arial"/>
          <w:sz w:val="20"/>
        </w:rPr>
        <w:t xml:space="preserve">The "use it or lose it" phenomenon, whereby investment increases as taxpayers seek to utilize the credit prior to expiration, also does not apply to renewable energy projects, nor to their respective tax credits. </w:t>
      </w:r>
      <w:proofErr w:type="gramStart"/>
      <w:r w:rsidRPr="004D704F">
        <w:rPr>
          <w:rFonts w:ascii="Arial" w:hAnsi="Arial"/>
          <w:sz w:val="20"/>
        </w:rPr>
        <w:t>n229</w:t>
      </w:r>
      <w:proofErr w:type="gramEnd"/>
      <w:r w:rsidRPr="004D704F">
        <w:rPr>
          <w:rFonts w:ascii="Arial" w:hAnsi="Arial"/>
          <w:sz w:val="20"/>
        </w:rPr>
        <w:t xml:space="preserve"> Again, the assumption underlying this phenomenon is that expiration would merely revert to a less beneficial, yet still existent, tax incentive. </w:t>
      </w:r>
      <w:proofErr w:type="gramStart"/>
      <w:r w:rsidRPr="004D704F">
        <w:rPr>
          <w:rFonts w:ascii="Arial" w:hAnsi="Arial"/>
          <w:sz w:val="20"/>
        </w:rPr>
        <w:t>n230</w:t>
      </w:r>
      <w:proofErr w:type="gramEnd"/>
      <w:r w:rsidRPr="004D704F">
        <w:rPr>
          <w:rFonts w:ascii="Arial" w:hAnsi="Arial"/>
          <w:sz w:val="20"/>
        </w:rPr>
        <w:t xml:space="preserve"> With the PTC, expiration due to sunset provisions results in the abrogation of the credit altogether; indeed, the PTC has expired on three separate occasions. </w:t>
      </w:r>
      <w:proofErr w:type="gramStart"/>
      <w:r w:rsidRPr="004D704F">
        <w:rPr>
          <w:rFonts w:ascii="Arial" w:hAnsi="Arial"/>
          <w:sz w:val="20"/>
        </w:rPr>
        <w:t>n231</w:t>
      </w:r>
      <w:proofErr w:type="gramEnd"/>
      <w:r w:rsidRPr="004D704F">
        <w:rPr>
          <w:rFonts w:ascii="Arial" w:hAnsi="Arial"/>
          <w:sz w:val="20"/>
        </w:rPr>
        <w:t xml:space="preserve"> Such uncertainty about the actual existence of the PTC (which is required to make renewable projects cost competitive) chills private investment in the renewable energy industry. n232</w:t>
      </w:r>
    </w:p>
    <w:p w:rsidR="000E77DE" w:rsidRPr="004D704F" w:rsidRDefault="000E77DE" w:rsidP="000E77DE">
      <w:pPr>
        <w:rPr>
          <w:rFonts w:ascii="Arial" w:hAnsi="Arial"/>
          <w:sz w:val="20"/>
        </w:rPr>
      </w:pPr>
      <w:r w:rsidRPr="004D704F">
        <w:rPr>
          <w:rFonts w:ascii="Arial" w:hAnsi="Arial"/>
          <w:sz w:val="20"/>
        </w:rPr>
        <w:t xml:space="preserve">The "use it or lose it" argument further does not apply because renewable energy projects typically take longer to plan and </w:t>
      </w:r>
      <w:proofErr w:type="gramStart"/>
      <w:r w:rsidRPr="004D704F">
        <w:rPr>
          <w:rFonts w:ascii="Arial" w:hAnsi="Arial"/>
          <w:sz w:val="20"/>
        </w:rPr>
        <w:t>facilitate  [</w:t>
      </w:r>
      <w:proofErr w:type="gramEnd"/>
      <w:r w:rsidRPr="004D704F">
        <w:rPr>
          <w:rFonts w:ascii="Arial" w:hAnsi="Arial"/>
          <w:sz w:val="20"/>
        </w:rPr>
        <w:t xml:space="preserve">*1133]  than the actual renewal period. n233 The behavior incentivized is not merely acquiring certain property or investing money (investment activities that can be done in a short period of time); rather, the PTC aims to incentivize placing a renewable energy project in service, an activity that entails investment, permitting, long-term contracts with utilities, construction, grid access, and NEPA review, all of which take three to seven years rather than the one to four years offered by the renewal period. </w:t>
      </w:r>
      <w:proofErr w:type="gramStart"/>
      <w:r w:rsidRPr="004D704F">
        <w:rPr>
          <w:rFonts w:ascii="Arial" w:hAnsi="Arial"/>
          <w:sz w:val="20"/>
        </w:rPr>
        <w:t>n234</w:t>
      </w:r>
      <w:proofErr w:type="gramEnd"/>
      <w:r w:rsidRPr="004D704F">
        <w:rPr>
          <w:rFonts w:ascii="Arial" w:hAnsi="Arial"/>
          <w:sz w:val="20"/>
        </w:rPr>
        <w:t xml:space="preserve"> Furthermore, for the PTC, the electricity must be sold to a third party, which introduces more challenges. n235 Investors may endeavor to place a wind farm in service during the proper year to benefit from a tax credit, but there are a number of factors that may slow this process and prevent the ability of the investor to "use it." n236 Therefore, the unpredictability and length of renewable energy project timelines may prevent the taxpayer from "using" the credit before it sunsets. n237</w:t>
      </w:r>
    </w:p>
    <w:p w:rsidR="000E77DE" w:rsidRPr="004D704F" w:rsidRDefault="000E77DE" w:rsidP="000E77DE">
      <w:pPr>
        <w:rPr>
          <w:rFonts w:ascii="Arial" w:hAnsi="Arial"/>
        </w:rPr>
      </w:pPr>
      <w:r w:rsidRPr="004D704F">
        <w:rPr>
          <w:rFonts w:ascii="Arial" w:hAnsi="Arial"/>
        </w:rPr>
        <w:t xml:space="preserve">The argument that </w:t>
      </w:r>
      <w:proofErr w:type="spellStart"/>
      <w:r w:rsidRPr="004D704F">
        <w:rPr>
          <w:rFonts w:ascii="Arial" w:hAnsi="Arial"/>
        </w:rPr>
        <w:t>sunsetted</w:t>
      </w:r>
      <w:proofErr w:type="spellEnd"/>
      <w:r w:rsidRPr="004D704F">
        <w:rPr>
          <w:rFonts w:ascii="Arial" w:hAnsi="Arial"/>
        </w:rPr>
        <w:t xml:space="preserve"> tax credits are essentially permanent does not apply to the PTC, n238 which has in fact expired on three different occasions. </w:t>
      </w:r>
      <w:proofErr w:type="gramStart"/>
      <w:r w:rsidRPr="004D704F">
        <w:rPr>
          <w:rFonts w:ascii="Arial" w:hAnsi="Arial"/>
        </w:rPr>
        <w:t>n239</w:t>
      </w:r>
      <w:proofErr w:type="gramEnd"/>
      <w:r w:rsidRPr="004D704F">
        <w:rPr>
          <w:rFonts w:ascii="Arial" w:hAnsi="Arial"/>
        </w:rPr>
        <w:t xml:space="preserve"> Those in the industry continually doubt the PTC's renewal by Congress, due to political posturing during renewals. </w:t>
      </w:r>
      <w:proofErr w:type="gramStart"/>
      <w:r w:rsidRPr="004D704F">
        <w:rPr>
          <w:rFonts w:ascii="Arial" w:hAnsi="Arial"/>
        </w:rPr>
        <w:t>n240</w:t>
      </w:r>
      <w:proofErr w:type="gramEnd"/>
      <w:r w:rsidRPr="004D704F">
        <w:rPr>
          <w:rFonts w:ascii="Arial" w:hAnsi="Arial"/>
        </w:rPr>
        <w:t xml:space="preserve"> </w:t>
      </w:r>
      <w:r w:rsidRPr="0017144B">
        <w:rPr>
          <w:rFonts w:ascii="Arial" w:hAnsi="Arial"/>
          <w:highlight w:val="yellow"/>
          <w:u w:val="single"/>
        </w:rPr>
        <w:t>Any</w:t>
      </w:r>
      <w:r w:rsidRPr="004D704F">
        <w:rPr>
          <w:rFonts w:ascii="Arial" w:hAnsi="Arial"/>
          <w:u w:val="single"/>
        </w:rPr>
        <w:t xml:space="preserve"> spurring of </w:t>
      </w:r>
      <w:r w:rsidRPr="0017144B">
        <w:rPr>
          <w:rFonts w:ascii="Arial" w:hAnsi="Arial"/>
          <w:highlight w:val="yellow"/>
          <w:u w:val="single"/>
        </w:rPr>
        <w:t>growth</w:t>
      </w:r>
      <w:r w:rsidRPr="004D704F">
        <w:rPr>
          <w:rFonts w:ascii="Arial" w:hAnsi="Arial"/>
        </w:rPr>
        <w:t xml:space="preserve"> that does occur </w:t>
      </w:r>
      <w:r w:rsidRPr="0017144B">
        <w:rPr>
          <w:rFonts w:ascii="Arial" w:hAnsi="Arial"/>
          <w:highlight w:val="yellow"/>
          <w:u w:val="single"/>
        </w:rPr>
        <w:t>may</w:t>
      </w:r>
      <w:r w:rsidRPr="004D704F">
        <w:rPr>
          <w:rFonts w:ascii="Arial" w:hAnsi="Arial"/>
          <w:u w:val="single"/>
        </w:rPr>
        <w:t xml:space="preserve"> actually </w:t>
      </w:r>
      <w:r w:rsidRPr="0017144B">
        <w:rPr>
          <w:rFonts w:ascii="Arial" w:hAnsi="Arial"/>
          <w:highlight w:val="yellow"/>
          <w:u w:val="single"/>
        </w:rPr>
        <w:t>hurt the</w:t>
      </w:r>
      <w:r w:rsidRPr="004D704F">
        <w:rPr>
          <w:rFonts w:ascii="Arial" w:hAnsi="Arial"/>
          <w:u w:val="single"/>
        </w:rPr>
        <w:t xml:space="preserve"> renewable </w:t>
      </w:r>
      <w:r w:rsidRPr="0017144B">
        <w:rPr>
          <w:rFonts w:ascii="Arial" w:hAnsi="Arial"/>
          <w:highlight w:val="yellow"/>
          <w:u w:val="single"/>
        </w:rPr>
        <w:t>industry</w:t>
      </w:r>
      <w:r w:rsidRPr="004D704F">
        <w:rPr>
          <w:rFonts w:ascii="Arial" w:hAnsi="Arial"/>
        </w:rPr>
        <w:t xml:space="preserve"> as a whole </w:t>
      </w:r>
      <w:r w:rsidRPr="0017144B">
        <w:rPr>
          <w:rFonts w:ascii="Arial" w:hAnsi="Arial"/>
          <w:highlight w:val="yellow"/>
          <w:u w:val="single"/>
        </w:rPr>
        <w:t xml:space="preserve">due to its </w:t>
      </w:r>
      <w:r w:rsidRPr="0017144B">
        <w:rPr>
          <w:rFonts w:ascii="Arial" w:hAnsi="Arial"/>
          <w:b/>
          <w:sz w:val="26"/>
          <w:highlight w:val="yellow"/>
          <w:u w:val="single"/>
          <w:bdr w:val="single" w:sz="4" w:space="0" w:color="auto"/>
        </w:rPr>
        <w:t>irregular nature</w:t>
      </w:r>
      <w:r w:rsidRPr="004D704F">
        <w:rPr>
          <w:rFonts w:ascii="Arial" w:hAnsi="Arial"/>
        </w:rPr>
        <w:t>. n241</w:t>
      </w:r>
    </w:p>
    <w:p w:rsidR="000E77DE" w:rsidRPr="004D704F" w:rsidRDefault="000E77DE" w:rsidP="000E77DE">
      <w:pPr>
        <w:rPr>
          <w:rFonts w:ascii="Arial" w:hAnsi="Arial"/>
        </w:rPr>
      </w:pPr>
      <w:r w:rsidRPr="004D704F">
        <w:rPr>
          <w:rFonts w:ascii="Arial" w:hAnsi="Arial"/>
        </w:rPr>
        <w:t xml:space="preserve">[*1134]  The "illusion of certainty" argument is also misguided. n242 Although all investments that result from tax credits suffer from some degree of repeal risks, it is more likely that Congress will fail to renew a provision than take affirmative action to change or repeal a provision, as has been established by </w:t>
      </w:r>
      <w:proofErr w:type="spellStart"/>
      <w:r w:rsidRPr="004D704F">
        <w:rPr>
          <w:rFonts w:ascii="Arial" w:hAnsi="Arial"/>
        </w:rPr>
        <w:t>Calabresi</w:t>
      </w:r>
      <w:proofErr w:type="spellEnd"/>
      <w:r w:rsidRPr="004D704F">
        <w:rPr>
          <w:rFonts w:ascii="Arial" w:hAnsi="Arial"/>
        </w:rPr>
        <w:t xml:space="preserve">. </w:t>
      </w:r>
      <w:proofErr w:type="gramStart"/>
      <w:r w:rsidRPr="004D704F">
        <w:rPr>
          <w:rFonts w:ascii="Arial" w:hAnsi="Arial"/>
        </w:rPr>
        <w:t>n243</w:t>
      </w:r>
      <w:proofErr w:type="gramEnd"/>
      <w:r w:rsidRPr="004D704F">
        <w:rPr>
          <w:rFonts w:ascii="Arial" w:hAnsi="Arial"/>
        </w:rPr>
        <w:t xml:space="preserve"> Scholars refer to this tendency towards inaction as "legislative inertia." n244 After all, repeal and amendment require passage in both houses and presidential signature, whereas expiration requires no action at all. </w:t>
      </w:r>
      <w:proofErr w:type="gramStart"/>
      <w:r w:rsidRPr="004D704F">
        <w:rPr>
          <w:rFonts w:ascii="Arial" w:hAnsi="Arial"/>
        </w:rPr>
        <w:t>n245</w:t>
      </w:r>
      <w:proofErr w:type="gramEnd"/>
      <w:r w:rsidRPr="004D704F">
        <w:rPr>
          <w:rFonts w:ascii="Arial" w:hAnsi="Arial"/>
        </w:rPr>
        <w:t xml:space="preserve"> As such, it is riskier for investors to rely on a tax provision with a sunset date than a permanent tax provision, even though the permanent provision is subject to repeal or revision. </w:t>
      </w:r>
      <w:proofErr w:type="gramStart"/>
      <w:r w:rsidRPr="004D704F">
        <w:rPr>
          <w:rFonts w:ascii="Arial" w:hAnsi="Arial"/>
        </w:rPr>
        <w:t>n246</w:t>
      </w:r>
      <w:proofErr w:type="gramEnd"/>
      <w:r w:rsidRPr="004D704F">
        <w:rPr>
          <w:rFonts w:ascii="Arial" w:hAnsi="Arial"/>
        </w:rPr>
        <w:t xml:space="preserve"> Again, such lapse in availability is precisely what occurred with the PTC. n247</w:t>
      </w:r>
    </w:p>
    <w:p w:rsidR="000E77DE" w:rsidRPr="004D704F" w:rsidRDefault="000E77DE" w:rsidP="000E77DE">
      <w:pPr>
        <w:rPr>
          <w:rFonts w:ascii="Arial" w:hAnsi="Arial"/>
        </w:rPr>
      </w:pPr>
      <w:r w:rsidRPr="004D704F">
        <w:rPr>
          <w:rFonts w:ascii="Arial" w:hAnsi="Arial"/>
        </w:rPr>
        <w:t xml:space="preserve">In sum, </w:t>
      </w:r>
      <w:r w:rsidRPr="0017144B">
        <w:rPr>
          <w:rFonts w:ascii="Arial" w:hAnsi="Arial"/>
          <w:b/>
          <w:sz w:val="26"/>
          <w:highlight w:val="yellow"/>
          <w:u w:val="single"/>
          <w:bdr w:val="single" w:sz="4" w:space="0" w:color="auto"/>
        </w:rPr>
        <w:t>none of the arguments</w:t>
      </w:r>
      <w:r w:rsidRPr="0017144B">
        <w:rPr>
          <w:rFonts w:ascii="Arial" w:hAnsi="Arial"/>
          <w:highlight w:val="yellow"/>
          <w:u w:val="single"/>
        </w:rPr>
        <w:t xml:space="preserve"> suggesting</w:t>
      </w:r>
      <w:r w:rsidRPr="004D704F">
        <w:rPr>
          <w:rFonts w:ascii="Arial" w:hAnsi="Arial"/>
          <w:u w:val="single"/>
        </w:rPr>
        <w:t xml:space="preserve"> that </w:t>
      </w:r>
      <w:r w:rsidRPr="0017144B">
        <w:rPr>
          <w:rFonts w:ascii="Arial" w:hAnsi="Arial"/>
          <w:highlight w:val="yellow"/>
          <w:u w:val="single"/>
        </w:rPr>
        <w:t>sunset provisions</w:t>
      </w:r>
      <w:r w:rsidRPr="004D704F">
        <w:rPr>
          <w:rFonts w:ascii="Arial" w:hAnsi="Arial"/>
          <w:u w:val="single"/>
        </w:rPr>
        <w:t xml:space="preserve"> actually </w:t>
      </w:r>
      <w:r w:rsidRPr="0017144B">
        <w:rPr>
          <w:rFonts w:ascii="Arial" w:hAnsi="Arial"/>
          <w:highlight w:val="yellow"/>
          <w:u w:val="single"/>
        </w:rPr>
        <w:t>promote</w:t>
      </w:r>
      <w:r w:rsidRPr="004D704F">
        <w:rPr>
          <w:rFonts w:ascii="Arial" w:hAnsi="Arial"/>
          <w:u w:val="single"/>
        </w:rPr>
        <w:t xml:space="preserve"> long-term </w:t>
      </w:r>
      <w:r w:rsidRPr="0017144B">
        <w:rPr>
          <w:rFonts w:ascii="Arial" w:hAnsi="Arial"/>
          <w:highlight w:val="yellow"/>
          <w:u w:val="single"/>
        </w:rPr>
        <w:t>investment apply to the PTC</w:t>
      </w:r>
      <w:r w:rsidRPr="004D704F">
        <w:rPr>
          <w:rFonts w:ascii="Arial" w:hAnsi="Arial"/>
          <w:u w:val="single"/>
        </w:rPr>
        <w:t xml:space="preserve"> and renewable</w:t>
      </w:r>
      <w:r w:rsidRPr="004D704F">
        <w:rPr>
          <w:rFonts w:ascii="Arial" w:hAnsi="Arial"/>
        </w:rPr>
        <w:t xml:space="preserve"> energy </w:t>
      </w:r>
      <w:r w:rsidRPr="004D704F">
        <w:rPr>
          <w:rFonts w:ascii="Arial" w:hAnsi="Arial"/>
          <w:u w:val="single"/>
        </w:rPr>
        <w:t>industry</w:t>
      </w:r>
      <w:r w:rsidRPr="004D704F">
        <w:rPr>
          <w:rFonts w:ascii="Arial" w:hAnsi="Arial"/>
        </w:rPr>
        <w:t xml:space="preserve">. </w:t>
      </w:r>
      <w:proofErr w:type="gramStart"/>
      <w:r w:rsidRPr="004D704F">
        <w:rPr>
          <w:rFonts w:ascii="Arial" w:hAnsi="Arial"/>
        </w:rPr>
        <w:t>n248</w:t>
      </w:r>
      <w:proofErr w:type="gramEnd"/>
      <w:r w:rsidRPr="004D704F">
        <w:rPr>
          <w:rFonts w:ascii="Arial" w:hAnsi="Arial"/>
        </w:rPr>
        <w:t xml:space="preserve"> Instead, the </w:t>
      </w:r>
      <w:r w:rsidRPr="004D704F">
        <w:rPr>
          <w:rFonts w:ascii="Arial" w:hAnsi="Arial"/>
          <w:u w:val="single"/>
        </w:rPr>
        <w:t>frequent sunset provisions</w:t>
      </w:r>
      <w:r w:rsidRPr="004D704F">
        <w:rPr>
          <w:rFonts w:ascii="Arial" w:hAnsi="Arial"/>
        </w:rPr>
        <w:t xml:space="preserve"> of the PTC </w:t>
      </w:r>
      <w:r w:rsidRPr="004D704F">
        <w:rPr>
          <w:rFonts w:ascii="Arial" w:hAnsi="Arial"/>
          <w:u w:val="single"/>
        </w:rPr>
        <w:t xml:space="preserve">discourage long-term investment because those in </w:t>
      </w:r>
      <w:r w:rsidRPr="0017144B">
        <w:rPr>
          <w:rFonts w:ascii="Arial" w:hAnsi="Arial"/>
          <w:highlight w:val="yellow"/>
          <w:u w:val="single"/>
        </w:rPr>
        <w:t>the industry cannot rely on its continued existence</w:t>
      </w:r>
      <w:r w:rsidRPr="004D704F">
        <w:rPr>
          <w:rFonts w:ascii="Arial" w:hAnsi="Arial"/>
        </w:rPr>
        <w:t xml:space="preserve">; to the extent that it does spur investment, </w:t>
      </w:r>
      <w:r w:rsidRPr="0017144B">
        <w:rPr>
          <w:rFonts w:ascii="Arial" w:hAnsi="Arial"/>
          <w:highlight w:val="yellow"/>
          <w:u w:val="single"/>
        </w:rPr>
        <w:t>the resultant</w:t>
      </w:r>
      <w:r w:rsidRPr="004D704F">
        <w:rPr>
          <w:rFonts w:ascii="Arial" w:hAnsi="Arial"/>
        </w:rPr>
        <w:t xml:space="preserve"> "</w:t>
      </w:r>
      <w:r w:rsidRPr="0017144B">
        <w:rPr>
          <w:rFonts w:ascii="Arial" w:hAnsi="Arial"/>
          <w:highlight w:val="yellow"/>
          <w:u w:val="single"/>
        </w:rPr>
        <w:t>boom-and-bust</w:t>
      </w:r>
      <w:r w:rsidRPr="004D704F">
        <w:rPr>
          <w:rFonts w:ascii="Arial" w:hAnsi="Arial"/>
        </w:rPr>
        <w:t xml:space="preserve">" </w:t>
      </w:r>
      <w:r w:rsidRPr="0017144B">
        <w:rPr>
          <w:rFonts w:ascii="Arial" w:hAnsi="Arial"/>
          <w:highlight w:val="yellow"/>
          <w:u w:val="single"/>
        </w:rPr>
        <w:t>cycle harms the industry</w:t>
      </w:r>
      <w:r w:rsidRPr="004D704F">
        <w:rPr>
          <w:rFonts w:ascii="Arial" w:hAnsi="Arial"/>
          <w:u w:val="single"/>
        </w:rPr>
        <w:t xml:space="preserve"> by raising manufacturing and capital costs</w:t>
      </w:r>
      <w:r w:rsidRPr="004D704F">
        <w:rPr>
          <w:rFonts w:ascii="Arial" w:hAnsi="Arial"/>
        </w:rPr>
        <w:t>. n249</w:t>
      </w:r>
    </w:p>
    <w:p w:rsidR="000E77DE" w:rsidRPr="004D704F" w:rsidRDefault="000E77DE" w:rsidP="000E77DE">
      <w:pPr>
        <w:rPr>
          <w:rFonts w:ascii="Arial" w:hAnsi="Arial"/>
        </w:rPr>
      </w:pPr>
      <w:r w:rsidRPr="0017144B">
        <w:rPr>
          <w:rFonts w:ascii="Arial" w:hAnsi="Arial"/>
          <w:highlight w:val="yellow"/>
          <w:u w:val="single"/>
        </w:rPr>
        <w:t>These concerns</w:t>
      </w:r>
      <w:r w:rsidRPr="004D704F">
        <w:rPr>
          <w:rFonts w:ascii="Arial" w:hAnsi="Arial"/>
        </w:rPr>
        <w:t xml:space="preserve"> over long-term investment </w:t>
      </w:r>
      <w:r w:rsidRPr="0017144B">
        <w:rPr>
          <w:rFonts w:ascii="Arial" w:hAnsi="Arial"/>
          <w:highlight w:val="yellow"/>
          <w:u w:val="single"/>
        </w:rPr>
        <w:t>are felt by those in the</w:t>
      </w:r>
      <w:r w:rsidRPr="004D704F">
        <w:rPr>
          <w:rFonts w:ascii="Arial" w:hAnsi="Arial"/>
          <w:u w:val="single"/>
        </w:rPr>
        <w:t xml:space="preserve"> renewable energy </w:t>
      </w:r>
      <w:r w:rsidRPr="0017144B">
        <w:rPr>
          <w:rFonts w:ascii="Arial" w:hAnsi="Arial"/>
          <w:highlight w:val="yellow"/>
          <w:u w:val="single"/>
        </w:rPr>
        <w:t>industry</w:t>
      </w:r>
      <w:r w:rsidRPr="004D704F">
        <w:rPr>
          <w:rFonts w:ascii="Arial" w:hAnsi="Arial"/>
        </w:rPr>
        <w:t xml:space="preserve">. </w:t>
      </w:r>
      <w:proofErr w:type="gramStart"/>
      <w:r w:rsidRPr="004D704F">
        <w:rPr>
          <w:rFonts w:ascii="Arial" w:hAnsi="Arial"/>
        </w:rPr>
        <w:t>n250</w:t>
      </w:r>
      <w:proofErr w:type="gramEnd"/>
      <w:r w:rsidRPr="004D704F">
        <w:rPr>
          <w:rFonts w:ascii="Arial" w:hAnsi="Arial"/>
        </w:rPr>
        <w:t xml:space="preserve"> </w:t>
      </w:r>
      <w:r w:rsidRPr="0017144B">
        <w:rPr>
          <w:rFonts w:ascii="Arial" w:hAnsi="Arial"/>
          <w:highlight w:val="yellow"/>
          <w:u w:val="single"/>
        </w:rPr>
        <w:t>Many recommend a</w:t>
      </w:r>
      <w:r w:rsidRPr="004D704F">
        <w:rPr>
          <w:rFonts w:ascii="Arial" w:hAnsi="Arial"/>
        </w:rPr>
        <w:t xml:space="preserve"> more </w:t>
      </w:r>
      <w:r w:rsidRPr="0017144B">
        <w:rPr>
          <w:rFonts w:ascii="Arial" w:hAnsi="Arial"/>
          <w:highlight w:val="yellow"/>
          <w:u w:val="single"/>
        </w:rPr>
        <w:t>permanent PTC</w:t>
      </w:r>
      <w:r w:rsidRPr="004D704F">
        <w:rPr>
          <w:rFonts w:ascii="Arial" w:hAnsi="Arial"/>
          <w:u w:val="single"/>
        </w:rPr>
        <w:t xml:space="preserve"> to promote steadier growth</w:t>
      </w:r>
      <w:r w:rsidRPr="004D704F">
        <w:rPr>
          <w:rFonts w:ascii="Arial" w:hAnsi="Arial"/>
        </w:rPr>
        <w:t xml:space="preserve">. </w:t>
      </w:r>
      <w:proofErr w:type="gramStart"/>
      <w:r w:rsidRPr="004D704F">
        <w:rPr>
          <w:rFonts w:ascii="Arial" w:hAnsi="Arial"/>
        </w:rPr>
        <w:t>n251</w:t>
      </w:r>
      <w:proofErr w:type="gramEnd"/>
      <w:r w:rsidRPr="004D704F">
        <w:rPr>
          <w:rFonts w:ascii="Arial" w:hAnsi="Arial"/>
        </w:rPr>
        <w:t xml:space="preserve"> The American Wind Energy Association recommends that the credit be extended for at least five more  [*1135]  years. </w:t>
      </w:r>
      <w:proofErr w:type="gramStart"/>
      <w:r w:rsidRPr="004D704F">
        <w:rPr>
          <w:rFonts w:ascii="Arial" w:hAnsi="Arial"/>
        </w:rPr>
        <w:t>n252</w:t>
      </w:r>
      <w:proofErr w:type="gramEnd"/>
      <w:r w:rsidRPr="004D704F">
        <w:rPr>
          <w:rFonts w:ascii="Arial" w:hAnsi="Arial"/>
        </w:rPr>
        <w:t xml:space="preserve"> The House Ways and Means Committee and the Senate Finance Committee both mirrored this recommendation in the 110th Congress. </w:t>
      </w:r>
      <w:proofErr w:type="gramStart"/>
      <w:r w:rsidRPr="004D704F">
        <w:rPr>
          <w:rFonts w:ascii="Arial" w:hAnsi="Arial"/>
        </w:rPr>
        <w:t>n253</w:t>
      </w:r>
      <w:proofErr w:type="gramEnd"/>
      <w:r w:rsidRPr="004D704F">
        <w:rPr>
          <w:rFonts w:ascii="Arial" w:hAnsi="Arial"/>
        </w:rPr>
        <w:t xml:space="preserve"> Those in the industry have consistently testified to Congress regarding the importance of a predictable tax incentive policy to the industry. </w:t>
      </w:r>
      <w:proofErr w:type="gramStart"/>
      <w:r w:rsidRPr="004D704F">
        <w:rPr>
          <w:rFonts w:ascii="Arial" w:hAnsi="Arial"/>
        </w:rPr>
        <w:t>n254</w:t>
      </w:r>
      <w:proofErr w:type="gramEnd"/>
      <w:r w:rsidRPr="004D704F">
        <w:rPr>
          <w:rFonts w:ascii="Arial" w:hAnsi="Arial"/>
        </w:rPr>
        <w:t xml:space="preserve"> Dean </w:t>
      </w:r>
      <w:proofErr w:type="spellStart"/>
      <w:r w:rsidRPr="004D704F">
        <w:rPr>
          <w:rFonts w:ascii="Arial" w:hAnsi="Arial"/>
        </w:rPr>
        <w:t>Gosselin</w:t>
      </w:r>
      <w:proofErr w:type="spellEnd"/>
      <w:r w:rsidRPr="004D704F">
        <w:rPr>
          <w:rFonts w:ascii="Arial" w:hAnsi="Arial"/>
        </w:rPr>
        <w:t>, of Business Development for Wind Power, stated:</w:t>
      </w:r>
    </w:p>
    <w:p w:rsidR="000E77DE" w:rsidRPr="004D704F" w:rsidRDefault="000E77DE" w:rsidP="000E77DE">
      <w:pPr>
        <w:rPr>
          <w:rFonts w:ascii="Arial" w:hAnsi="Arial"/>
        </w:rPr>
      </w:pPr>
      <w:r w:rsidRPr="004D704F">
        <w:rPr>
          <w:rFonts w:ascii="Arial" w:hAnsi="Arial"/>
        </w:rPr>
        <w:t xml:space="preserve">Unfortunately in this instance, </w:t>
      </w:r>
      <w:r w:rsidRPr="004D704F">
        <w:rPr>
          <w:rFonts w:ascii="Arial" w:hAnsi="Arial"/>
          <w:u w:val="single"/>
        </w:rPr>
        <w:t>two plus one plus one plus one does not</w:t>
      </w:r>
      <w:r w:rsidRPr="004D704F">
        <w:rPr>
          <w:rFonts w:ascii="Arial" w:hAnsi="Arial"/>
        </w:rPr>
        <w:t xml:space="preserve"> necessarily </w:t>
      </w:r>
      <w:r w:rsidRPr="004D704F">
        <w:rPr>
          <w:rFonts w:ascii="Arial" w:hAnsi="Arial"/>
          <w:u w:val="single"/>
        </w:rPr>
        <w:t>equal five predictable years</w:t>
      </w:r>
      <w:r w:rsidRPr="004D704F">
        <w:rPr>
          <w:rFonts w:ascii="Arial" w:hAnsi="Arial"/>
        </w:rPr>
        <w:t xml:space="preserve">. . . . </w:t>
      </w:r>
      <w:r w:rsidRPr="0017144B">
        <w:rPr>
          <w:rFonts w:ascii="Arial" w:hAnsi="Arial"/>
          <w:highlight w:val="yellow"/>
          <w:u w:val="single"/>
        </w:rPr>
        <w:t xml:space="preserve">Business thrives </w:t>
      </w:r>
      <w:r w:rsidRPr="0017144B">
        <w:rPr>
          <w:rFonts w:ascii="Arial" w:hAnsi="Arial"/>
          <w:b/>
          <w:sz w:val="26"/>
          <w:highlight w:val="yellow"/>
          <w:u w:val="single"/>
          <w:bdr w:val="single" w:sz="4" w:space="0" w:color="auto"/>
        </w:rPr>
        <w:t>on the known</w:t>
      </w:r>
      <w:r w:rsidRPr="0017144B">
        <w:rPr>
          <w:rFonts w:ascii="Arial" w:hAnsi="Arial"/>
          <w:highlight w:val="yellow"/>
          <w:u w:val="single"/>
        </w:rPr>
        <w:t xml:space="preserve"> and fails on the unknown</w:t>
      </w:r>
      <w:r w:rsidRPr="004D704F">
        <w:rPr>
          <w:rFonts w:ascii="Arial" w:hAnsi="Arial"/>
        </w:rPr>
        <w:t xml:space="preserve">. </w:t>
      </w:r>
      <w:r w:rsidRPr="0017144B">
        <w:rPr>
          <w:rFonts w:ascii="Arial" w:hAnsi="Arial"/>
          <w:highlight w:val="yellow"/>
          <w:u w:val="single"/>
        </w:rPr>
        <w:t>The unpredictable nature of</w:t>
      </w:r>
      <w:r w:rsidRPr="004D704F">
        <w:rPr>
          <w:rFonts w:ascii="Arial" w:hAnsi="Arial"/>
          <w:u w:val="single"/>
        </w:rPr>
        <w:t xml:space="preserve"> the </w:t>
      </w:r>
      <w:r w:rsidRPr="0017144B">
        <w:rPr>
          <w:rFonts w:ascii="Arial" w:hAnsi="Arial"/>
          <w:highlight w:val="yellow"/>
          <w:u w:val="single"/>
        </w:rPr>
        <w:t>credit has prevented</w:t>
      </w:r>
      <w:r w:rsidRPr="004D704F">
        <w:rPr>
          <w:rFonts w:ascii="Arial" w:hAnsi="Arial"/>
        </w:rPr>
        <w:t xml:space="preserve"> the </w:t>
      </w:r>
      <w:r w:rsidRPr="004D704F">
        <w:rPr>
          <w:rFonts w:ascii="Arial" w:hAnsi="Arial"/>
          <w:u w:val="single"/>
        </w:rPr>
        <w:t xml:space="preserve">needed </w:t>
      </w:r>
      <w:r w:rsidRPr="0017144B">
        <w:rPr>
          <w:rFonts w:ascii="Arial" w:hAnsi="Arial"/>
          <w:highlight w:val="yellow"/>
          <w:u w:val="single"/>
        </w:rPr>
        <w:t>investment</w:t>
      </w:r>
      <w:r w:rsidRPr="004D704F">
        <w:rPr>
          <w:rFonts w:ascii="Arial" w:hAnsi="Arial"/>
          <w:u w:val="single"/>
        </w:rPr>
        <w:t xml:space="preserve"> in U.S.-based facilities </w:t>
      </w:r>
      <w:r w:rsidRPr="0017144B">
        <w:rPr>
          <w:rFonts w:ascii="Arial" w:hAnsi="Arial"/>
          <w:highlight w:val="yellow"/>
          <w:u w:val="single"/>
        </w:rPr>
        <w:t xml:space="preserve">that will drive </w:t>
      </w:r>
      <w:r w:rsidRPr="0017144B">
        <w:rPr>
          <w:rFonts w:ascii="Arial" w:hAnsi="Arial"/>
          <w:b/>
          <w:sz w:val="26"/>
          <w:highlight w:val="yellow"/>
          <w:u w:val="single"/>
          <w:bdr w:val="single" w:sz="4" w:space="0" w:color="auto"/>
        </w:rPr>
        <w:t>economies of scale</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efficiencies</w:t>
      </w:r>
      <w:r w:rsidRPr="004D704F">
        <w:rPr>
          <w:rFonts w:ascii="Arial" w:hAnsi="Arial"/>
        </w:rPr>
        <w:t>. n255</w:t>
      </w:r>
    </w:p>
    <w:p w:rsidR="000E77DE" w:rsidRPr="004D704F" w:rsidRDefault="000E77DE" w:rsidP="000E77DE">
      <w:pPr>
        <w:rPr>
          <w:rFonts w:ascii="Arial" w:hAnsi="Arial"/>
        </w:rPr>
      </w:pPr>
      <w:r w:rsidRPr="0017144B">
        <w:rPr>
          <w:rFonts w:ascii="Arial" w:hAnsi="Arial"/>
          <w:highlight w:val="yellow"/>
          <w:u w:val="single"/>
        </w:rPr>
        <w:t>As such</w:t>
      </w:r>
      <w:r w:rsidRPr="004D704F">
        <w:rPr>
          <w:rFonts w:ascii="Arial" w:hAnsi="Arial"/>
        </w:rPr>
        <w:t xml:space="preserve">, the </w:t>
      </w:r>
      <w:r w:rsidRPr="0017144B">
        <w:rPr>
          <w:rFonts w:ascii="Arial" w:hAnsi="Arial"/>
          <w:highlight w:val="yellow"/>
          <w:u w:val="single"/>
        </w:rPr>
        <w:t>uncertainty</w:t>
      </w:r>
      <w:r w:rsidRPr="004D704F">
        <w:rPr>
          <w:rFonts w:ascii="Arial" w:hAnsi="Arial"/>
        </w:rPr>
        <w:t xml:space="preserve">, </w:t>
      </w:r>
      <w:r w:rsidRPr="0017144B">
        <w:rPr>
          <w:rFonts w:ascii="Arial" w:hAnsi="Arial"/>
          <w:highlight w:val="yellow"/>
          <w:u w:val="single"/>
        </w:rPr>
        <w:t>despite continuous renewal</w:t>
      </w:r>
      <w:r w:rsidRPr="0017144B">
        <w:rPr>
          <w:rFonts w:ascii="Arial" w:hAnsi="Arial"/>
          <w:highlight w:val="yellow"/>
        </w:rPr>
        <w:t>,</w:t>
      </w:r>
      <w:r w:rsidRPr="004D704F">
        <w:rPr>
          <w:rFonts w:ascii="Arial" w:hAnsi="Arial"/>
        </w:rPr>
        <w:t xml:space="preserve"> </w:t>
      </w:r>
      <w:r w:rsidRPr="0017144B">
        <w:rPr>
          <w:rFonts w:ascii="Arial" w:hAnsi="Arial"/>
          <w:highlight w:val="yellow"/>
          <w:u w:val="single"/>
        </w:rPr>
        <w:t>may discourage investment</w:t>
      </w:r>
      <w:r w:rsidRPr="004D704F">
        <w:rPr>
          <w:rFonts w:ascii="Arial" w:hAnsi="Arial"/>
          <w:u w:val="single"/>
        </w:rPr>
        <w:t xml:space="preserve"> in the</w:t>
      </w:r>
      <w:r w:rsidRPr="004D704F">
        <w:rPr>
          <w:rFonts w:ascii="Arial" w:hAnsi="Arial"/>
        </w:rPr>
        <w:t xml:space="preserve"> renewable </w:t>
      </w:r>
      <w:r w:rsidRPr="004D704F">
        <w:rPr>
          <w:rFonts w:ascii="Arial" w:hAnsi="Arial"/>
          <w:u w:val="single"/>
        </w:rPr>
        <w:t>industry</w:t>
      </w:r>
      <w:r w:rsidRPr="004D704F">
        <w:rPr>
          <w:rFonts w:ascii="Arial" w:hAnsi="Arial"/>
        </w:rPr>
        <w:t>. n256</w:t>
      </w:r>
    </w:p>
    <w:p w:rsidR="000E77DE" w:rsidRPr="004D704F" w:rsidRDefault="000E77DE" w:rsidP="000E77DE">
      <w:pPr>
        <w:rPr>
          <w:rFonts w:ascii="Arial" w:hAnsi="Arial"/>
          <w:sz w:val="20"/>
        </w:rPr>
      </w:pPr>
      <w:r w:rsidRPr="004D704F">
        <w:rPr>
          <w:rFonts w:ascii="Arial" w:hAnsi="Arial"/>
          <w:sz w:val="20"/>
        </w:rPr>
        <w:t>B. Success of the Permanent LIHTC as a Lesson for the PTC</w:t>
      </w:r>
    </w:p>
    <w:p w:rsidR="000E77DE" w:rsidRPr="004D704F" w:rsidRDefault="000E77DE" w:rsidP="000E77DE">
      <w:pPr>
        <w:rPr>
          <w:rFonts w:ascii="Arial" w:hAnsi="Arial"/>
          <w:sz w:val="20"/>
        </w:rPr>
      </w:pPr>
      <w:r w:rsidRPr="004D704F">
        <w:rPr>
          <w:rFonts w:ascii="Arial" w:hAnsi="Arial"/>
          <w:sz w:val="20"/>
        </w:rPr>
        <w:t>The LIHTC is a valuable tool to assess the impact of sunset provisions on the effectiveness of the PTC because it similarly incentivizes private investment in the low-income housing industry, but, unlike the PTC, has become a permanent feature of the tax code. n257   [*1136</w:t>
      </w:r>
      <w:proofErr w:type="gramStart"/>
      <w:r w:rsidRPr="004D704F">
        <w:rPr>
          <w:rFonts w:ascii="Arial" w:hAnsi="Arial"/>
          <w:sz w:val="20"/>
        </w:rPr>
        <w:t>]  1</w:t>
      </w:r>
      <w:proofErr w:type="gramEnd"/>
      <w:r w:rsidRPr="004D704F">
        <w:rPr>
          <w:rFonts w:ascii="Arial" w:hAnsi="Arial"/>
          <w:sz w:val="20"/>
        </w:rPr>
        <w:t xml:space="preserve">. Similarities </w:t>
      </w:r>
      <w:proofErr w:type="gramStart"/>
      <w:r w:rsidRPr="004D704F">
        <w:rPr>
          <w:rFonts w:ascii="Arial" w:hAnsi="Arial"/>
          <w:sz w:val="20"/>
        </w:rPr>
        <w:t>Between</w:t>
      </w:r>
      <w:proofErr w:type="gramEnd"/>
      <w:r w:rsidRPr="004D704F">
        <w:rPr>
          <w:rFonts w:ascii="Arial" w:hAnsi="Arial"/>
          <w:sz w:val="20"/>
        </w:rPr>
        <w:t xml:space="preserve"> the PTC and the LIHTC</w:t>
      </w:r>
    </w:p>
    <w:p w:rsidR="000E77DE" w:rsidRPr="004D704F" w:rsidRDefault="000E77DE" w:rsidP="000E77DE">
      <w:pPr>
        <w:rPr>
          <w:rFonts w:ascii="Arial" w:hAnsi="Arial"/>
          <w:sz w:val="20"/>
        </w:rPr>
      </w:pPr>
      <w:r w:rsidRPr="004D704F">
        <w:rPr>
          <w:rFonts w:ascii="Arial" w:hAnsi="Arial"/>
          <w:sz w:val="20"/>
        </w:rPr>
        <w:t xml:space="preserve">Like renewable energy, low-income housing is an important social concern, particularly since the recession, as the gap has widened between the number of renting households and the availability of affordable units to rent. </w:t>
      </w:r>
      <w:proofErr w:type="gramStart"/>
      <w:r w:rsidRPr="004D704F">
        <w:rPr>
          <w:rFonts w:ascii="Arial" w:hAnsi="Arial"/>
          <w:sz w:val="20"/>
        </w:rPr>
        <w:t>n258</w:t>
      </w:r>
      <w:proofErr w:type="gramEnd"/>
      <w:r w:rsidRPr="004D704F">
        <w:rPr>
          <w:rFonts w:ascii="Arial" w:hAnsi="Arial"/>
          <w:sz w:val="20"/>
        </w:rPr>
        <w:t xml:space="preserve"> Currently, twelve million households spend over fifty percent of household income on housing. </w:t>
      </w:r>
      <w:proofErr w:type="gramStart"/>
      <w:r w:rsidRPr="004D704F">
        <w:rPr>
          <w:rFonts w:ascii="Arial" w:hAnsi="Arial"/>
          <w:sz w:val="20"/>
        </w:rPr>
        <w:t>n259</w:t>
      </w:r>
      <w:proofErr w:type="gramEnd"/>
      <w:r w:rsidRPr="004D704F">
        <w:rPr>
          <w:rFonts w:ascii="Arial" w:hAnsi="Arial"/>
          <w:sz w:val="20"/>
        </w:rPr>
        <w:t xml:space="preserve"> A family with only one full-time, minimum wage earner cannot afford a fair-market, two-bedroom rental anywhere in the United States. </w:t>
      </w:r>
      <w:proofErr w:type="gramStart"/>
      <w:r w:rsidRPr="004D704F">
        <w:rPr>
          <w:rFonts w:ascii="Arial" w:hAnsi="Arial"/>
          <w:sz w:val="20"/>
        </w:rPr>
        <w:t>n260</w:t>
      </w:r>
      <w:proofErr w:type="gramEnd"/>
      <w:r w:rsidRPr="004D704F">
        <w:rPr>
          <w:rFonts w:ascii="Arial" w:hAnsi="Arial"/>
          <w:sz w:val="20"/>
        </w:rPr>
        <w:t xml:space="preserve"> The production of low-income housing is therefore necessary, much like the production of renewable energy. n261</w:t>
      </w:r>
    </w:p>
    <w:p w:rsidR="000E77DE" w:rsidRPr="004D704F" w:rsidRDefault="000E77DE" w:rsidP="000E77DE">
      <w:pPr>
        <w:rPr>
          <w:rFonts w:ascii="Arial" w:hAnsi="Arial"/>
          <w:sz w:val="20"/>
        </w:rPr>
      </w:pPr>
      <w:r w:rsidRPr="004D704F">
        <w:rPr>
          <w:rFonts w:ascii="Arial" w:hAnsi="Arial"/>
          <w:sz w:val="20"/>
        </w:rPr>
        <w:t xml:space="preserve">Furthermore, affordable housing development, like renewable energy production, faces barriers to market entry. </w:t>
      </w:r>
      <w:proofErr w:type="gramStart"/>
      <w:r w:rsidRPr="004D704F">
        <w:rPr>
          <w:rFonts w:ascii="Arial" w:hAnsi="Arial"/>
          <w:sz w:val="20"/>
        </w:rPr>
        <w:t>n262</w:t>
      </w:r>
      <w:proofErr w:type="gramEnd"/>
      <w:r w:rsidRPr="004D704F">
        <w:rPr>
          <w:rFonts w:ascii="Arial" w:hAnsi="Arial"/>
          <w:sz w:val="20"/>
        </w:rPr>
        <w:t xml:space="preserve"> Renting or selling housing units for below market rates would be a less profitable, perhaps even unprofitable, venture for developers and investors. </w:t>
      </w:r>
      <w:proofErr w:type="gramStart"/>
      <w:r w:rsidRPr="004D704F">
        <w:rPr>
          <w:rFonts w:ascii="Arial" w:hAnsi="Arial"/>
          <w:sz w:val="20"/>
        </w:rPr>
        <w:t>n263</w:t>
      </w:r>
      <w:proofErr w:type="gramEnd"/>
      <w:r w:rsidRPr="004D704F">
        <w:rPr>
          <w:rFonts w:ascii="Arial" w:hAnsi="Arial"/>
          <w:sz w:val="20"/>
        </w:rPr>
        <w:t xml:space="preserve"> Furthermore, there tend to be many objections to siting affordable housing developments. n264</w:t>
      </w:r>
    </w:p>
    <w:p w:rsidR="000E77DE" w:rsidRPr="004D704F" w:rsidRDefault="000E77DE" w:rsidP="000E77DE">
      <w:pPr>
        <w:rPr>
          <w:rFonts w:ascii="Arial" w:hAnsi="Arial"/>
          <w:sz w:val="20"/>
        </w:rPr>
      </w:pPr>
      <w:r w:rsidRPr="004D704F">
        <w:rPr>
          <w:rFonts w:ascii="Arial" w:hAnsi="Arial"/>
          <w:sz w:val="20"/>
        </w:rPr>
        <w:t xml:space="preserve">The PTC and LIHTC share many structural similarities: both require that the project comply with certain guidelines during the life of the tax credit, and both are based on production, not just initiation. </w:t>
      </w:r>
      <w:proofErr w:type="gramStart"/>
      <w:r w:rsidRPr="004D704F">
        <w:rPr>
          <w:rFonts w:ascii="Arial" w:hAnsi="Arial"/>
          <w:sz w:val="20"/>
        </w:rPr>
        <w:t>n265</w:t>
      </w:r>
      <w:proofErr w:type="gramEnd"/>
      <w:r w:rsidRPr="004D704F">
        <w:rPr>
          <w:rFonts w:ascii="Arial" w:hAnsi="Arial"/>
          <w:sz w:val="20"/>
        </w:rPr>
        <w:t xml:space="preserve"> For the PTC, the electricity must be produced and sold, and for the LIHTC the units must be consistently occupied by low-income tenants. </w:t>
      </w:r>
      <w:proofErr w:type="gramStart"/>
      <w:r w:rsidRPr="004D704F">
        <w:rPr>
          <w:rFonts w:ascii="Arial" w:hAnsi="Arial"/>
          <w:sz w:val="20"/>
        </w:rPr>
        <w:t>n266</w:t>
      </w:r>
      <w:proofErr w:type="gramEnd"/>
      <w:r w:rsidRPr="004D704F">
        <w:rPr>
          <w:rFonts w:ascii="Arial" w:hAnsi="Arial"/>
          <w:sz w:val="20"/>
        </w:rPr>
        <w:t xml:space="preserve"> As such, the investment is necessarily long term and irreversible for both the LIHTC and the PTC. n267</w:t>
      </w:r>
    </w:p>
    <w:p w:rsidR="000E77DE" w:rsidRPr="004D704F" w:rsidRDefault="000E77DE" w:rsidP="000E77DE">
      <w:pPr>
        <w:rPr>
          <w:rFonts w:ascii="Arial" w:hAnsi="Arial"/>
          <w:sz w:val="20"/>
        </w:rPr>
      </w:pPr>
      <w:r w:rsidRPr="004D704F">
        <w:rPr>
          <w:rFonts w:ascii="Arial" w:hAnsi="Arial"/>
          <w:sz w:val="20"/>
        </w:rPr>
        <w:t xml:space="preserve">Additionally, like the renewable energy tax credits, the LIHTC requires that developers monetize the tax credits by entering </w:t>
      </w:r>
      <w:proofErr w:type="gramStart"/>
      <w:r w:rsidRPr="004D704F">
        <w:rPr>
          <w:rFonts w:ascii="Arial" w:hAnsi="Arial"/>
          <w:sz w:val="20"/>
        </w:rPr>
        <w:t>financing  [</w:t>
      </w:r>
      <w:proofErr w:type="gramEnd"/>
      <w:r w:rsidRPr="004D704F">
        <w:rPr>
          <w:rFonts w:ascii="Arial" w:hAnsi="Arial"/>
          <w:sz w:val="20"/>
        </w:rPr>
        <w:t xml:space="preserve">*1137]  agreements with tax equity investors. </w:t>
      </w:r>
      <w:proofErr w:type="gramStart"/>
      <w:r w:rsidRPr="004D704F">
        <w:rPr>
          <w:rFonts w:ascii="Arial" w:hAnsi="Arial"/>
          <w:sz w:val="20"/>
        </w:rPr>
        <w:t>n268</w:t>
      </w:r>
      <w:proofErr w:type="gramEnd"/>
      <w:r w:rsidRPr="004D704F">
        <w:rPr>
          <w:rFonts w:ascii="Arial" w:hAnsi="Arial"/>
          <w:sz w:val="20"/>
        </w:rPr>
        <w:t xml:space="preserve"> If real estate developers do not expect to have such income tax liability and require capital investment, then tax equity investors will infuse the projects with capital and capture the tax credits during the ten-year period. n269</w:t>
      </w:r>
    </w:p>
    <w:p w:rsidR="000E77DE" w:rsidRPr="004D704F" w:rsidRDefault="000E77DE" w:rsidP="000E77DE">
      <w:pPr>
        <w:rPr>
          <w:rFonts w:ascii="Arial" w:hAnsi="Arial"/>
          <w:sz w:val="20"/>
        </w:rPr>
      </w:pPr>
      <w:r w:rsidRPr="004D704F">
        <w:rPr>
          <w:rFonts w:ascii="Arial" w:hAnsi="Arial"/>
          <w:sz w:val="20"/>
        </w:rPr>
        <w:t xml:space="preserve">Finally, both programs have been successful. </w:t>
      </w:r>
      <w:proofErr w:type="gramStart"/>
      <w:r w:rsidRPr="004D704F">
        <w:rPr>
          <w:rFonts w:ascii="Arial" w:hAnsi="Arial"/>
          <w:sz w:val="20"/>
        </w:rPr>
        <w:t>n270</w:t>
      </w:r>
      <w:proofErr w:type="gramEnd"/>
      <w:r w:rsidRPr="004D704F">
        <w:rPr>
          <w:rFonts w:ascii="Arial" w:hAnsi="Arial"/>
          <w:sz w:val="20"/>
        </w:rPr>
        <w:t xml:space="preserve"> Due to the LIHTC, millions of affordable units have been built and restored over the past twenty-five years. </w:t>
      </w:r>
      <w:proofErr w:type="gramStart"/>
      <w:r w:rsidRPr="004D704F">
        <w:rPr>
          <w:rFonts w:ascii="Arial" w:hAnsi="Arial"/>
          <w:sz w:val="20"/>
        </w:rPr>
        <w:t>n271</w:t>
      </w:r>
      <w:proofErr w:type="gramEnd"/>
      <w:r w:rsidRPr="004D704F">
        <w:rPr>
          <w:rFonts w:ascii="Arial" w:hAnsi="Arial"/>
          <w:sz w:val="20"/>
        </w:rPr>
        <w:t xml:space="preserve"> The PTC has similarly led to increased production of renewable energy projects, and leaders in the industry opine that most such projects would not be built without the PTC program. n272  2. Promoting Permanency for Long-Term Investment</w:t>
      </w:r>
    </w:p>
    <w:p w:rsidR="000E77DE" w:rsidRPr="004D704F" w:rsidRDefault="000E77DE" w:rsidP="000E77DE">
      <w:pPr>
        <w:rPr>
          <w:rFonts w:ascii="Arial" w:hAnsi="Arial"/>
          <w:sz w:val="20"/>
        </w:rPr>
      </w:pPr>
      <w:r w:rsidRPr="004D704F">
        <w:rPr>
          <w:rFonts w:ascii="Arial" w:hAnsi="Arial"/>
          <w:sz w:val="20"/>
        </w:rPr>
        <w:t xml:space="preserve">The LIHTC's success after becoming permanent supports the conclusion that permanent extension of tax credits can promote long-term investment in certain industries. n273 Both the LIHTC and the PTC, over the course of their legislative histories, have been subject to sunset provisions; unlike the PTC, which Congress continues to sunset, however, LIHTC was made permanent in 1993. </w:t>
      </w:r>
      <w:proofErr w:type="gramStart"/>
      <w:r w:rsidRPr="004D704F">
        <w:rPr>
          <w:rFonts w:ascii="Arial" w:hAnsi="Arial"/>
          <w:sz w:val="20"/>
        </w:rPr>
        <w:t>n274</w:t>
      </w:r>
      <w:proofErr w:type="gramEnd"/>
      <w:r w:rsidRPr="004D704F">
        <w:rPr>
          <w:rFonts w:ascii="Arial" w:hAnsi="Arial"/>
          <w:sz w:val="20"/>
        </w:rPr>
        <w:t xml:space="preserve"> Those in the real estate development industry communicated the same need that those in the wind industry are communicating: certainty that the tax credit will exist is needed for long-term planning and investment. </w:t>
      </w:r>
      <w:proofErr w:type="gramStart"/>
      <w:r w:rsidRPr="004D704F">
        <w:rPr>
          <w:rFonts w:ascii="Arial" w:hAnsi="Arial"/>
          <w:sz w:val="20"/>
        </w:rPr>
        <w:t>n275</w:t>
      </w:r>
      <w:proofErr w:type="gramEnd"/>
      <w:r w:rsidRPr="004D704F">
        <w:rPr>
          <w:rFonts w:ascii="Arial" w:hAnsi="Arial"/>
          <w:sz w:val="20"/>
        </w:rPr>
        <w:t xml:space="preserve"> Real estate developers began to make long-term plans more frequently once the LIHTC became permanent and certain. </w:t>
      </w:r>
      <w:proofErr w:type="gramStart"/>
      <w:r w:rsidRPr="004D704F">
        <w:rPr>
          <w:rFonts w:ascii="Arial" w:hAnsi="Arial"/>
          <w:sz w:val="20"/>
        </w:rPr>
        <w:t>n276</w:t>
      </w:r>
      <w:proofErr w:type="gramEnd"/>
      <w:r w:rsidRPr="004D704F">
        <w:rPr>
          <w:rFonts w:ascii="Arial" w:hAnsi="Arial"/>
          <w:sz w:val="20"/>
        </w:rPr>
        <w:t xml:space="preserve"> In fact, the very rationale for making the LIHTC permanent was to accommodate the long-term investment interests of real estate developers. </w:t>
      </w:r>
      <w:proofErr w:type="gramStart"/>
      <w:r w:rsidRPr="004D704F">
        <w:rPr>
          <w:rFonts w:ascii="Arial" w:hAnsi="Arial"/>
          <w:sz w:val="20"/>
        </w:rPr>
        <w:t>n277</w:t>
      </w:r>
      <w:proofErr w:type="gramEnd"/>
      <w:r w:rsidRPr="004D704F">
        <w:rPr>
          <w:rFonts w:ascii="Arial" w:hAnsi="Arial"/>
          <w:sz w:val="20"/>
        </w:rPr>
        <w:t xml:space="preserve"> A report from the House Committee on Ways and Means stated:</w:t>
      </w:r>
    </w:p>
    <w:p w:rsidR="000E77DE" w:rsidRPr="004D704F" w:rsidRDefault="000E77DE" w:rsidP="000E77DE">
      <w:pPr>
        <w:rPr>
          <w:rFonts w:ascii="Arial" w:hAnsi="Arial"/>
          <w:sz w:val="20"/>
        </w:rPr>
      </w:pPr>
      <w:r w:rsidRPr="004D704F">
        <w:rPr>
          <w:rFonts w:ascii="Arial" w:hAnsi="Arial"/>
          <w:sz w:val="20"/>
        </w:rPr>
        <w:t>[T]he committee believes that a permanent extension of the low-income housing credit will provide the greater planning  [*1138]  certainty needed for the efficient delivery of this Federal subsidy without sacrificing Congress's ability to exercise appropriate oversight of the administration of, and need for, programs such as the tax credit. n278</w:t>
      </w:r>
    </w:p>
    <w:p w:rsidR="000E77DE" w:rsidRPr="004D704F" w:rsidRDefault="000E77DE" w:rsidP="000E77DE">
      <w:pPr>
        <w:rPr>
          <w:rFonts w:ascii="Arial" w:hAnsi="Arial"/>
          <w:sz w:val="20"/>
        </w:rPr>
      </w:pPr>
      <w:r w:rsidRPr="004D704F">
        <w:rPr>
          <w:rFonts w:ascii="Arial" w:hAnsi="Arial"/>
          <w:sz w:val="20"/>
        </w:rPr>
        <w:t>The committee addressed the need for better "planning certainty" to promote the efficiency of the credit to incentivize low-income housing. n279</w:t>
      </w:r>
    </w:p>
    <w:p w:rsidR="000E77DE" w:rsidRPr="004D704F" w:rsidRDefault="000E77DE" w:rsidP="000E77DE">
      <w:pPr>
        <w:rPr>
          <w:rFonts w:ascii="Arial" w:hAnsi="Arial"/>
          <w:sz w:val="20"/>
        </w:rPr>
      </w:pPr>
      <w:r w:rsidRPr="004D704F">
        <w:rPr>
          <w:rFonts w:ascii="Arial" w:hAnsi="Arial"/>
          <w:sz w:val="20"/>
        </w:rPr>
        <w:t xml:space="preserve">Furthermore, corporate investors in low-income housing were rare before 1993, but when the program became permanent, more large-scale corporate investors began to utilize the credits. </w:t>
      </w:r>
      <w:proofErr w:type="gramStart"/>
      <w:r w:rsidRPr="004D704F">
        <w:rPr>
          <w:rFonts w:ascii="Arial" w:hAnsi="Arial"/>
          <w:sz w:val="20"/>
        </w:rPr>
        <w:t>n280</w:t>
      </w:r>
      <w:proofErr w:type="gramEnd"/>
      <w:r w:rsidRPr="004D704F">
        <w:rPr>
          <w:rFonts w:ascii="Arial" w:hAnsi="Arial"/>
          <w:sz w:val="20"/>
        </w:rPr>
        <w:t xml:space="preserve"> Prior to 1992, most low-income projects raised equity through individual investors by way of broker-organized retail funds. </w:t>
      </w:r>
      <w:proofErr w:type="gramStart"/>
      <w:r w:rsidRPr="004D704F">
        <w:rPr>
          <w:rFonts w:ascii="Arial" w:hAnsi="Arial"/>
          <w:sz w:val="20"/>
        </w:rPr>
        <w:t>n281</w:t>
      </w:r>
      <w:proofErr w:type="gramEnd"/>
      <w:r w:rsidRPr="004D704F">
        <w:rPr>
          <w:rFonts w:ascii="Arial" w:hAnsi="Arial"/>
          <w:sz w:val="20"/>
        </w:rPr>
        <w:t xml:space="preserve"> The permanency of the credit, however, attracted larger investors to the low-income housing market. n282</w:t>
      </w:r>
    </w:p>
    <w:p w:rsidR="000E77DE" w:rsidRPr="004D704F" w:rsidRDefault="000E77DE" w:rsidP="000E77DE">
      <w:pPr>
        <w:rPr>
          <w:rFonts w:ascii="Arial" w:hAnsi="Arial"/>
          <w:sz w:val="20"/>
        </w:rPr>
      </w:pPr>
      <w:r w:rsidRPr="004D704F">
        <w:rPr>
          <w:rFonts w:ascii="Arial" w:hAnsi="Arial"/>
          <w:sz w:val="20"/>
        </w:rPr>
        <w:t xml:space="preserve">Congress renewed the LIHTC for one to three years at a time, the credit was less successful. </w:t>
      </w:r>
      <w:proofErr w:type="gramStart"/>
      <w:r w:rsidRPr="004D704F">
        <w:rPr>
          <w:rFonts w:ascii="Arial" w:hAnsi="Arial"/>
          <w:sz w:val="20"/>
        </w:rPr>
        <w:t>n284</w:t>
      </w:r>
      <w:proofErr w:type="gramEnd"/>
      <w:r w:rsidRPr="004D704F">
        <w:rPr>
          <w:rFonts w:ascii="Arial" w:hAnsi="Arial"/>
          <w:sz w:val="20"/>
        </w:rPr>
        <w:t xml:space="preserve"> Since  [*1139]  being made permanent, the total allocation has steadily increased without drastic spikes and drops. n285</w:t>
      </w:r>
    </w:p>
    <w:p w:rsidR="000E77DE" w:rsidRPr="004D704F" w:rsidRDefault="000E77DE" w:rsidP="000E77DE">
      <w:pPr>
        <w:rPr>
          <w:rFonts w:ascii="Arial" w:hAnsi="Arial"/>
          <w:sz w:val="20"/>
        </w:rPr>
      </w:pPr>
      <w:r w:rsidRPr="004D704F">
        <w:rPr>
          <w:rFonts w:ascii="Arial" w:hAnsi="Arial"/>
          <w:sz w:val="20"/>
        </w:rPr>
        <w:t xml:space="preserve">Similarly, the PTC has experienced only halted and inconsistent progress due to its frequent sunset provisions. </w:t>
      </w:r>
      <w:proofErr w:type="gramStart"/>
      <w:r w:rsidRPr="004D704F">
        <w:rPr>
          <w:rFonts w:ascii="Arial" w:hAnsi="Arial"/>
          <w:sz w:val="20"/>
        </w:rPr>
        <w:t>n286</w:t>
      </w:r>
      <w:proofErr w:type="gramEnd"/>
      <w:r w:rsidRPr="004D704F">
        <w:rPr>
          <w:rFonts w:ascii="Arial" w:hAnsi="Arial"/>
          <w:sz w:val="20"/>
        </w:rPr>
        <w:t xml:space="preserve"> Therefore, the PTC, unlike the LIHTC, has not had the opportunity to reach its full potential as a result of frequent sunset dates. </w:t>
      </w:r>
      <w:proofErr w:type="gramStart"/>
      <w:r w:rsidRPr="004D704F">
        <w:rPr>
          <w:rFonts w:ascii="Arial" w:hAnsi="Arial"/>
          <w:sz w:val="20"/>
        </w:rPr>
        <w:t>n287</w:t>
      </w:r>
      <w:proofErr w:type="gramEnd"/>
      <w:r w:rsidRPr="004D704F">
        <w:rPr>
          <w:rFonts w:ascii="Arial" w:hAnsi="Arial"/>
          <w:sz w:val="20"/>
        </w:rPr>
        <w:t xml:space="preserve"> Production dropped during the expirations and the rate of growth has been inconsistent in the past six years. </w:t>
      </w:r>
      <w:proofErr w:type="gramStart"/>
      <w:r w:rsidRPr="004D704F">
        <w:rPr>
          <w:rFonts w:ascii="Arial" w:hAnsi="Arial"/>
          <w:sz w:val="20"/>
        </w:rPr>
        <w:t>n288</w:t>
      </w:r>
      <w:proofErr w:type="gramEnd"/>
      <w:r w:rsidRPr="004D704F">
        <w:rPr>
          <w:rFonts w:ascii="Arial" w:hAnsi="Arial"/>
          <w:sz w:val="20"/>
        </w:rPr>
        <w:t xml:space="preserve"> To the extent that the PTC has increased renewable capacity in the United States, the "boom-and-bust" investment cycle that results from rushing projects prior to sunset dates actually harms the renewable energy industry. n289</w:t>
      </w:r>
    </w:p>
    <w:p w:rsidR="000E77DE" w:rsidRPr="004D704F" w:rsidRDefault="000E77DE" w:rsidP="000E77DE">
      <w:pPr>
        <w:rPr>
          <w:rFonts w:ascii="Arial" w:hAnsi="Arial"/>
          <w:sz w:val="20"/>
        </w:rPr>
      </w:pPr>
      <w:r w:rsidRPr="004D704F">
        <w:rPr>
          <w:rFonts w:ascii="Arial" w:hAnsi="Arial"/>
          <w:sz w:val="20"/>
        </w:rPr>
        <w:t xml:space="preserve">Congress should therefore apply the same certainty and efficiency rationale to permanently extend the PTC in order to promote long-term investment. </w:t>
      </w:r>
      <w:proofErr w:type="gramStart"/>
      <w:r w:rsidRPr="004D704F">
        <w:rPr>
          <w:rFonts w:ascii="Arial" w:hAnsi="Arial"/>
          <w:sz w:val="20"/>
        </w:rPr>
        <w:t>n290</w:t>
      </w:r>
      <w:proofErr w:type="gramEnd"/>
      <w:r w:rsidRPr="004D704F">
        <w:rPr>
          <w:rFonts w:ascii="Arial" w:hAnsi="Arial"/>
          <w:sz w:val="20"/>
        </w:rPr>
        <w:t xml:space="preserve"> The wind industry and development of renewable energy suffer from the uncertainty of the renewable tax credits due to the frequent expirations and need for renewals. </w:t>
      </w:r>
      <w:proofErr w:type="gramStart"/>
      <w:r w:rsidRPr="004D704F">
        <w:rPr>
          <w:rFonts w:ascii="Arial" w:hAnsi="Arial"/>
          <w:sz w:val="20"/>
        </w:rPr>
        <w:t>n291</w:t>
      </w:r>
      <w:proofErr w:type="gramEnd"/>
      <w:r w:rsidRPr="004D704F">
        <w:rPr>
          <w:rFonts w:ascii="Arial" w:hAnsi="Arial"/>
          <w:sz w:val="20"/>
        </w:rPr>
        <w:t xml:space="preserve"> Furthermore, those in the renewable energy industry strongly advocate for a more permanent tax credit for planning purposes, like those in the low-income housing industry. n292</w:t>
      </w:r>
    </w:p>
    <w:p w:rsidR="000E77DE" w:rsidRPr="004D704F" w:rsidRDefault="000E77DE" w:rsidP="000E77DE">
      <w:pPr>
        <w:rPr>
          <w:rFonts w:ascii="Arial" w:hAnsi="Arial"/>
          <w:sz w:val="20"/>
        </w:rPr>
      </w:pPr>
      <w:r w:rsidRPr="004D704F">
        <w:rPr>
          <w:rFonts w:ascii="Arial" w:hAnsi="Arial"/>
          <w:sz w:val="20"/>
        </w:rPr>
        <w:t>IV. THE SUNSETTING OF RENEWABLE ENERGY TAX CREDITS UNDERMINES THE GOALS OF THE TAX SYSTEM</w:t>
      </w:r>
    </w:p>
    <w:p w:rsidR="000E77DE" w:rsidRPr="004D704F" w:rsidRDefault="000E77DE" w:rsidP="000E77DE">
      <w:pPr>
        <w:rPr>
          <w:rFonts w:ascii="Arial" w:hAnsi="Arial"/>
          <w:sz w:val="20"/>
        </w:rPr>
      </w:pPr>
      <w:r w:rsidRPr="004D704F">
        <w:rPr>
          <w:rFonts w:ascii="Arial" w:hAnsi="Arial"/>
          <w:sz w:val="20"/>
        </w:rPr>
        <w:t xml:space="preserve">The </w:t>
      </w:r>
      <w:proofErr w:type="spellStart"/>
      <w:r w:rsidRPr="004D704F">
        <w:rPr>
          <w:rFonts w:ascii="Arial" w:hAnsi="Arial"/>
          <w:sz w:val="20"/>
        </w:rPr>
        <w:t>sunsetting</w:t>
      </w:r>
      <w:proofErr w:type="spellEnd"/>
      <w:r w:rsidRPr="004D704F">
        <w:rPr>
          <w:rFonts w:ascii="Arial" w:hAnsi="Arial"/>
          <w:sz w:val="20"/>
        </w:rPr>
        <w:t xml:space="preserve"> feature of the PTC contravenes the underlying principles of the U.S. tax system. </w:t>
      </w:r>
      <w:proofErr w:type="gramStart"/>
      <w:r w:rsidRPr="004D704F">
        <w:rPr>
          <w:rFonts w:ascii="Arial" w:hAnsi="Arial"/>
          <w:sz w:val="20"/>
        </w:rPr>
        <w:t>n293</w:t>
      </w:r>
      <w:proofErr w:type="gramEnd"/>
      <w:r w:rsidRPr="004D704F">
        <w:rPr>
          <w:rFonts w:ascii="Arial" w:hAnsi="Arial"/>
          <w:sz w:val="20"/>
        </w:rPr>
        <w:t xml:space="preserve"> The extensive use of </w:t>
      </w:r>
      <w:proofErr w:type="spellStart"/>
      <w:r w:rsidRPr="004D704F">
        <w:rPr>
          <w:rFonts w:ascii="Arial" w:hAnsi="Arial"/>
          <w:sz w:val="20"/>
        </w:rPr>
        <w:t>sunsetting</w:t>
      </w:r>
      <w:proofErr w:type="spellEnd"/>
      <w:r w:rsidRPr="004D704F">
        <w:rPr>
          <w:rFonts w:ascii="Arial" w:hAnsi="Arial"/>
          <w:sz w:val="20"/>
        </w:rPr>
        <w:t xml:space="preserve"> in the tax code and with respect to the PTC warrants a policy analysis. </w:t>
      </w:r>
      <w:proofErr w:type="gramStart"/>
      <w:r w:rsidRPr="004D704F">
        <w:rPr>
          <w:rFonts w:ascii="Arial" w:hAnsi="Arial"/>
          <w:sz w:val="20"/>
        </w:rPr>
        <w:t>n294</w:t>
      </w:r>
      <w:proofErr w:type="gramEnd"/>
      <w:r w:rsidRPr="004D704F">
        <w:rPr>
          <w:rFonts w:ascii="Arial" w:hAnsi="Arial"/>
          <w:sz w:val="20"/>
        </w:rPr>
        <w:t xml:space="preserve"> This Part analyzes the frequent </w:t>
      </w:r>
      <w:proofErr w:type="spellStart"/>
      <w:r w:rsidRPr="004D704F">
        <w:rPr>
          <w:rFonts w:ascii="Arial" w:hAnsi="Arial"/>
          <w:sz w:val="20"/>
        </w:rPr>
        <w:t>sunsetting</w:t>
      </w:r>
      <w:proofErr w:type="spellEnd"/>
      <w:r w:rsidRPr="004D704F">
        <w:rPr>
          <w:rFonts w:ascii="Arial" w:hAnsi="Arial"/>
          <w:sz w:val="20"/>
        </w:rPr>
        <w:t xml:space="preserve"> of the PTC as a feature of the  [*1140]  tax system within the framework of the three goals of a tax system: simplicity, equity, and economic efficiency. n295 Because budgetary manipulation and special interest involvement is the primary motivating factor of sunset provisions, the inefficiencies and complexities that these provisions create are not offset by any countervailing tax policy. n296</w:t>
      </w:r>
    </w:p>
    <w:p w:rsidR="000E77DE" w:rsidRPr="004D704F" w:rsidRDefault="000E77DE" w:rsidP="000E77DE">
      <w:pPr>
        <w:rPr>
          <w:rFonts w:ascii="Arial" w:hAnsi="Arial"/>
          <w:sz w:val="20"/>
        </w:rPr>
      </w:pPr>
      <w:r w:rsidRPr="004D704F">
        <w:rPr>
          <w:rFonts w:ascii="Arial" w:hAnsi="Arial"/>
          <w:sz w:val="20"/>
        </w:rPr>
        <w:t xml:space="preserve">Analyses of tax proposals and policy, including renewable energy incentives, traditionally consider the following criteria: equity, simplicity, and efficiency. </w:t>
      </w:r>
      <w:proofErr w:type="gramStart"/>
      <w:r w:rsidRPr="004D704F">
        <w:rPr>
          <w:rFonts w:ascii="Arial" w:hAnsi="Arial"/>
          <w:sz w:val="20"/>
        </w:rPr>
        <w:t>n297</w:t>
      </w:r>
      <w:proofErr w:type="gramEnd"/>
      <w:r w:rsidRPr="004D704F">
        <w:rPr>
          <w:rFonts w:ascii="Arial" w:hAnsi="Arial"/>
          <w:sz w:val="20"/>
        </w:rPr>
        <w:t xml:space="preserve"> Ideally, tax collection will be fair, simple to administer, and easy to understand. </w:t>
      </w:r>
      <w:proofErr w:type="gramStart"/>
      <w:r w:rsidRPr="004D704F">
        <w:rPr>
          <w:rFonts w:ascii="Arial" w:hAnsi="Arial"/>
          <w:sz w:val="20"/>
        </w:rPr>
        <w:t>n298</w:t>
      </w:r>
      <w:proofErr w:type="gramEnd"/>
      <w:r w:rsidRPr="004D704F">
        <w:rPr>
          <w:rFonts w:ascii="Arial" w:hAnsi="Arial"/>
          <w:sz w:val="20"/>
        </w:rPr>
        <w:t xml:space="preserve"> Finally, tax collection should limit unintended distortions of the economy. n299</w:t>
      </w:r>
    </w:p>
    <w:p w:rsidR="000E77DE" w:rsidRPr="004D704F" w:rsidRDefault="000E77DE" w:rsidP="000E77DE">
      <w:pPr>
        <w:rPr>
          <w:rFonts w:ascii="Arial" w:hAnsi="Arial"/>
        </w:rPr>
      </w:pPr>
      <w:r w:rsidRPr="004D704F">
        <w:rPr>
          <w:rFonts w:ascii="Arial" w:hAnsi="Arial"/>
          <w:u w:val="single"/>
        </w:rPr>
        <w:t>Creating a simple</w:t>
      </w:r>
      <w:r w:rsidRPr="004D704F">
        <w:rPr>
          <w:rFonts w:ascii="Arial" w:hAnsi="Arial"/>
        </w:rPr>
        <w:t xml:space="preserve">, </w:t>
      </w:r>
      <w:r w:rsidRPr="004D704F">
        <w:rPr>
          <w:rFonts w:ascii="Arial" w:hAnsi="Arial"/>
          <w:u w:val="single"/>
        </w:rPr>
        <w:t>easily understood</w:t>
      </w:r>
      <w:r w:rsidRPr="004D704F">
        <w:rPr>
          <w:rFonts w:ascii="Arial" w:hAnsi="Arial"/>
        </w:rPr>
        <w:t xml:space="preserve"> tax </w:t>
      </w:r>
      <w:r w:rsidRPr="004D704F">
        <w:rPr>
          <w:rFonts w:ascii="Arial" w:hAnsi="Arial"/>
          <w:u w:val="single"/>
        </w:rPr>
        <w:t>system has been a public policy objective of legislators and courts for years</w:t>
      </w:r>
      <w:r w:rsidRPr="004D704F">
        <w:rPr>
          <w:rFonts w:ascii="Arial" w:hAnsi="Arial"/>
        </w:rPr>
        <w:t xml:space="preserve">. </w:t>
      </w:r>
      <w:proofErr w:type="gramStart"/>
      <w:r w:rsidRPr="004D704F">
        <w:rPr>
          <w:rFonts w:ascii="Arial" w:hAnsi="Arial"/>
        </w:rPr>
        <w:t>n300</w:t>
      </w:r>
      <w:proofErr w:type="gramEnd"/>
      <w:r w:rsidRPr="004D704F">
        <w:rPr>
          <w:rFonts w:ascii="Arial" w:hAnsi="Arial"/>
        </w:rPr>
        <w:t xml:space="preserve"> Simplicity is typically evaluated based on the ease of taxpayer understanding and the costs of compliance. </w:t>
      </w:r>
      <w:proofErr w:type="gramStart"/>
      <w:r w:rsidRPr="004D704F">
        <w:rPr>
          <w:rFonts w:ascii="Arial" w:hAnsi="Arial"/>
        </w:rPr>
        <w:t>n301</w:t>
      </w:r>
      <w:proofErr w:type="gramEnd"/>
      <w:r w:rsidRPr="004D704F">
        <w:rPr>
          <w:rFonts w:ascii="Arial" w:hAnsi="Arial"/>
        </w:rPr>
        <w:t xml:space="preserve"> Nonetheless, some scholars maintain that complexity is a necessary trade-off for achieving equity. </w:t>
      </w:r>
      <w:proofErr w:type="gramStart"/>
      <w:r w:rsidRPr="004D704F">
        <w:rPr>
          <w:rFonts w:ascii="Arial" w:hAnsi="Arial"/>
        </w:rPr>
        <w:t>n302</w:t>
      </w:r>
      <w:proofErr w:type="gramEnd"/>
      <w:r w:rsidRPr="004D704F">
        <w:rPr>
          <w:rFonts w:ascii="Arial" w:hAnsi="Arial"/>
        </w:rPr>
        <w:t xml:space="preserve"> The equity analysis of tax collection falls into two categories, horizontal equity and vertical equity. </w:t>
      </w:r>
      <w:proofErr w:type="gramStart"/>
      <w:r w:rsidRPr="004D704F">
        <w:rPr>
          <w:rFonts w:ascii="Arial" w:hAnsi="Arial"/>
        </w:rPr>
        <w:t>n303</w:t>
      </w:r>
      <w:proofErr w:type="gramEnd"/>
      <w:r w:rsidRPr="004D704F">
        <w:rPr>
          <w:rFonts w:ascii="Arial" w:hAnsi="Arial"/>
        </w:rPr>
        <w:t xml:space="preserve"> The former concerns equally situated taxpayers paying equal amounts of tax. </w:t>
      </w:r>
      <w:proofErr w:type="gramStart"/>
      <w:r w:rsidRPr="004D704F">
        <w:rPr>
          <w:rFonts w:ascii="Arial" w:hAnsi="Arial"/>
        </w:rPr>
        <w:t>n304</w:t>
      </w:r>
      <w:proofErr w:type="gramEnd"/>
      <w:r w:rsidRPr="004D704F">
        <w:rPr>
          <w:rFonts w:ascii="Arial" w:hAnsi="Arial"/>
        </w:rPr>
        <w:t xml:space="preserve"> The latter concerns appropriate differences among taxpayers who are different. n305</w:t>
      </w:r>
    </w:p>
    <w:p w:rsidR="000E77DE" w:rsidRPr="004D704F" w:rsidRDefault="000E77DE" w:rsidP="000E77DE">
      <w:pPr>
        <w:rPr>
          <w:rFonts w:ascii="Arial" w:hAnsi="Arial"/>
        </w:rPr>
      </w:pPr>
      <w:r w:rsidRPr="004D704F">
        <w:rPr>
          <w:rFonts w:ascii="Arial" w:hAnsi="Arial"/>
        </w:rPr>
        <w:t xml:space="preserve"> [*1141]  Finally, economic efficiency measures the extent to which a tax interferes with economic behavior. </w:t>
      </w:r>
      <w:proofErr w:type="gramStart"/>
      <w:r w:rsidRPr="004D704F">
        <w:rPr>
          <w:rFonts w:ascii="Arial" w:hAnsi="Arial"/>
        </w:rPr>
        <w:t>n306</w:t>
      </w:r>
      <w:proofErr w:type="gramEnd"/>
      <w:r w:rsidRPr="004D704F">
        <w:rPr>
          <w:rFonts w:ascii="Arial" w:hAnsi="Arial"/>
        </w:rPr>
        <w:t xml:space="preserve"> Taxes reduce economic efficiency to the extent that price distortion results. </w:t>
      </w:r>
      <w:proofErr w:type="gramStart"/>
      <w:r w:rsidRPr="004D704F">
        <w:rPr>
          <w:rFonts w:ascii="Arial" w:hAnsi="Arial"/>
        </w:rPr>
        <w:t>n307</w:t>
      </w:r>
      <w:proofErr w:type="gramEnd"/>
      <w:r w:rsidRPr="004D704F">
        <w:rPr>
          <w:rFonts w:ascii="Arial" w:hAnsi="Arial"/>
        </w:rPr>
        <w:t xml:space="preserve"> Some scholars, however, ascribe to the "</w:t>
      </w:r>
      <w:proofErr w:type="spellStart"/>
      <w:r w:rsidRPr="004D704F">
        <w:rPr>
          <w:rFonts w:ascii="Arial" w:hAnsi="Arial"/>
        </w:rPr>
        <w:t>Pigouvian</w:t>
      </w:r>
      <w:proofErr w:type="spellEnd"/>
      <w:r w:rsidRPr="004D704F">
        <w:rPr>
          <w:rFonts w:ascii="Arial" w:hAnsi="Arial"/>
        </w:rPr>
        <w:t xml:space="preserve">" theory, whereby the tax system can achieve economic efficiency by actually correcting market inefficiencies, such as positive and negative externalities. </w:t>
      </w:r>
      <w:proofErr w:type="gramStart"/>
      <w:r w:rsidRPr="004D704F">
        <w:rPr>
          <w:rFonts w:ascii="Arial" w:hAnsi="Arial"/>
        </w:rPr>
        <w:t>n308</w:t>
      </w:r>
      <w:proofErr w:type="gramEnd"/>
      <w:r w:rsidRPr="004D704F">
        <w:rPr>
          <w:rFonts w:ascii="Arial" w:hAnsi="Arial"/>
        </w:rPr>
        <w:t xml:space="preserve"> As such, a higher level of economic efficiency is attained through the tax system than through imperfect, albeit natural, market activity. n309</w:t>
      </w:r>
    </w:p>
    <w:p w:rsidR="000E77DE" w:rsidRPr="004D704F" w:rsidRDefault="000E77DE" w:rsidP="000E77DE">
      <w:pPr>
        <w:rPr>
          <w:rFonts w:ascii="Arial" w:hAnsi="Arial"/>
        </w:rPr>
      </w:pPr>
      <w:r w:rsidRPr="004D704F">
        <w:rPr>
          <w:rFonts w:ascii="Arial" w:hAnsi="Arial"/>
        </w:rPr>
        <w:t>A. Sunset Provisions Frustrate the Simplicity Goal of the Tax System</w:t>
      </w:r>
    </w:p>
    <w:p w:rsidR="000E77DE" w:rsidRPr="004D704F" w:rsidRDefault="000E77DE" w:rsidP="000E77DE">
      <w:pPr>
        <w:rPr>
          <w:rFonts w:ascii="Arial" w:hAnsi="Arial"/>
        </w:rPr>
      </w:pPr>
      <w:r w:rsidRPr="0017144B">
        <w:rPr>
          <w:rFonts w:ascii="Arial" w:hAnsi="Arial"/>
          <w:highlight w:val="yellow"/>
          <w:u w:val="single"/>
        </w:rPr>
        <w:t xml:space="preserve">Sunset provisions make the </w:t>
      </w:r>
      <w:r w:rsidRPr="0017144B">
        <w:rPr>
          <w:rFonts w:ascii="Arial" w:hAnsi="Arial"/>
          <w:b/>
          <w:sz w:val="26"/>
          <w:highlight w:val="yellow"/>
          <w:u w:val="single"/>
          <w:bdr w:val="single" w:sz="4" w:space="0" w:color="auto"/>
        </w:rPr>
        <w:t>tax code more complex</w:t>
      </w:r>
      <w:r w:rsidRPr="004D704F">
        <w:rPr>
          <w:rFonts w:ascii="Arial" w:hAnsi="Arial"/>
        </w:rPr>
        <w:t xml:space="preserve">, violating the simplicity goal, </w:t>
      </w:r>
      <w:r w:rsidRPr="004D704F">
        <w:rPr>
          <w:rFonts w:ascii="Arial" w:hAnsi="Arial"/>
          <w:u w:val="single"/>
        </w:rPr>
        <w:t xml:space="preserve">by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b/>
          <w:sz w:val="26"/>
          <w:highlight w:val="yellow"/>
          <w:u w:val="single"/>
          <w:bdr w:val="single" w:sz="4" w:space="0" w:color="auto"/>
        </w:rPr>
        <w:t>costs of compliance</w:t>
      </w:r>
      <w:r w:rsidRPr="0017144B">
        <w:rPr>
          <w:rFonts w:ascii="Arial" w:hAnsi="Arial"/>
          <w:highlight w:val="yellow"/>
          <w:u w:val="single"/>
        </w:rPr>
        <w:t xml:space="preserve"> and frustrating</w:t>
      </w:r>
      <w:r w:rsidRPr="004D704F">
        <w:rPr>
          <w:rFonts w:ascii="Arial" w:hAnsi="Arial"/>
          <w:u w:val="single"/>
        </w:rPr>
        <w:t xml:space="preserve"> taxpayer </w:t>
      </w:r>
      <w:r w:rsidRPr="0017144B">
        <w:rPr>
          <w:rFonts w:ascii="Arial" w:hAnsi="Arial"/>
          <w:b/>
          <w:sz w:val="26"/>
          <w:highlight w:val="yellow"/>
          <w:u w:val="single"/>
          <w:bdr w:val="single" w:sz="4" w:space="0" w:color="auto"/>
        </w:rPr>
        <w:t>understanding</w:t>
      </w:r>
      <w:r w:rsidRPr="004D704F">
        <w:rPr>
          <w:rFonts w:ascii="Arial" w:hAnsi="Arial"/>
        </w:rPr>
        <w:t xml:space="preserve">. </w:t>
      </w:r>
      <w:proofErr w:type="gramStart"/>
      <w:r w:rsidRPr="004D704F">
        <w:rPr>
          <w:rFonts w:ascii="Arial" w:hAnsi="Arial"/>
        </w:rPr>
        <w:t>n310</w:t>
      </w:r>
      <w:proofErr w:type="gramEnd"/>
      <w:r w:rsidRPr="004D704F">
        <w:rPr>
          <w:rFonts w:ascii="Arial" w:hAnsi="Arial"/>
        </w:rPr>
        <w:t xml:space="preserve"> </w:t>
      </w:r>
      <w:r w:rsidRPr="0017144B">
        <w:rPr>
          <w:rFonts w:ascii="Arial" w:hAnsi="Arial"/>
          <w:highlight w:val="yellow"/>
          <w:u w:val="single"/>
        </w:rPr>
        <w:t>Non-seamless extensions</w:t>
      </w:r>
      <w:r w:rsidRPr="004D704F">
        <w:rPr>
          <w:rFonts w:ascii="Arial" w:hAnsi="Arial"/>
          <w:u w:val="single"/>
        </w:rPr>
        <w:t xml:space="preserve"> and retroactive renewals</w:t>
      </w:r>
      <w:r w:rsidRPr="004D704F">
        <w:rPr>
          <w:rFonts w:ascii="Arial" w:hAnsi="Arial"/>
        </w:rPr>
        <w:t xml:space="preserve"> further </w:t>
      </w:r>
      <w:r w:rsidRPr="0017144B">
        <w:rPr>
          <w:rFonts w:ascii="Arial" w:hAnsi="Arial"/>
          <w:highlight w:val="yellow"/>
          <w:u w:val="single"/>
        </w:rPr>
        <w:t>impose administrative costs</w:t>
      </w:r>
      <w:r w:rsidRPr="004D704F">
        <w:rPr>
          <w:rFonts w:ascii="Arial" w:hAnsi="Arial"/>
        </w:rPr>
        <w:t xml:space="preserve"> in the form of reissued tax forms. </w:t>
      </w:r>
      <w:proofErr w:type="gramStart"/>
      <w:r w:rsidRPr="004D704F">
        <w:rPr>
          <w:rFonts w:ascii="Arial" w:hAnsi="Arial"/>
        </w:rPr>
        <w:t>n311</w:t>
      </w:r>
      <w:proofErr w:type="gramEnd"/>
      <w:r w:rsidRPr="004D704F">
        <w:rPr>
          <w:rFonts w:ascii="Arial" w:hAnsi="Arial"/>
        </w:rPr>
        <w:t xml:space="preserve"> Also, </w:t>
      </w:r>
      <w:r w:rsidRPr="004D704F">
        <w:rPr>
          <w:rFonts w:ascii="Arial" w:hAnsi="Arial"/>
          <w:u w:val="single"/>
        </w:rPr>
        <w:t>the consistent threat of expiration creates transactional waste</w:t>
      </w:r>
      <w:r w:rsidRPr="004D704F">
        <w:rPr>
          <w:rFonts w:ascii="Arial" w:hAnsi="Arial"/>
        </w:rPr>
        <w:t xml:space="preserve">, </w:t>
      </w:r>
      <w:r w:rsidRPr="0017144B">
        <w:rPr>
          <w:rFonts w:ascii="Arial" w:hAnsi="Arial"/>
          <w:highlight w:val="yellow"/>
          <w:u w:val="single"/>
        </w:rPr>
        <w:t>as interest groups must lobby</w:t>
      </w:r>
      <w:r w:rsidRPr="004D704F">
        <w:rPr>
          <w:rFonts w:ascii="Arial" w:hAnsi="Arial"/>
          <w:u w:val="single"/>
        </w:rPr>
        <w:t xml:space="preserve"> for extension</w:t>
      </w:r>
      <w:r w:rsidRPr="004D704F">
        <w:rPr>
          <w:rFonts w:ascii="Arial" w:hAnsi="Arial"/>
        </w:rPr>
        <w:t xml:space="preserve"> to realize the benefits of the tax credit. </w:t>
      </w:r>
      <w:proofErr w:type="gramStart"/>
      <w:r w:rsidRPr="004D704F">
        <w:rPr>
          <w:rFonts w:ascii="Arial" w:hAnsi="Arial"/>
        </w:rPr>
        <w:t>n312</w:t>
      </w:r>
      <w:proofErr w:type="gramEnd"/>
      <w:r w:rsidRPr="004D704F">
        <w:rPr>
          <w:rFonts w:ascii="Arial" w:hAnsi="Arial"/>
        </w:rPr>
        <w:t xml:space="preserve"> For instance, the American Wind Energy Association and other renewable energy companies frequently lobby for PTC renewal. </w:t>
      </w:r>
      <w:proofErr w:type="gramStart"/>
      <w:r w:rsidRPr="004D704F">
        <w:rPr>
          <w:rFonts w:ascii="Arial" w:hAnsi="Arial"/>
        </w:rPr>
        <w:t>n313</w:t>
      </w:r>
      <w:proofErr w:type="gramEnd"/>
      <w:r w:rsidRPr="004D704F">
        <w:rPr>
          <w:rFonts w:ascii="Arial" w:hAnsi="Arial"/>
        </w:rPr>
        <w:t xml:space="preserve"> Furthermore, </w:t>
      </w:r>
      <w:r w:rsidRPr="004D704F">
        <w:rPr>
          <w:rFonts w:ascii="Arial" w:hAnsi="Arial"/>
          <w:u w:val="single"/>
        </w:rPr>
        <w:t xml:space="preserve">temporal gaps result from expired and then renewed </w:t>
      </w:r>
      <w:proofErr w:type="spellStart"/>
      <w:r w:rsidRPr="004D704F">
        <w:rPr>
          <w:rFonts w:ascii="Arial" w:hAnsi="Arial"/>
          <w:u w:val="single"/>
        </w:rPr>
        <w:t>sunsetting</w:t>
      </w:r>
      <w:proofErr w:type="spellEnd"/>
      <w:r w:rsidRPr="004D704F">
        <w:rPr>
          <w:rFonts w:ascii="Arial" w:hAnsi="Arial"/>
          <w:u w:val="single"/>
        </w:rPr>
        <w:t xml:space="preserve"> tax provisions</w:t>
      </w:r>
      <w:r w:rsidRPr="004D704F">
        <w:rPr>
          <w:rFonts w:ascii="Arial" w:hAnsi="Arial"/>
        </w:rPr>
        <w:t xml:space="preserve">, </w:t>
      </w:r>
      <w:r w:rsidRPr="004D704F">
        <w:rPr>
          <w:rFonts w:ascii="Arial" w:hAnsi="Arial"/>
          <w:u w:val="single"/>
        </w:rPr>
        <w:t>further complicating the code</w:t>
      </w:r>
      <w:r w:rsidRPr="004D704F">
        <w:rPr>
          <w:rFonts w:ascii="Arial" w:hAnsi="Arial"/>
        </w:rPr>
        <w:t xml:space="preserve">. </w:t>
      </w:r>
      <w:proofErr w:type="gramStart"/>
      <w:r w:rsidRPr="004D704F">
        <w:rPr>
          <w:rFonts w:ascii="Arial" w:hAnsi="Arial"/>
        </w:rPr>
        <w:t>n314</w:t>
      </w:r>
      <w:proofErr w:type="gramEnd"/>
      <w:r w:rsidRPr="004D704F">
        <w:rPr>
          <w:rFonts w:ascii="Arial" w:hAnsi="Arial"/>
        </w:rPr>
        <w:t xml:space="preserve"> This has occurred with the PTC: the sunset provisions complicate the investment process for renewable energy because the credits are not certain until the project has been completed, such that additional care  [*1142]  and expense must be taken to ensure to the degree possible that the project is placed in service prior to the sunset date. n315</w:t>
      </w:r>
    </w:p>
    <w:p w:rsidR="000E77DE" w:rsidRPr="004D704F" w:rsidRDefault="000E77DE" w:rsidP="000E77DE">
      <w:pPr>
        <w:rPr>
          <w:rFonts w:ascii="Arial" w:hAnsi="Arial"/>
        </w:rPr>
      </w:pPr>
      <w:r w:rsidRPr="004D704F">
        <w:rPr>
          <w:rFonts w:ascii="Arial" w:hAnsi="Arial"/>
        </w:rPr>
        <w:t xml:space="preserve">Sunset provisions complicate the code as a result of the potential multifarious </w:t>
      </w:r>
      <w:r w:rsidRPr="0017144B">
        <w:rPr>
          <w:rFonts w:ascii="Arial" w:hAnsi="Arial"/>
          <w:b/>
          <w:sz w:val="26"/>
          <w:highlight w:val="yellow"/>
          <w:u w:val="single"/>
          <w:bdr w:val="single" w:sz="4" w:space="0" w:color="auto"/>
        </w:rPr>
        <w:t>amendments</w:t>
      </w:r>
      <w:r w:rsidRPr="004D704F">
        <w:rPr>
          <w:rFonts w:ascii="Arial" w:hAnsi="Arial"/>
          <w:u w:val="single"/>
        </w:rPr>
        <w:t xml:space="preserve"> to substantive provisions each time the credits must be renewed</w:t>
      </w:r>
      <w:r w:rsidRPr="004D704F">
        <w:rPr>
          <w:rFonts w:ascii="Arial" w:hAnsi="Arial"/>
        </w:rPr>
        <w:t xml:space="preserve">, which </w:t>
      </w:r>
      <w:r w:rsidRPr="0017144B">
        <w:rPr>
          <w:rFonts w:ascii="Arial" w:hAnsi="Arial"/>
          <w:highlight w:val="yellow"/>
          <w:u w:val="single"/>
        </w:rPr>
        <w:t>create</w:t>
      </w:r>
      <w:r w:rsidRPr="004D704F">
        <w:rPr>
          <w:rFonts w:ascii="Arial" w:hAnsi="Arial"/>
          <w:u w:val="single"/>
        </w:rPr>
        <w:t xml:space="preserve">s </w:t>
      </w:r>
      <w:r w:rsidRPr="0017144B">
        <w:rPr>
          <w:rFonts w:ascii="Arial" w:hAnsi="Arial"/>
          <w:highlight w:val="yellow"/>
          <w:u w:val="single"/>
        </w:rPr>
        <w:t>opportunities for changes in the</w:t>
      </w:r>
      <w:r w:rsidRPr="004D704F">
        <w:rPr>
          <w:rFonts w:ascii="Arial" w:hAnsi="Arial"/>
          <w:u w:val="single"/>
        </w:rPr>
        <w:t xml:space="preserve"> economic </w:t>
      </w:r>
      <w:r w:rsidRPr="0017144B">
        <w:rPr>
          <w:rFonts w:ascii="Arial" w:hAnsi="Arial"/>
          <w:highlight w:val="yellow"/>
          <w:u w:val="single"/>
        </w:rPr>
        <w:t>incentives themselves</w:t>
      </w:r>
      <w:r w:rsidRPr="004D704F">
        <w:rPr>
          <w:rFonts w:ascii="Arial" w:hAnsi="Arial"/>
        </w:rPr>
        <w:t xml:space="preserve">. </w:t>
      </w:r>
      <w:proofErr w:type="gramStart"/>
      <w:r w:rsidRPr="004D704F">
        <w:rPr>
          <w:rFonts w:ascii="Arial" w:hAnsi="Arial"/>
        </w:rPr>
        <w:t>n316</w:t>
      </w:r>
      <w:proofErr w:type="gramEnd"/>
      <w:r w:rsidRPr="004D704F">
        <w:rPr>
          <w:rFonts w:ascii="Arial" w:hAnsi="Arial"/>
        </w:rPr>
        <w:t xml:space="preserve"> The PTC, particularly, has been amended seven times in the past fifteen years for renewals alone. </w:t>
      </w:r>
      <w:proofErr w:type="gramStart"/>
      <w:r w:rsidRPr="004D704F">
        <w:rPr>
          <w:rFonts w:ascii="Arial" w:hAnsi="Arial"/>
        </w:rPr>
        <w:t>n317</w:t>
      </w:r>
      <w:proofErr w:type="gramEnd"/>
      <w:r w:rsidRPr="004D704F">
        <w:rPr>
          <w:rFonts w:ascii="Arial" w:hAnsi="Arial"/>
        </w:rPr>
        <w:t xml:space="preserve"> Furthermore, no trade-off in enhanced equity accompanies this increased complication; in fact, the sunset provisions create inequity, as discussed in the following Section. n318</w:t>
      </w:r>
    </w:p>
    <w:p w:rsidR="000E77DE" w:rsidRPr="004D704F" w:rsidRDefault="000E77DE" w:rsidP="000E77DE">
      <w:pPr>
        <w:rPr>
          <w:rFonts w:ascii="Arial" w:hAnsi="Arial"/>
          <w:sz w:val="20"/>
        </w:rPr>
      </w:pPr>
      <w:r w:rsidRPr="004D704F">
        <w:rPr>
          <w:rFonts w:ascii="Arial" w:hAnsi="Arial"/>
          <w:sz w:val="20"/>
        </w:rPr>
        <w:t>B. The Inequity of Sunset Provisions</w:t>
      </w:r>
    </w:p>
    <w:p w:rsidR="000E77DE" w:rsidRPr="004D704F" w:rsidRDefault="000E77DE" w:rsidP="000E77DE">
      <w:pPr>
        <w:rPr>
          <w:rFonts w:ascii="Arial" w:hAnsi="Arial"/>
          <w:sz w:val="20"/>
        </w:rPr>
      </w:pPr>
      <w:r w:rsidRPr="004D704F">
        <w:rPr>
          <w:rFonts w:ascii="Arial" w:hAnsi="Arial"/>
          <w:sz w:val="20"/>
        </w:rPr>
        <w:t xml:space="preserve">Frequent </w:t>
      </w:r>
      <w:proofErr w:type="spellStart"/>
      <w:r w:rsidRPr="004D704F">
        <w:rPr>
          <w:rFonts w:ascii="Arial" w:hAnsi="Arial"/>
          <w:sz w:val="20"/>
        </w:rPr>
        <w:t>sunsetting</w:t>
      </w:r>
      <w:proofErr w:type="spellEnd"/>
      <w:r w:rsidRPr="004D704F">
        <w:rPr>
          <w:rFonts w:ascii="Arial" w:hAnsi="Arial"/>
          <w:sz w:val="20"/>
        </w:rPr>
        <w:t xml:space="preserve"> of the PTC also frustrates the vertical equity goal of the tax system. </w:t>
      </w:r>
      <w:proofErr w:type="gramStart"/>
      <w:r w:rsidRPr="004D704F">
        <w:rPr>
          <w:rFonts w:ascii="Arial" w:hAnsi="Arial"/>
          <w:sz w:val="20"/>
        </w:rPr>
        <w:t>n319</w:t>
      </w:r>
      <w:proofErr w:type="gramEnd"/>
      <w:r w:rsidRPr="004D704F">
        <w:rPr>
          <w:rFonts w:ascii="Arial" w:hAnsi="Arial"/>
          <w:sz w:val="20"/>
        </w:rPr>
        <w:t xml:space="preserve"> Sunset dates and the consistent need for renewal introduce more opportunity for lobbying, which inequitably advantages those who have more lobbying resources. </w:t>
      </w:r>
      <w:proofErr w:type="gramStart"/>
      <w:r w:rsidRPr="004D704F">
        <w:rPr>
          <w:rFonts w:ascii="Arial" w:hAnsi="Arial"/>
          <w:sz w:val="20"/>
        </w:rPr>
        <w:t>n320</w:t>
      </w:r>
      <w:proofErr w:type="gramEnd"/>
      <w:r w:rsidRPr="004D704F">
        <w:rPr>
          <w:rFonts w:ascii="Arial" w:hAnsi="Arial"/>
          <w:sz w:val="20"/>
        </w:rPr>
        <w:t xml:space="preserve"> Often, the requirement  [*1143]  for renewal creates a battle between special interest groups due to the budgetary rules. n321 The pay-as-you-go (PAYGO) budgetary rules require that Congress match each increase to the deficit with a corresponding increase in revenue or decrease in deficit. </w:t>
      </w:r>
      <w:proofErr w:type="gramStart"/>
      <w:r w:rsidRPr="004D704F">
        <w:rPr>
          <w:rFonts w:ascii="Arial" w:hAnsi="Arial"/>
          <w:sz w:val="20"/>
        </w:rPr>
        <w:t>n322</w:t>
      </w:r>
      <w:proofErr w:type="gramEnd"/>
      <w:r w:rsidRPr="004D704F">
        <w:rPr>
          <w:rFonts w:ascii="Arial" w:hAnsi="Arial"/>
          <w:sz w:val="20"/>
        </w:rPr>
        <w:t xml:space="preserve"> As such, each renewal of a </w:t>
      </w:r>
      <w:proofErr w:type="spellStart"/>
      <w:r w:rsidRPr="004D704F">
        <w:rPr>
          <w:rFonts w:ascii="Arial" w:hAnsi="Arial"/>
          <w:sz w:val="20"/>
        </w:rPr>
        <w:t>sunsetted</w:t>
      </w:r>
      <w:proofErr w:type="spellEnd"/>
      <w:r w:rsidRPr="004D704F">
        <w:rPr>
          <w:rFonts w:ascii="Arial" w:hAnsi="Arial"/>
          <w:sz w:val="20"/>
        </w:rPr>
        <w:t xml:space="preserve"> PTC must be matched with a corresponding elimination of tax credit/subsidy or an increase in tax revenue. </w:t>
      </w:r>
      <w:proofErr w:type="gramStart"/>
      <w:r w:rsidRPr="004D704F">
        <w:rPr>
          <w:rFonts w:ascii="Arial" w:hAnsi="Arial"/>
          <w:sz w:val="20"/>
        </w:rPr>
        <w:t>n323</w:t>
      </w:r>
      <w:proofErr w:type="gramEnd"/>
      <w:r w:rsidRPr="004D704F">
        <w:rPr>
          <w:rFonts w:ascii="Arial" w:hAnsi="Arial"/>
          <w:sz w:val="20"/>
        </w:rPr>
        <w:t xml:space="preserve"> Therefore, different policies and special interests are often pitted against each other in this budgetary battle; frequently, the group with greater lobbying power prevails. n324 For example, with respect to the </w:t>
      </w:r>
      <w:proofErr w:type="spellStart"/>
      <w:r w:rsidRPr="004D704F">
        <w:rPr>
          <w:rFonts w:ascii="Arial" w:hAnsi="Arial"/>
          <w:sz w:val="20"/>
        </w:rPr>
        <w:t>sunsetted</w:t>
      </w:r>
      <w:proofErr w:type="spellEnd"/>
      <w:r w:rsidRPr="004D704F">
        <w:rPr>
          <w:rFonts w:ascii="Arial" w:hAnsi="Arial"/>
          <w:sz w:val="20"/>
        </w:rPr>
        <w:t xml:space="preserve"> PTC, the renewable industry must be prepared to increase lobbying efforts each time a renewal date approaches and often must compete against the fossil fuel industry in this endeavor. </w:t>
      </w:r>
      <w:proofErr w:type="gramStart"/>
      <w:r w:rsidRPr="004D704F">
        <w:rPr>
          <w:rFonts w:ascii="Arial" w:hAnsi="Arial"/>
          <w:sz w:val="20"/>
        </w:rPr>
        <w:t>n325</w:t>
      </w:r>
      <w:proofErr w:type="gramEnd"/>
      <w:r w:rsidRPr="004D704F">
        <w:rPr>
          <w:rFonts w:ascii="Arial" w:hAnsi="Arial"/>
          <w:sz w:val="20"/>
        </w:rPr>
        <w:t xml:space="preserve"> In 2007, during an attempt to renew the PTC, the bill's sponsors recommended repealing subsidies to more established energy industries, such as oil and gas. </w:t>
      </w:r>
      <w:proofErr w:type="gramStart"/>
      <w:r w:rsidRPr="004D704F">
        <w:rPr>
          <w:rFonts w:ascii="Arial" w:hAnsi="Arial"/>
          <w:sz w:val="20"/>
        </w:rPr>
        <w:t>n326</w:t>
      </w:r>
      <w:proofErr w:type="gramEnd"/>
      <w:r w:rsidRPr="004D704F">
        <w:rPr>
          <w:rFonts w:ascii="Arial" w:hAnsi="Arial"/>
          <w:sz w:val="20"/>
        </w:rPr>
        <w:t xml:space="preserve"> This prompted a strong backlash by the powerful supporters of the oil and gas industry, resulting in a failure to renew the PTC, despite increased lobbying efforts. </w:t>
      </w:r>
      <w:proofErr w:type="gramStart"/>
      <w:r w:rsidRPr="004D704F">
        <w:rPr>
          <w:rFonts w:ascii="Arial" w:hAnsi="Arial"/>
          <w:sz w:val="20"/>
        </w:rPr>
        <w:t>n327</w:t>
      </w:r>
      <w:proofErr w:type="gramEnd"/>
      <w:r w:rsidRPr="004D704F">
        <w:rPr>
          <w:rFonts w:ascii="Arial" w:hAnsi="Arial"/>
          <w:sz w:val="20"/>
        </w:rPr>
        <w:t xml:space="preserve"> The inequitable treatment of the renewable energy industry with respect to tax benefits is also apparent through a budgetary analysis: the total cost of the production tax credit from 1994 to 2007 amounted to $ 2.7 billion and the amount of subsidies for fossil fuels in 2006 alone amounted to $ 49 billion. n328</w:t>
      </w:r>
    </w:p>
    <w:p w:rsidR="000E77DE" w:rsidRPr="004D704F" w:rsidRDefault="000E77DE" w:rsidP="000E77DE">
      <w:pPr>
        <w:rPr>
          <w:rFonts w:ascii="Arial" w:hAnsi="Arial"/>
          <w:sz w:val="20"/>
        </w:rPr>
      </w:pPr>
      <w:r w:rsidRPr="004D704F">
        <w:rPr>
          <w:rFonts w:ascii="Arial" w:hAnsi="Arial"/>
          <w:sz w:val="20"/>
        </w:rPr>
        <w:t xml:space="preserve">This result is contrary to </w:t>
      </w:r>
      <w:proofErr w:type="spellStart"/>
      <w:r w:rsidRPr="004D704F">
        <w:rPr>
          <w:rFonts w:ascii="Arial" w:hAnsi="Arial"/>
          <w:sz w:val="20"/>
        </w:rPr>
        <w:t>Lowi's</w:t>
      </w:r>
      <w:proofErr w:type="spellEnd"/>
      <w:r w:rsidRPr="004D704F">
        <w:rPr>
          <w:rFonts w:ascii="Arial" w:hAnsi="Arial"/>
          <w:sz w:val="20"/>
        </w:rPr>
        <w:t xml:space="preserve"> theory that </w:t>
      </w:r>
      <w:proofErr w:type="spellStart"/>
      <w:r w:rsidRPr="004D704F">
        <w:rPr>
          <w:rFonts w:ascii="Arial" w:hAnsi="Arial"/>
          <w:sz w:val="20"/>
        </w:rPr>
        <w:t>sunsetting</w:t>
      </w:r>
      <w:proofErr w:type="spellEnd"/>
      <w:r w:rsidRPr="004D704F">
        <w:rPr>
          <w:rFonts w:ascii="Arial" w:hAnsi="Arial"/>
          <w:sz w:val="20"/>
        </w:rPr>
        <w:t xml:space="preserve"> legislation will weaken the power of special interest groups in the legislative process--instead, sunset dates enhance the role of special interest groups. </w:t>
      </w:r>
      <w:proofErr w:type="gramStart"/>
      <w:r w:rsidRPr="004D704F">
        <w:rPr>
          <w:rFonts w:ascii="Arial" w:hAnsi="Arial"/>
          <w:sz w:val="20"/>
        </w:rPr>
        <w:t>n329</w:t>
      </w:r>
      <w:proofErr w:type="gramEnd"/>
      <w:r w:rsidRPr="004D704F">
        <w:rPr>
          <w:rFonts w:ascii="Arial" w:hAnsi="Arial"/>
          <w:sz w:val="20"/>
        </w:rPr>
        <w:t xml:space="preserve"> </w:t>
      </w:r>
      <w:proofErr w:type="spellStart"/>
      <w:r w:rsidRPr="004D704F">
        <w:rPr>
          <w:rFonts w:ascii="Arial" w:hAnsi="Arial"/>
          <w:sz w:val="20"/>
        </w:rPr>
        <w:t>Lowi</w:t>
      </w:r>
      <w:proofErr w:type="spellEnd"/>
      <w:r w:rsidRPr="004D704F">
        <w:rPr>
          <w:rFonts w:ascii="Arial" w:hAnsi="Arial"/>
          <w:sz w:val="20"/>
        </w:rPr>
        <w:t xml:space="preserve"> hypothesized that a periodic review would disrupt special interest group influence. </w:t>
      </w:r>
      <w:proofErr w:type="gramStart"/>
      <w:r w:rsidRPr="004D704F">
        <w:rPr>
          <w:rFonts w:ascii="Arial" w:hAnsi="Arial"/>
          <w:sz w:val="20"/>
        </w:rPr>
        <w:t>n330</w:t>
      </w:r>
      <w:proofErr w:type="gramEnd"/>
      <w:r w:rsidRPr="004D704F">
        <w:rPr>
          <w:rFonts w:ascii="Arial" w:hAnsi="Arial"/>
          <w:sz w:val="20"/>
        </w:rPr>
        <w:t xml:space="preserve"> </w:t>
      </w:r>
      <w:proofErr w:type="spellStart"/>
      <w:r w:rsidRPr="004D704F">
        <w:rPr>
          <w:rFonts w:ascii="Arial" w:hAnsi="Arial"/>
          <w:sz w:val="20"/>
        </w:rPr>
        <w:t>Sunsetting</w:t>
      </w:r>
      <w:proofErr w:type="spellEnd"/>
      <w:r w:rsidRPr="004D704F">
        <w:rPr>
          <w:rFonts w:ascii="Arial" w:hAnsi="Arial"/>
          <w:sz w:val="20"/>
        </w:rPr>
        <w:t xml:space="preserve"> tax provisions in particular, however have  [*1144]  introduced more special interest group influence. </w:t>
      </w:r>
      <w:proofErr w:type="gramStart"/>
      <w:r w:rsidRPr="004D704F">
        <w:rPr>
          <w:rFonts w:ascii="Arial" w:hAnsi="Arial"/>
          <w:sz w:val="20"/>
        </w:rPr>
        <w:t>n331</w:t>
      </w:r>
      <w:proofErr w:type="gramEnd"/>
      <w:r w:rsidRPr="004D704F">
        <w:rPr>
          <w:rFonts w:ascii="Arial" w:hAnsi="Arial"/>
          <w:sz w:val="20"/>
        </w:rPr>
        <w:t xml:space="preserve"> One scholar writes of how the increased presence of special interests results in inequity:</w:t>
      </w:r>
    </w:p>
    <w:p w:rsidR="000E77DE" w:rsidRPr="004D704F" w:rsidRDefault="000E77DE" w:rsidP="000E77DE">
      <w:pPr>
        <w:rPr>
          <w:rFonts w:ascii="Arial" w:hAnsi="Arial"/>
          <w:sz w:val="20"/>
        </w:rPr>
      </w:pPr>
      <w:r w:rsidRPr="004D704F">
        <w:rPr>
          <w:rFonts w:ascii="Arial" w:hAnsi="Arial"/>
          <w:sz w:val="20"/>
        </w:rPr>
        <w:t xml:space="preserve">Sunset provisions are problematic because they demand the expenditure of resources by interested parties on a continual basis (until, of course, the law is </w:t>
      </w:r>
      <w:proofErr w:type="spellStart"/>
      <w:r w:rsidRPr="004D704F">
        <w:rPr>
          <w:rFonts w:ascii="Arial" w:hAnsi="Arial"/>
          <w:sz w:val="20"/>
        </w:rPr>
        <w:t>sunsetted</w:t>
      </w:r>
      <w:proofErr w:type="spellEnd"/>
      <w:r w:rsidRPr="004D704F">
        <w:rPr>
          <w:rFonts w:ascii="Arial" w:hAnsi="Arial"/>
          <w:sz w:val="20"/>
        </w:rPr>
        <w:t xml:space="preserve">). Thus, the well-connected and well-resourced players have a significant advantage, which increases across time, in the competition over </w:t>
      </w:r>
      <w:proofErr w:type="spellStart"/>
      <w:r w:rsidRPr="004D704F">
        <w:rPr>
          <w:rFonts w:ascii="Arial" w:hAnsi="Arial"/>
          <w:sz w:val="20"/>
        </w:rPr>
        <w:t>sunsetted</w:t>
      </w:r>
      <w:proofErr w:type="spellEnd"/>
      <w:r w:rsidRPr="004D704F">
        <w:rPr>
          <w:rFonts w:ascii="Arial" w:hAnsi="Arial"/>
          <w:sz w:val="20"/>
        </w:rPr>
        <w:t xml:space="preserve"> legislation. Indeed, the expansive use of sunset provisions may lead to more tax legislation that, from the outset, benefits such well-financed players, because legislators will want to engage those interest groups that contribute upon each sunset date. n332</w:t>
      </w:r>
    </w:p>
    <w:p w:rsidR="000E77DE" w:rsidRPr="004D704F" w:rsidRDefault="000E77DE" w:rsidP="000E77DE">
      <w:pPr>
        <w:rPr>
          <w:rFonts w:ascii="Arial" w:hAnsi="Arial"/>
          <w:sz w:val="20"/>
        </w:rPr>
      </w:pPr>
      <w:r w:rsidRPr="004D704F">
        <w:rPr>
          <w:rFonts w:ascii="Arial" w:hAnsi="Arial"/>
          <w:sz w:val="20"/>
        </w:rPr>
        <w:t xml:space="preserve">The experience of the PTC is inconsistent with </w:t>
      </w:r>
      <w:proofErr w:type="spellStart"/>
      <w:r w:rsidRPr="004D704F">
        <w:rPr>
          <w:rFonts w:ascii="Arial" w:hAnsi="Arial"/>
          <w:sz w:val="20"/>
        </w:rPr>
        <w:t>Lowi's</w:t>
      </w:r>
      <w:proofErr w:type="spellEnd"/>
      <w:r w:rsidRPr="004D704F">
        <w:rPr>
          <w:rFonts w:ascii="Arial" w:hAnsi="Arial"/>
          <w:sz w:val="20"/>
        </w:rPr>
        <w:t xml:space="preserve"> theory of sunset dates. </w:t>
      </w:r>
      <w:proofErr w:type="gramStart"/>
      <w:r w:rsidRPr="004D704F">
        <w:rPr>
          <w:rFonts w:ascii="Arial" w:hAnsi="Arial"/>
          <w:sz w:val="20"/>
        </w:rPr>
        <w:t>n333</w:t>
      </w:r>
      <w:proofErr w:type="gramEnd"/>
      <w:r w:rsidRPr="004D704F">
        <w:rPr>
          <w:rFonts w:ascii="Arial" w:hAnsi="Arial"/>
          <w:sz w:val="20"/>
        </w:rPr>
        <w:t xml:space="preserve"> The PTC's sunset dates increase special interest lobbying inequitably because the powerful oil and gas industries can divert more lobbying resources to win budgetary battles. </w:t>
      </w:r>
      <w:proofErr w:type="gramStart"/>
      <w:r w:rsidRPr="004D704F">
        <w:rPr>
          <w:rFonts w:ascii="Arial" w:hAnsi="Arial"/>
          <w:sz w:val="20"/>
        </w:rPr>
        <w:t>n334</w:t>
      </w:r>
      <w:proofErr w:type="gramEnd"/>
      <w:r w:rsidRPr="004D704F">
        <w:rPr>
          <w:rFonts w:ascii="Arial" w:hAnsi="Arial"/>
          <w:sz w:val="20"/>
        </w:rPr>
        <w:t xml:space="preserve"> Therefore, sunset provisions violate the vertical equity principle by failing to make appropriate differences between taxpayers who are different; instead they inequitably favor those with more resources to the detriment of the renewable energy industry. n335</w:t>
      </w:r>
    </w:p>
    <w:p w:rsidR="000E77DE" w:rsidRPr="004D704F" w:rsidRDefault="000E77DE" w:rsidP="000E77DE">
      <w:pPr>
        <w:rPr>
          <w:rFonts w:ascii="Arial" w:hAnsi="Arial"/>
          <w:sz w:val="20"/>
        </w:rPr>
      </w:pPr>
      <w:r w:rsidRPr="004D704F">
        <w:rPr>
          <w:rFonts w:ascii="Arial" w:hAnsi="Arial"/>
          <w:sz w:val="20"/>
        </w:rPr>
        <w:t>C. Economic Inefficiencies of Sunset Dates</w:t>
      </w:r>
    </w:p>
    <w:p w:rsidR="000E77DE" w:rsidRPr="004D704F" w:rsidRDefault="000E77DE" w:rsidP="000E77DE">
      <w:pPr>
        <w:rPr>
          <w:rFonts w:ascii="Arial" w:hAnsi="Arial"/>
          <w:sz w:val="20"/>
        </w:rPr>
      </w:pPr>
      <w:r w:rsidRPr="004D704F">
        <w:rPr>
          <w:rFonts w:ascii="Arial" w:hAnsi="Arial"/>
          <w:sz w:val="20"/>
        </w:rPr>
        <w:t xml:space="preserve">Sunset provisions in the PTC also violate the tax goal of economic efficiency. </w:t>
      </w:r>
      <w:proofErr w:type="gramStart"/>
      <w:r w:rsidRPr="004D704F">
        <w:rPr>
          <w:rFonts w:ascii="Arial" w:hAnsi="Arial"/>
          <w:sz w:val="20"/>
        </w:rPr>
        <w:t>n336</w:t>
      </w:r>
      <w:proofErr w:type="gramEnd"/>
      <w:r w:rsidRPr="004D704F">
        <w:rPr>
          <w:rFonts w:ascii="Arial" w:hAnsi="Arial"/>
          <w:sz w:val="20"/>
        </w:rPr>
        <w:t xml:space="preserve"> Again, the "</w:t>
      </w:r>
      <w:proofErr w:type="spellStart"/>
      <w:r w:rsidRPr="004D704F">
        <w:rPr>
          <w:rFonts w:ascii="Arial" w:hAnsi="Arial"/>
          <w:sz w:val="20"/>
        </w:rPr>
        <w:t>Pigouvian</w:t>
      </w:r>
      <w:proofErr w:type="spellEnd"/>
      <w:r w:rsidRPr="004D704F">
        <w:rPr>
          <w:rFonts w:ascii="Arial" w:hAnsi="Arial"/>
          <w:sz w:val="20"/>
        </w:rPr>
        <w:t xml:space="preserve">" theory permits the tax system to fix market inefficiencies, and therefore a tax system may attain a higher level of economic efficiency than an imperfect, albeit natural, market. </w:t>
      </w:r>
      <w:proofErr w:type="gramStart"/>
      <w:r w:rsidRPr="004D704F">
        <w:rPr>
          <w:rFonts w:ascii="Arial" w:hAnsi="Arial"/>
          <w:sz w:val="20"/>
        </w:rPr>
        <w:t>n337</w:t>
      </w:r>
      <w:proofErr w:type="gramEnd"/>
      <w:r w:rsidRPr="004D704F">
        <w:rPr>
          <w:rFonts w:ascii="Arial" w:hAnsi="Arial"/>
          <w:sz w:val="20"/>
        </w:rPr>
        <w:t xml:space="preserve"> One such inefficiency can be the failure of the market to correct for externalities or divergences between the private costs of an activity and the social costs of an economic activity. n338</w:t>
      </w:r>
    </w:p>
    <w:p w:rsidR="000E77DE" w:rsidRPr="004D704F" w:rsidRDefault="000E77DE" w:rsidP="000E77DE">
      <w:pPr>
        <w:rPr>
          <w:rFonts w:ascii="Arial" w:hAnsi="Arial"/>
          <w:sz w:val="20"/>
        </w:rPr>
      </w:pPr>
      <w:r w:rsidRPr="004D704F">
        <w:rPr>
          <w:rFonts w:ascii="Arial" w:hAnsi="Arial"/>
          <w:sz w:val="20"/>
        </w:rPr>
        <w:t xml:space="preserve"> [*1145]  The PTC, by incentivizing the production of renewable energy, promotes efficiency because of the uncorrected positive externalities in the renewable energy market and negative externalities of non-renewable energy. </w:t>
      </w:r>
      <w:proofErr w:type="gramStart"/>
      <w:r w:rsidRPr="004D704F">
        <w:rPr>
          <w:rFonts w:ascii="Arial" w:hAnsi="Arial"/>
          <w:sz w:val="20"/>
        </w:rPr>
        <w:t>n339</w:t>
      </w:r>
      <w:proofErr w:type="gramEnd"/>
      <w:r w:rsidRPr="004D704F">
        <w:rPr>
          <w:rFonts w:ascii="Arial" w:hAnsi="Arial"/>
          <w:sz w:val="20"/>
        </w:rPr>
        <w:t xml:space="preserve"> The positive externalities of renewable energy production include cleaner, domestic energy sources for electricity, and increased job growth. </w:t>
      </w:r>
      <w:proofErr w:type="gramStart"/>
      <w:r w:rsidRPr="004D704F">
        <w:rPr>
          <w:rFonts w:ascii="Arial" w:hAnsi="Arial"/>
          <w:sz w:val="20"/>
        </w:rPr>
        <w:t>n340</w:t>
      </w:r>
      <w:proofErr w:type="gramEnd"/>
      <w:r w:rsidRPr="004D704F">
        <w:rPr>
          <w:rFonts w:ascii="Arial" w:hAnsi="Arial"/>
          <w:sz w:val="20"/>
        </w:rPr>
        <w:t xml:space="preserve"> These social returns of renewable energy arguably dwarf the monetary returns of investment, because high costs and risks frustrate the profitability of renewable energy projects. </w:t>
      </w:r>
      <w:proofErr w:type="gramStart"/>
      <w:r w:rsidRPr="004D704F">
        <w:rPr>
          <w:rFonts w:ascii="Arial" w:hAnsi="Arial"/>
          <w:sz w:val="20"/>
        </w:rPr>
        <w:t>n341</w:t>
      </w:r>
      <w:proofErr w:type="gramEnd"/>
      <w:r w:rsidRPr="004D704F">
        <w:rPr>
          <w:rFonts w:ascii="Arial" w:hAnsi="Arial"/>
          <w:sz w:val="20"/>
        </w:rPr>
        <w:t xml:space="preserve"> As such, the production tax credit achieves economic efficiency by "paying for" those positive externalities through a deduction in income tax liability. </w:t>
      </w:r>
      <w:proofErr w:type="gramStart"/>
      <w:r w:rsidRPr="004D704F">
        <w:rPr>
          <w:rFonts w:ascii="Arial" w:hAnsi="Arial"/>
          <w:sz w:val="20"/>
        </w:rPr>
        <w:t>n342</w:t>
      </w:r>
      <w:proofErr w:type="gramEnd"/>
      <w:r w:rsidRPr="004D704F">
        <w:rPr>
          <w:rFonts w:ascii="Arial" w:hAnsi="Arial"/>
          <w:sz w:val="20"/>
        </w:rPr>
        <w:t xml:space="preserve"> Furthermore, pollution from non-renewable energy sources creates negative externalities because the negative social costs of environmental degradation diverge from the cost of production for such energy. n343 Therefore, incentivizing renewable energy through tax credits leads to a more efficient outcome by accounting for such positive and negative externalities and closing the divergence between these costs/benefits and the cost of production of renewable energy. n344</w:t>
      </w:r>
    </w:p>
    <w:p w:rsidR="000E77DE" w:rsidRPr="004D704F" w:rsidRDefault="000E77DE" w:rsidP="000E77DE">
      <w:pPr>
        <w:rPr>
          <w:rFonts w:ascii="Arial" w:hAnsi="Arial"/>
        </w:rPr>
      </w:pPr>
      <w:r w:rsidRPr="0017144B">
        <w:rPr>
          <w:rFonts w:ascii="Arial" w:hAnsi="Arial"/>
          <w:highlight w:val="yellow"/>
          <w:u w:val="single"/>
        </w:rPr>
        <w:t>Sunset provisions</w:t>
      </w:r>
      <w:r w:rsidRPr="004D704F">
        <w:rPr>
          <w:rFonts w:ascii="Arial" w:hAnsi="Arial"/>
        </w:rPr>
        <w:t xml:space="preserve">, however, undermine this economic efficiency and decrease the potential social benefits attained by the PTC. </w:t>
      </w:r>
      <w:proofErr w:type="gramStart"/>
      <w:r w:rsidRPr="004D704F">
        <w:rPr>
          <w:rFonts w:ascii="Arial" w:hAnsi="Arial"/>
        </w:rPr>
        <w:t>n345</w:t>
      </w:r>
      <w:proofErr w:type="gramEnd"/>
      <w:r w:rsidRPr="004D704F">
        <w:rPr>
          <w:rFonts w:ascii="Arial" w:hAnsi="Arial"/>
        </w:rPr>
        <w:t xml:space="preserve"> They </w:t>
      </w:r>
      <w:r w:rsidRPr="0017144B">
        <w:rPr>
          <w:rFonts w:ascii="Arial" w:hAnsi="Arial"/>
          <w:highlight w:val="yellow"/>
          <w:u w:val="single"/>
        </w:rPr>
        <w:t>frustrate</w:t>
      </w:r>
      <w:r w:rsidRPr="004D704F">
        <w:rPr>
          <w:rFonts w:ascii="Arial" w:hAnsi="Arial"/>
          <w:u w:val="single"/>
        </w:rPr>
        <w:t xml:space="preserve"> these </w:t>
      </w:r>
      <w:r w:rsidRPr="0017144B">
        <w:rPr>
          <w:rFonts w:ascii="Arial" w:hAnsi="Arial"/>
          <w:b/>
          <w:sz w:val="26"/>
          <w:highlight w:val="yellow"/>
          <w:u w:val="single"/>
          <w:bdr w:val="single" w:sz="4" w:space="0" w:color="auto"/>
        </w:rPr>
        <w:t>market-correcting features</w:t>
      </w:r>
      <w:r w:rsidRPr="0017144B">
        <w:rPr>
          <w:rFonts w:ascii="Arial" w:hAnsi="Arial"/>
          <w:highlight w:val="yellow"/>
          <w:u w:val="single"/>
        </w:rPr>
        <w:t xml:space="preserve"> of the PTC</w:t>
      </w:r>
      <w:r w:rsidRPr="004D704F">
        <w:rPr>
          <w:rFonts w:ascii="Arial" w:hAnsi="Arial"/>
        </w:rPr>
        <w:t xml:space="preserve">, </w:t>
      </w:r>
      <w:r w:rsidRPr="0017144B">
        <w:rPr>
          <w:rFonts w:ascii="Arial" w:hAnsi="Arial"/>
          <w:highlight w:val="yellow"/>
          <w:u w:val="single"/>
        </w:rPr>
        <w:t xml:space="preserve">as they </w:t>
      </w:r>
      <w:r w:rsidRPr="0017144B">
        <w:rPr>
          <w:rFonts w:ascii="Arial" w:hAnsi="Arial"/>
          <w:b/>
          <w:sz w:val="26"/>
          <w:highlight w:val="yellow"/>
          <w:u w:val="single"/>
          <w:bdr w:val="single" w:sz="4" w:space="0" w:color="auto"/>
        </w:rPr>
        <w:t>discourage long-term investment</w:t>
      </w:r>
      <w:r w:rsidRPr="0017144B">
        <w:rPr>
          <w:rFonts w:ascii="Arial" w:hAnsi="Arial"/>
          <w:highlight w:val="yellow"/>
          <w:u w:val="single"/>
        </w:rPr>
        <w:t xml:space="preserve"> and</w:t>
      </w:r>
      <w:r w:rsidRPr="004D704F">
        <w:rPr>
          <w:rFonts w:ascii="Arial" w:hAnsi="Arial"/>
          <w:u w:val="single"/>
        </w:rPr>
        <w:t xml:space="preserve"> therefore </w:t>
      </w:r>
      <w:r w:rsidRPr="0017144B">
        <w:rPr>
          <w:rFonts w:ascii="Arial" w:hAnsi="Arial"/>
          <w:highlight w:val="yellow"/>
          <w:u w:val="single"/>
        </w:rPr>
        <w:t xml:space="preserve">frustrate the </w:t>
      </w:r>
      <w:r w:rsidRPr="0017144B">
        <w:rPr>
          <w:rFonts w:ascii="Arial" w:hAnsi="Arial"/>
          <w:b/>
          <w:sz w:val="26"/>
          <w:highlight w:val="yellow"/>
          <w:u w:val="single"/>
          <w:bdr w:val="single" w:sz="4" w:space="0" w:color="auto"/>
        </w:rPr>
        <w:t>externality-correcting potential</w:t>
      </w:r>
      <w:r w:rsidRPr="0017144B">
        <w:rPr>
          <w:rFonts w:ascii="Arial" w:hAnsi="Arial"/>
          <w:highlight w:val="yellow"/>
          <w:u w:val="single"/>
        </w:rPr>
        <w:t xml:space="preserve"> of the</w:t>
      </w:r>
      <w:r w:rsidRPr="004D704F">
        <w:rPr>
          <w:rFonts w:ascii="Arial" w:hAnsi="Arial"/>
          <w:u w:val="single"/>
        </w:rPr>
        <w:t xml:space="preserve"> tax </w:t>
      </w:r>
      <w:r w:rsidRPr="0017144B">
        <w:rPr>
          <w:rFonts w:ascii="Arial" w:hAnsi="Arial"/>
          <w:highlight w:val="yellow"/>
          <w:u w:val="single"/>
        </w:rPr>
        <w:t>credit</w:t>
      </w:r>
      <w:r w:rsidRPr="004D704F">
        <w:rPr>
          <w:rFonts w:ascii="Arial" w:hAnsi="Arial"/>
        </w:rPr>
        <w:t xml:space="preserve">. </w:t>
      </w:r>
      <w:proofErr w:type="gramStart"/>
      <w:r w:rsidRPr="004D704F">
        <w:rPr>
          <w:rFonts w:ascii="Arial" w:hAnsi="Arial"/>
        </w:rPr>
        <w:t>n346</w:t>
      </w:r>
      <w:proofErr w:type="gramEnd"/>
      <w:r w:rsidRPr="004D704F">
        <w:rPr>
          <w:rFonts w:ascii="Arial" w:hAnsi="Arial"/>
        </w:rPr>
        <w:t xml:space="preserve"> Furthermore, </w:t>
      </w:r>
      <w:r w:rsidRPr="0017144B">
        <w:rPr>
          <w:rFonts w:ascii="Arial" w:hAnsi="Arial"/>
          <w:highlight w:val="yellow"/>
          <w:u w:val="single"/>
        </w:rPr>
        <w:t xml:space="preserve">the </w:t>
      </w:r>
      <w:r w:rsidRPr="0017144B">
        <w:rPr>
          <w:rFonts w:ascii="Arial" w:hAnsi="Arial"/>
          <w:b/>
          <w:sz w:val="26"/>
          <w:highlight w:val="yellow"/>
          <w:u w:val="single"/>
          <w:bdr w:val="single" w:sz="4" w:space="0" w:color="auto"/>
        </w:rPr>
        <w:t>price of renewable energy</w:t>
      </w:r>
      <w:r w:rsidRPr="0017144B">
        <w:rPr>
          <w:rFonts w:ascii="Arial" w:hAnsi="Arial"/>
          <w:highlight w:val="yellow"/>
          <w:u w:val="single"/>
        </w:rPr>
        <w:t xml:space="preserve"> will reflect this uncertainty</w:t>
      </w:r>
      <w:r w:rsidRPr="004D704F">
        <w:rPr>
          <w:rFonts w:ascii="Arial" w:hAnsi="Arial"/>
        </w:rPr>
        <w:t xml:space="preserve">, </w:t>
      </w:r>
      <w:r w:rsidRPr="0017144B">
        <w:rPr>
          <w:rFonts w:ascii="Arial" w:hAnsi="Arial"/>
          <w:highlight w:val="yellow"/>
          <w:u w:val="single"/>
        </w:rPr>
        <w:t>increasing</w:t>
      </w:r>
      <w:r w:rsidRPr="004D704F">
        <w:rPr>
          <w:rFonts w:ascii="Arial" w:hAnsi="Arial"/>
          <w:u w:val="single"/>
        </w:rPr>
        <w:t xml:space="preserve"> the </w:t>
      </w:r>
      <w:r w:rsidRPr="0017144B">
        <w:rPr>
          <w:rFonts w:ascii="Arial" w:hAnsi="Arial"/>
          <w:highlight w:val="yellow"/>
          <w:u w:val="single"/>
        </w:rPr>
        <w:t>price and decreasing</w:t>
      </w:r>
      <w:r w:rsidRPr="004D704F">
        <w:rPr>
          <w:rFonts w:ascii="Arial" w:hAnsi="Arial"/>
          <w:u w:val="single"/>
        </w:rPr>
        <w:t xml:space="preserve"> the </w:t>
      </w:r>
      <w:r w:rsidRPr="0017144B">
        <w:rPr>
          <w:rFonts w:ascii="Arial" w:hAnsi="Arial"/>
          <w:highlight w:val="yellow"/>
          <w:u w:val="single"/>
        </w:rPr>
        <w:t>efficiency</w:t>
      </w:r>
      <w:r w:rsidRPr="004D704F">
        <w:rPr>
          <w:rFonts w:ascii="Arial" w:hAnsi="Arial"/>
          <w:u w:val="single"/>
        </w:rPr>
        <w:t>-promoting function of the credit</w:t>
      </w:r>
      <w:r w:rsidRPr="004D704F">
        <w:rPr>
          <w:rFonts w:ascii="Arial" w:hAnsi="Arial"/>
        </w:rPr>
        <w:t xml:space="preserve">. </w:t>
      </w:r>
      <w:proofErr w:type="gramStart"/>
      <w:r w:rsidRPr="004D704F">
        <w:rPr>
          <w:rFonts w:ascii="Arial" w:hAnsi="Arial"/>
        </w:rPr>
        <w:t>n347</w:t>
      </w:r>
      <w:proofErr w:type="gramEnd"/>
      <w:r w:rsidRPr="004D704F">
        <w:rPr>
          <w:rFonts w:ascii="Arial" w:hAnsi="Arial"/>
        </w:rPr>
        <w:t xml:space="preserve"> One expert writes:</w:t>
      </w:r>
    </w:p>
    <w:p w:rsidR="000E77DE" w:rsidRPr="004D704F" w:rsidRDefault="000E77DE" w:rsidP="000E77DE">
      <w:pPr>
        <w:rPr>
          <w:rFonts w:ascii="Arial" w:hAnsi="Arial"/>
        </w:rPr>
      </w:pPr>
      <w:r w:rsidRPr="004D704F">
        <w:rPr>
          <w:rFonts w:ascii="Arial" w:hAnsi="Arial"/>
        </w:rPr>
        <w:t xml:space="preserve">[W]e can capture economic efficiency gains by permitting taxpayers to count on [the credit's] continued availability. . . . [The reflection of uncertainty in price] is a </w:t>
      </w:r>
      <w:proofErr w:type="gramStart"/>
      <w:r w:rsidRPr="004D704F">
        <w:rPr>
          <w:rFonts w:ascii="Arial" w:hAnsi="Arial"/>
        </w:rPr>
        <w:t>phenomenon  [</w:t>
      </w:r>
      <w:proofErr w:type="gramEnd"/>
      <w:r w:rsidRPr="004D704F">
        <w:rPr>
          <w:rFonts w:ascii="Arial" w:hAnsi="Arial"/>
        </w:rPr>
        <w:t>*1146]  clearly visible, for example, in the wind and solar power industries, which rely on a "temporary" tax subsidy for their existence. Industry participants, including suppliers like wind turbine manufacturers, are subject to violent swings of fortune as the fate of the subsidy periodically teeters: the result is that the industry is smaller, and its cost of capital is higher, than would be true if there were greater certainty in the program. n348</w:t>
      </w:r>
    </w:p>
    <w:p w:rsidR="000E77DE" w:rsidRPr="004D704F" w:rsidRDefault="000E77DE" w:rsidP="000E77DE">
      <w:pPr>
        <w:rPr>
          <w:rFonts w:ascii="Arial" w:hAnsi="Arial"/>
        </w:rPr>
      </w:pPr>
      <w:r w:rsidRPr="004D704F">
        <w:rPr>
          <w:rFonts w:ascii="Arial" w:hAnsi="Arial"/>
        </w:rPr>
        <w:t xml:space="preserve">Thus, </w:t>
      </w:r>
      <w:r w:rsidRPr="0017144B">
        <w:rPr>
          <w:rFonts w:ascii="Arial" w:hAnsi="Arial"/>
          <w:highlight w:val="yellow"/>
          <w:u w:val="single"/>
        </w:rPr>
        <w:t>not only is</w:t>
      </w:r>
      <w:r w:rsidRPr="004D704F">
        <w:rPr>
          <w:rFonts w:ascii="Arial" w:hAnsi="Arial"/>
          <w:u w:val="single"/>
        </w:rPr>
        <w:t xml:space="preserve"> the </w:t>
      </w:r>
      <w:r w:rsidRPr="0017144B">
        <w:rPr>
          <w:rFonts w:ascii="Arial" w:hAnsi="Arial"/>
          <w:highlight w:val="yellow"/>
          <w:u w:val="single"/>
        </w:rPr>
        <w:t>uncertainty</w:t>
      </w:r>
      <w:r w:rsidRPr="004D704F">
        <w:rPr>
          <w:rFonts w:ascii="Arial" w:hAnsi="Arial"/>
          <w:u w:val="single"/>
        </w:rPr>
        <w:t xml:space="preserve"> of PTC availability </w:t>
      </w:r>
      <w:r w:rsidRPr="0017144B">
        <w:rPr>
          <w:rFonts w:ascii="Arial" w:hAnsi="Arial"/>
          <w:highlight w:val="yellow"/>
          <w:u w:val="single"/>
        </w:rPr>
        <w:t>transferred to the price of</w:t>
      </w:r>
      <w:r w:rsidRPr="004D704F">
        <w:rPr>
          <w:rFonts w:ascii="Arial" w:hAnsi="Arial"/>
          <w:u w:val="single"/>
        </w:rPr>
        <w:t xml:space="preserve"> renewable </w:t>
      </w:r>
      <w:r w:rsidRPr="0017144B">
        <w:rPr>
          <w:rFonts w:ascii="Arial" w:hAnsi="Arial"/>
          <w:highlight w:val="yellow"/>
          <w:u w:val="single"/>
        </w:rPr>
        <w:t>energy</w:t>
      </w:r>
      <w:r w:rsidRPr="004D704F">
        <w:rPr>
          <w:rFonts w:ascii="Arial" w:hAnsi="Arial"/>
        </w:rPr>
        <w:t xml:space="preserve">, </w:t>
      </w:r>
      <w:r w:rsidRPr="0017144B">
        <w:rPr>
          <w:rFonts w:ascii="Arial" w:hAnsi="Arial"/>
          <w:highlight w:val="yellow"/>
          <w:u w:val="single"/>
        </w:rPr>
        <w:t>but also to</w:t>
      </w:r>
      <w:r w:rsidRPr="004D704F">
        <w:rPr>
          <w:rFonts w:ascii="Arial" w:hAnsi="Arial"/>
          <w:u w:val="single"/>
        </w:rPr>
        <w:t xml:space="preserve"> the </w:t>
      </w:r>
      <w:r w:rsidRPr="0017144B">
        <w:rPr>
          <w:rFonts w:ascii="Arial" w:hAnsi="Arial"/>
          <w:highlight w:val="yellow"/>
          <w:u w:val="single"/>
        </w:rPr>
        <w:t>costs of capital and</w:t>
      </w:r>
      <w:r w:rsidRPr="004D704F">
        <w:rPr>
          <w:rFonts w:ascii="Arial" w:hAnsi="Arial"/>
          <w:u w:val="single"/>
        </w:rPr>
        <w:t xml:space="preserve"> industry </w:t>
      </w:r>
      <w:r w:rsidRPr="0017144B">
        <w:rPr>
          <w:rFonts w:ascii="Arial" w:hAnsi="Arial"/>
          <w:b/>
          <w:sz w:val="26"/>
          <w:highlight w:val="yellow"/>
          <w:u w:val="single"/>
          <w:bdr w:val="single" w:sz="4" w:space="0" w:color="auto"/>
        </w:rPr>
        <w:t>manufacturing</w:t>
      </w:r>
      <w:r w:rsidRPr="004D704F">
        <w:rPr>
          <w:rFonts w:ascii="Arial" w:hAnsi="Arial"/>
        </w:rPr>
        <w:t xml:space="preserve">. </w:t>
      </w:r>
      <w:proofErr w:type="gramStart"/>
      <w:r w:rsidRPr="004D704F">
        <w:rPr>
          <w:rFonts w:ascii="Arial" w:hAnsi="Arial"/>
        </w:rPr>
        <w:t>n349</w:t>
      </w:r>
      <w:proofErr w:type="gramEnd"/>
      <w:r w:rsidRPr="004D704F">
        <w:rPr>
          <w:rFonts w:ascii="Arial" w:hAnsi="Arial"/>
        </w:rPr>
        <w:t xml:space="preserve"> </w:t>
      </w:r>
      <w:r w:rsidRPr="004D704F">
        <w:rPr>
          <w:rFonts w:ascii="Arial" w:hAnsi="Arial"/>
          <w:u w:val="single"/>
        </w:rPr>
        <w:t>Therefore</w:t>
      </w:r>
      <w:r w:rsidRPr="004D704F">
        <w:rPr>
          <w:rFonts w:ascii="Arial" w:hAnsi="Arial"/>
        </w:rPr>
        <w:t xml:space="preserve">, the </w:t>
      </w:r>
      <w:r w:rsidRPr="004D704F">
        <w:rPr>
          <w:rFonts w:ascii="Arial" w:hAnsi="Arial"/>
          <w:u w:val="single"/>
        </w:rPr>
        <w:t>credit's ability to account for positive externalities</w:t>
      </w:r>
      <w:r w:rsidRPr="004D704F">
        <w:rPr>
          <w:rFonts w:ascii="Arial" w:hAnsi="Arial"/>
        </w:rPr>
        <w:t xml:space="preserve">, </w:t>
      </w:r>
      <w:r w:rsidRPr="004D704F">
        <w:rPr>
          <w:rFonts w:ascii="Arial" w:hAnsi="Arial"/>
          <w:u w:val="single"/>
        </w:rPr>
        <w:t>and hence to promote economic efficiency</w:t>
      </w:r>
      <w:r w:rsidRPr="004D704F">
        <w:rPr>
          <w:rFonts w:ascii="Arial" w:hAnsi="Arial"/>
        </w:rPr>
        <w:t xml:space="preserve">, </w:t>
      </w:r>
      <w:r w:rsidRPr="004D704F">
        <w:rPr>
          <w:rFonts w:ascii="Arial" w:hAnsi="Arial"/>
          <w:u w:val="single"/>
        </w:rPr>
        <w:t>is offset by</w:t>
      </w:r>
      <w:r w:rsidRPr="004D704F">
        <w:rPr>
          <w:rFonts w:ascii="Arial" w:hAnsi="Arial"/>
        </w:rPr>
        <w:t xml:space="preserve"> the </w:t>
      </w:r>
      <w:r w:rsidRPr="004D704F">
        <w:rPr>
          <w:rFonts w:ascii="Arial" w:hAnsi="Arial"/>
          <w:u w:val="single"/>
        </w:rPr>
        <w:t>increased uncertainty</w:t>
      </w:r>
      <w:r w:rsidRPr="004D704F">
        <w:rPr>
          <w:rFonts w:ascii="Arial" w:hAnsi="Arial"/>
        </w:rPr>
        <w:t xml:space="preserve"> costs to a renewable project. n350</w:t>
      </w:r>
    </w:p>
    <w:p w:rsidR="000E77DE" w:rsidRPr="004D704F" w:rsidRDefault="000E77DE" w:rsidP="000E77DE">
      <w:pPr>
        <w:rPr>
          <w:rFonts w:ascii="Arial" w:hAnsi="Arial"/>
        </w:rPr>
      </w:pPr>
      <w:r w:rsidRPr="004D704F">
        <w:rPr>
          <w:rFonts w:ascii="Arial" w:hAnsi="Arial"/>
        </w:rPr>
        <w:t>CONCLUSION</w:t>
      </w:r>
    </w:p>
    <w:p w:rsidR="000E77DE" w:rsidRDefault="000E77DE" w:rsidP="000E77DE">
      <w:pPr>
        <w:rPr>
          <w:rFonts w:ascii="Arial" w:hAnsi="Arial"/>
        </w:rPr>
      </w:pPr>
      <w:r w:rsidRPr="004D704F">
        <w:rPr>
          <w:rFonts w:ascii="Arial" w:hAnsi="Arial"/>
          <w:u w:val="single"/>
        </w:rPr>
        <w:t xml:space="preserve">The </w:t>
      </w:r>
      <w:r w:rsidRPr="0017144B">
        <w:rPr>
          <w:rFonts w:ascii="Arial" w:hAnsi="Arial"/>
          <w:highlight w:val="yellow"/>
          <w:u w:val="single"/>
        </w:rPr>
        <w:t>permanent extension</w:t>
      </w:r>
      <w:r w:rsidRPr="004D704F">
        <w:rPr>
          <w:rFonts w:ascii="Arial" w:hAnsi="Arial"/>
          <w:u w:val="single"/>
        </w:rPr>
        <w:t xml:space="preserve"> of the PTC </w:t>
      </w:r>
      <w:r w:rsidRPr="0017144B">
        <w:rPr>
          <w:rFonts w:ascii="Arial" w:hAnsi="Arial"/>
          <w:highlight w:val="yellow"/>
          <w:u w:val="single"/>
        </w:rPr>
        <w:t xml:space="preserve">is </w:t>
      </w:r>
      <w:r w:rsidRPr="0017144B">
        <w:rPr>
          <w:rFonts w:ascii="Arial" w:hAnsi="Arial"/>
          <w:b/>
          <w:sz w:val="28"/>
          <w:highlight w:val="yellow"/>
          <w:u w:val="single"/>
          <w:bdr w:val="single" w:sz="4" w:space="0" w:color="auto"/>
        </w:rPr>
        <w:t>necessary to promote</w:t>
      </w:r>
      <w:r w:rsidRPr="0017144B">
        <w:rPr>
          <w:rFonts w:ascii="Arial" w:hAnsi="Arial"/>
          <w:highlight w:val="yellow"/>
          <w:u w:val="single"/>
        </w:rPr>
        <w:t xml:space="preserve"> renewable energy</w:t>
      </w:r>
      <w:r w:rsidRPr="004D704F">
        <w:rPr>
          <w:rFonts w:ascii="Arial" w:hAnsi="Arial"/>
          <w:u w:val="single"/>
        </w:rPr>
        <w:t xml:space="preserve"> in the</w:t>
      </w:r>
      <w:r w:rsidRPr="004D704F">
        <w:rPr>
          <w:rFonts w:ascii="Arial" w:hAnsi="Arial"/>
        </w:rPr>
        <w:t xml:space="preserve"> </w:t>
      </w:r>
      <w:r w:rsidRPr="004D704F">
        <w:rPr>
          <w:rFonts w:ascii="Arial" w:hAnsi="Arial"/>
          <w:u w:val="single"/>
        </w:rPr>
        <w:t>U</w:t>
      </w:r>
      <w:r w:rsidRPr="004D704F">
        <w:rPr>
          <w:rFonts w:ascii="Arial" w:hAnsi="Arial"/>
        </w:rPr>
        <w:t xml:space="preserve">nited </w:t>
      </w:r>
      <w:r w:rsidRPr="004D704F">
        <w:rPr>
          <w:rFonts w:ascii="Arial" w:hAnsi="Arial"/>
          <w:u w:val="single"/>
        </w:rPr>
        <w:t>S</w:t>
      </w:r>
      <w:r w:rsidRPr="004D704F">
        <w:rPr>
          <w:rFonts w:ascii="Arial" w:hAnsi="Arial"/>
        </w:rPr>
        <w:t xml:space="preserve">tates </w:t>
      </w:r>
      <w:r w:rsidRPr="0017144B">
        <w:rPr>
          <w:rFonts w:ascii="Arial" w:hAnsi="Arial"/>
          <w:highlight w:val="yellow"/>
          <w:u w:val="single"/>
        </w:rPr>
        <w:t>and</w:t>
      </w:r>
      <w:r w:rsidRPr="004D704F">
        <w:rPr>
          <w:rFonts w:ascii="Arial" w:hAnsi="Arial"/>
          <w:u w:val="single"/>
        </w:rPr>
        <w:t xml:space="preserve"> to </w:t>
      </w:r>
      <w:r w:rsidRPr="0017144B">
        <w:rPr>
          <w:rFonts w:ascii="Arial" w:hAnsi="Arial"/>
          <w:highlight w:val="yellow"/>
          <w:u w:val="single"/>
        </w:rPr>
        <w:t>achieve</w:t>
      </w:r>
      <w:r w:rsidRPr="004D704F">
        <w:rPr>
          <w:rFonts w:ascii="Arial" w:hAnsi="Arial"/>
          <w:u w:val="single"/>
        </w:rPr>
        <w:t xml:space="preserve"> </w:t>
      </w:r>
      <w:r w:rsidRPr="004D704F">
        <w:rPr>
          <w:rFonts w:ascii="Arial" w:hAnsi="Arial"/>
        </w:rPr>
        <w:t xml:space="preserve">President </w:t>
      </w:r>
      <w:r w:rsidRPr="0017144B">
        <w:rPr>
          <w:rFonts w:ascii="Arial" w:hAnsi="Arial"/>
          <w:highlight w:val="yellow"/>
          <w:u w:val="single"/>
        </w:rPr>
        <w:t>Obama's goal of</w:t>
      </w:r>
      <w:r w:rsidRPr="004D704F">
        <w:rPr>
          <w:rFonts w:ascii="Arial" w:hAnsi="Arial"/>
          <w:u w:val="single"/>
        </w:rPr>
        <w:t xml:space="preserve"> </w:t>
      </w:r>
      <w:r w:rsidRPr="004D704F">
        <w:rPr>
          <w:rFonts w:ascii="Arial" w:hAnsi="Arial"/>
        </w:rPr>
        <w:t>"</w:t>
      </w:r>
      <w:r w:rsidRPr="0017144B">
        <w:rPr>
          <w:rFonts w:ascii="Arial" w:hAnsi="Arial"/>
          <w:highlight w:val="yellow"/>
          <w:u w:val="single"/>
        </w:rPr>
        <w:t>reinventing</w:t>
      </w:r>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nation's </w:t>
      </w:r>
      <w:r w:rsidRPr="0017144B">
        <w:rPr>
          <w:rFonts w:ascii="Arial" w:hAnsi="Arial"/>
          <w:highlight w:val="yellow"/>
          <w:u w:val="single"/>
        </w:rPr>
        <w:t>clean energy economy</w:t>
      </w:r>
      <w:r w:rsidRPr="004D704F">
        <w:rPr>
          <w:rFonts w:ascii="Arial" w:hAnsi="Arial"/>
        </w:rPr>
        <w:t xml:space="preserve">. The frequent </w:t>
      </w:r>
      <w:r w:rsidRPr="0017144B">
        <w:rPr>
          <w:rFonts w:ascii="Arial" w:hAnsi="Arial"/>
          <w:highlight w:val="yellow"/>
          <w:u w:val="single"/>
        </w:rPr>
        <w:t>expiration</w:t>
      </w:r>
      <w:r w:rsidRPr="004D704F">
        <w:rPr>
          <w:rFonts w:ascii="Arial" w:hAnsi="Arial"/>
          <w:u w:val="single"/>
        </w:rPr>
        <w:t xml:space="preserve"> of the PTC through sunset provisions</w:t>
      </w:r>
      <w:r w:rsidRPr="004D704F">
        <w:rPr>
          <w:rFonts w:ascii="Arial" w:hAnsi="Arial"/>
        </w:rPr>
        <w:t xml:space="preserve"> of the PTC, by contrast, </w:t>
      </w:r>
      <w:r w:rsidRPr="0017144B">
        <w:rPr>
          <w:rFonts w:ascii="Arial" w:hAnsi="Arial"/>
          <w:b/>
          <w:sz w:val="26"/>
          <w:highlight w:val="yellow"/>
          <w:u w:val="single"/>
          <w:bdr w:val="single" w:sz="4" w:space="0" w:color="auto"/>
        </w:rPr>
        <w:t>impedes these ends</w:t>
      </w:r>
      <w:r w:rsidRPr="004D704F">
        <w:rPr>
          <w:rFonts w:ascii="Arial" w:hAnsi="Arial"/>
        </w:rPr>
        <w:t>. Congress rationalizes PTC sunset provisions on political gain and budgetary manipulation alone; they are not offset by any countervailing tax policy. In fact</w:t>
      </w:r>
      <w:r w:rsidRPr="004D704F">
        <w:rPr>
          <w:rFonts w:ascii="Arial" w:hAnsi="Arial"/>
          <w:u w:val="single"/>
        </w:rPr>
        <w:t>, sunset dates frustrate all fundamental goals of tax collection</w:t>
      </w:r>
      <w:r w:rsidRPr="004D704F">
        <w:rPr>
          <w:rFonts w:ascii="Arial" w:hAnsi="Arial"/>
        </w:rPr>
        <w:t xml:space="preserve">. The financial incentive of </w:t>
      </w:r>
      <w:r w:rsidRPr="0017144B">
        <w:rPr>
          <w:rFonts w:ascii="Arial" w:hAnsi="Arial"/>
          <w:highlight w:val="yellow"/>
          <w:u w:val="single"/>
        </w:rPr>
        <w:t>the PTC spurs investment in renewable energy</w:t>
      </w:r>
      <w:r w:rsidRPr="004D704F">
        <w:rPr>
          <w:rFonts w:ascii="Arial" w:hAnsi="Arial"/>
        </w:rPr>
        <w:t xml:space="preserve">, </w:t>
      </w:r>
      <w:r w:rsidRPr="0017144B">
        <w:rPr>
          <w:rFonts w:ascii="Arial" w:hAnsi="Arial"/>
          <w:highlight w:val="yellow"/>
          <w:u w:val="single"/>
        </w:rPr>
        <w:t xml:space="preserve">making it </w:t>
      </w:r>
      <w:r w:rsidRPr="0017144B">
        <w:rPr>
          <w:rFonts w:ascii="Arial" w:hAnsi="Arial"/>
          <w:b/>
          <w:sz w:val="26"/>
          <w:highlight w:val="yellow"/>
          <w:u w:val="single"/>
          <w:bdr w:val="single" w:sz="4" w:space="0" w:color="auto"/>
        </w:rPr>
        <w:t>cost-competitive</w:t>
      </w:r>
      <w:r w:rsidRPr="0017144B">
        <w:rPr>
          <w:rFonts w:ascii="Arial" w:hAnsi="Arial"/>
          <w:highlight w:val="yellow"/>
          <w:u w:val="single"/>
        </w:rPr>
        <w:t xml:space="preserve"> with non-renewable energy</w:t>
      </w:r>
      <w:r w:rsidRPr="004D704F">
        <w:rPr>
          <w:rFonts w:ascii="Arial" w:hAnsi="Arial"/>
          <w:u w:val="single"/>
        </w:rPr>
        <w:t xml:space="preserve"> sources</w:t>
      </w:r>
      <w:r w:rsidRPr="004D704F">
        <w:rPr>
          <w:rFonts w:ascii="Arial" w:hAnsi="Arial"/>
        </w:rPr>
        <w:t xml:space="preserve">. </w:t>
      </w:r>
      <w:r w:rsidRPr="004D704F">
        <w:rPr>
          <w:rFonts w:ascii="Arial" w:hAnsi="Arial"/>
          <w:u w:val="single"/>
        </w:rPr>
        <w:t>Investors and those in the renewable energy industry</w:t>
      </w:r>
      <w:r w:rsidRPr="004D704F">
        <w:rPr>
          <w:rFonts w:ascii="Arial" w:hAnsi="Arial"/>
        </w:rPr>
        <w:t xml:space="preserve">, therefore, </w:t>
      </w:r>
      <w:r w:rsidRPr="004D704F">
        <w:rPr>
          <w:rFonts w:ascii="Arial" w:hAnsi="Arial"/>
          <w:u w:val="single"/>
        </w:rPr>
        <w:t>require certainty with regards to the PTC's</w:t>
      </w:r>
      <w:r w:rsidRPr="004D704F">
        <w:rPr>
          <w:rFonts w:ascii="Arial" w:hAnsi="Arial"/>
        </w:rPr>
        <w:t xml:space="preserve"> continued </w:t>
      </w:r>
      <w:r w:rsidRPr="004D704F">
        <w:rPr>
          <w:rFonts w:ascii="Arial" w:hAnsi="Arial"/>
          <w:u w:val="single"/>
        </w:rPr>
        <w:t>existence</w:t>
      </w:r>
      <w:r w:rsidRPr="004D704F">
        <w:rPr>
          <w:rFonts w:ascii="Arial" w:hAnsi="Arial"/>
        </w:rPr>
        <w:t xml:space="preserve">. </w:t>
      </w:r>
      <w:r w:rsidRPr="004D704F">
        <w:rPr>
          <w:rFonts w:ascii="Arial" w:hAnsi="Arial"/>
          <w:u w:val="single"/>
        </w:rPr>
        <w:t>Without such certainty</w:t>
      </w:r>
      <w:r w:rsidRPr="004D704F">
        <w:rPr>
          <w:rFonts w:ascii="Arial" w:hAnsi="Arial"/>
        </w:rPr>
        <w:t xml:space="preserve">, </w:t>
      </w:r>
      <w:r w:rsidRPr="004D704F">
        <w:rPr>
          <w:rFonts w:ascii="Arial" w:hAnsi="Arial"/>
          <w:u w:val="single"/>
        </w:rPr>
        <w:t>renewable projects will be substantially reduced and the</w:t>
      </w:r>
      <w:r w:rsidRPr="004D704F">
        <w:rPr>
          <w:rFonts w:ascii="Arial" w:hAnsi="Arial"/>
        </w:rPr>
        <w:t xml:space="preserve"> renewable </w:t>
      </w:r>
      <w:r w:rsidRPr="004D704F">
        <w:rPr>
          <w:rFonts w:ascii="Arial" w:hAnsi="Arial"/>
          <w:u w:val="single"/>
        </w:rPr>
        <w:t>industry as a whole harmed</w:t>
      </w:r>
      <w:r w:rsidRPr="004D704F">
        <w:rPr>
          <w:rFonts w:ascii="Arial" w:hAnsi="Arial"/>
        </w:rPr>
        <w:t xml:space="preserve">. </w:t>
      </w:r>
      <w:r w:rsidRPr="004D704F">
        <w:rPr>
          <w:rFonts w:ascii="Arial" w:hAnsi="Arial"/>
          <w:u w:val="single"/>
        </w:rPr>
        <w:t>The LIHTC serves as an important example of how permanency can positively affect the incentivizing feature of a tax credit.</w:t>
      </w:r>
      <w:r w:rsidRPr="004D704F">
        <w:rPr>
          <w:rFonts w:ascii="Arial" w:hAnsi="Arial"/>
        </w:rPr>
        <w:t xml:space="preserve"> For the foregoing reasons, </w:t>
      </w:r>
      <w:r w:rsidRPr="0017144B">
        <w:rPr>
          <w:rFonts w:ascii="Arial" w:hAnsi="Arial"/>
          <w:highlight w:val="yellow"/>
          <w:u w:val="single"/>
        </w:rPr>
        <w:t>Congress should</w:t>
      </w:r>
      <w:r w:rsidRPr="004D704F">
        <w:rPr>
          <w:rFonts w:ascii="Arial" w:hAnsi="Arial"/>
          <w:u w:val="single"/>
        </w:rPr>
        <w:t xml:space="preserve"> heed the</w:t>
      </w:r>
      <w:r w:rsidRPr="004D704F">
        <w:rPr>
          <w:rFonts w:ascii="Arial" w:hAnsi="Arial"/>
        </w:rPr>
        <w:t xml:space="preserve"> renewable </w:t>
      </w:r>
      <w:r w:rsidRPr="004D704F">
        <w:rPr>
          <w:rFonts w:ascii="Arial" w:hAnsi="Arial"/>
          <w:u w:val="single"/>
        </w:rPr>
        <w:t xml:space="preserve">industry's recommendation to </w:t>
      </w:r>
      <w:r w:rsidRPr="0017144B">
        <w:rPr>
          <w:rFonts w:ascii="Arial" w:hAnsi="Arial"/>
          <w:highlight w:val="yellow"/>
          <w:u w:val="single"/>
        </w:rPr>
        <w:t>permanently extend the PTC</w:t>
      </w:r>
      <w:r w:rsidRPr="004D704F">
        <w:rPr>
          <w:rFonts w:ascii="Arial" w:hAnsi="Arial"/>
        </w:rPr>
        <w:t xml:space="preserve"> in the interest of realizing the social and economic benefits of renewable energy.</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 xml:space="preserve">Federal action is needed to ensure investors. </w:t>
      </w:r>
    </w:p>
    <w:p w:rsidR="000E77DE" w:rsidRPr="004D704F" w:rsidRDefault="000E77DE" w:rsidP="000E77DE">
      <w:pPr>
        <w:rPr>
          <w:rFonts w:ascii="Arial" w:hAnsi="Arial"/>
        </w:rPr>
      </w:pPr>
      <w:proofErr w:type="spellStart"/>
      <w:r w:rsidRPr="004D704F">
        <w:rPr>
          <w:rFonts w:ascii="Arial" w:hAnsi="Arial"/>
          <w:b/>
        </w:rPr>
        <w:t>Sovacool</w:t>
      </w:r>
      <w:proofErr w:type="spellEnd"/>
      <w:r w:rsidRPr="004D704F">
        <w:rPr>
          <w:rFonts w:ascii="Arial" w:hAnsi="Arial"/>
          <w:b/>
        </w:rPr>
        <w:t xml:space="preserve"> 8</w:t>
      </w:r>
      <w:r w:rsidRPr="004D704F">
        <w:rPr>
          <w:rFonts w:ascii="Arial" w:hAnsi="Arial"/>
          <w:sz w:val="20"/>
        </w:rPr>
        <w:t xml:space="preserve"> (Benjamin K., Assistant Professor at the Lee </w:t>
      </w:r>
      <w:proofErr w:type="spellStart"/>
      <w:r w:rsidRPr="004D704F">
        <w:rPr>
          <w:rFonts w:ascii="Arial" w:hAnsi="Arial"/>
          <w:sz w:val="20"/>
        </w:rPr>
        <w:t>Kuan</w:t>
      </w:r>
      <w:proofErr w:type="spellEnd"/>
      <w:r w:rsidRPr="004D704F">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sidRPr="004D704F">
        <w:rPr>
          <w:rFonts w:ascii="Arial" w:hAnsi="Arial"/>
          <w:sz w:val="20"/>
        </w:rPr>
        <w:t>Envtl</w:t>
      </w:r>
      <w:proofErr w:type="spellEnd"/>
      <w:r w:rsidRPr="004D704F">
        <w:rPr>
          <w:rFonts w:ascii="Arial" w:hAnsi="Arial"/>
          <w:sz w:val="20"/>
        </w:rPr>
        <w:t>.</w:t>
      </w:r>
      <w:proofErr w:type="gramEnd"/>
      <w:r w:rsidRPr="004D704F">
        <w:rPr>
          <w:rFonts w:ascii="Arial" w:hAnsi="Arial"/>
          <w:sz w:val="20"/>
        </w:rPr>
        <w:t xml:space="preserve"> L.J. 397)</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B. State Climate Change Policies</w:t>
      </w:r>
    </w:p>
    <w:p w:rsidR="000E77DE" w:rsidRPr="004D704F" w:rsidRDefault="000E77DE" w:rsidP="000E77DE">
      <w:pPr>
        <w:rPr>
          <w:rFonts w:ascii="Arial" w:hAnsi="Arial"/>
        </w:rPr>
      </w:pPr>
      <w:r w:rsidRPr="004D704F">
        <w:rPr>
          <w:rFonts w:ascii="Arial" w:hAnsi="Arial"/>
        </w:rPr>
        <w:t xml:space="preserve">Similarly, the </w:t>
      </w:r>
      <w:r w:rsidRPr="004D704F">
        <w:rPr>
          <w:rFonts w:ascii="Arial" w:hAnsi="Arial"/>
          <w:u w:val="single"/>
        </w:rPr>
        <w:t>states have taken the initiative in addressing climate change</w:t>
      </w:r>
      <w:r w:rsidRPr="004D704F">
        <w:rPr>
          <w:rFonts w:ascii="Arial" w:hAnsi="Arial"/>
        </w:rPr>
        <w:t xml:space="preserve"> under a devolved federalist paradigm, </w:t>
      </w:r>
      <w:r w:rsidRPr="004D704F">
        <w:rPr>
          <w:rFonts w:ascii="Arial" w:hAnsi="Arial"/>
          <w:u w:val="single"/>
        </w:rPr>
        <w:t>implementing comprehensive</w:t>
      </w:r>
      <w:r w:rsidRPr="004D704F">
        <w:rPr>
          <w:rFonts w:ascii="Arial" w:hAnsi="Arial"/>
        </w:rPr>
        <w:t xml:space="preserve"> and crosscutting </w:t>
      </w:r>
      <w:r w:rsidRPr="004D704F">
        <w:rPr>
          <w:rFonts w:ascii="Arial" w:hAnsi="Arial"/>
          <w:u w:val="single"/>
        </w:rPr>
        <w:t>programs</w:t>
      </w:r>
      <w:r w:rsidRPr="004D704F">
        <w:rPr>
          <w:rFonts w:ascii="Arial" w:hAnsi="Arial"/>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p>
    <w:p w:rsidR="000E77DE" w:rsidRPr="004D704F" w:rsidRDefault="000E77DE" w:rsidP="000E77DE">
      <w:pPr>
        <w:rPr>
          <w:rFonts w:ascii="Arial" w:hAnsi="Arial"/>
        </w:rPr>
      </w:pPr>
      <w:r w:rsidRPr="004D704F">
        <w:rPr>
          <w:rFonts w:ascii="Arial" w:hAnsi="Arial"/>
        </w:rPr>
        <w:t>California has also tried to forge ahead in adopting greenhouse gas standards for new cars, trucks, and vans.</w:t>
      </w:r>
    </w:p>
    <w:p w:rsidR="000E77DE" w:rsidRPr="004D704F" w:rsidRDefault="000E77DE" w:rsidP="000E77DE">
      <w:pPr>
        <w:rPr>
          <w:rFonts w:ascii="Arial" w:hAnsi="Arial"/>
        </w:rPr>
      </w:pPr>
      <w:r w:rsidRPr="004D704F">
        <w:rPr>
          <w:rFonts w:ascii="Arial" w:hAnsi="Arial"/>
        </w:rPr>
        <w:t>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p>
    <w:p w:rsidR="000E77DE" w:rsidRPr="004D704F" w:rsidRDefault="000E77DE" w:rsidP="000E77DE">
      <w:pPr>
        <w:rPr>
          <w:rFonts w:ascii="Arial" w:hAnsi="Arial"/>
        </w:rPr>
      </w:pPr>
      <w:r w:rsidRPr="004D704F">
        <w:rPr>
          <w:rFonts w:ascii="Arial" w:hAnsi="Arial"/>
        </w:rPr>
        <w:t>Under increased pressure from automobile manufacturers, the EPA is currently attempting to thwart California's effort on the grounds that the Clean Air Act already establishes stringent enough regulations. n285</w:t>
      </w:r>
    </w:p>
    <w:p w:rsidR="000E77DE" w:rsidRPr="004D704F" w:rsidRDefault="000E77DE" w:rsidP="000E77DE">
      <w:pPr>
        <w:rPr>
          <w:rFonts w:ascii="Arial" w:hAnsi="Arial"/>
        </w:rPr>
      </w:pPr>
      <w:r w:rsidRPr="004D704F">
        <w:rPr>
          <w:rFonts w:ascii="Arial" w:hAnsi="Arial"/>
        </w:rPr>
        <w:t>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p>
    <w:p w:rsidR="000E77DE" w:rsidRPr="004D704F" w:rsidRDefault="000E77DE" w:rsidP="000E77DE">
      <w:pPr>
        <w:rPr>
          <w:rFonts w:ascii="Arial" w:hAnsi="Arial"/>
        </w:rPr>
      </w:pPr>
      <w:r w:rsidRPr="004D704F">
        <w:rPr>
          <w:rFonts w:ascii="Arial" w:hAnsi="Arial"/>
        </w:rPr>
        <w:t xml:space="preserve">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sidRPr="004D704F">
        <w:rPr>
          <w:rFonts w:ascii="Arial" w:hAnsi="Arial"/>
          <w:u w:val="single"/>
        </w:rPr>
        <w:t>Despite</w:t>
      </w:r>
      <w:r w:rsidRPr="004D704F">
        <w:rPr>
          <w:rFonts w:ascii="Arial" w:hAnsi="Arial"/>
        </w:rPr>
        <w:t xml:space="preserve"> these </w:t>
      </w:r>
      <w:r w:rsidRPr="004D704F">
        <w:rPr>
          <w:rFonts w:ascii="Arial" w:hAnsi="Arial"/>
          <w:u w:val="single"/>
        </w:rPr>
        <w:t>impressive strides</w:t>
      </w:r>
      <w:r w:rsidRPr="004D704F">
        <w:rPr>
          <w:rFonts w:ascii="Arial" w:hAnsi="Arial"/>
        </w:rPr>
        <w:t xml:space="preserve"> and the claims put forth from Victor and his colleagues, however, </w:t>
      </w:r>
      <w:r w:rsidRPr="004D704F">
        <w:rPr>
          <w:rFonts w:ascii="Arial" w:hAnsi="Arial"/>
          <w:u w:val="single"/>
        </w:rPr>
        <w:t xml:space="preserve">local and </w:t>
      </w:r>
      <w:r w:rsidRPr="0017144B">
        <w:rPr>
          <w:rFonts w:ascii="Arial" w:hAnsi="Arial"/>
          <w:highlight w:val="yellow"/>
          <w:u w:val="single"/>
        </w:rPr>
        <w:t>regional efforts to combat climate change</w:t>
      </w:r>
      <w:r w:rsidRPr="004D704F">
        <w:rPr>
          <w:rFonts w:ascii="Arial" w:hAnsi="Arial"/>
          <w:u w:val="single"/>
        </w:rPr>
        <w:t xml:space="preserve"> suffer from difficulties relating to design</w:t>
      </w:r>
      <w:r w:rsidRPr="004D704F">
        <w:rPr>
          <w:rFonts w:ascii="Arial" w:hAnsi="Arial"/>
        </w:rPr>
        <w:t>, fairness, and legality.</w:t>
      </w:r>
    </w:p>
    <w:p w:rsidR="000E77DE" w:rsidRPr="004D704F" w:rsidRDefault="000E77DE" w:rsidP="000E77DE">
      <w:pPr>
        <w:rPr>
          <w:rFonts w:ascii="Arial" w:hAnsi="Arial"/>
        </w:rPr>
      </w:pPr>
      <w:r w:rsidRPr="004D704F">
        <w:rPr>
          <w:rFonts w:ascii="Arial" w:hAnsi="Arial"/>
        </w:rPr>
        <w:t>1. Design.</w:t>
      </w:r>
    </w:p>
    <w:p w:rsidR="000E77DE" w:rsidRPr="004D704F" w:rsidRDefault="000E77DE" w:rsidP="000E77DE">
      <w:pPr>
        <w:rPr>
          <w:rFonts w:ascii="Arial" w:hAnsi="Arial"/>
        </w:rPr>
      </w:pPr>
      <w:r w:rsidRPr="004D704F">
        <w:rPr>
          <w:rFonts w:ascii="Arial" w:hAnsi="Arial"/>
        </w:rPr>
        <w:t xml:space="preserve">Like RPS programs, </w:t>
      </w:r>
      <w:r w:rsidRPr="004D704F">
        <w:rPr>
          <w:rFonts w:ascii="Arial" w:hAnsi="Arial"/>
          <w:u w:val="single"/>
        </w:rPr>
        <w:t xml:space="preserve">state climate change policies </w:t>
      </w:r>
      <w:r w:rsidRPr="0017144B">
        <w:rPr>
          <w:rFonts w:ascii="Arial" w:hAnsi="Arial"/>
          <w:highlight w:val="yellow"/>
          <w:u w:val="single"/>
        </w:rPr>
        <w:t>lack</w:t>
      </w:r>
      <w:r w:rsidRPr="004D704F">
        <w:rPr>
          <w:rFonts w:ascii="Arial" w:hAnsi="Arial"/>
        </w:rPr>
        <w:t xml:space="preserve"> consistency and </w:t>
      </w:r>
      <w:r w:rsidRPr="0017144B">
        <w:rPr>
          <w:rFonts w:ascii="Arial" w:hAnsi="Arial"/>
          <w:highlight w:val="yellow"/>
          <w:u w:val="single"/>
        </w:rPr>
        <w:t>harmony</w:t>
      </w:r>
      <w:r w:rsidRPr="004D704F">
        <w:rPr>
          <w:rFonts w:ascii="Arial" w:hAnsi="Arial"/>
        </w:rPr>
        <w:t xml:space="preserve">. </w:t>
      </w:r>
      <w:r w:rsidRPr="004D704F">
        <w:rPr>
          <w:rFonts w:ascii="Arial" w:hAnsi="Arial"/>
          <w:u w:val="single"/>
        </w:rPr>
        <w:t xml:space="preserve">Most </w:t>
      </w:r>
      <w:r w:rsidRPr="0017144B">
        <w:rPr>
          <w:rFonts w:ascii="Arial" w:hAnsi="Arial"/>
          <w:highlight w:val="yellow"/>
          <w:u w:val="single"/>
        </w:rPr>
        <w:t>states</w:t>
      </w:r>
      <w:r w:rsidRPr="004D704F">
        <w:rPr>
          <w:rFonts w:ascii="Arial" w:hAnsi="Arial"/>
        </w:rPr>
        <w:t xml:space="preserve"> attempt to promote research, ensure economic stability, and encourage public and private cooperation. However, they tend to place very </w:t>
      </w:r>
      <w:proofErr w:type="gramStart"/>
      <w:r w:rsidRPr="004D704F">
        <w:rPr>
          <w:rFonts w:ascii="Arial" w:hAnsi="Arial"/>
        </w:rPr>
        <w:t>little  [</w:t>
      </w:r>
      <w:proofErr w:type="gramEnd"/>
      <w:r w:rsidRPr="004D704F">
        <w:rPr>
          <w:rFonts w:ascii="Arial" w:hAnsi="Arial"/>
        </w:rPr>
        <w:t xml:space="preserve">*464]  emphasis on mandatory standards, and they </w:t>
      </w:r>
      <w:r w:rsidRPr="0017144B">
        <w:rPr>
          <w:rFonts w:ascii="Arial" w:hAnsi="Arial"/>
          <w:highlight w:val="yellow"/>
          <w:u w:val="single"/>
        </w:rPr>
        <w:t xml:space="preserve">fail to create </w:t>
      </w:r>
      <w:r w:rsidRPr="0017144B">
        <w:rPr>
          <w:rFonts w:ascii="Arial" w:hAnsi="Arial"/>
          <w:b/>
          <w:sz w:val="26"/>
          <w:highlight w:val="yellow"/>
          <w:u w:val="single"/>
          <w:bdr w:val="single" w:sz="4" w:space="0" w:color="auto"/>
        </w:rPr>
        <w:t>predictable regulatory environments</w:t>
      </w:r>
      <w:r w:rsidRPr="004D704F">
        <w:rPr>
          <w:rFonts w:ascii="Arial" w:hAnsi="Arial"/>
        </w:rPr>
        <w:t>. In other words, United States policy has so far provided "lots of carrots but without any sticks." n289</w:t>
      </w:r>
    </w:p>
    <w:p w:rsidR="000E77DE" w:rsidRPr="004D704F" w:rsidRDefault="000E77DE" w:rsidP="000E77DE">
      <w:pPr>
        <w:rPr>
          <w:rFonts w:ascii="Arial" w:hAnsi="Arial"/>
        </w:rPr>
      </w:pPr>
      <w:r w:rsidRPr="004D704F">
        <w:rPr>
          <w:rFonts w:ascii="Arial" w:hAnsi="Arial"/>
        </w:rPr>
        <w:t xml:space="preserve">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w:t>
      </w:r>
      <w:proofErr w:type="gramStart"/>
      <w:r w:rsidRPr="004D704F">
        <w:rPr>
          <w:rFonts w:ascii="Arial" w:hAnsi="Arial"/>
        </w:rPr>
        <w:t>n292</w:t>
      </w:r>
      <w:proofErr w:type="gramEnd"/>
      <w:r w:rsidRPr="004D704F">
        <w:rPr>
          <w:rFonts w:ascii="Arial" w:hAnsi="Arial"/>
        </w:rPr>
        <w:t xml:space="preserve"> They "use a variety of voluntary and mandatory approaches," such as codes and standards, permits, technical assistance, procurement, information, and education. </w:t>
      </w:r>
      <w:proofErr w:type="gramStart"/>
      <w:r w:rsidRPr="004D704F">
        <w:rPr>
          <w:rFonts w:ascii="Arial" w:hAnsi="Arial"/>
        </w:rPr>
        <w:t>n293</w:t>
      </w:r>
      <w:proofErr w:type="gramEnd"/>
      <w:r w:rsidRPr="004D704F">
        <w:rPr>
          <w:rFonts w:ascii="Arial" w:hAnsi="Arial"/>
        </w:rPr>
        <w:t xml:space="preserve"> They also span different greenhouse-gas-emitting sources. Some focus on power supply, while others focus on transportation, land use, and waste management. n294</w:t>
      </w:r>
    </w:p>
    <w:p w:rsidR="000E77DE" w:rsidRPr="004D704F" w:rsidRDefault="000E77DE" w:rsidP="000E77DE">
      <w:pPr>
        <w:rPr>
          <w:rFonts w:ascii="Arial" w:hAnsi="Arial"/>
        </w:rPr>
      </w:pPr>
      <w:r w:rsidRPr="004D704F">
        <w:rPr>
          <w:rFonts w:ascii="Arial" w:hAnsi="Arial"/>
        </w:rPr>
        <w:t xml:space="preserve">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w:t>
      </w:r>
      <w:proofErr w:type="gramStart"/>
      <w:r w:rsidRPr="004D704F">
        <w:rPr>
          <w:rFonts w:ascii="Arial" w:hAnsi="Arial"/>
        </w:rPr>
        <w:t>n296</w:t>
      </w:r>
      <w:proofErr w:type="gramEnd"/>
      <w:r w:rsidRPr="004D704F">
        <w:rPr>
          <w:rFonts w:ascii="Arial" w:hAnsi="Arial"/>
        </w:rPr>
        <w:t xml:space="preserve"> Still others are set-aside-based, counting allowances retired by customers in the voluntary market through green power programs. n297</w:t>
      </w:r>
    </w:p>
    <w:p w:rsidR="000E77DE" w:rsidRPr="004D704F" w:rsidRDefault="000E77DE" w:rsidP="000E77DE">
      <w:pPr>
        <w:rPr>
          <w:rFonts w:ascii="Arial" w:hAnsi="Arial"/>
        </w:rPr>
      </w:pPr>
      <w:r w:rsidRPr="004D704F">
        <w:rPr>
          <w:rFonts w:ascii="Arial" w:hAnsi="Arial"/>
        </w:rPr>
        <w:t xml:space="preserve">Such </w:t>
      </w:r>
      <w:r w:rsidRPr="004D704F">
        <w:rPr>
          <w:rFonts w:ascii="Arial" w:hAnsi="Arial"/>
          <w:u w:val="single"/>
        </w:rPr>
        <w:t xml:space="preserve">variability and </w:t>
      </w:r>
      <w:r w:rsidRPr="0017144B">
        <w:rPr>
          <w:rFonts w:ascii="Arial" w:hAnsi="Arial"/>
          <w:highlight w:val="yellow"/>
          <w:u w:val="single"/>
        </w:rPr>
        <w:t>experimentation</w:t>
      </w:r>
      <w:r w:rsidRPr="004D704F">
        <w:rPr>
          <w:rFonts w:ascii="Arial" w:hAnsi="Arial"/>
        </w:rPr>
        <w:t xml:space="preserve">, however, </w:t>
      </w:r>
      <w:r w:rsidRPr="0017144B">
        <w:rPr>
          <w:rFonts w:ascii="Arial" w:hAnsi="Arial"/>
          <w:highlight w:val="yellow"/>
          <w:u w:val="single"/>
        </w:rPr>
        <w:t>is</w:t>
      </w:r>
      <w:r w:rsidRPr="004D704F">
        <w:rPr>
          <w:rFonts w:ascii="Arial" w:hAnsi="Arial"/>
          <w:u w:val="single"/>
        </w:rPr>
        <w:t xml:space="preserve"> becoming </w:t>
      </w:r>
      <w:r w:rsidRPr="0017144B">
        <w:rPr>
          <w:rFonts w:ascii="Arial" w:hAnsi="Arial"/>
          <w:highlight w:val="yellow"/>
          <w:u w:val="single"/>
        </w:rPr>
        <w:t>a weakness</w:t>
      </w:r>
      <w:r w:rsidRPr="004D704F">
        <w:rPr>
          <w:rFonts w:ascii="Arial" w:hAnsi="Arial"/>
        </w:rPr>
        <w:t xml:space="preserve">. The </w:t>
      </w:r>
      <w:r w:rsidRPr="0017144B">
        <w:rPr>
          <w:rFonts w:ascii="Arial" w:hAnsi="Arial"/>
          <w:highlight w:val="yellow"/>
          <w:u w:val="single"/>
        </w:rPr>
        <w:t>multitude of state</w:t>
      </w:r>
      <w:r w:rsidRPr="004D704F">
        <w:rPr>
          <w:rFonts w:ascii="Arial" w:hAnsi="Arial"/>
        </w:rPr>
        <w:t xml:space="preserve"> greenhouse gas </w:t>
      </w:r>
      <w:r w:rsidRPr="0017144B">
        <w:rPr>
          <w:rFonts w:ascii="Arial" w:hAnsi="Arial"/>
          <w:highlight w:val="yellow"/>
          <w:u w:val="single"/>
        </w:rPr>
        <w:t>policies is more costly than a single</w:t>
      </w:r>
      <w:r w:rsidRPr="004D704F">
        <w:rPr>
          <w:rFonts w:ascii="Arial" w:hAnsi="Arial"/>
        </w:rPr>
        <w:t xml:space="preserve">, </w:t>
      </w:r>
      <w:r w:rsidRPr="0017144B">
        <w:rPr>
          <w:rFonts w:ascii="Arial" w:hAnsi="Arial"/>
          <w:highlight w:val="yellow"/>
          <w:u w:val="single"/>
        </w:rPr>
        <w:t>federal</w:t>
      </w:r>
      <w:r w:rsidRPr="004D704F">
        <w:rPr>
          <w:rFonts w:ascii="Arial" w:hAnsi="Arial"/>
        </w:rPr>
        <w:t xml:space="preserve"> standard </w:t>
      </w:r>
      <w:r w:rsidRPr="0017144B">
        <w:rPr>
          <w:rFonts w:ascii="Arial" w:hAnsi="Arial"/>
          <w:highlight w:val="yellow"/>
          <w:u w:val="single"/>
        </w:rPr>
        <w:t xml:space="preserve">because it </w:t>
      </w:r>
      <w:r w:rsidRPr="0017144B">
        <w:rPr>
          <w:rFonts w:ascii="Arial" w:hAnsi="Arial"/>
          <w:b/>
          <w:sz w:val="26"/>
          <w:highlight w:val="yellow"/>
          <w:u w:val="single"/>
          <w:bdr w:val="single" w:sz="4" w:space="0" w:color="auto"/>
        </w:rPr>
        <w:t>creates complexity for investors</w:t>
      </w:r>
      <w:r w:rsidRPr="004D704F">
        <w:rPr>
          <w:rFonts w:ascii="Arial" w:hAnsi="Arial"/>
        </w:rPr>
        <w:t xml:space="preserve">. </w:t>
      </w:r>
      <w:r w:rsidRPr="0017144B">
        <w:rPr>
          <w:rFonts w:ascii="Arial" w:hAnsi="Arial"/>
          <w:highlight w:val="yellow"/>
          <w:u w:val="single"/>
        </w:rPr>
        <w:t>State-by-state standards</w:t>
      </w:r>
      <w:r w:rsidRPr="004D704F">
        <w:rPr>
          <w:rFonts w:ascii="Arial" w:hAnsi="Arial"/>
        </w:rPr>
        <w:t xml:space="preserve"> significantly </w:t>
      </w:r>
      <w:r w:rsidRPr="0017144B">
        <w:rPr>
          <w:rFonts w:ascii="Arial" w:hAnsi="Arial"/>
          <w:highlight w:val="yellow"/>
          <w:u w:val="single"/>
        </w:rPr>
        <w:t>increase</w:t>
      </w:r>
      <w:r w:rsidRPr="004D704F">
        <w:rPr>
          <w:rFonts w:ascii="Arial" w:hAnsi="Arial"/>
          <w:u w:val="single"/>
        </w:rPr>
        <w:t xml:space="preserve"> the </w:t>
      </w:r>
      <w:proofErr w:type="gramStart"/>
      <w:r w:rsidRPr="0017144B">
        <w:rPr>
          <w:rFonts w:ascii="Arial" w:hAnsi="Arial"/>
          <w:highlight w:val="yellow"/>
          <w:u w:val="single"/>
        </w:rPr>
        <w:t>cost</w:t>
      </w:r>
      <w:r w:rsidRPr="004D704F">
        <w:rPr>
          <w:rFonts w:ascii="Arial" w:hAnsi="Arial"/>
        </w:rPr>
        <w:t xml:space="preserve">  [</w:t>
      </w:r>
      <w:proofErr w:type="gramEnd"/>
      <w:r w:rsidRPr="004D704F">
        <w:rPr>
          <w:rFonts w:ascii="Arial" w:hAnsi="Arial"/>
        </w:rPr>
        <w:t xml:space="preserve">*465] </w:t>
      </w:r>
      <w:r w:rsidRPr="0017144B">
        <w:rPr>
          <w:rFonts w:ascii="Arial" w:hAnsi="Arial"/>
          <w:highlight w:val="yellow"/>
          <w:u w:val="single"/>
        </w:rPr>
        <w:t>for</w:t>
      </w:r>
      <w:r w:rsidRPr="004D704F">
        <w:rPr>
          <w:rFonts w:ascii="Arial" w:hAnsi="Arial"/>
          <w:u w:val="single"/>
        </w:rPr>
        <w:t xml:space="preserve"> those attempting to conduct </w:t>
      </w:r>
      <w:r w:rsidRPr="0017144B">
        <w:rPr>
          <w:rFonts w:ascii="Arial" w:hAnsi="Arial"/>
          <w:highlight w:val="yellow"/>
          <w:u w:val="single"/>
        </w:rPr>
        <w:t>business</w:t>
      </w:r>
      <w:r w:rsidRPr="004D704F">
        <w:rPr>
          <w:rFonts w:ascii="Arial" w:hAnsi="Arial"/>
          <w:u w:val="single"/>
        </w:rPr>
        <w:t xml:space="preserve"> in multi-state regions</w:t>
      </w:r>
      <w:r w:rsidRPr="004D704F">
        <w:rPr>
          <w:rFonts w:ascii="Arial" w:hAnsi="Arial"/>
        </w:rPr>
        <w:t xml:space="preserve">. </w:t>
      </w:r>
      <w:proofErr w:type="gramStart"/>
      <w:r w:rsidRPr="004D704F">
        <w:rPr>
          <w:rFonts w:ascii="Arial" w:hAnsi="Arial"/>
        </w:rPr>
        <w:t>n298</w:t>
      </w:r>
      <w:proofErr w:type="gramEnd"/>
      <w:r w:rsidRPr="004D704F">
        <w:rPr>
          <w:rFonts w:ascii="Arial" w:hAnsi="Arial"/>
        </w:rPr>
        <w:t xml:space="preserve"> </w:t>
      </w:r>
      <w:r w:rsidRPr="0017144B">
        <w:rPr>
          <w:rFonts w:ascii="Arial" w:hAnsi="Arial"/>
          <w:highlight w:val="yellow"/>
          <w:u w:val="single"/>
        </w:rPr>
        <w:t>State</w:t>
      </w:r>
      <w:r w:rsidRPr="004D704F">
        <w:rPr>
          <w:rFonts w:ascii="Arial" w:hAnsi="Arial"/>
          <w:u w:val="single"/>
        </w:rPr>
        <w:t>wide</w:t>
      </w:r>
      <w:r w:rsidRPr="004D704F">
        <w:rPr>
          <w:rFonts w:ascii="Arial" w:hAnsi="Arial"/>
        </w:rPr>
        <w:t xml:space="preserve"> implementation </w:t>
      </w:r>
      <w:r w:rsidRPr="0017144B">
        <w:rPr>
          <w:rFonts w:ascii="Arial" w:hAnsi="Arial"/>
          <w:highlight w:val="yellow"/>
          <w:u w:val="single"/>
        </w:rPr>
        <w:t>programs</w:t>
      </w:r>
      <w:r w:rsidRPr="004D704F">
        <w:rPr>
          <w:rFonts w:ascii="Arial" w:hAnsi="Arial"/>
        </w:rPr>
        <w:t xml:space="preserve"> also </w:t>
      </w:r>
      <w:r w:rsidRPr="0017144B">
        <w:rPr>
          <w:rFonts w:ascii="Arial" w:hAnsi="Arial"/>
          <w:highlight w:val="yellow"/>
          <w:u w:val="single"/>
        </w:rPr>
        <w:t>require separate inventory</w:t>
      </w:r>
      <w:r w:rsidRPr="004D704F">
        <w:rPr>
          <w:rFonts w:ascii="Arial" w:hAnsi="Arial"/>
        </w:rPr>
        <w:t xml:space="preserve">, </w:t>
      </w:r>
      <w:r w:rsidRPr="0017144B">
        <w:rPr>
          <w:rFonts w:ascii="Arial" w:hAnsi="Arial"/>
          <w:highlight w:val="yellow"/>
          <w:u w:val="single"/>
        </w:rPr>
        <w:t>monitoring</w:t>
      </w:r>
      <w:r w:rsidRPr="004D704F">
        <w:rPr>
          <w:rFonts w:ascii="Arial" w:hAnsi="Arial"/>
        </w:rPr>
        <w:t xml:space="preserve">, </w:t>
      </w:r>
      <w:r w:rsidRPr="0017144B">
        <w:rPr>
          <w:rFonts w:ascii="Arial" w:hAnsi="Arial"/>
          <w:highlight w:val="yellow"/>
          <w:u w:val="single"/>
        </w:rPr>
        <w:t>and implementation mechanisms</w:t>
      </w:r>
      <w:r w:rsidRPr="004D704F">
        <w:rPr>
          <w:rFonts w:ascii="Arial" w:hAnsi="Arial"/>
          <w:u w:val="single"/>
        </w:rPr>
        <w:t xml:space="preserve"> to check progress against goals and provide feedback</w:t>
      </w:r>
      <w:r w:rsidRPr="004D704F">
        <w:rPr>
          <w:rFonts w:ascii="Arial" w:hAnsi="Arial"/>
        </w:rPr>
        <w:t xml:space="preserve">, </w:t>
      </w:r>
      <w:r w:rsidRPr="004D704F">
        <w:rPr>
          <w:rFonts w:ascii="Arial" w:hAnsi="Arial"/>
          <w:u w:val="single"/>
        </w:rPr>
        <w:t>adding to their cost</w:t>
      </w:r>
      <w:r w:rsidRPr="004D704F">
        <w:rPr>
          <w:rFonts w:ascii="Arial" w:hAnsi="Arial"/>
        </w:rPr>
        <w:t xml:space="preserve">. </w:t>
      </w:r>
      <w:proofErr w:type="gramStart"/>
      <w:r w:rsidRPr="004D704F">
        <w:rPr>
          <w:rFonts w:ascii="Arial" w:hAnsi="Arial"/>
        </w:rPr>
        <w:t>n299</w:t>
      </w:r>
      <w:proofErr w:type="gramEnd"/>
      <w:r w:rsidRPr="004D704F">
        <w:rPr>
          <w:rFonts w:ascii="Arial" w:hAnsi="Arial"/>
        </w:rPr>
        <w:t xml:space="preserve"> And state programs provide incentives for local and regional actors to duplicate their research-and-development efforts on carbon-saving building technologies and energy systems, compromising efficiency. n300 </w:t>
      </w:r>
      <w:r w:rsidRPr="0017144B">
        <w:rPr>
          <w:rFonts w:ascii="Arial" w:hAnsi="Arial"/>
          <w:highlight w:val="yellow"/>
          <w:u w:val="single"/>
        </w:rPr>
        <w:t>Lack of a</w:t>
      </w:r>
      <w:r w:rsidRPr="004D704F">
        <w:rPr>
          <w:rFonts w:ascii="Arial" w:hAnsi="Arial"/>
        </w:rPr>
        <w:t xml:space="preserve"> "</w:t>
      </w:r>
      <w:r w:rsidRPr="0017144B">
        <w:rPr>
          <w:rFonts w:ascii="Arial" w:hAnsi="Arial"/>
          <w:b/>
          <w:sz w:val="26"/>
          <w:highlight w:val="yellow"/>
          <w:u w:val="single"/>
          <w:bdr w:val="single" w:sz="4" w:space="0" w:color="auto"/>
        </w:rPr>
        <w:t>meaningful federal policy</w:t>
      </w:r>
      <w:r w:rsidRPr="004D704F">
        <w:rPr>
          <w:rFonts w:ascii="Arial" w:hAnsi="Arial"/>
        </w:rPr>
        <w:t xml:space="preserve"> on greenhouse gas emissions [also </w:t>
      </w:r>
      <w:r w:rsidRPr="0017144B">
        <w:rPr>
          <w:rFonts w:ascii="Arial" w:hAnsi="Arial"/>
          <w:highlight w:val="yellow"/>
          <w:u w:val="single"/>
        </w:rPr>
        <w:t>means</w:t>
      </w:r>
      <w:r w:rsidRPr="004D704F">
        <w:rPr>
          <w:rFonts w:ascii="Arial" w:hAnsi="Arial"/>
          <w:u w:val="single"/>
        </w:rPr>
        <w:t xml:space="preserve"> that</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long-term energy assets</w:t>
      </w:r>
      <w:r w:rsidRPr="004D704F">
        <w:rPr>
          <w:rFonts w:ascii="Arial" w:hAnsi="Arial"/>
        </w:rPr>
        <w:t xml:space="preserve"> such as power plants (the single greatest emitters of carbon dioxide) </w:t>
      </w:r>
      <w:r w:rsidRPr="0017144B">
        <w:rPr>
          <w:rFonts w:ascii="Arial" w:hAnsi="Arial"/>
          <w:highlight w:val="yellow"/>
          <w:u w:val="single"/>
        </w:rPr>
        <w:t>must make</w:t>
      </w:r>
      <w:r w:rsidRPr="004D704F">
        <w:rPr>
          <w:rFonts w:ascii="Arial" w:hAnsi="Arial"/>
          <w:u w:val="single"/>
        </w:rPr>
        <w:t xml:space="preserve"> multibillion-dollar </w:t>
      </w:r>
      <w:r w:rsidRPr="0017144B">
        <w:rPr>
          <w:rFonts w:ascii="Arial" w:hAnsi="Arial"/>
          <w:highlight w:val="yellow"/>
          <w:u w:val="single"/>
        </w:rPr>
        <w:t>commitments without knowing what</w:t>
      </w:r>
      <w:r w:rsidRPr="004D704F">
        <w:rPr>
          <w:rFonts w:ascii="Arial" w:hAnsi="Arial"/>
        </w:rPr>
        <w:t xml:space="preserve"> regulatory </w:t>
      </w:r>
      <w:r w:rsidRPr="0017144B">
        <w:rPr>
          <w:rFonts w:ascii="Arial" w:hAnsi="Arial"/>
          <w:highlight w:val="yellow"/>
          <w:u w:val="single"/>
        </w:rPr>
        <w:t>regime may exist</w:t>
      </w:r>
      <w:r w:rsidRPr="004D704F">
        <w:rPr>
          <w:rFonts w:ascii="Arial" w:hAnsi="Arial"/>
          <w:u w:val="single"/>
        </w:rPr>
        <w:t xml:space="preserve"> in the future</w:t>
      </w:r>
      <w:r w:rsidRPr="004D704F">
        <w:rPr>
          <w:rFonts w:ascii="Arial" w:hAnsi="Arial"/>
        </w:rPr>
        <w:t>." n301</w:t>
      </w:r>
    </w:p>
    <w:p w:rsidR="000E77DE" w:rsidRPr="004D704F" w:rsidRDefault="000E77DE" w:rsidP="000E77DE">
      <w:pPr>
        <w:rPr>
          <w:rFonts w:ascii="Arial" w:hAnsi="Arial"/>
        </w:rPr>
      </w:pPr>
      <w:r w:rsidRPr="004D704F">
        <w:rPr>
          <w:rFonts w:ascii="Arial" w:hAnsi="Arial"/>
        </w:rPr>
        <w:t>2. Free-riding and leakage.</w:t>
      </w:r>
    </w:p>
    <w:p w:rsidR="000E77DE" w:rsidRPr="004D704F" w:rsidRDefault="000E77DE" w:rsidP="000E77DE">
      <w:pPr>
        <w:rPr>
          <w:rFonts w:ascii="Arial" w:hAnsi="Arial"/>
        </w:rPr>
      </w:pPr>
      <w:r w:rsidRPr="004D704F">
        <w:rPr>
          <w:rFonts w:ascii="Arial" w:hAnsi="Arial"/>
          <w:u w:val="single"/>
        </w:rPr>
        <w:t>State-by-state action on climate change is prone to the</w:t>
      </w:r>
      <w:r w:rsidRPr="004D704F">
        <w:rPr>
          <w:rFonts w:ascii="Arial" w:hAnsi="Arial"/>
        </w:rPr>
        <w:t xml:space="preserve"> "</w:t>
      </w:r>
      <w:r w:rsidRPr="004D704F">
        <w:rPr>
          <w:rFonts w:ascii="Arial" w:hAnsi="Arial"/>
          <w:u w:val="single"/>
        </w:rPr>
        <w:t>free rider</w:t>
      </w:r>
      <w:r w:rsidRPr="004D704F">
        <w:rPr>
          <w:rFonts w:ascii="Arial" w:hAnsi="Arial"/>
        </w:rPr>
        <w:t xml:space="preserve">" </w:t>
      </w:r>
      <w:r w:rsidRPr="004D704F">
        <w:rPr>
          <w:rFonts w:ascii="Arial" w:hAnsi="Arial"/>
          <w:u w:val="single"/>
        </w:rPr>
        <w:t>phenomenon</w:t>
      </w:r>
      <w:r w:rsidRPr="004D704F">
        <w:rPr>
          <w:rFonts w:ascii="Arial" w:hAnsi="Arial"/>
        </w:rPr>
        <w:t xml:space="preserve">. A very high "political hurdle" exists for state-level action on climate change, mainly "because [greenhouse gases] mix globally and have global impacts, </w:t>
      </w:r>
      <w:r w:rsidRPr="004D704F">
        <w:rPr>
          <w:rFonts w:ascii="Arial" w:hAnsi="Arial"/>
          <w:u w:val="single"/>
        </w:rPr>
        <w:t>local abatement actions pose local costs</w:t>
      </w:r>
      <w:r w:rsidRPr="004D704F">
        <w:rPr>
          <w:rFonts w:ascii="Arial" w:hAnsi="Arial"/>
        </w:rPr>
        <w:t xml:space="preserve">, </w:t>
      </w:r>
      <w:r w:rsidRPr="004D704F">
        <w:rPr>
          <w:rFonts w:ascii="Arial" w:hAnsi="Arial"/>
          <w:u w:val="single"/>
        </w:rPr>
        <w:t>yet deliver essentially no local climate benefits</w:t>
      </w:r>
      <w:r w:rsidRPr="004D704F">
        <w:rPr>
          <w:rFonts w:ascii="Arial" w:hAnsi="Arial"/>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w:t>
      </w:r>
      <w:proofErr w:type="gramStart"/>
      <w:r w:rsidRPr="004D704F">
        <w:rPr>
          <w:rFonts w:ascii="Arial" w:hAnsi="Arial"/>
        </w:rPr>
        <w:t>n303</w:t>
      </w:r>
      <w:proofErr w:type="gramEnd"/>
      <w:r w:rsidRPr="004D704F">
        <w:rPr>
          <w:rFonts w:ascii="Arial" w:hAnsi="Arial"/>
        </w:rPr>
        <w:t xml:space="preserve"> </w:t>
      </w:r>
      <w:r w:rsidRPr="004D704F">
        <w:rPr>
          <w:rFonts w:ascii="Arial" w:hAnsi="Arial"/>
          <w:u w:val="single"/>
        </w:rPr>
        <w:t xml:space="preserve">The state-by-state </w:t>
      </w:r>
      <w:r w:rsidRPr="0017144B">
        <w:rPr>
          <w:rFonts w:ascii="Arial" w:hAnsi="Arial"/>
          <w:highlight w:val="yellow"/>
          <w:u w:val="single"/>
        </w:rPr>
        <w:t>patchwork</w:t>
      </w:r>
      <w:r w:rsidRPr="004D704F">
        <w:rPr>
          <w:rFonts w:ascii="Arial" w:hAnsi="Arial"/>
        </w:rPr>
        <w:t xml:space="preserve"> of climate change policies, in other words, </w:t>
      </w:r>
      <w:r w:rsidRPr="0017144B">
        <w:rPr>
          <w:rFonts w:ascii="Arial" w:hAnsi="Arial"/>
          <w:highlight w:val="yellow"/>
          <w:u w:val="single"/>
        </w:rPr>
        <w:t>allows stakeholders to manipulate the</w:t>
      </w:r>
      <w:r w:rsidRPr="004D704F">
        <w:rPr>
          <w:rFonts w:ascii="Arial" w:hAnsi="Arial"/>
          <w:u w:val="single"/>
        </w:rPr>
        <w:t xml:space="preserve"> existing </w:t>
      </w:r>
      <w:r w:rsidRPr="0017144B">
        <w:rPr>
          <w:rFonts w:ascii="Arial" w:hAnsi="Arial"/>
          <w:highlight w:val="yellow"/>
          <w:u w:val="single"/>
        </w:rPr>
        <w:t>market</w:t>
      </w:r>
      <w:r w:rsidRPr="004D704F">
        <w:rPr>
          <w:rFonts w:ascii="Arial" w:hAnsi="Arial"/>
          <w:u w:val="single"/>
        </w:rPr>
        <w:t xml:space="preserve"> to their advantage</w:t>
      </w:r>
      <w:r w:rsidRPr="004D704F">
        <w:rPr>
          <w:rFonts w:ascii="Arial" w:hAnsi="Arial"/>
        </w:rPr>
        <w:t>.</w:t>
      </w:r>
    </w:p>
    <w:p w:rsidR="000E77DE" w:rsidRPr="004D704F" w:rsidRDefault="000E77DE" w:rsidP="000E77DE">
      <w:pPr>
        <w:rPr>
          <w:rFonts w:ascii="Arial" w:hAnsi="Arial"/>
        </w:rPr>
      </w:pPr>
      <w:r w:rsidRPr="004D704F">
        <w:rPr>
          <w:rFonts w:ascii="Arial" w:hAnsi="Arial"/>
          <w:u w:val="single"/>
        </w:rPr>
        <w:t>This is exactly what is happening in RGGI</w:t>
      </w:r>
      <w:r w:rsidRPr="004D704F">
        <w:rPr>
          <w:rFonts w:ascii="Arial" w:hAnsi="Arial"/>
        </w:rPr>
        <w:t xml:space="preserve">. RGGI is a carbon cap-and-trade program where fossil fuel plants are allotted </w:t>
      </w:r>
      <w:proofErr w:type="gramStart"/>
      <w:r w:rsidRPr="004D704F">
        <w:rPr>
          <w:rFonts w:ascii="Arial" w:hAnsi="Arial"/>
        </w:rPr>
        <w:t>a  [</w:t>
      </w:r>
      <w:proofErr w:type="gramEnd"/>
      <w:r w:rsidRPr="004D704F">
        <w:rPr>
          <w:rFonts w:ascii="Arial" w:hAnsi="Arial"/>
        </w:rPr>
        <w:t xml:space="preserve">*466]  certain number of allowances that permit emission of greenhouse gases. These allowances are based on the plant's historical emissions or the input of fuel needed to generate every unit of electricity, making it an "input-or generator-based" scheme. </w:t>
      </w:r>
      <w:proofErr w:type="gramStart"/>
      <w:r w:rsidRPr="004D704F">
        <w:rPr>
          <w:rFonts w:ascii="Arial" w:hAnsi="Arial"/>
        </w:rPr>
        <w:t>n304</w:t>
      </w:r>
      <w:proofErr w:type="gramEnd"/>
      <w:r w:rsidRPr="004D704F">
        <w:rPr>
          <w:rFonts w:ascii="Arial" w:hAnsi="Arial"/>
        </w:rPr>
        <w:t xml:space="preserve">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w:t>
      </w:r>
      <w:proofErr w:type="gramStart"/>
      <w:r w:rsidRPr="004D704F">
        <w:rPr>
          <w:rFonts w:ascii="Arial" w:hAnsi="Arial"/>
        </w:rPr>
        <w:t>n305</w:t>
      </w:r>
      <w:proofErr w:type="gramEnd"/>
      <w:r w:rsidRPr="004D704F">
        <w:rPr>
          <w:rFonts w:ascii="Arial" w:hAnsi="Arial"/>
        </w:rPr>
        <w:t xml:space="preserve">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w:t>
      </w:r>
      <w:proofErr w:type="gramStart"/>
      <w:r w:rsidRPr="004D704F">
        <w:rPr>
          <w:rFonts w:ascii="Arial" w:hAnsi="Arial"/>
        </w:rPr>
        <w:t>n306</w:t>
      </w:r>
      <w:proofErr w:type="gramEnd"/>
      <w:r w:rsidRPr="004D704F">
        <w:rPr>
          <w:rFonts w:ascii="Arial" w:hAnsi="Arial"/>
        </w:rPr>
        <w:t xml:space="preserve"> Since carbon emitted into the atmosphere has the same warming potential regardless of its geographic source, such gaming of the system does not result in meaningful carbon reductions.</w:t>
      </w:r>
    </w:p>
    <w:p w:rsidR="000E77DE" w:rsidRPr="004D704F" w:rsidRDefault="000E77DE" w:rsidP="000E77DE">
      <w:pPr>
        <w:rPr>
          <w:rFonts w:ascii="Arial" w:hAnsi="Arial"/>
        </w:rPr>
      </w:pPr>
      <w:r w:rsidRPr="0017144B">
        <w:rPr>
          <w:rFonts w:ascii="Arial" w:hAnsi="Arial"/>
          <w:highlight w:val="yellow"/>
          <w:u w:val="single"/>
        </w:rPr>
        <w:t>Localized</w:t>
      </w:r>
      <w:r w:rsidRPr="004D704F">
        <w:rPr>
          <w:rFonts w:ascii="Arial" w:hAnsi="Arial"/>
          <w:u w:val="single"/>
        </w:rPr>
        <w:t xml:space="preserve"> </w:t>
      </w:r>
      <w:r w:rsidRPr="004D704F">
        <w:rPr>
          <w:rFonts w:ascii="Arial" w:hAnsi="Arial"/>
        </w:rPr>
        <w:t xml:space="preserve">climate </w:t>
      </w:r>
      <w:r w:rsidRPr="0017144B">
        <w:rPr>
          <w:rFonts w:ascii="Arial" w:hAnsi="Arial"/>
          <w:highlight w:val="yellow"/>
          <w:u w:val="single"/>
        </w:rPr>
        <w:t>action</w:t>
      </w:r>
      <w:r w:rsidRPr="004D704F">
        <w:rPr>
          <w:rFonts w:ascii="Arial" w:hAnsi="Arial"/>
          <w:u w:val="single"/>
        </w:rPr>
        <w:t xml:space="preserve"> </w:t>
      </w:r>
      <w:r w:rsidRPr="004D704F">
        <w:rPr>
          <w:rFonts w:ascii="Arial" w:hAnsi="Arial"/>
        </w:rPr>
        <w:t xml:space="preserve">also </w:t>
      </w:r>
      <w:r w:rsidRPr="0017144B">
        <w:rPr>
          <w:rFonts w:ascii="Arial" w:hAnsi="Arial"/>
          <w:highlight w:val="yellow"/>
          <w:u w:val="single"/>
        </w:rPr>
        <w:t xml:space="preserve">sends </w:t>
      </w:r>
      <w:r w:rsidRPr="0017144B">
        <w:rPr>
          <w:rFonts w:ascii="Arial" w:hAnsi="Arial"/>
          <w:b/>
          <w:sz w:val="26"/>
          <w:highlight w:val="yellow"/>
          <w:u w:val="single"/>
          <w:bdr w:val="single" w:sz="4" w:space="0" w:color="auto"/>
        </w:rPr>
        <w:t>distorted price signals</w:t>
      </w:r>
      <w:r w:rsidRPr="004D704F">
        <w:rPr>
          <w:rFonts w:ascii="Arial" w:hAnsi="Arial"/>
        </w:rPr>
        <w:t xml:space="preserve">. By lowering demand for carbon-intense products, </w:t>
      </w:r>
      <w:r w:rsidRPr="004D704F">
        <w:rPr>
          <w:rFonts w:ascii="Arial" w:hAnsi="Arial"/>
          <w:u w:val="single"/>
        </w:rPr>
        <w:t>state standards reduce the regional</w:t>
      </w:r>
      <w:r w:rsidRPr="004D704F">
        <w:rPr>
          <w:rFonts w:ascii="Arial" w:hAnsi="Arial"/>
        </w:rPr>
        <w:t xml:space="preserve"> (and even global) </w:t>
      </w:r>
      <w:r w:rsidRPr="004D704F">
        <w:rPr>
          <w:rFonts w:ascii="Arial" w:hAnsi="Arial"/>
          <w:u w:val="single"/>
        </w:rPr>
        <w:t>price for carbon-intense fuels</w:t>
      </w:r>
      <w:r w:rsidRPr="004D704F">
        <w:rPr>
          <w:rFonts w:ascii="Arial" w:hAnsi="Arial"/>
        </w:rPr>
        <w:t xml:space="preserve">. But </w:t>
      </w:r>
      <w:r w:rsidRPr="004D704F">
        <w:rPr>
          <w:rFonts w:ascii="Arial" w:hAnsi="Arial"/>
          <w:u w:val="single"/>
        </w:rPr>
        <w:t>in doing so</w:t>
      </w:r>
      <w:r w:rsidRPr="004D704F">
        <w:rPr>
          <w:rFonts w:ascii="Arial" w:hAnsi="Arial"/>
        </w:rPr>
        <w:t xml:space="preserve">, </w:t>
      </w:r>
      <w:r w:rsidRPr="004D704F">
        <w:rPr>
          <w:rFonts w:ascii="Arial" w:hAnsi="Arial"/>
          <w:u w:val="single"/>
        </w:rPr>
        <w:t>they provide further incentives for nearby states without climate regulation to do nothing because of lowered prices</w:t>
      </w:r>
      <w:r w:rsidRPr="004D704F">
        <w:rPr>
          <w:rFonts w:ascii="Arial" w:hAnsi="Arial"/>
        </w:rPr>
        <w:t xml:space="preserve">. </w:t>
      </w:r>
      <w:proofErr w:type="gramStart"/>
      <w:r w:rsidRPr="004D704F">
        <w:rPr>
          <w:rFonts w:ascii="Arial" w:hAnsi="Arial"/>
        </w:rPr>
        <w:t>n307</w:t>
      </w:r>
      <w:proofErr w:type="gramEnd"/>
      <w:r w:rsidRPr="004D704F">
        <w:rPr>
          <w:rFonts w:ascii="Arial" w:hAnsi="Arial"/>
        </w:rPr>
        <w:t xml:space="preserve"> Put another way, states acting on climate change depress the cost of fossil fuels and other carbon-intense commodities by lowering demand for them, and thus lowering their price. Yet reduced prices encourage over-consumption in areas </w:t>
      </w:r>
      <w:proofErr w:type="gramStart"/>
      <w:r w:rsidRPr="004D704F">
        <w:rPr>
          <w:rFonts w:ascii="Arial" w:hAnsi="Arial"/>
        </w:rPr>
        <w:t>without  [</w:t>
      </w:r>
      <w:proofErr w:type="gramEnd"/>
      <w:r w:rsidRPr="004D704F">
        <w:rPr>
          <w:rFonts w:ascii="Arial" w:hAnsi="Arial"/>
        </w:rPr>
        <w:t xml:space="preserve">*467]  carbon caps, decrease the incentive to enact energy efficiency and conservation measures, and discourage the adoption of alternative fuels for vehicles and renewable energy technologies. After assessing state and local climate change programs, for example, Robert B. </w:t>
      </w:r>
      <w:proofErr w:type="spellStart"/>
      <w:r w:rsidRPr="004D704F">
        <w:rPr>
          <w:rFonts w:ascii="Arial" w:hAnsi="Arial"/>
        </w:rPr>
        <w:t>McKinstry</w:t>
      </w:r>
      <w:proofErr w:type="spellEnd"/>
      <w:r w:rsidRPr="004D704F">
        <w:rPr>
          <w:rFonts w:ascii="Arial" w:hAnsi="Arial"/>
        </w:rPr>
        <w:t>,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p>
    <w:p w:rsidR="000E77DE" w:rsidRPr="004D704F" w:rsidRDefault="000E77DE" w:rsidP="000E77DE">
      <w:pPr>
        <w:rPr>
          <w:rFonts w:ascii="Arial" w:hAnsi="Arial"/>
        </w:rPr>
      </w:pPr>
      <w:r w:rsidRPr="004D704F">
        <w:rPr>
          <w:rFonts w:ascii="Arial" w:hAnsi="Arial"/>
        </w:rPr>
        <w:t xml:space="preserve">The danger of </w:t>
      </w:r>
      <w:r w:rsidRPr="004D704F">
        <w:rPr>
          <w:rFonts w:ascii="Arial" w:hAnsi="Arial"/>
          <w:u w:val="single"/>
        </w:rPr>
        <w:t xml:space="preserve">this </w:t>
      </w:r>
      <w:r w:rsidRPr="0017144B">
        <w:rPr>
          <w:rFonts w:ascii="Arial" w:hAnsi="Arial"/>
          <w:highlight w:val="yellow"/>
          <w:u w:val="single"/>
        </w:rPr>
        <w:t>free riding</w:t>
      </w:r>
      <w:r w:rsidRPr="004D704F">
        <w:rPr>
          <w:rFonts w:ascii="Arial" w:hAnsi="Arial"/>
        </w:rPr>
        <w:t xml:space="preserve"> and leakage is threefold. Most obviously, it</w:t>
      </w:r>
      <w:r w:rsidRPr="004D704F">
        <w:rPr>
          <w:rFonts w:ascii="Arial" w:hAnsi="Arial"/>
          <w:u w:val="single"/>
        </w:rPr>
        <w:t xml:space="preserve"> </w:t>
      </w:r>
      <w:r w:rsidRPr="0017144B">
        <w:rPr>
          <w:rFonts w:ascii="Arial" w:hAnsi="Arial"/>
          <w:highlight w:val="yellow"/>
          <w:u w:val="single"/>
        </w:rPr>
        <w:t>undermines</w:t>
      </w:r>
      <w:r w:rsidRPr="004D704F">
        <w:rPr>
          <w:rFonts w:ascii="Arial" w:hAnsi="Arial"/>
          <w:u w:val="single"/>
        </w:rPr>
        <w:t xml:space="preserve"> the environmental </w:t>
      </w:r>
      <w:r w:rsidRPr="0017144B">
        <w:rPr>
          <w:rFonts w:ascii="Arial" w:hAnsi="Arial"/>
          <w:highlight w:val="yellow"/>
          <w:u w:val="single"/>
        </w:rPr>
        <w:t>effectiveness</w:t>
      </w:r>
      <w:r w:rsidRPr="004D704F">
        <w:rPr>
          <w:rFonts w:ascii="Arial" w:hAnsi="Arial"/>
        </w:rPr>
        <w:t xml:space="preserve"> of any restrictions on greenhouse gas emissions, and if leakage exceeds 100 percent (something possible given the experiences with RGGI), </w:t>
      </w:r>
      <w:r w:rsidRPr="0017144B">
        <w:rPr>
          <w:rFonts w:ascii="Arial" w:hAnsi="Arial"/>
          <w:highlight w:val="yellow"/>
          <w:u w:val="single"/>
        </w:rPr>
        <w:t>net emissions</w:t>
      </w:r>
      <w:r w:rsidRPr="004D704F">
        <w:rPr>
          <w:rFonts w:ascii="Arial" w:hAnsi="Arial"/>
          <w:u w:val="single"/>
        </w:rPr>
        <w:t xml:space="preserve"> of greenhouse gases </w:t>
      </w:r>
      <w:r w:rsidRPr="0017144B">
        <w:rPr>
          <w:rFonts w:ascii="Arial" w:hAnsi="Arial"/>
          <w:highlight w:val="yellow"/>
          <w:u w:val="single"/>
        </w:rPr>
        <w:t>could</w:t>
      </w:r>
      <w:r w:rsidRPr="004D704F">
        <w:rPr>
          <w:rFonts w:ascii="Arial" w:hAnsi="Arial"/>
          <w:u w:val="single"/>
        </w:rPr>
        <w:t xml:space="preserve"> hypothetically </w:t>
      </w:r>
      <w:r w:rsidRPr="0017144B">
        <w:rPr>
          <w:rFonts w:ascii="Arial" w:hAnsi="Arial"/>
          <w:b/>
          <w:sz w:val="26"/>
          <w:highlight w:val="yellow"/>
          <w:u w:val="single"/>
          <w:bdr w:val="single" w:sz="4" w:space="0" w:color="auto"/>
        </w:rPr>
        <w:t>increase</w:t>
      </w:r>
      <w:r w:rsidRPr="004D704F">
        <w:rPr>
          <w:rFonts w:ascii="Arial" w:hAnsi="Arial"/>
        </w:rPr>
        <w:t xml:space="preserve">. </w:t>
      </w:r>
      <w:proofErr w:type="gramStart"/>
      <w:r w:rsidRPr="004D704F">
        <w:rPr>
          <w:rFonts w:ascii="Arial" w:hAnsi="Arial"/>
        </w:rPr>
        <w:t>n309</w:t>
      </w:r>
      <w:proofErr w:type="gramEnd"/>
      <w:r w:rsidRPr="004D704F">
        <w:rPr>
          <w:rFonts w:ascii="Arial" w:hAnsi="Arial"/>
        </w:rPr>
        <w:t xml:space="preserve"> Even if physical leakage does not occur, the fear of leakage and its adverse effects on economic competitiveness may create political obstacles to meaningful climate change action. </w:t>
      </w:r>
      <w:proofErr w:type="gramStart"/>
      <w:r w:rsidRPr="004D704F">
        <w:rPr>
          <w:rFonts w:ascii="Arial" w:hAnsi="Arial"/>
        </w:rPr>
        <w:t>n310</w:t>
      </w:r>
      <w:proofErr w:type="gramEnd"/>
      <w:r w:rsidRPr="004D704F">
        <w:rPr>
          <w:rFonts w:ascii="Arial" w:hAnsi="Arial"/>
        </w:rPr>
        <w:t xml:space="preserve">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sidRPr="004D704F">
        <w:rPr>
          <w:rFonts w:ascii="Arial" w:hAnsi="Arial"/>
          <w:u w:val="single"/>
        </w:rPr>
        <w:t>It</w:t>
      </w:r>
      <w:r w:rsidRPr="004D704F">
        <w:rPr>
          <w:rFonts w:ascii="Arial" w:hAnsi="Arial"/>
        </w:rPr>
        <w:t xml:space="preserve"> thereby </w:t>
      </w:r>
      <w:r w:rsidRPr="004D704F">
        <w:rPr>
          <w:rFonts w:ascii="Arial" w:hAnsi="Arial"/>
          <w:u w:val="single"/>
        </w:rPr>
        <w:t>renders the</w:t>
      </w:r>
      <w:r w:rsidRPr="004D704F">
        <w:rPr>
          <w:rFonts w:ascii="Arial" w:hAnsi="Arial"/>
        </w:rPr>
        <w:t xml:space="preserve"> unregulated </w:t>
      </w:r>
      <w:r w:rsidRPr="004D704F">
        <w:rPr>
          <w:rFonts w:ascii="Arial" w:hAnsi="Arial"/>
          <w:u w:val="single"/>
        </w:rPr>
        <w:t>region's economy more emissions-intensive than it otherwise would have been</w:t>
      </w:r>
      <w:r w:rsidRPr="004D704F">
        <w:rPr>
          <w:rFonts w:ascii="Arial" w:hAnsi="Arial"/>
        </w:rPr>
        <w:t xml:space="preserve">, </w:t>
      </w:r>
      <w:r w:rsidRPr="004D704F">
        <w:rPr>
          <w:rFonts w:ascii="Arial" w:hAnsi="Arial"/>
          <w:u w:val="single"/>
        </w:rPr>
        <w:t>making it more difficult to persuade communities</w:t>
      </w:r>
      <w:r w:rsidRPr="004D704F">
        <w:rPr>
          <w:rFonts w:ascii="Arial" w:hAnsi="Arial"/>
        </w:rPr>
        <w:t xml:space="preserve"> that initially decided to avoid participation </w:t>
      </w:r>
      <w:r w:rsidRPr="004D704F">
        <w:rPr>
          <w:rFonts w:ascii="Arial" w:hAnsi="Arial"/>
          <w:u w:val="single"/>
        </w:rPr>
        <w:t>ever to commit to greenhouse gas reductions</w:t>
      </w:r>
      <w:r w:rsidRPr="004D704F">
        <w:rPr>
          <w:rFonts w:ascii="Arial" w:hAnsi="Arial"/>
        </w:rPr>
        <w:t>. n311</w:t>
      </w:r>
    </w:p>
    <w:p w:rsidR="000E77DE" w:rsidRPr="004D704F" w:rsidRDefault="000E77DE" w:rsidP="000E77DE">
      <w:pPr>
        <w:rPr>
          <w:rFonts w:ascii="Arial" w:hAnsi="Arial"/>
        </w:rPr>
      </w:pPr>
      <w:r w:rsidRPr="004D704F">
        <w:rPr>
          <w:rFonts w:ascii="Arial" w:hAnsi="Arial"/>
        </w:rPr>
        <w:t>3. Legality.</w:t>
      </w:r>
    </w:p>
    <w:p w:rsidR="000E77DE" w:rsidRPr="004D704F" w:rsidRDefault="000E77DE" w:rsidP="000E77DE">
      <w:pPr>
        <w:rPr>
          <w:rFonts w:ascii="Arial" w:hAnsi="Arial"/>
        </w:rPr>
      </w:pPr>
      <w:r w:rsidRPr="004D704F">
        <w:rPr>
          <w:rFonts w:ascii="Arial" w:hAnsi="Arial"/>
        </w:rPr>
        <w:t xml:space="preserve">As is the case with state RPSs, state action on climate change risks constitutional challenge under the Compacts Clause of the constitution (states are not permitted to form compacts with each other) and the Supremacy Clause (federal regulation preempts contradicting state law). </w:t>
      </w:r>
      <w:proofErr w:type="gramStart"/>
      <w:r w:rsidRPr="004D704F">
        <w:rPr>
          <w:rFonts w:ascii="Arial" w:hAnsi="Arial"/>
        </w:rPr>
        <w:t>n312</w:t>
      </w:r>
      <w:proofErr w:type="gramEnd"/>
      <w:r w:rsidRPr="004D704F">
        <w:rPr>
          <w:rFonts w:ascii="Arial" w:hAnsi="Arial"/>
        </w:rPr>
        <w:t xml:space="preserve"> The Clean Air Act expressly prohibits  [*468]  state regulation of vehicle emissions standards. </w:t>
      </w:r>
      <w:proofErr w:type="gramStart"/>
      <w:r w:rsidRPr="004D704F">
        <w:rPr>
          <w:rFonts w:ascii="Arial" w:hAnsi="Arial"/>
        </w:rPr>
        <w:t>n313</w:t>
      </w:r>
      <w:proofErr w:type="gramEnd"/>
      <w:r w:rsidRPr="004D704F">
        <w:rPr>
          <w:rFonts w:ascii="Arial" w:hAnsi="Arial"/>
        </w:rPr>
        <w:t xml:space="preserve">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p>
    <w:p w:rsidR="000E77DE" w:rsidRPr="004D704F" w:rsidRDefault="000E77DE" w:rsidP="000E77DE">
      <w:pPr>
        <w:rPr>
          <w:rFonts w:ascii="Arial" w:hAnsi="Arial"/>
        </w:rPr>
      </w:pPr>
      <w:r w:rsidRPr="004D704F">
        <w:rPr>
          <w:rFonts w:ascii="Arial" w:hAnsi="Arial"/>
        </w:rPr>
        <w:t>4. Insufficiency.</w:t>
      </w:r>
    </w:p>
    <w:p w:rsidR="000E77DE" w:rsidRPr="004D704F" w:rsidRDefault="000E77DE" w:rsidP="000E77DE">
      <w:pPr>
        <w:rPr>
          <w:rFonts w:ascii="Arial" w:hAnsi="Arial"/>
        </w:rPr>
      </w:pPr>
      <w:r w:rsidRPr="004D704F">
        <w:rPr>
          <w:rFonts w:ascii="Arial" w:hAnsi="Arial"/>
        </w:rPr>
        <w:t>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p>
    <w:p w:rsidR="000E77DE" w:rsidRPr="004D704F" w:rsidRDefault="000E77DE" w:rsidP="000E77DE">
      <w:pPr>
        <w:rPr>
          <w:rFonts w:ascii="Arial" w:hAnsi="Arial"/>
        </w:rPr>
      </w:pPr>
      <w:r w:rsidRPr="004D704F">
        <w:rPr>
          <w:rFonts w:ascii="Arial" w:hAnsi="Arial"/>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w:t>
      </w:r>
      <w:proofErr w:type="gramStart"/>
      <w:r w:rsidRPr="004D704F">
        <w:rPr>
          <w:rFonts w:ascii="Arial" w:hAnsi="Arial"/>
        </w:rPr>
        <w:t>n318</w:t>
      </w:r>
      <w:proofErr w:type="gramEnd"/>
      <w:r w:rsidRPr="004D704F">
        <w:rPr>
          <w:rFonts w:ascii="Arial" w:hAnsi="Arial"/>
        </w:rPr>
        <w:t xml:space="preserve"> Similarly, on the West Coast, most states emit more greenhouse gases than a majority of countries on the planet: California exceeds the emissions of 211 nations; Arizona and Colorado, 174 nations each; Oregon, 151 nations; and Idaho, 129 nations. </w:t>
      </w:r>
      <w:proofErr w:type="gramStart"/>
      <w:r w:rsidRPr="004D704F">
        <w:rPr>
          <w:rFonts w:ascii="Arial" w:hAnsi="Arial"/>
        </w:rPr>
        <w:t>n319</w:t>
      </w:r>
      <w:proofErr w:type="gramEnd"/>
      <w:r w:rsidRPr="004D704F">
        <w:rPr>
          <w:rFonts w:ascii="Arial" w:hAnsi="Arial"/>
        </w:rPr>
        <w:t xml:space="preserve"> The scale of the challenge is enormous, and </w:t>
      </w:r>
      <w:r w:rsidRPr="0017144B">
        <w:rPr>
          <w:rFonts w:ascii="Arial" w:hAnsi="Arial"/>
          <w:highlight w:val="yellow"/>
          <w:u w:val="single"/>
        </w:rPr>
        <w:t>as</w:t>
      </w:r>
      <w:r w:rsidRPr="004D704F">
        <w:rPr>
          <w:rFonts w:ascii="Arial" w:hAnsi="Arial"/>
          <w:u w:val="single"/>
        </w:rPr>
        <w:t xml:space="preserve"> Scott </w:t>
      </w:r>
      <w:r w:rsidRPr="0017144B">
        <w:rPr>
          <w:rFonts w:ascii="Arial" w:hAnsi="Arial"/>
          <w:highlight w:val="yellow"/>
          <w:u w:val="single"/>
        </w:rPr>
        <w:t>Segal</w:t>
      </w:r>
      <w:r w:rsidRPr="004D704F">
        <w:rPr>
          <w:rFonts w:ascii="Arial" w:hAnsi="Arial"/>
        </w:rPr>
        <w:t xml:space="preserve"> from the Electric Reliability Coordinating Council </w:t>
      </w:r>
      <w:r w:rsidRPr="0017144B">
        <w:rPr>
          <w:rFonts w:ascii="Arial" w:hAnsi="Arial"/>
          <w:highlight w:val="yellow"/>
          <w:u w:val="single"/>
        </w:rPr>
        <w:t>put it</w:t>
      </w:r>
      <w:r w:rsidRPr="004D704F">
        <w:rPr>
          <w:rFonts w:ascii="Arial" w:hAnsi="Arial"/>
        </w:rPr>
        <w:t>, "</w:t>
      </w:r>
      <w:r w:rsidRPr="0017144B">
        <w:rPr>
          <w:rFonts w:ascii="Arial" w:hAnsi="Arial"/>
          <w:highlight w:val="yellow"/>
          <w:u w:val="single"/>
        </w:rPr>
        <w:t>the notion</w:t>
      </w:r>
      <w:r w:rsidRPr="004D704F">
        <w:rPr>
          <w:rFonts w:ascii="Arial" w:hAnsi="Arial"/>
        </w:rPr>
        <w:t xml:space="preserve"> that </w:t>
      </w:r>
      <w:r w:rsidRPr="0017144B">
        <w:rPr>
          <w:rFonts w:ascii="Arial" w:hAnsi="Arial"/>
          <w:highlight w:val="yellow"/>
          <w:u w:val="single"/>
        </w:rPr>
        <w:t>any</w:t>
      </w:r>
      <w:r w:rsidRPr="004D704F">
        <w:rPr>
          <w:rFonts w:ascii="Arial" w:hAnsi="Arial"/>
        </w:rPr>
        <w:t xml:space="preserve"> one state or </w:t>
      </w:r>
      <w:r w:rsidRPr="0017144B">
        <w:rPr>
          <w:rFonts w:ascii="Arial" w:hAnsi="Arial"/>
          <w:highlight w:val="yellow"/>
          <w:u w:val="single"/>
        </w:rPr>
        <w:t>group of states could make a</w:t>
      </w:r>
      <w:r w:rsidRPr="004D704F">
        <w:rPr>
          <w:rFonts w:ascii="Arial" w:hAnsi="Arial"/>
          <w:u w:val="single"/>
        </w:rPr>
        <w:t xml:space="preserve"> material </w:t>
      </w:r>
      <w:r w:rsidRPr="0017144B">
        <w:rPr>
          <w:rFonts w:ascii="Arial" w:hAnsi="Arial"/>
          <w:highlight w:val="yellow"/>
          <w:u w:val="single"/>
        </w:rPr>
        <w:t>contribution to solving</w:t>
      </w:r>
      <w:r w:rsidRPr="004D704F">
        <w:rPr>
          <w:rFonts w:ascii="Arial" w:hAnsi="Arial"/>
          <w:u w:val="single"/>
        </w:rPr>
        <w:t xml:space="preserve"> the problem</w:t>
      </w:r>
      <w:r w:rsidRPr="004D704F">
        <w:rPr>
          <w:rFonts w:ascii="Arial" w:hAnsi="Arial"/>
        </w:rPr>
        <w:t xml:space="preserve"> [</w:t>
      </w:r>
      <w:r w:rsidRPr="004D704F">
        <w:rPr>
          <w:rFonts w:ascii="Arial" w:hAnsi="Arial"/>
          <w:u w:val="single"/>
        </w:rPr>
        <w:t xml:space="preserve">of global </w:t>
      </w:r>
      <w:r w:rsidRPr="0017144B">
        <w:rPr>
          <w:rFonts w:ascii="Arial" w:hAnsi="Arial"/>
          <w:highlight w:val="yellow"/>
          <w:u w:val="single"/>
        </w:rPr>
        <w:t>climate change</w:t>
      </w:r>
      <w:r w:rsidRPr="004D704F">
        <w:rPr>
          <w:rFonts w:ascii="Arial" w:hAnsi="Arial"/>
        </w:rPr>
        <w:t xml:space="preserve">] </w:t>
      </w:r>
      <w:r w:rsidRPr="0017144B">
        <w:rPr>
          <w:rFonts w:ascii="Arial" w:hAnsi="Arial"/>
          <w:highlight w:val="yellow"/>
          <w:u w:val="single"/>
        </w:rPr>
        <w:t>is</w:t>
      </w:r>
      <w:r w:rsidRPr="0017144B">
        <w:rPr>
          <w:rFonts w:ascii="Arial" w:hAnsi="Arial"/>
          <w:b/>
          <w:highlight w:val="yellow"/>
          <w:u w:val="single"/>
        </w:rPr>
        <w:t xml:space="preserve"> </w:t>
      </w:r>
      <w:r w:rsidRPr="0017144B">
        <w:rPr>
          <w:rFonts w:ascii="Arial" w:hAnsi="Arial"/>
          <w:b/>
          <w:sz w:val="26"/>
          <w:highlight w:val="yellow"/>
          <w:u w:val="single"/>
          <w:bdr w:val="single" w:sz="4" w:space="0" w:color="auto"/>
        </w:rPr>
        <w:t>farcical</w:t>
      </w:r>
      <w:r w:rsidRPr="004D704F">
        <w:rPr>
          <w:rFonts w:ascii="Arial" w:hAnsi="Arial"/>
        </w:rPr>
        <w:t>." n320</w:t>
      </w:r>
    </w:p>
    <w:p w:rsidR="000E77DE" w:rsidRPr="004D704F" w:rsidRDefault="000E77DE" w:rsidP="000E77DE">
      <w:pPr>
        <w:rPr>
          <w:rFonts w:ascii="Arial" w:hAnsi="Arial"/>
        </w:rPr>
      </w:pPr>
      <w:r w:rsidRPr="004D704F">
        <w:rPr>
          <w:rFonts w:ascii="Arial" w:hAnsi="Arial"/>
          <w:u w:val="single"/>
        </w:rPr>
        <w:t xml:space="preserve">Local and </w:t>
      </w:r>
      <w:r w:rsidRPr="0017144B">
        <w:rPr>
          <w:rFonts w:ascii="Arial" w:hAnsi="Arial"/>
          <w:highlight w:val="yellow"/>
          <w:u w:val="single"/>
        </w:rPr>
        <w:t>state efforts</w:t>
      </w:r>
      <w:r w:rsidRPr="004D704F">
        <w:rPr>
          <w:rFonts w:ascii="Arial" w:hAnsi="Arial"/>
          <w:u w:val="single"/>
        </w:rPr>
        <w:t xml:space="preserve"> to address climate change </w:t>
      </w:r>
      <w:r w:rsidRPr="0017144B">
        <w:rPr>
          <w:rFonts w:ascii="Arial" w:hAnsi="Arial"/>
          <w:highlight w:val="yellow"/>
          <w:u w:val="single"/>
        </w:rPr>
        <w:t>are</w:t>
      </w:r>
      <w:r w:rsidRPr="004D704F">
        <w:rPr>
          <w:rFonts w:ascii="Arial" w:hAnsi="Arial"/>
        </w:rPr>
        <w:t xml:space="preserve"> also </w:t>
      </w:r>
      <w:r w:rsidRPr="0017144B">
        <w:rPr>
          <w:rFonts w:ascii="Arial" w:hAnsi="Arial"/>
          <w:highlight w:val="yellow"/>
          <w:u w:val="single"/>
        </w:rPr>
        <w:t>inadequate</w:t>
      </w:r>
      <w:r w:rsidRPr="004D704F">
        <w:rPr>
          <w:rFonts w:ascii="Arial" w:hAnsi="Arial"/>
        </w:rPr>
        <w:t xml:space="preserve"> in a second sense: </w:t>
      </w:r>
      <w:r w:rsidRPr="0017144B">
        <w:rPr>
          <w:rFonts w:ascii="Arial" w:hAnsi="Arial"/>
          <w:highlight w:val="yellow"/>
          <w:u w:val="single"/>
        </w:rPr>
        <w:t>they do nothing to</w:t>
      </w:r>
      <w:r w:rsidRPr="004D704F">
        <w:rPr>
          <w:rFonts w:ascii="Arial" w:hAnsi="Arial"/>
          <w:u w:val="single"/>
        </w:rPr>
        <w:t xml:space="preserve"> significantly </w:t>
      </w:r>
      <w:r w:rsidRPr="0017144B">
        <w:rPr>
          <w:rFonts w:ascii="Arial" w:hAnsi="Arial"/>
          <w:highlight w:val="yellow"/>
          <w:u w:val="single"/>
        </w:rPr>
        <w:t>reduce ambient levels of carbon</w:t>
      </w:r>
      <w:r w:rsidRPr="004D704F">
        <w:rPr>
          <w:rFonts w:ascii="Arial" w:hAnsi="Arial"/>
          <w:u w:val="single"/>
        </w:rPr>
        <w:t xml:space="preserve"> dioxide</w:t>
      </w:r>
      <w:r w:rsidRPr="004D704F">
        <w:rPr>
          <w:rFonts w:ascii="Arial" w:hAnsi="Arial"/>
        </w:rPr>
        <w:t xml:space="preserve">. Jonathan B. Wiener argues that </w:t>
      </w:r>
      <w:r w:rsidRPr="004D704F">
        <w:rPr>
          <w:rFonts w:ascii="Arial" w:hAnsi="Arial"/>
          <w:u w:val="single"/>
        </w:rPr>
        <w:t>no single city</w:t>
      </w:r>
      <w:r w:rsidRPr="004D704F">
        <w:rPr>
          <w:rFonts w:ascii="Arial" w:hAnsi="Arial"/>
        </w:rPr>
        <w:t xml:space="preserve">, </w:t>
      </w:r>
      <w:r w:rsidRPr="004D704F">
        <w:rPr>
          <w:rFonts w:ascii="Arial" w:hAnsi="Arial"/>
          <w:u w:val="single"/>
        </w:rPr>
        <w:t>state</w:t>
      </w:r>
      <w:r w:rsidRPr="004D704F">
        <w:rPr>
          <w:rFonts w:ascii="Arial" w:hAnsi="Arial"/>
        </w:rPr>
        <w:t xml:space="preserve">, </w:t>
      </w:r>
      <w:r w:rsidRPr="004D704F">
        <w:rPr>
          <w:rFonts w:ascii="Arial" w:hAnsi="Arial"/>
          <w:u w:val="single"/>
        </w:rPr>
        <w:t>or region can effectively control ambient levels of carbon dioxide</w:t>
      </w:r>
      <w:r w:rsidRPr="004D704F">
        <w:rPr>
          <w:rFonts w:ascii="Arial" w:hAnsi="Arial"/>
        </w:rPr>
        <w:t xml:space="preserve"> and other greenhouse gases on its own. </w:t>
      </w:r>
      <w:proofErr w:type="gramStart"/>
      <w:r w:rsidRPr="004D704F">
        <w:rPr>
          <w:rFonts w:ascii="Arial" w:hAnsi="Arial"/>
        </w:rPr>
        <w:t>n321</w:t>
      </w:r>
      <w:proofErr w:type="gramEnd"/>
      <w:r w:rsidRPr="004D704F">
        <w:rPr>
          <w:rFonts w:ascii="Arial" w:hAnsi="Arial"/>
        </w:rPr>
        <w:t xml:space="preserve"> Ambient concentrations of carbon dioxide are determined only by worldwide concentrations in the atmosphere. Wiener concludes that the nature of greenhouse gas emissions demonstrates why attempts to regulate carbon dioxide as a pollutant under the National Ambient Air Quality Standards and State Implementation Plans of sections 109 and 110 of the Clean Air Act will face immense challenges. </w:t>
      </w:r>
      <w:r w:rsidRPr="0017144B">
        <w:rPr>
          <w:rFonts w:ascii="Arial" w:hAnsi="Arial"/>
          <w:b/>
          <w:sz w:val="26"/>
          <w:highlight w:val="yellow"/>
          <w:u w:val="single"/>
          <w:bdr w:val="single" w:sz="4" w:space="0" w:color="auto"/>
        </w:rPr>
        <w:t>No state mechanism</w:t>
      </w:r>
      <w:r w:rsidRPr="004D704F">
        <w:rPr>
          <w:rFonts w:ascii="Arial" w:hAnsi="Arial"/>
        </w:rPr>
        <w:t xml:space="preserve">, in isolation, </w:t>
      </w:r>
      <w:r w:rsidRPr="0017144B">
        <w:rPr>
          <w:rFonts w:ascii="Arial" w:hAnsi="Arial"/>
          <w:highlight w:val="yellow"/>
          <w:u w:val="single"/>
        </w:rPr>
        <w:t>could attain serious reductions</w:t>
      </w:r>
      <w:r w:rsidRPr="004D704F">
        <w:rPr>
          <w:rFonts w:ascii="Arial" w:hAnsi="Arial"/>
          <w:u w:val="single"/>
        </w:rPr>
        <w:t xml:space="preserve"> in the ambient level of CO2 without</w:t>
      </w:r>
      <w:r w:rsidRPr="004D704F">
        <w:rPr>
          <w:rFonts w:ascii="Arial" w:hAnsi="Arial"/>
        </w:rPr>
        <w:t xml:space="preserve"> significant </w:t>
      </w:r>
      <w:r w:rsidRPr="004D704F">
        <w:rPr>
          <w:rFonts w:ascii="Arial" w:hAnsi="Arial"/>
          <w:u w:val="single"/>
        </w:rPr>
        <w:t>international cooperation</w:t>
      </w:r>
      <w:r w:rsidRPr="004D704F">
        <w:rPr>
          <w:rFonts w:ascii="Arial" w:hAnsi="Arial"/>
        </w:rPr>
        <w:t>. n322</w:t>
      </w:r>
    </w:p>
    <w:p w:rsidR="000E77DE" w:rsidRPr="004D704F" w:rsidRDefault="000E77DE" w:rsidP="000E77DE">
      <w:pPr>
        <w:rPr>
          <w:rFonts w:ascii="Arial" w:hAnsi="Arial"/>
        </w:rPr>
      </w:pPr>
      <w:r w:rsidRPr="004D704F">
        <w:rPr>
          <w:rFonts w:ascii="Arial" w:hAnsi="Arial"/>
        </w:rPr>
        <w:t xml:space="preserve">As a result, state-by-state reductions do not lower emissions quickly enough nor do they reduce ambient levels of carbon dioxide. </w:t>
      </w:r>
      <w:r w:rsidRPr="004D704F">
        <w:rPr>
          <w:rFonts w:ascii="Arial" w:hAnsi="Arial"/>
          <w:u w:val="single"/>
        </w:rPr>
        <w:t>They</w:t>
      </w:r>
      <w:r w:rsidRPr="004D704F">
        <w:rPr>
          <w:rFonts w:ascii="Arial" w:hAnsi="Arial"/>
        </w:rPr>
        <w:t xml:space="preserve"> "</w:t>
      </w:r>
      <w:r w:rsidRPr="004D704F">
        <w:rPr>
          <w:rFonts w:ascii="Arial" w:hAnsi="Arial"/>
          <w:u w:val="single"/>
        </w:rPr>
        <w:t xml:space="preserve">are </w:t>
      </w:r>
      <w:r w:rsidRPr="0017144B">
        <w:rPr>
          <w:rFonts w:ascii="Arial" w:hAnsi="Arial"/>
          <w:highlight w:val="yellow"/>
          <w:u w:val="single"/>
        </w:rPr>
        <w:t>nowhere near</w:t>
      </w:r>
      <w:r w:rsidRPr="004D704F">
        <w:rPr>
          <w:rFonts w:ascii="Arial" w:hAnsi="Arial"/>
          <w:u w:val="single"/>
        </w:rPr>
        <w:t xml:space="preserve"> the magnitude of </w:t>
      </w:r>
      <w:r w:rsidRPr="0017144B">
        <w:rPr>
          <w:rFonts w:ascii="Arial" w:hAnsi="Arial"/>
          <w:highlight w:val="yellow"/>
          <w:u w:val="single"/>
        </w:rPr>
        <w:t>reductions needed to</w:t>
      </w:r>
      <w:r w:rsidRPr="004D704F">
        <w:rPr>
          <w:rFonts w:ascii="Arial" w:hAnsi="Arial"/>
        </w:rPr>
        <w:t xml:space="preserve"> bring the United States into compliance with the Kyoto Protocol's call for reductions of five percent below 1990 levels from 2008 to 2012 - much less the reductions needed to </w:t>
      </w:r>
      <w:r w:rsidRPr="0017144B">
        <w:rPr>
          <w:rFonts w:ascii="Arial" w:hAnsi="Arial"/>
          <w:highlight w:val="yellow"/>
          <w:u w:val="single"/>
        </w:rPr>
        <w:t>avert</w:t>
      </w:r>
      <w:r w:rsidRPr="004D704F">
        <w:rPr>
          <w:rFonts w:ascii="Arial" w:hAnsi="Arial"/>
        </w:rPr>
        <w:t xml:space="preserve">  [*470]  "</w:t>
      </w:r>
      <w:r w:rsidRPr="0017144B">
        <w:rPr>
          <w:rFonts w:ascii="Arial" w:hAnsi="Arial"/>
          <w:highlight w:val="yellow"/>
          <w:u w:val="single"/>
        </w:rPr>
        <w:t>dangerous</w:t>
      </w:r>
      <w:r w:rsidRPr="004D704F">
        <w:rPr>
          <w:rFonts w:ascii="Arial" w:hAnsi="Arial"/>
          <w:u w:val="single"/>
        </w:rPr>
        <w:t xml:space="preserve"> anthropogenic </w:t>
      </w:r>
      <w:r w:rsidRPr="0017144B">
        <w:rPr>
          <w:rFonts w:ascii="Arial" w:hAnsi="Arial"/>
          <w:highlight w:val="yellow"/>
          <w:u w:val="single"/>
        </w:rPr>
        <w:t>interference</w:t>
      </w:r>
      <w:r w:rsidRPr="004D704F">
        <w:rPr>
          <w:rFonts w:ascii="Arial" w:hAnsi="Arial"/>
          <w:u w:val="single"/>
        </w:rPr>
        <w:t xml:space="preserve"> with the climate system</w:t>
      </w:r>
      <w:r w:rsidRPr="004D704F">
        <w:rPr>
          <w:rFonts w:ascii="Arial" w:hAnsi="Arial"/>
        </w:rPr>
        <w:t>.'" n323</w:t>
      </w:r>
    </w:p>
    <w:p w:rsidR="000E77DE" w:rsidRPr="004D704F" w:rsidRDefault="000E77DE" w:rsidP="000E77DE">
      <w:pPr>
        <w:rPr>
          <w:rFonts w:ascii="Arial" w:hAnsi="Arial"/>
        </w:rPr>
      </w:pPr>
      <w:r w:rsidRPr="004D704F">
        <w:rPr>
          <w:rFonts w:ascii="Arial" w:hAnsi="Arial"/>
        </w:rPr>
        <w:t>V. Part Four: The Case for Federal Interaction</w:t>
      </w:r>
    </w:p>
    <w:p w:rsidR="000E77DE" w:rsidRPr="004D704F" w:rsidRDefault="000E77DE" w:rsidP="000E77DE">
      <w:pPr>
        <w:rPr>
          <w:rFonts w:ascii="Arial" w:hAnsi="Arial"/>
        </w:rPr>
      </w:pPr>
      <w:r w:rsidRPr="004D704F">
        <w:rPr>
          <w:rFonts w:ascii="Arial" w:hAnsi="Arial"/>
        </w:rPr>
        <w:t xml:space="preserve">The above examples with state-based RPS and climate change policies demonstrate that </w:t>
      </w:r>
      <w:r w:rsidRPr="004D704F">
        <w:rPr>
          <w:rFonts w:ascii="Arial" w:hAnsi="Arial"/>
          <w:u w:val="single"/>
        </w:rPr>
        <w:t>there are situations in which federal interaction is</w:t>
      </w:r>
      <w:r w:rsidRPr="004D704F">
        <w:rPr>
          <w:rFonts w:ascii="Arial" w:hAnsi="Arial"/>
        </w:rPr>
        <w:t xml:space="preserve"> desirable, or even </w:t>
      </w:r>
      <w:r w:rsidRPr="004D704F">
        <w:rPr>
          <w:rFonts w:ascii="Arial" w:hAnsi="Arial"/>
          <w:u w:val="single"/>
        </w:rPr>
        <w:t>essential</w:t>
      </w:r>
      <w:r w:rsidRPr="004D704F">
        <w:rPr>
          <w:rFonts w:ascii="Arial" w:hAnsi="Arial"/>
        </w:rPr>
        <w:t xml:space="preserve">, </w:t>
      </w:r>
      <w:r w:rsidRPr="004D704F">
        <w:rPr>
          <w:rFonts w:ascii="Arial" w:hAnsi="Arial"/>
          <w:u w:val="single"/>
        </w:rPr>
        <w:t>to avoid</w:t>
      </w:r>
      <w:r w:rsidRPr="004D704F">
        <w:rPr>
          <w:rFonts w:ascii="Arial" w:hAnsi="Arial"/>
        </w:rPr>
        <w:t xml:space="preserve"> many of the </w:t>
      </w:r>
      <w:r w:rsidRPr="004D704F">
        <w:rPr>
          <w:rFonts w:ascii="Arial" w:hAnsi="Arial"/>
          <w:u w:val="single"/>
        </w:rPr>
        <w:t>shortcomings presented by</w:t>
      </w:r>
      <w:r w:rsidRPr="004D704F">
        <w:rPr>
          <w:rFonts w:ascii="Arial" w:hAnsi="Arial"/>
        </w:rPr>
        <w:t xml:space="preserve"> centralized, </w:t>
      </w:r>
      <w:r w:rsidRPr="004D704F">
        <w:rPr>
          <w:rFonts w:ascii="Arial" w:hAnsi="Arial"/>
          <w:u w:val="single"/>
        </w:rPr>
        <w:t>devolved</w:t>
      </w:r>
      <w:r w:rsidRPr="004D704F">
        <w:rPr>
          <w:rFonts w:ascii="Arial" w:hAnsi="Arial"/>
        </w:rPr>
        <w:t xml:space="preserve">, and dual federalist </w:t>
      </w:r>
      <w:r w:rsidRPr="004D704F">
        <w:rPr>
          <w:rFonts w:ascii="Arial" w:hAnsi="Arial"/>
          <w:u w:val="single"/>
        </w:rPr>
        <w:t>attempts to protect the environment</w:t>
      </w:r>
      <w:r w:rsidRPr="004D704F">
        <w:rPr>
          <w:rFonts w:ascii="Arial" w:hAnsi="Arial"/>
        </w:rPr>
        <w:t>. As a rule of environmental policy, such examples seem to suggest that the prevalence of four distinct conditions warrant federal interaction.</w:t>
      </w:r>
    </w:p>
    <w:p w:rsidR="000E77DE" w:rsidRPr="004D704F" w:rsidRDefault="000E77DE" w:rsidP="000E77DE">
      <w:pPr>
        <w:rPr>
          <w:rFonts w:ascii="Arial" w:hAnsi="Arial"/>
        </w:rPr>
      </w:pPr>
      <w:r w:rsidRPr="004D704F">
        <w:rPr>
          <w:rFonts w:ascii="Arial" w:hAnsi="Arial"/>
        </w:rPr>
        <w:t xml:space="preserve">First, general agreement must exist on the magnitude of the environmental problem, and existing state actions must be insufficient to prevent it. </w:t>
      </w:r>
      <w:proofErr w:type="gramStart"/>
      <w:r w:rsidRPr="004D704F">
        <w:rPr>
          <w:rFonts w:ascii="Arial" w:hAnsi="Arial"/>
        </w:rPr>
        <w:t>n324</w:t>
      </w:r>
      <w:proofErr w:type="gramEnd"/>
      <w:r w:rsidRPr="004D704F">
        <w:rPr>
          <w:rFonts w:ascii="Arial" w:hAnsi="Arial"/>
        </w:rPr>
        <w:t xml:space="preserve">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sidRPr="0017144B">
        <w:rPr>
          <w:rFonts w:ascii="Arial" w:hAnsi="Arial"/>
          <w:highlight w:val="yellow"/>
          <w:u w:val="single"/>
        </w:rPr>
        <w:t xml:space="preserve">this is </w:t>
      </w:r>
      <w:r w:rsidRPr="0017144B">
        <w:rPr>
          <w:rFonts w:ascii="Arial" w:hAnsi="Arial"/>
          <w:b/>
          <w:sz w:val="26"/>
          <w:highlight w:val="yellow"/>
          <w:u w:val="single"/>
          <w:bdr w:val="single" w:sz="4" w:space="0" w:color="auto"/>
        </w:rPr>
        <w:t>especially the case</w:t>
      </w:r>
      <w:r w:rsidRPr="0017144B">
        <w:rPr>
          <w:rFonts w:ascii="Arial" w:hAnsi="Arial"/>
          <w:highlight w:val="yellow"/>
          <w:u w:val="single"/>
        </w:rPr>
        <w:t xml:space="preserve"> concerning renewable energy</w:t>
      </w:r>
      <w:r w:rsidRPr="004D704F">
        <w:rPr>
          <w:rFonts w:ascii="Arial" w:hAnsi="Arial"/>
        </w:rPr>
        <w:t xml:space="preserve"> (which will grow to only four percent of national capacity by 2030 under state initiatives) </w:t>
      </w:r>
      <w:r w:rsidRPr="004D704F">
        <w:rPr>
          <w:rFonts w:ascii="Arial" w:hAnsi="Arial"/>
          <w:u w:val="single"/>
        </w:rPr>
        <w:t>and greenhouse gases</w:t>
      </w:r>
      <w:r w:rsidRPr="004D704F">
        <w:rPr>
          <w:rFonts w:ascii="Arial" w:hAnsi="Arial"/>
        </w:rPr>
        <w:t xml:space="preserve"> (where state action will do nothing to slow, let alone equalize or reverse, emissions).</w:t>
      </w:r>
    </w:p>
    <w:p w:rsidR="000E77DE" w:rsidRPr="004D704F" w:rsidRDefault="000E77DE" w:rsidP="000E77DE">
      <w:pPr>
        <w:rPr>
          <w:rFonts w:ascii="Arial" w:hAnsi="Arial"/>
        </w:rPr>
      </w:pPr>
      <w:r w:rsidRPr="004D704F">
        <w:rPr>
          <w:rFonts w:ascii="Arial" w:hAnsi="Arial"/>
        </w:rPr>
        <w:t>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p>
    <w:p w:rsidR="000E77DE" w:rsidRPr="004D704F" w:rsidRDefault="000E77DE" w:rsidP="000E77DE">
      <w:pPr>
        <w:rPr>
          <w:rFonts w:ascii="Arial" w:hAnsi="Arial"/>
        </w:rPr>
      </w:pPr>
      <w:r w:rsidRPr="004D704F">
        <w:rPr>
          <w:rFonts w:ascii="Arial" w:hAnsi="Arial"/>
        </w:rPr>
        <w:t xml:space="preserve">Third, the existing state regulatory environment must impose additional costs on businesses and consumers. </w:t>
      </w:r>
      <w:r w:rsidRPr="004D704F">
        <w:rPr>
          <w:rFonts w:ascii="Arial" w:hAnsi="Arial"/>
          <w:u w:val="single"/>
        </w:rPr>
        <w:t>Differing state statutes</w:t>
      </w:r>
      <w:r w:rsidRPr="004D704F">
        <w:rPr>
          <w:rFonts w:ascii="Arial" w:hAnsi="Arial"/>
        </w:rPr>
        <w:t xml:space="preserve"> can complicate efforts to conduct business in multiple states. They risk creating incentives for multiple firms to duplicate costly research and development. And they can </w:t>
      </w:r>
      <w:r w:rsidRPr="004D704F">
        <w:rPr>
          <w:rFonts w:ascii="Arial" w:hAnsi="Arial"/>
          <w:u w:val="single"/>
        </w:rPr>
        <w:t xml:space="preserve">significantly increase transaction costs associated with enforcing </w:t>
      </w:r>
      <w:proofErr w:type="gramStart"/>
      <w:r w:rsidRPr="004D704F">
        <w:rPr>
          <w:rFonts w:ascii="Arial" w:hAnsi="Arial"/>
          <w:u w:val="single"/>
        </w:rPr>
        <w:t>and</w:t>
      </w:r>
      <w:r w:rsidRPr="004D704F">
        <w:rPr>
          <w:rFonts w:ascii="Arial" w:hAnsi="Arial"/>
        </w:rPr>
        <w:t xml:space="preserve">  [</w:t>
      </w:r>
      <w:proofErr w:type="gramEnd"/>
      <w:r w:rsidRPr="004D704F">
        <w:rPr>
          <w:rFonts w:ascii="Arial" w:hAnsi="Arial"/>
        </w:rPr>
        <w:t xml:space="preserve">*471] </w:t>
      </w:r>
      <w:r w:rsidRPr="004D704F">
        <w:rPr>
          <w:rFonts w:ascii="Arial" w:hAnsi="Arial"/>
          <w:u w:val="single"/>
        </w:rPr>
        <w:t>monitoring a plethora of distinct individual programs</w:t>
      </w:r>
      <w:r w:rsidRPr="004D704F">
        <w:rPr>
          <w:rFonts w:ascii="Arial" w:hAnsi="Arial"/>
        </w:rPr>
        <w:t xml:space="preserve">. </w:t>
      </w:r>
      <w:r w:rsidRPr="0017144B">
        <w:rPr>
          <w:rFonts w:ascii="Arial" w:hAnsi="Arial"/>
          <w:highlight w:val="yellow"/>
          <w:u w:val="single"/>
        </w:rPr>
        <w:t>Federal interaction can provide investors with</w:t>
      </w:r>
      <w:r w:rsidRPr="004D704F">
        <w:rPr>
          <w:rFonts w:ascii="Arial" w:hAnsi="Arial"/>
        </w:rPr>
        <w:t xml:space="preserve"> a level of </w:t>
      </w:r>
      <w:r w:rsidRPr="0017144B">
        <w:rPr>
          <w:rFonts w:ascii="Arial" w:hAnsi="Arial"/>
          <w:b/>
          <w:sz w:val="26"/>
          <w:highlight w:val="yellow"/>
          <w:u w:val="single"/>
          <w:bdr w:val="single" w:sz="4" w:space="0" w:color="auto"/>
        </w:rPr>
        <w:t>simplicity and clarity</w:t>
      </w:r>
      <w:r w:rsidRPr="0017144B">
        <w:rPr>
          <w:rFonts w:ascii="Arial" w:hAnsi="Arial"/>
          <w:highlight w:val="yellow"/>
          <w:u w:val="single"/>
        </w:rPr>
        <w:t xml:space="preserve"> needed</w:t>
      </w:r>
      <w:r w:rsidRPr="004D704F">
        <w:rPr>
          <w:rFonts w:ascii="Arial" w:hAnsi="Arial"/>
          <w:u w:val="single"/>
        </w:rPr>
        <w:t xml:space="preserve"> to facilitate sound decisions</w:t>
      </w:r>
      <w:r w:rsidRPr="004D704F">
        <w:rPr>
          <w:rFonts w:ascii="Arial" w:hAnsi="Arial"/>
        </w:rPr>
        <w:t xml:space="preserve">. </w:t>
      </w:r>
      <w:proofErr w:type="gramStart"/>
      <w:r w:rsidRPr="004D704F">
        <w:rPr>
          <w:rFonts w:ascii="Arial" w:hAnsi="Arial"/>
        </w:rPr>
        <w:t>n325</w:t>
      </w:r>
      <w:proofErr w:type="gramEnd"/>
      <w:r w:rsidRPr="004D704F">
        <w:rPr>
          <w:rFonts w:ascii="Arial" w:hAnsi="Arial"/>
        </w:rPr>
        <w:t xml:space="preserve"> </w:t>
      </w:r>
      <w:r w:rsidRPr="004D704F">
        <w:rPr>
          <w:rFonts w:ascii="Arial" w:hAnsi="Arial"/>
          <w:u w:val="single"/>
        </w:rPr>
        <w:t xml:space="preserve">Redundant and </w:t>
      </w:r>
      <w:r w:rsidRPr="0017144B">
        <w:rPr>
          <w:rFonts w:ascii="Arial" w:hAnsi="Arial"/>
          <w:highlight w:val="yellow"/>
          <w:u w:val="single"/>
        </w:rPr>
        <w:t>overlapping state regulation</w:t>
      </w:r>
      <w:r w:rsidRPr="004D704F">
        <w:rPr>
          <w:rFonts w:ascii="Arial" w:hAnsi="Arial"/>
          <w:u w:val="single"/>
        </w:rPr>
        <w:t xml:space="preserve"> can </w:t>
      </w:r>
      <w:r w:rsidRPr="0017144B">
        <w:rPr>
          <w:rFonts w:ascii="Arial" w:hAnsi="Arial"/>
          <w:b/>
          <w:sz w:val="26"/>
          <w:highlight w:val="yellow"/>
          <w:u w:val="single"/>
          <w:bdr w:val="single" w:sz="4" w:space="0" w:color="auto"/>
        </w:rPr>
        <w:t>lead to confusion</w:t>
      </w:r>
      <w:r w:rsidRPr="004D704F">
        <w:rPr>
          <w:rFonts w:ascii="Arial" w:hAnsi="Arial"/>
        </w:rPr>
        <w:t xml:space="preserve">, </w:t>
      </w:r>
      <w:r w:rsidRPr="0017144B">
        <w:rPr>
          <w:rFonts w:ascii="Arial" w:hAnsi="Arial"/>
          <w:highlight w:val="yellow"/>
          <w:u w:val="single"/>
        </w:rPr>
        <w:t>high compliance costs</w:t>
      </w:r>
      <w:r w:rsidRPr="004D704F">
        <w:rPr>
          <w:rFonts w:ascii="Arial" w:hAnsi="Arial"/>
        </w:rPr>
        <w:t xml:space="preserve">, </w:t>
      </w:r>
      <w:r w:rsidRPr="0017144B">
        <w:rPr>
          <w:rFonts w:ascii="Arial" w:hAnsi="Arial"/>
          <w:highlight w:val="yellow"/>
          <w:u w:val="single"/>
        </w:rPr>
        <w:t>and a drag on</w:t>
      </w:r>
      <w:r w:rsidRPr="004D704F">
        <w:rPr>
          <w:rFonts w:ascii="Arial" w:hAnsi="Arial"/>
          <w:u w:val="single"/>
        </w:rPr>
        <w:t xml:space="preserve"> otherwise </w:t>
      </w:r>
      <w:r w:rsidRPr="0017144B">
        <w:rPr>
          <w:rFonts w:ascii="Arial" w:hAnsi="Arial"/>
          <w:highlight w:val="yellow"/>
          <w:u w:val="single"/>
        </w:rPr>
        <w:t>beneficial activities</w:t>
      </w:r>
      <w:r w:rsidRPr="004D704F">
        <w:rPr>
          <w:rFonts w:ascii="Arial" w:hAnsi="Arial"/>
        </w:rPr>
        <w:t>. A multiplicity of regulators that do not match well with an underlying social ill can lead to a regulatory commons problem, where neither potential regulators nor those desiring regulation know where to turn. n326</w:t>
      </w:r>
    </w:p>
    <w:p w:rsidR="000E77DE" w:rsidRPr="004D704F" w:rsidRDefault="000E77DE" w:rsidP="000E77DE">
      <w:pPr>
        <w:rPr>
          <w:rFonts w:ascii="Arial" w:hAnsi="Arial"/>
        </w:rPr>
      </w:pPr>
      <w:r w:rsidRPr="004D704F">
        <w:rPr>
          <w:rFonts w:ascii="Arial" w:hAnsi="Arial"/>
        </w:rPr>
        <w:t xml:space="preserve">Fourth, the matching principle must illustrate that the proper scale in addressing the problem is national or international, not local. </w:t>
      </w:r>
      <w:r w:rsidRPr="004D704F">
        <w:rPr>
          <w:rFonts w:ascii="Arial" w:hAnsi="Arial"/>
          <w:u w:val="single"/>
        </w:rPr>
        <w:t>When problems are national</w:t>
      </w:r>
      <w:r w:rsidRPr="004D704F">
        <w:rPr>
          <w:rFonts w:ascii="Arial" w:hAnsi="Arial"/>
        </w:rPr>
        <w:t xml:space="preserve"> or international </w:t>
      </w:r>
      <w:r w:rsidRPr="004D704F">
        <w:rPr>
          <w:rFonts w:ascii="Arial" w:hAnsi="Arial"/>
          <w:u w:val="single"/>
        </w:rPr>
        <w:t>in scale</w:t>
      </w:r>
      <w:r w:rsidRPr="004D704F">
        <w:rPr>
          <w:rFonts w:ascii="Arial" w:hAnsi="Arial"/>
        </w:rPr>
        <w:t xml:space="preserve">, </w:t>
      </w:r>
      <w:r w:rsidRPr="004D704F">
        <w:rPr>
          <w:rFonts w:ascii="Arial" w:hAnsi="Arial"/>
          <w:u w:val="single"/>
        </w:rPr>
        <w:t>the matching principle</w:t>
      </w:r>
      <w:r w:rsidRPr="004D704F">
        <w:rPr>
          <w:rFonts w:ascii="Arial" w:hAnsi="Arial"/>
        </w:rPr>
        <w:t xml:space="preserve"> in environmental law </w:t>
      </w:r>
      <w:r w:rsidRPr="004D704F">
        <w:rPr>
          <w:rFonts w:ascii="Arial" w:hAnsi="Arial"/>
          <w:u w:val="single"/>
        </w:rPr>
        <w:t>suggests that the level of jurisdictional authority should best</w:t>
      </w:r>
      <w:r w:rsidRPr="004D704F">
        <w:rPr>
          <w:rFonts w:ascii="Arial" w:hAnsi="Arial"/>
        </w:rPr>
        <w:t xml:space="preserve"> "</w:t>
      </w:r>
      <w:r w:rsidRPr="004D704F">
        <w:rPr>
          <w:rFonts w:ascii="Arial" w:hAnsi="Arial"/>
          <w:u w:val="single"/>
        </w:rPr>
        <w:t>match</w:t>
      </w:r>
      <w:r w:rsidRPr="004D704F">
        <w:rPr>
          <w:rFonts w:ascii="Arial" w:hAnsi="Arial"/>
        </w:rPr>
        <w:t xml:space="preserve">" the </w:t>
      </w:r>
      <w:r w:rsidRPr="004D704F">
        <w:rPr>
          <w:rFonts w:ascii="Arial" w:hAnsi="Arial"/>
          <w:u w:val="single"/>
        </w:rPr>
        <w:t>geographic scale of that very problem</w:t>
      </w:r>
      <w:r w:rsidRPr="004D704F">
        <w:rPr>
          <w:rFonts w:ascii="Arial" w:hAnsi="Arial"/>
        </w:rPr>
        <w:t xml:space="preserve">. </w:t>
      </w:r>
      <w:proofErr w:type="gramStart"/>
      <w:r w:rsidRPr="004D704F">
        <w:rPr>
          <w:rFonts w:ascii="Arial" w:hAnsi="Arial"/>
        </w:rPr>
        <w:t>n327</w:t>
      </w:r>
      <w:proofErr w:type="gramEnd"/>
      <w:r w:rsidRPr="004D704F">
        <w:rPr>
          <w:rFonts w:ascii="Arial" w:hAnsi="Arial"/>
        </w:rPr>
        <w:t xml:space="preserve"> </w:t>
      </w:r>
      <w:r w:rsidRPr="0017144B">
        <w:rPr>
          <w:rFonts w:ascii="Arial" w:hAnsi="Arial"/>
          <w:highlight w:val="yellow"/>
          <w:u w:val="single"/>
        </w:rPr>
        <w:t>The</w:t>
      </w:r>
      <w:r w:rsidRPr="004D704F">
        <w:rPr>
          <w:rFonts w:ascii="Arial" w:hAnsi="Arial"/>
          <w:u w:val="single"/>
        </w:rPr>
        <w:t xml:space="preserve"> current </w:t>
      </w:r>
      <w:r w:rsidRPr="0017144B">
        <w:rPr>
          <w:rFonts w:ascii="Arial" w:hAnsi="Arial"/>
          <w:highlight w:val="yellow"/>
          <w:u w:val="single"/>
        </w:rPr>
        <w:t>state-by-state approach ensures</w:t>
      </w:r>
      <w:r w:rsidRPr="004D704F">
        <w:rPr>
          <w:rFonts w:ascii="Arial" w:hAnsi="Arial"/>
          <w:u w:val="single"/>
        </w:rPr>
        <w:t xml:space="preserve"> that the </w:t>
      </w:r>
      <w:r w:rsidRPr="0017144B">
        <w:rPr>
          <w:rFonts w:ascii="Arial" w:hAnsi="Arial"/>
          <w:highlight w:val="yellow"/>
          <w:u w:val="single"/>
        </w:rPr>
        <w:t>distribution of</w:t>
      </w:r>
      <w:r w:rsidRPr="004D704F">
        <w:rPr>
          <w:rFonts w:ascii="Arial" w:hAnsi="Arial"/>
          <w:u w:val="single"/>
        </w:rPr>
        <w:t xml:space="preserve"> the costs and benefits of providing </w:t>
      </w:r>
      <w:r w:rsidRPr="0017144B">
        <w:rPr>
          <w:rFonts w:ascii="Arial" w:hAnsi="Arial"/>
          <w:highlight w:val="yellow"/>
          <w:u w:val="single"/>
        </w:rPr>
        <w:t xml:space="preserve">public goods remains </w:t>
      </w:r>
      <w:r w:rsidRPr="0017144B">
        <w:rPr>
          <w:rFonts w:ascii="Arial" w:hAnsi="Arial"/>
          <w:b/>
          <w:sz w:val="26"/>
          <w:highlight w:val="yellow"/>
          <w:u w:val="single"/>
          <w:bdr w:val="single" w:sz="4" w:space="0" w:color="auto"/>
        </w:rPr>
        <w:t>uneven and asymmetrical</w:t>
      </w:r>
      <w:r w:rsidRPr="004D704F">
        <w:rPr>
          <w:rFonts w:ascii="Arial" w:hAnsi="Arial"/>
        </w:rPr>
        <w:t xml:space="preserve">. </w:t>
      </w:r>
      <w:proofErr w:type="gramStart"/>
      <w:r w:rsidRPr="004D704F">
        <w:rPr>
          <w:rFonts w:ascii="Arial" w:hAnsi="Arial"/>
        </w:rPr>
        <w:t>n328</w:t>
      </w:r>
      <w:proofErr w:type="gramEnd"/>
      <w:r w:rsidRPr="004D704F">
        <w:rPr>
          <w:rFonts w:ascii="Arial" w:hAnsi="Arial"/>
        </w:rPr>
        <w:t xml:space="preserve"> Generally, </w:t>
      </w:r>
      <w:r w:rsidRPr="0017144B">
        <w:rPr>
          <w:rFonts w:ascii="Arial" w:hAnsi="Arial"/>
          <w:highlight w:val="yellow"/>
          <w:u w:val="single"/>
        </w:rPr>
        <w:t>it is more</w:t>
      </w:r>
      <w:r w:rsidRPr="004D704F">
        <w:rPr>
          <w:rFonts w:ascii="Arial" w:hAnsi="Arial"/>
          <w:u w:val="single"/>
        </w:rPr>
        <w:t xml:space="preserve"> efficient and </w:t>
      </w:r>
      <w:r w:rsidRPr="0017144B">
        <w:rPr>
          <w:rFonts w:ascii="Arial" w:hAnsi="Arial"/>
          <w:highlight w:val="yellow"/>
          <w:u w:val="single"/>
        </w:rPr>
        <w:t>effective to address</w:t>
      </w:r>
      <w:r w:rsidRPr="004D704F">
        <w:rPr>
          <w:rFonts w:ascii="Arial" w:hAnsi="Arial"/>
          <w:u w:val="single"/>
        </w:rPr>
        <w:t xml:space="preserve"> national</w:t>
      </w:r>
      <w:r w:rsidRPr="004D704F">
        <w:rPr>
          <w:rFonts w:ascii="Arial" w:hAnsi="Arial"/>
        </w:rPr>
        <w:t xml:space="preserve"> or international </w:t>
      </w:r>
      <w:r w:rsidRPr="0017144B">
        <w:rPr>
          <w:rFonts w:ascii="Arial" w:hAnsi="Arial"/>
          <w:highlight w:val="yellow"/>
          <w:u w:val="single"/>
        </w:rPr>
        <w:t xml:space="preserve">environmental problems through </w:t>
      </w:r>
      <w:r w:rsidRPr="0017144B">
        <w:rPr>
          <w:rFonts w:ascii="Arial" w:hAnsi="Arial"/>
          <w:b/>
          <w:sz w:val="26"/>
          <w:highlight w:val="yellow"/>
          <w:u w:val="single"/>
          <w:bdr w:val="single" w:sz="4" w:space="0" w:color="auto"/>
        </w:rPr>
        <w:t>institutions of equivalent scope</w:t>
      </w:r>
      <w:r w:rsidRPr="004D704F">
        <w:rPr>
          <w:rFonts w:ascii="Arial" w:hAnsi="Arial"/>
        </w:rPr>
        <w:t xml:space="preserve"> of the problem in question. The matching principle ensures that "</w:t>
      </w:r>
      <w:r w:rsidRPr="0017144B">
        <w:rPr>
          <w:rFonts w:ascii="Arial" w:hAnsi="Arial"/>
          <w:highlight w:val="yellow"/>
          <w:u w:val="single"/>
        </w:rPr>
        <w:t>ecologies of scale</w:t>
      </w:r>
      <w:r w:rsidRPr="004D704F">
        <w:rPr>
          <w:rFonts w:ascii="Arial" w:hAnsi="Arial"/>
        </w:rPr>
        <w:t xml:space="preserve">" </w:t>
      </w:r>
      <w:r w:rsidRPr="0017144B">
        <w:rPr>
          <w:rFonts w:ascii="Arial" w:hAnsi="Arial"/>
          <w:highlight w:val="yellow"/>
          <w:u w:val="single"/>
        </w:rPr>
        <w:t>are created</w:t>
      </w:r>
      <w:r w:rsidRPr="004D704F">
        <w:rPr>
          <w:rFonts w:ascii="Arial" w:hAnsi="Arial"/>
          <w:u w:val="single"/>
        </w:rPr>
        <w:t xml:space="preserve"> so that environmental degradation or pollution extending beyond individual state borders can be addressed</w:t>
      </w:r>
      <w:r w:rsidRPr="004D704F">
        <w:rPr>
          <w:rFonts w:ascii="Arial" w:hAnsi="Arial"/>
        </w:rPr>
        <w:t xml:space="preserve">. </w:t>
      </w:r>
      <w:proofErr w:type="gramStart"/>
      <w:r w:rsidRPr="004D704F">
        <w:rPr>
          <w:rFonts w:ascii="Arial" w:hAnsi="Arial"/>
        </w:rPr>
        <w:t>n329</w:t>
      </w:r>
      <w:proofErr w:type="gramEnd"/>
      <w:r w:rsidRPr="004D704F">
        <w:rPr>
          <w:rFonts w:ascii="Arial" w:hAnsi="Arial"/>
        </w:rPr>
        <w:t xml:space="preserve"> </w:t>
      </w:r>
      <w:r w:rsidRPr="004D704F">
        <w:rPr>
          <w:rFonts w:ascii="Arial" w:hAnsi="Arial"/>
          <w:u w:val="single"/>
        </w:rPr>
        <w:t>When interstate spillovers or public goods are involved</w:t>
      </w:r>
      <w:r w:rsidRPr="004D704F">
        <w:rPr>
          <w:rFonts w:ascii="Arial" w:hAnsi="Arial"/>
        </w:rPr>
        <w:t xml:space="preserve">, </w:t>
      </w:r>
      <w:r w:rsidRPr="004D704F">
        <w:rPr>
          <w:rFonts w:ascii="Arial" w:hAnsi="Arial"/>
          <w:u w:val="single"/>
        </w:rPr>
        <w:t>federal intervention is needed to equalize disparities between upstream and downstream communities</w:t>
      </w:r>
      <w:r w:rsidRPr="004D704F">
        <w:rPr>
          <w:rFonts w:ascii="Arial" w:hAnsi="Arial"/>
        </w:rPr>
        <w:t>. n330</w:t>
      </w:r>
    </w:p>
    <w:p w:rsidR="000E77DE" w:rsidRPr="004D704F" w:rsidRDefault="000E77DE" w:rsidP="000E77DE">
      <w:pPr>
        <w:rPr>
          <w:rFonts w:ascii="Arial" w:hAnsi="Arial"/>
        </w:rPr>
      </w:pPr>
      <w:r w:rsidRPr="004D704F">
        <w:rPr>
          <w:rFonts w:ascii="Arial" w:hAnsi="Arial"/>
        </w:rPr>
        <w:t xml:space="preserve"> [*472]  The </w:t>
      </w:r>
      <w:r w:rsidRPr="0017144B">
        <w:rPr>
          <w:rFonts w:ascii="Arial" w:hAnsi="Arial"/>
          <w:b/>
          <w:sz w:val="26"/>
          <w:highlight w:val="yellow"/>
          <w:u w:val="single"/>
          <w:bdr w:val="single" w:sz="4" w:space="0" w:color="auto"/>
        </w:rPr>
        <w:t>historical support</w:t>
      </w:r>
      <w:r w:rsidRPr="0017144B">
        <w:rPr>
          <w:rFonts w:ascii="Arial" w:hAnsi="Arial"/>
          <w:highlight w:val="yellow"/>
          <w:u w:val="single"/>
        </w:rPr>
        <w:t xml:space="preserve"> for federal interaction</w:t>
      </w:r>
      <w:r w:rsidRPr="004D704F">
        <w:rPr>
          <w:rFonts w:ascii="Arial" w:hAnsi="Arial"/>
          <w:u w:val="single"/>
        </w:rPr>
        <w:t xml:space="preserve"> </w:t>
      </w:r>
      <w:r w:rsidRPr="004D704F">
        <w:rPr>
          <w:rFonts w:ascii="Arial" w:hAnsi="Arial"/>
        </w:rPr>
        <w:t xml:space="preserve">based on these four conditions </w:t>
      </w:r>
      <w:r w:rsidRPr="0017144B">
        <w:rPr>
          <w:rFonts w:ascii="Arial" w:hAnsi="Arial"/>
          <w:highlight w:val="yellow"/>
          <w:u w:val="single"/>
        </w:rPr>
        <w:t>seems strong</w:t>
      </w:r>
      <w:r w:rsidRPr="004D704F">
        <w:rPr>
          <w:rFonts w:ascii="Arial" w:hAnsi="Arial"/>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p>
    <w:p w:rsidR="000E77DE" w:rsidRPr="004D704F" w:rsidRDefault="000E77DE" w:rsidP="000E77DE">
      <w:pPr>
        <w:rPr>
          <w:rFonts w:ascii="Arial" w:hAnsi="Arial"/>
        </w:rPr>
      </w:pPr>
      <w:r w:rsidRPr="004D704F">
        <w:rPr>
          <w:rFonts w:ascii="Arial" w:hAnsi="Arial"/>
        </w:rPr>
        <w:t xml:space="preserve">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w:t>
      </w:r>
      <w:proofErr w:type="gramStart"/>
      <w:r w:rsidRPr="004D704F">
        <w:rPr>
          <w:rFonts w:ascii="Arial" w:hAnsi="Arial"/>
        </w:rPr>
        <w:t>n332</w:t>
      </w:r>
      <w:proofErr w:type="gramEnd"/>
      <w:r w:rsidRPr="004D704F">
        <w:rPr>
          <w:rFonts w:ascii="Arial" w:hAnsi="Arial"/>
        </w:rPr>
        <w:t xml:space="preserve"> Similarly, California implemented its Low Emission Vehicle Standards (Cal LEV) in the 1990s, well before a national standard. </w:t>
      </w:r>
      <w:proofErr w:type="gramStart"/>
      <w:r w:rsidRPr="004D704F">
        <w:rPr>
          <w:rFonts w:ascii="Arial" w:hAnsi="Arial"/>
        </w:rPr>
        <w:t>n333</w:t>
      </w:r>
      <w:proofErr w:type="gramEnd"/>
      <w:r w:rsidRPr="004D704F">
        <w:rPr>
          <w:rFonts w:ascii="Arial" w:hAnsi="Arial"/>
        </w:rPr>
        <w:t xml:space="preserve">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 but more stringent than the existing ones. The states were free to adopt nationally low emission vehicles (NLEV) or Cal LEV, but not both. n334</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 xml:space="preserve">The free market fails to correct market imperfections. </w:t>
      </w:r>
    </w:p>
    <w:p w:rsidR="000E77DE" w:rsidRPr="00AF5582" w:rsidRDefault="000E77DE" w:rsidP="000E77DE">
      <w:pPr>
        <w:rPr>
          <w:rFonts w:ascii="Arial" w:hAnsi="Arial"/>
          <w:sz w:val="20"/>
        </w:rPr>
      </w:pPr>
      <w:r w:rsidRPr="004D704F">
        <w:rPr>
          <w:rFonts w:ascii="Arial" w:hAnsi="Arial"/>
          <w:b/>
        </w:rPr>
        <w:t>Arnold 8</w:t>
      </w:r>
      <w:r w:rsidRPr="004D704F">
        <w:rPr>
          <w:rFonts w:ascii="Arial" w:hAnsi="Arial"/>
        </w:rPr>
        <w:t xml:space="preserve"> </w:t>
      </w:r>
      <w:r w:rsidRPr="00AF5582">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Reality, part II: trouble in the market</w:t>
      </w:r>
    </w:p>
    <w:p w:rsidR="000E77DE" w:rsidRPr="004D704F" w:rsidRDefault="000E77DE" w:rsidP="000E77DE">
      <w:pPr>
        <w:rPr>
          <w:rFonts w:ascii="Arial" w:hAnsi="Arial"/>
        </w:rPr>
      </w:pPr>
      <w:r w:rsidRPr="004D704F">
        <w:rPr>
          <w:rFonts w:ascii="Arial" w:hAnsi="Arial"/>
        </w:rPr>
        <w:t>But carbon pricing doesn't merely face political problems. "</w:t>
      </w:r>
      <w:r w:rsidRPr="0017144B">
        <w:rPr>
          <w:rFonts w:ascii="Arial" w:hAnsi="Arial"/>
          <w:highlight w:val="yellow"/>
          <w:u w:val="single"/>
        </w:rPr>
        <w:t>Market-driven solutions</w:t>
      </w:r>
      <w:r w:rsidRPr="004D704F">
        <w:rPr>
          <w:rFonts w:ascii="Arial" w:hAnsi="Arial"/>
        </w:rPr>
        <w:t xml:space="preserve">" like cap-and-trade </w:t>
      </w:r>
      <w:r w:rsidRPr="0017144B">
        <w:rPr>
          <w:rFonts w:ascii="Arial" w:hAnsi="Arial"/>
          <w:highlight w:val="yellow"/>
          <w:u w:val="single"/>
        </w:rPr>
        <w:t>are</w:t>
      </w:r>
      <w:r w:rsidRPr="004D704F">
        <w:rPr>
          <w:rFonts w:ascii="Arial" w:hAnsi="Arial"/>
          <w:u w:val="single"/>
        </w:rPr>
        <w:t xml:space="preserve"> also </w:t>
      </w:r>
      <w:r w:rsidRPr="0017144B">
        <w:rPr>
          <w:rFonts w:ascii="Arial" w:hAnsi="Arial"/>
          <w:highlight w:val="yellow"/>
          <w:u w:val="single"/>
        </w:rPr>
        <w:t>subject to</w:t>
      </w:r>
      <w:r w:rsidRPr="004D704F">
        <w:rPr>
          <w:rFonts w:ascii="Arial" w:hAnsi="Arial"/>
          <w:u w:val="single"/>
        </w:rPr>
        <w:t xml:space="preserve"> myriad </w:t>
      </w:r>
      <w:r w:rsidRPr="0017144B">
        <w:rPr>
          <w:rFonts w:ascii="Arial" w:hAnsi="Arial"/>
          <w:highlight w:val="yellow"/>
          <w:u w:val="single"/>
        </w:rPr>
        <w:t xml:space="preserve">market </w:t>
      </w:r>
      <w:r w:rsidRPr="0017144B">
        <w:rPr>
          <w:rFonts w:ascii="Arial" w:hAnsi="Arial"/>
          <w:b/>
          <w:sz w:val="26"/>
          <w:highlight w:val="yellow"/>
          <w:u w:val="single"/>
          <w:bdr w:val="single" w:sz="4" w:space="0" w:color="auto"/>
        </w:rPr>
        <w:t>inefficiencies</w:t>
      </w:r>
      <w:r w:rsidRPr="0017144B">
        <w:rPr>
          <w:rFonts w:ascii="Arial" w:hAnsi="Arial"/>
          <w:highlight w:val="yellow"/>
          <w:u w:val="single"/>
        </w:rPr>
        <w:t xml:space="preserve"> and </w:t>
      </w:r>
      <w:r w:rsidRPr="0017144B">
        <w:rPr>
          <w:rFonts w:ascii="Arial" w:hAnsi="Arial"/>
          <w:b/>
          <w:sz w:val="26"/>
          <w:highlight w:val="yellow"/>
          <w:u w:val="single"/>
          <w:bdr w:val="single" w:sz="4" w:space="0" w:color="auto"/>
        </w:rPr>
        <w:t>inelasticity’s</w:t>
      </w:r>
      <w:r w:rsidRPr="004D704F">
        <w:rPr>
          <w:rFonts w:ascii="Arial" w:hAnsi="Arial"/>
        </w:rPr>
        <w:t>. Max highlights a few of these, but the fact is</w:t>
      </w:r>
      <w:proofErr w:type="gramStart"/>
      <w:r w:rsidRPr="004D704F">
        <w:rPr>
          <w:rFonts w:ascii="Arial" w:hAnsi="Arial"/>
        </w:rPr>
        <w:t>,</w:t>
      </w:r>
      <w:proofErr w:type="gramEnd"/>
      <w:r w:rsidRPr="004D704F">
        <w:rPr>
          <w:rFonts w:ascii="Arial" w:hAnsi="Arial"/>
        </w:rPr>
        <w:t xml:space="preserve"> </w:t>
      </w:r>
      <w:r w:rsidRPr="004D704F">
        <w:rPr>
          <w:rFonts w:ascii="Arial" w:hAnsi="Arial"/>
          <w:u w:val="single"/>
        </w:rPr>
        <w:t>these troublesome dynamics are everywhere</w:t>
      </w:r>
      <w:r w:rsidRPr="004D704F">
        <w:rPr>
          <w:rFonts w:ascii="Arial" w:hAnsi="Arial"/>
        </w:rPr>
        <w:t xml:space="preserve">. </w:t>
      </w:r>
      <w:r w:rsidRPr="0017144B">
        <w:rPr>
          <w:rFonts w:ascii="Arial" w:hAnsi="Arial"/>
          <w:highlight w:val="yellow"/>
          <w:u w:val="single"/>
        </w:rPr>
        <w:t>A wide variety of factors</w:t>
      </w:r>
      <w:r w:rsidRPr="004D704F">
        <w:rPr>
          <w:rFonts w:ascii="Arial" w:hAnsi="Arial"/>
        </w:rPr>
        <w:t xml:space="preserve">, </w:t>
      </w:r>
      <w:r w:rsidRPr="004D704F">
        <w:rPr>
          <w:rFonts w:ascii="Arial" w:hAnsi="Arial"/>
          <w:u w:val="single"/>
        </w:rPr>
        <w:t>of which price is one</w:t>
      </w:r>
      <w:r w:rsidRPr="004D704F">
        <w:rPr>
          <w:rFonts w:ascii="Arial" w:hAnsi="Arial"/>
        </w:rPr>
        <w:t xml:space="preserve">, </w:t>
      </w:r>
      <w:r w:rsidRPr="0017144B">
        <w:rPr>
          <w:rFonts w:ascii="Arial" w:hAnsi="Arial"/>
          <w:highlight w:val="yellow"/>
          <w:u w:val="single"/>
        </w:rPr>
        <w:t>influence</w:t>
      </w:r>
      <w:r w:rsidRPr="004D704F">
        <w:rPr>
          <w:rFonts w:ascii="Arial" w:hAnsi="Arial"/>
          <w:u w:val="single"/>
        </w:rPr>
        <w:t xml:space="preserve"> people's </w:t>
      </w:r>
      <w:r w:rsidRPr="0017144B">
        <w:rPr>
          <w:rFonts w:ascii="Arial" w:hAnsi="Arial"/>
          <w:highlight w:val="yellow"/>
          <w:u w:val="single"/>
        </w:rPr>
        <w:t>decision making about</w:t>
      </w:r>
      <w:r w:rsidRPr="004D704F">
        <w:rPr>
          <w:rFonts w:ascii="Arial" w:hAnsi="Arial"/>
          <w:u w:val="single"/>
        </w:rPr>
        <w:t xml:space="preserve"> how much energy they'll consume</w:t>
      </w:r>
      <w:r w:rsidRPr="004D704F">
        <w:rPr>
          <w:rFonts w:ascii="Arial" w:hAnsi="Arial"/>
        </w:rPr>
        <w:t xml:space="preserve">, </w:t>
      </w:r>
      <w:r w:rsidRPr="004D704F">
        <w:rPr>
          <w:rFonts w:ascii="Arial" w:hAnsi="Arial"/>
          <w:u w:val="single"/>
        </w:rPr>
        <w:t xml:space="preserve">or </w:t>
      </w:r>
      <w:r w:rsidRPr="0017144B">
        <w:rPr>
          <w:rFonts w:ascii="Arial" w:hAnsi="Arial"/>
          <w:highlight w:val="yellow"/>
          <w:u w:val="single"/>
        </w:rPr>
        <w:t>what sort of</w:t>
      </w:r>
      <w:r w:rsidRPr="004D704F">
        <w:rPr>
          <w:rFonts w:ascii="Arial" w:hAnsi="Arial"/>
        </w:rPr>
        <w:t xml:space="preserve"> car, factory, or </w:t>
      </w:r>
      <w:r w:rsidRPr="0017144B">
        <w:rPr>
          <w:rFonts w:ascii="Arial" w:hAnsi="Arial"/>
          <w:highlight w:val="yellow"/>
          <w:u w:val="single"/>
        </w:rPr>
        <w:t>power plant</w:t>
      </w:r>
      <w:r w:rsidRPr="004D704F">
        <w:rPr>
          <w:rFonts w:ascii="Arial" w:hAnsi="Arial"/>
          <w:u w:val="single"/>
        </w:rPr>
        <w:t xml:space="preserve"> they want </w:t>
      </w:r>
      <w:r w:rsidRPr="0017144B">
        <w:rPr>
          <w:rFonts w:ascii="Arial" w:hAnsi="Arial"/>
          <w:highlight w:val="yellow"/>
          <w:u w:val="single"/>
        </w:rPr>
        <w:t>to buy</w:t>
      </w:r>
      <w:r w:rsidRPr="004D704F">
        <w:rPr>
          <w:rFonts w:ascii="Arial" w:hAnsi="Arial"/>
        </w:rPr>
        <w:t xml:space="preserve"> - </w:t>
      </w:r>
      <w:r w:rsidRPr="004D704F">
        <w:rPr>
          <w:rFonts w:ascii="Arial" w:hAnsi="Arial"/>
          <w:u w:val="single"/>
        </w:rPr>
        <w:t xml:space="preserve">so </w:t>
      </w:r>
      <w:r w:rsidRPr="004D704F">
        <w:rPr>
          <w:rFonts w:ascii="Arial" w:hAnsi="Arial"/>
        </w:rPr>
        <w:t xml:space="preserve">in most cases, </w:t>
      </w:r>
      <w:r w:rsidRPr="0017144B">
        <w:rPr>
          <w:rFonts w:ascii="Arial" w:hAnsi="Arial"/>
          <w:highlight w:val="yellow"/>
          <w:u w:val="single"/>
        </w:rPr>
        <w:t>simply nudging</w:t>
      </w:r>
      <w:r w:rsidRPr="004D704F">
        <w:rPr>
          <w:rFonts w:ascii="Arial" w:hAnsi="Arial"/>
          <w:u w:val="single"/>
        </w:rPr>
        <w:t xml:space="preserve"> the </w:t>
      </w:r>
      <w:r w:rsidRPr="0017144B">
        <w:rPr>
          <w:rFonts w:ascii="Arial" w:hAnsi="Arial"/>
          <w:highlight w:val="yellow"/>
          <w:u w:val="single"/>
        </w:rPr>
        <w:t>prices</w:t>
      </w:r>
      <w:r w:rsidRPr="004D704F">
        <w:rPr>
          <w:rFonts w:ascii="Arial" w:hAnsi="Arial"/>
          <w:u w:val="single"/>
        </w:rPr>
        <w:t xml:space="preserve"> in play </w:t>
      </w:r>
      <w:r w:rsidRPr="0017144B">
        <w:rPr>
          <w:rFonts w:ascii="Arial" w:hAnsi="Arial"/>
          <w:b/>
          <w:sz w:val="26"/>
          <w:highlight w:val="yellow"/>
          <w:u w:val="single"/>
          <w:bdr w:val="single" w:sz="4" w:space="0" w:color="auto"/>
        </w:rPr>
        <w:t>isn't enough</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Generally, </w:t>
      </w:r>
      <w:r w:rsidRPr="004D704F">
        <w:rPr>
          <w:rFonts w:ascii="Arial" w:hAnsi="Arial"/>
          <w:u w:val="single"/>
        </w:rPr>
        <w:t xml:space="preserve">the </w:t>
      </w:r>
      <w:r w:rsidRPr="0017144B">
        <w:rPr>
          <w:rFonts w:ascii="Arial" w:hAnsi="Arial"/>
          <w:highlight w:val="yellow"/>
          <w:u w:val="single"/>
        </w:rPr>
        <w:t>phenomena</w:t>
      </w:r>
      <w:r w:rsidRPr="004D704F">
        <w:rPr>
          <w:rFonts w:ascii="Arial" w:hAnsi="Arial"/>
          <w:u w:val="single"/>
        </w:rPr>
        <w:t xml:space="preserve"> </w:t>
      </w:r>
      <w:r w:rsidRPr="004D704F">
        <w:rPr>
          <w:rFonts w:ascii="Arial" w:hAnsi="Arial"/>
        </w:rPr>
        <w:t xml:space="preserve">I'm referring to </w:t>
      </w:r>
      <w:r w:rsidRPr="0017144B">
        <w:rPr>
          <w:rFonts w:ascii="Arial" w:hAnsi="Arial"/>
          <w:highlight w:val="yellow"/>
          <w:u w:val="single"/>
        </w:rPr>
        <w:t>are known as</w:t>
      </w:r>
      <w:r w:rsidRPr="004D704F">
        <w:rPr>
          <w:rFonts w:ascii="Arial" w:hAnsi="Arial"/>
          <w:u w:val="single"/>
        </w:rPr>
        <w:t xml:space="preserve"> </w:t>
      </w:r>
      <w:r w:rsidRPr="004D704F">
        <w:rPr>
          <w:rFonts w:ascii="Arial" w:hAnsi="Arial"/>
        </w:rPr>
        <w:t>"</w:t>
      </w:r>
      <w:r w:rsidRPr="0017144B">
        <w:rPr>
          <w:rFonts w:ascii="Arial" w:hAnsi="Arial"/>
          <w:b/>
          <w:sz w:val="26"/>
          <w:highlight w:val="yellow"/>
          <w:u w:val="single"/>
          <w:bdr w:val="single" w:sz="4" w:space="0" w:color="auto"/>
        </w:rPr>
        <w:t>market failures</w:t>
      </w:r>
      <w:r w:rsidRPr="004D704F">
        <w:rPr>
          <w:rFonts w:ascii="Arial" w:hAnsi="Arial"/>
        </w:rPr>
        <w:t xml:space="preserve">" - situations </w:t>
      </w:r>
      <w:r w:rsidRPr="0017144B">
        <w:rPr>
          <w:rFonts w:ascii="Arial" w:hAnsi="Arial"/>
          <w:highlight w:val="yellow"/>
          <w:u w:val="single"/>
        </w:rPr>
        <w:t>where</w:t>
      </w:r>
      <w:r w:rsidRPr="004D704F">
        <w:rPr>
          <w:rFonts w:ascii="Arial" w:hAnsi="Arial"/>
        </w:rPr>
        <w:t xml:space="preserve">, for one reason or another, people or </w:t>
      </w:r>
      <w:r w:rsidRPr="0017144B">
        <w:rPr>
          <w:rFonts w:ascii="Arial" w:hAnsi="Arial"/>
          <w:highlight w:val="yellow"/>
          <w:u w:val="single"/>
        </w:rPr>
        <w:t>firms don't make decisions that would be</w:t>
      </w:r>
      <w:r w:rsidRPr="004D704F">
        <w:rPr>
          <w:rFonts w:ascii="Arial" w:hAnsi="Arial"/>
          <w:u w:val="single"/>
        </w:rPr>
        <w:t xml:space="preserve"> a </w:t>
      </w:r>
      <w:r w:rsidRPr="0017144B">
        <w:rPr>
          <w:rFonts w:ascii="Arial" w:hAnsi="Arial"/>
          <w:highlight w:val="yellow"/>
          <w:u w:val="single"/>
        </w:rPr>
        <w:t>net positive for society</w:t>
      </w:r>
      <w:r w:rsidRPr="004D704F">
        <w:rPr>
          <w:rFonts w:ascii="Arial" w:hAnsi="Arial"/>
          <w:u w:val="single"/>
        </w:rPr>
        <w:t xml:space="preserve"> </w:t>
      </w:r>
      <w:r w:rsidRPr="004D704F">
        <w:rPr>
          <w:rFonts w:ascii="Arial" w:hAnsi="Arial"/>
        </w:rPr>
        <w:t xml:space="preserve">- or even for their own pocketbooks. </w:t>
      </w:r>
      <w:r w:rsidRPr="0017144B">
        <w:rPr>
          <w:rFonts w:ascii="Arial" w:hAnsi="Arial"/>
          <w:highlight w:val="yellow"/>
          <w:u w:val="single"/>
        </w:rPr>
        <w:t>These are extremely common</w:t>
      </w:r>
      <w:r w:rsidRPr="004D704F">
        <w:rPr>
          <w:rFonts w:ascii="Arial" w:hAnsi="Arial"/>
        </w:rPr>
        <w:t xml:space="preserve"> in the areas near and dear to energy policymakers' hearts. After all (to cite one example), </w:t>
      </w:r>
      <w:r w:rsidRPr="0017144B">
        <w:rPr>
          <w:rFonts w:ascii="Arial" w:hAnsi="Arial"/>
          <w:highlight w:val="yellow"/>
          <w:u w:val="single"/>
        </w:rPr>
        <w:t>if people made decisions based</w:t>
      </w:r>
      <w:r w:rsidRPr="004D704F">
        <w:rPr>
          <w:rFonts w:ascii="Arial" w:hAnsi="Arial"/>
          <w:u w:val="single"/>
        </w:rPr>
        <w:t xml:space="preserve"> simply </w:t>
      </w:r>
      <w:r w:rsidRPr="0017144B">
        <w:rPr>
          <w:rFonts w:ascii="Arial" w:hAnsi="Arial"/>
          <w:highlight w:val="yellow"/>
          <w:u w:val="single"/>
        </w:rPr>
        <w:t>on</w:t>
      </w:r>
      <w:r w:rsidRPr="004D704F">
        <w:rPr>
          <w:rFonts w:ascii="Arial" w:hAnsi="Arial"/>
        </w:rPr>
        <w:t xml:space="preserve"> overall </w:t>
      </w:r>
      <w:r w:rsidRPr="0017144B">
        <w:rPr>
          <w:rFonts w:ascii="Arial" w:hAnsi="Arial"/>
          <w:highlight w:val="yellow"/>
          <w:u w:val="single"/>
        </w:rPr>
        <w:t>cost vs. benefit</w:t>
      </w:r>
      <w:r w:rsidRPr="004D704F">
        <w:rPr>
          <w:rFonts w:ascii="Arial" w:hAnsi="Arial"/>
        </w:rPr>
        <w:t xml:space="preserve">, </w:t>
      </w:r>
      <w:r w:rsidRPr="004D704F">
        <w:rPr>
          <w:rFonts w:ascii="Arial" w:hAnsi="Arial"/>
          <w:u w:val="single"/>
        </w:rPr>
        <w:t xml:space="preserve">then </w:t>
      </w:r>
      <w:r w:rsidRPr="0017144B">
        <w:rPr>
          <w:rFonts w:ascii="Arial" w:hAnsi="Arial"/>
          <w:highlight w:val="yellow"/>
          <w:u w:val="single"/>
        </w:rPr>
        <w:t>every house in America would</w:t>
      </w:r>
      <w:r w:rsidRPr="004D704F">
        <w:rPr>
          <w:rFonts w:ascii="Arial" w:hAnsi="Arial"/>
        </w:rPr>
        <w:t xml:space="preserve"> already </w:t>
      </w:r>
      <w:r w:rsidRPr="0017144B">
        <w:rPr>
          <w:rFonts w:ascii="Arial" w:hAnsi="Arial"/>
          <w:highlight w:val="yellow"/>
          <w:u w:val="single"/>
        </w:rPr>
        <w:t>be outfitted with a solar</w:t>
      </w:r>
      <w:r w:rsidRPr="004D704F">
        <w:rPr>
          <w:rFonts w:ascii="Arial" w:hAnsi="Arial"/>
          <w:u w:val="single"/>
        </w:rPr>
        <w:t xml:space="preserve"> water </w:t>
      </w:r>
      <w:r w:rsidRPr="0017144B">
        <w:rPr>
          <w:rFonts w:ascii="Arial" w:hAnsi="Arial"/>
          <w:highlight w:val="yellow"/>
          <w:u w:val="single"/>
        </w:rPr>
        <w:t>heater and</w:t>
      </w:r>
      <w:r w:rsidRPr="004D704F">
        <w:rPr>
          <w:rFonts w:ascii="Arial" w:hAnsi="Arial"/>
        </w:rPr>
        <w:t xml:space="preserve"> decent </w:t>
      </w:r>
      <w:r w:rsidRPr="0017144B">
        <w:rPr>
          <w:rFonts w:ascii="Arial" w:hAnsi="Arial"/>
          <w:highlight w:val="yellow"/>
          <w:u w:val="single"/>
        </w:rPr>
        <w:t>insulation</w:t>
      </w:r>
      <w:r w:rsidRPr="004D704F">
        <w:rPr>
          <w:rFonts w:ascii="Arial" w:hAnsi="Arial"/>
        </w:rPr>
        <w:t xml:space="preserve"> - </w:t>
      </w:r>
      <w:r w:rsidRPr="004D704F">
        <w:rPr>
          <w:rFonts w:ascii="Arial" w:hAnsi="Arial"/>
          <w:u w:val="single"/>
        </w:rPr>
        <w:t>measures</w:t>
      </w:r>
      <w:r w:rsidRPr="004D704F">
        <w:rPr>
          <w:rFonts w:ascii="Arial" w:hAnsi="Arial"/>
        </w:rPr>
        <w:t xml:space="preserve"> that are </w:t>
      </w:r>
      <w:r w:rsidRPr="004D704F">
        <w:rPr>
          <w:rFonts w:ascii="Arial" w:hAnsi="Arial"/>
          <w:u w:val="single"/>
        </w:rPr>
        <w:t>already profitable</w:t>
      </w:r>
      <w:r w:rsidRPr="004D704F">
        <w:rPr>
          <w:rFonts w:ascii="Arial" w:hAnsi="Arial"/>
        </w:rPr>
        <w:t xml:space="preserve"> for both individual actors and society at large, even </w:t>
      </w:r>
      <w:r w:rsidRPr="004D704F">
        <w:rPr>
          <w:rFonts w:ascii="Arial" w:hAnsi="Arial"/>
          <w:u w:val="single"/>
        </w:rPr>
        <w:t>without a carbon price</w:t>
      </w:r>
      <w:r w:rsidRPr="004D704F">
        <w:rPr>
          <w:rFonts w:ascii="Arial" w:hAnsi="Arial"/>
        </w:rPr>
        <w:t>. Or consider the serious dearth of energy research - total basic energy R&amp;D in the U.S. is less than the R&amp;D budget of one biotech company.</w:t>
      </w:r>
    </w:p>
    <w:p w:rsidR="000E77DE" w:rsidRPr="004D704F" w:rsidRDefault="000E77DE" w:rsidP="000E77DE">
      <w:pPr>
        <w:rPr>
          <w:rFonts w:ascii="Arial" w:hAnsi="Arial"/>
        </w:rPr>
      </w:pPr>
      <w:r w:rsidRPr="004D704F">
        <w:rPr>
          <w:rFonts w:ascii="Arial" w:hAnsi="Arial"/>
          <w:u w:val="single"/>
        </w:rPr>
        <w:t>Market failures</w:t>
      </w:r>
      <w:r w:rsidRPr="004D704F">
        <w:rPr>
          <w:rFonts w:ascii="Arial" w:hAnsi="Arial"/>
        </w:rPr>
        <w:t xml:space="preserve"> like these </w:t>
      </w:r>
      <w:r w:rsidRPr="004D704F">
        <w:rPr>
          <w:rFonts w:ascii="Arial" w:hAnsi="Arial"/>
          <w:u w:val="single"/>
        </w:rPr>
        <w:t>have a million causes</w:t>
      </w:r>
      <w:r w:rsidRPr="004D704F">
        <w:rPr>
          <w:rFonts w:ascii="Arial" w:hAnsi="Arial"/>
        </w:rPr>
        <w:t xml:space="preserve">, </w:t>
      </w:r>
      <w:r w:rsidRPr="004D704F">
        <w:rPr>
          <w:rFonts w:ascii="Arial" w:hAnsi="Arial"/>
          <w:u w:val="single"/>
        </w:rPr>
        <w:t xml:space="preserve">which perhaps </w:t>
      </w:r>
      <w:proofErr w:type="gramStart"/>
      <w:r w:rsidRPr="004D704F">
        <w:rPr>
          <w:rFonts w:ascii="Arial" w:hAnsi="Arial"/>
          <w:u w:val="single"/>
        </w:rPr>
        <w:t>explains</w:t>
      </w:r>
      <w:proofErr w:type="gramEnd"/>
      <w:r w:rsidRPr="004D704F">
        <w:rPr>
          <w:rFonts w:ascii="Arial" w:hAnsi="Arial"/>
          <w:u w:val="single"/>
        </w:rPr>
        <w:t xml:space="preserve"> why</w:t>
      </w:r>
      <w:r w:rsidRPr="004D704F">
        <w:rPr>
          <w:rFonts w:ascii="Arial" w:hAnsi="Arial"/>
        </w:rPr>
        <w:t xml:space="preserve"> most </w:t>
      </w:r>
      <w:r w:rsidRPr="004D704F">
        <w:rPr>
          <w:rFonts w:ascii="Arial" w:hAnsi="Arial"/>
          <w:u w:val="single"/>
        </w:rPr>
        <w:t>cap-and-trade advocates</w:t>
      </w:r>
      <w:r w:rsidRPr="004D704F">
        <w:rPr>
          <w:rFonts w:ascii="Arial" w:hAnsi="Arial"/>
        </w:rPr>
        <w:t xml:space="preserve"> tend to </w:t>
      </w:r>
      <w:r w:rsidRPr="004D704F">
        <w:rPr>
          <w:rFonts w:ascii="Arial" w:hAnsi="Arial"/>
          <w:u w:val="single"/>
        </w:rPr>
        <w:t>avoid talking about them beyond a generic</w:t>
      </w:r>
      <w:r w:rsidRPr="004D704F">
        <w:rPr>
          <w:rFonts w:ascii="Arial" w:hAnsi="Arial"/>
        </w:rPr>
        <w:t xml:space="preserve"> "</w:t>
      </w:r>
      <w:r w:rsidRPr="004D704F">
        <w:rPr>
          <w:rFonts w:ascii="Arial" w:hAnsi="Arial"/>
          <w:u w:val="single"/>
        </w:rPr>
        <w:t>the government should fix them</w:t>
      </w:r>
      <w:r w:rsidRPr="004D704F">
        <w:rPr>
          <w:rFonts w:ascii="Arial" w:hAnsi="Arial"/>
        </w:rPr>
        <w:t>." However, not only do carbon-price proposals generally not seek to "fix them," but these failures are far more widespread than most admit.</w:t>
      </w:r>
    </w:p>
    <w:p w:rsidR="000E77DE" w:rsidRPr="004D704F" w:rsidRDefault="000E77DE" w:rsidP="000E77DE">
      <w:pPr>
        <w:rPr>
          <w:rFonts w:ascii="Arial" w:hAnsi="Arial"/>
        </w:rPr>
      </w:pPr>
      <w:r w:rsidRPr="004D704F">
        <w:rPr>
          <w:rFonts w:ascii="Arial" w:hAnsi="Arial"/>
        </w:rPr>
        <w:t xml:space="preserve">Take electricity production, for example. As a recent article on this subject opined, "Ultimately, </w:t>
      </w:r>
      <w:r w:rsidRPr="0017144B">
        <w:rPr>
          <w:rFonts w:ascii="Arial" w:hAnsi="Arial"/>
          <w:highlight w:val="yellow"/>
          <w:u w:val="single"/>
        </w:rPr>
        <w:t>the belief</w:t>
      </w:r>
      <w:r w:rsidRPr="004D704F">
        <w:rPr>
          <w:rFonts w:ascii="Arial" w:hAnsi="Arial"/>
        </w:rPr>
        <w:t xml:space="preserve"> that </w:t>
      </w:r>
      <w:r w:rsidRPr="0017144B">
        <w:rPr>
          <w:rFonts w:ascii="Arial" w:hAnsi="Arial"/>
          <w:highlight w:val="yellow"/>
          <w:u w:val="single"/>
        </w:rPr>
        <w:t>prices</w:t>
      </w:r>
      <w:r w:rsidRPr="004D704F">
        <w:rPr>
          <w:rFonts w:ascii="Arial" w:hAnsi="Arial"/>
        </w:rPr>
        <w:t xml:space="preserve"> alone </w:t>
      </w:r>
      <w:r w:rsidRPr="004D704F">
        <w:rPr>
          <w:rFonts w:ascii="Arial" w:hAnsi="Arial"/>
          <w:u w:val="single"/>
        </w:rPr>
        <w:t xml:space="preserve">will </w:t>
      </w:r>
      <w:r w:rsidRPr="0017144B">
        <w:rPr>
          <w:rFonts w:ascii="Arial" w:hAnsi="Arial"/>
          <w:highlight w:val="yellow"/>
          <w:u w:val="single"/>
        </w:rPr>
        <w:t xml:space="preserve">solve the climate problem is </w:t>
      </w:r>
      <w:r w:rsidRPr="0017144B">
        <w:rPr>
          <w:rFonts w:ascii="Arial" w:hAnsi="Arial"/>
          <w:b/>
          <w:sz w:val="26"/>
          <w:highlight w:val="yellow"/>
          <w:u w:val="single"/>
          <w:bdr w:val="single" w:sz="4" w:space="0" w:color="auto"/>
        </w:rPr>
        <w:t>rooted in the fiction</w:t>
      </w:r>
      <w:r w:rsidRPr="004D704F">
        <w:rPr>
          <w:rFonts w:ascii="Arial" w:hAnsi="Arial"/>
        </w:rPr>
        <w:t xml:space="preserve"> that </w:t>
      </w:r>
      <w:r w:rsidRPr="0017144B">
        <w:rPr>
          <w:rFonts w:ascii="Arial" w:hAnsi="Arial"/>
          <w:highlight w:val="yellow"/>
          <w:u w:val="single"/>
        </w:rPr>
        <w:t>investors</w:t>
      </w:r>
      <w:r w:rsidRPr="004D704F">
        <w:rPr>
          <w:rFonts w:ascii="Arial" w:hAnsi="Arial"/>
          <w:u w:val="single"/>
        </w:rPr>
        <w:t xml:space="preserve"> in large-scale</w:t>
      </w:r>
      <w:r w:rsidRPr="004D704F">
        <w:rPr>
          <w:rFonts w:ascii="Arial" w:hAnsi="Arial"/>
        </w:rPr>
        <w:t xml:space="preserve"> and long-lived </w:t>
      </w:r>
      <w:r w:rsidRPr="004D704F">
        <w:rPr>
          <w:rFonts w:ascii="Arial" w:hAnsi="Arial"/>
          <w:u w:val="single"/>
        </w:rPr>
        <w:t xml:space="preserve">energy infrastructures </w:t>
      </w:r>
      <w:r w:rsidRPr="0017144B">
        <w:rPr>
          <w:rFonts w:ascii="Arial" w:hAnsi="Arial"/>
          <w:highlight w:val="yellow"/>
          <w:u w:val="single"/>
        </w:rPr>
        <w:t>sit on a fence</w:t>
      </w:r>
      <w:r w:rsidRPr="0017144B">
        <w:rPr>
          <w:rFonts w:ascii="Arial" w:hAnsi="Arial"/>
          <w:b/>
          <w:highlight w:val="yellow"/>
          <w:u w:val="single"/>
        </w:rPr>
        <w:t xml:space="preserve"> </w:t>
      </w:r>
      <w:r w:rsidRPr="0017144B">
        <w:rPr>
          <w:rFonts w:ascii="Arial" w:hAnsi="Arial"/>
          <w:highlight w:val="yellow"/>
          <w:u w:val="single"/>
        </w:rPr>
        <w:t>waiting</w:t>
      </w:r>
      <w:r w:rsidRPr="004D704F">
        <w:rPr>
          <w:rFonts w:ascii="Arial" w:hAnsi="Arial"/>
          <w:u w:val="single"/>
        </w:rPr>
        <w:t xml:space="preserve"> for higher carbon prices </w:t>
      </w:r>
      <w:r w:rsidRPr="0017144B">
        <w:rPr>
          <w:rFonts w:ascii="Arial" w:hAnsi="Arial"/>
          <w:highlight w:val="yellow"/>
          <w:u w:val="single"/>
        </w:rPr>
        <w:t>to tip their decisions</w:t>
      </w:r>
      <w:r w:rsidRPr="004D704F">
        <w:rPr>
          <w:rFonts w:ascii="Arial" w:hAnsi="Arial"/>
        </w:rPr>
        <w:t xml:space="preserve">." </w:t>
      </w:r>
      <w:r w:rsidRPr="0017144B">
        <w:rPr>
          <w:rFonts w:ascii="Arial" w:hAnsi="Arial"/>
          <w:highlight w:val="yellow"/>
          <w:u w:val="single"/>
        </w:rPr>
        <w:t>Investors</w:t>
      </w:r>
      <w:r w:rsidRPr="004D704F">
        <w:rPr>
          <w:rFonts w:ascii="Arial" w:hAnsi="Arial"/>
          <w:u w:val="single"/>
        </w:rPr>
        <w:t xml:space="preserve"> in power plants </w:t>
      </w:r>
      <w:r w:rsidRPr="0017144B">
        <w:rPr>
          <w:rFonts w:ascii="Arial" w:hAnsi="Arial"/>
          <w:highlight w:val="yellow"/>
          <w:u w:val="single"/>
        </w:rPr>
        <w:t>aren't likely to choose clean options</w:t>
      </w:r>
      <w:r w:rsidRPr="004D704F">
        <w:rPr>
          <w:rFonts w:ascii="Arial" w:hAnsi="Arial"/>
        </w:rPr>
        <w:t xml:space="preserve"> (cogeneration, renewables, even natural gas) </w:t>
      </w:r>
      <w:r w:rsidRPr="0017144B">
        <w:rPr>
          <w:rFonts w:ascii="Arial" w:hAnsi="Arial"/>
          <w:highlight w:val="yellow"/>
          <w:u w:val="single"/>
        </w:rPr>
        <w:t xml:space="preserve">if there's </w:t>
      </w:r>
      <w:r w:rsidRPr="0017144B">
        <w:rPr>
          <w:rFonts w:ascii="Arial" w:hAnsi="Arial"/>
          <w:b/>
          <w:sz w:val="26"/>
          <w:highlight w:val="yellow"/>
          <w:u w:val="single"/>
          <w:bdr w:val="single" w:sz="4" w:space="0" w:color="auto"/>
        </w:rPr>
        <w:t>uncertainty</w:t>
      </w:r>
      <w:r w:rsidRPr="004D704F">
        <w:rPr>
          <w:rFonts w:ascii="Arial" w:hAnsi="Arial"/>
          <w:u w:val="single"/>
        </w:rPr>
        <w:t xml:space="preserve"> over the future price of carbon</w:t>
      </w:r>
      <w:r w:rsidRPr="004D704F">
        <w:rPr>
          <w:rFonts w:ascii="Arial" w:hAnsi="Arial"/>
        </w:rPr>
        <w:t xml:space="preserve">, or over the lifetime emissions of a proposed project. Moreover, </w:t>
      </w:r>
      <w:r w:rsidRPr="0017144B">
        <w:rPr>
          <w:rFonts w:ascii="Arial" w:hAnsi="Arial"/>
          <w:highlight w:val="yellow"/>
          <w:u w:val="single"/>
        </w:rPr>
        <w:t xml:space="preserve">insufficient </w:t>
      </w:r>
      <w:r w:rsidRPr="0017144B">
        <w:rPr>
          <w:rFonts w:ascii="Arial" w:hAnsi="Arial"/>
          <w:b/>
          <w:sz w:val="26"/>
          <w:highlight w:val="yellow"/>
          <w:u w:val="single"/>
          <w:bdr w:val="single" w:sz="4" w:space="0" w:color="auto"/>
        </w:rPr>
        <w:t>public infrastructure</w:t>
      </w:r>
      <w:r w:rsidRPr="004D704F">
        <w:rPr>
          <w:rFonts w:ascii="Arial" w:hAnsi="Arial"/>
        </w:rPr>
        <w:t xml:space="preserve"> (like transmission lines) </w:t>
      </w:r>
      <w:r w:rsidRPr="0017144B">
        <w:rPr>
          <w:rFonts w:ascii="Arial" w:hAnsi="Arial"/>
          <w:highlight w:val="yellow"/>
          <w:u w:val="single"/>
        </w:rPr>
        <w:t xml:space="preserve">and </w:t>
      </w:r>
      <w:r w:rsidRPr="0017144B">
        <w:rPr>
          <w:rFonts w:ascii="Arial" w:hAnsi="Arial"/>
          <w:b/>
          <w:sz w:val="26"/>
          <w:highlight w:val="yellow"/>
          <w:u w:val="single"/>
          <w:bdr w:val="single" w:sz="4" w:space="0" w:color="auto"/>
        </w:rPr>
        <w:t>human capital</w:t>
      </w:r>
      <w:r w:rsidRPr="004D704F">
        <w:rPr>
          <w:rFonts w:ascii="Arial" w:hAnsi="Arial"/>
        </w:rPr>
        <w:t xml:space="preserve"> (solar installers, wind turbine technicians) </w:t>
      </w:r>
      <w:r w:rsidRPr="004D704F">
        <w:rPr>
          <w:rFonts w:ascii="Arial" w:hAnsi="Arial"/>
          <w:u w:val="single"/>
        </w:rPr>
        <w:t xml:space="preserve">often </w:t>
      </w:r>
      <w:r w:rsidRPr="0017144B">
        <w:rPr>
          <w:rFonts w:ascii="Arial" w:hAnsi="Arial"/>
          <w:highlight w:val="yellow"/>
          <w:u w:val="single"/>
        </w:rPr>
        <w:t>obstruct clean energy</w:t>
      </w:r>
      <w:r w:rsidRPr="004D704F">
        <w:rPr>
          <w:rFonts w:ascii="Arial" w:hAnsi="Arial"/>
          <w:u w:val="single"/>
        </w:rPr>
        <w:t xml:space="preserve"> development</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There's also pervasive inelasticity’s in the areas that carbon pricing targets. As I alluded to before, </w:t>
      </w:r>
      <w:r w:rsidRPr="0017144B">
        <w:rPr>
          <w:rFonts w:ascii="Arial" w:hAnsi="Arial"/>
          <w:highlight w:val="yellow"/>
          <w:u w:val="single"/>
        </w:rPr>
        <w:t>heating and transportation</w:t>
      </w:r>
      <w:r w:rsidRPr="004D704F">
        <w:rPr>
          <w:rFonts w:ascii="Arial" w:hAnsi="Arial"/>
        </w:rPr>
        <w:t xml:space="preserve"> - which together account for over half of American emissions - </w:t>
      </w:r>
      <w:r w:rsidRPr="0017144B">
        <w:rPr>
          <w:rFonts w:ascii="Arial" w:hAnsi="Arial"/>
          <w:highlight w:val="yellow"/>
          <w:u w:val="single"/>
        </w:rPr>
        <w:t>have</w:t>
      </w:r>
      <w:r w:rsidRPr="004D704F">
        <w:rPr>
          <w:rFonts w:ascii="Arial" w:hAnsi="Arial"/>
        </w:rPr>
        <w:t xml:space="preserve"> really </w:t>
      </w:r>
      <w:r w:rsidRPr="0017144B">
        <w:rPr>
          <w:rFonts w:ascii="Arial" w:hAnsi="Arial"/>
          <w:highlight w:val="yellow"/>
          <w:u w:val="single"/>
        </w:rPr>
        <w:t>inelastic demand</w:t>
      </w:r>
      <w:r w:rsidRPr="004D704F">
        <w:rPr>
          <w:rFonts w:ascii="Arial" w:hAnsi="Arial"/>
        </w:rPr>
        <w:t xml:space="preserve">, </w:t>
      </w:r>
      <w:r w:rsidRPr="004D704F">
        <w:rPr>
          <w:rFonts w:ascii="Arial" w:hAnsi="Arial"/>
          <w:u w:val="single"/>
        </w:rPr>
        <w:t>meaning</w:t>
      </w:r>
      <w:r w:rsidRPr="004D704F">
        <w:rPr>
          <w:rFonts w:ascii="Arial" w:hAnsi="Arial"/>
        </w:rPr>
        <w:t xml:space="preserve"> that </w:t>
      </w:r>
      <w:r w:rsidRPr="004D704F">
        <w:rPr>
          <w:rFonts w:ascii="Arial" w:hAnsi="Arial"/>
          <w:u w:val="single"/>
        </w:rPr>
        <w:t>big price hikes don't translate to big changes in behavior</w:t>
      </w:r>
      <w:r w:rsidRPr="004D704F">
        <w:rPr>
          <w:rFonts w:ascii="Arial" w:hAnsi="Arial"/>
        </w:rPr>
        <w:t xml:space="preserve">. </w:t>
      </w:r>
      <w:r w:rsidRPr="004D704F">
        <w:rPr>
          <w:rFonts w:ascii="Arial" w:hAnsi="Arial"/>
          <w:u w:val="single"/>
        </w:rPr>
        <w:t>People drive and heat their homes because they have to</w:t>
      </w:r>
      <w:r w:rsidRPr="004D704F">
        <w:rPr>
          <w:rFonts w:ascii="Arial" w:hAnsi="Arial"/>
        </w:rPr>
        <w:t xml:space="preserve">, </w:t>
      </w:r>
      <w:r w:rsidRPr="004D704F">
        <w:rPr>
          <w:rFonts w:ascii="Arial" w:hAnsi="Arial"/>
          <w:u w:val="single"/>
        </w:rPr>
        <w:t>not because it's affordable</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Some of these dynamics (e.g., inelasticity) can't be changed through policy, making a carbon price somewhat irrelevant in those instances. But most market failures can. However, if legislation doesn't address a fair few of them (and I'm not aware of an existing carbon price proposal that does), then the impact of a carbon price could be seriously compromised. Were the levels of CO2 pricing currently being thrown around in legislative proposals (low double digits per ton) to be implemented directly, </w:t>
      </w:r>
      <w:r w:rsidRPr="004D704F">
        <w:rPr>
          <w:rFonts w:ascii="Arial" w:hAnsi="Arial"/>
          <w:u w:val="single"/>
        </w:rPr>
        <w:t>via a carbon tax or cap-and-trade</w:t>
      </w:r>
      <w:r w:rsidRPr="004D704F">
        <w:rPr>
          <w:rFonts w:ascii="Arial" w:hAnsi="Arial"/>
        </w:rPr>
        <w:t xml:space="preserve"> "safety valve" </w:t>
      </w:r>
      <w:r w:rsidRPr="004D704F">
        <w:rPr>
          <w:rFonts w:ascii="Arial" w:hAnsi="Arial"/>
          <w:u w:val="single"/>
        </w:rPr>
        <w:t>mechanism</w:t>
      </w:r>
      <w:r w:rsidRPr="004D704F">
        <w:rPr>
          <w:rFonts w:ascii="Arial" w:hAnsi="Arial"/>
        </w:rPr>
        <w:t xml:space="preserve">, </w:t>
      </w:r>
      <w:r w:rsidRPr="004D704F">
        <w:rPr>
          <w:rFonts w:ascii="Arial" w:hAnsi="Arial"/>
          <w:u w:val="single"/>
        </w:rPr>
        <w:t>we might achieve the worst of both worlds</w:t>
      </w:r>
      <w:r w:rsidRPr="004D704F">
        <w:rPr>
          <w:rFonts w:ascii="Arial" w:hAnsi="Arial"/>
        </w:rPr>
        <w:t xml:space="preserve"> - </w:t>
      </w:r>
      <w:r w:rsidRPr="004D704F">
        <w:rPr>
          <w:rFonts w:ascii="Arial" w:hAnsi="Arial"/>
          <w:u w:val="single"/>
        </w:rPr>
        <w:t>real financial costs to consumers</w:t>
      </w:r>
      <w:r w:rsidRPr="004D704F">
        <w:rPr>
          <w:rFonts w:ascii="Arial" w:hAnsi="Arial"/>
        </w:rPr>
        <w:t xml:space="preserve">, </w:t>
      </w:r>
      <w:r w:rsidRPr="004D704F">
        <w:rPr>
          <w:rFonts w:ascii="Arial" w:hAnsi="Arial"/>
          <w:u w:val="single"/>
        </w:rPr>
        <w:t>but little change in emissions</w:t>
      </w:r>
      <w:r w:rsidRPr="004D704F">
        <w:rPr>
          <w:rFonts w:ascii="Arial" w:hAnsi="Arial"/>
        </w:rPr>
        <w:t>. On the other hand, if the government stood firmly by the principles of cap-and-trade, limited overall emissions, and allowed the market to set its carbon price autonomously, the presence of failures would drive the price up higher and higher, bringing us back to a tricky political problem likely to result in the weakening of the regime.</w:t>
      </w:r>
    </w:p>
    <w:p w:rsidR="000E77DE" w:rsidRPr="004D704F" w:rsidRDefault="000E77DE" w:rsidP="000E77DE">
      <w:pPr>
        <w:rPr>
          <w:rFonts w:ascii="Arial" w:hAnsi="Arial"/>
        </w:rPr>
      </w:pPr>
      <w:r w:rsidRPr="004D704F">
        <w:rPr>
          <w:rFonts w:ascii="Arial" w:hAnsi="Arial"/>
          <w:u w:val="single"/>
        </w:rPr>
        <w:t xml:space="preserve">Market failures </w:t>
      </w:r>
      <w:r w:rsidRPr="004D704F">
        <w:rPr>
          <w:rFonts w:ascii="Arial" w:hAnsi="Arial"/>
        </w:rPr>
        <w:t xml:space="preserve">don't invalidate the idea of carbon pricing per se - any energy policy will have to take them on. However, they do </w:t>
      </w:r>
      <w:r w:rsidRPr="004D704F">
        <w:rPr>
          <w:rFonts w:ascii="Arial" w:hAnsi="Arial"/>
          <w:u w:val="single"/>
        </w:rPr>
        <w:t>demonstrate that it would be unwise to focus excessively on pricing as a panacea</w:t>
      </w:r>
      <w:r w:rsidRPr="004D704F">
        <w:rPr>
          <w:rFonts w:ascii="Arial" w:hAnsi="Arial"/>
        </w:rPr>
        <w:t>. Max writes, "The government should stick to targets and let the market figure out how to achieve them. Government action should be targeted to address specific market failures." But when you consider the vast array of dynamics (including, but not limited to, classical market failures) that conspire to limit the impact of a carbon price, it becomes clear that a wide variety of government interventions will be necessary, and not simply a quick fix tacked on here and there. And if these interventions aren't made, as I discussed above, big problems materialize.</w:t>
      </w:r>
    </w:p>
    <w:p w:rsidR="000E77DE" w:rsidRPr="004D704F" w:rsidRDefault="000E77DE" w:rsidP="000E77DE">
      <w:pPr>
        <w:rPr>
          <w:rFonts w:ascii="Arial" w:hAnsi="Arial"/>
        </w:rPr>
      </w:pPr>
      <w:r w:rsidRPr="004D704F">
        <w:rPr>
          <w:rFonts w:ascii="Arial" w:hAnsi="Arial"/>
        </w:rPr>
        <w:t>The alternative</w:t>
      </w:r>
    </w:p>
    <w:p w:rsidR="000E77DE" w:rsidRPr="004D704F" w:rsidRDefault="000E77DE" w:rsidP="000E77DE">
      <w:pPr>
        <w:rPr>
          <w:rFonts w:ascii="Arial" w:hAnsi="Arial"/>
        </w:rPr>
      </w:pPr>
      <w:r w:rsidRPr="004D704F">
        <w:rPr>
          <w:rFonts w:ascii="Arial" w:hAnsi="Arial"/>
        </w:rPr>
        <w:t>Pursuing a cap-and-trade-led regime today would entail taking a massive political risk. The payoff, were it to materialize, would be a complicated regulatory regime, one whose efficacy would require costs far above the realm of the politically possible - making it an instant non-starter.</w:t>
      </w:r>
    </w:p>
    <w:p w:rsidR="000E77DE" w:rsidRPr="004D704F" w:rsidRDefault="000E77DE" w:rsidP="000E77DE">
      <w:pPr>
        <w:rPr>
          <w:rFonts w:ascii="Arial" w:hAnsi="Arial"/>
        </w:rPr>
      </w:pPr>
      <w:r w:rsidRPr="004D704F">
        <w:rPr>
          <w:rFonts w:ascii="Arial" w:hAnsi="Arial"/>
        </w:rPr>
        <w:t>You'll forgive me for being underwhelmed.</w:t>
      </w:r>
    </w:p>
    <w:p w:rsidR="000E77DE" w:rsidRPr="004D704F" w:rsidRDefault="000E77DE" w:rsidP="000E77DE">
      <w:pPr>
        <w:rPr>
          <w:rFonts w:ascii="Arial" w:hAnsi="Arial"/>
        </w:rPr>
      </w:pPr>
      <w:r w:rsidRPr="004D704F">
        <w:rPr>
          <w:rFonts w:ascii="Arial" w:hAnsi="Arial"/>
        </w:rPr>
        <w:t xml:space="preserve">Max is right to point out that the challenge we aim to tackle is vast, and we're going to need all the tools we can get to take it on. Would an ideally administered, quickly implemented, high carbon price (supported by various complementary policies) be a good tool to have? Sure. But </w:t>
      </w:r>
      <w:r w:rsidRPr="004D704F">
        <w:rPr>
          <w:rFonts w:ascii="Arial" w:hAnsi="Arial"/>
          <w:u w:val="single"/>
        </w:rPr>
        <w:t>debating idealized policies doesn't help anything.</w:t>
      </w:r>
      <w:r w:rsidRPr="004D704F">
        <w:rPr>
          <w:rFonts w:ascii="Arial" w:hAnsi="Arial"/>
        </w:rPr>
        <w:t xml:space="preserve"> </w:t>
      </w:r>
      <w:r w:rsidRPr="004D704F">
        <w:rPr>
          <w:rFonts w:ascii="Arial" w:hAnsi="Arial"/>
          <w:u w:val="single"/>
        </w:rPr>
        <w:t>In the real world</w:t>
      </w:r>
      <w:r w:rsidRPr="004D704F">
        <w:rPr>
          <w:rFonts w:ascii="Arial" w:hAnsi="Arial"/>
        </w:rPr>
        <w:t xml:space="preserve">, </w:t>
      </w:r>
      <w:r w:rsidRPr="004D704F">
        <w:rPr>
          <w:rFonts w:ascii="Arial" w:hAnsi="Arial"/>
          <w:u w:val="single"/>
        </w:rPr>
        <w:t>the American polity and the American market are not ready for a tough carbon price</w:t>
      </w:r>
      <w:r w:rsidRPr="004D704F">
        <w:rPr>
          <w:rFonts w:ascii="Arial" w:hAnsi="Arial"/>
        </w:rPr>
        <w:t xml:space="preserve">. With this in mind, </w:t>
      </w:r>
      <w:r w:rsidRPr="004D704F">
        <w:rPr>
          <w:rFonts w:ascii="Arial" w:hAnsi="Arial"/>
          <w:u w:val="single"/>
        </w:rPr>
        <w:t xml:space="preserve">the proper response is not to continue to advocate an </w:t>
      </w:r>
      <w:proofErr w:type="spellStart"/>
      <w:r w:rsidRPr="004D704F">
        <w:rPr>
          <w:rFonts w:ascii="Arial" w:hAnsi="Arial"/>
          <w:u w:val="single"/>
        </w:rPr>
        <w:t>unimplementable</w:t>
      </w:r>
      <w:proofErr w:type="spellEnd"/>
      <w:r w:rsidRPr="004D704F">
        <w:rPr>
          <w:rFonts w:ascii="Arial" w:hAnsi="Arial"/>
          <w:u w:val="single"/>
        </w:rPr>
        <w:t xml:space="preserve"> strategy</w:t>
      </w:r>
      <w:r w:rsidRPr="004D704F">
        <w:rPr>
          <w:rFonts w:ascii="Arial" w:hAnsi="Arial"/>
        </w:rPr>
        <w:t xml:space="preserve">. </w:t>
      </w:r>
      <w:r w:rsidRPr="004D704F">
        <w:rPr>
          <w:rFonts w:ascii="Arial" w:hAnsi="Arial"/>
          <w:u w:val="single"/>
        </w:rPr>
        <w:t>Instead</w:t>
      </w:r>
      <w:r w:rsidRPr="004D704F">
        <w:rPr>
          <w:rFonts w:ascii="Arial" w:hAnsi="Arial"/>
        </w:rPr>
        <w:t xml:space="preserve">, we believe that </w:t>
      </w:r>
      <w:r w:rsidRPr="0017144B">
        <w:rPr>
          <w:rFonts w:ascii="Arial" w:hAnsi="Arial"/>
          <w:highlight w:val="yellow"/>
          <w:u w:val="single"/>
        </w:rPr>
        <w:t>the best way to respond to the climate challenge</w:t>
      </w:r>
      <w:r w:rsidRPr="004D704F">
        <w:rPr>
          <w:rFonts w:ascii="Arial" w:hAnsi="Arial"/>
        </w:rPr>
        <w:t xml:space="preserve"> right now </w:t>
      </w:r>
      <w:r w:rsidRPr="0017144B">
        <w:rPr>
          <w:rFonts w:ascii="Arial" w:hAnsi="Arial"/>
          <w:highlight w:val="yellow"/>
          <w:u w:val="single"/>
        </w:rPr>
        <w:t xml:space="preserve">is to </w:t>
      </w:r>
      <w:r w:rsidRPr="0017144B">
        <w:rPr>
          <w:rFonts w:ascii="Arial" w:hAnsi="Arial"/>
          <w:b/>
          <w:sz w:val="26"/>
          <w:highlight w:val="yellow"/>
          <w:u w:val="single"/>
          <w:bdr w:val="single" w:sz="4" w:space="0" w:color="auto"/>
        </w:rPr>
        <w:t>massively expand</w:t>
      </w:r>
      <w:r w:rsidRPr="0017144B">
        <w:rPr>
          <w:rFonts w:ascii="Arial" w:hAnsi="Arial"/>
          <w:highlight w:val="yellow"/>
          <w:u w:val="single"/>
        </w:rPr>
        <w:t xml:space="preserve"> the role of the</w:t>
      </w:r>
      <w:r w:rsidRPr="004D704F">
        <w:rPr>
          <w:rFonts w:ascii="Arial" w:hAnsi="Arial"/>
          <w:u w:val="single"/>
        </w:rPr>
        <w:t xml:space="preserve"> federal </w:t>
      </w:r>
      <w:r w:rsidRPr="0017144B">
        <w:rPr>
          <w:rFonts w:ascii="Arial" w:hAnsi="Arial"/>
          <w:highlight w:val="yellow"/>
          <w:u w:val="single"/>
        </w:rPr>
        <w:t>government in</w:t>
      </w:r>
      <w:r w:rsidRPr="004D704F">
        <w:rPr>
          <w:rFonts w:ascii="Arial" w:hAnsi="Arial"/>
        </w:rPr>
        <w:t xml:space="preserve"> researching, developing, and </w:t>
      </w:r>
      <w:r w:rsidRPr="0017144B">
        <w:rPr>
          <w:rFonts w:ascii="Arial" w:hAnsi="Arial"/>
          <w:highlight w:val="yellow"/>
          <w:u w:val="single"/>
        </w:rPr>
        <w:t>deploying clean tech</w:t>
      </w:r>
      <w:r w:rsidRPr="004D704F">
        <w:rPr>
          <w:rFonts w:ascii="Arial" w:hAnsi="Arial"/>
        </w:rPr>
        <w:t xml:space="preserve">nology. </w:t>
      </w:r>
    </w:p>
    <w:p w:rsidR="000E77DE" w:rsidRPr="004D704F" w:rsidRDefault="000E77DE" w:rsidP="000E77DE">
      <w:pPr>
        <w:rPr>
          <w:rFonts w:ascii="Arial" w:hAnsi="Arial"/>
        </w:rPr>
      </w:pPr>
      <w:r w:rsidRPr="004D704F">
        <w:rPr>
          <w:rFonts w:ascii="Arial" w:hAnsi="Arial"/>
        </w:rPr>
        <w:t>Unlike cap-and-trade, such a strategy is politically feasible; Americans are eager for an energy initiative based not on limits and regulation, but on large-scale investment and a public push for energy independence. With energy prices at the top of Americans' concerns, a policy focused on providing new, clean and affordable energy sources - rather than pricing our way to greenhouse gas emissions reductions - would stand on significantly stronger political footing.</w:t>
      </w:r>
    </w:p>
    <w:p w:rsidR="000E77DE" w:rsidRPr="004D704F" w:rsidRDefault="000E77DE" w:rsidP="000E77DE">
      <w:pPr>
        <w:rPr>
          <w:rFonts w:ascii="Arial" w:hAnsi="Arial"/>
        </w:rPr>
      </w:pPr>
      <w:r w:rsidRPr="004D704F">
        <w:rPr>
          <w:rFonts w:ascii="Arial" w:hAnsi="Arial"/>
        </w:rPr>
        <w:t xml:space="preserve">And importantly, this strategy isn't a simple compromise, or a capitulation to the prevailing political winds. </w:t>
      </w:r>
      <w:r w:rsidRPr="0017144B">
        <w:rPr>
          <w:rFonts w:ascii="Arial" w:hAnsi="Arial"/>
          <w:highlight w:val="yellow"/>
          <w:u w:val="single"/>
        </w:rPr>
        <w:t>Government action can spark real change</w:t>
      </w:r>
      <w:r w:rsidRPr="004D704F">
        <w:rPr>
          <w:rFonts w:ascii="Arial" w:hAnsi="Arial"/>
        </w:rPr>
        <w:t xml:space="preserve"> - </w:t>
      </w:r>
      <w:r w:rsidRPr="004D704F">
        <w:rPr>
          <w:rFonts w:ascii="Arial" w:hAnsi="Arial"/>
          <w:u w:val="single"/>
        </w:rPr>
        <w:t xml:space="preserve">and </w:t>
      </w:r>
      <w:r w:rsidRPr="004D704F">
        <w:rPr>
          <w:rFonts w:ascii="Arial" w:hAnsi="Arial"/>
        </w:rPr>
        <w:t xml:space="preserve">in fact, </w:t>
      </w:r>
      <w:r w:rsidRPr="0017144B">
        <w:rPr>
          <w:rFonts w:ascii="Arial" w:hAnsi="Arial"/>
          <w:highlight w:val="yellow"/>
          <w:u w:val="single"/>
        </w:rPr>
        <w:t>it always has</w:t>
      </w:r>
      <w:r w:rsidRPr="004D704F">
        <w:rPr>
          <w:rFonts w:ascii="Arial" w:hAnsi="Arial"/>
        </w:rPr>
        <w:t xml:space="preserve">. </w:t>
      </w:r>
      <w:r w:rsidRPr="004D704F">
        <w:rPr>
          <w:rFonts w:ascii="Arial" w:hAnsi="Arial"/>
          <w:u w:val="single"/>
        </w:rPr>
        <w:t>Stepping up public involvement</w:t>
      </w:r>
      <w:r w:rsidRPr="004D704F">
        <w:rPr>
          <w:rFonts w:ascii="Arial" w:hAnsi="Arial"/>
        </w:rPr>
        <w:t xml:space="preserve"> to such a degree </w:t>
      </w:r>
      <w:r w:rsidRPr="004D704F">
        <w:rPr>
          <w:rFonts w:ascii="Arial" w:hAnsi="Arial"/>
          <w:u w:val="single"/>
        </w:rPr>
        <w:t>is often dismissed as</w:t>
      </w:r>
      <w:r w:rsidRPr="004D704F">
        <w:rPr>
          <w:rFonts w:ascii="Arial" w:hAnsi="Arial"/>
        </w:rPr>
        <w:t xml:space="preserve"> "</w:t>
      </w:r>
      <w:r w:rsidRPr="004D704F">
        <w:rPr>
          <w:rFonts w:ascii="Arial" w:hAnsi="Arial"/>
          <w:u w:val="single"/>
        </w:rPr>
        <w:t>picking winners</w:t>
      </w:r>
      <w:r w:rsidRPr="004D704F">
        <w:rPr>
          <w:rFonts w:ascii="Arial" w:hAnsi="Arial"/>
        </w:rPr>
        <w:t xml:space="preserve">" - </w:t>
      </w:r>
      <w:r w:rsidRPr="004D704F">
        <w:rPr>
          <w:rFonts w:ascii="Arial" w:hAnsi="Arial"/>
          <w:u w:val="single"/>
        </w:rPr>
        <w:t>substituting</w:t>
      </w:r>
      <w:r w:rsidRPr="004D704F">
        <w:rPr>
          <w:rFonts w:ascii="Arial" w:hAnsi="Arial"/>
        </w:rPr>
        <w:t xml:space="preserve"> the </w:t>
      </w:r>
      <w:r w:rsidRPr="004D704F">
        <w:rPr>
          <w:rFonts w:ascii="Arial" w:hAnsi="Arial"/>
          <w:u w:val="single"/>
        </w:rPr>
        <w:t>imperfect expertise of the government for the invisible hand of the market</w:t>
      </w:r>
      <w:r w:rsidRPr="004D704F">
        <w:rPr>
          <w:rFonts w:ascii="Arial" w:hAnsi="Arial"/>
        </w:rPr>
        <w:t xml:space="preserve">. </w:t>
      </w:r>
      <w:r w:rsidRPr="004D704F">
        <w:rPr>
          <w:rFonts w:ascii="Arial" w:hAnsi="Arial"/>
          <w:u w:val="single"/>
        </w:rPr>
        <w:t>However</w:t>
      </w:r>
      <w:r w:rsidRPr="004D704F">
        <w:rPr>
          <w:rFonts w:ascii="Arial" w:hAnsi="Arial"/>
        </w:rPr>
        <w:t xml:space="preserve">, </w:t>
      </w:r>
      <w:r w:rsidRPr="004D704F">
        <w:rPr>
          <w:rFonts w:ascii="Arial" w:hAnsi="Arial"/>
          <w:u w:val="single"/>
        </w:rPr>
        <w:t>leaving the very real imperfections of the market</w:t>
      </w:r>
      <w:r w:rsidRPr="004D704F">
        <w:rPr>
          <w:rFonts w:ascii="Arial" w:hAnsi="Arial"/>
        </w:rPr>
        <w:t xml:space="preserve"> (not to mention every extant cap-and-trade proposal) </w:t>
      </w:r>
      <w:r w:rsidRPr="004D704F">
        <w:rPr>
          <w:rFonts w:ascii="Arial" w:hAnsi="Arial"/>
          <w:u w:val="single"/>
        </w:rPr>
        <w:t>aside</w:t>
      </w:r>
      <w:r w:rsidRPr="004D704F">
        <w:rPr>
          <w:rFonts w:ascii="Arial" w:hAnsi="Arial"/>
        </w:rPr>
        <w:t xml:space="preserve">, </w:t>
      </w:r>
      <w:r w:rsidRPr="0017144B">
        <w:rPr>
          <w:rFonts w:ascii="Arial" w:hAnsi="Arial"/>
          <w:b/>
          <w:sz w:val="26"/>
          <w:highlight w:val="yellow"/>
          <w:u w:val="single"/>
          <w:bdr w:val="single" w:sz="4" w:space="0" w:color="auto"/>
        </w:rPr>
        <w:t>history</w:t>
      </w:r>
      <w:r w:rsidRPr="0017144B">
        <w:rPr>
          <w:rFonts w:ascii="Arial" w:hAnsi="Arial"/>
          <w:highlight w:val="yellow"/>
          <w:u w:val="single"/>
        </w:rPr>
        <w:t xml:space="preserve"> indicates</w:t>
      </w:r>
      <w:r w:rsidRPr="004D704F">
        <w:rPr>
          <w:rFonts w:ascii="Arial" w:hAnsi="Arial"/>
          <w:u w:val="single"/>
        </w:rPr>
        <w:t xml:space="preserve"> that</w:t>
      </w:r>
      <w:r w:rsidRPr="004D704F">
        <w:rPr>
          <w:rFonts w:ascii="Arial" w:hAnsi="Arial"/>
        </w:rPr>
        <w:t xml:space="preserve"> the </w:t>
      </w:r>
      <w:r w:rsidRPr="0017144B">
        <w:rPr>
          <w:rFonts w:ascii="Arial" w:hAnsi="Arial"/>
          <w:highlight w:val="yellow"/>
          <w:u w:val="single"/>
        </w:rPr>
        <w:t>government</w:t>
      </w:r>
      <w:r w:rsidRPr="004D704F">
        <w:rPr>
          <w:rFonts w:ascii="Arial" w:hAnsi="Arial"/>
          <w:u w:val="single"/>
        </w:rPr>
        <w:t xml:space="preserve"> can and </w:t>
      </w:r>
      <w:r w:rsidRPr="0017144B">
        <w:rPr>
          <w:rFonts w:ascii="Arial" w:hAnsi="Arial"/>
          <w:highlight w:val="yellow"/>
          <w:u w:val="single"/>
        </w:rPr>
        <w:t>almost always does play a key role in tech</w:t>
      </w:r>
      <w:r w:rsidRPr="004D704F">
        <w:rPr>
          <w:rFonts w:ascii="Arial" w:hAnsi="Arial"/>
        </w:rPr>
        <w:t xml:space="preserve">nological </w:t>
      </w:r>
      <w:r w:rsidRPr="004D704F">
        <w:rPr>
          <w:rFonts w:ascii="Arial" w:hAnsi="Arial"/>
          <w:u w:val="single"/>
        </w:rPr>
        <w:t>transition</w:t>
      </w:r>
      <w:r w:rsidRPr="004D704F">
        <w:rPr>
          <w:rFonts w:ascii="Arial" w:hAnsi="Arial"/>
        </w:rPr>
        <w:t xml:space="preserve">. </w:t>
      </w:r>
      <w:r w:rsidRPr="0017144B">
        <w:rPr>
          <w:rFonts w:ascii="Arial" w:hAnsi="Arial"/>
          <w:highlight w:val="yellow"/>
          <w:u w:val="single"/>
        </w:rPr>
        <w:t>From</w:t>
      </w:r>
      <w:r w:rsidRPr="004D704F">
        <w:rPr>
          <w:rFonts w:ascii="Arial" w:hAnsi="Arial"/>
          <w:u w:val="single"/>
        </w:rPr>
        <w:t xml:space="preserve"> R&amp;D support for </w:t>
      </w:r>
      <w:r w:rsidRPr="0017144B">
        <w:rPr>
          <w:rFonts w:ascii="Arial" w:hAnsi="Arial"/>
          <w:highlight w:val="yellow"/>
          <w:u w:val="single"/>
        </w:rPr>
        <w:t>civil aviation</w:t>
      </w:r>
      <w:r w:rsidRPr="004D704F">
        <w:rPr>
          <w:rFonts w:ascii="Arial" w:hAnsi="Arial"/>
        </w:rPr>
        <w:t xml:space="preserve">, </w:t>
      </w:r>
      <w:r w:rsidRPr="0017144B">
        <w:rPr>
          <w:rFonts w:ascii="Arial" w:hAnsi="Arial"/>
          <w:highlight w:val="yellow"/>
          <w:u w:val="single"/>
        </w:rPr>
        <w:t>lasers</w:t>
      </w:r>
      <w:r w:rsidRPr="004D704F">
        <w:rPr>
          <w:rFonts w:ascii="Arial" w:hAnsi="Arial"/>
        </w:rPr>
        <w:t xml:space="preserve">, </w:t>
      </w:r>
      <w:r w:rsidRPr="004D704F">
        <w:rPr>
          <w:rFonts w:ascii="Arial" w:hAnsi="Arial"/>
          <w:u w:val="single"/>
        </w:rPr>
        <w:t xml:space="preserve">and </w:t>
      </w:r>
      <w:r w:rsidRPr="0017144B">
        <w:rPr>
          <w:rFonts w:ascii="Arial" w:hAnsi="Arial"/>
          <w:highlight w:val="yellow"/>
          <w:u w:val="single"/>
        </w:rPr>
        <w:t>software to</w:t>
      </w:r>
      <w:r w:rsidRPr="004D704F">
        <w:rPr>
          <w:rFonts w:ascii="Arial" w:hAnsi="Arial"/>
          <w:u w:val="single"/>
        </w:rPr>
        <w:t xml:space="preserve"> the demonstration</w:t>
      </w:r>
      <w:r w:rsidRPr="004D704F">
        <w:rPr>
          <w:rFonts w:ascii="Arial" w:hAnsi="Arial"/>
        </w:rPr>
        <w:t xml:space="preserve"> and deployment </w:t>
      </w:r>
      <w:r w:rsidRPr="004D704F">
        <w:rPr>
          <w:rFonts w:ascii="Arial" w:hAnsi="Arial"/>
          <w:u w:val="single"/>
        </w:rPr>
        <w:t>of tech</w:t>
      </w:r>
      <w:r w:rsidRPr="004D704F">
        <w:rPr>
          <w:rFonts w:ascii="Arial" w:hAnsi="Arial"/>
        </w:rPr>
        <w:t xml:space="preserve">nologies </w:t>
      </w:r>
      <w:r w:rsidRPr="004D704F">
        <w:rPr>
          <w:rFonts w:ascii="Arial" w:hAnsi="Arial"/>
          <w:u w:val="single"/>
        </w:rPr>
        <w:t xml:space="preserve">like </w:t>
      </w:r>
      <w:r w:rsidRPr="0017144B">
        <w:rPr>
          <w:rFonts w:ascii="Arial" w:hAnsi="Arial"/>
          <w:highlight w:val="yellow"/>
          <w:u w:val="single"/>
        </w:rPr>
        <w:t>computer networks</w:t>
      </w:r>
      <w:r w:rsidRPr="004D704F">
        <w:rPr>
          <w:rFonts w:ascii="Arial" w:hAnsi="Arial"/>
          <w:u w:val="single"/>
        </w:rPr>
        <w:t xml:space="preserve"> </w:t>
      </w:r>
      <w:r w:rsidRPr="0017144B">
        <w:rPr>
          <w:rFonts w:ascii="Arial" w:hAnsi="Arial"/>
          <w:highlight w:val="yellow"/>
          <w:u w:val="single"/>
        </w:rPr>
        <w:t>and</w:t>
      </w:r>
      <w:r w:rsidRPr="004D704F">
        <w:rPr>
          <w:rFonts w:ascii="Arial" w:hAnsi="Arial"/>
          <w:u w:val="single"/>
        </w:rPr>
        <w:t xml:space="preserve"> modern </w:t>
      </w:r>
      <w:r w:rsidRPr="0017144B">
        <w:rPr>
          <w:rFonts w:ascii="Arial" w:hAnsi="Arial"/>
          <w:highlight w:val="yellow"/>
          <w:u w:val="single"/>
        </w:rPr>
        <w:t>wind turbines</w:t>
      </w:r>
      <w:r w:rsidRPr="004D704F">
        <w:rPr>
          <w:rFonts w:ascii="Arial" w:hAnsi="Arial"/>
        </w:rPr>
        <w:t xml:space="preserve">, </w:t>
      </w:r>
      <w:r w:rsidRPr="0017144B">
        <w:rPr>
          <w:rFonts w:ascii="Arial" w:hAnsi="Arial"/>
          <w:highlight w:val="yellow"/>
          <w:u w:val="single"/>
        </w:rPr>
        <w:t>direct</w:t>
      </w:r>
      <w:r w:rsidRPr="004D704F">
        <w:rPr>
          <w:rFonts w:ascii="Arial" w:hAnsi="Arial"/>
          <w:u w:val="single"/>
        </w:rPr>
        <w:t xml:space="preserve"> public </w:t>
      </w:r>
      <w:r w:rsidRPr="0017144B">
        <w:rPr>
          <w:rFonts w:ascii="Arial" w:hAnsi="Arial"/>
          <w:highlight w:val="yellow"/>
          <w:u w:val="single"/>
        </w:rPr>
        <w:t>intervention has been essential</w:t>
      </w:r>
      <w:r w:rsidRPr="004D704F">
        <w:rPr>
          <w:rFonts w:ascii="Arial" w:hAnsi="Arial"/>
        </w:rPr>
        <w:t xml:space="preserve"> over the past century - </w:t>
      </w:r>
      <w:r w:rsidRPr="004D704F">
        <w:rPr>
          <w:rFonts w:ascii="Arial" w:hAnsi="Arial"/>
          <w:u w:val="single"/>
        </w:rPr>
        <w:t>in every step of the development process</w:t>
      </w:r>
      <w:r w:rsidRPr="004D704F">
        <w:rPr>
          <w:rFonts w:ascii="Arial" w:hAnsi="Arial"/>
        </w:rPr>
        <w:t>, not simply basic research.</w:t>
      </w:r>
    </w:p>
    <w:p w:rsidR="000E77DE" w:rsidRPr="004D704F" w:rsidRDefault="000E77DE" w:rsidP="000E77DE">
      <w:pPr>
        <w:rPr>
          <w:rFonts w:ascii="Arial" w:hAnsi="Arial"/>
        </w:rPr>
      </w:pPr>
      <w:r w:rsidRPr="004D704F">
        <w:rPr>
          <w:rFonts w:ascii="Arial" w:hAnsi="Arial"/>
        </w:rPr>
        <w:t xml:space="preserve">(As an aside: it's interesting that Max brings up the PC revolution in this context. While the U.S. government might not have subsidized the IBM 5150 (as Max dryly observes), it actually did buy copious amounts of early microchips, leading to a precipitous decline in per-unit cost and fueling the development of today's semiconductor and personal computer industries. </w:t>
      </w:r>
      <w:proofErr w:type="gramStart"/>
      <w:r w:rsidRPr="004D704F">
        <w:rPr>
          <w:rFonts w:ascii="Arial" w:hAnsi="Arial"/>
        </w:rPr>
        <w:t>Government deployment strategy at work!)</w:t>
      </w:r>
      <w:proofErr w:type="gramEnd"/>
    </w:p>
    <w:p w:rsidR="000E77DE" w:rsidRPr="004D704F" w:rsidRDefault="000E77DE" w:rsidP="000E77DE">
      <w:pPr>
        <w:rPr>
          <w:rFonts w:ascii="Arial" w:hAnsi="Arial"/>
        </w:rPr>
      </w:pPr>
      <w:r w:rsidRPr="004D704F">
        <w:rPr>
          <w:rFonts w:ascii="Arial" w:hAnsi="Arial"/>
          <w:u w:val="single"/>
        </w:rPr>
        <w:t>It's time to embrace the role</w:t>
      </w:r>
      <w:r w:rsidRPr="004D704F">
        <w:rPr>
          <w:rFonts w:ascii="Arial" w:hAnsi="Arial"/>
        </w:rPr>
        <w:t xml:space="preserve"> the </w:t>
      </w:r>
      <w:r w:rsidRPr="004D704F">
        <w:rPr>
          <w:rFonts w:ascii="Arial" w:hAnsi="Arial"/>
          <w:u w:val="single"/>
        </w:rPr>
        <w:t>government can play</w:t>
      </w:r>
      <w:r w:rsidRPr="004D704F">
        <w:rPr>
          <w:rFonts w:ascii="Arial" w:hAnsi="Arial"/>
        </w:rPr>
        <w:t xml:space="preserve">. </w:t>
      </w:r>
      <w:r w:rsidRPr="0017144B">
        <w:rPr>
          <w:rFonts w:ascii="Arial" w:hAnsi="Arial"/>
          <w:highlight w:val="yellow"/>
          <w:u w:val="single"/>
        </w:rPr>
        <w:t>There's no doub</w:t>
      </w:r>
      <w:r w:rsidRPr="0017144B">
        <w:rPr>
          <w:rFonts w:ascii="Arial" w:hAnsi="Arial"/>
          <w:highlight w:val="yellow"/>
        </w:rPr>
        <w:t>t</w:t>
      </w:r>
      <w:r w:rsidRPr="004D704F">
        <w:rPr>
          <w:rFonts w:ascii="Arial" w:hAnsi="Arial"/>
        </w:rPr>
        <w:t xml:space="preserve"> that </w:t>
      </w:r>
      <w:r w:rsidRPr="004D704F">
        <w:rPr>
          <w:rFonts w:ascii="Arial" w:hAnsi="Arial"/>
          <w:u w:val="single"/>
        </w:rPr>
        <w:t xml:space="preserve">a </w:t>
      </w:r>
      <w:r w:rsidRPr="0017144B">
        <w:rPr>
          <w:rFonts w:ascii="Arial" w:hAnsi="Arial"/>
          <w:highlight w:val="yellow"/>
          <w:u w:val="single"/>
        </w:rPr>
        <w:t>government</w:t>
      </w:r>
      <w:r w:rsidRPr="004D704F">
        <w:rPr>
          <w:rFonts w:ascii="Arial" w:hAnsi="Arial"/>
          <w:u w:val="single"/>
        </w:rPr>
        <w:t>-led</w:t>
      </w:r>
      <w:r w:rsidRPr="004D704F">
        <w:rPr>
          <w:rFonts w:ascii="Arial" w:hAnsi="Arial"/>
        </w:rPr>
        <w:t xml:space="preserve"> investment </w:t>
      </w:r>
      <w:r w:rsidRPr="004D704F">
        <w:rPr>
          <w:rFonts w:ascii="Arial" w:hAnsi="Arial"/>
          <w:u w:val="single"/>
        </w:rPr>
        <w:t xml:space="preserve">strategy </w:t>
      </w:r>
      <w:r w:rsidRPr="0017144B">
        <w:rPr>
          <w:rFonts w:ascii="Arial" w:hAnsi="Arial"/>
          <w:highlight w:val="yellow"/>
          <w:u w:val="single"/>
        </w:rPr>
        <w:t>comes with</w:t>
      </w:r>
      <w:r w:rsidRPr="004D704F">
        <w:rPr>
          <w:rFonts w:ascii="Arial" w:hAnsi="Arial"/>
          <w:u w:val="single"/>
        </w:rPr>
        <w:t xml:space="preserve"> many </w:t>
      </w:r>
      <w:r w:rsidRPr="0017144B">
        <w:rPr>
          <w:rFonts w:ascii="Arial" w:hAnsi="Arial"/>
          <w:highlight w:val="yellow"/>
          <w:u w:val="single"/>
        </w:rPr>
        <w:t>problems</w:t>
      </w:r>
      <w:r w:rsidRPr="004D704F">
        <w:rPr>
          <w:rFonts w:ascii="Arial" w:hAnsi="Arial"/>
        </w:rPr>
        <w:t xml:space="preserve"> of its own. We are aware, for example, that </w:t>
      </w:r>
      <w:r w:rsidRPr="004D704F">
        <w:rPr>
          <w:rFonts w:ascii="Arial" w:hAnsi="Arial"/>
          <w:u w:val="single"/>
        </w:rPr>
        <w:t>public investment and</w:t>
      </w:r>
      <w:r w:rsidRPr="004D704F">
        <w:rPr>
          <w:rFonts w:ascii="Arial" w:hAnsi="Arial"/>
        </w:rPr>
        <w:t xml:space="preserve"> continuing </w:t>
      </w:r>
      <w:r w:rsidRPr="004D704F">
        <w:rPr>
          <w:rFonts w:ascii="Arial" w:hAnsi="Arial"/>
          <w:u w:val="single"/>
        </w:rPr>
        <w:t>subsidies have all too effectively created mature fossil fuel and corn ethanol industries</w:t>
      </w:r>
      <w:r w:rsidRPr="004D704F">
        <w:rPr>
          <w:rFonts w:ascii="Arial" w:hAnsi="Arial"/>
        </w:rPr>
        <w:t xml:space="preserve">. </w:t>
      </w:r>
      <w:r w:rsidRPr="0017144B">
        <w:rPr>
          <w:rFonts w:ascii="Arial" w:hAnsi="Arial"/>
          <w:highlight w:val="yellow"/>
          <w:u w:val="single"/>
        </w:rPr>
        <w:t>But a</w:t>
      </w:r>
      <w:r w:rsidRPr="004D704F">
        <w:rPr>
          <w:rFonts w:ascii="Arial" w:hAnsi="Arial"/>
        </w:rPr>
        <w:t xml:space="preserve"> well-designed, </w:t>
      </w:r>
      <w:r w:rsidRPr="004D704F">
        <w:rPr>
          <w:rFonts w:ascii="Arial" w:hAnsi="Arial"/>
          <w:u w:val="single"/>
        </w:rPr>
        <w:t xml:space="preserve">investment-centered </w:t>
      </w:r>
      <w:r w:rsidRPr="0017144B">
        <w:rPr>
          <w:rFonts w:ascii="Arial" w:hAnsi="Arial"/>
          <w:highlight w:val="yellow"/>
          <w:u w:val="single"/>
        </w:rPr>
        <w:t>policy</w:t>
      </w:r>
      <w:r w:rsidRPr="004D704F">
        <w:rPr>
          <w:rFonts w:ascii="Arial" w:hAnsi="Arial"/>
        </w:rPr>
        <w:t xml:space="preserve"> - a policy </w:t>
      </w:r>
      <w:r w:rsidRPr="0017144B">
        <w:rPr>
          <w:rFonts w:ascii="Arial" w:hAnsi="Arial"/>
          <w:highlight w:val="yellow"/>
          <w:u w:val="single"/>
        </w:rPr>
        <w:t>that mobilizes</w:t>
      </w:r>
      <w:r w:rsidRPr="004D704F">
        <w:rPr>
          <w:rFonts w:ascii="Arial" w:hAnsi="Arial"/>
        </w:rPr>
        <w:t xml:space="preserve"> public and </w:t>
      </w:r>
      <w:r w:rsidRPr="0017144B">
        <w:rPr>
          <w:rFonts w:ascii="Arial" w:hAnsi="Arial"/>
          <w:highlight w:val="yellow"/>
          <w:u w:val="single"/>
        </w:rPr>
        <w:t>private capital</w:t>
      </w:r>
      <w:r w:rsidRPr="004D704F">
        <w:rPr>
          <w:rFonts w:ascii="Arial" w:hAnsi="Arial"/>
          <w:u w:val="single"/>
        </w:rPr>
        <w:t xml:space="preserve"> through</w:t>
      </w:r>
      <w:r w:rsidRPr="004D704F">
        <w:rPr>
          <w:rFonts w:ascii="Arial" w:hAnsi="Arial"/>
        </w:rPr>
        <w:t xml:space="preserve"> direct funding and </w:t>
      </w:r>
      <w:r w:rsidRPr="004D704F">
        <w:rPr>
          <w:rFonts w:ascii="Arial" w:hAnsi="Arial"/>
          <w:u w:val="single"/>
        </w:rPr>
        <w:t>indirect incentives</w:t>
      </w:r>
      <w:r w:rsidRPr="004D704F">
        <w:rPr>
          <w:rFonts w:ascii="Arial" w:hAnsi="Arial"/>
        </w:rPr>
        <w:t xml:space="preserve">, </w:t>
      </w:r>
      <w:r w:rsidRPr="0017144B">
        <w:rPr>
          <w:rFonts w:ascii="Arial" w:hAnsi="Arial"/>
          <w:highlight w:val="yellow"/>
          <w:u w:val="single"/>
        </w:rPr>
        <w:t>addresses</w:t>
      </w:r>
      <w:r w:rsidRPr="004D704F">
        <w:rPr>
          <w:rFonts w:ascii="Arial" w:hAnsi="Arial"/>
          <w:u w:val="single"/>
        </w:rPr>
        <w:t xml:space="preserve"> pervasive </w:t>
      </w:r>
      <w:r w:rsidRPr="0017144B">
        <w:rPr>
          <w:rFonts w:ascii="Arial" w:hAnsi="Arial"/>
          <w:highlight w:val="yellow"/>
          <w:u w:val="single"/>
        </w:rPr>
        <w:t>market failures</w:t>
      </w:r>
      <w:r w:rsidRPr="004D704F">
        <w:rPr>
          <w:rFonts w:ascii="Arial" w:hAnsi="Arial"/>
        </w:rPr>
        <w:t xml:space="preserve">, </w:t>
      </w:r>
      <w:r w:rsidRPr="004D704F">
        <w:rPr>
          <w:rFonts w:ascii="Arial" w:hAnsi="Arial"/>
          <w:u w:val="single"/>
        </w:rPr>
        <w:t>and inspires Americans to</w:t>
      </w:r>
      <w:r w:rsidRPr="004D704F">
        <w:rPr>
          <w:rFonts w:ascii="Arial" w:hAnsi="Arial"/>
        </w:rPr>
        <w:t xml:space="preserve"> help </w:t>
      </w:r>
      <w:r w:rsidRPr="004D704F">
        <w:rPr>
          <w:rFonts w:ascii="Arial" w:hAnsi="Arial"/>
          <w:u w:val="single"/>
        </w:rPr>
        <w:t>create our new energy future</w:t>
      </w:r>
      <w:r w:rsidRPr="004D704F">
        <w:rPr>
          <w:rFonts w:ascii="Arial" w:hAnsi="Arial"/>
        </w:rPr>
        <w:t xml:space="preserve"> - has the potential to be truly transformative. We're still working through the details of what such a policy looks like, and we'd love the help of other policy and political minds. But for now, given the circumstances of our time and the nature of the challenge we face, we're confident that this is the direction to choose.</w:t>
      </w:r>
    </w:p>
    <w:p w:rsidR="000E77DE" w:rsidRPr="004D704F" w:rsidRDefault="000E77DE" w:rsidP="000E77DE">
      <w:pPr>
        <w:rPr>
          <w:rFonts w:ascii="Arial" w:hAnsi="Arial"/>
          <w:b/>
        </w:rPr>
      </w:pPr>
    </w:p>
    <w:p w:rsidR="000E77DE" w:rsidRDefault="000E77DE" w:rsidP="000E77DE"/>
    <w:p w:rsidR="000E77DE" w:rsidRDefault="000E77DE" w:rsidP="000E77DE">
      <w:pPr>
        <w:pStyle w:val="Heading2"/>
      </w:pPr>
    </w:p>
    <w:p w:rsidR="000E77DE" w:rsidRDefault="000E77DE" w:rsidP="000E77DE">
      <w:pPr>
        <w:pStyle w:val="Heading2"/>
      </w:pPr>
      <w:r>
        <w:t>*** 2AC</w:t>
      </w:r>
    </w:p>
    <w:p w:rsidR="000E77DE" w:rsidRDefault="000E77DE" w:rsidP="000E77DE"/>
    <w:p w:rsidR="000E77DE" w:rsidRPr="00B9759A" w:rsidRDefault="000E77DE" w:rsidP="000E77DE">
      <w:pPr>
        <w:pStyle w:val="Heading3"/>
        <w:rPr>
          <w:rFonts w:eastAsia="Times New Roman"/>
        </w:rPr>
      </w:pPr>
      <w:r w:rsidRPr="00B9759A">
        <w:rPr>
          <w:rFonts w:eastAsia="Times New Roman"/>
        </w:rPr>
        <w:t>2AC—</w:t>
      </w:r>
      <w:r>
        <w:rPr>
          <w:rFonts w:eastAsia="Times New Roman"/>
        </w:rPr>
        <w:t>Economy</w:t>
      </w:r>
    </w:p>
    <w:p w:rsidR="000E77DE" w:rsidRDefault="000E77DE" w:rsidP="000E77DE">
      <w:pPr>
        <w:rPr>
          <w:rFonts w:ascii="Arial" w:hAnsi="Arial"/>
        </w:rPr>
      </w:pPr>
    </w:p>
    <w:p w:rsidR="000E77DE" w:rsidRPr="00931E03" w:rsidRDefault="000E77DE" w:rsidP="000E77DE">
      <w:pPr>
        <w:rPr>
          <w:rFonts w:ascii="Arial" w:hAnsi="Arial"/>
          <w:b/>
        </w:rPr>
      </w:pPr>
      <w:r w:rsidRPr="00931E03">
        <w:rPr>
          <w:rFonts w:ascii="Arial" w:hAnsi="Arial"/>
          <w:b/>
        </w:rPr>
        <w:t>No green bubble --- energy growth is sustainable.</w:t>
      </w:r>
    </w:p>
    <w:p w:rsidR="000E77DE" w:rsidRPr="00931E03" w:rsidRDefault="000E77DE" w:rsidP="000E77DE">
      <w:pPr>
        <w:rPr>
          <w:rFonts w:ascii="Arial" w:hAnsi="Arial"/>
        </w:rPr>
      </w:pPr>
      <w:r w:rsidRPr="00931E03">
        <w:rPr>
          <w:rFonts w:ascii="Arial" w:hAnsi="Arial"/>
          <w:b/>
          <w:bCs/>
        </w:rPr>
        <w:t>Hamilton 12</w:t>
      </w:r>
      <w:r w:rsidRPr="00931E03">
        <w:rPr>
          <w:rFonts w:ascii="Arial" w:hAnsi="Arial"/>
        </w:rPr>
        <w:t xml:space="preserve"> (Tyler, editor-in-chief of Corporate Knights magazine and a business columnist for the Toronto Star, "NO BUBBLE BURSTING FOR CLEAN ENERGY TECHNOLOGIES: THE FUTURE IS GROWTH, GROWTH, GROWTH", August 15, www.energyboom.com/finance/no-bubble-bursting-clean-energy-technologies-future-growth-growth-growth)</w:t>
      </w:r>
    </w:p>
    <w:p w:rsidR="000E77DE" w:rsidRPr="00931E03" w:rsidRDefault="000E77DE" w:rsidP="000E77DE">
      <w:pPr>
        <w:rPr>
          <w:rFonts w:ascii="Arial" w:hAnsi="Arial"/>
          <w:bCs/>
          <w:highlight w:val="yellow"/>
          <w:u w:val="single"/>
        </w:rPr>
      </w:pPr>
    </w:p>
    <w:p w:rsidR="000E77DE" w:rsidRPr="00931E03" w:rsidRDefault="000E77DE" w:rsidP="000E77DE">
      <w:pPr>
        <w:rPr>
          <w:rFonts w:ascii="Arial" w:hAnsi="Arial"/>
        </w:rPr>
      </w:pPr>
      <w:r w:rsidRPr="00931E03">
        <w:rPr>
          <w:rFonts w:ascii="Arial" w:hAnsi="Arial"/>
          <w:bCs/>
          <w:highlight w:val="yellow"/>
          <w:u w:val="single"/>
        </w:rPr>
        <w:t>The reason why clean energy isn’t a</w:t>
      </w:r>
      <w:r w:rsidRPr="00931E03">
        <w:rPr>
          <w:rFonts w:ascii="Arial" w:hAnsi="Arial"/>
          <w:bCs/>
          <w:u w:val="single"/>
        </w:rPr>
        <w:t xml:space="preserve"> fad or a </w:t>
      </w:r>
      <w:r w:rsidRPr="00931E03">
        <w:rPr>
          <w:rFonts w:ascii="Arial" w:hAnsi="Arial"/>
          <w:bCs/>
          <w:highlight w:val="yellow"/>
          <w:u w:val="single"/>
        </w:rPr>
        <w:t>bursting bubble is that</w:t>
      </w:r>
      <w:r w:rsidRPr="00931E03">
        <w:rPr>
          <w:rFonts w:ascii="Arial" w:hAnsi="Arial"/>
          <w:bCs/>
          <w:u w:val="single"/>
        </w:rPr>
        <w:t xml:space="preserve"> global </w:t>
      </w:r>
      <w:r w:rsidRPr="00931E03">
        <w:rPr>
          <w:rFonts w:ascii="Arial" w:hAnsi="Arial"/>
          <w:bCs/>
          <w:highlight w:val="yellow"/>
          <w:u w:val="single"/>
        </w:rPr>
        <w:t xml:space="preserve">problems such as climate </w:t>
      </w:r>
      <w:r w:rsidRPr="00931E03">
        <w:rPr>
          <w:rFonts w:ascii="Arial" w:hAnsi="Arial"/>
          <w:bCs/>
          <w:u w:val="single"/>
        </w:rPr>
        <w:t xml:space="preserve">change, pollution, poverty, food </w:t>
      </w:r>
      <w:r w:rsidRPr="00931E03">
        <w:rPr>
          <w:rFonts w:ascii="Arial" w:hAnsi="Arial"/>
          <w:bCs/>
          <w:highlight w:val="yellow"/>
          <w:u w:val="single"/>
        </w:rPr>
        <w:t xml:space="preserve">scarcity, </w:t>
      </w:r>
      <w:r w:rsidRPr="00931E03">
        <w:rPr>
          <w:rFonts w:ascii="Arial" w:hAnsi="Arial"/>
          <w:bCs/>
          <w:u w:val="single"/>
        </w:rPr>
        <w:t>crumbling</w:t>
      </w:r>
      <w:r w:rsidRPr="00931E03">
        <w:rPr>
          <w:rFonts w:ascii="Arial" w:hAnsi="Arial"/>
        </w:rPr>
        <w:t xml:space="preserve"> legacy </w:t>
      </w:r>
      <w:r w:rsidRPr="00931E03">
        <w:rPr>
          <w:rFonts w:ascii="Arial" w:hAnsi="Arial"/>
          <w:bCs/>
          <w:u w:val="single"/>
        </w:rPr>
        <w:t xml:space="preserve">infrastructure, and access to clean water </w:t>
      </w:r>
      <w:r w:rsidRPr="00931E03">
        <w:rPr>
          <w:rFonts w:ascii="Arial" w:hAnsi="Arial"/>
          <w:bCs/>
          <w:highlight w:val="yellow"/>
          <w:u w:val="single"/>
        </w:rPr>
        <w:t>aren’t going away</w:t>
      </w:r>
      <w:r w:rsidRPr="00931E03">
        <w:rPr>
          <w:rFonts w:ascii="Arial" w:hAnsi="Arial"/>
        </w:rPr>
        <w:t xml:space="preserve"> anytime soon. </w:t>
      </w:r>
      <w:r w:rsidRPr="00931E03">
        <w:rPr>
          <w:rFonts w:ascii="Arial" w:hAnsi="Arial"/>
          <w:bCs/>
          <w:u w:val="single"/>
        </w:rPr>
        <w:t xml:space="preserve">Renewable energy and other clean technologies may not be the only solution, but they are a big </w:t>
      </w:r>
      <w:r w:rsidRPr="00931E03">
        <w:rPr>
          <w:rFonts w:ascii="Arial" w:hAnsi="Arial"/>
        </w:rPr>
        <w:t xml:space="preserve">and growing </w:t>
      </w:r>
      <w:r w:rsidRPr="00931E03">
        <w:rPr>
          <w:rFonts w:ascii="Arial" w:hAnsi="Arial"/>
          <w:bCs/>
          <w:u w:val="single"/>
        </w:rPr>
        <w:t>part of it</w:t>
      </w:r>
      <w:r w:rsidRPr="00931E03">
        <w:rPr>
          <w:rFonts w:ascii="Arial" w:hAnsi="Arial"/>
        </w:rPr>
        <w:t xml:space="preserve">.¶ Will nuclear help out? Maybe, but don’t count on it. Jeff </w:t>
      </w:r>
      <w:proofErr w:type="spellStart"/>
      <w:r w:rsidRPr="00931E03">
        <w:rPr>
          <w:rFonts w:ascii="Arial" w:hAnsi="Arial"/>
        </w:rPr>
        <w:t>Immelt</w:t>
      </w:r>
      <w:proofErr w:type="spellEnd"/>
      <w:r w:rsidRPr="00931E03">
        <w:rPr>
          <w:rFonts w:ascii="Arial" w:hAnsi="Arial"/>
        </w:rPr>
        <w:t xml:space="preserve">, chief executive of General Electric, a big supplier of nuclear technology, told the Financial Times this week that it’s “really hard” these days to justify the cost of nuclear. “I think some combination of gas, and either wind or solar … that’s where we see most countries around the world going.”¶ Ontario may want to reconsider plans for new nukes at Darlington.¶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 </w:t>
      </w:r>
      <w:proofErr w:type="gramStart"/>
      <w:r w:rsidRPr="00931E03">
        <w:rPr>
          <w:rFonts w:ascii="Arial" w:hAnsi="Arial"/>
        </w:rPr>
        <w:t>There</w:t>
      </w:r>
      <w:proofErr w:type="gramEnd"/>
      <w:r w:rsidRPr="00931E03">
        <w:rPr>
          <w:rFonts w:ascii="Arial" w:hAnsi="Arial"/>
        </w:rPr>
        <w:t xml:space="preserve"> was oversupply in clean energy equipment. Weak companies are struggling and some are failing. </w:t>
      </w:r>
      <w:r w:rsidRPr="00931E03">
        <w:rPr>
          <w:rFonts w:ascii="Arial" w:hAnsi="Arial"/>
          <w:bCs/>
          <w:u w:val="single"/>
        </w:rPr>
        <w:t>Those intent on surviving figure out how to innovate, adjust, enter new geographic markets and come out stronger –</w:t>
      </w:r>
      <w:r w:rsidRPr="00931E03">
        <w:rPr>
          <w:rFonts w:ascii="Arial" w:hAnsi="Arial"/>
          <w:bCs/>
          <w:highlight w:val="yellow"/>
          <w:u w:val="single"/>
        </w:rPr>
        <w:t xml:space="preserve"> the cycle is not unique to</w:t>
      </w:r>
      <w:r w:rsidRPr="00931E03">
        <w:rPr>
          <w:rFonts w:ascii="Arial" w:hAnsi="Arial"/>
          <w:bCs/>
          <w:u w:val="single"/>
        </w:rPr>
        <w:t xml:space="preserve"> clean </w:t>
      </w:r>
      <w:r w:rsidRPr="00931E03">
        <w:rPr>
          <w:rFonts w:ascii="Arial" w:hAnsi="Arial"/>
          <w:bCs/>
          <w:highlight w:val="yellow"/>
          <w:u w:val="single"/>
        </w:rPr>
        <w:t>energy</w:t>
      </w:r>
      <w:r w:rsidRPr="00931E03">
        <w:rPr>
          <w:rFonts w:ascii="Arial" w:hAnsi="Arial"/>
        </w:rPr>
        <w:t>.¶ “</w:t>
      </w:r>
      <w:r w:rsidRPr="00931E03">
        <w:rPr>
          <w:rFonts w:ascii="Arial" w:hAnsi="Arial"/>
          <w:bCs/>
          <w:highlight w:val="yellow"/>
          <w:u w:val="single"/>
        </w:rPr>
        <w:t xml:space="preserve">Any emerging market will experience </w:t>
      </w:r>
      <w:r w:rsidRPr="00931E03">
        <w:rPr>
          <w:rFonts w:ascii="Arial" w:hAnsi="Arial"/>
          <w:bCs/>
          <w:u w:val="single"/>
        </w:rPr>
        <w:t xml:space="preserve">growth </w:t>
      </w:r>
      <w:r w:rsidRPr="00931E03">
        <w:rPr>
          <w:rFonts w:ascii="Arial" w:hAnsi="Arial"/>
          <w:bCs/>
          <w:highlight w:val="yellow"/>
          <w:u w:val="single"/>
        </w:rPr>
        <w:t>problems</w:t>
      </w:r>
      <w:r w:rsidRPr="00931E03">
        <w:rPr>
          <w:rFonts w:ascii="Arial" w:hAnsi="Arial"/>
          <w:bCs/>
          <w:u w:val="single"/>
        </w:rPr>
        <w:t xml:space="preserve"> and will have winners and losers. And the losers’ </w:t>
      </w:r>
      <w:r w:rsidRPr="00931E03">
        <w:rPr>
          <w:rFonts w:ascii="Arial" w:hAnsi="Arial"/>
          <w:bCs/>
          <w:highlight w:val="yellow"/>
          <w:u w:val="single"/>
        </w:rPr>
        <w:t>problems do not</w:t>
      </w:r>
      <w:r w:rsidRPr="00931E03">
        <w:rPr>
          <w:rFonts w:ascii="Arial" w:hAnsi="Arial"/>
          <w:bCs/>
          <w:u w:val="single"/>
        </w:rPr>
        <w:t xml:space="preserve"> necessarily </w:t>
      </w:r>
      <w:r w:rsidRPr="00931E03">
        <w:rPr>
          <w:rFonts w:ascii="Arial" w:hAnsi="Arial"/>
          <w:bCs/>
          <w:highlight w:val="yellow"/>
          <w:u w:val="single"/>
        </w:rPr>
        <w:t>indicate the absence of a long-term market</w:t>
      </w:r>
      <w:r w:rsidRPr="00931E03">
        <w:rPr>
          <w:rFonts w:ascii="Arial" w:hAnsi="Arial"/>
        </w:rPr>
        <w:t xml:space="preserve">,” says Craig </w:t>
      </w:r>
      <w:proofErr w:type="spellStart"/>
      <w:r w:rsidRPr="00931E03">
        <w:rPr>
          <w:rFonts w:ascii="Arial" w:hAnsi="Arial"/>
        </w:rPr>
        <w:t>Tighe</w:t>
      </w:r>
      <w:proofErr w:type="spellEnd"/>
      <w:r w:rsidRPr="00931E03">
        <w:rPr>
          <w:rFonts w:ascii="Arial" w:hAnsi="Arial"/>
        </w:rPr>
        <w:t xml:space="preserve">, a partner with global law firm DLA Piper. “Were that the case, the loss of Palm and Handspring would mean that the smart phone market is not sustainable, which is manifestly not the case.”¶ </w:t>
      </w:r>
      <w:r w:rsidRPr="00931E03">
        <w:rPr>
          <w:rFonts w:ascii="Arial" w:hAnsi="Arial"/>
          <w:iCs/>
          <w:highlight w:val="yellow"/>
          <w:u w:val="single"/>
        </w:rPr>
        <w:t>Growth in</w:t>
      </w:r>
      <w:r w:rsidRPr="00931E03">
        <w:rPr>
          <w:rFonts w:ascii="Arial" w:hAnsi="Arial"/>
          <w:iCs/>
          <w:u w:val="single"/>
        </w:rPr>
        <w:t xml:space="preserve"> clean </w:t>
      </w:r>
      <w:r w:rsidRPr="00931E03">
        <w:rPr>
          <w:rFonts w:ascii="Arial" w:hAnsi="Arial"/>
          <w:iCs/>
          <w:highlight w:val="yellow"/>
          <w:u w:val="single"/>
        </w:rPr>
        <w:t>energy is happening. What’s changing is the pace</w:t>
      </w:r>
      <w:r w:rsidRPr="00931E03">
        <w:rPr>
          <w:rFonts w:ascii="Arial" w:hAnsi="Arial"/>
          <w:iCs/>
          <w:u w:val="single"/>
        </w:rPr>
        <w:t xml:space="preserve"> of that growth </w:t>
      </w:r>
      <w:r w:rsidRPr="00931E03">
        <w:rPr>
          <w:rFonts w:ascii="Arial" w:hAnsi="Arial"/>
          <w:iCs/>
          <w:highlight w:val="yellow"/>
          <w:u w:val="single"/>
        </w:rPr>
        <w:t>and</w:t>
      </w:r>
      <w:r w:rsidRPr="00931E03">
        <w:rPr>
          <w:rFonts w:ascii="Arial" w:hAnsi="Arial"/>
          <w:iCs/>
          <w:u w:val="single"/>
        </w:rPr>
        <w:t xml:space="preserve"> the </w:t>
      </w:r>
      <w:r w:rsidRPr="00931E03">
        <w:rPr>
          <w:rFonts w:ascii="Arial" w:hAnsi="Arial"/>
          <w:iCs/>
          <w:highlight w:val="yellow"/>
          <w:u w:val="single"/>
        </w:rPr>
        <w:t>players who</w:t>
      </w:r>
      <w:r w:rsidRPr="00931E03">
        <w:rPr>
          <w:rFonts w:ascii="Arial" w:hAnsi="Arial"/>
          <w:iCs/>
          <w:u w:val="single"/>
        </w:rPr>
        <w:t xml:space="preserve"> get to </w:t>
      </w:r>
      <w:r w:rsidRPr="00931E03">
        <w:rPr>
          <w:rFonts w:ascii="Arial" w:hAnsi="Arial"/>
          <w:iCs/>
          <w:highlight w:val="yellow"/>
          <w:u w:val="single"/>
        </w:rPr>
        <w:t>benefit</w:t>
      </w:r>
      <w:r w:rsidRPr="00931E03">
        <w:rPr>
          <w:rFonts w:ascii="Arial" w:hAnsi="Arial"/>
        </w:rPr>
        <w:t xml:space="preserve">.¶ </w:t>
      </w:r>
      <w:proofErr w:type="gramStart"/>
      <w:r w:rsidRPr="00931E03">
        <w:rPr>
          <w:rFonts w:ascii="Arial" w:hAnsi="Arial"/>
          <w:b/>
          <w:highlight w:val="yellow"/>
          <w:u w:val="single"/>
          <w:bdr w:val="single" w:sz="4" w:space="0" w:color="auto"/>
        </w:rPr>
        <w:t>There’s</w:t>
      </w:r>
      <w:proofErr w:type="gramEnd"/>
      <w:r w:rsidRPr="00931E03">
        <w:rPr>
          <w:rFonts w:ascii="Arial" w:hAnsi="Arial"/>
          <w:b/>
          <w:highlight w:val="yellow"/>
          <w:u w:val="single"/>
          <w:bdr w:val="single" w:sz="4" w:space="0" w:color="auto"/>
        </w:rPr>
        <w:t xml:space="preserve"> no bubble bursting here.</w:t>
      </w:r>
    </w:p>
    <w:p w:rsidR="000E77DE" w:rsidRPr="00384C74" w:rsidRDefault="000E77DE" w:rsidP="000E77DE">
      <w:pPr>
        <w:rPr>
          <w:rFonts w:ascii="Arial" w:hAnsi="Arial"/>
        </w:rPr>
      </w:pPr>
    </w:p>
    <w:p w:rsidR="000E77DE" w:rsidRDefault="000E77DE" w:rsidP="000E77DE">
      <w:pPr>
        <w:pStyle w:val="Heading3"/>
        <w:rPr>
          <w:rFonts w:eastAsia="Times New Roman"/>
        </w:rPr>
      </w:pPr>
      <w:r>
        <w:rPr>
          <w:rFonts w:eastAsia="Times New Roman"/>
        </w:rPr>
        <w:t>2AC—Warming</w:t>
      </w:r>
    </w:p>
    <w:p w:rsidR="000E77DE" w:rsidRDefault="000E77DE" w:rsidP="000E77DE">
      <w:pPr>
        <w:rPr>
          <w:rFonts w:ascii="Arial" w:hAnsi="Arial"/>
          <w:b/>
        </w:rPr>
      </w:pPr>
    </w:p>
    <w:p w:rsidR="000E77DE" w:rsidRPr="004D704F" w:rsidRDefault="000E77DE" w:rsidP="000E77DE">
      <w:pPr>
        <w:rPr>
          <w:rFonts w:ascii="Arial" w:hAnsi="Arial"/>
          <w:b/>
        </w:rPr>
      </w:pPr>
      <w:proofErr w:type="spellStart"/>
      <w:r w:rsidRPr="004D704F">
        <w:rPr>
          <w:rFonts w:ascii="Arial" w:hAnsi="Arial"/>
          <w:b/>
        </w:rPr>
        <w:t>Sovacool</w:t>
      </w:r>
      <w:proofErr w:type="spellEnd"/>
      <w:r w:rsidRPr="004D704F">
        <w:rPr>
          <w:rFonts w:ascii="Arial" w:hAnsi="Arial"/>
          <w:b/>
        </w:rPr>
        <w:t xml:space="preserve"> says wind solves NO2 emissions --- that's key to the ozone. </w:t>
      </w:r>
    </w:p>
    <w:p w:rsidR="000E77DE" w:rsidRPr="00AF5582" w:rsidRDefault="000E77DE" w:rsidP="000E77DE">
      <w:pPr>
        <w:rPr>
          <w:rFonts w:ascii="Arial" w:hAnsi="Arial"/>
          <w:sz w:val="20"/>
        </w:rPr>
      </w:pPr>
      <w:r w:rsidRPr="004D704F">
        <w:rPr>
          <w:rFonts w:ascii="Arial" w:hAnsi="Arial"/>
          <w:b/>
        </w:rPr>
        <w:t>Thompson 12</w:t>
      </w:r>
      <w:r w:rsidRPr="004D704F">
        <w:rPr>
          <w:rFonts w:ascii="Arial" w:hAnsi="Arial"/>
        </w:rPr>
        <w:t xml:space="preserve"> </w:t>
      </w:r>
      <w:r w:rsidRPr="00AF5582">
        <w:rPr>
          <w:rFonts w:ascii="Arial" w:hAnsi="Arial"/>
          <w:sz w:val="20"/>
        </w:rPr>
        <w:t>(Andrew J. Thomson et al, May 2012. 1School of Biological Sciences, Norwich Research Park, University of East Anglia. Biological sources and sinks of nitrous oxide and strategies to mitigate emissions, Philosophical Transactions of the Royal Society of Biological Sciences, 367.1593, p. 1157-1168)</w:t>
      </w:r>
    </w:p>
    <w:p w:rsidR="000E77DE" w:rsidRPr="004D704F" w:rsidRDefault="000E77DE" w:rsidP="000E77DE">
      <w:pPr>
        <w:rPr>
          <w:rFonts w:ascii="Arial" w:eastAsia="Times New Roman" w:hAnsi="Arial"/>
        </w:rPr>
      </w:pPr>
    </w:p>
    <w:p w:rsidR="000E77DE" w:rsidRPr="004D704F" w:rsidRDefault="000E77DE" w:rsidP="000E77DE">
      <w:pPr>
        <w:rPr>
          <w:rFonts w:ascii="Arial" w:eastAsia="Times New Roman" w:hAnsi="Arial"/>
          <w:szCs w:val="18"/>
        </w:rPr>
      </w:pPr>
      <w:r w:rsidRPr="0017144B">
        <w:rPr>
          <w:rFonts w:ascii="Arial" w:eastAsia="Times New Roman" w:hAnsi="Arial"/>
          <w:bCs/>
          <w:highlight w:val="yellow"/>
          <w:u w:val="single"/>
        </w:rPr>
        <w:t>N2O concentrations</w:t>
      </w:r>
      <w:r w:rsidRPr="004D704F">
        <w:rPr>
          <w:rFonts w:ascii="Arial" w:eastAsia="Times New Roman" w:hAnsi="Arial"/>
          <w:bCs/>
          <w:u w:val="single"/>
        </w:rPr>
        <w:t xml:space="preserve"> in the atmosphere </w:t>
      </w:r>
      <w:r w:rsidRPr="0017144B">
        <w:rPr>
          <w:rFonts w:ascii="Arial" w:eastAsia="Times New Roman" w:hAnsi="Arial"/>
          <w:bCs/>
          <w:highlight w:val="yellow"/>
          <w:u w:val="single"/>
        </w:rPr>
        <w:t>are rising steadily with consequences</w:t>
      </w:r>
      <w:r w:rsidRPr="004D704F">
        <w:rPr>
          <w:rFonts w:ascii="Arial" w:eastAsia="Times New Roman" w:hAnsi="Arial"/>
          <w:bCs/>
          <w:u w:val="single"/>
        </w:rPr>
        <w:t xml:space="preserve"> not only for global warming but also </w:t>
      </w:r>
      <w:r w:rsidRPr="0017144B">
        <w:rPr>
          <w:rFonts w:ascii="Arial" w:eastAsia="Times New Roman" w:hAnsi="Arial"/>
          <w:bCs/>
          <w:highlight w:val="yellow"/>
          <w:u w:val="single"/>
        </w:rPr>
        <w:t xml:space="preserve">for </w:t>
      </w:r>
      <w:r w:rsidRPr="0017144B">
        <w:rPr>
          <w:rFonts w:ascii="Arial" w:eastAsia="Times New Roman" w:hAnsi="Arial"/>
          <w:b/>
          <w:bCs/>
          <w:sz w:val="26"/>
          <w:highlight w:val="yellow"/>
          <w:u w:val="single"/>
          <w:bdr w:val="single" w:sz="18" w:space="0" w:color="auto"/>
        </w:rPr>
        <w:t>ozone destruction</w:t>
      </w:r>
      <w:r w:rsidRPr="004D704F">
        <w:rPr>
          <w:rFonts w:ascii="Arial" w:eastAsia="Times New Roman" w:hAnsi="Arial"/>
          <w:szCs w:val="18"/>
        </w:rPr>
        <w:t xml:space="preserve">. The paper by </w:t>
      </w:r>
      <w:proofErr w:type="spellStart"/>
      <w:r w:rsidRPr="004D704F">
        <w:rPr>
          <w:rFonts w:ascii="Arial" w:eastAsia="Times New Roman" w:hAnsi="Arial"/>
          <w:bCs/>
          <w:u w:val="single"/>
        </w:rPr>
        <w:t>Portmann</w:t>
      </w:r>
      <w:proofErr w:type="spellEnd"/>
      <w:r w:rsidRPr="004D704F">
        <w:rPr>
          <w:rFonts w:ascii="Arial" w:eastAsia="Times New Roman" w:hAnsi="Arial"/>
          <w:bCs/>
          <w:u w:val="single"/>
        </w:rPr>
        <w:t xml:space="preserve"> et al</w:t>
      </w:r>
      <w:r w:rsidRPr="004D704F">
        <w:rPr>
          <w:rFonts w:ascii="Arial" w:eastAsia="Times New Roman" w:hAnsi="Arial"/>
          <w:szCs w:val="18"/>
        </w:rPr>
        <w:t>. [</w:t>
      </w:r>
      <w:hyperlink r:id="rId12" w:anchor="ref-72" w:history="1">
        <w:r w:rsidRPr="004D704F">
          <w:rPr>
            <w:rFonts w:ascii="Arial" w:eastAsia="Times New Roman" w:hAnsi="Arial"/>
            <w:szCs w:val="18"/>
          </w:rPr>
          <w:t>72</w:t>
        </w:r>
      </w:hyperlink>
      <w:r w:rsidRPr="004D704F">
        <w:rPr>
          <w:rFonts w:ascii="Arial" w:eastAsia="Times New Roman" w:hAnsi="Arial"/>
          <w:szCs w:val="18"/>
        </w:rPr>
        <w:t xml:space="preserve">] reports the effects of N2O, together with other gases CO2, CH4 and halocarbons, on stratospheric ozone levels over the past 100 years and </w:t>
      </w:r>
      <w:r w:rsidRPr="004D704F">
        <w:rPr>
          <w:rFonts w:ascii="Arial" w:eastAsia="Times New Roman" w:hAnsi="Arial"/>
          <w:bCs/>
          <w:u w:val="single"/>
        </w:rPr>
        <w:t>predict</w:t>
      </w:r>
      <w:r w:rsidRPr="004D704F">
        <w:rPr>
          <w:rFonts w:ascii="Arial" w:eastAsia="Times New Roman" w:hAnsi="Arial"/>
          <w:szCs w:val="18"/>
        </w:rPr>
        <w:t xml:space="preserve">s </w:t>
      </w:r>
      <w:r w:rsidRPr="004D704F">
        <w:rPr>
          <w:rFonts w:ascii="Arial" w:eastAsia="Times New Roman" w:hAnsi="Arial"/>
          <w:bCs/>
          <w:u w:val="single"/>
        </w:rPr>
        <w:t>its future evolution using a chemical model of the stratosphere</w:t>
      </w:r>
      <w:r w:rsidRPr="004D704F">
        <w:rPr>
          <w:rFonts w:ascii="Arial" w:eastAsia="Times New Roman" w:hAnsi="Arial"/>
          <w:szCs w:val="18"/>
        </w:rPr>
        <w:t xml:space="preserve">. This model and the underlying chemistry are set out in their paper. It is concluded that, </w:t>
      </w:r>
      <w:r w:rsidRPr="0017144B">
        <w:rPr>
          <w:rFonts w:ascii="Arial" w:eastAsia="Times New Roman" w:hAnsi="Arial"/>
          <w:bCs/>
          <w:highlight w:val="yellow"/>
          <w:u w:val="single"/>
        </w:rPr>
        <w:t xml:space="preserve">as halocarbons return toward pre-industrial levels, N2O and CO2 are likely to play the </w:t>
      </w:r>
      <w:r w:rsidRPr="0017144B">
        <w:rPr>
          <w:rFonts w:ascii="Arial" w:eastAsia="Times New Roman" w:hAnsi="Arial"/>
          <w:b/>
          <w:bCs/>
          <w:sz w:val="26"/>
          <w:highlight w:val="yellow"/>
          <w:u w:val="single"/>
          <w:bdr w:val="single" w:sz="18" w:space="0" w:color="auto"/>
        </w:rPr>
        <w:t>dominant roles</w:t>
      </w:r>
      <w:r w:rsidRPr="0017144B">
        <w:rPr>
          <w:rFonts w:ascii="Arial" w:eastAsia="Times New Roman" w:hAnsi="Arial"/>
          <w:bCs/>
          <w:highlight w:val="yellow"/>
          <w:u w:val="single"/>
        </w:rPr>
        <w:t xml:space="preserve"> in ozone depletion</w:t>
      </w:r>
      <w:r w:rsidRPr="004D704F">
        <w:rPr>
          <w:rFonts w:ascii="Arial" w:eastAsia="Times New Roman" w:hAnsi="Arial"/>
          <w:szCs w:val="18"/>
        </w:rPr>
        <w:t xml:space="preserve">. They show, however, that there are nonlinear interactions between these gases that preclude the unambiguous separation of their effects on ozone. For example, the chemical destruction of O3 by N2O is buffered by the thermal effects of CO2 in the middle stratosphere by approximately 20 per cent. Nonetheless, </w:t>
      </w:r>
      <w:r w:rsidRPr="004D704F">
        <w:rPr>
          <w:rFonts w:ascii="Arial" w:eastAsia="Times New Roman" w:hAnsi="Arial"/>
          <w:bCs/>
          <w:u w:val="single"/>
        </w:rPr>
        <w:t xml:space="preserve">it is clear that </w:t>
      </w:r>
      <w:r w:rsidRPr="0017144B">
        <w:rPr>
          <w:rFonts w:ascii="Arial" w:eastAsia="Times New Roman" w:hAnsi="Arial"/>
          <w:bCs/>
          <w:highlight w:val="yellow"/>
          <w:u w:val="single"/>
        </w:rPr>
        <w:t xml:space="preserve">N2O is expected to be </w:t>
      </w:r>
      <w:r w:rsidRPr="0017144B">
        <w:rPr>
          <w:rFonts w:ascii="Arial" w:eastAsia="Times New Roman" w:hAnsi="Arial"/>
          <w:b/>
          <w:bCs/>
          <w:sz w:val="26"/>
          <w:highlight w:val="yellow"/>
          <w:u w:val="single"/>
          <w:bdr w:val="single" w:sz="18" w:space="0" w:color="auto"/>
        </w:rPr>
        <w:t>the largest</w:t>
      </w:r>
      <w:r w:rsidRPr="0017144B">
        <w:rPr>
          <w:rFonts w:ascii="Arial" w:eastAsia="Times New Roman" w:hAnsi="Arial"/>
          <w:bCs/>
          <w:highlight w:val="yellow"/>
          <w:u w:val="single"/>
        </w:rPr>
        <w:t xml:space="preserve"> ozone-destroying compound in the foreseeable future</w:t>
      </w:r>
      <w:r w:rsidRPr="004D704F">
        <w:rPr>
          <w:rFonts w:ascii="Arial" w:eastAsia="Times New Roman" w:hAnsi="Arial"/>
          <w:bCs/>
        </w:rPr>
        <w:t>. Hence, successful mitigation of release of anthropogenic N2O provides a more important opportunity for reduction in future ozone depletion than any of the remaining uncontrolled halocarbon emissions</w:t>
      </w:r>
      <w:r w:rsidRPr="004D704F">
        <w:rPr>
          <w:rFonts w:ascii="Arial" w:eastAsia="Times New Roman" w:hAnsi="Arial"/>
          <w:szCs w:val="18"/>
        </w:rPr>
        <w:t xml:space="preserve">. </w:t>
      </w:r>
    </w:p>
    <w:p w:rsidR="000E77DE" w:rsidRPr="004D704F" w:rsidRDefault="000E77DE" w:rsidP="000E77DE">
      <w:pPr>
        <w:rPr>
          <w:rFonts w:ascii="Arial" w:eastAsia="Times New Roman" w:hAnsi="Arial"/>
          <w:szCs w:val="18"/>
        </w:rPr>
      </w:pPr>
    </w:p>
    <w:p w:rsidR="000E77DE" w:rsidRPr="004D704F" w:rsidRDefault="000E77DE" w:rsidP="000E77DE">
      <w:pPr>
        <w:rPr>
          <w:rFonts w:ascii="Arial" w:hAnsi="Arial"/>
          <w:b/>
        </w:rPr>
      </w:pPr>
      <w:r w:rsidRPr="004D704F">
        <w:rPr>
          <w:rFonts w:ascii="Arial" w:hAnsi="Arial"/>
          <w:b/>
        </w:rPr>
        <w:t>Ozone depletion causes extinction.</w:t>
      </w:r>
    </w:p>
    <w:p w:rsidR="000E77DE" w:rsidRPr="004D704F" w:rsidRDefault="000E77DE" w:rsidP="000E77DE">
      <w:pPr>
        <w:rPr>
          <w:rFonts w:ascii="Arial" w:hAnsi="Arial"/>
        </w:rPr>
      </w:pPr>
      <w:r w:rsidRPr="004D704F">
        <w:rPr>
          <w:rFonts w:ascii="Arial" w:hAnsi="Arial"/>
          <w:b/>
        </w:rPr>
        <w:t>Greenpeace 95</w:t>
      </w:r>
      <w:r w:rsidRPr="004D704F">
        <w:rPr>
          <w:rFonts w:ascii="Arial" w:hAnsi="Arial"/>
        </w:rPr>
        <w:t xml:space="preserve"> </w:t>
      </w:r>
      <w:r w:rsidRPr="00AF5582">
        <w:rPr>
          <w:rFonts w:ascii="Arial" w:hAnsi="Arial"/>
          <w:sz w:val="20"/>
        </w:rPr>
        <w:t>(“Full of Homes: The Montreal Protocol and the Continuing Destruction of the Ozone Layer,” http://archive.greenpeace.org/ozone/holes/holebg.html)</w:t>
      </w:r>
    </w:p>
    <w:p w:rsidR="000E77DE" w:rsidRPr="004D704F" w:rsidRDefault="000E77DE" w:rsidP="000E77DE">
      <w:pPr>
        <w:rPr>
          <w:rFonts w:ascii="Arial" w:eastAsia="Times New Roman" w:hAnsi="Arial"/>
        </w:rPr>
      </w:pPr>
    </w:p>
    <w:p w:rsidR="000E77DE" w:rsidRPr="004D704F" w:rsidRDefault="000E77DE" w:rsidP="000E77DE">
      <w:pPr>
        <w:rPr>
          <w:rFonts w:ascii="Arial" w:eastAsia="Times New Roman" w:hAnsi="Arial"/>
        </w:rPr>
      </w:pPr>
      <w:r w:rsidRPr="004D704F">
        <w:rPr>
          <w:rFonts w:ascii="Arial" w:eastAsia="Times New Roman" w:hAnsi="Arial"/>
          <w:szCs w:val="18"/>
        </w:rPr>
        <w:t xml:space="preserve">When chemists Sherwood Rowland and Mario Molina first postulated a link between chlorofluorocarbons and ozone layer depletion in 1974, the news was greeted with </w:t>
      </w:r>
      <w:proofErr w:type="spellStart"/>
      <w:r w:rsidRPr="004D704F">
        <w:rPr>
          <w:rFonts w:ascii="Arial" w:eastAsia="Times New Roman" w:hAnsi="Arial"/>
          <w:szCs w:val="18"/>
        </w:rPr>
        <w:t>scepticism</w:t>
      </w:r>
      <w:proofErr w:type="spellEnd"/>
      <w:r w:rsidRPr="004D704F">
        <w:rPr>
          <w:rFonts w:ascii="Arial" w:eastAsia="Times New Roman" w:hAnsi="Arial"/>
          <w:szCs w:val="18"/>
        </w:rPr>
        <w:t xml:space="preserve">, but taken seriously nonetheless. </w:t>
      </w:r>
      <w:r w:rsidRPr="004D704F">
        <w:rPr>
          <w:rFonts w:ascii="Arial" w:eastAsia="Times New Roman" w:hAnsi="Arial"/>
          <w:bCs/>
          <w:u w:val="single"/>
        </w:rPr>
        <w:t xml:space="preserve">The vast majority of credible scientists have since confirmed this hypothesis. </w:t>
      </w:r>
      <w:r w:rsidRPr="0017144B">
        <w:rPr>
          <w:rFonts w:ascii="Arial" w:eastAsia="Times New Roman" w:hAnsi="Arial"/>
          <w:bCs/>
          <w:highlight w:val="yellow"/>
          <w:u w:val="single"/>
        </w:rPr>
        <w:t>The ozone layer around the Earth shields us</w:t>
      </w:r>
      <w:r w:rsidRPr="004D704F">
        <w:rPr>
          <w:rFonts w:ascii="Arial" w:eastAsia="Times New Roman" w:hAnsi="Arial"/>
          <w:bCs/>
          <w:u w:val="single"/>
        </w:rPr>
        <w:t xml:space="preserve"> all </w:t>
      </w:r>
      <w:r w:rsidRPr="0017144B">
        <w:rPr>
          <w:rFonts w:ascii="Arial" w:eastAsia="Times New Roman" w:hAnsi="Arial"/>
          <w:bCs/>
          <w:highlight w:val="yellow"/>
          <w:u w:val="single"/>
        </w:rPr>
        <w:t>from harmful</w:t>
      </w:r>
      <w:r w:rsidRPr="004D704F">
        <w:rPr>
          <w:rFonts w:ascii="Arial" w:eastAsia="Times New Roman" w:hAnsi="Arial"/>
          <w:bCs/>
          <w:u w:val="single"/>
        </w:rPr>
        <w:t xml:space="preserve"> </w:t>
      </w:r>
      <w:r w:rsidRPr="0017144B">
        <w:rPr>
          <w:rFonts w:ascii="Arial" w:eastAsia="Times New Roman" w:hAnsi="Arial"/>
          <w:bCs/>
          <w:highlight w:val="yellow"/>
          <w:u w:val="single"/>
        </w:rPr>
        <w:t>u</w:t>
      </w:r>
      <w:r w:rsidRPr="004D704F">
        <w:rPr>
          <w:rFonts w:ascii="Arial" w:eastAsia="Times New Roman" w:hAnsi="Arial"/>
          <w:bCs/>
          <w:u w:val="single"/>
        </w:rPr>
        <w:t>ltra</w:t>
      </w:r>
      <w:r w:rsidRPr="0017144B">
        <w:rPr>
          <w:rFonts w:ascii="Arial" w:eastAsia="Times New Roman" w:hAnsi="Arial"/>
          <w:bCs/>
          <w:highlight w:val="yellow"/>
          <w:u w:val="single"/>
        </w:rPr>
        <w:t>v</w:t>
      </w:r>
      <w:r w:rsidRPr="004D704F">
        <w:rPr>
          <w:rFonts w:ascii="Arial" w:eastAsia="Times New Roman" w:hAnsi="Arial"/>
          <w:bCs/>
          <w:u w:val="single"/>
        </w:rPr>
        <w:t xml:space="preserve">iolet </w:t>
      </w:r>
      <w:r w:rsidRPr="0017144B">
        <w:rPr>
          <w:rFonts w:ascii="Arial" w:eastAsia="Times New Roman" w:hAnsi="Arial"/>
          <w:bCs/>
          <w:highlight w:val="yellow"/>
          <w:u w:val="single"/>
        </w:rPr>
        <w:t>radiation</w:t>
      </w:r>
      <w:r w:rsidRPr="004D704F">
        <w:rPr>
          <w:rFonts w:ascii="Arial" w:eastAsia="Times New Roman" w:hAnsi="Arial"/>
          <w:szCs w:val="18"/>
        </w:rPr>
        <w:t xml:space="preserve"> from the sun. </w:t>
      </w:r>
      <w:r w:rsidRPr="0017144B">
        <w:rPr>
          <w:rFonts w:ascii="Arial" w:eastAsia="Times New Roman" w:hAnsi="Arial"/>
          <w:bCs/>
          <w:highlight w:val="yellow"/>
          <w:u w:val="single"/>
        </w:rPr>
        <w:t xml:space="preserve">Without the ozone layer, </w:t>
      </w:r>
      <w:r w:rsidRPr="0017144B">
        <w:rPr>
          <w:rFonts w:ascii="Arial" w:eastAsia="Times New Roman" w:hAnsi="Arial"/>
          <w:b/>
          <w:bCs/>
          <w:sz w:val="26"/>
          <w:highlight w:val="yellow"/>
          <w:u w:val="single"/>
          <w:bdr w:val="single" w:sz="18" w:space="0" w:color="auto"/>
        </w:rPr>
        <w:t>life on earth would not exist</w:t>
      </w:r>
      <w:r w:rsidRPr="004D704F">
        <w:rPr>
          <w:rFonts w:ascii="Arial" w:eastAsia="Times New Roman" w:hAnsi="Arial"/>
          <w:bCs/>
          <w:u w:val="single"/>
        </w:rPr>
        <w:t>. Exposure to increased levels of ultraviolet radiation can cause cataracts, skin cancer, and immune system suppression in humans as well as innumerable effects on other living systems</w:t>
      </w:r>
      <w:r w:rsidRPr="004D704F">
        <w:rPr>
          <w:rFonts w:ascii="Arial" w:eastAsia="Times New Roman" w:hAnsi="Arial"/>
          <w:szCs w:val="18"/>
        </w:rPr>
        <w:t xml:space="preserve">. This is why Rowland's and Molina's theory was taken so seriously, so quickly - </w:t>
      </w:r>
      <w:r w:rsidRPr="0017144B">
        <w:rPr>
          <w:rFonts w:ascii="Arial" w:eastAsia="Times New Roman" w:hAnsi="Arial"/>
          <w:bCs/>
          <w:highlight w:val="yellow"/>
          <w:u w:val="single"/>
        </w:rPr>
        <w:t>the stakes are</w:t>
      </w:r>
      <w:r w:rsidRPr="004D704F">
        <w:rPr>
          <w:rFonts w:ascii="Arial" w:eastAsia="Times New Roman" w:hAnsi="Arial"/>
          <w:bCs/>
          <w:u w:val="single"/>
        </w:rPr>
        <w:t xml:space="preserve"> literally </w:t>
      </w:r>
      <w:r w:rsidRPr="0017144B">
        <w:rPr>
          <w:rFonts w:ascii="Arial" w:eastAsia="Times New Roman" w:hAnsi="Arial"/>
          <w:bCs/>
          <w:highlight w:val="yellow"/>
          <w:u w:val="single"/>
        </w:rPr>
        <w:t xml:space="preserve">the </w:t>
      </w:r>
      <w:r w:rsidRPr="0017144B">
        <w:rPr>
          <w:rFonts w:ascii="Arial" w:eastAsia="Times New Roman" w:hAnsi="Arial"/>
          <w:b/>
          <w:bCs/>
          <w:sz w:val="26"/>
          <w:highlight w:val="yellow"/>
          <w:u w:val="single"/>
          <w:bdr w:val="single" w:sz="18" w:space="0" w:color="auto"/>
        </w:rPr>
        <w:t>continuation of life on earth</w:t>
      </w:r>
      <w:r w:rsidRPr="004D704F">
        <w:rPr>
          <w:rFonts w:ascii="Arial" w:eastAsia="Times New Roman" w:hAnsi="Arial"/>
        </w:rPr>
        <w:t xml:space="preserve">. </w:t>
      </w:r>
    </w:p>
    <w:p w:rsidR="000E77DE" w:rsidRDefault="000E77DE" w:rsidP="000E77DE">
      <w:pPr>
        <w:rPr>
          <w:rFonts w:ascii="Arial" w:hAnsi="Arial"/>
          <w:b/>
        </w:rPr>
      </w:pPr>
    </w:p>
    <w:p w:rsidR="000E77DE" w:rsidRDefault="000E77DE" w:rsidP="000E77DE">
      <w:pPr>
        <w:rPr>
          <w:rFonts w:ascii="Arial" w:hAnsi="Arial"/>
          <w:b/>
        </w:rPr>
      </w:pPr>
      <w:r>
        <w:rPr>
          <w:rFonts w:ascii="Arial" w:hAnsi="Arial"/>
          <w:b/>
        </w:rPr>
        <w:t xml:space="preserve">Wind reduces emissions to Kyoto levels. </w:t>
      </w:r>
    </w:p>
    <w:p w:rsidR="000E77DE" w:rsidRPr="00ED7B04" w:rsidRDefault="000E77DE" w:rsidP="000E77DE">
      <w:pPr>
        <w:rPr>
          <w:rFonts w:ascii="Arial" w:eastAsia="Calibri" w:hAnsi="Arial"/>
          <w:bCs/>
          <w:sz w:val="20"/>
          <w:szCs w:val="18"/>
        </w:rPr>
      </w:pPr>
      <w:proofErr w:type="gramStart"/>
      <w:r>
        <w:rPr>
          <w:rFonts w:ascii="Arial" w:hAnsi="Arial"/>
          <w:b/>
        </w:rPr>
        <w:t>Newman 3</w:t>
      </w:r>
      <w:r>
        <w:rPr>
          <w:rFonts w:ascii="Arial" w:hAnsi="Arial"/>
        </w:rPr>
        <w:t xml:space="preserve"> </w:t>
      </w:r>
      <w:r w:rsidRPr="00ED7B04">
        <w:rPr>
          <w:rFonts w:ascii="Arial" w:hAnsi="Arial"/>
          <w:sz w:val="20"/>
        </w:rPr>
        <w:t xml:space="preserve">(Dave, </w:t>
      </w:r>
      <w:r w:rsidRPr="00ED7B04">
        <w:rPr>
          <w:rFonts w:ascii="Arial" w:eastAsia="Calibri" w:hAnsi="Arial"/>
          <w:bCs/>
          <w:sz w:val="20"/>
        </w:rPr>
        <w:t>JD.</w:t>
      </w:r>
      <w:proofErr w:type="gramEnd"/>
      <w:r w:rsidRPr="00ED7B04">
        <w:rPr>
          <w:rFonts w:ascii="Arial" w:eastAsia="Calibri" w:hAnsi="Arial"/>
          <w:bCs/>
          <w:sz w:val="20"/>
        </w:rPr>
        <w:t xml:space="preserve"> American University’s Washington College of Law,</w:t>
      </w:r>
      <w:r w:rsidRPr="00ED7B04">
        <w:rPr>
          <w:rFonts w:ascii="Arial" w:eastAsia="Calibri" w:hAnsi="Arial"/>
          <w:bCs/>
          <w:sz w:val="20"/>
          <w:szCs w:val="18"/>
        </w:rPr>
        <w:t xml:space="preserve"> Empowering Wind: Overcoming Obstacles to Wind Energy Development in the United States, Sustainable Development Law &amp; Policy, </w:t>
      </w:r>
      <w:proofErr w:type="gramStart"/>
      <w:r w:rsidRPr="00ED7B04">
        <w:rPr>
          <w:rFonts w:ascii="Arial" w:eastAsia="Calibri" w:hAnsi="Arial"/>
          <w:bCs/>
          <w:sz w:val="20"/>
          <w:szCs w:val="18"/>
        </w:rPr>
        <w:t>Summer</w:t>
      </w:r>
      <w:proofErr w:type="gramEnd"/>
      <w:r w:rsidRPr="00ED7B04">
        <w:rPr>
          <w:rFonts w:ascii="Arial" w:eastAsia="Calibri" w:hAnsi="Arial"/>
          <w:bCs/>
          <w:sz w:val="20"/>
          <w:szCs w:val="18"/>
        </w:rPr>
        <w:t xml:space="preserve"> / Fall, 2003, 3 Sustainable Dev. L. &amp; </w:t>
      </w:r>
      <w:proofErr w:type="spellStart"/>
      <w:r w:rsidRPr="00ED7B04">
        <w:rPr>
          <w:rFonts w:ascii="Arial" w:eastAsia="Calibri" w:hAnsi="Arial"/>
          <w:bCs/>
          <w:sz w:val="20"/>
          <w:szCs w:val="18"/>
        </w:rPr>
        <w:t>Pol'y</w:t>
      </w:r>
      <w:proofErr w:type="spellEnd"/>
      <w:r w:rsidRPr="00ED7B04">
        <w:rPr>
          <w:rFonts w:ascii="Arial" w:eastAsia="Calibri" w:hAnsi="Arial"/>
          <w:bCs/>
          <w:sz w:val="20"/>
          <w:szCs w:val="18"/>
        </w:rPr>
        <w:t xml:space="preserve"> 5)</w:t>
      </w:r>
    </w:p>
    <w:p w:rsidR="000E77DE" w:rsidRPr="000E179B" w:rsidRDefault="000E77DE" w:rsidP="000E77DE">
      <w:pPr>
        <w:rPr>
          <w:rFonts w:ascii="Arial" w:eastAsia="Calibri" w:hAnsi="Arial"/>
        </w:rPr>
      </w:pPr>
    </w:p>
    <w:p w:rsidR="000E77DE" w:rsidRPr="000E179B" w:rsidRDefault="000E77DE" w:rsidP="000E77DE">
      <w:pPr>
        <w:rPr>
          <w:rFonts w:ascii="Arial" w:eastAsia="Calibri" w:hAnsi="Arial"/>
        </w:rPr>
      </w:pPr>
      <w:r w:rsidRPr="0017144B">
        <w:rPr>
          <w:rFonts w:ascii="Arial" w:eastAsia="Calibri" w:hAnsi="Arial"/>
          <w:bCs/>
          <w:highlight w:val="yellow"/>
          <w:u w:val="single"/>
        </w:rPr>
        <w:t>Increasing</w:t>
      </w:r>
      <w:r w:rsidRPr="000E179B">
        <w:rPr>
          <w:rFonts w:ascii="Arial" w:eastAsia="Calibri" w:hAnsi="Arial"/>
          <w:bCs/>
          <w:u w:val="single"/>
        </w:rPr>
        <w:t xml:space="preserve"> the global share of </w:t>
      </w:r>
      <w:r w:rsidRPr="0017144B">
        <w:rPr>
          <w:rFonts w:ascii="Arial" w:eastAsia="Calibri" w:hAnsi="Arial"/>
          <w:bCs/>
          <w:highlight w:val="yellow"/>
          <w:u w:val="single"/>
        </w:rPr>
        <w:t>wind</w:t>
      </w:r>
      <w:r w:rsidRPr="000E179B">
        <w:rPr>
          <w:rFonts w:ascii="Arial" w:eastAsia="Calibri" w:hAnsi="Arial"/>
          <w:bCs/>
          <w:u w:val="single"/>
        </w:rPr>
        <w:t xml:space="preserve"> and other renewables in the overall energy supply </w:t>
      </w:r>
      <w:r w:rsidRPr="0017144B">
        <w:rPr>
          <w:rFonts w:ascii="Arial" w:eastAsia="Calibri" w:hAnsi="Arial"/>
          <w:bCs/>
          <w:highlight w:val="yellow"/>
          <w:u w:val="single"/>
        </w:rPr>
        <w:t xml:space="preserve">would </w:t>
      </w:r>
      <w:r w:rsidRPr="0017144B">
        <w:rPr>
          <w:rFonts w:ascii="Arial" w:eastAsia="Calibri" w:hAnsi="Arial"/>
          <w:b/>
          <w:bCs/>
          <w:highlight w:val="yellow"/>
          <w:u w:val="single"/>
          <w:bdr w:val="single" w:sz="18" w:space="0" w:color="auto"/>
        </w:rPr>
        <w:t>significantly reduce</w:t>
      </w:r>
      <w:r w:rsidRPr="000E179B">
        <w:rPr>
          <w:rFonts w:ascii="Arial" w:eastAsia="Calibri" w:hAnsi="Arial"/>
          <w:bCs/>
          <w:u w:val="single"/>
        </w:rPr>
        <w:t xml:space="preserve"> the public health and </w:t>
      </w:r>
      <w:r w:rsidRPr="0017144B">
        <w:rPr>
          <w:rFonts w:ascii="Arial" w:eastAsia="Calibri" w:hAnsi="Arial"/>
          <w:bCs/>
          <w:highlight w:val="yellow"/>
          <w:u w:val="single"/>
        </w:rPr>
        <w:t>environmental costs</w:t>
      </w:r>
      <w:r w:rsidRPr="000E179B">
        <w:rPr>
          <w:rFonts w:ascii="Arial" w:eastAsia="Calibri" w:hAnsi="Arial"/>
          <w:bCs/>
          <w:u w:val="single"/>
        </w:rPr>
        <w:t xml:space="preserve"> of fossil fuel and nuclear energy</w:t>
      </w:r>
      <w:r w:rsidRPr="000E179B">
        <w:rPr>
          <w:rFonts w:ascii="Arial" w:eastAsia="Calibri" w:hAnsi="Arial"/>
        </w:rPr>
        <w:t xml:space="preserve">. </w:t>
      </w:r>
      <w:r w:rsidRPr="000A2EEB">
        <w:rPr>
          <w:rFonts w:ascii="Arial" w:eastAsia="Calibri" w:hAnsi="Arial"/>
          <w:bCs/>
        </w:rPr>
        <w:t>Coal-burning power plants cause severe public health problems</w:t>
      </w:r>
      <w:r w:rsidRPr="000A2EEB">
        <w:rPr>
          <w:rFonts w:ascii="Arial" w:eastAsia="Calibri" w:hAnsi="Arial"/>
        </w:rPr>
        <w:t xml:space="preserve"> ranging from summer smog alerts to asthma, respiratory disease, and even death. </w:t>
      </w:r>
      <w:proofErr w:type="gramStart"/>
      <w:r w:rsidRPr="000A2EEB">
        <w:rPr>
          <w:rFonts w:ascii="Arial" w:eastAsia="Calibri" w:hAnsi="Arial"/>
        </w:rPr>
        <w:t>n5</w:t>
      </w:r>
      <w:proofErr w:type="gramEnd"/>
      <w:r w:rsidRPr="000A2EEB">
        <w:rPr>
          <w:rFonts w:ascii="Arial" w:eastAsia="Calibri" w:hAnsi="Arial"/>
        </w:rPr>
        <w:t xml:space="preserve"> Reliance on coal also creates enormous environmental impacts including acid rain and the pollution resulting from mining. </w:t>
      </w:r>
      <w:proofErr w:type="gramStart"/>
      <w:r w:rsidRPr="000A2EEB">
        <w:rPr>
          <w:rFonts w:ascii="Arial" w:eastAsia="Calibri" w:hAnsi="Arial"/>
        </w:rPr>
        <w:t>n6</w:t>
      </w:r>
      <w:proofErr w:type="gramEnd"/>
      <w:r w:rsidRPr="000A2EEB">
        <w:rPr>
          <w:rFonts w:ascii="Arial" w:eastAsia="Calibri" w:hAnsi="Arial"/>
        </w:rPr>
        <w:t xml:space="preserve"> </w:t>
      </w:r>
      <w:r w:rsidRPr="000A2EEB">
        <w:rPr>
          <w:rFonts w:ascii="Arial" w:eastAsia="Calibri" w:hAnsi="Arial"/>
          <w:bCs/>
        </w:rPr>
        <w:t>Nuclear power presents a unique set of concerns, including waste disposal, radioactive exposure, and security</w:t>
      </w:r>
      <w:r w:rsidRPr="000A2EEB">
        <w:rPr>
          <w:rFonts w:ascii="Arial" w:eastAsia="Calibri" w:hAnsi="Arial"/>
        </w:rPr>
        <w:t>. n7</w:t>
      </w:r>
    </w:p>
    <w:p w:rsidR="000E77DE" w:rsidRPr="000E179B" w:rsidRDefault="000E77DE" w:rsidP="000E77DE">
      <w:pPr>
        <w:rPr>
          <w:rFonts w:ascii="Arial" w:eastAsia="Calibri" w:hAnsi="Arial"/>
        </w:rPr>
      </w:pPr>
      <w:r w:rsidRPr="0017144B">
        <w:rPr>
          <w:rFonts w:ascii="Arial" w:eastAsia="Calibri" w:hAnsi="Arial"/>
          <w:bCs/>
          <w:highlight w:val="yellow"/>
          <w:u w:val="single"/>
        </w:rPr>
        <w:t>Wind</w:t>
      </w:r>
      <w:r w:rsidRPr="000A2EEB">
        <w:rPr>
          <w:rFonts w:ascii="Arial" w:eastAsia="Calibri" w:hAnsi="Arial"/>
          <w:bCs/>
        </w:rPr>
        <w:t xml:space="preserve"> energy</w:t>
      </w:r>
      <w:r w:rsidRPr="000E179B">
        <w:rPr>
          <w:rFonts w:ascii="Arial" w:eastAsia="Calibri" w:hAnsi="Arial"/>
          <w:bCs/>
          <w:u w:val="single"/>
        </w:rPr>
        <w:t xml:space="preserve"> </w:t>
      </w:r>
      <w:r w:rsidRPr="0017144B">
        <w:rPr>
          <w:rFonts w:ascii="Arial" w:eastAsia="Calibri" w:hAnsi="Arial"/>
          <w:bCs/>
          <w:highlight w:val="yellow"/>
          <w:u w:val="single"/>
        </w:rPr>
        <w:t>produces no greenhouse gasses or</w:t>
      </w:r>
      <w:r w:rsidRPr="000E179B">
        <w:rPr>
          <w:rFonts w:ascii="Arial" w:eastAsia="Calibri" w:hAnsi="Arial"/>
          <w:bCs/>
          <w:u w:val="single"/>
        </w:rPr>
        <w:t xml:space="preserve"> other </w:t>
      </w:r>
      <w:r w:rsidRPr="0017144B">
        <w:rPr>
          <w:rFonts w:ascii="Arial" w:eastAsia="Calibri" w:hAnsi="Arial"/>
          <w:bCs/>
          <w:highlight w:val="yellow"/>
          <w:u w:val="single"/>
        </w:rPr>
        <w:t>pollutants</w:t>
      </w:r>
      <w:r w:rsidRPr="0017144B">
        <w:rPr>
          <w:rFonts w:ascii="Arial" w:eastAsia="Calibri" w:hAnsi="Arial"/>
          <w:highlight w:val="yellow"/>
          <w:u w:val="single"/>
        </w:rPr>
        <w:t xml:space="preserve"> and could help</w:t>
      </w:r>
      <w:r w:rsidRPr="000A2EEB">
        <w:rPr>
          <w:rFonts w:ascii="Arial" w:eastAsia="Calibri" w:hAnsi="Arial"/>
          <w:u w:val="single"/>
        </w:rPr>
        <w:t xml:space="preserve"> the U.S. and other large polluters </w:t>
      </w:r>
      <w:r w:rsidRPr="0017144B">
        <w:rPr>
          <w:rFonts w:ascii="Arial" w:eastAsia="Calibri" w:hAnsi="Arial"/>
          <w:b/>
          <w:highlight w:val="yellow"/>
          <w:u w:val="single"/>
          <w:bdr w:val="single" w:sz="18" w:space="0" w:color="auto"/>
        </w:rPr>
        <w:t>begin mitigating</w:t>
      </w:r>
      <w:r w:rsidRPr="000A2EEB">
        <w:rPr>
          <w:rFonts w:ascii="Arial" w:eastAsia="Calibri" w:hAnsi="Arial"/>
          <w:u w:val="single"/>
        </w:rPr>
        <w:t xml:space="preserve"> the potentially disastrous </w:t>
      </w:r>
      <w:r w:rsidRPr="0017144B">
        <w:rPr>
          <w:rFonts w:ascii="Arial" w:eastAsia="Calibri" w:hAnsi="Arial"/>
          <w:highlight w:val="yellow"/>
          <w:u w:val="single"/>
        </w:rPr>
        <w:t>effects of climate change</w:t>
      </w:r>
      <w:r w:rsidRPr="000E179B">
        <w:rPr>
          <w:rFonts w:ascii="Arial" w:eastAsia="Calibri" w:hAnsi="Arial"/>
        </w:rPr>
        <w:t xml:space="preserve">. n8 Unless significant steps are taken to reduce greenhouse gasses, the United States could expect to lose up to 14,000 square miles of coastal land by the end of this century due to rising sea levels. </w:t>
      </w:r>
      <w:proofErr w:type="gramStart"/>
      <w:r w:rsidRPr="000E179B">
        <w:rPr>
          <w:rFonts w:ascii="Arial" w:eastAsia="Calibri" w:hAnsi="Arial"/>
        </w:rPr>
        <w:t>n9</w:t>
      </w:r>
      <w:proofErr w:type="gramEnd"/>
      <w:r w:rsidRPr="000E179B">
        <w:rPr>
          <w:rFonts w:ascii="Arial" w:eastAsia="Calibri" w:hAnsi="Arial"/>
        </w:rPr>
        <w:t xml:space="preserve"> The Bush Administration's most recent report to the United Nations Framework Convention on Climate Change anticipates the following impacts associated with human induced climate change: temperature rises of 5-9 [degrees]F, ecosystem shifting, widespread water shortages, loss of forest services, </w:t>
      </w:r>
      <w:proofErr w:type="spellStart"/>
      <w:r w:rsidRPr="000E179B">
        <w:rPr>
          <w:rFonts w:ascii="Arial" w:eastAsia="Calibri" w:hAnsi="Arial"/>
        </w:rPr>
        <w:t>excacerbated</w:t>
      </w:r>
      <w:proofErr w:type="spellEnd"/>
      <w:r w:rsidRPr="000E179B">
        <w:rPr>
          <w:rFonts w:ascii="Arial" w:eastAsia="Calibri" w:hAnsi="Arial"/>
        </w:rPr>
        <w:t xml:space="preserve"> water and air pollution, and more volatile and disruptive storms. n10</w:t>
      </w:r>
    </w:p>
    <w:p w:rsidR="000E77DE" w:rsidRPr="000E179B" w:rsidRDefault="000E77DE" w:rsidP="000E77DE">
      <w:pPr>
        <w:rPr>
          <w:rFonts w:ascii="Arial" w:eastAsia="Calibri" w:hAnsi="Arial"/>
          <w:bCs/>
          <w:u w:val="single"/>
        </w:rPr>
      </w:pPr>
      <w:r w:rsidRPr="0017144B">
        <w:rPr>
          <w:rFonts w:ascii="Arial" w:eastAsia="Calibri" w:hAnsi="Arial"/>
          <w:bCs/>
          <w:highlight w:val="yellow"/>
          <w:u w:val="single"/>
        </w:rPr>
        <w:t>Wind</w:t>
      </w:r>
      <w:r w:rsidRPr="000E179B">
        <w:rPr>
          <w:rFonts w:ascii="Arial" w:eastAsia="Calibri" w:hAnsi="Arial"/>
          <w:bCs/>
          <w:u w:val="single"/>
        </w:rPr>
        <w:t xml:space="preserve"> is a clean, renewable, and domestic source of energy that </w:t>
      </w:r>
      <w:r w:rsidRPr="0017144B">
        <w:rPr>
          <w:rFonts w:ascii="Arial" w:eastAsia="Calibri" w:hAnsi="Arial"/>
          <w:bCs/>
          <w:highlight w:val="yellow"/>
          <w:u w:val="single"/>
        </w:rPr>
        <w:t xml:space="preserve">could supply </w:t>
      </w:r>
      <w:r w:rsidRPr="0017144B">
        <w:rPr>
          <w:rFonts w:ascii="Arial" w:eastAsia="Calibri" w:hAnsi="Arial"/>
          <w:b/>
          <w:bCs/>
          <w:highlight w:val="yellow"/>
          <w:u w:val="single"/>
          <w:bdr w:val="single" w:sz="18" w:space="0" w:color="auto"/>
        </w:rPr>
        <w:t>the entire U.S.</w:t>
      </w:r>
      <w:r w:rsidRPr="000E179B">
        <w:rPr>
          <w:rFonts w:ascii="Arial" w:eastAsia="Calibri" w:hAnsi="Arial"/>
          <w:bCs/>
          <w:u w:val="single"/>
        </w:rPr>
        <w:t xml:space="preserve"> with electricity</w:t>
      </w:r>
      <w:r w:rsidRPr="000E179B">
        <w:rPr>
          <w:rFonts w:ascii="Arial" w:eastAsia="Calibri" w:hAnsi="Arial"/>
        </w:rPr>
        <w:t xml:space="preserve">. n11 </w:t>
      </w:r>
      <w:r w:rsidRPr="000E179B">
        <w:rPr>
          <w:rFonts w:ascii="Arial" w:eastAsia="Calibri" w:hAnsi="Arial"/>
          <w:bCs/>
          <w:u w:val="single"/>
        </w:rPr>
        <w:t>If the U.S. replaced about 8600 Megawatts</w:t>
      </w:r>
      <w:r w:rsidRPr="000E179B">
        <w:rPr>
          <w:rFonts w:ascii="Arial" w:eastAsia="Calibri" w:hAnsi="Arial"/>
        </w:rPr>
        <w:t xml:space="preserve"> ("MW") </w:t>
      </w:r>
      <w:r w:rsidRPr="000E179B">
        <w:rPr>
          <w:rFonts w:ascii="Arial" w:eastAsia="Calibri" w:hAnsi="Arial"/>
          <w:bCs/>
          <w:u w:val="single"/>
        </w:rPr>
        <w:t xml:space="preserve">of fossil fuel power with wind </w:t>
      </w:r>
      <w:r w:rsidRPr="000E179B">
        <w:rPr>
          <w:rFonts w:ascii="Arial" w:eastAsia="Calibri" w:hAnsi="Arial"/>
        </w:rPr>
        <w:t xml:space="preserve">and other non-polluting energy sources </w:t>
      </w:r>
      <w:r w:rsidRPr="000E179B">
        <w:rPr>
          <w:rFonts w:ascii="Arial" w:eastAsia="Calibri" w:hAnsi="Arial"/>
          <w:bCs/>
          <w:u w:val="single"/>
        </w:rPr>
        <w:t>over the next 10 years</w:t>
      </w:r>
      <w:r w:rsidRPr="000E179B">
        <w:rPr>
          <w:rFonts w:ascii="Arial" w:eastAsia="Calibri" w:hAnsi="Arial"/>
        </w:rPr>
        <w:t xml:space="preserve"> (about double U.S. installed capacity at the end of 2001), </w:t>
      </w:r>
      <w:r w:rsidRPr="0017144B">
        <w:rPr>
          <w:rFonts w:ascii="Arial" w:eastAsia="Calibri" w:hAnsi="Arial"/>
          <w:bCs/>
          <w:highlight w:val="yellow"/>
          <w:u w:val="single"/>
        </w:rPr>
        <w:t>U.S. greenhouse gas emissions could be stabilized</w:t>
      </w:r>
      <w:r w:rsidRPr="000E179B">
        <w:rPr>
          <w:rFonts w:ascii="Arial" w:eastAsia="Calibri" w:hAnsi="Arial"/>
        </w:rPr>
        <w:t xml:space="preserve">  [*6]  at current levels. </w:t>
      </w:r>
      <w:proofErr w:type="gramStart"/>
      <w:r w:rsidRPr="000E179B">
        <w:rPr>
          <w:rFonts w:ascii="Arial" w:eastAsia="Calibri" w:hAnsi="Arial"/>
        </w:rPr>
        <w:t>n12</w:t>
      </w:r>
      <w:proofErr w:type="gramEnd"/>
      <w:r w:rsidRPr="000E179B">
        <w:rPr>
          <w:rFonts w:ascii="Arial" w:eastAsia="Calibri" w:hAnsi="Arial"/>
        </w:rPr>
        <w:t xml:space="preserve"> </w:t>
      </w:r>
      <w:r w:rsidRPr="000E179B">
        <w:rPr>
          <w:rFonts w:ascii="Arial" w:eastAsia="Calibri" w:hAnsi="Arial"/>
          <w:bCs/>
          <w:u w:val="single"/>
        </w:rPr>
        <w:t>The seven windiest states in the country have the potential to produce nearly 100 times that installed capacity</w:t>
      </w:r>
      <w:r w:rsidRPr="000E179B">
        <w:rPr>
          <w:rFonts w:ascii="Arial" w:eastAsia="Calibri" w:hAnsi="Arial"/>
        </w:rPr>
        <w:t xml:space="preserve">. n13 And when these goals are combined with improved energy efficiency and a cleaner burning automobile fleet, </w:t>
      </w:r>
      <w:r w:rsidRPr="0017144B">
        <w:rPr>
          <w:rFonts w:ascii="Arial" w:eastAsia="Calibri" w:hAnsi="Arial"/>
          <w:bCs/>
          <w:highlight w:val="yellow"/>
          <w:u w:val="single"/>
        </w:rPr>
        <w:t>it is entirely possible to see</w:t>
      </w:r>
      <w:r w:rsidRPr="000E179B">
        <w:rPr>
          <w:rFonts w:ascii="Arial" w:eastAsia="Calibri" w:hAnsi="Arial"/>
          <w:bCs/>
          <w:u w:val="single"/>
        </w:rPr>
        <w:t xml:space="preserve"> how </w:t>
      </w:r>
      <w:r w:rsidRPr="0017144B">
        <w:rPr>
          <w:rFonts w:ascii="Arial" w:eastAsia="Calibri" w:hAnsi="Arial"/>
          <w:bCs/>
          <w:highlight w:val="yellow"/>
          <w:u w:val="single"/>
        </w:rPr>
        <w:t>the U.S.</w:t>
      </w:r>
      <w:r w:rsidRPr="000E179B">
        <w:rPr>
          <w:rFonts w:ascii="Arial" w:eastAsia="Calibri" w:hAnsi="Arial"/>
          <w:bCs/>
          <w:u w:val="single"/>
        </w:rPr>
        <w:t xml:space="preserve"> could </w:t>
      </w:r>
      <w:r w:rsidRPr="0017144B">
        <w:rPr>
          <w:rFonts w:ascii="Arial" w:eastAsia="Calibri" w:hAnsi="Arial"/>
          <w:bCs/>
          <w:highlight w:val="yellow"/>
          <w:u w:val="single"/>
        </w:rPr>
        <w:t>reduce its greenhouse gas emissions to</w:t>
      </w:r>
      <w:r w:rsidRPr="000E179B">
        <w:rPr>
          <w:rFonts w:ascii="Arial" w:eastAsia="Calibri" w:hAnsi="Arial"/>
          <w:bCs/>
          <w:u w:val="single"/>
        </w:rPr>
        <w:t xml:space="preserve"> well </w:t>
      </w:r>
      <w:r w:rsidRPr="0017144B">
        <w:rPr>
          <w:rFonts w:ascii="Arial" w:eastAsia="Calibri" w:hAnsi="Arial"/>
          <w:bCs/>
          <w:highlight w:val="yellow"/>
          <w:u w:val="single"/>
        </w:rPr>
        <w:t>below what would have been required under</w:t>
      </w:r>
      <w:r w:rsidRPr="000E179B">
        <w:rPr>
          <w:rFonts w:ascii="Arial" w:eastAsia="Calibri" w:hAnsi="Arial"/>
          <w:bCs/>
          <w:u w:val="single"/>
        </w:rPr>
        <w:t xml:space="preserve"> the </w:t>
      </w:r>
      <w:r w:rsidRPr="0017144B">
        <w:rPr>
          <w:rFonts w:ascii="Arial" w:eastAsia="Calibri" w:hAnsi="Arial"/>
          <w:b/>
          <w:bCs/>
          <w:highlight w:val="yellow"/>
          <w:u w:val="single"/>
          <w:bdr w:val="single" w:sz="18" w:space="0" w:color="auto"/>
        </w:rPr>
        <w:t>Kyoto</w:t>
      </w:r>
      <w:r w:rsidRPr="000E179B">
        <w:rPr>
          <w:rFonts w:ascii="Arial" w:eastAsia="Calibri" w:hAnsi="Arial"/>
          <w:bCs/>
          <w:u w:val="single"/>
        </w:rPr>
        <w:t xml:space="preserve"> Protocol.</w:t>
      </w:r>
    </w:p>
    <w:p w:rsidR="000E77DE"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Plus overshooting is possible.</w:t>
      </w:r>
    </w:p>
    <w:p w:rsidR="000E77DE" w:rsidRPr="004D704F" w:rsidRDefault="000E77DE" w:rsidP="000E77DE">
      <w:pPr>
        <w:rPr>
          <w:rFonts w:ascii="Arial" w:eastAsia="Calibri" w:hAnsi="Arial"/>
        </w:rPr>
      </w:pPr>
      <w:proofErr w:type="gramStart"/>
      <w:r w:rsidRPr="004D704F">
        <w:rPr>
          <w:rFonts w:ascii="Arial" w:eastAsia="Calibri" w:hAnsi="Arial"/>
          <w:b/>
          <w:bCs/>
        </w:rPr>
        <w:t>Washington 11</w:t>
      </w:r>
      <w:r w:rsidRPr="004D704F">
        <w:rPr>
          <w:rFonts w:ascii="Arial" w:eastAsia="Calibri" w:hAnsi="Arial"/>
          <w:b/>
          <w:bCs/>
          <w:sz w:val="26"/>
        </w:rPr>
        <w:t xml:space="preserve"> </w:t>
      </w:r>
      <w:r w:rsidRPr="004D704F">
        <w:rPr>
          <w:rFonts w:ascii="Arial" w:eastAsia="Calibri" w:hAnsi="Arial"/>
          <w:sz w:val="20"/>
        </w:rPr>
        <w:t>(Haydn and John, An environmental scientist of 35 years’ experience.</w:t>
      </w:r>
      <w:proofErr w:type="gramEnd"/>
      <w:r w:rsidRPr="004D704F">
        <w:rPr>
          <w:rFonts w:ascii="Arial" w:eastAsia="Calibri" w:hAnsi="Arial"/>
          <w:sz w:val="20"/>
        </w:rPr>
        <w:t xml:space="preserve"> His PhD ‘The Wilderness Knot’ was in social ecology ** the Climate Communication Fellow for the Global Change Institute at the University of Queensland. He studied physics at the University of Queensland, Australia. After the graduating, he majored in solar physics in his post-grad honors year and created the website skepticalscience.com, Climate Change Denial: Heads in the Sand, Published in 2011 by </w:t>
      </w:r>
      <w:proofErr w:type="spellStart"/>
      <w:r w:rsidRPr="004D704F">
        <w:rPr>
          <w:rFonts w:ascii="Arial" w:eastAsia="Calibri" w:hAnsi="Arial"/>
          <w:sz w:val="20"/>
        </w:rPr>
        <w:t>Earthscan</w:t>
      </w:r>
      <w:proofErr w:type="spellEnd"/>
      <w:r w:rsidRPr="004D704F">
        <w:rPr>
          <w:rFonts w:ascii="Arial" w:eastAsia="Calibri" w:hAnsi="Arial"/>
          <w:sz w:val="20"/>
        </w:rPr>
        <w:t>, Page 30-31)</w:t>
      </w:r>
    </w:p>
    <w:p w:rsidR="000E77DE" w:rsidRPr="004D704F" w:rsidRDefault="000E77DE" w:rsidP="000E77DE">
      <w:pPr>
        <w:rPr>
          <w:rFonts w:ascii="Arial" w:eastAsia="Calibri" w:hAnsi="Arial"/>
        </w:rPr>
      </w:pPr>
    </w:p>
    <w:p w:rsidR="000E77DE" w:rsidRPr="004D704F" w:rsidRDefault="000E77DE" w:rsidP="000E77DE">
      <w:pPr>
        <w:rPr>
          <w:rFonts w:ascii="Arial" w:eastAsia="Calibri" w:hAnsi="Arial"/>
        </w:rPr>
      </w:pPr>
      <w:r w:rsidRPr="004D704F">
        <w:rPr>
          <w:rFonts w:ascii="Arial" w:eastAsia="Calibri" w:hAnsi="Arial"/>
          <w:bCs/>
        </w:rPr>
        <w:t>It has been suggested that warming the world by more than two degrees could push us into the area where we may cause runaway climate change.</w:t>
      </w:r>
      <w:r w:rsidRPr="004D704F">
        <w:rPr>
          <w:rFonts w:ascii="Arial" w:eastAsia="Calibri" w:hAnsi="Arial"/>
        </w:rPr>
        <w:t xml:space="preserve"> It may then take thousands of years to get back to current world temperatures. </w:t>
      </w:r>
      <w:r w:rsidRPr="004D704F">
        <w:rPr>
          <w:rFonts w:ascii="Arial" w:eastAsia="Calibri" w:hAnsi="Arial"/>
          <w:bCs/>
          <w:u w:val="single"/>
        </w:rPr>
        <w:t>The world has already warmed</w:t>
      </w:r>
      <w:r w:rsidRPr="004D704F">
        <w:rPr>
          <w:rFonts w:ascii="Arial" w:eastAsia="Calibri" w:hAnsi="Arial"/>
        </w:rPr>
        <w:t xml:space="preserve"> by .7 degrees Celsius (Houghton, 2008; </w:t>
      </w:r>
      <w:proofErr w:type="spellStart"/>
      <w:r w:rsidRPr="004D704F">
        <w:rPr>
          <w:rFonts w:ascii="Arial" w:eastAsia="Calibri" w:hAnsi="Arial"/>
        </w:rPr>
        <w:t>Pittock</w:t>
      </w:r>
      <w:proofErr w:type="spellEnd"/>
      <w:r w:rsidRPr="004D704F">
        <w:rPr>
          <w:rFonts w:ascii="Arial" w:eastAsia="Calibri" w:hAnsi="Arial"/>
        </w:rPr>
        <w:t xml:space="preserve">, 2009) </w:t>
      </w:r>
      <w:r w:rsidRPr="004D704F">
        <w:rPr>
          <w:rFonts w:ascii="Arial" w:eastAsia="Calibri" w:hAnsi="Arial"/>
          <w:bCs/>
          <w:u w:val="single"/>
        </w:rPr>
        <w:t>and another .6 degrees is in the pipeline</w:t>
      </w:r>
      <w:r w:rsidRPr="004D704F">
        <w:rPr>
          <w:rFonts w:ascii="Arial" w:eastAsia="Calibri" w:hAnsi="Arial"/>
        </w:rPr>
        <w:t xml:space="preserve"> (Hansen, 2009). Runaway climate change means that human actions would then be unlikely to stop the temperature increase (short of massive government engineering). Hansen et al. (2008) define the ‘tipping point’ as the climate forcing threat that, if maintained for a long time, gives rise to a specific consequence. </w:t>
      </w:r>
      <w:r w:rsidRPr="004D704F">
        <w:rPr>
          <w:rFonts w:ascii="Arial" w:eastAsia="Calibri" w:hAnsi="Arial"/>
          <w:bCs/>
          <w:u w:val="single"/>
        </w:rPr>
        <w:t>They define the ‘point of no return’ as a climate state beyond which the consequence is inevitable, even</w:t>
      </w:r>
      <w:r w:rsidRPr="004D704F">
        <w:rPr>
          <w:rFonts w:ascii="Arial" w:eastAsia="Calibri" w:hAnsi="Arial"/>
        </w:rPr>
        <w:t xml:space="preserve"> if climate </w:t>
      </w:r>
      <w:proofErr w:type="spellStart"/>
      <w:r w:rsidRPr="004D704F">
        <w:rPr>
          <w:rFonts w:ascii="Arial" w:eastAsia="Calibri" w:hAnsi="Arial"/>
        </w:rPr>
        <w:t>forcings</w:t>
      </w:r>
      <w:proofErr w:type="spellEnd"/>
      <w:r w:rsidRPr="004D704F">
        <w:rPr>
          <w:rFonts w:ascii="Arial" w:eastAsia="Calibri" w:hAnsi="Arial"/>
        </w:rPr>
        <w:t xml:space="preserve"> are reduced. </w:t>
      </w:r>
      <w:r w:rsidRPr="0017144B">
        <w:rPr>
          <w:rFonts w:ascii="Arial" w:eastAsia="Calibri" w:hAnsi="Arial"/>
          <w:bCs/>
          <w:highlight w:val="yellow"/>
          <w:u w:val="single"/>
        </w:rPr>
        <w:t xml:space="preserve">A point of no return </w:t>
      </w:r>
      <w:r w:rsidRPr="0017144B">
        <w:rPr>
          <w:rFonts w:ascii="Arial" w:eastAsia="Calibri" w:hAnsi="Arial"/>
          <w:b/>
          <w:bCs/>
          <w:sz w:val="26"/>
          <w:highlight w:val="yellow"/>
          <w:u w:val="single"/>
          <w:bdr w:val="single" w:sz="6" w:space="0" w:color="auto"/>
        </w:rPr>
        <w:t>can be avoided</w:t>
      </w:r>
      <w:r w:rsidRPr="004D704F">
        <w:rPr>
          <w:rFonts w:ascii="Arial" w:eastAsia="Calibri" w:hAnsi="Arial"/>
          <w:bCs/>
        </w:rPr>
        <w:t xml:space="preserve">, </w:t>
      </w:r>
      <w:r w:rsidRPr="0017144B">
        <w:rPr>
          <w:rFonts w:ascii="Arial" w:eastAsia="Calibri" w:hAnsi="Arial"/>
          <w:bCs/>
          <w:highlight w:val="yellow"/>
          <w:u w:val="single"/>
        </w:rPr>
        <w:t xml:space="preserve">even if the tipping level is </w:t>
      </w:r>
      <w:r w:rsidRPr="0017144B">
        <w:rPr>
          <w:rFonts w:ascii="Arial" w:eastAsia="Calibri" w:hAnsi="Arial"/>
          <w:b/>
          <w:bCs/>
          <w:sz w:val="26"/>
          <w:highlight w:val="yellow"/>
          <w:u w:val="single"/>
          <w:bdr w:val="single" w:sz="6" w:space="0" w:color="auto"/>
        </w:rPr>
        <w:t>temporarily exceeded</w:t>
      </w:r>
      <w:r w:rsidRPr="004D704F">
        <w:rPr>
          <w:rFonts w:ascii="Arial" w:eastAsia="Calibri" w:hAnsi="Arial"/>
          <w:bCs/>
        </w:rPr>
        <w:t xml:space="preserve">. </w:t>
      </w:r>
      <w:r w:rsidRPr="0017144B">
        <w:rPr>
          <w:rFonts w:ascii="Arial" w:eastAsia="Calibri" w:hAnsi="Arial"/>
          <w:bCs/>
          <w:highlight w:val="yellow"/>
          <w:u w:val="single"/>
        </w:rPr>
        <w:t>This has been called</w:t>
      </w:r>
      <w:r w:rsidRPr="004D704F">
        <w:rPr>
          <w:rFonts w:ascii="Arial" w:eastAsia="Calibri" w:hAnsi="Arial"/>
          <w:bCs/>
          <w:u w:val="single"/>
        </w:rPr>
        <w:t xml:space="preserve"> an ‘</w:t>
      </w:r>
      <w:r w:rsidRPr="0017144B">
        <w:rPr>
          <w:rFonts w:ascii="Arial" w:eastAsia="Calibri" w:hAnsi="Arial"/>
          <w:bCs/>
          <w:highlight w:val="yellow"/>
          <w:u w:val="single"/>
        </w:rPr>
        <w:t>overshoot</w:t>
      </w:r>
      <w:r w:rsidRPr="004D704F">
        <w:rPr>
          <w:rFonts w:ascii="Arial" w:eastAsia="Calibri" w:hAnsi="Arial"/>
          <w:bCs/>
          <w:u w:val="single"/>
        </w:rPr>
        <w:t>’ scenario,</w:t>
      </w:r>
      <w:r w:rsidRPr="004D704F">
        <w:rPr>
          <w:rFonts w:ascii="Arial" w:eastAsia="Calibri" w:hAnsi="Arial"/>
        </w:rPr>
        <w:t xml:space="preserve"> where one exceeds the ‘safe’ CO2 level but then removes CO2 to return to that level (</w:t>
      </w:r>
      <w:proofErr w:type="spellStart"/>
      <w:r w:rsidRPr="004D704F">
        <w:rPr>
          <w:rFonts w:ascii="Arial" w:eastAsia="Calibri" w:hAnsi="Arial"/>
        </w:rPr>
        <w:t>Pittock</w:t>
      </w:r>
      <w:proofErr w:type="spellEnd"/>
      <w:r w:rsidRPr="004D704F">
        <w:rPr>
          <w:rFonts w:ascii="Arial" w:eastAsia="Calibri" w:hAnsi="Arial"/>
        </w:rPr>
        <w:t xml:space="preserve">, 2009). </w:t>
      </w:r>
      <w:r w:rsidRPr="0017144B">
        <w:rPr>
          <w:rFonts w:ascii="Arial" w:eastAsia="Calibri" w:hAnsi="Arial"/>
          <w:bCs/>
          <w:highlight w:val="yellow"/>
          <w:u w:val="single"/>
        </w:rPr>
        <w:t xml:space="preserve">Ocean and ice sheet inertia permit overshoot ‘provided the climate forcing is returned below the tipping level </w:t>
      </w:r>
      <w:r w:rsidRPr="0017144B">
        <w:rPr>
          <w:rFonts w:ascii="Arial" w:eastAsia="Calibri" w:hAnsi="Arial"/>
          <w:b/>
          <w:bCs/>
          <w:sz w:val="26"/>
          <w:highlight w:val="yellow"/>
          <w:u w:val="single"/>
          <w:bdr w:val="single" w:sz="6" w:space="0" w:color="auto"/>
        </w:rPr>
        <w:t>before initiating</w:t>
      </w:r>
      <w:r w:rsidRPr="0017144B">
        <w:rPr>
          <w:rFonts w:ascii="Arial" w:eastAsia="Calibri" w:hAnsi="Arial"/>
          <w:bCs/>
          <w:highlight w:val="yellow"/>
          <w:u w:val="single"/>
        </w:rPr>
        <w:t xml:space="preserve"> irreversible dynamic change’</w:t>
      </w:r>
      <w:r w:rsidRPr="004D704F">
        <w:rPr>
          <w:rFonts w:ascii="Arial" w:eastAsia="Calibri" w:hAnsi="Arial"/>
        </w:rPr>
        <w:t xml:space="preserve"> (Hansen et al, 2008). Points of no return are difficult to define. </w:t>
      </w:r>
      <w:r w:rsidRPr="004D704F">
        <w:rPr>
          <w:rFonts w:ascii="Arial" w:eastAsia="Calibri" w:hAnsi="Arial"/>
          <w:bCs/>
          <w:u w:val="single"/>
        </w:rPr>
        <w:t>We may be at a tipping level already at 387 ppm CO2, and it will require strong action to reduce CO2 levels so that we don’t pass the point of no return</w:t>
      </w:r>
      <w:r w:rsidRPr="004D704F">
        <w:rPr>
          <w:rFonts w:ascii="Arial" w:eastAsia="Calibri" w:hAnsi="Arial"/>
        </w:rPr>
        <w:t xml:space="preserve"> and can return CO2 levels below 350 ppm. Hansen et al (2008) note we may been to drop CO2 below 325 ppm to restore sea ice to the area it had 25 years ago (and so remove this positive feedback). </w:t>
      </w:r>
    </w:p>
    <w:p w:rsidR="000E77DE" w:rsidRPr="004D704F" w:rsidRDefault="000E77DE" w:rsidP="000E77DE">
      <w:pPr>
        <w:rPr>
          <w:rFonts w:ascii="Arial" w:hAnsi="Arial"/>
        </w:rPr>
      </w:pPr>
    </w:p>
    <w:p w:rsidR="000E77DE" w:rsidRPr="00B9759A" w:rsidRDefault="000E77DE" w:rsidP="000E77DE">
      <w:pPr>
        <w:pStyle w:val="Heading3"/>
        <w:rPr>
          <w:rFonts w:eastAsia="Times New Roman"/>
        </w:rPr>
      </w:pPr>
      <w:r w:rsidRPr="00B9759A">
        <w:rPr>
          <w:rFonts w:eastAsia="Times New Roman"/>
        </w:rPr>
        <w:t>2AC—</w:t>
      </w:r>
      <w:r>
        <w:rPr>
          <w:rFonts w:eastAsia="Times New Roman"/>
        </w:rPr>
        <w:t>Carbon CP</w:t>
      </w:r>
    </w:p>
    <w:p w:rsidR="000E77DE" w:rsidRPr="004D704F" w:rsidRDefault="000E77DE" w:rsidP="000E77DE">
      <w:pPr>
        <w:rPr>
          <w:rFonts w:ascii="Arial" w:hAnsi="Arial"/>
          <w:b/>
        </w:rPr>
      </w:pPr>
      <w:r w:rsidRPr="004D704F">
        <w:rPr>
          <w:rFonts w:ascii="Arial" w:hAnsi="Arial"/>
          <w:b/>
        </w:rPr>
        <w:t>Perm – do the plan with carbon tax revenue.</w:t>
      </w:r>
    </w:p>
    <w:p w:rsidR="000E77DE" w:rsidRPr="003C5C8F" w:rsidRDefault="000E77DE" w:rsidP="000E77DE">
      <w:pPr>
        <w:rPr>
          <w:rFonts w:ascii="Arial" w:hAnsi="Arial"/>
          <w:sz w:val="20"/>
        </w:rPr>
      </w:pPr>
      <w:r w:rsidRPr="004D704F">
        <w:rPr>
          <w:rFonts w:ascii="Arial" w:hAnsi="Arial"/>
          <w:b/>
        </w:rPr>
        <w:t>Yin 12</w:t>
      </w:r>
      <w:r w:rsidRPr="004D704F">
        <w:rPr>
          <w:rFonts w:ascii="Arial" w:hAnsi="Arial"/>
        </w:rPr>
        <w:t xml:space="preserve"> </w:t>
      </w:r>
      <w:r w:rsidRPr="003C5C8F">
        <w:rPr>
          <w:rFonts w:ascii="Arial" w:hAnsi="Arial"/>
          <w:sz w:val="20"/>
        </w:rPr>
        <w:t>(Clifton, Clean Energy Policy Analyst at the Information Technology and Innovation Foundation, The Carbon Tax Fantasy, Originally published at The Innovation Files, http://thebreakthrough.org/index.php/programs/energy-and-climate/the-carbon-tax-fantasy/)</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As such, a carbon tax can only be seen as effective climate change policy in the extent to which it funds clean energy innovation. In contrast to the neoclassical economic doctrine, innovation </w:t>
      </w:r>
      <w:r w:rsidRPr="004D704F">
        <w:rPr>
          <w:rFonts w:ascii="Arial" w:hAnsi="Arial"/>
          <w:u w:val="single"/>
        </w:rPr>
        <w:t>economics recognizes</w:t>
      </w:r>
      <w:r w:rsidRPr="004D704F">
        <w:rPr>
          <w:rFonts w:ascii="Arial" w:hAnsi="Arial"/>
        </w:rPr>
        <w:t xml:space="preserve"> that the </w:t>
      </w:r>
      <w:r w:rsidRPr="004D704F">
        <w:rPr>
          <w:rFonts w:ascii="Arial" w:hAnsi="Arial"/>
          <w:u w:val="single"/>
        </w:rPr>
        <w:t>government can and should play a much more proactive role in supporting the clean energy innovation</w:t>
      </w:r>
      <w:r w:rsidRPr="004D704F">
        <w:rPr>
          <w:rFonts w:ascii="Arial" w:hAnsi="Arial"/>
        </w:rPr>
        <w:t xml:space="preserve"> process. Fittingly, the Brookings </w:t>
      </w:r>
      <w:r w:rsidRPr="0017144B">
        <w:rPr>
          <w:rFonts w:ascii="Arial" w:hAnsi="Arial"/>
          <w:highlight w:val="yellow"/>
          <w:u w:val="single"/>
        </w:rPr>
        <w:t>scholars recommend setting aside</w:t>
      </w:r>
      <w:r w:rsidRPr="004D704F">
        <w:rPr>
          <w:rFonts w:ascii="Arial" w:hAnsi="Arial"/>
        </w:rPr>
        <w:t xml:space="preserve"> at least </w:t>
      </w:r>
      <w:r w:rsidRPr="004D704F">
        <w:rPr>
          <w:rFonts w:ascii="Arial" w:hAnsi="Arial"/>
          <w:u w:val="single"/>
        </w:rPr>
        <w:t xml:space="preserve">$30 billion in </w:t>
      </w:r>
      <w:r w:rsidRPr="0017144B">
        <w:rPr>
          <w:rFonts w:ascii="Arial" w:hAnsi="Arial"/>
          <w:highlight w:val="yellow"/>
          <w:u w:val="single"/>
        </w:rPr>
        <w:t>carbon tax revenue</w:t>
      </w:r>
      <w:r w:rsidRPr="004D704F">
        <w:rPr>
          <w:rFonts w:ascii="Arial" w:hAnsi="Arial"/>
        </w:rPr>
        <w:t xml:space="preserve"> annually </w:t>
      </w:r>
      <w:r w:rsidRPr="0017144B">
        <w:rPr>
          <w:rFonts w:ascii="Arial" w:hAnsi="Arial"/>
          <w:highlight w:val="yellow"/>
          <w:u w:val="single"/>
        </w:rPr>
        <w:t>for</w:t>
      </w:r>
      <w:r w:rsidRPr="004D704F">
        <w:rPr>
          <w:rFonts w:ascii="Arial" w:hAnsi="Arial"/>
        </w:rPr>
        <w:t xml:space="preserve"> “</w:t>
      </w:r>
      <w:r w:rsidRPr="0017144B">
        <w:rPr>
          <w:rFonts w:ascii="Arial" w:hAnsi="Arial"/>
          <w:highlight w:val="yellow"/>
          <w:u w:val="single"/>
        </w:rPr>
        <w:t>a</w:t>
      </w:r>
      <w:r w:rsidRPr="004D704F">
        <w:rPr>
          <w:rFonts w:ascii="Arial" w:hAnsi="Arial"/>
        </w:rPr>
        <w:t xml:space="preserve">n independently managed </w:t>
      </w:r>
      <w:r w:rsidRPr="0017144B">
        <w:rPr>
          <w:rFonts w:ascii="Arial" w:hAnsi="Arial"/>
          <w:highlight w:val="yellow"/>
          <w:u w:val="single"/>
        </w:rPr>
        <w:t>fund for supporting</w:t>
      </w:r>
      <w:r w:rsidRPr="004D704F">
        <w:rPr>
          <w:rFonts w:ascii="Arial" w:hAnsi="Arial"/>
        </w:rPr>
        <w:t xml:space="preserve"> top-quality </w:t>
      </w:r>
      <w:r w:rsidRPr="004D704F">
        <w:rPr>
          <w:rFonts w:ascii="Arial" w:hAnsi="Arial"/>
          <w:u w:val="single"/>
        </w:rPr>
        <w:t>energy</w:t>
      </w:r>
      <w:r w:rsidRPr="004D704F">
        <w:rPr>
          <w:rFonts w:ascii="Arial" w:hAnsi="Arial"/>
        </w:rPr>
        <w:t xml:space="preserve">-system RD&amp;D </w:t>
      </w:r>
      <w:r w:rsidRPr="004D704F">
        <w:rPr>
          <w:rFonts w:ascii="Arial" w:hAnsi="Arial"/>
          <w:u w:val="single"/>
        </w:rPr>
        <w:t>activity</w:t>
      </w:r>
      <w:r w:rsidRPr="004D704F">
        <w:rPr>
          <w:rFonts w:ascii="Arial" w:hAnsi="Arial"/>
        </w:rPr>
        <w:t xml:space="preserve">.” That policy proposal mirrors the “innovation carbon price” concept put forward by ITIF last year that called for a portion of revenue to go towards funding “a Clean Energy Innovation Trust Fund </w:t>
      </w:r>
      <w:r w:rsidRPr="004D704F">
        <w:rPr>
          <w:rFonts w:ascii="Arial" w:hAnsi="Arial"/>
          <w:u w:val="single"/>
        </w:rPr>
        <w:t xml:space="preserve">that would support </w:t>
      </w:r>
      <w:r w:rsidRPr="0017144B">
        <w:rPr>
          <w:rFonts w:ascii="Arial" w:hAnsi="Arial"/>
          <w:highlight w:val="yellow"/>
          <w:u w:val="single"/>
        </w:rPr>
        <w:t>clean energy</w:t>
      </w:r>
      <w:r w:rsidRPr="004D704F">
        <w:rPr>
          <w:rFonts w:ascii="Arial" w:hAnsi="Arial"/>
        </w:rPr>
        <w:t xml:space="preserve"> innovation </w:t>
      </w:r>
      <w:r w:rsidRPr="0017144B">
        <w:rPr>
          <w:rFonts w:ascii="Arial" w:hAnsi="Arial"/>
          <w:highlight w:val="yellow"/>
          <w:u w:val="single"/>
        </w:rPr>
        <w:t>initiatives</w:t>
      </w:r>
      <w:r w:rsidRPr="004D704F">
        <w:rPr>
          <w:rFonts w:ascii="Arial" w:hAnsi="Arial"/>
        </w:rPr>
        <w:t xml:space="preserve">.” </w:t>
      </w:r>
      <w:r w:rsidRPr="0017144B">
        <w:rPr>
          <w:rFonts w:ascii="Arial" w:hAnsi="Arial"/>
          <w:highlight w:val="yellow"/>
          <w:u w:val="single"/>
        </w:rPr>
        <w:t>Establishing a</w:t>
      </w:r>
      <w:r w:rsidRPr="004D704F">
        <w:rPr>
          <w:rFonts w:ascii="Arial" w:hAnsi="Arial"/>
          <w:u w:val="single"/>
        </w:rPr>
        <w:t xml:space="preserve"> dedicated </w:t>
      </w:r>
      <w:r w:rsidRPr="0017144B">
        <w:rPr>
          <w:rFonts w:ascii="Arial" w:hAnsi="Arial"/>
          <w:highlight w:val="yellow"/>
          <w:u w:val="single"/>
        </w:rPr>
        <w:t>revenue stream</w:t>
      </w:r>
      <w:r w:rsidRPr="004D704F">
        <w:rPr>
          <w:rFonts w:ascii="Arial" w:hAnsi="Arial"/>
        </w:rPr>
        <w:t xml:space="preserve"> for clean energy innovation in this way </w:t>
      </w:r>
      <w:r w:rsidRPr="0017144B">
        <w:rPr>
          <w:rFonts w:ascii="Arial" w:hAnsi="Arial"/>
          <w:highlight w:val="yellow"/>
          <w:u w:val="single"/>
        </w:rPr>
        <w:t>would</w:t>
      </w:r>
      <w:r w:rsidRPr="004D704F">
        <w:rPr>
          <w:rFonts w:ascii="Arial" w:hAnsi="Arial"/>
        </w:rPr>
        <w:t xml:space="preserve"> simultaneously </w:t>
      </w:r>
      <w:r w:rsidRPr="0017144B">
        <w:rPr>
          <w:rFonts w:ascii="Arial" w:hAnsi="Arial"/>
          <w:highlight w:val="yellow"/>
          <w:u w:val="single"/>
        </w:rPr>
        <w:t>reduce</w:t>
      </w:r>
      <w:r w:rsidRPr="004D704F">
        <w:rPr>
          <w:rFonts w:ascii="Arial" w:hAnsi="Arial"/>
          <w:u w:val="single"/>
        </w:rPr>
        <w:t xml:space="preserve"> policy </w:t>
      </w:r>
      <w:r w:rsidRPr="0017144B">
        <w:rPr>
          <w:rFonts w:ascii="Arial" w:hAnsi="Arial"/>
          <w:highlight w:val="yellow"/>
          <w:u w:val="single"/>
        </w:rPr>
        <w:t>uncertainty and tackle climate change</w:t>
      </w:r>
      <w:r w:rsidRPr="004D704F">
        <w:rPr>
          <w:rFonts w:ascii="Arial" w:hAnsi="Arial"/>
          <w:u w:val="single"/>
        </w:rPr>
        <w:t xml:space="preserve"> mitigation</w:t>
      </w:r>
      <w:r w:rsidRPr="004D704F">
        <w:rPr>
          <w:rFonts w:ascii="Arial" w:hAnsi="Arial"/>
        </w:rPr>
        <w:t xml:space="preserve"> in a meaningful way. Nor would it be without precedent – gas tax revenue, for example, is dedicated to the Highway Trust Fund.</w:t>
      </w:r>
    </w:p>
    <w:p w:rsidR="000E77DE" w:rsidRPr="004D704F" w:rsidRDefault="000E77DE" w:rsidP="000E77DE">
      <w:pPr>
        <w:rPr>
          <w:rFonts w:ascii="Arial" w:hAnsi="Arial"/>
        </w:rPr>
      </w:pPr>
      <w:r w:rsidRPr="004D704F">
        <w:rPr>
          <w:rFonts w:ascii="Arial" w:hAnsi="Arial"/>
        </w:rPr>
        <w:t xml:space="preserve">Of course, policymakers are currently looking at a carbon tax primarily as a possible revenue raiser as part of a grand bargain on deficit reduction. But ITIF and Brookings’ </w:t>
      </w:r>
      <w:r w:rsidRPr="0017144B">
        <w:rPr>
          <w:rFonts w:ascii="Arial" w:hAnsi="Arial"/>
          <w:highlight w:val="yellow"/>
          <w:u w:val="single"/>
        </w:rPr>
        <w:t xml:space="preserve">proposals </w:t>
      </w:r>
      <w:r w:rsidRPr="0017144B">
        <w:rPr>
          <w:rFonts w:ascii="Arial" w:hAnsi="Arial"/>
          <w:b/>
          <w:highlight w:val="yellow"/>
          <w:u w:val="single"/>
        </w:rPr>
        <w:t>would not preclude</w:t>
      </w:r>
      <w:r w:rsidRPr="004D704F">
        <w:rPr>
          <w:rFonts w:ascii="Arial" w:hAnsi="Arial"/>
          <w:u w:val="single"/>
        </w:rPr>
        <w:t xml:space="preserve"> carbon tax </w:t>
      </w:r>
      <w:r w:rsidRPr="0017144B">
        <w:rPr>
          <w:rFonts w:ascii="Arial" w:hAnsi="Arial"/>
          <w:highlight w:val="yellow"/>
          <w:u w:val="single"/>
        </w:rPr>
        <w:t>revenue being directed</w:t>
      </w:r>
      <w:r w:rsidRPr="004D704F">
        <w:rPr>
          <w:rFonts w:ascii="Arial" w:hAnsi="Arial"/>
          <w:u w:val="single"/>
        </w:rPr>
        <w:t xml:space="preserve"> towards that endeavor</w:t>
      </w:r>
      <w:r w:rsidRPr="004D704F">
        <w:rPr>
          <w:rFonts w:ascii="Arial" w:hAnsi="Arial"/>
        </w:rPr>
        <w:t xml:space="preserve">. The Brookings report goes on to call for the vast majority of the revenue to be spent on “tax cuts and deficit reduction as well as rebates to affected low-income households, as determined by Congress and the president,” while the ITIF report proposes that any remaining funding be “recycled back into the economy as growth and innovation inducing business tax incentives.” What the proposals do preclude is the idea – as informed by neoclassical economic doctrine – </w:t>
      </w:r>
      <w:proofErr w:type="gramStart"/>
      <w:r w:rsidRPr="004D704F">
        <w:rPr>
          <w:rFonts w:ascii="Arial" w:hAnsi="Arial"/>
        </w:rPr>
        <w:t>that</w:t>
      </w:r>
      <w:proofErr w:type="gramEnd"/>
      <w:r w:rsidRPr="004D704F">
        <w:rPr>
          <w:rFonts w:ascii="Arial" w:hAnsi="Arial"/>
        </w:rPr>
        <w:t xml:space="preserve"> a carbon tax is all that is needed to spur massive greenhouse gas emission reductions. As debate continues, Congress and the president would do well to more carefully consider all the products of the “</w:t>
      </w:r>
      <w:proofErr w:type="spellStart"/>
      <w:r w:rsidRPr="004D704F">
        <w:rPr>
          <w:rFonts w:ascii="Arial" w:hAnsi="Arial"/>
        </w:rPr>
        <w:t>wonkish</w:t>
      </w:r>
      <w:proofErr w:type="spellEnd"/>
      <w:r w:rsidRPr="004D704F">
        <w:rPr>
          <w:rFonts w:ascii="Arial" w:hAnsi="Arial"/>
        </w:rPr>
        <w:t xml:space="preserve"> energy” being expended on possible carbon tax designs.</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 xml:space="preserve">Carbon pricing does not solve </w:t>
      </w:r>
      <w:r>
        <w:rPr>
          <w:rFonts w:ascii="Arial" w:hAnsi="Arial"/>
          <w:b/>
        </w:rPr>
        <w:t xml:space="preserve">and incentives work </w:t>
      </w:r>
      <w:r w:rsidRPr="004D704F">
        <w:rPr>
          <w:rFonts w:ascii="Arial" w:hAnsi="Arial"/>
          <w:b/>
        </w:rPr>
        <w:t xml:space="preserve">– consensus of studies. </w:t>
      </w:r>
    </w:p>
    <w:p w:rsidR="000E77DE" w:rsidRPr="004D704F" w:rsidRDefault="000E77DE" w:rsidP="000E77DE">
      <w:pPr>
        <w:rPr>
          <w:rFonts w:ascii="Arial" w:hAnsi="Arial"/>
        </w:rPr>
      </w:pPr>
      <w:proofErr w:type="spellStart"/>
      <w:r w:rsidRPr="004D704F">
        <w:rPr>
          <w:rFonts w:ascii="Arial" w:hAnsi="Arial"/>
          <w:b/>
        </w:rPr>
        <w:t>Nordhaus</w:t>
      </w:r>
      <w:proofErr w:type="spellEnd"/>
      <w:r w:rsidRPr="004D704F">
        <w:rPr>
          <w:rFonts w:ascii="Arial" w:hAnsi="Arial"/>
          <w:b/>
        </w:rPr>
        <w:t xml:space="preserve"> 12</w:t>
      </w:r>
      <w:r w:rsidRPr="004D704F">
        <w:rPr>
          <w:rFonts w:ascii="Arial" w:hAnsi="Arial"/>
        </w:rPr>
        <w:t xml:space="preserve"> </w:t>
      </w:r>
      <w:r w:rsidRPr="003C5C8F">
        <w:rPr>
          <w:rFonts w:ascii="Arial" w:hAnsi="Arial"/>
          <w:sz w:val="20"/>
        </w:rPr>
        <w:t xml:space="preserve">(Ted – Chairman of the Breakthrough Institute, Michael </w:t>
      </w:r>
      <w:proofErr w:type="spellStart"/>
      <w:r w:rsidRPr="003C5C8F">
        <w:rPr>
          <w:rFonts w:ascii="Arial" w:hAnsi="Arial"/>
          <w:sz w:val="20"/>
        </w:rPr>
        <w:t>Shellenberger</w:t>
      </w:r>
      <w:proofErr w:type="spellEnd"/>
      <w:r w:rsidRPr="003C5C8F">
        <w:rPr>
          <w:rFonts w:ascii="Arial" w:hAnsi="Arial"/>
          <w:sz w:val="20"/>
        </w:rPr>
        <w:t xml:space="preserve"> – President of the Breakthrough Institute, Alex </w:t>
      </w:r>
      <w:proofErr w:type="spellStart"/>
      <w:r w:rsidRPr="003C5C8F">
        <w:rPr>
          <w:rFonts w:ascii="Arial" w:hAnsi="Arial"/>
          <w:sz w:val="20"/>
        </w:rPr>
        <w:t>Trembath</w:t>
      </w:r>
      <w:proofErr w:type="spellEnd"/>
      <w:r w:rsidRPr="003C5C8F">
        <w:rPr>
          <w:rFonts w:ascii="Arial" w:hAnsi="Arial"/>
          <w:sz w:val="20"/>
        </w:rPr>
        <w:t xml:space="preserve"> – Policy Analyst, Energy and Climate Program at the Breakthrough Institute, Carbon Taxes and Energy Subsidies, http://thebreakthrough.org/index.php/carbon-taxes-and-energy-subsidies/)</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Analysis Summary</w:t>
      </w:r>
    </w:p>
    <w:p w:rsidR="000E77DE" w:rsidRPr="004D704F" w:rsidRDefault="000E77DE" w:rsidP="000E77DE">
      <w:pPr>
        <w:rPr>
          <w:rFonts w:ascii="Arial" w:hAnsi="Arial"/>
        </w:rPr>
      </w:pPr>
      <w:r w:rsidRPr="0017144B">
        <w:rPr>
          <w:rFonts w:ascii="Arial" w:hAnsi="Arial"/>
          <w:highlight w:val="yellow"/>
          <w:u w:val="single"/>
        </w:rPr>
        <w:t>Carbon taxes</w:t>
      </w:r>
      <w:r w:rsidRPr="004D704F">
        <w:rPr>
          <w:rFonts w:ascii="Arial" w:hAnsi="Arial"/>
        </w:rPr>
        <w:t xml:space="preserve"> like the ones being proposed by current and former member of Congress </w:t>
      </w:r>
      <w:r w:rsidRPr="0017144B">
        <w:rPr>
          <w:rFonts w:ascii="Arial" w:hAnsi="Arial"/>
          <w:highlight w:val="yellow"/>
          <w:u w:val="single"/>
        </w:rPr>
        <w:t>are unlikely to increase</w:t>
      </w:r>
      <w:r w:rsidRPr="004D704F">
        <w:rPr>
          <w:rFonts w:ascii="Arial" w:hAnsi="Arial"/>
        </w:rPr>
        <w:t xml:space="preserve"> the </w:t>
      </w:r>
      <w:r w:rsidRPr="004D704F">
        <w:rPr>
          <w:rFonts w:ascii="Arial" w:hAnsi="Arial"/>
          <w:u w:val="single"/>
        </w:rPr>
        <w:t xml:space="preserve">deployment of </w:t>
      </w:r>
      <w:r w:rsidRPr="0017144B">
        <w:rPr>
          <w:rFonts w:ascii="Arial" w:hAnsi="Arial"/>
          <w:highlight w:val="yellow"/>
          <w:u w:val="single"/>
        </w:rPr>
        <w:t>zero-carbon energy</w:t>
      </w:r>
      <w:r w:rsidRPr="004D704F">
        <w:rPr>
          <w:rFonts w:ascii="Arial" w:hAnsi="Arial"/>
        </w:rPr>
        <w:t xml:space="preserve"> technologies </w:t>
      </w:r>
      <w:r w:rsidRPr="0017144B">
        <w:rPr>
          <w:rFonts w:ascii="Arial" w:hAnsi="Arial"/>
          <w:highlight w:val="yellow"/>
          <w:u w:val="single"/>
        </w:rPr>
        <w:t>and</w:t>
      </w:r>
      <w:r w:rsidRPr="004D704F">
        <w:rPr>
          <w:rFonts w:ascii="Arial" w:hAnsi="Arial"/>
          <w:u w:val="single"/>
        </w:rPr>
        <w:t xml:space="preserve"> would </w:t>
      </w:r>
      <w:r w:rsidRPr="0017144B">
        <w:rPr>
          <w:rFonts w:ascii="Arial" w:hAnsi="Arial"/>
          <w:highlight w:val="yellow"/>
          <w:u w:val="single"/>
        </w:rPr>
        <w:t>only modestly increase</w:t>
      </w:r>
      <w:r w:rsidRPr="004D704F">
        <w:rPr>
          <w:rFonts w:ascii="Arial" w:hAnsi="Arial"/>
          <w:u w:val="single"/>
        </w:rPr>
        <w:t xml:space="preserve"> the </w:t>
      </w:r>
      <w:r w:rsidRPr="0017144B">
        <w:rPr>
          <w:rFonts w:ascii="Arial" w:hAnsi="Arial"/>
          <w:highlight w:val="yellow"/>
          <w:u w:val="single"/>
        </w:rPr>
        <w:t>incentive</w:t>
      </w:r>
      <w:r w:rsidRPr="004D704F">
        <w:rPr>
          <w:rFonts w:ascii="Arial" w:hAnsi="Arial"/>
        </w:rPr>
        <w:t xml:space="preserve"> for utilities </w:t>
      </w:r>
      <w:r w:rsidRPr="0017144B">
        <w:rPr>
          <w:rFonts w:ascii="Arial" w:hAnsi="Arial"/>
          <w:highlight w:val="yellow"/>
          <w:u w:val="single"/>
        </w:rPr>
        <w:t>to shift from coal</w:t>
      </w:r>
      <w:r w:rsidRPr="004D704F">
        <w:rPr>
          <w:rFonts w:ascii="Arial" w:hAnsi="Arial"/>
        </w:rPr>
        <w:t xml:space="preserve"> to gas, a </w:t>
      </w:r>
      <w:r w:rsidRPr="0017144B">
        <w:rPr>
          <w:rFonts w:ascii="Arial" w:hAnsi="Arial"/>
          <w:highlight w:val="yellow"/>
          <w:u w:val="single"/>
        </w:rPr>
        <w:t>new</w:t>
      </w:r>
      <w:r w:rsidRPr="004D704F">
        <w:rPr>
          <w:rFonts w:ascii="Arial" w:hAnsi="Arial"/>
        </w:rPr>
        <w:t xml:space="preserve"> Breakthrough Institute </w:t>
      </w:r>
      <w:r w:rsidRPr="0017144B">
        <w:rPr>
          <w:rFonts w:ascii="Arial" w:hAnsi="Arial"/>
          <w:highlight w:val="yellow"/>
          <w:u w:val="single"/>
        </w:rPr>
        <w:t>analysis finds</w:t>
      </w:r>
      <w:r w:rsidRPr="004D704F">
        <w:rPr>
          <w:rFonts w:ascii="Arial" w:hAnsi="Arial"/>
        </w:rPr>
        <w:t xml:space="preserve">. </w:t>
      </w:r>
      <w:r w:rsidRPr="0017144B">
        <w:rPr>
          <w:rFonts w:ascii="Arial" w:hAnsi="Arial"/>
          <w:highlight w:val="yellow"/>
          <w:u w:val="single"/>
        </w:rPr>
        <w:t>Absent</w:t>
      </w:r>
      <w:r w:rsidRPr="004D704F">
        <w:rPr>
          <w:rFonts w:ascii="Arial" w:hAnsi="Arial"/>
          <w:u w:val="single"/>
        </w:rPr>
        <w:t xml:space="preserve"> continued</w:t>
      </w:r>
      <w:r w:rsidRPr="004D704F">
        <w:rPr>
          <w:rFonts w:ascii="Arial" w:hAnsi="Arial"/>
        </w:rPr>
        <w:t xml:space="preserve"> Congressional authorization of existing </w:t>
      </w:r>
      <w:r w:rsidRPr="004D704F">
        <w:rPr>
          <w:rFonts w:ascii="Arial" w:hAnsi="Arial"/>
          <w:u w:val="single"/>
        </w:rPr>
        <w:t>low-carbon</w:t>
      </w:r>
      <w:r w:rsidRPr="004D704F">
        <w:rPr>
          <w:rFonts w:ascii="Arial" w:hAnsi="Arial"/>
        </w:rPr>
        <w:t xml:space="preserve"> energy </w:t>
      </w:r>
      <w:r w:rsidRPr="0017144B">
        <w:rPr>
          <w:rFonts w:ascii="Arial" w:hAnsi="Arial"/>
          <w:highlight w:val="yellow"/>
          <w:u w:val="single"/>
        </w:rPr>
        <w:t>subsidies</w:t>
      </w:r>
      <w:r w:rsidRPr="004D704F">
        <w:rPr>
          <w:rFonts w:ascii="Arial" w:hAnsi="Arial"/>
        </w:rPr>
        <w:t xml:space="preserve">, </w:t>
      </w:r>
      <w:r w:rsidRPr="0017144B">
        <w:rPr>
          <w:rFonts w:ascii="Arial" w:hAnsi="Arial"/>
          <w:highlight w:val="yellow"/>
          <w:u w:val="single"/>
        </w:rPr>
        <w:t>the price incentive for</w:t>
      </w:r>
      <w:r w:rsidRPr="004D704F">
        <w:rPr>
          <w:rFonts w:ascii="Arial" w:hAnsi="Arial"/>
        </w:rPr>
        <w:t xml:space="preserve"> the </w:t>
      </w:r>
      <w:r w:rsidRPr="0017144B">
        <w:rPr>
          <w:rFonts w:ascii="Arial" w:hAnsi="Arial"/>
          <w:highlight w:val="yellow"/>
          <w:u w:val="single"/>
        </w:rPr>
        <w:t>deployment of zero-carbon</w:t>
      </w:r>
      <w:r w:rsidRPr="0017144B">
        <w:rPr>
          <w:rFonts w:ascii="Arial" w:hAnsi="Arial"/>
          <w:highlight w:val="yellow"/>
        </w:rPr>
        <w:t xml:space="preserve"> </w:t>
      </w:r>
      <w:r w:rsidRPr="0017144B">
        <w:rPr>
          <w:rFonts w:ascii="Arial" w:hAnsi="Arial"/>
          <w:highlight w:val="yellow"/>
          <w:u w:val="single"/>
        </w:rPr>
        <w:t>energy</w:t>
      </w:r>
      <w:r w:rsidRPr="004D704F">
        <w:rPr>
          <w:rFonts w:ascii="Arial" w:hAnsi="Arial"/>
          <w:u w:val="single"/>
        </w:rPr>
        <w:t xml:space="preserve"> sources </w:t>
      </w:r>
      <w:r w:rsidRPr="0017144B">
        <w:rPr>
          <w:rFonts w:ascii="Arial" w:hAnsi="Arial"/>
          <w:highlight w:val="yellow"/>
          <w:u w:val="single"/>
        </w:rPr>
        <w:t>would decline by</w:t>
      </w:r>
      <w:r w:rsidRPr="004D704F">
        <w:rPr>
          <w:rFonts w:ascii="Arial" w:hAnsi="Arial"/>
        </w:rPr>
        <w:t xml:space="preserve"> between 50 to </w:t>
      </w:r>
      <w:r w:rsidRPr="0017144B">
        <w:rPr>
          <w:rFonts w:ascii="Arial" w:hAnsi="Arial"/>
          <w:b/>
          <w:highlight w:val="yellow"/>
          <w:u w:val="single"/>
        </w:rPr>
        <w:t>80 percent</w:t>
      </w:r>
      <w:r w:rsidRPr="004D704F">
        <w:rPr>
          <w:rFonts w:ascii="Arial" w:hAnsi="Arial"/>
        </w:rPr>
        <w:t>.</w:t>
      </w:r>
    </w:p>
    <w:p w:rsidR="000E77DE" w:rsidRPr="004D704F" w:rsidRDefault="000E77DE" w:rsidP="000E77DE">
      <w:pPr>
        <w:rPr>
          <w:rFonts w:ascii="Arial" w:hAnsi="Arial"/>
        </w:rPr>
      </w:pPr>
      <w:r w:rsidRPr="0017144B">
        <w:rPr>
          <w:rFonts w:ascii="Arial" w:hAnsi="Arial"/>
          <w:highlight w:val="yellow"/>
          <w:u w:val="single"/>
        </w:rPr>
        <w:t>These findings are consistent with</w:t>
      </w:r>
      <w:r w:rsidRPr="004D704F">
        <w:rPr>
          <w:rFonts w:ascii="Arial" w:hAnsi="Arial"/>
        </w:rPr>
        <w:t xml:space="preserve"> the findings of </w:t>
      </w:r>
      <w:r w:rsidRPr="004D704F">
        <w:rPr>
          <w:rFonts w:ascii="Arial" w:hAnsi="Arial"/>
          <w:u w:val="single"/>
        </w:rPr>
        <w:t xml:space="preserve">other </w:t>
      </w:r>
      <w:r w:rsidRPr="0017144B">
        <w:rPr>
          <w:rFonts w:ascii="Arial" w:hAnsi="Arial"/>
          <w:b/>
          <w:highlight w:val="yellow"/>
          <w:u w:val="single"/>
        </w:rPr>
        <w:t>recent studies</w:t>
      </w:r>
      <w:r w:rsidRPr="004D704F">
        <w:rPr>
          <w:rFonts w:ascii="Arial" w:hAnsi="Arial"/>
        </w:rPr>
        <w:t xml:space="preserve"> (MIT 2012) </w:t>
      </w:r>
      <w:r w:rsidRPr="0017144B">
        <w:rPr>
          <w:rFonts w:ascii="Arial" w:hAnsi="Arial"/>
          <w:highlight w:val="yellow"/>
          <w:u w:val="single"/>
        </w:rPr>
        <w:t>that find</w:t>
      </w:r>
      <w:r w:rsidRPr="004D704F">
        <w:rPr>
          <w:rFonts w:ascii="Arial" w:hAnsi="Arial"/>
          <w:u w:val="single"/>
        </w:rPr>
        <w:t xml:space="preserve"> that </w:t>
      </w:r>
      <w:r w:rsidRPr="0017144B">
        <w:rPr>
          <w:rFonts w:ascii="Arial" w:hAnsi="Arial"/>
          <w:highlight w:val="yellow"/>
          <w:u w:val="single"/>
        </w:rPr>
        <w:t>a</w:t>
      </w:r>
      <w:r w:rsidRPr="004D704F">
        <w:rPr>
          <w:rFonts w:ascii="Arial" w:hAnsi="Arial"/>
        </w:rPr>
        <w:t xml:space="preserve"> $20 per ton </w:t>
      </w:r>
      <w:r w:rsidRPr="0017144B">
        <w:rPr>
          <w:rFonts w:ascii="Arial" w:hAnsi="Arial"/>
          <w:highlight w:val="yellow"/>
          <w:u w:val="single"/>
        </w:rPr>
        <w:t>carbon tax</w:t>
      </w:r>
      <w:r w:rsidRPr="004D704F">
        <w:rPr>
          <w:rFonts w:ascii="Arial" w:hAnsi="Arial"/>
        </w:rPr>
        <w:t xml:space="preserve"> — rising slowly to $90 per ton by 2050 — </w:t>
      </w:r>
      <w:r w:rsidRPr="0017144B">
        <w:rPr>
          <w:rFonts w:ascii="Arial" w:hAnsi="Arial"/>
          <w:highlight w:val="yellow"/>
          <w:u w:val="single"/>
        </w:rPr>
        <w:t>would have a</w:t>
      </w:r>
      <w:r w:rsidRPr="004D704F">
        <w:rPr>
          <w:rFonts w:ascii="Arial" w:hAnsi="Arial"/>
          <w:u w:val="single"/>
        </w:rPr>
        <w:t xml:space="preserve">n only </w:t>
      </w:r>
      <w:r w:rsidRPr="0017144B">
        <w:rPr>
          <w:rFonts w:ascii="Arial" w:hAnsi="Arial"/>
          <w:highlight w:val="yellow"/>
          <w:u w:val="single"/>
        </w:rPr>
        <w:t>modest effect</w:t>
      </w:r>
      <w:r w:rsidRPr="004D704F">
        <w:rPr>
          <w:rFonts w:ascii="Arial" w:hAnsi="Arial"/>
          <w:u w:val="single"/>
        </w:rPr>
        <w:t xml:space="preserve"> on emissions</w:t>
      </w:r>
      <w:r w:rsidRPr="004D704F">
        <w:rPr>
          <w:rFonts w:ascii="Arial" w:hAnsi="Arial"/>
        </w:rPr>
        <w:t xml:space="preserve">. Where those </w:t>
      </w:r>
      <w:r w:rsidRPr="004D704F">
        <w:rPr>
          <w:rFonts w:ascii="Arial" w:hAnsi="Arial"/>
          <w:u w:val="single"/>
        </w:rPr>
        <w:t>studies looked at the</w:t>
      </w:r>
      <w:r w:rsidRPr="004D704F">
        <w:rPr>
          <w:rFonts w:ascii="Arial" w:hAnsi="Arial"/>
        </w:rPr>
        <w:t xml:space="preserve"> first-, second-, and third-order </w:t>
      </w:r>
      <w:r w:rsidRPr="004D704F">
        <w:rPr>
          <w:rFonts w:ascii="Arial" w:hAnsi="Arial"/>
          <w:u w:val="single"/>
        </w:rPr>
        <w:t>effects of carbon pricing</w:t>
      </w:r>
      <w:r w:rsidRPr="004D704F">
        <w:rPr>
          <w:rFonts w:ascii="Arial" w:hAnsi="Arial"/>
        </w:rPr>
        <w:t xml:space="preserve">, including effects </w:t>
      </w:r>
      <w:r w:rsidRPr="004D704F">
        <w:rPr>
          <w:rFonts w:ascii="Arial" w:hAnsi="Arial"/>
          <w:u w:val="single"/>
        </w:rPr>
        <w:t>on price indexes</w:t>
      </w:r>
      <w:r w:rsidRPr="004D704F">
        <w:rPr>
          <w:rFonts w:ascii="Arial" w:hAnsi="Arial"/>
        </w:rPr>
        <w:t xml:space="preserve">, </w:t>
      </w:r>
      <w:r w:rsidRPr="004D704F">
        <w:rPr>
          <w:rFonts w:ascii="Arial" w:hAnsi="Arial"/>
          <w:u w:val="single"/>
        </w:rPr>
        <w:t>equity of taxation</w:t>
      </w:r>
      <w:r w:rsidRPr="004D704F">
        <w:rPr>
          <w:rFonts w:ascii="Arial" w:hAnsi="Arial"/>
        </w:rPr>
        <w:t xml:space="preserve">, </w:t>
      </w:r>
      <w:r w:rsidRPr="004D704F">
        <w:rPr>
          <w:rFonts w:ascii="Arial" w:hAnsi="Arial"/>
          <w:u w:val="single"/>
        </w:rPr>
        <w:t>and broader emissions reductions</w:t>
      </w:r>
      <w:r w:rsidRPr="004D704F">
        <w:rPr>
          <w:rFonts w:ascii="Arial" w:hAnsi="Arial"/>
        </w:rPr>
        <w:t>, ours is focused exclusively on the impact of carbon pricing on the deployment of zero carbon energy sources.</w:t>
      </w:r>
    </w:p>
    <w:p w:rsidR="000E77DE" w:rsidRPr="004D704F" w:rsidRDefault="000E77DE" w:rsidP="000E77DE">
      <w:pPr>
        <w:rPr>
          <w:rFonts w:ascii="Arial" w:hAnsi="Arial"/>
        </w:rPr>
      </w:pPr>
      <w:r w:rsidRPr="004D704F">
        <w:rPr>
          <w:rFonts w:ascii="Arial" w:hAnsi="Arial"/>
        </w:rPr>
        <w:t xml:space="preserve">The analysis also finds that current </w:t>
      </w:r>
      <w:r w:rsidRPr="004D704F">
        <w:rPr>
          <w:rFonts w:ascii="Arial" w:hAnsi="Arial"/>
          <w:u w:val="single"/>
        </w:rPr>
        <w:t xml:space="preserve">carbon tax proposals would impose greater costs upon the </w:t>
      </w:r>
      <w:r w:rsidRPr="004D704F">
        <w:rPr>
          <w:rFonts w:ascii="Arial" w:hAnsi="Arial"/>
        </w:rPr>
        <w:t xml:space="preserve">U.S. energy </w:t>
      </w:r>
      <w:r w:rsidRPr="004D704F">
        <w:rPr>
          <w:rFonts w:ascii="Arial" w:hAnsi="Arial"/>
          <w:u w:val="single"/>
        </w:rPr>
        <w:t>economy than would</w:t>
      </w:r>
      <w:r w:rsidRPr="004D704F">
        <w:rPr>
          <w:rFonts w:ascii="Arial" w:hAnsi="Arial"/>
        </w:rPr>
        <w:t xml:space="preserve"> simply </w:t>
      </w:r>
      <w:r w:rsidRPr="004D704F">
        <w:rPr>
          <w:rFonts w:ascii="Arial" w:hAnsi="Arial"/>
          <w:u w:val="single"/>
        </w:rPr>
        <w:t xml:space="preserve">funding </w:t>
      </w:r>
      <w:r w:rsidRPr="004D704F">
        <w:rPr>
          <w:rFonts w:ascii="Arial" w:hAnsi="Arial"/>
        </w:rPr>
        <w:t xml:space="preserve">existing </w:t>
      </w:r>
      <w:r w:rsidRPr="004D704F">
        <w:rPr>
          <w:rFonts w:ascii="Arial" w:hAnsi="Arial"/>
          <w:u w:val="single"/>
        </w:rPr>
        <w:t>subsidy supports</w:t>
      </w:r>
      <w:r w:rsidRPr="004D704F">
        <w:rPr>
          <w:rFonts w:ascii="Arial" w:hAnsi="Arial"/>
        </w:rPr>
        <w:t xml:space="preserve"> for deployment of zero carbon energy through a carbon tax that recycled all of its revenues to support those programs. Current annual federal spending on clean tech deployment subsidies totaled $11 billion in 2012, equivalent to a tax of $2.10/ton CO</w:t>
      </w:r>
      <w:r w:rsidRPr="004D704F">
        <w:rPr>
          <w:rFonts w:ascii="Menlo Regular" w:hAnsi="Menlo Regular" w:cs="Menlo Regular"/>
        </w:rPr>
        <w:t>₂</w:t>
      </w:r>
      <w:r w:rsidRPr="004D704F">
        <w:rPr>
          <w:rFonts w:ascii="Arial" w:hAnsi="Arial"/>
        </w:rPr>
        <w:t>. At its recent peak in 2009, federal spending on clean energy subsidies amounted to $29.6 billion, equivalent a tax of $5.50/ton CO</w:t>
      </w:r>
      <w:r w:rsidRPr="004D704F">
        <w:rPr>
          <w:rFonts w:ascii="Menlo Regular" w:hAnsi="Menlo Regular" w:cs="Menlo Regular"/>
        </w:rPr>
        <w:t>₂</w:t>
      </w:r>
      <w:r w:rsidRPr="004D704F">
        <w:rPr>
          <w:rFonts w:ascii="Arial" w:hAnsi="Arial"/>
        </w:rPr>
        <w:t xml:space="preserve">. By contrast, </w:t>
      </w:r>
      <w:r w:rsidRPr="0017144B">
        <w:rPr>
          <w:rFonts w:ascii="Arial" w:hAnsi="Arial"/>
          <w:highlight w:val="yellow"/>
          <w:u w:val="single"/>
        </w:rPr>
        <w:t>a</w:t>
      </w:r>
      <w:r w:rsidRPr="004D704F">
        <w:rPr>
          <w:rFonts w:ascii="Arial" w:hAnsi="Arial"/>
        </w:rPr>
        <w:t xml:space="preserve"> $20/ton </w:t>
      </w:r>
      <w:r w:rsidRPr="0017144B">
        <w:rPr>
          <w:rFonts w:ascii="Arial" w:hAnsi="Arial"/>
          <w:highlight w:val="yellow"/>
          <w:u w:val="single"/>
        </w:rPr>
        <w:t>carbon tax would</w:t>
      </w:r>
      <w:r w:rsidRPr="004D704F">
        <w:rPr>
          <w:rFonts w:ascii="Arial" w:hAnsi="Arial"/>
          <w:u w:val="single"/>
        </w:rPr>
        <w:t xml:space="preserve"> impose a </w:t>
      </w:r>
      <w:r w:rsidRPr="0017144B">
        <w:rPr>
          <w:rFonts w:ascii="Arial" w:hAnsi="Arial"/>
          <w:highlight w:val="yellow"/>
          <w:u w:val="single"/>
        </w:rPr>
        <w:t>cost</w:t>
      </w:r>
      <w:r w:rsidRPr="004D704F">
        <w:rPr>
          <w:rFonts w:ascii="Arial" w:hAnsi="Arial"/>
          <w:u w:val="single"/>
        </w:rPr>
        <w:t xml:space="preserve"> of </w:t>
      </w:r>
      <w:r w:rsidRPr="0017144B">
        <w:rPr>
          <w:rFonts w:ascii="Arial" w:hAnsi="Arial"/>
          <w:highlight w:val="yellow"/>
          <w:u w:val="single"/>
        </w:rPr>
        <w:t>$100 billion annually</w:t>
      </w:r>
      <w:r w:rsidRPr="004D704F">
        <w:rPr>
          <w:rFonts w:ascii="Arial" w:hAnsi="Arial"/>
          <w:u w:val="single"/>
        </w:rPr>
        <w:t xml:space="preserve"> on the</w:t>
      </w:r>
      <w:r w:rsidRPr="004D704F">
        <w:rPr>
          <w:rFonts w:ascii="Arial" w:hAnsi="Arial"/>
        </w:rPr>
        <w:t xml:space="preserve"> U.S. </w:t>
      </w:r>
      <w:r w:rsidRPr="004D704F">
        <w:rPr>
          <w:rFonts w:ascii="Arial" w:hAnsi="Arial"/>
          <w:u w:val="single"/>
        </w:rPr>
        <w:t>energy economy</w:t>
      </w:r>
      <w:r w:rsidRPr="004D704F">
        <w:rPr>
          <w:rFonts w:ascii="Arial" w:hAnsi="Arial"/>
        </w:rPr>
        <w:t xml:space="preserve">, </w:t>
      </w:r>
      <w:r w:rsidRPr="0017144B">
        <w:rPr>
          <w:rFonts w:ascii="Arial" w:hAnsi="Arial"/>
          <w:b/>
          <w:highlight w:val="yellow"/>
          <w:u w:val="single"/>
        </w:rPr>
        <w:t>900% more</w:t>
      </w:r>
      <w:r w:rsidRPr="0017144B">
        <w:rPr>
          <w:rFonts w:ascii="Arial" w:hAnsi="Arial"/>
          <w:highlight w:val="yellow"/>
          <w:u w:val="single"/>
        </w:rPr>
        <w:t xml:space="preserve"> than</w:t>
      </w:r>
      <w:r w:rsidRPr="004D704F">
        <w:rPr>
          <w:rFonts w:ascii="Arial" w:hAnsi="Arial"/>
        </w:rPr>
        <w:t xml:space="preserve"> the carbon tax that would be necessary to sustain today’s current level of </w:t>
      </w:r>
      <w:r w:rsidRPr="004D704F">
        <w:rPr>
          <w:rFonts w:ascii="Arial" w:hAnsi="Arial"/>
          <w:u w:val="single"/>
        </w:rPr>
        <w:t xml:space="preserve">clean energy </w:t>
      </w:r>
      <w:r w:rsidRPr="0017144B">
        <w:rPr>
          <w:rFonts w:ascii="Arial" w:hAnsi="Arial"/>
          <w:highlight w:val="yellow"/>
          <w:u w:val="single"/>
        </w:rPr>
        <w:t>subsidies</w:t>
      </w:r>
      <w:r w:rsidRPr="004D704F">
        <w:rPr>
          <w:rFonts w:ascii="Arial" w:hAnsi="Arial"/>
        </w:rPr>
        <w:t xml:space="preserve"> if the proceeds from the tax were used to fund those programs and 333% more than would be necessary to sustain the record levels of spending on clean energy subsidies in 2009.</w:t>
      </w:r>
    </w:p>
    <w:p w:rsidR="000E77DE" w:rsidRPr="004D704F" w:rsidRDefault="000E77DE" w:rsidP="000E77DE">
      <w:pPr>
        <w:rPr>
          <w:rFonts w:ascii="Arial" w:hAnsi="Arial"/>
        </w:rPr>
      </w:pPr>
      <w:r w:rsidRPr="004D704F">
        <w:rPr>
          <w:rFonts w:ascii="Arial" w:hAnsi="Arial"/>
        </w:rPr>
        <w:t>In order to make an apples-to-apples comparison of the economic incentives to zero-carbon energy deployment, we calculated the "carbon tax-equivalent” (sometimes referred to as the carbon price-equivalent, or implicit carbon price) of deployment subsidies in the United States for solar, wind and nuclear. Calculating the carbon tax-equivalent is a way to compare the economic incentives for the deployment of zero-carbon energy provided by different policy mechanisms including subsidies, regulations, and taxes.</w:t>
      </w:r>
    </w:p>
    <w:p w:rsidR="000E77DE" w:rsidRPr="004D704F" w:rsidRDefault="000E77DE" w:rsidP="000E77DE">
      <w:pPr>
        <w:rPr>
          <w:rFonts w:ascii="Arial" w:hAnsi="Arial"/>
        </w:rPr>
      </w:pPr>
      <w:r w:rsidRPr="004D704F">
        <w:rPr>
          <w:rFonts w:ascii="Arial" w:hAnsi="Arial"/>
          <w:u w:val="single"/>
        </w:rPr>
        <w:t>The carbon tax equivalent of the</w:t>
      </w:r>
      <w:r w:rsidRPr="004D704F">
        <w:rPr>
          <w:rFonts w:ascii="Arial" w:hAnsi="Arial"/>
        </w:rPr>
        <w:t xml:space="preserve"> federal </w:t>
      </w:r>
      <w:r w:rsidRPr="004D704F">
        <w:rPr>
          <w:rFonts w:ascii="Arial" w:hAnsi="Arial"/>
          <w:u w:val="single"/>
        </w:rPr>
        <w:t>subsidy for wind</w:t>
      </w:r>
      <w:r w:rsidRPr="004D704F">
        <w:rPr>
          <w:rFonts w:ascii="Arial" w:hAnsi="Arial"/>
        </w:rPr>
        <w:t xml:space="preserve"> (the production tax credit) </w:t>
      </w:r>
      <w:r w:rsidRPr="004D704F">
        <w:rPr>
          <w:rFonts w:ascii="Arial" w:hAnsi="Arial"/>
          <w:u w:val="single"/>
        </w:rPr>
        <w:t>ranges between $24 and $55 per ton</w:t>
      </w:r>
      <w:r w:rsidRPr="004D704F">
        <w:rPr>
          <w:rFonts w:ascii="Arial" w:hAnsi="Arial"/>
        </w:rPr>
        <w:t>, depending on whether wind is competing against coal or natural gas. For solar, the federal investment tax credit (ITC) provides a higher per-megawatt-hour incentive hour depending on the size of the system, so the ITC’s carbon price equivalent ranges between $33 and $125 per ton. The carbon price equivalent of the production tax credit for nuclear power is between $20 and $45 per ton.</w:t>
      </w:r>
    </w:p>
    <w:p w:rsidR="000E77DE" w:rsidRPr="004D704F" w:rsidRDefault="000E77DE" w:rsidP="000E77DE">
      <w:pPr>
        <w:rPr>
          <w:rFonts w:ascii="Arial" w:hAnsi="Arial"/>
        </w:rPr>
      </w:pPr>
      <w:r w:rsidRPr="0017144B">
        <w:rPr>
          <w:rFonts w:ascii="Arial" w:hAnsi="Arial"/>
          <w:highlight w:val="yellow"/>
          <w:u w:val="single"/>
        </w:rPr>
        <w:t>A carbon tax</w:t>
      </w:r>
      <w:r w:rsidRPr="004D704F">
        <w:rPr>
          <w:rFonts w:ascii="Arial" w:hAnsi="Arial"/>
        </w:rPr>
        <w:t xml:space="preserve"> in the $10 - $20 per ton range </w:t>
      </w:r>
      <w:r w:rsidRPr="004D704F">
        <w:rPr>
          <w:rFonts w:ascii="Arial" w:hAnsi="Arial"/>
          <w:u w:val="single"/>
        </w:rPr>
        <w:t>would thus provide a far smaller incentive to deployment of</w:t>
      </w:r>
      <w:r w:rsidRPr="004D704F">
        <w:rPr>
          <w:rFonts w:ascii="Arial" w:hAnsi="Arial"/>
        </w:rPr>
        <w:t xml:space="preserve"> nuclear, solar, and </w:t>
      </w:r>
      <w:r w:rsidRPr="004D704F">
        <w:rPr>
          <w:rFonts w:ascii="Arial" w:hAnsi="Arial"/>
          <w:u w:val="single"/>
        </w:rPr>
        <w:t>wind than existing subsidies</w:t>
      </w:r>
      <w:r w:rsidRPr="004D704F">
        <w:rPr>
          <w:rFonts w:ascii="Arial" w:hAnsi="Arial"/>
        </w:rPr>
        <w:t xml:space="preserve">. </w:t>
      </w:r>
      <w:r w:rsidRPr="004D704F">
        <w:rPr>
          <w:rFonts w:ascii="Arial" w:hAnsi="Arial"/>
          <w:u w:val="single"/>
        </w:rPr>
        <w:t>A carbon tax</w:t>
      </w:r>
      <w:r w:rsidRPr="004D704F">
        <w:rPr>
          <w:rFonts w:ascii="Arial" w:hAnsi="Arial"/>
        </w:rPr>
        <w:t xml:space="preserve"> of $20 per ton </w:t>
      </w:r>
      <w:r w:rsidRPr="0017144B">
        <w:rPr>
          <w:rFonts w:ascii="Arial" w:hAnsi="Arial"/>
          <w:highlight w:val="yellow"/>
          <w:u w:val="single"/>
        </w:rPr>
        <w:t>would provide</w:t>
      </w:r>
      <w:r w:rsidRPr="004D704F">
        <w:rPr>
          <w:rFonts w:ascii="Arial" w:hAnsi="Arial"/>
        </w:rPr>
        <w:t xml:space="preserve"> about </w:t>
      </w:r>
      <w:r w:rsidRPr="0017144B">
        <w:rPr>
          <w:rFonts w:ascii="Arial" w:hAnsi="Arial"/>
          <w:b/>
          <w:highlight w:val="yellow"/>
          <w:u w:val="single"/>
        </w:rPr>
        <w:t>one-third the incentive</w:t>
      </w:r>
      <w:r w:rsidRPr="0017144B">
        <w:rPr>
          <w:rFonts w:ascii="Arial" w:hAnsi="Arial"/>
          <w:highlight w:val="yellow"/>
          <w:u w:val="single"/>
        </w:rPr>
        <w:t xml:space="preserve"> of wind subsidies</w:t>
      </w:r>
      <w:r w:rsidRPr="004D704F">
        <w:rPr>
          <w:rFonts w:ascii="Arial" w:hAnsi="Arial"/>
        </w:rPr>
        <w:t xml:space="preserve"> when competing against natural gas, one-fifth the incentive of solar subsidies, and less than half the incentive of nuclear subsidies.</w:t>
      </w:r>
    </w:p>
    <w:p w:rsidR="000E77DE" w:rsidRPr="004D704F" w:rsidRDefault="000E77DE" w:rsidP="000E77DE">
      <w:pPr>
        <w:rPr>
          <w:rFonts w:ascii="Arial" w:hAnsi="Arial"/>
        </w:rPr>
      </w:pPr>
      <w:r w:rsidRPr="004D704F">
        <w:rPr>
          <w:rFonts w:ascii="Arial" w:hAnsi="Arial"/>
        </w:rPr>
        <w:t>Our analysis finds that a carbon tax in the $10 - $20 per ton carbon tax would provide a minor incentive for utilities to switch from coal to gas. A $20 carbon tax would provide about half as much incentive as the current price gap between coal and gas provides.</w:t>
      </w:r>
    </w:p>
    <w:p w:rsidR="000E77DE" w:rsidRPr="004D704F" w:rsidRDefault="000E77DE" w:rsidP="000E77DE">
      <w:pPr>
        <w:rPr>
          <w:rFonts w:ascii="Arial" w:hAnsi="Arial"/>
        </w:rPr>
      </w:pPr>
      <w:r w:rsidRPr="004D704F">
        <w:rPr>
          <w:rFonts w:ascii="Arial" w:hAnsi="Arial"/>
        </w:rPr>
        <w:t xml:space="preserve">This analysis may underestimate the incentive provided by direct subsidies compared to the indirect incentive provided by a carbon tax. </w:t>
      </w:r>
      <w:r w:rsidRPr="004D704F">
        <w:rPr>
          <w:rFonts w:ascii="Arial" w:hAnsi="Arial"/>
          <w:u w:val="single"/>
        </w:rPr>
        <w:t xml:space="preserve">Federal </w:t>
      </w:r>
      <w:r w:rsidRPr="004D704F">
        <w:rPr>
          <w:rFonts w:ascii="Arial" w:hAnsi="Arial"/>
        </w:rPr>
        <w:t xml:space="preserve">tax </w:t>
      </w:r>
      <w:r w:rsidRPr="0017144B">
        <w:rPr>
          <w:rFonts w:ascii="Arial" w:hAnsi="Arial"/>
          <w:highlight w:val="yellow"/>
          <w:u w:val="single"/>
        </w:rPr>
        <w:t>incentives</w:t>
      </w:r>
      <w:r w:rsidRPr="004D704F">
        <w:rPr>
          <w:rFonts w:ascii="Arial" w:hAnsi="Arial"/>
        </w:rPr>
        <w:t xml:space="preserve">, combined in many cases with state-level requirements for utilities to purchase zero-carbon power, </w:t>
      </w:r>
      <w:r w:rsidRPr="0017144B">
        <w:rPr>
          <w:rFonts w:ascii="Arial" w:hAnsi="Arial"/>
          <w:highlight w:val="yellow"/>
          <w:u w:val="single"/>
        </w:rPr>
        <w:t>provide direct support</w:t>
      </w:r>
      <w:r w:rsidRPr="004D704F">
        <w:rPr>
          <w:rFonts w:ascii="Arial" w:hAnsi="Arial"/>
          <w:u w:val="single"/>
        </w:rPr>
        <w:t xml:space="preserve"> for energy tech</w:t>
      </w:r>
      <w:r w:rsidRPr="004D704F">
        <w:rPr>
          <w:rFonts w:ascii="Arial" w:hAnsi="Arial"/>
        </w:rPr>
        <w:t xml:space="preserve">nologies </w:t>
      </w:r>
      <w:r w:rsidRPr="004D704F">
        <w:rPr>
          <w:rFonts w:ascii="Arial" w:hAnsi="Arial"/>
          <w:u w:val="single"/>
        </w:rPr>
        <w:t>that are</w:t>
      </w:r>
      <w:r w:rsidRPr="004D704F">
        <w:rPr>
          <w:rFonts w:ascii="Arial" w:hAnsi="Arial"/>
        </w:rPr>
        <w:t xml:space="preserve"> currently </w:t>
      </w:r>
      <w:r w:rsidRPr="004D704F">
        <w:rPr>
          <w:rFonts w:ascii="Arial" w:hAnsi="Arial"/>
          <w:u w:val="single"/>
        </w:rPr>
        <w:t>more costly and</w:t>
      </w:r>
      <w:r w:rsidRPr="004D704F">
        <w:rPr>
          <w:rFonts w:ascii="Arial" w:hAnsi="Arial"/>
        </w:rPr>
        <w:t xml:space="preserve"> technically </w:t>
      </w:r>
      <w:r w:rsidRPr="004D704F">
        <w:rPr>
          <w:rFonts w:ascii="Arial" w:hAnsi="Arial"/>
          <w:u w:val="single"/>
        </w:rPr>
        <w:t>challenging than incumbent coal and natural gas</w:t>
      </w:r>
      <w:r w:rsidRPr="004D704F">
        <w:rPr>
          <w:rFonts w:ascii="Arial" w:hAnsi="Arial"/>
        </w:rPr>
        <w:t xml:space="preserve">. Solar, </w:t>
      </w:r>
      <w:r w:rsidRPr="0017144B">
        <w:rPr>
          <w:rFonts w:ascii="Arial" w:hAnsi="Arial"/>
          <w:highlight w:val="yellow"/>
          <w:u w:val="single"/>
        </w:rPr>
        <w:t>wind</w:t>
      </w:r>
      <w:r w:rsidRPr="004D704F">
        <w:rPr>
          <w:rFonts w:ascii="Arial" w:hAnsi="Arial"/>
        </w:rPr>
        <w:t xml:space="preserve">, and nuclear also </w:t>
      </w:r>
      <w:r w:rsidRPr="0017144B">
        <w:rPr>
          <w:rFonts w:ascii="Arial" w:hAnsi="Arial"/>
          <w:highlight w:val="yellow"/>
          <w:u w:val="single"/>
        </w:rPr>
        <w:t>suffer from</w:t>
      </w:r>
      <w:r w:rsidRPr="004D704F">
        <w:rPr>
          <w:rFonts w:ascii="Arial" w:hAnsi="Arial"/>
          <w:u w:val="single"/>
        </w:rPr>
        <w:t xml:space="preserve"> high </w:t>
      </w:r>
      <w:r w:rsidRPr="0017144B">
        <w:rPr>
          <w:rFonts w:ascii="Arial" w:hAnsi="Arial"/>
          <w:highlight w:val="yellow"/>
          <w:u w:val="single"/>
        </w:rPr>
        <w:t>upfront capital costs</w:t>
      </w:r>
      <w:r w:rsidRPr="004D704F">
        <w:rPr>
          <w:rFonts w:ascii="Arial" w:hAnsi="Arial"/>
        </w:rPr>
        <w:t xml:space="preserve">, and </w:t>
      </w:r>
      <w:r w:rsidRPr="004D704F">
        <w:rPr>
          <w:rFonts w:ascii="Arial" w:hAnsi="Arial"/>
          <w:u w:val="single"/>
        </w:rPr>
        <w:t xml:space="preserve">tax </w:t>
      </w:r>
      <w:r w:rsidRPr="0017144B">
        <w:rPr>
          <w:rFonts w:ascii="Arial" w:hAnsi="Arial"/>
          <w:highlight w:val="yellow"/>
          <w:u w:val="single"/>
        </w:rPr>
        <w:t>credits</w:t>
      </w:r>
      <w:r w:rsidRPr="004D704F">
        <w:rPr>
          <w:rFonts w:ascii="Arial" w:hAnsi="Arial"/>
          <w:u w:val="single"/>
        </w:rPr>
        <w:t xml:space="preserve"> </w:t>
      </w:r>
      <w:r w:rsidRPr="0017144B">
        <w:rPr>
          <w:rFonts w:ascii="Arial" w:hAnsi="Arial"/>
          <w:highlight w:val="yellow"/>
          <w:u w:val="single"/>
        </w:rPr>
        <w:t>open up</w:t>
      </w:r>
      <w:r w:rsidRPr="004D704F">
        <w:rPr>
          <w:rFonts w:ascii="Arial" w:hAnsi="Arial"/>
          <w:u w:val="single"/>
        </w:rPr>
        <w:t xml:space="preserve"> tax-</w:t>
      </w:r>
      <w:r w:rsidRPr="0017144B">
        <w:rPr>
          <w:rFonts w:ascii="Arial" w:hAnsi="Arial"/>
          <w:highlight w:val="yellow"/>
          <w:u w:val="single"/>
        </w:rPr>
        <w:t>equity markets so developers can attract</w:t>
      </w:r>
      <w:r w:rsidRPr="004D704F">
        <w:rPr>
          <w:rFonts w:ascii="Arial" w:hAnsi="Arial"/>
          <w:u w:val="single"/>
        </w:rPr>
        <w:t xml:space="preserve"> project </w:t>
      </w:r>
      <w:r w:rsidRPr="0017144B">
        <w:rPr>
          <w:rFonts w:ascii="Arial" w:hAnsi="Arial"/>
          <w:highlight w:val="yellow"/>
          <w:u w:val="single"/>
        </w:rPr>
        <w:t>finance</w:t>
      </w:r>
      <w:r w:rsidRPr="004D704F">
        <w:rPr>
          <w:rFonts w:ascii="Arial" w:hAnsi="Arial"/>
        </w:rPr>
        <w:t xml:space="preserve">. </w:t>
      </w:r>
      <w:r w:rsidRPr="0017144B">
        <w:rPr>
          <w:rFonts w:ascii="Arial" w:hAnsi="Arial"/>
          <w:highlight w:val="yellow"/>
          <w:u w:val="single"/>
        </w:rPr>
        <w:t xml:space="preserve">The combination of the subsidies’ </w:t>
      </w:r>
      <w:r w:rsidRPr="0017144B">
        <w:rPr>
          <w:rFonts w:ascii="Arial" w:hAnsi="Arial"/>
          <w:b/>
          <w:highlight w:val="yellow"/>
          <w:u w:val="single"/>
        </w:rPr>
        <w:t>price signal</w:t>
      </w:r>
      <w:r w:rsidRPr="0017144B">
        <w:rPr>
          <w:rFonts w:ascii="Arial" w:hAnsi="Arial"/>
          <w:highlight w:val="yellow"/>
          <w:u w:val="single"/>
        </w:rPr>
        <w:t xml:space="preserve"> and the </w:t>
      </w:r>
      <w:r w:rsidRPr="0017144B">
        <w:rPr>
          <w:rFonts w:ascii="Arial" w:hAnsi="Arial"/>
          <w:b/>
          <w:highlight w:val="yellow"/>
          <w:u w:val="single"/>
        </w:rPr>
        <w:t>vehicle for project finance</w:t>
      </w:r>
      <w:r w:rsidRPr="004D704F">
        <w:rPr>
          <w:rFonts w:ascii="Arial" w:hAnsi="Arial"/>
        </w:rPr>
        <w:t xml:space="preserve"> provided by tax breaks </w:t>
      </w:r>
      <w:r w:rsidRPr="0017144B">
        <w:rPr>
          <w:rFonts w:ascii="Arial" w:hAnsi="Arial"/>
          <w:highlight w:val="yellow"/>
          <w:u w:val="single"/>
        </w:rPr>
        <w:t>helps</w:t>
      </w:r>
      <w:r w:rsidRPr="004D704F">
        <w:rPr>
          <w:rFonts w:ascii="Arial" w:hAnsi="Arial"/>
          <w:u w:val="single"/>
        </w:rPr>
        <w:t xml:space="preserve"> developers and utilities </w:t>
      </w:r>
      <w:r w:rsidRPr="0017144B">
        <w:rPr>
          <w:rFonts w:ascii="Arial" w:hAnsi="Arial"/>
          <w:highlight w:val="yellow"/>
          <w:u w:val="single"/>
        </w:rPr>
        <w:t>overcome</w:t>
      </w:r>
      <w:r w:rsidRPr="004D704F">
        <w:rPr>
          <w:rFonts w:ascii="Arial" w:hAnsi="Arial"/>
          <w:u w:val="single"/>
        </w:rPr>
        <w:t xml:space="preserve"> the economic and </w:t>
      </w:r>
      <w:r w:rsidRPr="0017144B">
        <w:rPr>
          <w:rFonts w:ascii="Arial" w:hAnsi="Arial"/>
          <w:highlight w:val="yellow"/>
          <w:u w:val="single"/>
        </w:rPr>
        <w:t>tech</w:t>
      </w:r>
      <w:r w:rsidRPr="004D704F">
        <w:rPr>
          <w:rFonts w:ascii="Arial" w:hAnsi="Arial"/>
        </w:rPr>
        <w:t xml:space="preserve">nical </w:t>
      </w:r>
      <w:r w:rsidRPr="0017144B">
        <w:rPr>
          <w:rFonts w:ascii="Arial" w:hAnsi="Arial"/>
          <w:highlight w:val="yellow"/>
          <w:u w:val="single"/>
        </w:rPr>
        <w:t>challenges posed by renewable</w:t>
      </w:r>
      <w:r w:rsidRPr="004D704F">
        <w:rPr>
          <w:rFonts w:ascii="Arial" w:hAnsi="Arial"/>
        </w:rPr>
        <w:t xml:space="preserve">, while loan guarantees and insurance subsidies help lower the risk and finance costs of nuclear projects. </w:t>
      </w:r>
      <w:r w:rsidRPr="0017144B">
        <w:rPr>
          <w:rFonts w:ascii="Arial" w:hAnsi="Arial"/>
          <w:highlight w:val="yellow"/>
          <w:u w:val="single"/>
        </w:rPr>
        <w:t>By contrast</w:t>
      </w:r>
      <w:r w:rsidRPr="004D704F">
        <w:rPr>
          <w:rFonts w:ascii="Arial" w:hAnsi="Arial"/>
        </w:rPr>
        <w:t xml:space="preserve">, </w:t>
      </w:r>
      <w:r w:rsidRPr="0017144B">
        <w:rPr>
          <w:rFonts w:ascii="Arial" w:hAnsi="Arial"/>
          <w:highlight w:val="yellow"/>
          <w:u w:val="single"/>
        </w:rPr>
        <w:t>a carbon tax</w:t>
      </w:r>
      <w:r w:rsidRPr="004D704F">
        <w:rPr>
          <w:rFonts w:ascii="Arial" w:hAnsi="Arial"/>
        </w:rPr>
        <w:t xml:space="preserve"> simply </w:t>
      </w:r>
      <w:r w:rsidRPr="0017144B">
        <w:rPr>
          <w:rFonts w:ascii="Arial" w:hAnsi="Arial"/>
          <w:highlight w:val="yellow"/>
          <w:u w:val="single"/>
        </w:rPr>
        <w:t xml:space="preserve">raises the cost of the incumbent </w:t>
      </w:r>
      <w:r w:rsidRPr="0017144B">
        <w:rPr>
          <w:rFonts w:ascii="Arial" w:hAnsi="Arial"/>
          <w:b/>
          <w:highlight w:val="yellow"/>
          <w:u w:val="single"/>
        </w:rPr>
        <w:t>without helping the challengers</w:t>
      </w:r>
      <w:r w:rsidRPr="004D704F">
        <w:rPr>
          <w:rFonts w:ascii="Arial" w:hAnsi="Arial"/>
          <w:u w:val="single"/>
        </w:rPr>
        <w:t xml:space="preserve"> enter the market</w:t>
      </w:r>
      <w:r w:rsidRPr="004D704F">
        <w:rPr>
          <w:rFonts w:ascii="Arial" w:hAnsi="Arial"/>
        </w:rPr>
        <w:t xml:space="preserve">, </w:t>
      </w:r>
      <w:r w:rsidRPr="004D704F">
        <w:rPr>
          <w:rFonts w:ascii="Arial" w:hAnsi="Arial"/>
          <w:u w:val="single"/>
        </w:rPr>
        <w:t>weakens the incentive more than a carbon tax-equivalent</w:t>
      </w:r>
      <w:r w:rsidRPr="004D704F">
        <w:rPr>
          <w:rFonts w:ascii="Arial" w:hAnsi="Arial"/>
        </w:rPr>
        <w:t xml:space="preserve"> methodology suggests. Because of the complexity of those interactions, it is difficult to estimate those non-price costs.</w:t>
      </w:r>
    </w:p>
    <w:p w:rsidR="000E77DE" w:rsidRPr="004D704F" w:rsidRDefault="000E77DE" w:rsidP="000E77DE">
      <w:pPr>
        <w:rPr>
          <w:rFonts w:ascii="Arial" w:hAnsi="Arial"/>
          <w:b/>
        </w:rPr>
      </w:pPr>
    </w:p>
    <w:p w:rsidR="000E77DE" w:rsidRPr="004D704F" w:rsidRDefault="000E77DE" w:rsidP="000E77DE">
      <w:pPr>
        <w:rPr>
          <w:rFonts w:ascii="Arial" w:hAnsi="Arial"/>
          <w:b/>
        </w:rPr>
      </w:pPr>
      <w:r w:rsidRPr="004D704F">
        <w:rPr>
          <w:rFonts w:ascii="Arial" w:hAnsi="Arial"/>
          <w:b/>
        </w:rPr>
        <w:t xml:space="preserve">There is no mechanism for </w:t>
      </w:r>
      <w:r w:rsidRPr="004D704F">
        <w:rPr>
          <w:rFonts w:ascii="Arial" w:hAnsi="Arial"/>
          <w:b/>
          <w:u w:val="single"/>
        </w:rPr>
        <w:t>global adoption</w:t>
      </w:r>
      <w:r w:rsidRPr="004D704F">
        <w:rPr>
          <w:rFonts w:ascii="Arial" w:hAnsi="Arial"/>
          <w:b/>
        </w:rPr>
        <w:t>.</w:t>
      </w:r>
    </w:p>
    <w:p w:rsidR="000E77DE" w:rsidRPr="003C5C8F" w:rsidRDefault="000E77DE" w:rsidP="000E77DE">
      <w:pPr>
        <w:rPr>
          <w:rFonts w:ascii="Arial" w:hAnsi="Arial"/>
          <w:sz w:val="20"/>
        </w:rPr>
      </w:pPr>
      <w:r w:rsidRPr="004D704F">
        <w:rPr>
          <w:rFonts w:ascii="Arial" w:hAnsi="Arial"/>
          <w:b/>
        </w:rPr>
        <w:t>Arnold 8</w:t>
      </w:r>
      <w:r w:rsidRPr="004D704F">
        <w:rPr>
          <w:rFonts w:ascii="Arial" w:hAnsi="Arial"/>
        </w:rPr>
        <w:t xml:space="preserve"> </w:t>
      </w:r>
      <w:r w:rsidRPr="003C5C8F">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This is a very different question from the currently popular framing - "What strategy available right now will lead to the deepest emissions cuts?" Obviously, decreasing atmospheric concentrations of CO2 is the end goal of any climate strategy. But </w:t>
      </w:r>
      <w:r w:rsidRPr="0017144B">
        <w:rPr>
          <w:rFonts w:ascii="Arial" w:hAnsi="Arial"/>
          <w:highlight w:val="yellow"/>
          <w:u w:val="single"/>
        </w:rPr>
        <w:t>approaching the problem from</w:t>
      </w:r>
      <w:r w:rsidRPr="004D704F">
        <w:rPr>
          <w:rFonts w:ascii="Arial" w:hAnsi="Arial"/>
        </w:rPr>
        <w:t xml:space="preserve"> the perspective of </w:t>
      </w:r>
      <w:r w:rsidRPr="0017144B">
        <w:rPr>
          <w:rFonts w:ascii="Arial" w:hAnsi="Arial"/>
          <w:highlight w:val="yellow"/>
          <w:u w:val="single"/>
        </w:rPr>
        <w:t>emissions accounting</w:t>
      </w:r>
      <w:r w:rsidRPr="004D704F">
        <w:rPr>
          <w:rFonts w:ascii="Arial" w:hAnsi="Arial"/>
          <w:u w:val="single"/>
        </w:rPr>
        <w:t xml:space="preserve"> and control </w:t>
      </w:r>
      <w:r w:rsidRPr="0017144B">
        <w:rPr>
          <w:rFonts w:ascii="Arial" w:hAnsi="Arial"/>
          <w:highlight w:val="yellow"/>
          <w:u w:val="single"/>
        </w:rPr>
        <w:t>is</w:t>
      </w:r>
      <w:r w:rsidRPr="004D704F">
        <w:rPr>
          <w:rFonts w:ascii="Arial" w:hAnsi="Arial"/>
        </w:rPr>
        <w:t xml:space="preserve"> just </w:t>
      </w:r>
      <w:r w:rsidRPr="0017144B">
        <w:rPr>
          <w:rFonts w:ascii="Arial" w:hAnsi="Arial"/>
          <w:b/>
          <w:highlight w:val="yellow"/>
          <w:u w:val="single"/>
        </w:rPr>
        <w:t>asking for trouble</w:t>
      </w:r>
      <w:r w:rsidRPr="004D704F">
        <w:rPr>
          <w:rFonts w:ascii="Arial" w:hAnsi="Arial"/>
        </w:rPr>
        <w:t xml:space="preserve">. </w:t>
      </w:r>
      <w:r w:rsidRPr="0017144B">
        <w:rPr>
          <w:rFonts w:ascii="Arial" w:hAnsi="Arial"/>
          <w:highlight w:val="yellow"/>
          <w:u w:val="single"/>
        </w:rPr>
        <w:t>Even if we could establish a perfect</w:t>
      </w:r>
      <w:r w:rsidRPr="004D704F">
        <w:rPr>
          <w:rFonts w:ascii="Arial" w:hAnsi="Arial"/>
          <w:u w:val="single"/>
        </w:rPr>
        <w:t xml:space="preserve"> emissions </w:t>
      </w:r>
      <w:r w:rsidRPr="0017144B">
        <w:rPr>
          <w:rFonts w:ascii="Arial" w:hAnsi="Arial"/>
          <w:highlight w:val="yellow"/>
          <w:u w:val="single"/>
        </w:rPr>
        <w:t>regime</w:t>
      </w:r>
      <w:r w:rsidRPr="004D704F">
        <w:rPr>
          <w:rFonts w:ascii="Arial" w:hAnsi="Arial"/>
        </w:rPr>
        <w:t xml:space="preserve"> here in the US, </w:t>
      </w:r>
      <w:r w:rsidRPr="004D704F">
        <w:rPr>
          <w:rFonts w:ascii="Arial" w:hAnsi="Arial"/>
          <w:u w:val="single"/>
        </w:rPr>
        <w:t>we'd have the rest of the world to contend with</w:t>
      </w:r>
      <w:r w:rsidRPr="004D704F">
        <w:rPr>
          <w:rFonts w:ascii="Arial" w:hAnsi="Arial"/>
        </w:rPr>
        <w:t xml:space="preserve"> - and creating a globally comprehensive regime, or even </w:t>
      </w:r>
      <w:r w:rsidRPr="0017144B">
        <w:rPr>
          <w:rFonts w:ascii="Arial" w:hAnsi="Arial"/>
          <w:highlight w:val="yellow"/>
          <w:u w:val="single"/>
        </w:rPr>
        <w:t>persuading each country</w:t>
      </w:r>
      <w:r w:rsidRPr="004D704F">
        <w:rPr>
          <w:rFonts w:ascii="Arial" w:hAnsi="Arial"/>
        </w:rPr>
        <w:t xml:space="preserve"> to adopt its own, </w:t>
      </w:r>
      <w:r w:rsidRPr="0017144B">
        <w:rPr>
          <w:rFonts w:ascii="Arial" w:hAnsi="Arial"/>
          <w:highlight w:val="yellow"/>
          <w:u w:val="single"/>
        </w:rPr>
        <w:t>would be quite a</w:t>
      </w:r>
      <w:r w:rsidRPr="004D704F">
        <w:rPr>
          <w:rFonts w:ascii="Arial" w:hAnsi="Arial"/>
          <w:u w:val="single"/>
        </w:rPr>
        <w:t xml:space="preserve"> </w:t>
      </w:r>
      <w:r w:rsidRPr="0017144B">
        <w:rPr>
          <w:rFonts w:ascii="Arial" w:hAnsi="Arial"/>
          <w:highlight w:val="yellow"/>
          <w:u w:val="single"/>
        </w:rPr>
        <w:t>task</w:t>
      </w:r>
      <w:r w:rsidRPr="004D704F">
        <w:rPr>
          <w:rFonts w:ascii="Arial" w:hAnsi="Arial"/>
        </w:rPr>
        <w:t>. As another blogger has written:</w:t>
      </w:r>
    </w:p>
    <w:p w:rsidR="000E77DE" w:rsidRPr="004D704F" w:rsidRDefault="000E77DE" w:rsidP="000E77DE">
      <w:pPr>
        <w:rPr>
          <w:rFonts w:ascii="Arial" w:hAnsi="Arial"/>
        </w:rPr>
      </w:pPr>
      <w:r w:rsidRPr="004D704F">
        <w:rPr>
          <w:rFonts w:ascii="Arial" w:hAnsi="Arial"/>
        </w:rPr>
        <w:t xml:space="preserve">Think of what it would mean to enact a harmonized global carbon tax (or some alternative regulatory scheme, even less theoretically efficient than a carbon tax). </w:t>
      </w:r>
      <w:r w:rsidRPr="0017144B">
        <w:rPr>
          <w:rFonts w:ascii="Arial" w:hAnsi="Arial"/>
          <w:highlight w:val="yellow"/>
          <w:u w:val="single"/>
        </w:rPr>
        <w:t>You'd have to get</w:t>
      </w:r>
      <w:r w:rsidRPr="004D704F">
        <w:rPr>
          <w:rFonts w:ascii="Arial" w:hAnsi="Arial"/>
        </w:rPr>
        <w:t xml:space="preserve">, among others, </w:t>
      </w:r>
      <w:r w:rsidRPr="0017144B">
        <w:rPr>
          <w:rFonts w:ascii="Arial" w:hAnsi="Arial"/>
          <w:highlight w:val="yellow"/>
          <w:u w:val="single"/>
        </w:rPr>
        <w:t>the French</w:t>
      </w:r>
      <w:r w:rsidRPr="004D704F">
        <w:rPr>
          <w:rFonts w:ascii="Arial" w:hAnsi="Arial"/>
        </w:rPr>
        <w:t xml:space="preserve"> National Assembly, the Parliament of </w:t>
      </w:r>
      <w:r w:rsidRPr="0017144B">
        <w:rPr>
          <w:rFonts w:ascii="Arial" w:hAnsi="Arial"/>
          <w:highlight w:val="yellow"/>
          <w:u w:val="single"/>
        </w:rPr>
        <w:t>India</w:t>
      </w:r>
      <w:r w:rsidRPr="004D704F">
        <w:rPr>
          <w:rFonts w:ascii="Arial" w:hAnsi="Arial"/>
        </w:rPr>
        <w:t xml:space="preserve">, the Brazilian National Congress, </w:t>
      </w:r>
      <w:r w:rsidRPr="0017144B">
        <w:rPr>
          <w:rFonts w:ascii="Arial" w:hAnsi="Arial"/>
          <w:highlight w:val="yellow"/>
          <w:u w:val="single"/>
        </w:rPr>
        <w:t>the Chinese</w:t>
      </w:r>
      <w:r w:rsidRPr="004D704F">
        <w:rPr>
          <w:rFonts w:ascii="Arial" w:hAnsi="Arial"/>
        </w:rPr>
        <w:t xml:space="preserve"> Politburo, </w:t>
      </w:r>
      <w:r w:rsidRPr="0017144B">
        <w:rPr>
          <w:rFonts w:ascii="Arial" w:hAnsi="Arial"/>
          <w:highlight w:val="yellow"/>
          <w:u w:val="single"/>
        </w:rPr>
        <w:t>and</w:t>
      </w:r>
      <w:r w:rsidRPr="004D704F">
        <w:rPr>
          <w:rFonts w:ascii="Arial" w:hAnsi="Arial"/>
        </w:rPr>
        <w:t xml:space="preserve"> Vladimir </w:t>
      </w:r>
      <w:r w:rsidRPr="0017144B">
        <w:rPr>
          <w:rFonts w:ascii="Arial" w:hAnsi="Arial"/>
          <w:highlight w:val="yellow"/>
          <w:u w:val="single"/>
        </w:rPr>
        <w:t>Putin</w:t>
      </w:r>
      <w:r w:rsidRPr="004D704F">
        <w:rPr>
          <w:rFonts w:ascii="Arial" w:hAnsi="Arial"/>
          <w:u w:val="single"/>
        </w:rPr>
        <w:t xml:space="preserve"> to go along</w:t>
      </w:r>
      <w:r w:rsidRPr="004D704F">
        <w:rPr>
          <w:rFonts w:ascii="Arial" w:hAnsi="Arial"/>
        </w:rPr>
        <w:t xml:space="preserve">. </w:t>
      </w:r>
      <w:r w:rsidRPr="004D704F">
        <w:rPr>
          <w:rFonts w:ascii="Arial" w:hAnsi="Arial"/>
          <w:u w:val="single"/>
        </w:rPr>
        <w:t>What kind of side-deals do you think would be required</w:t>
      </w:r>
      <w:r w:rsidRPr="004D704F">
        <w:rPr>
          <w:rFonts w:ascii="Arial" w:hAnsi="Arial"/>
        </w:rPr>
        <w:t xml:space="preserve"> to get them to do this? Further, even if we got to an agreement de jure, </w:t>
      </w:r>
      <w:r w:rsidRPr="0017144B">
        <w:rPr>
          <w:rFonts w:ascii="Arial" w:hAnsi="Arial"/>
          <w:highlight w:val="yellow"/>
          <w:u w:val="single"/>
        </w:rPr>
        <w:t>we would</w:t>
      </w:r>
      <w:r w:rsidRPr="004D704F">
        <w:rPr>
          <w:rFonts w:ascii="Arial" w:hAnsi="Arial"/>
        </w:rPr>
        <w:t xml:space="preserve"> then </w:t>
      </w:r>
      <w:r w:rsidRPr="0017144B">
        <w:rPr>
          <w:rFonts w:ascii="Arial" w:hAnsi="Arial"/>
          <w:highlight w:val="yellow"/>
          <w:u w:val="single"/>
        </w:rPr>
        <w:t>have to enforce</w:t>
      </w:r>
      <w:r w:rsidRPr="004D704F">
        <w:rPr>
          <w:rFonts w:ascii="Arial" w:hAnsi="Arial"/>
          <w:u w:val="single"/>
        </w:rPr>
        <w:t xml:space="preserve"> a set of </w:t>
      </w:r>
      <w:r w:rsidRPr="0017144B">
        <w:rPr>
          <w:rFonts w:ascii="Arial" w:hAnsi="Arial"/>
          <w:highlight w:val="yellow"/>
          <w:u w:val="single"/>
        </w:rPr>
        <w:t>global laws</w:t>
      </w:r>
      <w:r w:rsidRPr="004D704F">
        <w:rPr>
          <w:rFonts w:ascii="Arial" w:hAnsi="Arial"/>
          <w:u w:val="single"/>
        </w:rPr>
        <w:t xml:space="preserve"> for</w:t>
      </w:r>
      <w:r w:rsidRPr="004D704F">
        <w:rPr>
          <w:rFonts w:ascii="Arial" w:hAnsi="Arial"/>
        </w:rPr>
        <w:t xml:space="preserve"> many </w:t>
      </w:r>
      <w:r w:rsidRPr="004D704F">
        <w:rPr>
          <w:rFonts w:ascii="Arial" w:hAnsi="Arial"/>
          <w:u w:val="single"/>
        </w:rPr>
        <w:t xml:space="preserve">decades </w:t>
      </w:r>
      <w:r w:rsidRPr="0017144B">
        <w:rPr>
          <w:rFonts w:ascii="Arial" w:hAnsi="Arial"/>
          <w:highlight w:val="yellow"/>
          <w:u w:val="single"/>
        </w:rPr>
        <w:t>that</w:t>
      </w:r>
      <w:r w:rsidRPr="004D704F">
        <w:rPr>
          <w:rFonts w:ascii="Arial" w:hAnsi="Arial"/>
          <w:u w:val="single"/>
        </w:rPr>
        <w:t xml:space="preserve"> would </w:t>
      </w:r>
      <w:r w:rsidRPr="0017144B">
        <w:rPr>
          <w:rFonts w:ascii="Arial" w:hAnsi="Arial"/>
          <w:highlight w:val="yellow"/>
          <w:u w:val="single"/>
        </w:rPr>
        <w:t>run</w:t>
      </w:r>
      <w:r w:rsidRPr="004D704F">
        <w:rPr>
          <w:rFonts w:ascii="Arial" w:hAnsi="Arial"/>
        </w:rPr>
        <w:t xml:space="preserve"> directly </w:t>
      </w:r>
      <w:r w:rsidRPr="0017144B">
        <w:rPr>
          <w:rFonts w:ascii="Arial" w:hAnsi="Arial"/>
          <w:highlight w:val="yellow"/>
          <w:u w:val="single"/>
        </w:rPr>
        <w:t>contrary to</w:t>
      </w:r>
      <w:r w:rsidRPr="004D704F">
        <w:rPr>
          <w:rFonts w:ascii="Arial" w:hAnsi="Arial"/>
          <w:u w:val="single"/>
        </w:rPr>
        <w:t xml:space="preserve"> the narrow </w:t>
      </w:r>
      <w:r w:rsidRPr="0017144B">
        <w:rPr>
          <w:rFonts w:ascii="Arial" w:hAnsi="Arial"/>
          <w:highlight w:val="yellow"/>
          <w:u w:val="single"/>
        </w:rPr>
        <w:t>self-interest</w:t>
      </w:r>
      <w:r w:rsidRPr="004D704F">
        <w:rPr>
          <w:rFonts w:ascii="Arial" w:hAnsi="Arial"/>
          <w:u w:val="single"/>
        </w:rPr>
        <w:t xml:space="preserve"> of most people</w:t>
      </w:r>
      <w:r w:rsidRPr="004D704F">
        <w:rPr>
          <w:rFonts w:ascii="Arial" w:hAnsi="Arial"/>
        </w:rPr>
        <w:t xml:space="preserve"> currently alive on the planet. How likely do you think a rural Chinese official would be to enforce the rules on a local coal-fired power plant?</w:t>
      </w:r>
    </w:p>
    <w:p w:rsidR="000E77DE" w:rsidRPr="004D704F" w:rsidRDefault="000E77DE" w:rsidP="000E77DE">
      <w:pPr>
        <w:rPr>
          <w:rFonts w:ascii="Arial" w:hAnsi="Arial"/>
        </w:rPr>
      </w:pPr>
      <w:r w:rsidRPr="004D704F">
        <w:rPr>
          <w:rFonts w:ascii="Arial" w:hAnsi="Arial"/>
        </w:rPr>
        <w:t xml:space="preserve">Indeed, </w:t>
      </w:r>
      <w:r w:rsidRPr="004D704F">
        <w:rPr>
          <w:rFonts w:ascii="Arial" w:hAnsi="Arial"/>
          <w:u w:val="single"/>
        </w:rPr>
        <w:t>developing countries</w:t>
      </w:r>
      <w:r w:rsidRPr="004D704F">
        <w:rPr>
          <w:rFonts w:ascii="Arial" w:hAnsi="Arial"/>
        </w:rPr>
        <w:t xml:space="preserve">, disinclined to risk slowing economic growth, </w:t>
      </w:r>
      <w:r w:rsidRPr="004D704F">
        <w:rPr>
          <w:rFonts w:ascii="Arial" w:hAnsi="Arial"/>
          <w:u w:val="single"/>
        </w:rPr>
        <w:t xml:space="preserve">have time and time again signaled </w:t>
      </w:r>
      <w:r w:rsidRPr="004D704F">
        <w:rPr>
          <w:rFonts w:ascii="Arial" w:hAnsi="Arial"/>
        </w:rPr>
        <w:t xml:space="preserve">their </w:t>
      </w:r>
      <w:r w:rsidRPr="004D704F">
        <w:rPr>
          <w:rFonts w:ascii="Arial" w:hAnsi="Arial"/>
          <w:u w:val="single"/>
        </w:rPr>
        <w:t>unwillingness to adopt hard limits on their emissions</w:t>
      </w:r>
      <w:r w:rsidRPr="004D704F">
        <w:rPr>
          <w:rFonts w:ascii="Arial" w:hAnsi="Arial"/>
        </w:rPr>
        <w:t xml:space="preserve">, now or in the future. </w:t>
      </w:r>
      <w:r w:rsidRPr="004D704F">
        <w:rPr>
          <w:rFonts w:ascii="Arial" w:hAnsi="Arial"/>
          <w:u w:val="single"/>
        </w:rPr>
        <w:t>In the context of such challenges</w:t>
      </w:r>
      <w:r w:rsidRPr="004D704F">
        <w:rPr>
          <w:rFonts w:ascii="Arial" w:hAnsi="Arial"/>
        </w:rPr>
        <w:t xml:space="preserve">, tracking, capping, and </w:t>
      </w:r>
      <w:r w:rsidRPr="0017144B">
        <w:rPr>
          <w:rFonts w:ascii="Arial" w:hAnsi="Arial"/>
          <w:highlight w:val="yellow"/>
          <w:u w:val="single"/>
        </w:rPr>
        <w:t xml:space="preserve">controlling the world's CO2 is a </w:t>
      </w:r>
      <w:r w:rsidRPr="0017144B">
        <w:rPr>
          <w:rFonts w:ascii="Arial" w:hAnsi="Arial"/>
          <w:b/>
          <w:highlight w:val="yellow"/>
          <w:u w:val="single"/>
        </w:rPr>
        <w:t>pipe dream</w:t>
      </w:r>
      <w:r w:rsidRPr="004D704F">
        <w:rPr>
          <w:rFonts w:ascii="Arial" w:hAnsi="Arial"/>
        </w:rPr>
        <w:t xml:space="preserve">, </w:t>
      </w:r>
      <w:r w:rsidRPr="004D704F">
        <w:rPr>
          <w:rFonts w:ascii="Arial" w:hAnsi="Arial"/>
          <w:u w:val="single"/>
        </w:rPr>
        <w:t>and certainly not an approach that promises</w:t>
      </w:r>
      <w:r w:rsidRPr="004D704F">
        <w:rPr>
          <w:rFonts w:ascii="Arial" w:hAnsi="Arial"/>
        </w:rPr>
        <w:t xml:space="preserve"> serious </w:t>
      </w:r>
      <w:r w:rsidRPr="004D704F">
        <w:rPr>
          <w:rFonts w:ascii="Arial" w:hAnsi="Arial"/>
          <w:u w:val="single"/>
        </w:rPr>
        <w:t>reductions in the near term</w:t>
      </w:r>
      <w:r w:rsidRPr="004D704F">
        <w:rPr>
          <w:rFonts w:ascii="Arial" w:hAnsi="Arial"/>
        </w:rPr>
        <w:t xml:space="preserve">. Instead, </w:t>
      </w:r>
      <w:r w:rsidRPr="0017144B">
        <w:rPr>
          <w:rFonts w:ascii="Arial" w:hAnsi="Arial"/>
          <w:highlight w:val="yellow"/>
          <w:u w:val="single"/>
        </w:rPr>
        <w:t>our goal must be to make</w:t>
      </w:r>
      <w:r w:rsidRPr="004D704F">
        <w:rPr>
          <w:rFonts w:ascii="Arial" w:hAnsi="Arial"/>
          <w:u w:val="single"/>
        </w:rPr>
        <w:t xml:space="preserve"> clean </w:t>
      </w:r>
      <w:r w:rsidRPr="0017144B">
        <w:rPr>
          <w:rFonts w:ascii="Arial" w:hAnsi="Arial"/>
          <w:highlight w:val="yellow"/>
          <w:u w:val="single"/>
        </w:rPr>
        <w:t>tech</w:t>
      </w:r>
      <w:r w:rsidRPr="004D704F">
        <w:rPr>
          <w:rFonts w:ascii="Arial" w:hAnsi="Arial"/>
        </w:rPr>
        <w:t xml:space="preserve">nologies </w:t>
      </w:r>
      <w:r w:rsidRPr="0017144B">
        <w:rPr>
          <w:rFonts w:ascii="Arial" w:hAnsi="Arial"/>
          <w:b/>
          <w:highlight w:val="yellow"/>
          <w:u w:val="single"/>
        </w:rPr>
        <w:t>as cheap</w:t>
      </w:r>
      <w:r w:rsidRPr="0017144B">
        <w:rPr>
          <w:rFonts w:ascii="Arial" w:hAnsi="Arial"/>
          <w:highlight w:val="yellow"/>
          <w:u w:val="single"/>
        </w:rPr>
        <w:t xml:space="preserve"> as possible</w:t>
      </w:r>
      <w:r w:rsidRPr="004D704F">
        <w:rPr>
          <w:rFonts w:ascii="Arial" w:hAnsi="Arial"/>
        </w:rPr>
        <w:t xml:space="preserve">, </w:t>
      </w:r>
      <w:r w:rsidRPr="0017144B">
        <w:rPr>
          <w:rFonts w:ascii="Arial" w:hAnsi="Arial"/>
          <w:highlight w:val="yellow"/>
          <w:u w:val="single"/>
        </w:rPr>
        <w:t>enabling</w:t>
      </w:r>
      <w:r w:rsidRPr="004D704F">
        <w:rPr>
          <w:rFonts w:ascii="Arial" w:hAnsi="Arial"/>
        </w:rPr>
        <w:t xml:space="preserve"> their </w:t>
      </w:r>
      <w:r w:rsidRPr="0017144B">
        <w:rPr>
          <w:rFonts w:ascii="Arial" w:hAnsi="Arial"/>
          <w:highlight w:val="yellow"/>
          <w:u w:val="single"/>
        </w:rPr>
        <w:t>deployment throughout the world</w:t>
      </w:r>
      <w:r w:rsidRPr="004D704F">
        <w:rPr>
          <w:rFonts w:ascii="Arial" w:hAnsi="Arial"/>
          <w:u w:val="single"/>
        </w:rPr>
        <w:t xml:space="preserve"> regardless of</w:t>
      </w:r>
      <w:r w:rsidRPr="004D704F">
        <w:rPr>
          <w:rFonts w:ascii="Arial" w:hAnsi="Arial"/>
        </w:rPr>
        <w:t xml:space="preserve"> the </w:t>
      </w:r>
      <w:r w:rsidRPr="004D704F">
        <w:rPr>
          <w:rFonts w:ascii="Arial" w:hAnsi="Arial"/>
          <w:u w:val="single"/>
        </w:rPr>
        <w:t>regulatory regimes</w:t>
      </w:r>
      <w:r w:rsidRPr="004D704F">
        <w:rPr>
          <w:rFonts w:ascii="Arial" w:hAnsi="Arial"/>
        </w:rPr>
        <w:t xml:space="preserve"> in place.</w:t>
      </w:r>
    </w:p>
    <w:p w:rsidR="000E77DE" w:rsidRPr="004D704F" w:rsidRDefault="000E77DE" w:rsidP="000E77DE">
      <w:pPr>
        <w:rPr>
          <w:rFonts w:ascii="Arial" w:hAnsi="Arial"/>
          <w:b/>
        </w:rPr>
      </w:pPr>
    </w:p>
    <w:p w:rsidR="000E77DE" w:rsidRPr="004D704F" w:rsidRDefault="000E77DE" w:rsidP="000E77DE">
      <w:pPr>
        <w:rPr>
          <w:rFonts w:ascii="Arial" w:hAnsi="Arial"/>
          <w:b/>
        </w:rPr>
      </w:pPr>
      <w:proofErr w:type="gramStart"/>
      <w:r w:rsidRPr="004D704F">
        <w:rPr>
          <w:rFonts w:ascii="Arial" w:hAnsi="Arial"/>
          <w:b/>
        </w:rPr>
        <w:t>Carbon pricing links to politics.</w:t>
      </w:r>
      <w:proofErr w:type="gramEnd"/>
    </w:p>
    <w:p w:rsidR="000E77DE" w:rsidRPr="003C5C8F" w:rsidRDefault="000E77DE" w:rsidP="000E77DE">
      <w:pPr>
        <w:rPr>
          <w:rFonts w:ascii="Arial" w:hAnsi="Arial"/>
          <w:sz w:val="20"/>
        </w:rPr>
      </w:pPr>
      <w:r w:rsidRPr="004D704F">
        <w:rPr>
          <w:rFonts w:ascii="Arial" w:hAnsi="Arial"/>
          <w:b/>
        </w:rPr>
        <w:t>Arnold 8</w:t>
      </w:r>
      <w:r w:rsidRPr="004D704F">
        <w:rPr>
          <w:rFonts w:ascii="Arial" w:hAnsi="Arial"/>
        </w:rPr>
        <w:t xml:space="preserve"> </w:t>
      </w:r>
      <w:r w:rsidRPr="003C5C8F">
        <w:rPr>
          <w:rFonts w:ascii="Arial" w:hAnsi="Arial"/>
          <w:sz w:val="20"/>
        </w:rPr>
        <w:t>(Zach, Fellow at the Breakthrough Institute, Co-Chair and Communications Director of the Environmental Action Committee at Harvard University, Urban Gardener In the Cambridge School System – UN Commission on Sustainable Development, Breakthrough Responds: Why Carbon Pricing Won’t Cut It, http://thebreakthrough.org/archive/breakthrough_responds_why_carb#)</w:t>
      </w:r>
    </w:p>
    <w:p w:rsidR="000E77DE" w:rsidRPr="004D704F" w:rsidRDefault="000E77DE" w:rsidP="000E77DE">
      <w:pPr>
        <w:rPr>
          <w:rFonts w:ascii="Arial" w:hAnsi="Arial"/>
        </w:rPr>
      </w:pPr>
    </w:p>
    <w:p w:rsidR="000E77DE" w:rsidRPr="004D704F" w:rsidRDefault="000E77DE" w:rsidP="000E77DE">
      <w:pPr>
        <w:rPr>
          <w:rFonts w:ascii="Arial" w:hAnsi="Arial"/>
        </w:rPr>
      </w:pPr>
      <w:r w:rsidRPr="004D704F">
        <w:rPr>
          <w:rFonts w:ascii="Arial" w:hAnsi="Arial"/>
        </w:rPr>
        <w:t xml:space="preserve">Unfortunately, </w:t>
      </w:r>
      <w:r w:rsidRPr="004D704F">
        <w:rPr>
          <w:rFonts w:ascii="Arial" w:hAnsi="Arial"/>
          <w:u w:val="single"/>
        </w:rPr>
        <w:t>crafting a politically feasible proposal</w:t>
      </w:r>
      <w:r w:rsidRPr="004D704F">
        <w:rPr>
          <w:rFonts w:ascii="Arial" w:hAnsi="Arial"/>
        </w:rPr>
        <w:t xml:space="preserve"> is not just a matter of "running the numbers" (as Max says). Cap-and-dividend </w:t>
      </w:r>
      <w:r w:rsidRPr="004D704F">
        <w:rPr>
          <w:rFonts w:ascii="Arial" w:hAnsi="Arial"/>
          <w:u w:val="single"/>
        </w:rPr>
        <w:t>fails to address the</w:t>
      </w:r>
      <w:r w:rsidRPr="004D704F">
        <w:rPr>
          <w:rFonts w:ascii="Arial" w:hAnsi="Arial"/>
        </w:rPr>
        <w:t xml:space="preserve"> "</w:t>
      </w:r>
      <w:r w:rsidRPr="004D704F">
        <w:rPr>
          <w:rFonts w:ascii="Arial" w:hAnsi="Arial"/>
          <w:u w:val="single"/>
        </w:rPr>
        <w:t>pocketbook</w:t>
      </w:r>
      <w:r w:rsidRPr="004D704F">
        <w:rPr>
          <w:rFonts w:ascii="Arial" w:hAnsi="Arial"/>
        </w:rPr>
        <w:t xml:space="preserve">" </w:t>
      </w:r>
      <w:r w:rsidRPr="004D704F">
        <w:rPr>
          <w:rFonts w:ascii="Arial" w:hAnsi="Arial"/>
          <w:u w:val="single"/>
        </w:rPr>
        <w:t>anxieties that have sunk and will continue to sink carbon-pricing proposals</w:t>
      </w:r>
      <w:r w:rsidRPr="004D704F">
        <w:rPr>
          <w:rFonts w:ascii="Arial" w:hAnsi="Arial"/>
        </w:rPr>
        <w:t xml:space="preserve">. For one thing, it's not at all clear that under carbon pricing, dividends will cover the losses to each consumer. Max chooses EIA figures to back up his assertion, and those are probably as good as any (although I can't resist noting that the EIA's track record in forecasting is pretty horrible), but in fact, estimates of the consumer cost of carbon pricing range substantially higher. For example, Barrett (whose organization runs its own economic models) puts the annual per-household cost of a $50/ton CO2 tax at $1000, not $30-325. And remember that $50/ton CO2 might not even do much; what happens at $200/ton is anyone's guess. </w:t>
      </w:r>
      <w:r w:rsidRPr="0017144B">
        <w:rPr>
          <w:rFonts w:ascii="Arial" w:hAnsi="Arial"/>
          <w:highlight w:val="yellow"/>
          <w:u w:val="single"/>
        </w:rPr>
        <w:t>Asking Americans to have faith that</w:t>
      </w:r>
      <w:r w:rsidRPr="004D704F">
        <w:rPr>
          <w:rFonts w:ascii="Arial" w:hAnsi="Arial"/>
          <w:u w:val="single"/>
        </w:rPr>
        <w:t xml:space="preserve"> these ominous and highly </w:t>
      </w:r>
      <w:r w:rsidRPr="0017144B">
        <w:rPr>
          <w:rFonts w:ascii="Arial" w:hAnsi="Arial"/>
          <w:highlight w:val="yellow"/>
          <w:u w:val="single"/>
        </w:rPr>
        <w:t>uncertain dynamics</w:t>
      </w:r>
      <w:r w:rsidRPr="004D704F">
        <w:rPr>
          <w:rFonts w:ascii="Arial" w:hAnsi="Arial"/>
          <w:u w:val="single"/>
        </w:rPr>
        <w:t xml:space="preserve"> of cost and benefit</w:t>
      </w:r>
      <w:r w:rsidRPr="004D704F">
        <w:rPr>
          <w:rFonts w:ascii="Arial" w:hAnsi="Arial"/>
        </w:rPr>
        <w:t xml:space="preserve"> - </w:t>
      </w:r>
      <w:r w:rsidRPr="0017144B">
        <w:rPr>
          <w:rFonts w:ascii="Arial" w:hAnsi="Arial"/>
          <w:highlight w:val="yellow"/>
          <w:u w:val="single"/>
        </w:rPr>
        <w:t>overseen by the government</w:t>
      </w:r>
      <w:r w:rsidRPr="004D704F">
        <w:rPr>
          <w:rFonts w:ascii="Arial" w:hAnsi="Arial"/>
        </w:rPr>
        <w:t xml:space="preserve">, </w:t>
      </w:r>
      <w:r w:rsidRPr="0017144B">
        <w:rPr>
          <w:rFonts w:ascii="Arial" w:hAnsi="Arial"/>
          <w:highlight w:val="yellow"/>
          <w:u w:val="single"/>
        </w:rPr>
        <w:t>everyone's favorite</w:t>
      </w:r>
      <w:r w:rsidRPr="004D704F">
        <w:rPr>
          <w:rFonts w:ascii="Arial" w:hAnsi="Arial"/>
          <w:u w:val="single"/>
        </w:rPr>
        <w:t xml:space="preserve"> redistributor of wealth</w:t>
      </w:r>
      <w:r w:rsidRPr="004D704F">
        <w:rPr>
          <w:rFonts w:ascii="Arial" w:hAnsi="Arial"/>
        </w:rPr>
        <w:t xml:space="preserve"> - </w:t>
      </w:r>
      <w:r w:rsidRPr="0017144B">
        <w:rPr>
          <w:rFonts w:ascii="Arial" w:hAnsi="Arial"/>
          <w:highlight w:val="yellow"/>
          <w:u w:val="single"/>
        </w:rPr>
        <w:t>will eventually work out</w:t>
      </w:r>
      <w:r w:rsidRPr="004D704F">
        <w:rPr>
          <w:rFonts w:ascii="Arial" w:hAnsi="Arial"/>
          <w:u w:val="single"/>
        </w:rPr>
        <w:t xml:space="preserve"> in their favor </w:t>
      </w:r>
      <w:r w:rsidRPr="0017144B">
        <w:rPr>
          <w:rFonts w:ascii="Arial" w:hAnsi="Arial"/>
          <w:highlight w:val="yellow"/>
          <w:u w:val="single"/>
        </w:rPr>
        <w:t>is a recipe for political failure</w:t>
      </w:r>
      <w:r w:rsidRPr="004D704F">
        <w:rPr>
          <w:rFonts w:ascii="Arial" w:hAnsi="Arial"/>
        </w:rPr>
        <w:t>.</w:t>
      </w:r>
    </w:p>
    <w:p w:rsidR="000E77DE" w:rsidRPr="004D704F" w:rsidRDefault="000E77DE" w:rsidP="000E77DE">
      <w:pPr>
        <w:rPr>
          <w:rFonts w:ascii="Arial" w:hAnsi="Arial"/>
        </w:rPr>
      </w:pPr>
      <w:r w:rsidRPr="004D704F">
        <w:rPr>
          <w:rFonts w:ascii="Arial" w:hAnsi="Arial"/>
        </w:rPr>
        <w:t xml:space="preserve">In addition to these threatening uncertainties, cap-and-dividend has some very certain - and very disturbing - equity implications to deal with. Discussing the economic pain of carbon pricing in terms of per-household cost is misleading, because </w:t>
      </w:r>
      <w:r w:rsidRPr="0017144B">
        <w:rPr>
          <w:rFonts w:ascii="Arial" w:hAnsi="Arial"/>
          <w:highlight w:val="yellow"/>
          <w:u w:val="single"/>
        </w:rPr>
        <w:t>pricing</w:t>
      </w:r>
      <w:r w:rsidRPr="004D704F">
        <w:rPr>
          <w:rFonts w:ascii="Arial" w:hAnsi="Arial"/>
          <w:u w:val="single"/>
        </w:rPr>
        <w:t xml:space="preserve"> CO2 </w:t>
      </w:r>
      <w:r w:rsidRPr="0017144B">
        <w:rPr>
          <w:rFonts w:ascii="Arial" w:hAnsi="Arial"/>
          <w:highlight w:val="yellow"/>
          <w:u w:val="single"/>
        </w:rPr>
        <w:t>will have a highly uneven effect across the</w:t>
      </w:r>
      <w:r w:rsidRPr="004D704F">
        <w:rPr>
          <w:rFonts w:ascii="Arial" w:hAnsi="Arial"/>
          <w:u w:val="single"/>
        </w:rPr>
        <w:t xml:space="preserve"> American </w:t>
      </w:r>
      <w:r w:rsidRPr="0017144B">
        <w:rPr>
          <w:rFonts w:ascii="Arial" w:hAnsi="Arial"/>
          <w:highlight w:val="yellow"/>
          <w:u w:val="single"/>
        </w:rPr>
        <w:t>economy</w:t>
      </w:r>
      <w:r w:rsidRPr="004D704F">
        <w:rPr>
          <w:rFonts w:ascii="Arial" w:hAnsi="Arial"/>
        </w:rPr>
        <w:t xml:space="preserve">. </w:t>
      </w:r>
      <w:r w:rsidRPr="004D704F">
        <w:rPr>
          <w:rFonts w:ascii="Arial" w:hAnsi="Arial"/>
          <w:u w:val="single"/>
        </w:rPr>
        <w:t xml:space="preserve">Some people will pay a much greater price than others </w:t>
      </w:r>
      <w:r w:rsidRPr="004D704F">
        <w:rPr>
          <w:rFonts w:ascii="Arial" w:hAnsi="Arial"/>
        </w:rPr>
        <w:t xml:space="preserve">- for example, rural Americans who rely more on driving, or people whose utilities rely more on coal power (e.g., the entire Rust Belt, including some rather important swing states). </w:t>
      </w:r>
      <w:r w:rsidRPr="004D704F">
        <w:rPr>
          <w:rFonts w:ascii="Arial" w:hAnsi="Arial"/>
          <w:u w:val="single"/>
        </w:rPr>
        <w:t>The overall effect is likely to be a wealth transfer from one group of Americans to another</w:t>
      </w:r>
      <w:r w:rsidRPr="004D704F">
        <w:rPr>
          <w:rFonts w:ascii="Arial" w:hAnsi="Arial"/>
        </w:rPr>
        <w:t>. Barring the construction of a complicated and politically fraught apparatus to distribute dividends based on per-capita carbon reliance, I don't see any way to deal with this problem.</w:t>
      </w:r>
    </w:p>
    <w:p w:rsidR="000E77DE" w:rsidRPr="004D704F" w:rsidRDefault="000E77DE" w:rsidP="000E77DE">
      <w:pPr>
        <w:rPr>
          <w:rFonts w:ascii="Arial" w:hAnsi="Arial"/>
        </w:rPr>
      </w:pPr>
      <w:r w:rsidRPr="004D704F">
        <w:rPr>
          <w:rFonts w:ascii="Arial" w:hAnsi="Arial"/>
        </w:rPr>
        <w:t xml:space="preserve">And while the costs will be limited to higher fuel prices and electricity bills for some, others will lose their jobs, as those firms already in dire straits get pushed over the edge - e.g., the manufacturing sector, which the EIA projects will be disproportionately impacted. In this way, </w:t>
      </w:r>
      <w:r w:rsidRPr="0017144B">
        <w:rPr>
          <w:rFonts w:ascii="Arial" w:hAnsi="Arial"/>
          <w:highlight w:val="yellow"/>
          <w:u w:val="single"/>
        </w:rPr>
        <w:t>implementing cap-and-trade</w:t>
      </w:r>
      <w:r w:rsidRPr="004D704F">
        <w:rPr>
          <w:rFonts w:ascii="Arial" w:hAnsi="Arial"/>
        </w:rPr>
        <w:t xml:space="preserve"> with dividends </w:t>
      </w:r>
      <w:r w:rsidRPr="0017144B">
        <w:rPr>
          <w:rFonts w:ascii="Arial" w:hAnsi="Arial"/>
          <w:highlight w:val="yellow"/>
          <w:u w:val="single"/>
        </w:rPr>
        <w:t>is likely to bring back</w:t>
      </w:r>
      <w:r w:rsidRPr="004D704F">
        <w:rPr>
          <w:rFonts w:ascii="Arial" w:hAnsi="Arial"/>
        </w:rPr>
        <w:t xml:space="preserve"> the same sort of </w:t>
      </w:r>
      <w:r w:rsidRPr="0017144B">
        <w:rPr>
          <w:rFonts w:ascii="Arial" w:hAnsi="Arial"/>
          <w:highlight w:val="yellow"/>
          <w:u w:val="single"/>
        </w:rPr>
        <w:t>debate</w:t>
      </w:r>
      <w:r w:rsidRPr="004D704F">
        <w:rPr>
          <w:rFonts w:ascii="Arial" w:hAnsi="Arial"/>
          <w:u w:val="single"/>
        </w:rPr>
        <w:t xml:space="preserve"> that flared around outsourcing years ago</w:t>
      </w:r>
      <w:r w:rsidRPr="004D704F">
        <w:rPr>
          <w:rFonts w:ascii="Arial" w:hAnsi="Arial"/>
        </w:rPr>
        <w:t xml:space="preserve">; </w:t>
      </w:r>
      <w:r w:rsidRPr="004D704F">
        <w:rPr>
          <w:rFonts w:ascii="Arial" w:hAnsi="Arial"/>
          <w:u w:val="single"/>
        </w:rPr>
        <w:t>as in free trade</w:t>
      </w:r>
      <w:r w:rsidRPr="004D704F">
        <w:rPr>
          <w:rFonts w:ascii="Arial" w:hAnsi="Arial"/>
        </w:rPr>
        <w:t xml:space="preserve">, </w:t>
      </w:r>
      <w:r w:rsidRPr="004D704F">
        <w:rPr>
          <w:rFonts w:ascii="Arial" w:hAnsi="Arial"/>
          <w:u w:val="single"/>
        </w:rPr>
        <w:t>for each citizen</w:t>
      </w:r>
      <w:r w:rsidRPr="004D704F">
        <w:rPr>
          <w:rFonts w:ascii="Arial" w:hAnsi="Arial"/>
        </w:rPr>
        <w:t xml:space="preserve">, </w:t>
      </w:r>
      <w:r w:rsidRPr="004D704F">
        <w:rPr>
          <w:rFonts w:ascii="Arial" w:hAnsi="Arial"/>
          <w:u w:val="single"/>
        </w:rPr>
        <w:t>the benefits of cap-and-dividend will be diffuse</w:t>
      </w:r>
      <w:r w:rsidRPr="004D704F">
        <w:rPr>
          <w:rFonts w:ascii="Arial" w:hAnsi="Arial"/>
        </w:rPr>
        <w:t xml:space="preserve"> (although considerably less certain than those of free trade), and the losses concentrated and highly visible.</w:t>
      </w:r>
    </w:p>
    <w:p w:rsidR="000E77DE" w:rsidRPr="004D704F" w:rsidRDefault="000E77DE" w:rsidP="000E77DE">
      <w:pPr>
        <w:rPr>
          <w:rFonts w:ascii="Arial" w:hAnsi="Arial"/>
        </w:rPr>
      </w:pPr>
      <w:r w:rsidRPr="004D704F">
        <w:rPr>
          <w:rFonts w:ascii="Arial" w:hAnsi="Arial"/>
        </w:rPr>
        <w:t xml:space="preserve">In the near term, </w:t>
      </w:r>
      <w:r w:rsidRPr="0017144B">
        <w:rPr>
          <w:rFonts w:ascii="Arial" w:hAnsi="Arial"/>
          <w:highlight w:val="yellow"/>
          <w:u w:val="single"/>
        </w:rPr>
        <w:t xml:space="preserve">these dynamics are likely to keep the </w:t>
      </w:r>
      <w:r w:rsidRPr="0017144B">
        <w:rPr>
          <w:rFonts w:ascii="Arial" w:hAnsi="Arial"/>
          <w:b/>
          <w:highlight w:val="yellow"/>
          <w:u w:val="single"/>
        </w:rPr>
        <w:t xml:space="preserve">Gordian </w:t>
      </w:r>
      <w:proofErr w:type="gramStart"/>
      <w:r w:rsidRPr="0017144B">
        <w:rPr>
          <w:rFonts w:ascii="Arial" w:hAnsi="Arial"/>
          <w:b/>
          <w:highlight w:val="yellow"/>
          <w:u w:val="single"/>
        </w:rPr>
        <w:t>Knot</w:t>
      </w:r>
      <w:proofErr w:type="gramEnd"/>
      <w:r w:rsidRPr="004D704F">
        <w:rPr>
          <w:rFonts w:ascii="Arial" w:hAnsi="Arial"/>
          <w:u w:val="single"/>
        </w:rPr>
        <w:t xml:space="preserve"> as </w:t>
      </w:r>
      <w:r w:rsidRPr="0017144B">
        <w:rPr>
          <w:rFonts w:ascii="Arial" w:hAnsi="Arial"/>
          <w:highlight w:val="yellow"/>
          <w:u w:val="single"/>
        </w:rPr>
        <w:t>tangled</w:t>
      </w:r>
      <w:r w:rsidRPr="004D704F">
        <w:rPr>
          <w:rFonts w:ascii="Arial" w:hAnsi="Arial"/>
          <w:u w:val="single"/>
        </w:rPr>
        <w:t xml:space="preserve"> as ever</w:t>
      </w:r>
      <w:r w:rsidRPr="004D704F">
        <w:rPr>
          <w:rFonts w:ascii="Arial" w:hAnsi="Arial"/>
        </w:rPr>
        <w:t>. That is, the only way that a cap-and-trade bill will be passed in the foreseeable future is with substantial cost-containment measures, effectively diminishing the price incentive and hamstringing the regime's impact on technological innovation and deployment. And even with such measures, passing Lieberman-Warner II (or whatever it may be) isn't exactly a safe bet. Keep in mind that L-W, even with billions upon billions in handouts, substantial permit giveaways, and other cost-containment measures, collapsed pretty quickly in the Senate.</w:t>
      </w:r>
    </w:p>
    <w:p w:rsidR="000E77DE" w:rsidRPr="00B9759A" w:rsidRDefault="000E77DE" w:rsidP="000E77DE">
      <w:pPr>
        <w:pStyle w:val="Heading3"/>
        <w:rPr>
          <w:rFonts w:eastAsia="Times New Roman"/>
        </w:rPr>
      </w:pPr>
      <w:r w:rsidRPr="00B9759A">
        <w:rPr>
          <w:rFonts w:eastAsia="Times New Roman"/>
        </w:rPr>
        <w:t>2AC—</w:t>
      </w:r>
      <w:r>
        <w:rPr>
          <w:rFonts w:eastAsia="Times New Roman"/>
        </w:rPr>
        <w:t>States CP</w:t>
      </w:r>
    </w:p>
    <w:p w:rsidR="000E77DE" w:rsidRPr="00F23941" w:rsidRDefault="000E77DE" w:rsidP="000E77DE">
      <w:pPr>
        <w:rPr>
          <w:rFonts w:ascii="Arial" w:hAnsi="Arial"/>
          <w:b/>
        </w:rPr>
      </w:pPr>
      <w:r w:rsidRPr="00F23941">
        <w:rPr>
          <w:rFonts w:ascii="Arial" w:hAnsi="Arial"/>
          <w:b/>
        </w:rPr>
        <w:t>States have conflicting investment climates.</w:t>
      </w:r>
    </w:p>
    <w:p w:rsidR="000E77DE" w:rsidRPr="00F23941" w:rsidRDefault="000E77DE" w:rsidP="000E77DE">
      <w:pPr>
        <w:rPr>
          <w:rFonts w:ascii="Arial" w:hAnsi="Arial"/>
        </w:rPr>
      </w:pPr>
      <w:proofErr w:type="spellStart"/>
      <w:r w:rsidRPr="00F23941">
        <w:rPr>
          <w:rFonts w:ascii="Arial" w:hAnsi="Arial"/>
          <w:b/>
        </w:rPr>
        <w:t>Sovacool</w:t>
      </w:r>
      <w:proofErr w:type="spellEnd"/>
      <w:r w:rsidRPr="00F23941">
        <w:rPr>
          <w:rFonts w:ascii="Arial" w:hAnsi="Arial"/>
          <w:b/>
        </w:rPr>
        <w:t xml:space="preserve"> 8</w:t>
      </w:r>
      <w:r w:rsidRPr="00F23941">
        <w:rPr>
          <w:rFonts w:ascii="Arial" w:hAnsi="Arial"/>
        </w:rPr>
        <w:t xml:space="preserve"> (Benjamin K., Assistant Professor at the Lee </w:t>
      </w:r>
      <w:proofErr w:type="spellStart"/>
      <w:r w:rsidRPr="00F23941">
        <w:rPr>
          <w:rFonts w:ascii="Arial" w:hAnsi="Arial"/>
        </w:rPr>
        <w:t>Kuan</w:t>
      </w:r>
      <w:proofErr w:type="spellEnd"/>
      <w:r w:rsidRPr="00F23941">
        <w:rPr>
          <w:rFonts w:ascii="Arial" w:hAnsi="Arial"/>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w:t>
      </w:r>
      <w:proofErr w:type="spellStart"/>
      <w:proofErr w:type="gramStart"/>
      <w:r w:rsidRPr="00F23941">
        <w:rPr>
          <w:rFonts w:ascii="Arial" w:hAnsi="Arial"/>
        </w:rPr>
        <w:t>Envtl</w:t>
      </w:r>
      <w:proofErr w:type="spellEnd"/>
      <w:r w:rsidRPr="00F23941">
        <w:rPr>
          <w:rFonts w:ascii="Arial" w:hAnsi="Arial"/>
        </w:rPr>
        <w:t>.</w:t>
      </w:r>
      <w:proofErr w:type="gramEnd"/>
      <w:r w:rsidRPr="00F23941">
        <w:rPr>
          <w:rFonts w:ascii="Arial" w:hAnsi="Arial"/>
        </w:rPr>
        <w:t xml:space="preserve"> L.J. 397)</w:t>
      </w:r>
    </w:p>
    <w:p w:rsidR="000E77DE" w:rsidRPr="00F23941" w:rsidRDefault="000E77DE" w:rsidP="000E77DE">
      <w:pPr>
        <w:rPr>
          <w:rFonts w:ascii="Arial" w:hAnsi="Arial"/>
        </w:rPr>
      </w:pPr>
    </w:p>
    <w:p w:rsidR="000E77DE" w:rsidRPr="00F23941" w:rsidRDefault="000E77DE" w:rsidP="000E77DE">
      <w:pPr>
        <w:rPr>
          <w:rFonts w:ascii="Arial" w:hAnsi="Arial"/>
        </w:rPr>
      </w:pPr>
      <w:r w:rsidRPr="00F23941">
        <w:rPr>
          <w:rFonts w:ascii="Arial" w:hAnsi="Arial"/>
        </w:rPr>
        <w:t xml:space="preserve">Despite the immense progress individual states have made in promoting RPS, however, adherence to a dual federalist or devolved federalist stance whereby the states remain the exclusive actors in terms of RPS </w:t>
      </w:r>
      <w:proofErr w:type="gramStart"/>
      <w:r w:rsidRPr="00F23941">
        <w:rPr>
          <w:rFonts w:ascii="Arial" w:hAnsi="Arial"/>
        </w:rPr>
        <w:t>policy,</w:t>
      </w:r>
      <w:proofErr w:type="gramEnd"/>
      <w:r w:rsidRPr="00F23941">
        <w:rPr>
          <w:rFonts w:ascii="Arial" w:hAnsi="Arial"/>
        </w:rPr>
        <w:t xml:space="preserve"> is producing difficulties. Overall, </w:t>
      </w:r>
      <w:r w:rsidRPr="00F23941">
        <w:rPr>
          <w:rFonts w:ascii="Arial" w:hAnsi="Arial"/>
          <w:highlight w:val="yellow"/>
          <w:u w:val="single"/>
        </w:rPr>
        <w:t xml:space="preserve">state contributions </w:t>
      </w:r>
      <w:r w:rsidRPr="00F23941">
        <w:rPr>
          <w:rFonts w:ascii="Arial" w:hAnsi="Arial"/>
          <w:b/>
          <w:highlight w:val="yellow"/>
          <w:u w:val="single"/>
        </w:rPr>
        <w:t>remain constrained</w:t>
      </w:r>
      <w:r w:rsidRPr="00F23941">
        <w:rPr>
          <w:rFonts w:ascii="Arial" w:hAnsi="Arial"/>
          <w:u w:val="single"/>
        </w:rPr>
        <w:t xml:space="preserve"> by the design</w:t>
      </w:r>
      <w:r w:rsidRPr="00F23941">
        <w:rPr>
          <w:rFonts w:ascii="Arial" w:hAnsi="Arial"/>
        </w:rPr>
        <w:t xml:space="preserve">, </w:t>
      </w:r>
      <w:r w:rsidRPr="00F23941">
        <w:rPr>
          <w:rFonts w:ascii="Arial" w:hAnsi="Arial"/>
          <w:u w:val="single"/>
        </w:rPr>
        <w:t>fairness</w:t>
      </w:r>
      <w:r w:rsidRPr="00F23941">
        <w:rPr>
          <w:rFonts w:ascii="Arial" w:hAnsi="Arial"/>
        </w:rPr>
        <w:t xml:space="preserve">, </w:t>
      </w:r>
      <w:r w:rsidRPr="00F23941">
        <w:rPr>
          <w:rFonts w:ascii="Arial" w:hAnsi="Arial"/>
          <w:u w:val="single"/>
        </w:rPr>
        <w:t>scale</w:t>
      </w:r>
      <w:r w:rsidRPr="00F23941">
        <w:rPr>
          <w:rFonts w:ascii="Arial" w:hAnsi="Arial"/>
        </w:rPr>
        <w:t xml:space="preserve">, </w:t>
      </w:r>
      <w:r w:rsidRPr="00F23941">
        <w:rPr>
          <w:rFonts w:ascii="Arial" w:hAnsi="Arial"/>
          <w:u w:val="single"/>
        </w:rPr>
        <w:t>and legality of their differing statutes</w:t>
      </w:r>
      <w:r w:rsidRPr="00F23941">
        <w:rPr>
          <w:rFonts w:ascii="Arial" w:hAnsi="Arial"/>
        </w:rPr>
        <w:t>.</w:t>
      </w:r>
    </w:p>
    <w:p w:rsidR="000E77DE" w:rsidRPr="00F23941" w:rsidRDefault="000E77DE" w:rsidP="000E77DE">
      <w:pPr>
        <w:rPr>
          <w:rFonts w:ascii="Arial" w:hAnsi="Arial"/>
        </w:rPr>
      </w:pPr>
      <w:r w:rsidRPr="00F23941">
        <w:rPr>
          <w:rFonts w:ascii="Arial" w:hAnsi="Arial"/>
        </w:rPr>
        <w:t>1. Design.</w:t>
      </w:r>
    </w:p>
    <w:p w:rsidR="000E77DE" w:rsidRPr="00F23941" w:rsidRDefault="000E77DE" w:rsidP="000E77DE">
      <w:pPr>
        <w:rPr>
          <w:rFonts w:ascii="Arial" w:hAnsi="Arial"/>
        </w:rPr>
      </w:pPr>
      <w:r w:rsidRPr="00F23941">
        <w:rPr>
          <w:rFonts w:ascii="Arial" w:hAnsi="Arial"/>
          <w:highlight w:val="yellow"/>
          <w:u w:val="single"/>
        </w:rPr>
        <w:t>Contrary to enabling a well-lubricated national</w:t>
      </w:r>
      <w:r w:rsidRPr="00F23941">
        <w:rPr>
          <w:rFonts w:ascii="Arial" w:hAnsi="Arial"/>
        </w:rPr>
        <w:t xml:space="preserve"> renewable </w:t>
      </w:r>
      <w:r w:rsidRPr="00F23941">
        <w:rPr>
          <w:rFonts w:ascii="Arial" w:hAnsi="Arial"/>
          <w:u w:val="single"/>
        </w:rPr>
        <w:t xml:space="preserve">energy </w:t>
      </w:r>
      <w:r w:rsidRPr="00F23941">
        <w:rPr>
          <w:rFonts w:ascii="Arial" w:hAnsi="Arial"/>
          <w:highlight w:val="yellow"/>
          <w:u w:val="single"/>
        </w:rPr>
        <w:t>market</w:t>
      </w:r>
      <w:r w:rsidRPr="00F23941">
        <w:rPr>
          <w:rFonts w:ascii="Arial" w:hAnsi="Arial"/>
        </w:rPr>
        <w:t xml:space="preserve">, </w:t>
      </w:r>
      <w:r w:rsidRPr="00F23941">
        <w:rPr>
          <w:rFonts w:ascii="Arial" w:hAnsi="Arial"/>
          <w:highlight w:val="yellow"/>
          <w:u w:val="single"/>
        </w:rPr>
        <w:t>inconsistencies between states</w:t>
      </w:r>
      <w:r w:rsidRPr="00F23941">
        <w:rPr>
          <w:rFonts w:ascii="Arial" w:hAnsi="Arial"/>
          <w:u w:val="single"/>
        </w:rPr>
        <w:t xml:space="preserve"> over what counts</w:t>
      </w:r>
      <w:r w:rsidRPr="00F23941">
        <w:rPr>
          <w:rFonts w:ascii="Arial" w:hAnsi="Arial"/>
        </w:rPr>
        <w:t xml:space="preserve"> as renewable energy, </w:t>
      </w:r>
      <w:r w:rsidRPr="00F23941">
        <w:rPr>
          <w:rFonts w:ascii="Arial" w:hAnsi="Arial"/>
          <w:u w:val="single"/>
        </w:rPr>
        <w:t>when it has to come online</w:t>
      </w:r>
      <w:r w:rsidRPr="00F23941">
        <w:rPr>
          <w:rFonts w:ascii="Arial" w:hAnsi="Arial"/>
        </w:rPr>
        <w:t xml:space="preserve">, </w:t>
      </w:r>
      <w:r w:rsidRPr="00F23941">
        <w:rPr>
          <w:rFonts w:ascii="Arial" w:hAnsi="Arial"/>
          <w:u w:val="single"/>
        </w:rPr>
        <w:t>how large it has to be</w:t>
      </w:r>
      <w:r w:rsidRPr="00F23941">
        <w:rPr>
          <w:rFonts w:ascii="Arial" w:hAnsi="Arial"/>
        </w:rPr>
        <w:t xml:space="preserve">, </w:t>
      </w:r>
      <w:r w:rsidRPr="00F23941">
        <w:rPr>
          <w:rFonts w:ascii="Arial" w:hAnsi="Arial"/>
          <w:u w:val="single"/>
        </w:rPr>
        <w:t>where it must be delivered</w:t>
      </w:r>
      <w:r w:rsidRPr="00F23941">
        <w:rPr>
          <w:rFonts w:ascii="Arial" w:hAnsi="Arial"/>
        </w:rPr>
        <w:t xml:space="preserve">, and how it may be traded </w:t>
      </w:r>
      <w:r w:rsidRPr="00F23941">
        <w:rPr>
          <w:rFonts w:ascii="Arial" w:hAnsi="Arial"/>
          <w:highlight w:val="yellow"/>
          <w:u w:val="single"/>
        </w:rPr>
        <w:t>clog the</w:t>
      </w:r>
      <w:r w:rsidRPr="00F23941">
        <w:rPr>
          <w:rFonts w:ascii="Arial" w:hAnsi="Arial"/>
        </w:rPr>
        <w:t xml:space="preserve">  [*454] </w:t>
      </w:r>
      <w:r w:rsidRPr="00F23941">
        <w:rPr>
          <w:rFonts w:ascii="Arial" w:hAnsi="Arial"/>
          <w:u w:val="single"/>
        </w:rPr>
        <w:t xml:space="preserve">renewable energy </w:t>
      </w:r>
      <w:r w:rsidRPr="00F23941">
        <w:rPr>
          <w:rFonts w:ascii="Arial" w:hAnsi="Arial"/>
          <w:highlight w:val="yellow"/>
          <w:u w:val="single"/>
        </w:rPr>
        <w:t xml:space="preserve">market like </w:t>
      </w:r>
      <w:r w:rsidRPr="00F23941">
        <w:rPr>
          <w:rFonts w:ascii="Arial" w:hAnsi="Arial"/>
          <w:b/>
          <w:highlight w:val="yellow"/>
          <w:u w:val="single"/>
        </w:rPr>
        <w:t>coffee grounds in a sink</w:t>
      </w:r>
      <w:r w:rsidRPr="00F23941">
        <w:rPr>
          <w:rFonts w:ascii="Arial" w:hAnsi="Arial"/>
        </w:rPr>
        <w:t xml:space="preserve">. Implementing agencies and stakeholders must grapple with inconsistent state RPS goals, and </w:t>
      </w:r>
      <w:proofErr w:type="gramStart"/>
      <w:r w:rsidRPr="00F23941">
        <w:rPr>
          <w:rFonts w:ascii="Arial" w:hAnsi="Arial"/>
          <w:highlight w:val="yellow"/>
          <w:u w:val="single"/>
        </w:rPr>
        <w:t>investors</w:t>
      </w:r>
      <w:proofErr w:type="gramEnd"/>
      <w:r w:rsidRPr="00F23941">
        <w:rPr>
          <w:rFonts w:ascii="Arial" w:hAnsi="Arial"/>
          <w:highlight w:val="yellow"/>
          <w:u w:val="single"/>
        </w:rPr>
        <w:t xml:space="preserve"> must interpret </w:t>
      </w:r>
      <w:r w:rsidRPr="00F23941">
        <w:rPr>
          <w:rFonts w:ascii="Arial" w:hAnsi="Arial"/>
          <w:b/>
          <w:highlight w:val="yellow"/>
          <w:u w:val="single"/>
        </w:rPr>
        <w:t>competing</w:t>
      </w:r>
      <w:r w:rsidRPr="00F23941">
        <w:rPr>
          <w:rFonts w:ascii="Arial" w:hAnsi="Arial"/>
          <w:u w:val="single"/>
        </w:rPr>
        <w:t xml:space="preserve"> and often </w:t>
      </w:r>
      <w:r w:rsidRPr="00F23941">
        <w:rPr>
          <w:rFonts w:ascii="Arial" w:hAnsi="Arial"/>
          <w:b/>
          <w:highlight w:val="yellow"/>
          <w:u w:val="single"/>
        </w:rPr>
        <w:t>arbitrary</w:t>
      </w:r>
      <w:r w:rsidRPr="00F23941">
        <w:rPr>
          <w:rFonts w:ascii="Arial" w:hAnsi="Arial"/>
          <w:highlight w:val="yellow"/>
          <w:u w:val="single"/>
        </w:rPr>
        <w:t xml:space="preserve"> statutes</w:t>
      </w:r>
      <w:r w:rsidRPr="00F23941">
        <w:rPr>
          <w:rFonts w:ascii="Arial" w:hAnsi="Arial"/>
        </w:rPr>
        <w:t>.</w:t>
      </w:r>
    </w:p>
    <w:p w:rsidR="000E77DE" w:rsidRPr="00F23941" w:rsidRDefault="000E77DE" w:rsidP="000E77DE">
      <w:pPr>
        <w:rPr>
          <w:rFonts w:ascii="Arial" w:hAnsi="Arial"/>
        </w:rPr>
      </w:pPr>
      <w:r w:rsidRPr="00F23941">
        <w:rPr>
          <w:rFonts w:ascii="Arial" w:hAnsi="Arial"/>
        </w:rPr>
        <w:t xml:space="preserve">To pick just a few prominent examples, Wisconsin set its target at 2.2 percent by 2011, while Rhode Island chose sixteen percent by 2020. In Maine, fuel cells and high efficiency cogeneration </w:t>
      </w:r>
      <w:proofErr w:type="gramStart"/>
      <w:r w:rsidRPr="00F23941">
        <w:rPr>
          <w:rFonts w:ascii="Arial" w:hAnsi="Arial"/>
        </w:rPr>
        <w:t>units</w:t>
      </w:r>
      <w:proofErr w:type="gramEnd"/>
      <w:r w:rsidRPr="00F23941">
        <w:rPr>
          <w:rFonts w:ascii="Arial" w:hAnsi="Arial"/>
        </w:rPr>
        <w:t xml:space="preserve"> count as "renewables," while the standard in Pennsylvania includes coal gasification and fossil fueled distributed generation technologies. </w:t>
      </w:r>
      <w:proofErr w:type="gramStart"/>
      <w:r w:rsidRPr="00F23941">
        <w:rPr>
          <w:rFonts w:ascii="Arial" w:hAnsi="Arial"/>
        </w:rPr>
        <w:t>n244</w:t>
      </w:r>
      <w:proofErr w:type="gramEnd"/>
      <w:r w:rsidRPr="00F23941">
        <w:rPr>
          <w:rFonts w:ascii="Arial" w:hAnsi="Arial"/>
        </w:rPr>
        <w:t xml:space="preserve"> Iowa, Minnesota, and Texas set their purchase requirements based on installed capacity, whereas other states set them relative to electricity sales. </w:t>
      </w:r>
      <w:proofErr w:type="gramStart"/>
      <w:r w:rsidRPr="00F23941">
        <w:rPr>
          <w:rFonts w:ascii="Arial" w:hAnsi="Arial"/>
        </w:rPr>
        <w:t>n245</w:t>
      </w:r>
      <w:proofErr w:type="gramEnd"/>
      <w:r w:rsidRPr="00F23941">
        <w:rPr>
          <w:rFonts w:ascii="Arial" w:hAnsi="Arial"/>
        </w:rPr>
        <w:t xml:space="preserve"> Maine, New Hampshire, Vermont, Connecticut, and Rhode Island trade renewable energy credits (RECs) under the New England Power Pool, whereas California and Texas use their own REC trading systems. Minnesota and Iowa have voluntary standards with no penalties, whereas Massachusetts, Connecticut, Rhode Island, and Pennsylvania all levy different noncompliance fees. </w:t>
      </w:r>
      <w:proofErr w:type="gramStart"/>
      <w:r w:rsidRPr="00F23941">
        <w:rPr>
          <w:rFonts w:ascii="Arial" w:hAnsi="Arial"/>
        </w:rPr>
        <w:t>n246</w:t>
      </w:r>
      <w:proofErr w:type="gramEnd"/>
      <w:r w:rsidRPr="00F23941">
        <w:rPr>
          <w:rFonts w:ascii="Arial" w:hAnsi="Arial"/>
        </w:rPr>
        <w:t xml:space="preserve"> The result is a renewable energy market that deters investment, complicates compliance, discourages interstate cooperation and encourages tedious and expensive litigation. n247</w:t>
      </w:r>
    </w:p>
    <w:p w:rsidR="000E77DE" w:rsidRPr="00F23941" w:rsidRDefault="000E77DE" w:rsidP="000E77DE">
      <w:pPr>
        <w:rPr>
          <w:rFonts w:ascii="Arial" w:hAnsi="Arial"/>
        </w:rPr>
      </w:pPr>
      <w:r w:rsidRPr="00F23941">
        <w:rPr>
          <w:rFonts w:ascii="Arial" w:hAnsi="Arial"/>
        </w:rPr>
        <w:t>2. Free-riding and leakage.</w:t>
      </w:r>
    </w:p>
    <w:p w:rsidR="000E77DE" w:rsidRPr="00F23941" w:rsidRDefault="000E77DE" w:rsidP="000E77DE">
      <w:pPr>
        <w:rPr>
          <w:rFonts w:ascii="Arial" w:hAnsi="Arial"/>
        </w:rPr>
      </w:pPr>
      <w:r w:rsidRPr="00F23941">
        <w:rPr>
          <w:rFonts w:ascii="Arial" w:hAnsi="Arial"/>
        </w:rPr>
        <w:t xml:space="preserve">In terms of fairness, as long as adjacent or regional states support renewable power, residents in nearby states without RPS receive the benefit at no additional cost. </w:t>
      </w:r>
      <w:r w:rsidRPr="00F23941">
        <w:rPr>
          <w:rFonts w:ascii="Arial" w:hAnsi="Arial"/>
          <w:u w:val="single"/>
        </w:rPr>
        <w:t xml:space="preserve">Economically savvy </w:t>
      </w:r>
      <w:r w:rsidRPr="00F23941">
        <w:rPr>
          <w:rFonts w:ascii="Arial" w:hAnsi="Arial"/>
          <w:highlight w:val="yellow"/>
          <w:u w:val="single"/>
        </w:rPr>
        <w:t>state politicians</w:t>
      </w:r>
      <w:r w:rsidRPr="00F23941">
        <w:rPr>
          <w:rFonts w:ascii="Arial" w:hAnsi="Arial"/>
          <w:u w:val="single"/>
        </w:rPr>
        <w:t xml:space="preserve"> therefore have </w:t>
      </w:r>
      <w:r w:rsidRPr="00F23941">
        <w:rPr>
          <w:rFonts w:ascii="Arial" w:hAnsi="Arial"/>
          <w:highlight w:val="yellow"/>
          <w:u w:val="single"/>
        </w:rPr>
        <w:t>an incentive to</w:t>
      </w:r>
      <w:r w:rsidRPr="00F23941">
        <w:rPr>
          <w:rFonts w:ascii="Arial" w:hAnsi="Arial"/>
          <w:u w:val="single"/>
        </w:rPr>
        <w:t xml:space="preserve"> be</w:t>
      </w:r>
      <w:r w:rsidRPr="00F23941">
        <w:rPr>
          <w:rFonts w:ascii="Arial" w:hAnsi="Arial"/>
        </w:rPr>
        <w:t xml:space="preserve"> "</w:t>
      </w:r>
      <w:r w:rsidRPr="00F23941">
        <w:rPr>
          <w:rFonts w:ascii="Arial" w:hAnsi="Arial"/>
          <w:b/>
          <w:highlight w:val="yellow"/>
          <w:u w:val="single"/>
        </w:rPr>
        <w:t>free rider</w:t>
      </w:r>
      <w:r w:rsidRPr="00F23941">
        <w:rPr>
          <w:rFonts w:ascii="Arial" w:hAnsi="Arial"/>
        </w:rPr>
        <w:t xml:space="preserve">s," </w:t>
      </w:r>
      <w:r w:rsidRPr="00F23941">
        <w:rPr>
          <w:rFonts w:ascii="Arial" w:hAnsi="Arial"/>
          <w:highlight w:val="yellow"/>
          <w:u w:val="single"/>
        </w:rPr>
        <w:t>benefiting from investments</w:t>
      </w:r>
      <w:r w:rsidRPr="00F23941">
        <w:rPr>
          <w:rFonts w:ascii="Arial" w:hAnsi="Arial"/>
        </w:rPr>
        <w:t xml:space="preserve"> by other states </w:t>
      </w:r>
      <w:r w:rsidRPr="00F23941">
        <w:rPr>
          <w:rFonts w:ascii="Arial" w:hAnsi="Arial"/>
          <w:highlight w:val="yellow"/>
          <w:u w:val="single"/>
        </w:rPr>
        <w:t>while spending</w:t>
      </w:r>
      <w:r w:rsidRPr="00F23941">
        <w:rPr>
          <w:rFonts w:ascii="Arial" w:hAnsi="Arial"/>
        </w:rPr>
        <w:t xml:space="preserve"> their own state's </w:t>
      </w:r>
      <w:r w:rsidRPr="00F23941">
        <w:rPr>
          <w:rFonts w:ascii="Arial" w:hAnsi="Arial"/>
          <w:highlight w:val="yellow"/>
          <w:u w:val="single"/>
        </w:rPr>
        <w:t>money on measures guaranteed to</w:t>
      </w:r>
      <w:r w:rsidRPr="00F23941">
        <w:rPr>
          <w:rFonts w:ascii="Arial" w:hAnsi="Arial"/>
          <w:u w:val="single"/>
        </w:rPr>
        <w:t xml:space="preserve"> directly </w:t>
      </w:r>
      <w:r w:rsidRPr="00F23941">
        <w:rPr>
          <w:rFonts w:ascii="Arial" w:hAnsi="Arial"/>
          <w:highlight w:val="yellow"/>
          <w:u w:val="single"/>
        </w:rPr>
        <w:t>benefit constituents</w:t>
      </w:r>
      <w:r w:rsidRPr="00F23941">
        <w:rPr>
          <w:rFonts w:ascii="Arial" w:hAnsi="Arial"/>
        </w:rPr>
        <w:t xml:space="preserve">. </w:t>
      </w:r>
      <w:proofErr w:type="gramStart"/>
      <w:r w:rsidRPr="00F23941">
        <w:rPr>
          <w:rFonts w:ascii="Arial" w:hAnsi="Arial"/>
        </w:rPr>
        <w:t>n248</w:t>
      </w:r>
      <w:proofErr w:type="gramEnd"/>
      <w:r w:rsidRPr="00F23941">
        <w:rPr>
          <w:rFonts w:ascii="Arial" w:hAnsi="Arial"/>
        </w:rPr>
        <w:t xml:space="preserve"> If one accepts that cleaner air, land, and water are not state problems, it is a mistake to approach them through a state-based RPS market.</w:t>
      </w:r>
    </w:p>
    <w:p w:rsidR="000E77DE" w:rsidRPr="00F23941" w:rsidRDefault="000E77DE" w:rsidP="000E77DE">
      <w:pPr>
        <w:rPr>
          <w:rFonts w:ascii="Arial" w:hAnsi="Arial"/>
        </w:rPr>
      </w:pPr>
      <w:r w:rsidRPr="00F23941">
        <w:rPr>
          <w:rFonts w:ascii="Arial" w:hAnsi="Arial"/>
        </w:rPr>
        <w:t>3. Scale.</w:t>
      </w:r>
    </w:p>
    <w:p w:rsidR="000E77DE" w:rsidRPr="00F23941" w:rsidRDefault="000E77DE" w:rsidP="000E77DE">
      <w:pPr>
        <w:rPr>
          <w:rFonts w:ascii="Arial" w:hAnsi="Arial"/>
        </w:rPr>
      </w:pPr>
      <w:r w:rsidRPr="00F23941">
        <w:rPr>
          <w:rFonts w:ascii="Arial" w:hAnsi="Arial"/>
          <w:u w:val="single"/>
        </w:rPr>
        <w:t xml:space="preserve">The electric utility </w:t>
      </w:r>
      <w:r w:rsidRPr="00F23941">
        <w:rPr>
          <w:rFonts w:ascii="Arial" w:hAnsi="Arial"/>
          <w:highlight w:val="yellow"/>
          <w:u w:val="single"/>
        </w:rPr>
        <w:t xml:space="preserve">industry is </w:t>
      </w:r>
      <w:r w:rsidRPr="00F23941">
        <w:rPr>
          <w:rFonts w:ascii="Arial" w:hAnsi="Arial"/>
          <w:b/>
          <w:highlight w:val="yellow"/>
          <w:u w:val="single"/>
        </w:rPr>
        <w:t>transitioning away</w:t>
      </w:r>
      <w:r w:rsidRPr="00F23941">
        <w:rPr>
          <w:rFonts w:ascii="Arial" w:hAnsi="Arial"/>
          <w:highlight w:val="yellow"/>
          <w:u w:val="single"/>
        </w:rPr>
        <w:t xml:space="preserve"> from a state-by-state</w:t>
      </w:r>
      <w:r w:rsidRPr="00F23941">
        <w:rPr>
          <w:rFonts w:ascii="Arial" w:hAnsi="Arial"/>
          <w:u w:val="single"/>
        </w:rPr>
        <w:t xml:space="preserve"> energy </w:t>
      </w:r>
      <w:r w:rsidRPr="00F23941">
        <w:rPr>
          <w:rFonts w:ascii="Arial" w:hAnsi="Arial"/>
          <w:highlight w:val="yellow"/>
          <w:u w:val="single"/>
        </w:rPr>
        <w:t>market</w:t>
      </w:r>
      <w:r w:rsidRPr="00F23941">
        <w:rPr>
          <w:rFonts w:ascii="Arial" w:hAnsi="Arial"/>
        </w:rPr>
        <w:t xml:space="preserve">, making a state-by-state RPS approach anachronistic. The Energy Policy Act of 2005 removed the geographical restrictions that limited public utility holding companies to single, integrated systems. </w:t>
      </w:r>
      <w:proofErr w:type="gramStart"/>
      <w:r w:rsidRPr="00F23941">
        <w:rPr>
          <w:rFonts w:ascii="Arial" w:hAnsi="Arial"/>
        </w:rPr>
        <w:t>n249</w:t>
      </w:r>
      <w:proofErr w:type="gramEnd"/>
      <w:r w:rsidRPr="00F23941">
        <w:rPr>
          <w:rFonts w:ascii="Arial" w:hAnsi="Arial"/>
        </w:rPr>
        <w:t xml:space="preserve"> More </w:t>
      </w:r>
      <w:r w:rsidRPr="00F23941">
        <w:rPr>
          <w:rFonts w:ascii="Arial" w:hAnsi="Arial"/>
          <w:highlight w:val="yellow"/>
          <w:u w:val="single"/>
        </w:rPr>
        <w:t>utilities operate across state lines</w:t>
      </w:r>
      <w:r w:rsidRPr="00F23941">
        <w:rPr>
          <w:rFonts w:ascii="Arial" w:hAnsi="Arial"/>
        </w:rPr>
        <w:t xml:space="preserve">, </w:t>
      </w:r>
      <w:r w:rsidRPr="00F23941">
        <w:rPr>
          <w:rFonts w:ascii="Arial" w:hAnsi="Arial"/>
          <w:u w:val="single"/>
        </w:rPr>
        <w:t xml:space="preserve">and </w:t>
      </w:r>
      <w:r w:rsidRPr="00F23941">
        <w:rPr>
          <w:rFonts w:ascii="Arial" w:hAnsi="Arial"/>
          <w:highlight w:val="yellow"/>
          <w:u w:val="single"/>
        </w:rPr>
        <w:t>many have begun to</w:t>
      </w:r>
      <w:r w:rsidRPr="00F23941">
        <w:rPr>
          <w:rFonts w:ascii="Arial" w:hAnsi="Arial"/>
          <w:u w:val="single"/>
        </w:rPr>
        <w:t xml:space="preserve"> merge and </w:t>
      </w:r>
      <w:r w:rsidRPr="00F23941">
        <w:rPr>
          <w:rFonts w:ascii="Arial" w:hAnsi="Arial"/>
          <w:highlight w:val="yellow"/>
          <w:u w:val="single"/>
        </w:rPr>
        <w:t>consolidate to maximize profits</w:t>
      </w:r>
      <w:r w:rsidRPr="00F23941">
        <w:rPr>
          <w:rFonts w:ascii="Arial" w:hAnsi="Arial"/>
        </w:rPr>
        <w:t xml:space="preserve"> and deal with the perceived challenges of electric utility restructuring. Using individual states as a crucible for innovations in electricity generation and marketing may have made sense when limits were placed on the size and geographic scope of utility holding companies. But now, </w:t>
      </w:r>
      <w:r w:rsidRPr="00F23941">
        <w:rPr>
          <w:rFonts w:ascii="Arial" w:hAnsi="Arial"/>
          <w:u w:val="single"/>
        </w:rPr>
        <w:t xml:space="preserve">multistate </w:t>
      </w:r>
      <w:r w:rsidRPr="00F23941">
        <w:rPr>
          <w:rFonts w:ascii="Arial" w:hAnsi="Arial"/>
          <w:highlight w:val="yellow"/>
          <w:u w:val="single"/>
        </w:rPr>
        <w:t xml:space="preserve">utilities </w:t>
      </w:r>
      <w:r w:rsidRPr="00F23941">
        <w:rPr>
          <w:rFonts w:ascii="Arial" w:hAnsi="Arial"/>
          <w:b/>
          <w:highlight w:val="yellow"/>
          <w:u w:val="single"/>
        </w:rPr>
        <w:t>must struggle</w:t>
      </w:r>
      <w:r w:rsidRPr="00F23941">
        <w:rPr>
          <w:rFonts w:ascii="Arial" w:hAnsi="Arial"/>
          <w:highlight w:val="yellow"/>
          <w:u w:val="single"/>
        </w:rPr>
        <w:t xml:space="preserve"> with competing statutes</w:t>
      </w:r>
      <w:r w:rsidRPr="00F23941">
        <w:rPr>
          <w:rFonts w:ascii="Arial" w:hAnsi="Arial"/>
        </w:rPr>
        <w:t>.</w:t>
      </w:r>
    </w:p>
    <w:p w:rsidR="000E77DE" w:rsidRPr="00F23941" w:rsidRDefault="000E77DE" w:rsidP="000E77DE">
      <w:pPr>
        <w:rPr>
          <w:rFonts w:ascii="Arial" w:hAnsi="Arial"/>
        </w:rPr>
      </w:pPr>
      <w:r w:rsidRPr="00F23941">
        <w:rPr>
          <w:rFonts w:ascii="Arial" w:hAnsi="Arial"/>
        </w:rPr>
        <w:t xml:space="preserve">For instance, American Electric Power (AEP) serves more than five million power customers in eleven different states. The utility operates in Texas, where it must meet the state's mandatory RPS target; Virginia, where it is encouraged to meet the state's voluntary RPS; Indiana, which is considering an RPS; and Tennessee, which has no RPS at all. </w:t>
      </w:r>
      <w:proofErr w:type="gramStart"/>
      <w:r w:rsidRPr="00F23941">
        <w:rPr>
          <w:rFonts w:ascii="Arial" w:hAnsi="Arial"/>
        </w:rPr>
        <w:t>n250</w:t>
      </w:r>
      <w:proofErr w:type="gramEnd"/>
      <w:r w:rsidRPr="00F23941">
        <w:rPr>
          <w:rFonts w:ascii="Arial" w:hAnsi="Arial"/>
        </w:rPr>
        <w:t xml:space="preserve"> In the Pacific Northwest, state RPS statutes demand that PacifiCorp generate 25% of its electricity from renewable resources in Oregon by 2025, 20% in California by 2010, and 15% in Washington by 2020. </w:t>
      </w:r>
      <w:proofErr w:type="gramStart"/>
      <w:r w:rsidRPr="00F23941">
        <w:rPr>
          <w:rFonts w:ascii="Arial" w:hAnsi="Arial"/>
        </w:rPr>
        <w:t>n251</w:t>
      </w:r>
      <w:proofErr w:type="gramEnd"/>
      <w:r w:rsidRPr="00F23941">
        <w:rPr>
          <w:rFonts w:ascii="Arial" w:hAnsi="Arial"/>
        </w:rPr>
        <w:t xml:space="preserve"> Xcel energy must similarly juggle differing RPS statutes in Colorado and New Mexico (20% by 2020), Minnesota (30% by 2025), Wisconsin (10% by 2015), and Texas (a proportion of 5,880 additional megawatts). </w:t>
      </w:r>
    </w:p>
    <w:p w:rsidR="000E77DE" w:rsidRPr="00F23941" w:rsidRDefault="000E77DE" w:rsidP="000E77DE">
      <w:pPr>
        <w:rPr>
          <w:rFonts w:ascii="Arial" w:hAnsi="Arial"/>
          <w:b/>
        </w:rPr>
      </w:pPr>
    </w:p>
    <w:p w:rsidR="000E77DE" w:rsidRPr="00F23941" w:rsidRDefault="000E77DE" w:rsidP="000E77DE">
      <w:pPr>
        <w:rPr>
          <w:rFonts w:ascii="Arial" w:hAnsi="Arial"/>
        </w:rPr>
      </w:pPr>
    </w:p>
    <w:p w:rsidR="000E77DE" w:rsidRPr="00F23941" w:rsidRDefault="000E77DE" w:rsidP="000E77DE">
      <w:pPr>
        <w:rPr>
          <w:rFonts w:ascii="Arial" w:eastAsia="Times New Roman" w:hAnsi="Arial"/>
          <w:b/>
          <w:bCs/>
          <w:iCs/>
        </w:rPr>
      </w:pPr>
      <w:r w:rsidRPr="00F23941">
        <w:rPr>
          <w:rFonts w:ascii="Arial" w:eastAsia="Times New Roman" w:hAnsi="Arial"/>
          <w:b/>
          <w:bCs/>
          <w:iCs/>
        </w:rPr>
        <w:t xml:space="preserve">State spending kills the economy. </w:t>
      </w:r>
    </w:p>
    <w:p w:rsidR="000E77DE" w:rsidRPr="00F23941" w:rsidRDefault="000E77DE" w:rsidP="000E77DE">
      <w:pPr>
        <w:rPr>
          <w:rFonts w:ascii="Arial" w:hAnsi="Arial"/>
        </w:rPr>
      </w:pPr>
      <w:r w:rsidRPr="00F23941">
        <w:rPr>
          <w:rFonts w:ascii="Arial" w:hAnsi="Arial"/>
          <w:b/>
          <w:bCs/>
        </w:rPr>
        <w:t>Pollack 11</w:t>
      </w:r>
      <w:r w:rsidRPr="00F23941">
        <w:rPr>
          <w:rFonts w:ascii="Arial" w:hAnsi="Arial"/>
        </w:rPr>
        <w:t>—Economic Policy Institute; Office of Management and Budget and the George Washington Institute of Public Policy; staff member for President Obama’s National Commission on Fiscal Responsibility and Reform; M.P.P. The George Washington University [Ethan, “Two years into austerity and counting…” October 19, http://www.epi.org/blog/years-austerity-counting/]</w:t>
      </w:r>
    </w:p>
    <w:p w:rsidR="000E77DE" w:rsidRPr="00F23941" w:rsidRDefault="000E77DE" w:rsidP="000E77DE">
      <w:pPr>
        <w:rPr>
          <w:rFonts w:ascii="Arial" w:hAnsi="Arial"/>
        </w:rPr>
      </w:pPr>
    </w:p>
    <w:p w:rsidR="000E77DE" w:rsidRPr="00F23941" w:rsidRDefault="000E77DE" w:rsidP="000E77DE">
      <w:pPr>
        <w:rPr>
          <w:rFonts w:ascii="Arial" w:hAnsi="Arial"/>
        </w:rPr>
      </w:pPr>
      <w:r w:rsidRPr="00F23941">
        <w:rPr>
          <w:rFonts w:ascii="Arial" w:hAnsi="Arial"/>
        </w:rPr>
        <w:t>It’s popular to criticize Keynesian economics by alleging that the Recovery Act was an experiment in fiscal expansion, and because two-and-a-half years later the economy still hasn’t roared back to life, it must have failed. What this criticism forgets is that the federal government isn’t the only government setting fiscal policy. While the federal government did conduct Keynesian expansionary fiscal policy over the last few years</w:t>
      </w:r>
      <w:r w:rsidRPr="00F23941">
        <w:rPr>
          <w:rFonts w:ascii="Arial" w:hAnsi="Arial"/>
          <w:bCs/>
          <w:u w:val="single"/>
        </w:rPr>
        <w:t xml:space="preserve">, </w:t>
      </w:r>
      <w:r w:rsidRPr="00F23941">
        <w:rPr>
          <w:rFonts w:ascii="Arial" w:hAnsi="Arial"/>
          <w:bCs/>
          <w:highlight w:val="yellow"/>
          <w:u w:val="single"/>
        </w:rPr>
        <w:t xml:space="preserve">the states have been </w:t>
      </w:r>
      <w:r w:rsidRPr="00F23941">
        <w:rPr>
          <w:rFonts w:ascii="Arial" w:hAnsi="Arial"/>
          <w:bCs/>
          <w:u w:val="single"/>
        </w:rPr>
        <w:t xml:space="preserve">doing the reverse, </w:t>
      </w:r>
      <w:r w:rsidRPr="00F23941">
        <w:rPr>
          <w:rFonts w:ascii="Arial" w:hAnsi="Arial"/>
          <w:bCs/>
          <w:highlight w:val="yellow"/>
          <w:u w:val="single"/>
        </w:rPr>
        <w:t>acting</w:t>
      </w:r>
      <w:r w:rsidRPr="00F23941">
        <w:rPr>
          <w:rFonts w:ascii="Arial" w:hAnsi="Arial"/>
          <w:bCs/>
          <w:u w:val="single"/>
        </w:rPr>
        <w:t xml:space="preserve">, as Paul </w:t>
      </w:r>
      <w:proofErr w:type="spellStart"/>
      <w:r w:rsidRPr="00F23941">
        <w:rPr>
          <w:rFonts w:ascii="Arial" w:hAnsi="Arial"/>
          <w:bCs/>
          <w:u w:val="single"/>
        </w:rPr>
        <w:t>Krugman</w:t>
      </w:r>
      <w:proofErr w:type="spellEnd"/>
      <w:r w:rsidRPr="00F23941">
        <w:rPr>
          <w:rFonts w:ascii="Arial" w:hAnsi="Arial"/>
          <w:bCs/>
          <w:u w:val="single"/>
        </w:rPr>
        <w:t xml:space="preserve"> put it, </w:t>
      </w:r>
      <w:r w:rsidRPr="00F23941">
        <w:rPr>
          <w:rFonts w:ascii="Arial" w:hAnsi="Arial"/>
          <w:bCs/>
          <w:highlight w:val="yellow"/>
          <w:u w:val="single"/>
        </w:rPr>
        <w:t xml:space="preserve">like </w:t>
      </w:r>
      <w:r w:rsidRPr="00F23941">
        <w:rPr>
          <w:rFonts w:ascii="Arial" w:hAnsi="Arial"/>
          <w:b/>
          <w:iCs/>
          <w:highlight w:val="yellow"/>
          <w:u w:val="single"/>
          <w:bdr w:val="single" w:sz="18" w:space="0" w:color="auto"/>
        </w:rPr>
        <w:t>“50 Herbert Hoovers”</w:t>
      </w:r>
      <w:r w:rsidRPr="00F23941">
        <w:rPr>
          <w:rFonts w:ascii="Arial" w:hAnsi="Arial"/>
          <w:bCs/>
          <w:highlight w:val="yellow"/>
          <w:u w:val="single"/>
        </w:rPr>
        <w:t xml:space="preserve"> as they cut budgets and raise taxes. They’re forced to do this because </w:t>
      </w:r>
      <w:r w:rsidRPr="00F23941">
        <w:rPr>
          <w:rFonts w:ascii="Arial" w:hAnsi="Arial"/>
        </w:rPr>
        <w:t>the cratering of private-sector spending which threw the economy into recession blew huge holes in their budgets (in particular with a huge fall in income, sales, and property taxes, and increases in demands on safety-net programs), and</w:t>
      </w:r>
      <w:r w:rsidRPr="00F23941">
        <w:rPr>
          <w:rFonts w:ascii="Arial" w:hAnsi="Arial"/>
          <w:bCs/>
          <w:u w:val="single"/>
        </w:rPr>
        <w:t xml:space="preserve"> just about </w:t>
      </w:r>
      <w:r w:rsidRPr="00F23941">
        <w:rPr>
          <w:rFonts w:ascii="Arial" w:hAnsi="Arial"/>
          <w:bCs/>
          <w:highlight w:val="yellow"/>
          <w:u w:val="single"/>
        </w:rPr>
        <w:t>all of them are required to balance their budgets</w:t>
      </w:r>
      <w:r w:rsidRPr="00F23941">
        <w:rPr>
          <w:rFonts w:ascii="Arial" w:hAnsi="Arial"/>
        </w:rPr>
        <w:t xml:space="preserve"> each year. Overall, </w:t>
      </w:r>
      <w:r w:rsidRPr="00F23941">
        <w:rPr>
          <w:rFonts w:ascii="Arial" w:hAnsi="Arial"/>
          <w:bCs/>
          <w:u w:val="single"/>
        </w:rPr>
        <w:t>states have had to close over $400 billion in shortfalls</w:t>
      </w:r>
      <w:r w:rsidRPr="00F23941">
        <w:rPr>
          <w:rFonts w:ascii="Arial" w:hAnsi="Arial"/>
        </w:rPr>
        <w:t xml:space="preserve"> over the last few years—</w:t>
      </w:r>
      <w:r w:rsidRPr="00F23941">
        <w:rPr>
          <w:rFonts w:ascii="Arial" w:hAnsi="Arial"/>
          <w:bCs/>
          <w:highlight w:val="yellow"/>
          <w:u w:val="single"/>
        </w:rPr>
        <w:t>this</w:t>
      </w:r>
      <w:r w:rsidRPr="00F23941">
        <w:rPr>
          <w:rFonts w:ascii="Arial" w:hAnsi="Arial"/>
          <w:bCs/>
          <w:u w:val="single"/>
        </w:rPr>
        <w:t xml:space="preserve"> is spending power siphoned off from the economy and </w:t>
      </w:r>
      <w:r w:rsidRPr="00F23941">
        <w:rPr>
          <w:rFonts w:ascii="Arial" w:hAnsi="Arial"/>
          <w:bCs/>
          <w:highlight w:val="yellow"/>
          <w:u w:val="single"/>
        </w:rPr>
        <w:t>acts as a significant “anti-stimulus</w:t>
      </w:r>
      <w:r w:rsidRPr="00F23941">
        <w:rPr>
          <w:rFonts w:ascii="Arial" w:hAnsi="Arial"/>
        </w:rPr>
        <w:t xml:space="preserve">.” This means that just looking at the amount of federal stimulus that’s been enacted significantly overestimates how much fiscal support has actually been pumped into the economy. In fact, as the Goldman Sachs graph below shows, the net fiscal expansion across all levels of government only lasted through the third quarter of 2009. For the last two years, </w:t>
      </w:r>
      <w:r w:rsidRPr="00F23941">
        <w:rPr>
          <w:rFonts w:ascii="Arial" w:hAnsi="Arial"/>
          <w:bCs/>
          <w:highlight w:val="yellow"/>
          <w:u w:val="single"/>
        </w:rPr>
        <w:t>state</w:t>
      </w:r>
      <w:r w:rsidRPr="00F23941">
        <w:rPr>
          <w:rFonts w:ascii="Arial" w:hAnsi="Arial"/>
          <w:bCs/>
          <w:u w:val="single"/>
        </w:rPr>
        <w:t xml:space="preserve"> and local </w:t>
      </w:r>
      <w:r w:rsidRPr="00F23941">
        <w:rPr>
          <w:rFonts w:ascii="Arial" w:hAnsi="Arial"/>
          <w:bCs/>
          <w:highlight w:val="yellow"/>
          <w:u w:val="single"/>
        </w:rPr>
        <w:t>cuts have been overwhelming</w:t>
      </w:r>
      <w:r w:rsidRPr="00F23941">
        <w:rPr>
          <w:rFonts w:ascii="Arial" w:hAnsi="Arial"/>
          <w:bCs/>
          <w:u w:val="single"/>
        </w:rPr>
        <w:t xml:space="preserve"> the </w:t>
      </w:r>
      <w:r w:rsidRPr="00F23941">
        <w:rPr>
          <w:rFonts w:ascii="Arial" w:hAnsi="Arial"/>
          <w:bCs/>
          <w:highlight w:val="yellow"/>
          <w:u w:val="single"/>
        </w:rPr>
        <w:t>federal</w:t>
      </w:r>
      <w:r w:rsidRPr="00F23941">
        <w:rPr>
          <w:rFonts w:ascii="Arial" w:hAnsi="Arial"/>
          <w:bCs/>
          <w:u w:val="single"/>
        </w:rPr>
        <w:t xml:space="preserve"> fiscal </w:t>
      </w:r>
      <w:r w:rsidRPr="00F23941">
        <w:rPr>
          <w:rFonts w:ascii="Arial" w:hAnsi="Arial"/>
          <w:bCs/>
          <w:highlight w:val="yellow"/>
          <w:u w:val="single"/>
        </w:rPr>
        <w:t>expansion</w:t>
      </w:r>
      <w:r w:rsidRPr="00F23941">
        <w:rPr>
          <w:rFonts w:ascii="Arial" w:hAnsi="Arial"/>
          <w:bCs/>
          <w:u w:val="single"/>
        </w:rPr>
        <w:t xml:space="preserve">, making overall fiscal policy across all levels of government actually </w:t>
      </w:r>
      <w:proofErr w:type="spellStart"/>
      <w:r w:rsidRPr="00F23941">
        <w:rPr>
          <w:rFonts w:ascii="Arial" w:hAnsi="Arial"/>
          <w:bCs/>
          <w:u w:val="single"/>
        </w:rPr>
        <w:t>contractionary</w:t>
      </w:r>
      <w:proofErr w:type="spellEnd"/>
      <w:r w:rsidRPr="00F23941">
        <w:rPr>
          <w:rFonts w:ascii="Arial" w:hAnsi="Arial"/>
          <w:bCs/>
          <w:u w:val="single"/>
        </w:rPr>
        <w:t xml:space="preserve"> and </w:t>
      </w:r>
      <w:r w:rsidRPr="00F23941">
        <w:rPr>
          <w:rFonts w:ascii="Arial" w:hAnsi="Arial"/>
          <w:bCs/>
          <w:highlight w:val="yellow"/>
          <w:u w:val="single"/>
        </w:rPr>
        <w:t>creating a net drag on</w:t>
      </w:r>
      <w:r w:rsidRPr="00F23941">
        <w:rPr>
          <w:rFonts w:ascii="Arial" w:hAnsi="Arial"/>
          <w:bCs/>
          <w:u w:val="single"/>
        </w:rPr>
        <w:t xml:space="preserve"> economic </w:t>
      </w:r>
      <w:r w:rsidRPr="00F23941">
        <w:rPr>
          <w:rFonts w:ascii="Arial" w:hAnsi="Arial"/>
          <w:bCs/>
          <w:highlight w:val="yellow"/>
          <w:u w:val="single"/>
        </w:rPr>
        <w:t>growth</w:t>
      </w:r>
      <w:r w:rsidRPr="00F23941">
        <w:rPr>
          <w:rFonts w:ascii="Arial" w:hAnsi="Arial"/>
        </w:rPr>
        <w:t xml:space="preserve">. What’s needed to reverse this drag of public-sector austerity on growth? The $35 billion for state and local aid that’s part of the American Jobs Act is a good start, as it would help keep states and local governments from being forced to cut further. As the last two years of </w:t>
      </w:r>
      <w:r w:rsidRPr="00F23941">
        <w:rPr>
          <w:rFonts w:ascii="Arial" w:hAnsi="Arial"/>
          <w:bCs/>
          <w:u w:val="single"/>
        </w:rPr>
        <w:t>austerity</w:t>
      </w:r>
      <w:r w:rsidRPr="00F23941">
        <w:rPr>
          <w:rFonts w:ascii="Arial" w:hAnsi="Arial"/>
        </w:rPr>
        <w:t xml:space="preserve"> have shown, this </w:t>
      </w:r>
      <w:r w:rsidRPr="00F23941">
        <w:rPr>
          <w:rFonts w:ascii="Arial" w:hAnsi="Arial"/>
          <w:bCs/>
          <w:u w:val="single"/>
        </w:rPr>
        <w:t>would only serve to further weaken the economy</w:t>
      </w:r>
      <w:r w:rsidRPr="00F23941">
        <w:rPr>
          <w:rFonts w:ascii="Arial" w:hAnsi="Arial"/>
        </w:rPr>
        <w:t xml:space="preserve">. And if we’re going to get out of this economic hole, </w:t>
      </w:r>
      <w:r w:rsidRPr="00F23941">
        <w:rPr>
          <w:rFonts w:ascii="Arial" w:hAnsi="Arial"/>
          <w:bCs/>
          <w:u w:val="single"/>
        </w:rPr>
        <w:t>we</w:t>
      </w:r>
      <w:r w:rsidRPr="00F23941">
        <w:rPr>
          <w:rFonts w:ascii="Arial" w:hAnsi="Arial"/>
        </w:rPr>
        <w:t xml:space="preserve"> first </w:t>
      </w:r>
      <w:r w:rsidRPr="00F23941">
        <w:rPr>
          <w:rFonts w:ascii="Arial" w:hAnsi="Arial"/>
          <w:bCs/>
          <w:u w:val="single"/>
        </w:rPr>
        <w:t>need to stop digging down further.</w:t>
      </w:r>
    </w:p>
    <w:p w:rsidR="000E77DE" w:rsidRPr="00F23941" w:rsidRDefault="000E77DE" w:rsidP="000E77DE">
      <w:pPr>
        <w:rPr>
          <w:rFonts w:ascii="Arial" w:hAnsi="Arial"/>
        </w:rPr>
      </w:pPr>
    </w:p>
    <w:p w:rsidR="000E77DE" w:rsidRPr="00F23941" w:rsidRDefault="000E77DE" w:rsidP="000E77DE">
      <w:pPr>
        <w:rPr>
          <w:rFonts w:ascii="Arial" w:eastAsia="Times New Roman" w:hAnsi="Arial"/>
          <w:b/>
          <w:bCs/>
          <w:iCs/>
        </w:rPr>
      </w:pPr>
      <w:proofErr w:type="gramStart"/>
      <w:r w:rsidRPr="00F23941">
        <w:rPr>
          <w:rFonts w:ascii="Arial" w:eastAsia="Times New Roman" w:hAnsi="Arial"/>
          <w:b/>
          <w:bCs/>
          <w:iCs/>
        </w:rPr>
        <w:t>Links to politics.</w:t>
      </w:r>
      <w:proofErr w:type="gramEnd"/>
      <w:r w:rsidRPr="00F23941">
        <w:rPr>
          <w:rFonts w:ascii="Arial" w:eastAsia="Times New Roman" w:hAnsi="Arial"/>
          <w:b/>
          <w:bCs/>
          <w:iCs/>
        </w:rPr>
        <w:t xml:space="preserve"> </w:t>
      </w:r>
    </w:p>
    <w:p w:rsidR="000E77DE" w:rsidRPr="00F23941" w:rsidRDefault="000E77DE" w:rsidP="000E77DE">
      <w:pPr>
        <w:rPr>
          <w:rFonts w:ascii="Arial" w:hAnsi="Arial"/>
        </w:rPr>
      </w:pPr>
      <w:proofErr w:type="spellStart"/>
      <w:r w:rsidRPr="00F23941">
        <w:rPr>
          <w:rFonts w:ascii="Arial" w:hAnsi="Arial"/>
          <w:b/>
          <w:bCs/>
        </w:rPr>
        <w:t>Kiely</w:t>
      </w:r>
      <w:proofErr w:type="spellEnd"/>
      <w:r w:rsidRPr="00F23941">
        <w:rPr>
          <w:rFonts w:ascii="Arial" w:hAnsi="Arial"/>
          <w:b/>
          <w:bCs/>
        </w:rPr>
        <w:t xml:space="preserve"> 12</w:t>
      </w:r>
      <w:r w:rsidRPr="00F23941">
        <w:rPr>
          <w:rFonts w:ascii="Arial" w:hAnsi="Arial"/>
        </w:rPr>
        <w:t xml:space="preserve"> [</w:t>
      </w:r>
      <w:hyperlink r:id="rId13" w:history="1">
        <w:r w:rsidRPr="00F23941">
          <w:rPr>
            <w:rFonts w:ascii="Arial" w:hAnsi="Arial"/>
          </w:rPr>
          <w:t>Eugene Kiely</w:t>
        </w:r>
      </w:hyperlink>
      <w:r w:rsidRPr="00F23941">
        <w:rPr>
          <w:rFonts w:ascii="Arial" w:hAnsi="Arial"/>
        </w:rPr>
        <w:t>, Washington assignment editor USA today, February 17, 2012 Factcheck.org “Did Obama ‘Approve’ Bridge Work for Chinese Firms?” http://www.factcheck.org/2012/02/did-obama-approve-bridge-work-for-chinese-firms/]</w:t>
      </w:r>
    </w:p>
    <w:p w:rsidR="000E77DE" w:rsidRPr="00F23941" w:rsidRDefault="000E77DE" w:rsidP="000E77DE">
      <w:pPr>
        <w:rPr>
          <w:rFonts w:ascii="Arial" w:hAnsi="Arial"/>
          <w:highlight w:val="yellow"/>
        </w:rPr>
      </w:pPr>
    </w:p>
    <w:p w:rsidR="000E77DE" w:rsidRDefault="000E77DE" w:rsidP="000E77DE">
      <w:pPr>
        <w:rPr>
          <w:rFonts w:ascii="Arial" w:hAnsi="Arial"/>
          <w:bCs/>
        </w:rPr>
      </w:pPr>
      <w:r w:rsidRPr="00F23941">
        <w:rPr>
          <w:rFonts w:ascii="Arial" w:hAnsi="Arial"/>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w:t>
      </w:r>
      <w:r w:rsidRPr="00F23941">
        <w:rPr>
          <w:rFonts w:ascii="Arial" w:hAnsi="Arial"/>
          <w:bCs/>
          <w:highlight w:val="yellow"/>
          <w:u w:val="single"/>
        </w:rPr>
        <w:t>how did Obama get blamed for the decisions by state agencies and</w:t>
      </w:r>
      <w:r w:rsidRPr="00F23941">
        <w:rPr>
          <w:rFonts w:ascii="Arial" w:hAnsi="Arial"/>
          <w:bCs/>
          <w:u w:val="single"/>
        </w:rPr>
        <w:t xml:space="preserve"> for state </w:t>
      </w:r>
      <w:r w:rsidRPr="00F23941">
        <w:rPr>
          <w:rFonts w:ascii="Arial" w:hAnsi="Arial"/>
          <w:bCs/>
          <w:highlight w:val="yellow"/>
          <w:u w:val="single"/>
        </w:rPr>
        <w:t>projects that</w:t>
      </w:r>
      <w:r w:rsidRPr="00F23941">
        <w:rPr>
          <w:rFonts w:ascii="Arial" w:hAnsi="Arial"/>
          <w:bCs/>
          <w:u w:val="single"/>
        </w:rPr>
        <w:t xml:space="preserve">, in at least one case, </w:t>
      </w:r>
      <w:r w:rsidRPr="00F23941">
        <w:rPr>
          <w:rFonts w:ascii="Arial" w:hAnsi="Arial"/>
          <w:bCs/>
          <w:highlight w:val="yellow"/>
          <w:u w:val="single"/>
        </w:rPr>
        <w:t>didn’t even use federal funds?</w:t>
      </w:r>
      <w:r w:rsidRPr="00F23941">
        <w:rPr>
          <w:rFonts w:ascii="Arial" w:hAnsi="Arial"/>
          <w:bCs/>
          <w:u w:val="single"/>
        </w:rPr>
        <w:t xml:space="preserve"> The answer is a textbook lesson in how </w:t>
      </w:r>
      <w:r w:rsidRPr="00F23941">
        <w:rPr>
          <w:rFonts w:ascii="Arial" w:hAnsi="Arial"/>
          <w:bCs/>
          <w:highlight w:val="yellow"/>
          <w:u w:val="single"/>
        </w:rPr>
        <w:t>information gets distorted</w:t>
      </w:r>
      <w:r w:rsidRPr="00F23941">
        <w:rPr>
          <w:rFonts w:ascii="Arial" w:hAnsi="Arial"/>
          <w:bCs/>
          <w:u w:val="single"/>
        </w:rPr>
        <w:t xml:space="preserve"> </w:t>
      </w:r>
      <w:r w:rsidRPr="00F23941">
        <w:rPr>
          <w:rFonts w:ascii="Arial" w:hAnsi="Arial"/>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23941">
        <w:rPr>
          <w:rFonts w:ascii="Arial" w:hAnsi="Arial"/>
        </w:rPr>
        <w:t>that Chinese firm were</w:t>
      </w:r>
      <w:proofErr w:type="gramEnd"/>
      <w:r w:rsidRPr="00F23941">
        <w:rPr>
          <w:rFonts w:ascii="Arial" w:hAnsi="Arial"/>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F23941">
        <w:rPr>
          <w:rFonts w:ascii="Arial" w:hAnsi="Arial"/>
          <w:bCs/>
          <w:highlight w:val="yellow"/>
          <w:u w:val="single"/>
        </w:rPr>
        <w:t>It didn’t take long for Obama to be blamed</w:t>
      </w:r>
      <w:r w:rsidRPr="00F23941">
        <w:rPr>
          <w:rFonts w:ascii="Arial" w:hAnsi="Arial"/>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F23941">
        <w:rPr>
          <w:rFonts w:ascii="Arial" w:hAnsi="Arial"/>
        </w:rPr>
        <w:t>NUTS !</w:t>
      </w:r>
      <w:proofErr w:type="gramEnd"/>
      <w:r w:rsidRPr="00F23941">
        <w:rPr>
          <w:rFonts w:ascii="Arial" w:hAnsi="Arial"/>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F23941">
        <w:rPr>
          <w:rFonts w:ascii="Arial" w:hAnsi="Arial"/>
        </w:rPr>
        <w:t>preceded</w:t>
      </w:r>
      <w:proofErr w:type="gramEnd"/>
      <w:r w:rsidRPr="00F23941">
        <w:rPr>
          <w:rFonts w:ascii="Arial" w:hAnsi="Arial"/>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F23941">
        <w:rPr>
          <w:rFonts w:ascii="Arial" w:hAnsi="Arial"/>
          <w:bCs/>
          <w:u w:val="single"/>
        </w:rPr>
        <w:t xml:space="preserve">Tell me again how Obama’s looking out for blue collar guys. </w:t>
      </w:r>
      <w:r w:rsidRPr="00F23941">
        <w:rPr>
          <w:rFonts w:ascii="Arial" w:hAnsi="Arial"/>
          <w:bCs/>
          <w:highlight w:val="yellow"/>
          <w:u w:val="single"/>
        </w:rPr>
        <w:t>He</w:t>
      </w:r>
      <w:r w:rsidRPr="00F23941">
        <w:rPr>
          <w:rFonts w:ascii="Arial" w:hAnsi="Arial"/>
          <w:bCs/>
          <w:u w:val="single"/>
        </w:rPr>
        <w:t xml:space="preserve"> cancels pipelines, and </w:t>
      </w:r>
      <w:r w:rsidRPr="00F23941">
        <w:rPr>
          <w:rFonts w:ascii="Arial" w:hAnsi="Arial"/>
          <w:bCs/>
          <w:highlight w:val="yellow"/>
          <w:u w:val="single"/>
        </w:rPr>
        <w:t>lets Chinese contractors build our bridges…” And so</w:t>
      </w:r>
      <w:r w:rsidRPr="00F23941">
        <w:rPr>
          <w:rFonts w:ascii="Arial" w:hAnsi="Arial"/>
          <w:bCs/>
          <w:u w:val="single"/>
        </w:rPr>
        <w:t xml:space="preserve"> it goes, </w:t>
      </w:r>
      <w:r w:rsidRPr="00F23941">
        <w:rPr>
          <w:rFonts w:ascii="Arial" w:hAnsi="Arial"/>
          <w:bCs/>
          <w:highlight w:val="yellow"/>
          <w:u w:val="single"/>
        </w:rPr>
        <w:t>on</w:t>
      </w:r>
      <w:r w:rsidRPr="00F23941">
        <w:rPr>
          <w:rFonts w:ascii="Arial" w:hAnsi="Arial"/>
          <w:bCs/>
          <w:u w:val="single"/>
        </w:rPr>
        <w:t xml:space="preserve"> and on. </w:t>
      </w:r>
      <w:r w:rsidRPr="00F23941">
        <w:rPr>
          <w:rFonts w:ascii="Arial" w:hAnsi="Arial"/>
          <w:b/>
          <w:iCs/>
          <w:highlight w:val="yellow"/>
          <w:u w:val="single"/>
          <w:bdr w:val="single" w:sz="18" w:space="0" w:color="auto"/>
        </w:rPr>
        <w:t>All from a news report that blamed state officials — not Obama — for spending taxpayer money</w:t>
      </w:r>
      <w:r w:rsidRPr="00F23941">
        <w:rPr>
          <w:rFonts w:ascii="Arial" w:hAnsi="Arial"/>
          <w:bCs/>
          <w:u w:val="single"/>
        </w:rPr>
        <w:t xml:space="preserve"> on Chinese firms to build U.S. bridges</w:t>
      </w:r>
      <w:r w:rsidRPr="00B8148E">
        <w:rPr>
          <w:rFonts w:ascii="Arial" w:hAnsi="Arial"/>
          <w:bCs/>
        </w:rPr>
        <w:t>.</w:t>
      </w:r>
    </w:p>
    <w:p w:rsidR="000E77DE" w:rsidRPr="00F23941" w:rsidRDefault="000E77DE" w:rsidP="000E77DE">
      <w:pPr>
        <w:rPr>
          <w:rFonts w:ascii="Arial" w:hAnsi="Arial"/>
          <w:bCs/>
          <w:u w:val="single"/>
        </w:rPr>
      </w:pPr>
    </w:p>
    <w:p w:rsidR="000E77DE" w:rsidRPr="00B9759A" w:rsidRDefault="000E77DE" w:rsidP="000E77DE">
      <w:pPr>
        <w:pStyle w:val="Heading3"/>
        <w:rPr>
          <w:rFonts w:eastAsia="Times New Roman"/>
        </w:rPr>
      </w:pPr>
      <w:r w:rsidRPr="00B9759A">
        <w:rPr>
          <w:rFonts w:eastAsia="Times New Roman"/>
        </w:rPr>
        <w:t>2AC—Politics</w:t>
      </w:r>
      <w:r>
        <w:rPr>
          <w:rFonts w:eastAsia="Times New Roman"/>
        </w:rPr>
        <w:t xml:space="preserve"> DA</w:t>
      </w:r>
    </w:p>
    <w:p w:rsidR="000E77DE" w:rsidRPr="00B9759A" w:rsidRDefault="000E77DE" w:rsidP="000E77DE">
      <w:pPr>
        <w:rPr>
          <w:rFonts w:ascii="Arial" w:eastAsia="Times New Roman" w:hAnsi="Arial"/>
          <w:b/>
          <w:bCs/>
          <w:iCs/>
        </w:rPr>
      </w:pPr>
    </w:p>
    <w:p w:rsidR="000E77DE" w:rsidRPr="00B9759A" w:rsidRDefault="000E77DE" w:rsidP="000E77DE">
      <w:pPr>
        <w:rPr>
          <w:rFonts w:ascii="Arial" w:eastAsia="Times New Roman" w:hAnsi="Arial"/>
          <w:b/>
          <w:bCs/>
          <w:iCs/>
        </w:rPr>
      </w:pPr>
      <w:r w:rsidRPr="00B9759A">
        <w:rPr>
          <w:rFonts w:ascii="Arial" w:eastAsia="Times New Roman" w:hAnsi="Arial"/>
          <w:b/>
          <w:bCs/>
          <w:iCs/>
        </w:rPr>
        <w:t xml:space="preserve">Immigration won’t pass. </w:t>
      </w:r>
    </w:p>
    <w:p w:rsidR="000E77DE" w:rsidRPr="00B9759A" w:rsidRDefault="000E77DE" w:rsidP="000E77DE">
      <w:pPr>
        <w:rPr>
          <w:rFonts w:ascii="Arial" w:eastAsia="Calibri" w:hAnsi="Arial"/>
          <w:sz w:val="20"/>
        </w:rPr>
      </w:pPr>
      <w:r w:rsidRPr="00B9759A">
        <w:rPr>
          <w:rFonts w:ascii="Arial" w:eastAsia="Calibri" w:hAnsi="Arial"/>
          <w:b/>
          <w:bCs/>
        </w:rPr>
        <w:t>Reuters 2/5</w:t>
      </w:r>
      <w:r w:rsidRPr="00B9759A">
        <w:rPr>
          <w:rFonts w:ascii="Arial" w:hAnsi="Arial"/>
        </w:rPr>
        <w:t>/13</w:t>
      </w:r>
      <w:r w:rsidRPr="00B9759A">
        <w:rPr>
          <w:rFonts w:ascii="Arial" w:eastAsia="Calibri" w:hAnsi="Arial"/>
          <w:b/>
          <w:bCs/>
        </w:rPr>
        <w:t xml:space="preserve"> </w:t>
      </w:r>
      <w:r w:rsidRPr="00B9759A">
        <w:rPr>
          <w:rFonts w:ascii="Arial" w:eastAsia="Calibri" w:hAnsi="Arial"/>
          <w:sz w:val="20"/>
        </w:rPr>
        <w:t xml:space="preserve">[House Republicans try to chip away at immigration reform, </w:t>
      </w:r>
      <w:hyperlink r:id="rId14" w:history="1">
        <w:r w:rsidRPr="00B9759A">
          <w:rPr>
            <w:rFonts w:ascii="Arial" w:eastAsia="Calibri" w:hAnsi="Arial"/>
            <w:sz w:val="20"/>
          </w:rPr>
          <w:t>http://www.reuters.com/article/2013/02/06/us-usa-immigration-idUSBRE9130V620130206</w:t>
        </w:r>
      </w:hyperlink>
      <w:r w:rsidRPr="00B9759A">
        <w:rPr>
          <w:rFonts w:ascii="Arial" w:eastAsia="Calibri" w:hAnsi="Arial"/>
          <w:sz w:val="20"/>
        </w:rPr>
        <w:t>]</w:t>
      </w:r>
    </w:p>
    <w:p w:rsidR="000E77DE" w:rsidRPr="00B9759A" w:rsidRDefault="000E77DE" w:rsidP="000E77DE">
      <w:pPr>
        <w:rPr>
          <w:rFonts w:ascii="Arial" w:eastAsia="Calibri" w:hAnsi="Arial"/>
        </w:rPr>
      </w:pPr>
    </w:p>
    <w:p w:rsidR="000E77DE" w:rsidRPr="00B9759A" w:rsidRDefault="000E77DE" w:rsidP="000E77DE">
      <w:pPr>
        <w:rPr>
          <w:rFonts w:ascii="Arial" w:eastAsia="Calibri" w:hAnsi="Arial"/>
        </w:rPr>
      </w:pPr>
      <w:r w:rsidRPr="00B9759A">
        <w:rPr>
          <w:rFonts w:ascii="Arial" w:eastAsia="Calibri" w:hAnsi="Arial"/>
        </w:rPr>
        <w:t xml:space="preserve">The first major </w:t>
      </w:r>
      <w:r w:rsidRPr="00B9759A">
        <w:rPr>
          <w:rFonts w:ascii="Arial" w:eastAsia="Calibri" w:hAnsi="Arial"/>
          <w:bCs/>
          <w:highlight w:val="yellow"/>
          <w:u w:val="single"/>
        </w:rPr>
        <w:t>immigration</w:t>
      </w:r>
      <w:r w:rsidRPr="00B9759A">
        <w:rPr>
          <w:rFonts w:ascii="Arial" w:eastAsia="Calibri" w:hAnsi="Arial"/>
        </w:rPr>
        <w:t xml:space="preserve"> reform effort since 1986 </w:t>
      </w:r>
      <w:r w:rsidRPr="00B9759A">
        <w:rPr>
          <w:rFonts w:ascii="Arial" w:eastAsia="Calibri" w:hAnsi="Arial"/>
          <w:bCs/>
          <w:highlight w:val="yellow"/>
          <w:u w:val="single"/>
        </w:rPr>
        <w:t>came under attack</w:t>
      </w:r>
      <w:r w:rsidRPr="00B9759A">
        <w:rPr>
          <w:rFonts w:ascii="Arial" w:eastAsia="Calibri" w:hAnsi="Arial"/>
        </w:rPr>
        <w:t xml:space="preserve"> on Tuesday </w:t>
      </w:r>
      <w:r w:rsidRPr="00B9759A">
        <w:rPr>
          <w:rFonts w:ascii="Arial" w:eastAsia="Calibri" w:hAnsi="Arial"/>
          <w:bCs/>
          <w:highlight w:val="yellow"/>
          <w:u w:val="single"/>
        </w:rPr>
        <w:t>from</w:t>
      </w:r>
      <w:r w:rsidRPr="00B9759A">
        <w:rPr>
          <w:rFonts w:ascii="Arial" w:eastAsia="Calibri" w:hAnsi="Arial"/>
        </w:rPr>
        <w:t xml:space="preserve"> </w:t>
      </w:r>
      <w:r w:rsidRPr="00B9759A">
        <w:rPr>
          <w:rFonts w:ascii="Arial" w:eastAsia="Calibri" w:hAnsi="Arial"/>
          <w:bCs/>
          <w:u w:val="single"/>
        </w:rPr>
        <w:t xml:space="preserve">congressional </w:t>
      </w:r>
      <w:r w:rsidRPr="00B9759A">
        <w:rPr>
          <w:rFonts w:ascii="Arial" w:eastAsia="Calibri" w:hAnsi="Arial"/>
          <w:bCs/>
          <w:highlight w:val="yellow"/>
          <w:u w:val="single"/>
        </w:rPr>
        <w:t>Republicans</w:t>
      </w:r>
      <w:r w:rsidRPr="00B9759A">
        <w:rPr>
          <w:rFonts w:ascii="Arial" w:eastAsia="Calibri" w:hAnsi="Arial"/>
        </w:rPr>
        <w:t xml:space="preserve"> </w:t>
      </w:r>
      <w:r w:rsidRPr="00B9759A">
        <w:rPr>
          <w:rFonts w:ascii="Arial" w:eastAsia="Calibri" w:hAnsi="Arial"/>
          <w:bCs/>
          <w:highlight w:val="yellow"/>
          <w:u w:val="single"/>
        </w:rPr>
        <w:t>who cast doubt</w:t>
      </w:r>
      <w:r w:rsidRPr="00B9759A">
        <w:rPr>
          <w:rFonts w:ascii="Arial" w:eastAsia="Calibri" w:hAnsi="Arial"/>
          <w:bCs/>
          <w:u w:val="single"/>
        </w:rPr>
        <w:t xml:space="preserve"> on</w:t>
      </w:r>
      <w:r w:rsidRPr="00B9759A">
        <w:rPr>
          <w:rFonts w:ascii="Arial" w:eastAsia="Calibri" w:hAnsi="Arial"/>
        </w:rPr>
        <w:t xml:space="preserve"> a proposal backed by President Barack Obama to give 11 million illegal immigrants a chance to become citizens.</w:t>
      </w:r>
    </w:p>
    <w:p w:rsidR="000E77DE" w:rsidRPr="00B9759A" w:rsidRDefault="000E77DE" w:rsidP="000E77DE">
      <w:pPr>
        <w:rPr>
          <w:rFonts w:ascii="Arial" w:eastAsia="Calibri" w:hAnsi="Arial"/>
        </w:rPr>
      </w:pPr>
      <w:r w:rsidRPr="00B9759A">
        <w:rPr>
          <w:rFonts w:ascii="Arial" w:eastAsia="Calibri" w:hAnsi="Arial"/>
        </w:rPr>
        <w:t xml:space="preserve">An immigration overhaul suddenly looked possible last week when a group of senators from both parties launched a reform campaign. But </w:t>
      </w:r>
      <w:r w:rsidRPr="00B9759A">
        <w:rPr>
          <w:rFonts w:ascii="Arial" w:eastAsia="Calibri" w:hAnsi="Arial"/>
          <w:b/>
          <w:iCs/>
          <w:highlight w:val="yellow"/>
          <w:u w:val="single"/>
          <w:bdr w:val="single" w:sz="18" w:space="0" w:color="auto"/>
        </w:rPr>
        <w:t>it has not taken long for partisan rancor to emerge</w:t>
      </w:r>
      <w:r w:rsidRPr="00B9759A">
        <w:rPr>
          <w:rFonts w:ascii="Arial" w:eastAsia="Calibri" w:hAnsi="Arial"/>
        </w:rPr>
        <w:t>.</w:t>
      </w:r>
    </w:p>
    <w:p w:rsidR="000E77DE" w:rsidRPr="00B9759A" w:rsidRDefault="000E77DE" w:rsidP="000E77DE">
      <w:pPr>
        <w:rPr>
          <w:rFonts w:ascii="Arial" w:eastAsia="Calibri" w:hAnsi="Arial"/>
        </w:rPr>
      </w:pPr>
      <w:r w:rsidRPr="00B9759A">
        <w:rPr>
          <w:rFonts w:ascii="Arial" w:eastAsia="Calibri" w:hAnsi="Arial"/>
          <w:bCs/>
          <w:highlight w:val="yellow"/>
          <w:u w:val="single"/>
        </w:rPr>
        <w:t>Republicans</w:t>
      </w:r>
      <w:r w:rsidRPr="00B9759A">
        <w:rPr>
          <w:rFonts w:ascii="Arial" w:eastAsia="Calibri" w:hAnsi="Arial"/>
          <w:bCs/>
          <w:u w:val="single"/>
        </w:rPr>
        <w:t xml:space="preserve"> in the House</w:t>
      </w:r>
      <w:r w:rsidRPr="00B9759A">
        <w:rPr>
          <w:rFonts w:ascii="Arial" w:eastAsia="Calibri" w:hAnsi="Arial"/>
        </w:rPr>
        <w:t xml:space="preserve"> of Representatives </w:t>
      </w:r>
      <w:r w:rsidRPr="00B9759A">
        <w:rPr>
          <w:rFonts w:ascii="Arial" w:eastAsia="Calibri" w:hAnsi="Arial"/>
          <w:bCs/>
          <w:highlight w:val="yellow"/>
          <w:u w:val="single"/>
        </w:rPr>
        <w:t>are questioning</w:t>
      </w:r>
      <w:r w:rsidRPr="00B9759A">
        <w:rPr>
          <w:rFonts w:ascii="Arial" w:eastAsia="Calibri" w:hAnsi="Arial"/>
          <w:bCs/>
          <w:u w:val="single"/>
        </w:rPr>
        <w:t xml:space="preserve"> a core element</w:t>
      </w:r>
      <w:r w:rsidRPr="00B9759A">
        <w:rPr>
          <w:rFonts w:ascii="Arial" w:eastAsia="Calibri" w:hAnsi="Arial"/>
        </w:rPr>
        <w:t xml:space="preserve"> of the immigration plan: </w:t>
      </w:r>
      <w:r w:rsidRPr="00B9759A">
        <w:rPr>
          <w:rFonts w:ascii="Arial" w:eastAsia="Calibri" w:hAnsi="Arial"/>
          <w:bCs/>
          <w:highlight w:val="yellow"/>
          <w:u w:val="single"/>
        </w:rPr>
        <w:t>a path to citizenship</w:t>
      </w:r>
      <w:r w:rsidRPr="00B9759A">
        <w:rPr>
          <w:rFonts w:ascii="Arial" w:eastAsia="Calibri" w:hAnsi="Arial"/>
        </w:rPr>
        <w:t xml:space="preserve"> </w:t>
      </w:r>
      <w:r w:rsidRPr="00B9759A">
        <w:rPr>
          <w:rFonts w:ascii="Arial" w:eastAsia="Calibri" w:hAnsi="Arial"/>
          <w:bCs/>
          <w:u w:val="single"/>
        </w:rPr>
        <w:t>for undocumented residents</w:t>
      </w:r>
      <w:r w:rsidRPr="00B9759A">
        <w:rPr>
          <w:rFonts w:ascii="Arial" w:eastAsia="Calibri" w:hAnsi="Arial"/>
        </w:rPr>
        <w:t>, most of them Hispanic, who are already in the United States.</w:t>
      </w:r>
    </w:p>
    <w:p w:rsidR="000E77DE" w:rsidRPr="00B9759A" w:rsidRDefault="000E77DE" w:rsidP="000E77DE">
      <w:pPr>
        <w:rPr>
          <w:rFonts w:ascii="Arial" w:eastAsia="Calibri" w:hAnsi="Arial"/>
        </w:rPr>
      </w:pPr>
      <w:r w:rsidRPr="00B9759A">
        <w:rPr>
          <w:rFonts w:ascii="Arial" w:eastAsia="Calibri" w:hAnsi="Arial"/>
        </w:rPr>
        <w:t xml:space="preserve">Bob </w:t>
      </w:r>
      <w:proofErr w:type="spellStart"/>
      <w:r w:rsidRPr="00B9759A">
        <w:rPr>
          <w:rFonts w:ascii="Arial" w:eastAsia="Calibri" w:hAnsi="Arial"/>
        </w:rPr>
        <w:t>Goodlatte</w:t>
      </w:r>
      <w:proofErr w:type="spellEnd"/>
      <w:r w:rsidRPr="00B9759A">
        <w:rPr>
          <w:rFonts w:ascii="Arial" w:eastAsia="Calibri" w:hAnsi="Arial"/>
        </w:rPr>
        <w:t>, Republican chairman of the Judiciary Committee, raised the possibility of a "middle ground" between the current U.S. policy of deporting illegals and of placing them on a path to citizenship, as Obama demands.</w:t>
      </w:r>
    </w:p>
    <w:p w:rsidR="000E77DE" w:rsidRPr="00B9759A" w:rsidRDefault="000E77DE" w:rsidP="000E77DE">
      <w:pPr>
        <w:rPr>
          <w:rFonts w:ascii="Arial" w:eastAsia="Calibri" w:hAnsi="Arial"/>
        </w:rPr>
      </w:pPr>
      <w:r w:rsidRPr="00B9759A">
        <w:rPr>
          <w:rFonts w:ascii="Arial" w:eastAsia="Calibri" w:hAnsi="Arial"/>
        </w:rPr>
        <w:t>"Are there options to consider between the extremes of mass deportation and pathway to citizenship?" the Virginia lawmaker asked during a session on immigration reform.</w:t>
      </w:r>
    </w:p>
    <w:p w:rsidR="000E77DE" w:rsidRPr="00B9759A" w:rsidRDefault="000E77DE" w:rsidP="000E77DE">
      <w:pPr>
        <w:rPr>
          <w:rFonts w:ascii="Arial" w:eastAsia="Calibri" w:hAnsi="Arial"/>
        </w:rPr>
      </w:pPr>
      <w:r w:rsidRPr="00B9759A">
        <w:rPr>
          <w:rFonts w:ascii="Arial" w:eastAsia="Calibri" w:hAnsi="Arial"/>
          <w:bCs/>
          <w:highlight w:val="yellow"/>
          <w:u w:val="single"/>
        </w:rPr>
        <w:t>Any challenge</w:t>
      </w:r>
      <w:r w:rsidRPr="00B9759A">
        <w:rPr>
          <w:rFonts w:ascii="Arial" w:eastAsia="Calibri" w:hAnsi="Arial"/>
        </w:rPr>
        <w:t xml:space="preserve"> </w:t>
      </w:r>
      <w:r w:rsidRPr="00B9759A">
        <w:rPr>
          <w:rFonts w:ascii="Arial" w:eastAsia="Calibri" w:hAnsi="Arial"/>
          <w:bCs/>
          <w:u w:val="single"/>
        </w:rPr>
        <w:t>to</w:t>
      </w:r>
      <w:r w:rsidRPr="00B9759A">
        <w:rPr>
          <w:rFonts w:ascii="Arial" w:eastAsia="Calibri" w:hAnsi="Arial"/>
        </w:rPr>
        <w:t xml:space="preserve"> the Democrats' goal of providing </w:t>
      </w:r>
      <w:r w:rsidRPr="00B9759A">
        <w:rPr>
          <w:rFonts w:ascii="Arial" w:eastAsia="Calibri" w:hAnsi="Arial"/>
          <w:bCs/>
          <w:u w:val="single"/>
        </w:rPr>
        <w:t>a route to citizenship</w:t>
      </w:r>
      <w:r w:rsidRPr="00B9759A">
        <w:rPr>
          <w:rFonts w:ascii="Arial" w:eastAsia="Calibri" w:hAnsi="Arial"/>
        </w:rPr>
        <w:t xml:space="preserve"> </w:t>
      </w:r>
      <w:r w:rsidRPr="00B9759A">
        <w:rPr>
          <w:rFonts w:ascii="Arial" w:eastAsia="Calibri" w:hAnsi="Arial"/>
          <w:b/>
          <w:iCs/>
          <w:highlight w:val="yellow"/>
          <w:u w:val="single"/>
          <w:bdr w:val="single" w:sz="18" w:space="0" w:color="auto"/>
        </w:rPr>
        <w:t>might derail reform</w:t>
      </w:r>
      <w:r w:rsidRPr="00B9759A">
        <w:rPr>
          <w:rFonts w:ascii="Arial" w:eastAsia="Calibri" w:hAnsi="Arial"/>
        </w:rPr>
        <w:t xml:space="preserve"> at a time when other divisive issues like gun control and deficit reduction share the legislative agenda.</w:t>
      </w:r>
    </w:p>
    <w:p w:rsidR="000E77DE" w:rsidRPr="00B9759A" w:rsidRDefault="000E77DE" w:rsidP="000E77DE">
      <w:pPr>
        <w:rPr>
          <w:rFonts w:ascii="Arial" w:eastAsia="Calibri" w:hAnsi="Arial"/>
        </w:rPr>
      </w:pPr>
      <w:r w:rsidRPr="00B9759A">
        <w:rPr>
          <w:rFonts w:ascii="Arial" w:eastAsia="Calibri" w:hAnsi="Arial"/>
        </w:rPr>
        <w:t>Some House Republicans are wary of a repeat of the last big immigration push in 1986, when about 3 million illegal immigrants were granted legal status.</w:t>
      </w:r>
    </w:p>
    <w:p w:rsidR="000E77DE" w:rsidRPr="00B9759A" w:rsidRDefault="000E77DE" w:rsidP="000E77DE">
      <w:pPr>
        <w:rPr>
          <w:rFonts w:ascii="Arial" w:eastAsia="Times New Roman" w:hAnsi="Arial"/>
          <w:b/>
          <w:bCs/>
          <w:iCs/>
        </w:rPr>
      </w:pPr>
    </w:p>
    <w:p w:rsidR="000E77DE" w:rsidRPr="00B9759A" w:rsidRDefault="000E77DE" w:rsidP="000E77DE">
      <w:pPr>
        <w:rPr>
          <w:rFonts w:ascii="Arial" w:hAnsi="Arial"/>
          <w:b/>
        </w:rPr>
      </w:pPr>
      <w:r w:rsidRPr="00B9759A">
        <w:rPr>
          <w:rFonts w:ascii="Arial" w:hAnsi="Arial"/>
          <w:b/>
        </w:rPr>
        <w:t xml:space="preserve">Winners win and PC not key. </w:t>
      </w:r>
    </w:p>
    <w:p w:rsidR="000E77DE" w:rsidRPr="00B9759A" w:rsidRDefault="000E77DE" w:rsidP="000E77DE">
      <w:pPr>
        <w:rPr>
          <w:rFonts w:ascii="Arial" w:hAnsi="Arial"/>
        </w:rPr>
      </w:pPr>
      <w:r w:rsidRPr="00B9759A">
        <w:rPr>
          <w:rFonts w:ascii="Arial" w:hAnsi="Arial"/>
          <w:b/>
        </w:rPr>
        <w:t>Hirsh 2/7</w:t>
      </w:r>
      <w:r w:rsidRPr="00B9759A">
        <w:rPr>
          <w:rFonts w:ascii="Arial" w:hAnsi="Arial"/>
        </w:rPr>
        <w:t xml:space="preserve">/13 </w:t>
      </w:r>
      <w:r w:rsidRPr="00B9759A">
        <w:rPr>
          <w:rFonts w:ascii="Arial" w:hAnsi="Arial"/>
          <w:sz w:val="20"/>
        </w:rPr>
        <w:t>(Michael,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0E77DE" w:rsidRPr="00B9759A" w:rsidRDefault="000E77DE" w:rsidP="000E77DE">
      <w:pPr>
        <w:rPr>
          <w:rFonts w:ascii="Arial" w:hAnsi="Arial"/>
        </w:rPr>
      </w:pPr>
    </w:p>
    <w:p w:rsidR="000E77DE" w:rsidRPr="00B9759A" w:rsidRDefault="000E77DE" w:rsidP="000E77DE">
      <w:pPr>
        <w:rPr>
          <w:rFonts w:ascii="Arial" w:hAnsi="Arial"/>
        </w:rPr>
      </w:pPr>
      <w:r w:rsidRPr="00B9759A">
        <w:rPr>
          <w:rFonts w:ascii="Arial" w:hAnsi="Arial"/>
        </w:rPr>
        <w:t xml:space="preserve">But the abrupt emergence of the immigration and gun control issues illustrates how suddenly shifts in mood can occur and how political interests can align in new ways just as suddenly. Indeed, </w:t>
      </w:r>
      <w:r w:rsidRPr="00B9759A">
        <w:rPr>
          <w:rFonts w:ascii="Arial" w:hAnsi="Arial"/>
          <w:highlight w:val="yellow"/>
          <w:u w:val="single"/>
        </w:rPr>
        <w:t>the pseudo-concept of political capital masks a larger truth</w:t>
      </w:r>
      <w:r w:rsidRPr="00B9759A">
        <w:rPr>
          <w:rFonts w:ascii="Arial" w:hAnsi="Arial"/>
        </w:rPr>
        <w:t xml:space="preserve"> about Washington </w:t>
      </w:r>
      <w:r w:rsidRPr="00B9759A">
        <w:rPr>
          <w:rFonts w:ascii="Arial" w:hAnsi="Arial"/>
          <w:highlight w:val="yellow"/>
          <w:u w:val="single"/>
        </w:rPr>
        <w:t xml:space="preserve">that is </w:t>
      </w:r>
      <w:r w:rsidRPr="00B9759A">
        <w:rPr>
          <w:rFonts w:ascii="Arial" w:hAnsi="Arial"/>
          <w:b/>
          <w:highlight w:val="yellow"/>
          <w:u w:val="single"/>
        </w:rPr>
        <w:t>kindergarten simple</w:t>
      </w:r>
      <w:r w:rsidRPr="00B9759A">
        <w:rPr>
          <w:rFonts w:ascii="Arial" w:hAnsi="Arial"/>
        </w:rPr>
        <w:t xml:space="preserve">: </w:t>
      </w:r>
      <w:r w:rsidRPr="00B9759A">
        <w:rPr>
          <w:rFonts w:ascii="Arial" w:hAnsi="Arial"/>
          <w:highlight w:val="yellow"/>
          <w:u w:val="single"/>
        </w:rPr>
        <w:t>You</w:t>
      </w:r>
      <w:r w:rsidRPr="00B9759A">
        <w:rPr>
          <w:rFonts w:ascii="Arial" w:hAnsi="Arial"/>
        </w:rPr>
        <w:t xml:space="preserve"> just </w:t>
      </w:r>
      <w:r w:rsidRPr="00B9759A">
        <w:rPr>
          <w:rFonts w:ascii="Arial" w:hAnsi="Arial"/>
          <w:highlight w:val="yellow"/>
          <w:u w:val="single"/>
        </w:rPr>
        <w:t>don’t know what you can do until you try</w:t>
      </w:r>
      <w:r w:rsidRPr="00B9759A">
        <w:rPr>
          <w:rFonts w:ascii="Arial" w:hAnsi="Arial"/>
        </w:rPr>
        <w:t xml:space="preserve">. Or as Ornstein </w:t>
      </w:r>
      <w:proofErr w:type="gramStart"/>
      <w:r w:rsidRPr="00B9759A">
        <w:rPr>
          <w:rFonts w:ascii="Arial" w:hAnsi="Arial"/>
        </w:rPr>
        <w:t>himself</w:t>
      </w:r>
      <w:proofErr w:type="gramEnd"/>
      <w:r w:rsidRPr="00B9759A">
        <w:rPr>
          <w:rFonts w:ascii="Arial" w:hAnsi="Arial"/>
        </w:rPr>
        <w:t xml:space="preserve"> once wrote years ago, “</w:t>
      </w:r>
      <w:r w:rsidRPr="00B9759A">
        <w:rPr>
          <w:rFonts w:ascii="Arial" w:hAnsi="Arial"/>
          <w:b/>
          <w:highlight w:val="yellow"/>
          <w:u w:val="single"/>
        </w:rPr>
        <w:t>Winning wins</w:t>
      </w:r>
      <w:r w:rsidRPr="00B9759A">
        <w:rPr>
          <w:rFonts w:ascii="Arial" w:hAnsi="Arial"/>
        </w:rPr>
        <w:t xml:space="preserve">.” In theory, and in practice, </w:t>
      </w:r>
      <w:r w:rsidRPr="00B9759A">
        <w:rPr>
          <w:rFonts w:ascii="Arial" w:hAnsi="Arial"/>
          <w:u w:val="single"/>
        </w:rPr>
        <w:t>depending on Obama’s handling of any</w:t>
      </w:r>
      <w:r w:rsidRPr="00B9759A">
        <w:rPr>
          <w:rFonts w:ascii="Arial" w:hAnsi="Arial"/>
        </w:rPr>
        <w:t xml:space="preserve"> particular </w:t>
      </w:r>
      <w:r w:rsidRPr="00B9759A">
        <w:rPr>
          <w:rFonts w:ascii="Arial" w:hAnsi="Arial"/>
          <w:u w:val="single"/>
        </w:rPr>
        <w:t>issue</w:t>
      </w:r>
      <w:r w:rsidRPr="00B9759A">
        <w:rPr>
          <w:rFonts w:ascii="Arial" w:hAnsi="Arial"/>
        </w:rPr>
        <w:t xml:space="preserve">, even in a polarized time, </w:t>
      </w:r>
      <w:r w:rsidRPr="00B9759A">
        <w:rPr>
          <w:rFonts w:ascii="Arial" w:hAnsi="Arial"/>
          <w:u w:val="single"/>
        </w:rPr>
        <w:t>he could still deliver</w:t>
      </w:r>
      <w:r w:rsidRPr="00B9759A">
        <w:rPr>
          <w:rFonts w:ascii="Arial" w:hAnsi="Arial"/>
        </w:rPr>
        <w:t xml:space="preserve"> on a lot of his second-term goals, </w:t>
      </w:r>
      <w:r w:rsidRPr="00B9759A">
        <w:rPr>
          <w:rFonts w:ascii="Arial" w:hAnsi="Arial"/>
          <w:u w:val="single"/>
        </w:rPr>
        <w:t>depending on his skill</w:t>
      </w:r>
      <w:r w:rsidRPr="00B9759A">
        <w:rPr>
          <w:rFonts w:ascii="Arial" w:hAnsi="Arial"/>
        </w:rPr>
        <w:t xml:space="preserve"> and the breaks. Unforeseen catalysts can appear, like Newtown. Epiphanies can dawn, such as when many Republican Party leaders suddenly woke up in panic to the huge disparity in the Hispanic vote.</w:t>
      </w:r>
    </w:p>
    <w:p w:rsidR="000E77DE" w:rsidRPr="00B9759A" w:rsidRDefault="000E77DE" w:rsidP="000E77DE">
      <w:pPr>
        <w:rPr>
          <w:rFonts w:ascii="Arial" w:hAnsi="Arial"/>
        </w:rPr>
      </w:pPr>
      <w:r w:rsidRPr="00B9759A">
        <w:rPr>
          <w:rFonts w:ascii="Arial" w:hAnsi="Arial"/>
        </w:rPr>
        <w:t xml:space="preserve">Some </w:t>
      </w:r>
      <w:r w:rsidRPr="00B9759A">
        <w:rPr>
          <w:rFonts w:ascii="Arial" w:hAnsi="Arial"/>
          <w:highlight w:val="yellow"/>
          <w:u w:val="single"/>
        </w:rPr>
        <w:t>political scientists</w:t>
      </w:r>
      <w:r w:rsidRPr="00B9759A">
        <w:rPr>
          <w:rFonts w:ascii="Arial" w:hAnsi="Arial"/>
          <w:u w:val="single"/>
        </w:rPr>
        <w:t xml:space="preserve"> who study</w:t>
      </w:r>
      <w:r w:rsidRPr="00B9759A">
        <w:rPr>
          <w:rFonts w:ascii="Arial" w:hAnsi="Arial"/>
        </w:rPr>
        <w:t xml:space="preserve"> the elusive calculus of </w:t>
      </w:r>
      <w:r w:rsidRPr="00B9759A">
        <w:rPr>
          <w:rFonts w:ascii="Arial" w:hAnsi="Arial"/>
          <w:u w:val="single"/>
        </w:rPr>
        <w:t>how to pass legislation</w:t>
      </w:r>
      <w:r w:rsidRPr="00B9759A">
        <w:rPr>
          <w:rFonts w:ascii="Arial" w:hAnsi="Arial"/>
        </w:rPr>
        <w:t xml:space="preserve"> and run successful presidencies </w:t>
      </w:r>
      <w:r w:rsidRPr="00B9759A">
        <w:rPr>
          <w:rFonts w:ascii="Arial" w:hAnsi="Arial"/>
          <w:highlight w:val="yellow"/>
          <w:u w:val="single"/>
        </w:rPr>
        <w:t>say that political capital is</w:t>
      </w:r>
      <w:r w:rsidRPr="00B9759A">
        <w:rPr>
          <w:rFonts w:ascii="Arial" w:hAnsi="Arial"/>
        </w:rPr>
        <w:t xml:space="preserve">, </w:t>
      </w:r>
      <w:r w:rsidRPr="00B9759A">
        <w:rPr>
          <w:rFonts w:ascii="Arial" w:hAnsi="Arial"/>
          <w:u w:val="single"/>
        </w:rPr>
        <w:t>at best</w:t>
      </w:r>
      <w:r w:rsidRPr="00B9759A">
        <w:rPr>
          <w:rFonts w:ascii="Arial" w:hAnsi="Arial"/>
        </w:rPr>
        <w:t xml:space="preserve">, </w:t>
      </w:r>
      <w:r w:rsidRPr="00B9759A">
        <w:rPr>
          <w:rFonts w:ascii="Arial" w:hAnsi="Arial"/>
          <w:highlight w:val="yellow"/>
          <w:u w:val="single"/>
        </w:rPr>
        <w:t>an empty concept</w:t>
      </w:r>
      <w:r w:rsidRPr="00B9759A">
        <w:rPr>
          <w:rFonts w:ascii="Arial" w:hAnsi="Arial"/>
        </w:rPr>
        <w:t xml:space="preserve">, and that </w:t>
      </w:r>
      <w:r w:rsidRPr="00B9759A">
        <w:rPr>
          <w:rFonts w:ascii="Arial" w:hAnsi="Arial"/>
          <w:u w:val="single"/>
        </w:rPr>
        <w:t xml:space="preserve">almost </w:t>
      </w:r>
      <w:r w:rsidRPr="00B9759A">
        <w:rPr>
          <w:rFonts w:ascii="Arial" w:hAnsi="Arial"/>
          <w:highlight w:val="yellow"/>
          <w:u w:val="single"/>
        </w:rPr>
        <w:t>nothing in</w:t>
      </w:r>
      <w:r w:rsidRPr="00B9759A">
        <w:rPr>
          <w:rFonts w:ascii="Arial" w:hAnsi="Arial"/>
        </w:rPr>
        <w:t xml:space="preserve"> the </w:t>
      </w:r>
      <w:r w:rsidRPr="00B9759A">
        <w:rPr>
          <w:rFonts w:ascii="Arial" w:hAnsi="Arial"/>
          <w:u w:val="single"/>
        </w:rPr>
        <w:t xml:space="preserve">academic </w:t>
      </w:r>
      <w:r w:rsidRPr="00B9759A">
        <w:rPr>
          <w:rFonts w:ascii="Arial" w:hAnsi="Arial"/>
          <w:highlight w:val="yellow"/>
          <w:u w:val="single"/>
        </w:rPr>
        <w:t>literature</w:t>
      </w:r>
      <w:r w:rsidRPr="00B9759A">
        <w:rPr>
          <w:rFonts w:ascii="Arial" w:hAnsi="Arial"/>
        </w:rPr>
        <w:t xml:space="preserve"> successfully </w:t>
      </w:r>
      <w:r w:rsidRPr="00B9759A">
        <w:rPr>
          <w:rFonts w:ascii="Arial" w:hAnsi="Arial"/>
          <w:b/>
          <w:highlight w:val="yellow"/>
          <w:u w:val="single"/>
        </w:rPr>
        <w:t>quantifies or even defines it</w:t>
      </w:r>
      <w:r w:rsidRPr="00B9759A">
        <w:rPr>
          <w:rFonts w:ascii="Arial" w:hAnsi="Arial"/>
        </w:rPr>
        <w:t xml:space="preserve">. “It can refer to a very abstract thing, like a president’s popularity, but there’s no mechanism there. </w:t>
      </w:r>
      <w:r w:rsidRPr="00B9759A">
        <w:rPr>
          <w:rFonts w:ascii="Arial" w:hAnsi="Arial"/>
          <w:highlight w:val="yellow"/>
          <w:u w:val="single"/>
        </w:rPr>
        <w:t>That makes it</w:t>
      </w:r>
      <w:r w:rsidRPr="00B9759A">
        <w:rPr>
          <w:rFonts w:ascii="Arial" w:hAnsi="Arial"/>
        </w:rPr>
        <w:t xml:space="preserve"> kind of </w:t>
      </w:r>
      <w:r w:rsidRPr="00B9759A">
        <w:rPr>
          <w:rFonts w:ascii="Arial" w:hAnsi="Arial"/>
          <w:highlight w:val="yellow"/>
          <w:u w:val="single"/>
        </w:rPr>
        <w:t>useless</w:t>
      </w:r>
      <w:r w:rsidRPr="00B9759A">
        <w:rPr>
          <w:rFonts w:ascii="Arial" w:hAnsi="Arial"/>
        </w:rPr>
        <w:t xml:space="preserve">,” says Richard </w:t>
      </w:r>
      <w:proofErr w:type="spellStart"/>
      <w:r w:rsidRPr="00B9759A">
        <w:rPr>
          <w:rFonts w:ascii="Arial" w:hAnsi="Arial"/>
        </w:rPr>
        <w:t>Bensel</w:t>
      </w:r>
      <w:proofErr w:type="spellEnd"/>
      <w:r w:rsidRPr="00B9759A">
        <w:rPr>
          <w:rFonts w:ascii="Arial" w:hAnsi="Arial"/>
        </w:rPr>
        <w:t xml:space="preserve">, a government professor at Cornell University. Even Ornstein concedes that the calculus is far more complex than the term suggests. </w:t>
      </w:r>
      <w:r w:rsidRPr="00B9759A">
        <w:rPr>
          <w:rFonts w:ascii="Arial" w:hAnsi="Arial"/>
          <w:highlight w:val="yellow"/>
          <w:u w:val="single"/>
        </w:rPr>
        <w:t>Winning</w:t>
      </w:r>
      <w:r w:rsidRPr="00B9759A">
        <w:rPr>
          <w:rFonts w:ascii="Arial" w:hAnsi="Arial"/>
          <w:u w:val="single"/>
        </w:rPr>
        <w:t xml:space="preserve"> on one issue</w:t>
      </w:r>
      <w:r w:rsidRPr="00B9759A">
        <w:rPr>
          <w:rFonts w:ascii="Arial" w:hAnsi="Arial"/>
        </w:rPr>
        <w:t xml:space="preserve"> often </w:t>
      </w:r>
      <w:r w:rsidRPr="00B9759A">
        <w:rPr>
          <w:rFonts w:ascii="Arial" w:hAnsi="Arial"/>
          <w:highlight w:val="yellow"/>
          <w:u w:val="single"/>
        </w:rPr>
        <w:t>changes the calculation</w:t>
      </w:r>
      <w:r w:rsidRPr="00B9759A">
        <w:rPr>
          <w:rFonts w:ascii="Arial" w:hAnsi="Arial"/>
          <w:u w:val="single"/>
        </w:rPr>
        <w:t xml:space="preserve"> for the next</w:t>
      </w:r>
      <w:r w:rsidRPr="00B9759A">
        <w:rPr>
          <w:rFonts w:ascii="Arial" w:hAnsi="Arial"/>
        </w:rPr>
        <w:t xml:space="preserve"> issue; there is never any known amount of capital. “The idea here is, </w:t>
      </w:r>
      <w:r w:rsidRPr="00B9759A">
        <w:rPr>
          <w:rFonts w:ascii="Arial" w:hAnsi="Arial"/>
          <w:u w:val="single"/>
        </w:rPr>
        <w:t>if</w:t>
      </w:r>
      <w:r w:rsidRPr="00B9759A">
        <w:rPr>
          <w:rFonts w:ascii="Arial" w:hAnsi="Arial"/>
        </w:rPr>
        <w:t xml:space="preserve"> an issue comes up where </w:t>
      </w:r>
      <w:r w:rsidRPr="00B9759A">
        <w:rPr>
          <w:rFonts w:ascii="Arial" w:hAnsi="Arial"/>
          <w:u w:val="single"/>
        </w:rPr>
        <w:t>the conventional wisdom is that president is not going to get what he wants</w:t>
      </w:r>
      <w:r w:rsidRPr="00B9759A">
        <w:rPr>
          <w:rFonts w:ascii="Arial" w:hAnsi="Arial"/>
        </w:rPr>
        <w:t xml:space="preserve">, </w:t>
      </w:r>
      <w:r w:rsidRPr="00B9759A">
        <w:rPr>
          <w:rFonts w:ascii="Arial" w:hAnsi="Arial"/>
          <w:u w:val="single"/>
        </w:rPr>
        <w:t>and he gets it</w:t>
      </w:r>
      <w:r w:rsidRPr="00B9759A">
        <w:rPr>
          <w:rFonts w:ascii="Arial" w:hAnsi="Arial"/>
        </w:rPr>
        <w:t xml:space="preserve">, </w:t>
      </w:r>
      <w:r w:rsidRPr="00B9759A">
        <w:rPr>
          <w:rFonts w:ascii="Arial" w:hAnsi="Arial"/>
          <w:u w:val="single"/>
        </w:rPr>
        <w:t>then each time that happens</w:t>
      </w:r>
      <w:r w:rsidRPr="00B9759A">
        <w:rPr>
          <w:rFonts w:ascii="Arial" w:hAnsi="Arial"/>
        </w:rPr>
        <w:t xml:space="preserve">, </w:t>
      </w:r>
      <w:r w:rsidRPr="00B9759A">
        <w:rPr>
          <w:rFonts w:ascii="Arial" w:hAnsi="Arial"/>
          <w:u w:val="single"/>
        </w:rPr>
        <w:t>it changes the calculus</w:t>
      </w:r>
      <w:r w:rsidRPr="00B9759A">
        <w:rPr>
          <w:rFonts w:ascii="Arial" w:hAnsi="Arial"/>
        </w:rPr>
        <w:t xml:space="preserve"> of the other actors” Ornstein says. “</w:t>
      </w:r>
      <w:r w:rsidRPr="00B9759A">
        <w:rPr>
          <w:rFonts w:ascii="Arial" w:hAnsi="Arial"/>
          <w:highlight w:val="yellow"/>
          <w:u w:val="single"/>
        </w:rPr>
        <w:t>If they think he’s going to win</w:t>
      </w:r>
      <w:r w:rsidRPr="00B9759A">
        <w:rPr>
          <w:rFonts w:ascii="Arial" w:hAnsi="Arial"/>
        </w:rPr>
        <w:t xml:space="preserve">, </w:t>
      </w:r>
      <w:r w:rsidRPr="00B9759A">
        <w:rPr>
          <w:rFonts w:ascii="Arial" w:hAnsi="Arial"/>
          <w:highlight w:val="yellow"/>
          <w:u w:val="single"/>
        </w:rPr>
        <w:t>they</w:t>
      </w:r>
      <w:r w:rsidRPr="00B9759A">
        <w:rPr>
          <w:rFonts w:ascii="Arial" w:hAnsi="Arial"/>
        </w:rPr>
        <w:t xml:space="preserve"> may </w:t>
      </w:r>
      <w:r w:rsidRPr="00B9759A">
        <w:rPr>
          <w:rFonts w:ascii="Arial" w:hAnsi="Arial"/>
          <w:highlight w:val="yellow"/>
          <w:u w:val="single"/>
        </w:rPr>
        <w:t>change positions to get on the winning side</w:t>
      </w:r>
      <w:r w:rsidRPr="00B9759A">
        <w:rPr>
          <w:rFonts w:ascii="Arial" w:hAnsi="Arial"/>
        </w:rPr>
        <w:t xml:space="preserve">. </w:t>
      </w:r>
      <w:r w:rsidRPr="00B9759A">
        <w:rPr>
          <w:rFonts w:ascii="Arial" w:hAnsi="Arial"/>
          <w:highlight w:val="yellow"/>
          <w:u w:val="single"/>
        </w:rPr>
        <w:t xml:space="preserve">It’s a </w:t>
      </w:r>
      <w:r w:rsidRPr="00B9759A">
        <w:rPr>
          <w:rFonts w:ascii="Arial" w:hAnsi="Arial"/>
          <w:b/>
          <w:highlight w:val="yellow"/>
          <w:u w:val="single"/>
        </w:rPr>
        <w:t>bandwagon effect</w:t>
      </w:r>
      <w:r w:rsidRPr="00B9759A">
        <w:rPr>
          <w:rFonts w:ascii="Arial" w:hAnsi="Arial"/>
        </w:rPr>
        <w:t>.”</w:t>
      </w:r>
    </w:p>
    <w:p w:rsidR="000E77DE" w:rsidRPr="00B9759A" w:rsidRDefault="000E77DE" w:rsidP="000E77DE">
      <w:pPr>
        <w:rPr>
          <w:rFonts w:ascii="Arial" w:eastAsia="Calibri" w:hAnsi="Arial"/>
          <w:sz w:val="20"/>
        </w:rPr>
      </w:pPr>
    </w:p>
    <w:p w:rsidR="000E77DE" w:rsidRPr="00B9759A" w:rsidRDefault="000E77DE" w:rsidP="000E77DE">
      <w:pPr>
        <w:rPr>
          <w:rFonts w:ascii="Arial" w:hAnsi="Arial"/>
          <w:b/>
        </w:rPr>
      </w:pPr>
      <w:r w:rsidRPr="00B9759A">
        <w:rPr>
          <w:rFonts w:ascii="Arial" w:hAnsi="Arial"/>
          <w:b/>
        </w:rPr>
        <w:t>Controversial fights ensure agenda success.</w:t>
      </w:r>
    </w:p>
    <w:p w:rsidR="000E77DE" w:rsidRPr="00B9759A" w:rsidRDefault="000E77DE" w:rsidP="000E77DE">
      <w:pPr>
        <w:rPr>
          <w:rFonts w:ascii="Arial" w:hAnsi="Arial"/>
        </w:rPr>
      </w:pPr>
      <w:r w:rsidRPr="00B9759A">
        <w:rPr>
          <w:rFonts w:ascii="Arial" w:hAnsi="Arial"/>
          <w:b/>
        </w:rPr>
        <w:t>Dickerson 1/18</w:t>
      </w:r>
      <w:r w:rsidRPr="00B9759A">
        <w:rPr>
          <w:rFonts w:ascii="Arial" w:hAnsi="Arial"/>
        </w:rPr>
        <w:t xml:space="preserve">/13 </w:t>
      </w:r>
      <w:r w:rsidRPr="00B9759A">
        <w:rPr>
          <w:rFonts w:ascii="Arial" w:hAnsi="Arial"/>
          <w:sz w:val="20"/>
        </w:rPr>
        <w:t>(John, Chief Political Correspondent at the Slate, Political Director of CBS News, Covered Politics for Time Magazine for 12 Years, Previous White House Correspondent, Go for the Throat!, http://tinyurl.com/b7zvv4d)</w:t>
      </w:r>
    </w:p>
    <w:p w:rsidR="000E77DE" w:rsidRPr="00B9759A" w:rsidRDefault="000E77DE" w:rsidP="000E77DE">
      <w:pPr>
        <w:rPr>
          <w:rFonts w:ascii="Arial" w:hAnsi="Arial"/>
        </w:rPr>
      </w:pPr>
    </w:p>
    <w:p w:rsidR="000E77DE" w:rsidRPr="00B9759A" w:rsidRDefault="000E77DE" w:rsidP="000E77DE">
      <w:pPr>
        <w:rPr>
          <w:rFonts w:ascii="Arial" w:hAnsi="Arial"/>
        </w:rPr>
      </w:pPr>
      <w:r w:rsidRPr="00B9759A">
        <w:rPr>
          <w:rFonts w:ascii="Arial" w:hAnsi="Arial"/>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B9759A">
        <w:rPr>
          <w:rFonts w:ascii="Arial" w:hAnsi="Arial"/>
          <w:highlight w:val="yellow"/>
          <w:u w:val="single"/>
        </w:rPr>
        <w:t>Gridlock</w:t>
      </w:r>
      <w:r w:rsidRPr="00B9759A">
        <w:rPr>
          <w:rFonts w:ascii="Arial" w:hAnsi="Arial"/>
          <w:u w:val="single"/>
        </w:rPr>
        <w:t xml:space="preserve"> over the fiscal cliff preceded it and gridlock over the debt limit</w:t>
      </w:r>
      <w:r w:rsidRPr="00B9759A">
        <w:rPr>
          <w:rFonts w:ascii="Arial" w:hAnsi="Arial"/>
        </w:rPr>
        <w:t xml:space="preserve">, </w:t>
      </w:r>
      <w:r w:rsidRPr="00B9759A">
        <w:rPr>
          <w:rFonts w:ascii="Arial" w:hAnsi="Arial"/>
          <w:u w:val="single"/>
        </w:rPr>
        <w:t>sequester</w:t>
      </w:r>
      <w:r w:rsidRPr="00B9759A">
        <w:rPr>
          <w:rFonts w:ascii="Arial" w:hAnsi="Arial"/>
        </w:rPr>
        <w:t xml:space="preserve">, </w:t>
      </w:r>
      <w:r w:rsidRPr="00B9759A">
        <w:rPr>
          <w:rFonts w:ascii="Arial" w:hAnsi="Arial"/>
          <w:u w:val="single"/>
        </w:rPr>
        <w:t xml:space="preserve">and budget </w:t>
      </w:r>
      <w:r w:rsidRPr="00B9759A">
        <w:rPr>
          <w:rFonts w:ascii="Arial" w:hAnsi="Arial"/>
          <w:highlight w:val="yellow"/>
          <w:u w:val="single"/>
        </w:rPr>
        <w:t>will follow</w:t>
      </w:r>
      <w:r w:rsidRPr="00B9759A">
        <w:rPr>
          <w:rFonts w:ascii="Arial" w:hAnsi="Arial"/>
        </w:rPr>
        <w:t xml:space="preserve">. After the election, </w:t>
      </w:r>
      <w:r w:rsidRPr="00B9759A">
        <w:rPr>
          <w:rFonts w:ascii="Arial" w:hAnsi="Arial"/>
          <w:highlight w:val="yellow"/>
          <w:u w:val="single"/>
        </w:rPr>
        <w:t>the same people are in power</w:t>
      </w:r>
      <w:r w:rsidRPr="00B9759A">
        <w:rPr>
          <w:rFonts w:ascii="Arial" w:hAnsi="Arial"/>
          <w:u w:val="single"/>
        </w:rPr>
        <w:t xml:space="preserve"> in all the branches of government</w:t>
      </w:r>
      <w:r w:rsidRPr="00B9759A">
        <w:rPr>
          <w:rFonts w:ascii="Arial" w:hAnsi="Arial"/>
        </w:rPr>
        <w:t xml:space="preserve"> and </w:t>
      </w:r>
      <w:r w:rsidRPr="00B9759A">
        <w:rPr>
          <w:rFonts w:ascii="Arial" w:hAnsi="Arial"/>
          <w:highlight w:val="yellow"/>
          <w:u w:val="single"/>
        </w:rPr>
        <w:t>they don't get along</w:t>
      </w:r>
      <w:r w:rsidRPr="00B9759A">
        <w:rPr>
          <w:rFonts w:ascii="Arial" w:hAnsi="Arial"/>
          <w:highlight w:val="yellow"/>
        </w:rPr>
        <w:t>.</w:t>
      </w:r>
      <w:r w:rsidRPr="00B9759A">
        <w:rPr>
          <w:rFonts w:ascii="Arial" w:hAnsi="Arial"/>
        </w:rPr>
        <w:t xml:space="preserve"> </w:t>
      </w:r>
      <w:r w:rsidRPr="00B9759A">
        <w:rPr>
          <w:rFonts w:ascii="Arial" w:hAnsi="Arial"/>
          <w:highlight w:val="yellow"/>
          <w:u w:val="single"/>
        </w:rPr>
        <w:t>There's no indication</w:t>
      </w:r>
      <w:r w:rsidRPr="00B9759A">
        <w:rPr>
          <w:rFonts w:ascii="Arial" w:hAnsi="Arial"/>
          <w:u w:val="single"/>
        </w:rPr>
        <w:t xml:space="preserve"> that the president's </w:t>
      </w:r>
      <w:r w:rsidRPr="00B9759A">
        <w:rPr>
          <w:rFonts w:ascii="Arial" w:hAnsi="Arial"/>
          <w:highlight w:val="yellow"/>
          <w:u w:val="single"/>
        </w:rPr>
        <w:t>clashes</w:t>
      </w:r>
      <w:r w:rsidRPr="00B9759A">
        <w:rPr>
          <w:rFonts w:ascii="Arial" w:hAnsi="Arial"/>
          <w:u w:val="single"/>
        </w:rPr>
        <w:t xml:space="preserve"> with</w:t>
      </w:r>
      <w:r w:rsidRPr="00B9759A">
        <w:rPr>
          <w:rFonts w:ascii="Arial" w:hAnsi="Arial"/>
        </w:rPr>
        <w:t xml:space="preserve"> House </w:t>
      </w:r>
      <w:r w:rsidRPr="00B9759A">
        <w:rPr>
          <w:rFonts w:ascii="Arial" w:hAnsi="Arial"/>
          <w:u w:val="single"/>
        </w:rPr>
        <w:t xml:space="preserve">Republicans </w:t>
      </w:r>
      <w:r w:rsidRPr="00B9759A">
        <w:rPr>
          <w:rFonts w:ascii="Arial" w:hAnsi="Arial"/>
          <w:highlight w:val="yellow"/>
          <w:u w:val="single"/>
        </w:rPr>
        <w:t>will end</w:t>
      </w:r>
      <w:r w:rsidRPr="00B9759A">
        <w:rPr>
          <w:rFonts w:ascii="Arial" w:hAnsi="Arial"/>
          <w:u w:val="single"/>
        </w:rPr>
        <w:t xml:space="preserve"> soon</w:t>
      </w:r>
      <w:r w:rsidRPr="00B9759A">
        <w:rPr>
          <w:rFonts w:ascii="Arial" w:hAnsi="Arial"/>
        </w:rPr>
        <w:t>.</w:t>
      </w:r>
    </w:p>
    <w:p w:rsidR="000E77DE" w:rsidRPr="00B9759A" w:rsidRDefault="000E77DE" w:rsidP="000E77DE">
      <w:pPr>
        <w:rPr>
          <w:rFonts w:ascii="Arial" w:hAnsi="Arial"/>
        </w:rPr>
      </w:pPr>
      <w:r w:rsidRPr="00B9759A">
        <w:rPr>
          <w:rFonts w:ascii="Arial" w:hAnsi="Arial"/>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0E77DE" w:rsidRPr="00B9759A" w:rsidRDefault="000E77DE" w:rsidP="000E77DE">
      <w:pPr>
        <w:rPr>
          <w:rFonts w:ascii="Arial" w:hAnsi="Arial"/>
        </w:rPr>
      </w:pPr>
      <w:r w:rsidRPr="00B9759A">
        <w:rPr>
          <w:rFonts w:ascii="Arial" w:hAnsi="Arial"/>
        </w:rPr>
        <w:t xml:space="preserve">But this might be too much for Obama’s second inaugural address: After the last four years, </w:t>
      </w:r>
      <w:r w:rsidRPr="00B9759A">
        <w:rPr>
          <w:rFonts w:ascii="Arial" w:hAnsi="Arial"/>
          <w:u w:val="single"/>
        </w:rPr>
        <w:t>how do you call</w:t>
      </w:r>
      <w:r w:rsidRPr="00B9759A">
        <w:rPr>
          <w:rFonts w:ascii="Arial" w:hAnsi="Arial"/>
        </w:rPr>
        <w:t xml:space="preserve"> the nation and its </w:t>
      </w:r>
      <w:r w:rsidRPr="00B9759A">
        <w:rPr>
          <w:rFonts w:ascii="Arial" w:hAnsi="Arial"/>
          <w:u w:val="single"/>
        </w:rPr>
        <w:t>elected representatives to common action while standing on the steps of a building where collective action goes to die</w:t>
      </w:r>
      <w:r w:rsidRPr="00B9759A">
        <w:rPr>
          <w:rFonts w:ascii="Arial" w:hAnsi="Arial"/>
        </w:rPr>
        <w:t xml:space="preserve">? That </w:t>
      </w:r>
      <w:r w:rsidRPr="00B9759A">
        <w:rPr>
          <w:rFonts w:ascii="Arial" w:hAnsi="Arial"/>
          <w:b/>
          <w:highlight w:val="yellow"/>
          <w:u w:val="single"/>
          <w:bdr w:val="single" w:sz="4" w:space="0" w:color="auto"/>
        </w:rPr>
        <w:t>bipartisan</w:t>
      </w:r>
      <w:r w:rsidRPr="00B9759A">
        <w:rPr>
          <w:rFonts w:ascii="Arial" w:hAnsi="Arial"/>
        </w:rPr>
        <w:t xml:space="preserve"> bag of </w:t>
      </w:r>
      <w:r w:rsidRPr="00B9759A">
        <w:rPr>
          <w:rFonts w:ascii="Arial" w:hAnsi="Arial"/>
          <w:highlight w:val="yellow"/>
          <w:u w:val="single"/>
        </w:rPr>
        <w:t>tricks</w:t>
      </w:r>
      <w:r w:rsidRPr="00B9759A">
        <w:rPr>
          <w:rFonts w:ascii="Arial" w:hAnsi="Arial"/>
          <w:u w:val="single"/>
        </w:rPr>
        <w:t xml:space="preserve"> has been tried and</w:t>
      </w:r>
      <w:r w:rsidRPr="00B9759A">
        <w:rPr>
          <w:rFonts w:ascii="Arial" w:hAnsi="Arial"/>
        </w:rPr>
        <w:t xml:space="preserve"> it </w:t>
      </w:r>
      <w:r w:rsidRPr="00B9759A">
        <w:rPr>
          <w:rFonts w:ascii="Arial" w:hAnsi="Arial"/>
          <w:highlight w:val="yellow"/>
          <w:u w:val="single"/>
        </w:rPr>
        <w:t>didn’t work</w:t>
      </w:r>
      <w:r w:rsidRPr="00B9759A">
        <w:rPr>
          <w:rFonts w:ascii="Arial" w:hAnsi="Arial"/>
        </w:rPr>
        <w:t>. People don’t believe it. Congress' approval rating is 14 percent, the lowest in history. In a December Gallup poll, 77 percent of those asked said the way Washington works is doing “serious harm” to the country.</w:t>
      </w:r>
    </w:p>
    <w:p w:rsidR="000E77DE" w:rsidRPr="00B9759A" w:rsidRDefault="000E77DE" w:rsidP="000E77DE">
      <w:pPr>
        <w:rPr>
          <w:rFonts w:ascii="Arial" w:hAnsi="Arial"/>
        </w:rPr>
      </w:pPr>
      <w:r w:rsidRPr="00B9759A">
        <w:rPr>
          <w:rFonts w:ascii="Arial" w:hAnsi="Arial"/>
          <w:highlight w:val="yellow"/>
          <w:u w:val="single"/>
        </w:rPr>
        <w:t>The challenge</w:t>
      </w:r>
      <w:r w:rsidRPr="00B9759A">
        <w:rPr>
          <w:rFonts w:ascii="Arial" w:hAnsi="Arial"/>
          <w:u w:val="single"/>
        </w:rPr>
        <w:t xml:space="preserve"> for</w:t>
      </w:r>
      <w:r w:rsidRPr="00B9759A">
        <w:rPr>
          <w:rFonts w:ascii="Arial" w:hAnsi="Arial"/>
        </w:rPr>
        <w:t xml:space="preserve"> President </w:t>
      </w:r>
      <w:r w:rsidRPr="00B9759A">
        <w:rPr>
          <w:rFonts w:ascii="Arial" w:hAnsi="Arial"/>
          <w:u w:val="single"/>
        </w:rPr>
        <w:t>Obama</w:t>
      </w:r>
      <w:r w:rsidRPr="00B9759A">
        <w:rPr>
          <w:rFonts w:ascii="Arial" w:hAnsi="Arial"/>
        </w:rPr>
        <w:t xml:space="preserve">’s speech is the challenge of his second term: </w:t>
      </w:r>
      <w:r w:rsidRPr="00B9759A">
        <w:rPr>
          <w:rFonts w:ascii="Arial" w:hAnsi="Arial"/>
          <w:highlight w:val="yellow"/>
          <w:u w:val="single"/>
        </w:rPr>
        <w:t xml:space="preserve">how to be great when the </w:t>
      </w:r>
      <w:r w:rsidRPr="00B9759A">
        <w:rPr>
          <w:rFonts w:ascii="Arial" w:hAnsi="Arial"/>
          <w:b/>
          <w:highlight w:val="yellow"/>
          <w:u w:val="single"/>
        </w:rPr>
        <w:t>environment stinks</w:t>
      </w:r>
      <w:r w:rsidRPr="00B9759A">
        <w:rPr>
          <w:rFonts w:ascii="Arial" w:hAnsi="Arial"/>
        </w:rPr>
        <w:t xml:space="preserve">. Enhancing the president’s legacy requires something more than simply the clever application of predictable stratagems. </w:t>
      </w:r>
      <w:r w:rsidRPr="00B9759A">
        <w:rPr>
          <w:rFonts w:ascii="Arial" w:hAnsi="Arial"/>
          <w:highlight w:val="yellow"/>
          <w:u w:val="single"/>
        </w:rPr>
        <w:t xml:space="preserve">Washington’s </w:t>
      </w:r>
      <w:r w:rsidRPr="00B9759A">
        <w:rPr>
          <w:rFonts w:ascii="Arial" w:hAnsi="Arial"/>
          <w:b/>
          <w:highlight w:val="yellow"/>
          <w:u w:val="single"/>
        </w:rPr>
        <w:t>partisan rancor</w:t>
      </w:r>
      <w:r w:rsidRPr="00B9759A">
        <w:rPr>
          <w:rFonts w:ascii="Arial" w:hAnsi="Arial"/>
        </w:rPr>
        <w:t xml:space="preserve">, </w:t>
      </w:r>
      <w:r w:rsidRPr="00B9759A">
        <w:rPr>
          <w:rFonts w:ascii="Arial" w:hAnsi="Arial"/>
          <w:u w:val="single"/>
        </w:rPr>
        <w:t>the size of</w:t>
      </w:r>
      <w:r w:rsidRPr="00B9759A">
        <w:rPr>
          <w:rFonts w:ascii="Arial" w:hAnsi="Arial"/>
        </w:rPr>
        <w:t xml:space="preserve"> the </w:t>
      </w:r>
      <w:r w:rsidRPr="00B9759A">
        <w:rPr>
          <w:rFonts w:ascii="Arial" w:hAnsi="Arial"/>
          <w:u w:val="single"/>
        </w:rPr>
        <w:t>problems</w:t>
      </w:r>
      <w:r w:rsidRPr="00B9759A">
        <w:rPr>
          <w:rFonts w:ascii="Arial" w:hAnsi="Arial"/>
        </w:rPr>
        <w:t xml:space="preserve"> facing government, </w:t>
      </w:r>
      <w:r w:rsidRPr="00B9759A">
        <w:rPr>
          <w:rFonts w:ascii="Arial" w:hAnsi="Arial"/>
          <w:highlight w:val="yellow"/>
          <w:u w:val="single"/>
        </w:rPr>
        <w:t>and</w:t>
      </w:r>
      <w:r w:rsidRPr="00B9759A">
        <w:rPr>
          <w:rFonts w:ascii="Arial" w:hAnsi="Arial"/>
        </w:rPr>
        <w:t xml:space="preserve"> the </w:t>
      </w:r>
      <w:r w:rsidRPr="00B9759A">
        <w:rPr>
          <w:rFonts w:ascii="Arial" w:hAnsi="Arial"/>
          <w:highlight w:val="yellow"/>
          <w:u w:val="single"/>
        </w:rPr>
        <w:t>limited</w:t>
      </w:r>
      <w:r w:rsidRPr="00B9759A">
        <w:rPr>
          <w:rFonts w:ascii="Arial" w:hAnsi="Arial"/>
          <w:u w:val="single"/>
        </w:rPr>
        <w:t xml:space="preserve"> amount of </w:t>
      </w:r>
      <w:r w:rsidRPr="00B9759A">
        <w:rPr>
          <w:rFonts w:ascii="Arial" w:hAnsi="Arial"/>
          <w:b/>
          <w:highlight w:val="yellow"/>
          <w:u w:val="single"/>
          <w:bdr w:val="single" w:sz="4" w:space="0" w:color="auto"/>
        </w:rPr>
        <w:t>time</w:t>
      </w:r>
      <w:r w:rsidRPr="00B9759A">
        <w:rPr>
          <w:rFonts w:ascii="Arial" w:hAnsi="Arial"/>
          <w:u w:val="single"/>
        </w:rPr>
        <w:t xml:space="preserve"> before Obama is a lame duck </w:t>
      </w:r>
      <w:r w:rsidRPr="00B9759A">
        <w:rPr>
          <w:rFonts w:ascii="Arial" w:hAnsi="Arial"/>
          <w:highlight w:val="yellow"/>
          <w:u w:val="single"/>
        </w:rPr>
        <w:t>all point to a single conclusion</w:t>
      </w:r>
      <w:r w:rsidRPr="00B9759A">
        <w:rPr>
          <w:rFonts w:ascii="Arial" w:hAnsi="Arial"/>
        </w:rPr>
        <w:t xml:space="preserve">: </w:t>
      </w:r>
      <w:r w:rsidRPr="00B9759A">
        <w:rPr>
          <w:rFonts w:ascii="Arial" w:hAnsi="Arial"/>
          <w:highlight w:val="yellow"/>
          <w:u w:val="single"/>
        </w:rPr>
        <w:t>The president who came</w:t>
      </w:r>
      <w:r w:rsidRPr="00B9759A">
        <w:rPr>
          <w:rFonts w:ascii="Arial" w:hAnsi="Arial"/>
        </w:rPr>
        <w:t xml:space="preserve"> into office </w:t>
      </w:r>
      <w:r w:rsidRPr="00B9759A">
        <w:rPr>
          <w:rFonts w:ascii="Arial" w:hAnsi="Arial"/>
          <w:highlight w:val="yellow"/>
          <w:u w:val="single"/>
        </w:rPr>
        <w:t>speaking</w:t>
      </w:r>
      <w:r w:rsidRPr="00B9759A">
        <w:rPr>
          <w:rFonts w:ascii="Arial" w:hAnsi="Arial"/>
        </w:rPr>
        <w:t xml:space="preserve"> in lofty terms </w:t>
      </w:r>
      <w:r w:rsidRPr="00B9759A">
        <w:rPr>
          <w:rFonts w:ascii="Arial" w:hAnsi="Arial"/>
          <w:highlight w:val="yellow"/>
          <w:u w:val="single"/>
        </w:rPr>
        <w:t xml:space="preserve">about </w:t>
      </w:r>
      <w:r w:rsidRPr="00B9759A">
        <w:rPr>
          <w:rFonts w:ascii="Arial" w:hAnsi="Arial"/>
          <w:b/>
          <w:highlight w:val="yellow"/>
          <w:u w:val="single"/>
        </w:rPr>
        <w:t>bipartisanship</w:t>
      </w:r>
      <w:r w:rsidRPr="00B9759A">
        <w:rPr>
          <w:rFonts w:ascii="Arial" w:hAnsi="Arial"/>
        </w:rPr>
        <w:t xml:space="preserve"> and cooperation </w:t>
      </w:r>
      <w:r w:rsidRPr="00B9759A">
        <w:rPr>
          <w:rFonts w:ascii="Arial" w:hAnsi="Arial"/>
          <w:highlight w:val="yellow"/>
          <w:u w:val="single"/>
        </w:rPr>
        <w:t xml:space="preserve">can only cement his legacy if he </w:t>
      </w:r>
      <w:r w:rsidRPr="00B9759A">
        <w:rPr>
          <w:rFonts w:ascii="Arial" w:hAnsi="Arial"/>
          <w:b/>
          <w:highlight w:val="yellow"/>
          <w:u w:val="single"/>
          <w:bdr w:val="single" w:sz="4" w:space="0" w:color="auto"/>
        </w:rPr>
        <w:t>destroys the GOP</w:t>
      </w:r>
      <w:r w:rsidRPr="00B9759A">
        <w:rPr>
          <w:rFonts w:ascii="Arial" w:hAnsi="Arial"/>
        </w:rPr>
        <w:t xml:space="preserve">. If he wants to transform American politics, </w:t>
      </w:r>
      <w:r w:rsidRPr="00B9759A">
        <w:rPr>
          <w:rFonts w:ascii="Arial" w:hAnsi="Arial"/>
          <w:highlight w:val="yellow"/>
          <w:u w:val="single"/>
        </w:rPr>
        <w:t xml:space="preserve">he must </w:t>
      </w:r>
      <w:r w:rsidRPr="00B9759A">
        <w:rPr>
          <w:rFonts w:ascii="Arial" w:hAnsi="Arial"/>
          <w:b/>
          <w:highlight w:val="yellow"/>
          <w:u w:val="single"/>
          <w:bdr w:val="single" w:sz="4" w:space="0" w:color="auto"/>
        </w:rPr>
        <w:t>go for the throat</w:t>
      </w:r>
      <w:r w:rsidRPr="00B9759A">
        <w:rPr>
          <w:rFonts w:ascii="Arial" w:hAnsi="Arial"/>
        </w:rPr>
        <w:t>.</w:t>
      </w:r>
    </w:p>
    <w:p w:rsidR="000E77DE" w:rsidRPr="00B9759A" w:rsidRDefault="000E77DE" w:rsidP="000E77DE">
      <w:pPr>
        <w:rPr>
          <w:rFonts w:ascii="Arial" w:hAnsi="Arial"/>
        </w:rPr>
      </w:pPr>
      <w:r w:rsidRPr="00B9759A">
        <w:rPr>
          <w:rFonts w:ascii="Arial" w:hAnsi="Arial"/>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B9759A">
        <w:rPr>
          <w:rFonts w:ascii="Arial" w:hAnsi="Arial"/>
        </w:rPr>
        <w:t>Barcalounger</w:t>
      </w:r>
      <w:proofErr w:type="spellEnd"/>
      <w:r w:rsidRPr="00B9759A">
        <w:rPr>
          <w:rFonts w:ascii="Arial" w:hAnsi="Arial"/>
        </w:rPr>
        <w:t xml:space="preserve">. </w:t>
      </w:r>
      <w:r w:rsidRPr="00B9759A">
        <w:rPr>
          <w:rFonts w:ascii="Arial" w:hAnsi="Arial"/>
          <w:u w:val="single"/>
        </w:rPr>
        <w:t>He is approaching gun control</w:t>
      </w:r>
      <w:r w:rsidRPr="00B9759A">
        <w:rPr>
          <w:rFonts w:ascii="Arial" w:hAnsi="Arial"/>
        </w:rPr>
        <w:t xml:space="preserve">, </w:t>
      </w:r>
      <w:r w:rsidRPr="00B9759A">
        <w:rPr>
          <w:rFonts w:ascii="Arial" w:hAnsi="Arial"/>
          <w:u w:val="single"/>
        </w:rPr>
        <w:t>climate change</w:t>
      </w:r>
      <w:r w:rsidRPr="00B9759A">
        <w:rPr>
          <w:rFonts w:ascii="Arial" w:hAnsi="Arial"/>
        </w:rPr>
        <w:t xml:space="preserve">, </w:t>
      </w:r>
      <w:r w:rsidRPr="00B9759A">
        <w:rPr>
          <w:rFonts w:ascii="Arial" w:hAnsi="Arial"/>
          <w:u w:val="single"/>
        </w:rPr>
        <w:t>and immigration with wide</w:t>
      </w:r>
      <w:r w:rsidRPr="00B9759A">
        <w:rPr>
          <w:rFonts w:ascii="Arial" w:hAnsi="Arial"/>
        </w:rPr>
        <w:t xml:space="preserve"> and excited </w:t>
      </w:r>
      <w:r w:rsidRPr="00B9759A">
        <w:rPr>
          <w:rFonts w:ascii="Arial" w:hAnsi="Arial"/>
          <w:u w:val="single"/>
        </w:rPr>
        <w:t>eyes</w:t>
      </w:r>
      <w:r w:rsidRPr="00B9759A">
        <w:rPr>
          <w:rFonts w:ascii="Arial" w:hAnsi="Arial"/>
        </w:rPr>
        <w:t>. He's not going for caretaker.</w:t>
      </w:r>
    </w:p>
    <w:p w:rsidR="000E77DE" w:rsidRPr="00B9759A" w:rsidRDefault="000E77DE" w:rsidP="000E77DE">
      <w:pPr>
        <w:rPr>
          <w:rFonts w:ascii="Arial" w:hAnsi="Arial"/>
        </w:rPr>
      </w:pPr>
      <w:r w:rsidRPr="00B9759A">
        <w:rPr>
          <w:rFonts w:ascii="Arial" w:hAnsi="Arial"/>
          <w:u w:val="single"/>
        </w:rPr>
        <w:t>How should the president proceed</w:t>
      </w:r>
      <w:r w:rsidRPr="00B9759A">
        <w:rPr>
          <w:rFonts w:ascii="Arial" w:hAnsi="Arial"/>
        </w:rPr>
        <w:t xml:space="preserve"> then, if he wants to be bold? The Barack </w:t>
      </w:r>
      <w:r w:rsidRPr="00B9759A">
        <w:rPr>
          <w:rFonts w:ascii="Arial" w:hAnsi="Arial"/>
          <w:highlight w:val="yellow"/>
          <w:u w:val="single"/>
        </w:rPr>
        <w:t>Obama</w:t>
      </w:r>
      <w:r w:rsidRPr="00B9759A">
        <w:rPr>
          <w:rFonts w:ascii="Arial" w:hAnsi="Arial"/>
        </w:rPr>
        <w:t xml:space="preserve"> of the first administration </w:t>
      </w:r>
      <w:r w:rsidRPr="00B9759A">
        <w:rPr>
          <w:rFonts w:ascii="Arial" w:hAnsi="Arial"/>
          <w:highlight w:val="yellow"/>
          <w:u w:val="single"/>
        </w:rPr>
        <w:t>might have approached</w:t>
      </w:r>
      <w:r w:rsidRPr="00B9759A">
        <w:rPr>
          <w:rFonts w:ascii="Arial" w:hAnsi="Arial"/>
        </w:rPr>
        <w:t xml:space="preserve"> the task by finding some </w:t>
      </w:r>
      <w:r w:rsidRPr="00B9759A">
        <w:rPr>
          <w:rFonts w:ascii="Arial" w:hAnsi="Arial"/>
          <w:highlight w:val="yellow"/>
          <w:u w:val="single"/>
        </w:rPr>
        <w:t>Republicans</w:t>
      </w:r>
      <w:r w:rsidRPr="00B9759A">
        <w:rPr>
          <w:rFonts w:ascii="Arial" w:hAnsi="Arial"/>
          <w:u w:val="single"/>
        </w:rPr>
        <w:t xml:space="preserve"> to deal</w:t>
      </w:r>
      <w:r w:rsidRPr="00B9759A">
        <w:rPr>
          <w:rFonts w:ascii="Arial" w:hAnsi="Arial"/>
        </w:rPr>
        <w:t xml:space="preserve"> with and then start agreeing to some of their demands in hope that he would win some of their votes. It's the traditional approach. Perhaps he could add a good deal more schmoozing with lawmakers, too. </w:t>
      </w:r>
    </w:p>
    <w:p w:rsidR="000E77DE" w:rsidRPr="00B9759A" w:rsidRDefault="000E77DE" w:rsidP="000E77DE">
      <w:pPr>
        <w:rPr>
          <w:rFonts w:ascii="Arial" w:hAnsi="Arial"/>
        </w:rPr>
      </w:pPr>
      <w:r w:rsidRPr="00B9759A">
        <w:rPr>
          <w:rFonts w:ascii="Arial" w:hAnsi="Arial"/>
          <w:u w:val="single"/>
        </w:rPr>
        <w:t>That's the old way</w:t>
      </w:r>
      <w:r w:rsidRPr="00B9759A">
        <w:rPr>
          <w:rFonts w:ascii="Arial" w:hAnsi="Arial"/>
        </w:rPr>
        <w:t xml:space="preserve">. </w:t>
      </w:r>
      <w:r w:rsidRPr="00B9759A">
        <w:rPr>
          <w:rFonts w:ascii="Arial" w:hAnsi="Arial"/>
          <w:b/>
          <w:highlight w:val="yellow"/>
          <w:u w:val="single"/>
        </w:rPr>
        <w:t>He has abandoned that</w:t>
      </w:r>
      <w:r w:rsidRPr="00B9759A">
        <w:rPr>
          <w:rFonts w:ascii="Arial" w:hAnsi="Arial"/>
        </w:rPr>
        <w:t xml:space="preserve">. </w:t>
      </w:r>
      <w:r w:rsidRPr="00B9759A">
        <w:rPr>
          <w:rFonts w:ascii="Arial" w:hAnsi="Arial"/>
          <w:highlight w:val="yellow"/>
          <w:u w:val="single"/>
        </w:rPr>
        <w:t>He doesn't think it will work</w:t>
      </w:r>
      <w:r w:rsidRPr="00B9759A">
        <w:rPr>
          <w:rFonts w:ascii="Arial" w:hAnsi="Arial"/>
        </w:rPr>
        <w:t xml:space="preserve"> and he doesn't have the time. As Obama explained in his last press conference, he thinks the Republicans are dead set on opposing him. </w:t>
      </w:r>
      <w:r w:rsidRPr="00B9759A">
        <w:rPr>
          <w:rFonts w:ascii="Arial" w:hAnsi="Arial"/>
          <w:u w:val="single"/>
        </w:rPr>
        <w:t xml:space="preserve">They cannot be unchained by </w:t>
      </w:r>
      <w:r w:rsidRPr="00B9759A">
        <w:rPr>
          <w:rFonts w:ascii="Arial" w:hAnsi="Arial"/>
          <w:highlight w:val="yellow"/>
          <w:u w:val="single"/>
        </w:rPr>
        <w:t>schmoozing</w:t>
      </w:r>
      <w:r w:rsidRPr="00B9759A">
        <w:rPr>
          <w:rFonts w:ascii="Arial" w:hAnsi="Arial"/>
        </w:rPr>
        <w:t xml:space="preserve">. Even if Obama were wrong about Republican intransigence, other </w:t>
      </w:r>
      <w:r w:rsidRPr="00B9759A">
        <w:rPr>
          <w:rFonts w:ascii="Arial" w:hAnsi="Arial"/>
          <w:u w:val="single"/>
        </w:rPr>
        <w:t xml:space="preserve">constraints </w:t>
      </w:r>
      <w:r w:rsidRPr="00B9759A">
        <w:rPr>
          <w:rFonts w:ascii="Arial" w:hAnsi="Arial"/>
          <w:highlight w:val="yellow"/>
          <w:u w:val="single"/>
        </w:rPr>
        <w:t>will limit</w:t>
      </w:r>
      <w:r w:rsidRPr="00B9759A">
        <w:rPr>
          <w:rFonts w:ascii="Arial" w:hAnsi="Arial"/>
          <w:u w:val="single"/>
        </w:rPr>
        <w:t xml:space="preserve"> the chance for </w:t>
      </w:r>
      <w:r w:rsidRPr="00B9759A">
        <w:rPr>
          <w:rFonts w:ascii="Arial" w:hAnsi="Arial"/>
          <w:highlight w:val="yellow"/>
          <w:u w:val="single"/>
        </w:rPr>
        <w:t>cooperation</w:t>
      </w:r>
      <w:r w:rsidRPr="00B9759A">
        <w:rPr>
          <w:rFonts w:ascii="Arial" w:hAnsi="Arial"/>
        </w:rPr>
        <w:t xml:space="preserve">. </w:t>
      </w:r>
      <w:r w:rsidRPr="00B9759A">
        <w:rPr>
          <w:rFonts w:ascii="Arial" w:hAnsi="Arial"/>
          <w:u w:val="single"/>
        </w:rPr>
        <w:t xml:space="preserve">Republican </w:t>
      </w:r>
      <w:r w:rsidRPr="00B9759A">
        <w:rPr>
          <w:rFonts w:ascii="Arial" w:hAnsi="Arial"/>
          <w:highlight w:val="yellow"/>
          <w:u w:val="single"/>
        </w:rPr>
        <w:t>lawmakers</w:t>
      </w:r>
      <w:r w:rsidRPr="00B9759A">
        <w:rPr>
          <w:rFonts w:ascii="Arial" w:hAnsi="Arial"/>
        </w:rPr>
        <w:t xml:space="preserve"> worried about primary challenges in 2014 </w:t>
      </w:r>
      <w:r w:rsidRPr="00B9759A">
        <w:rPr>
          <w:rFonts w:ascii="Arial" w:hAnsi="Arial"/>
          <w:highlight w:val="yellow"/>
          <w:u w:val="single"/>
        </w:rPr>
        <w:t>are not going to be willing partners</w:t>
      </w:r>
      <w:r w:rsidRPr="00B9759A">
        <w:rPr>
          <w:rFonts w:ascii="Arial" w:hAnsi="Arial"/>
        </w:rPr>
        <w:t xml:space="preserve">. He probably has at most 18 months before people start dropping the lame-duck label in close proximity to his name. </w:t>
      </w:r>
    </w:p>
    <w:p w:rsidR="000E77DE" w:rsidRPr="00B9759A" w:rsidRDefault="000E77DE" w:rsidP="000E77DE">
      <w:pPr>
        <w:rPr>
          <w:rFonts w:ascii="Arial" w:hAnsi="Arial"/>
        </w:rPr>
      </w:pPr>
      <w:r w:rsidRPr="00B9759A">
        <w:rPr>
          <w:rFonts w:ascii="Arial" w:hAnsi="Arial"/>
          <w:highlight w:val="yellow"/>
          <w:u w:val="single"/>
        </w:rPr>
        <w:t xml:space="preserve">Obama’s </w:t>
      </w:r>
      <w:r w:rsidRPr="00B9759A">
        <w:rPr>
          <w:rFonts w:ascii="Arial" w:hAnsi="Arial"/>
          <w:b/>
          <w:highlight w:val="yellow"/>
          <w:u w:val="single"/>
        </w:rPr>
        <w:t>only remaining option is to pulverize</w:t>
      </w:r>
      <w:r w:rsidRPr="00B9759A">
        <w:rPr>
          <w:rFonts w:ascii="Arial" w:hAnsi="Arial"/>
        </w:rPr>
        <w:t xml:space="preserve">. Whether he succeeds in passing legislation or not, given his ambitions, </w:t>
      </w:r>
      <w:r w:rsidRPr="00B9759A">
        <w:rPr>
          <w:rFonts w:ascii="Arial" w:hAnsi="Arial"/>
          <w:u w:val="single"/>
        </w:rPr>
        <w:t xml:space="preserve">his goal should be </w:t>
      </w:r>
      <w:r w:rsidRPr="00B9759A">
        <w:rPr>
          <w:rFonts w:ascii="Arial" w:hAnsi="Arial"/>
          <w:highlight w:val="yellow"/>
          <w:u w:val="single"/>
        </w:rPr>
        <w:t>to delegitimize</w:t>
      </w:r>
      <w:r w:rsidRPr="00B9759A">
        <w:rPr>
          <w:rFonts w:ascii="Arial" w:hAnsi="Arial"/>
          <w:u w:val="single"/>
        </w:rPr>
        <w:t xml:space="preserve"> his </w:t>
      </w:r>
      <w:r w:rsidRPr="00B9759A">
        <w:rPr>
          <w:rFonts w:ascii="Arial" w:hAnsi="Arial"/>
          <w:highlight w:val="yellow"/>
          <w:u w:val="single"/>
        </w:rPr>
        <w:t>opponents</w:t>
      </w:r>
      <w:r w:rsidRPr="00B9759A">
        <w:rPr>
          <w:rFonts w:ascii="Arial" w:hAnsi="Arial"/>
        </w:rPr>
        <w:t xml:space="preserve">. </w:t>
      </w:r>
      <w:r w:rsidRPr="00B9759A">
        <w:rPr>
          <w:rFonts w:ascii="Arial" w:hAnsi="Arial"/>
          <w:highlight w:val="yellow"/>
          <w:u w:val="single"/>
        </w:rPr>
        <w:t xml:space="preserve">Through a series of </w:t>
      </w:r>
      <w:r w:rsidRPr="00B9759A">
        <w:rPr>
          <w:rFonts w:ascii="Arial" w:hAnsi="Arial"/>
          <w:b/>
          <w:highlight w:val="yellow"/>
          <w:u w:val="single"/>
          <w:bdr w:val="single" w:sz="4" w:space="0" w:color="auto"/>
        </w:rPr>
        <w:t>clarifying fights over controversial issues</w:t>
      </w:r>
      <w:r w:rsidRPr="00B9759A">
        <w:rPr>
          <w:rFonts w:ascii="Arial" w:hAnsi="Arial"/>
        </w:rPr>
        <w:t xml:space="preserve">, </w:t>
      </w:r>
      <w:r w:rsidRPr="00B9759A">
        <w:rPr>
          <w:rFonts w:ascii="Arial" w:hAnsi="Arial"/>
          <w:highlight w:val="yellow"/>
          <w:u w:val="single"/>
        </w:rPr>
        <w:t>he can force Republicans to</w:t>
      </w:r>
      <w:r w:rsidRPr="00B9759A">
        <w:rPr>
          <w:rFonts w:ascii="Arial" w:hAnsi="Arial"/>
        </w:rPr>
        <w:t xml:space="preserve"> either side with their coalition's most extreme elements or </w:t>
      </w:r>
      <w:r w:rsidRPr="00B9759A">
        <w:rPr>
          <w:rFonts w:ascii="Arial" w:hAnsi="Arial"/>
          <w:highlight w:val="yellow"/>
          <w:u w:val="single"/>
        </w:rPr>
        <w:t>cause a rift in the party that will leave it</w:t>
      </w:r>
      <w:r w:rsidRPr="00B9759A">
        <w:rPr>
          <w:rFonts w:ascii="Arial" w:hAnsi="Arial"/>
        </w:rPr>
        <w:t xml:space="preserve">, at least temporarily, </w:t>
      </w:r>
      <w:r w:rsidRPr="00B9759A">
        <w:rPr>
          <w:rFonts w:ascii="Arial" w:hAnsi="Arial"/>
          <w:highlight w:val="yellow"/>
          <w:u w:val="single"/>
        </w:rPr>
        <w:t>in disarray</w:t>
      </w:r>
      <w:r w:rsidRPr="00B9759A">
        <w:rPr>
          <w:rFonts w:ascii="Arial" w:hAnsi="Arial"/>
        </w:rPr>
        <w:t xml:space="preserve">. </w:t>
      </w:r>
    </w:p>
    <w:p w:rsidR="000E77DE" w:rsidRPr="00B9759A" w:rsidRDefault="000E77DE" w:rsidP="000E77DE">
      <w:pPr>
        <w:rPr>
          <w:rFonts w:ascii="Arial" w:hAnsi="Arial"/>
        </w:rPr>
      </w:pPr>
      <w:r w:rsidRPr="00B9759A">
        <w:rPr>
          <w:rFonts w:ascii="Arial" w:hAnsi="Arial"/>
        </w:rPr>
        <w:t xml:space="preserve">This theory of political transformation rests on the </w:t>
      </w:r>
      <w:proofErr w:type="spellStart"/>
      <w:r w:rsidRPr="00B9759A">
        <w:rPr>
          <w:rFonts w:ascii="Arial" w:hAnsi="Arial"/>
        </w:rPr>
        <w:t>weaponization</w:t>
      </w:r>
      <w:proofErr w:type="spellEnd"/>
      <w:r w:rsidRPr="00B9759A">
        <w:rPr>
          <w:rFonts w:ascii="Arial" w:hAnsi="Arial"/>
        </w:rPr>
        <w:t xml:space="preserve"> (and slight bastardization) of the work by Yale political scientist Stephen </w:t>
      </w:r>
      <w:proofErr w:type="spellStart"/>
      <w:r w:rsidRPr="00B9759A">
        <w:rPr>
          <w:rFonts w:ascii="Arial" w:hAnsi="Arial"/>
        </w:rPr>
        <w:t>Skowronek</w:t>
      </w:r>
      <w:proofErr w:type="spellEnd"/>
      <w:r w:rsidRPr="00B9759A">
        <w:rPr>
          <w:rFonts w:ascii="Arial" w:hAnsi="Arial"/>
        </w:rPr>
        <w:t xml:space="preserve">. </w:t>
      </w:r>
      <w:proofErr w:type="spellStart"/>
      <w:r w:rsidRPr="00B9759A">
        <w:rPr>
          <w:rFonts w:ascii="Arial" w:hAnsi="Arial"/>
        </w:rPr>
        <w:t>Skowronek</w:t>
      </w:r>
      <w:proofErr w:type="spellEnd"/>
      <w:r w:rsidRPr="00B9759A">
        <w:rPr>
          <w:rFonts w:ascii="Arial" w:hAnsi="Arial"/>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B9759A">
        <w:rPr>
          <w:rFonts w:ascii="Arial" w:hAnsi="Arial"/>
          <w:u w:val="single"/>
        </w:rPr>
        <w:t>by exploiting the weaknesses of today’s Republican Party</w:t>
      </w:r>
      <w:r w:rsidRPr="00B9759A">
        <w:rPr>
          <w:rFonts w:ascii="Arial" w:hAnsi="Arial"/>
        </w:rPr>
        <w:t xml:space="preserve">, </w:t>
      </w:r>
      <w:r w:rsidRPr="00B9759A">
        <w:rPr>
          <w:rFonts w:ascii="Arial" w:hAnsi="Arial"/>
          <w:highlight w:val="yellow"/>
          <w:u w:val="single"/>
        </w:rPr>
        <w:t>Obama has an opportunity to hasten the demise</w:t>
      </w:r>
      <w:r w:rsidRPr="00B9759A">
        <w:rPr>
          <w:rFonts w:ascii="Arial" w:hAnsi="Arial"/>
          <w:u w:val="single"/>
        </w:rPr>
        <w:t xml:space="preserve"> of </w:t>
      </w:r>
      <w:r w:rsidRPr="00B9759A">
        <w:rPr>
          <w:rFonts w:ascii="Arial" w:hAnsi="Arial"/>
          <w:highlight w:val="yellow"/>
          <w:u w:val="single"/>
        </w:rPr>
        <w:t>the old order by increasing</w:t>
      </w:r>
      <w:r w:rsidRPr="00B9759A">
        <w:rPr>
          <w:rFonts w:ascii="Arial" w:hAnsi="Arial"/>
          <w:u w:val="single"/>
        </w:rPr>
        <w:t xml:space="preserve"> the </w:t>
      </w:r>
      <w:r w:rsidRPr="00B9759A">
        <w:rPr>
          <w:rFonts w:ascii="Arial" w:hAnsi="Arial"/>
          <w:highlight w:val="yellow"/>
          <w:u w:val="single"/>
        </w:rPr>
        <w:t>political cost of having the GOP coalition defined by</w:t>
      </w:r>
      <w:r w:rsidRPr="00B9759A">
        <w:rPr>
          <w:rFonts w:ascii="Arial" w:hAnsi="Arial"/>
        </w:rPr>
        <w:t xml:space="preserve"> Second Amendment absolutists, </w:t>
      </w:r>
      <w:r w:rsidRPr="00B9759A">
        <w:rPr>
          <w:rFonts w:ascii="Arial" w:hAnsi="Arial"/>
          <w:b/>
          <w:highlight w:val="yellow"/>
          <w:u w:val="single"/>
          <w:bdr w:val="single" w:sz="4" w:space="0" w:color="auto"/>
        </w:rPr>
        <w:t>climate science deniers</w:t>
      </w:r>
      <w:r w:rsidRPr="00B9759A">
        <w:rPr>
          <w:rFonts w:ascii="Arial" w:hAnsi="Arial"/>
        </w:rPr>
        <w:t>, supporters of “self-deportation” and the pure no-tax wing.</w:t>
      </w:r>
    </w:p>
    <w:p w:rsidR="000E77DE" w:rsidRPr="00B9759A" w:rsidRDefault="000E77DE" w:rsidP="000E77DE">
      <w:pPr>
        <w:rPr>
          <w:rFonts w:ascii="Arial" w:hAnsi="Arial"/>
        </w:rPr>
      </w:pPr>
    </w:p>
    <w:p w:rsidR="000E77DE" w:rsidRPr="00C32D23" w:rsidRDefault="000E77DE" w:rsidP="000E77DE">
      <w:pPr>
        <w:rPr>
          <w:rFonts w:ascii="Arial" w:hAnsi="Arial"/>
          <w:b/>
        </w:rPr>
      </w:pPr>
      <w:r w:rsidRPr="00C32D23">
        <w:rPr>
          <w:rFonts w:ascii="Arial" w:hAnsi="Arial"/>
          <w:b/>
        </w:rPr>
        <w:t>Economy thumps the DA.</w:t>
      </w:r>
    </w:p>
    <w:p w:rsidR="000E77DE" w:rsidRPr="00B9759A" w:rsidRDefault="000E77DE" w:rsidP="000E77DE">
      <w:pPr>
        <w:rPr>
          <w:rFonts w:ascii="Arial" w:eastAsia="Calibri" w:hAnsi="Arial"/>
          <w:sz w:val="20"/>
        </w:rPr>
      </w:pPr>
      <w:r w:rsidRPr="00B9759A">
        <w:rPr>
          <w:rFonts w:ascii="Arial" w:eastAsia="Calibri" w:hAnsi="Arial"/>
          <w:b/>
        </w:rPr>
        <w:t xml:space="preserve">Hughes 1/30 </w:t>
      </w:r>
      <w:r w:rsidRPr="00B9759A">
        <w:rPr>
          <w:rFonts w:ascii="Arial" w:eastAsia="Calibri" w:hAnsi="Arial"/>
          <w:sz w:val="20"/>
        </w:rPr>
        <w:t xml:space="preserve">Brian, Washington Examiner, /13, </w:t>
      </w:r>
      <w:proofErr w:type="spellStart"/>
      <w:r w:rsidRPr="00B9759A">
        <w:rPr>
          <w:rFonts w:ascii="Arial" w:eastAsia="Calibri" w:hAnsi="Arial"/>
          <w:sz w:val="20"/>
        </w:rPr>
        <w:t>Deja</w:t>
      </w:r>
      <w:proofErr w:type="spellEnd"/>
      <w:r w:rsidRPr="00B9759A">
        <w:rPr>
          <w:rFonts w:ascii="Arial" w:eastAsia="Calibri" w:hAnsi="Arial"/>
          <w:sz w:val="20"/>
        </w:rPr>
        <w:t xml:space="preserve"> vu for Obama: Economic blues threaten second-term agenda, washingtonexaminer.com/deja-vu-for-obama-economic-blues-threaten-second-term-agenda/article/2520110</w:t>
      </w:r>
    </w:p>
    <w:p w:rsidR="000E77DE" w:rsidRPr="00B9759A" w:rsidRDefault="000E77DE" w:rsidP="000E77DE">
      <w:pPr>
        <w:rPr>
          <w:rFonts w:ascii="Arial" w:eastAsia="Calibri" w:hAnsi="Arial"/>
          <w:sz w:val="20"/>
        </w:rPr>
      </w:pPr>
    </w:p>
    <w:p w:rsidR="000E77DE" w:rsidRPr="00B9759A" w:rsidRDefault="000E77DE" w:rsidP="000E77DE">
      <w:pPr>
        <w:rPr>
          <w:rFonts w:ascii="Arial" w:eastAsia="Calibri" w:hAnsi="Arial"/>
        </w:rPr>
      </w:pPr>
      <w:r w:rsidRPr="00B9759A">
        <w:rPr>
          <w:rFonts w:ascii="Arial" w:eastAsia="Calibri" w:hAnsi="Arial"/>
        </w:rPr>
        <w:t xml:space="preserve">President </w:t>
      </w:r>
      <w:r w:rsidRPr="00B9759A">
        <w:rPr>
          <w:rFonts w:ascii="Arial" w:eastAsia="Calibri" w:hAnsi="Arial"/>
          <w:bCs/>
          <w:u w:val="single"/>
        </w:rPr>
        <w:t>Obama opened his second term focused on gun violence and immigration. But</w:t>
      </w:r>
      <w:r w:rsidRPr="00B9759A">
        <w:rPr>
          <w:rFonts w:ascii="Arial" w:eastAsia="Calibri" w:hAnsi="Arial"/>
        </w:rPr>
        <w:t xml:space="preserve"> Wednesday's bleak </w:t>
      </w:r>
      <w:r w:rsidRPr="00B9759A">
        <w:rPr>
          <w:rFonts w:ascii="Arial" w:eastAsia="Calibri" w:hAnsi="Arial"/>
          <w:bCs/>
          <w:highlight w:val="yellow"/>
          <w:u w:val="single"/>
        </w:rPr>
        <w:t>news</w:t>
      </w:r>
      <w:r w:rsidRPr="00B9759A">
        <w:rPr>
          <w:rFonts w:ascii="Arial" w:eastAsia="Calibri" w:hAnsi="Arial"/>
          <w:bCs/>
          <w:u w:val="single"/>
        </w:rPr>
        <w:t xml:space="preserve"> that </w:t>
      </w:r>
      <w:r w:rsidRPr="00B9759A">
        <w:rPr>
          <w:rFonts w:ascii="Arial" w:eastAsia="Calibri" w:hAnsi="Arial"/>
          <w:bCs/>
          <w:highlight w:val="yellow"/>
          <w:u w:val="single"/>
        </w:rPr>
        <w:t>the economy is</w:t>
      </w:r>
      <w:r w:rsidRPr="00B9759A">
        <w:rPr>
          <w:rFonts w:ascii="Arial" w:eastAsia="Calibri" w:hAnsi="Arial"/>
        </w:rPr>
        <w:t xml:space="preserve"> again </w:t>
      </w:r>
      <w:r w:rsidRPr="00B9759A">
        <w:rPr>
          <w:rFonts w:ascii="Arial" w:eastAsia="Calibri" w:hAnsi="Arial"/>
          <w:bCs/>
          <w:highlight w:val="yellow"/>
          <w:u w:val="single"/>
        </w:rPr>
        <w:t>contracting</w:t>
      </w:r>
      <w:r w:rsidRPr="00B9759A">
        <w:rPr>
          <w:rFonts w:ascii="Arial" w:eastAsia="Calibri" w:hAnsi="Arial"/>
          <w:bCs/>
          <w:u w:val="single"/>
        </w:rPr>
        <w:t xml:space="preserve"> </w:t>
      </w:r>
      <w:r w:rsidRPr="00B9759A">
        <w:rPr>
          <w:rFonts w:ascii="Arial" w:eastAsia="Calibri" w:hAnsi="Arial"/>
          <w:bCs/>
          <w:highlight w:val="yellow"/>
          <w:u w:val="single"/>
        </w:rPr>
        <w:t>suggests</w:t>
      </w:r>
      <w:r w:rsidRPr="00B9759A">
        <w:rPr>
          <w:rFonts w:ascii="Arial" w:eastAsia="Calibri" w:hAnsi="Arial"/>
          <w:bCs/>
          <w:u w:val="single"/>
        </w:rPr>
        <w:t xml:space="preserve"> that </w:t>
      </w:r>
      <w:r w:rsidRPr="00B9759A">
        <w:rPr>
          <w:rFonts w:ascii="Arial" w:eastAsia="Calibri" w:hAnsi="Arial"/>
          <w:bCs/>
          <w:highlight w:val="yellow"/>
          <w:u w:val="single"/>
        </w:rPr>
        <w:t>the president's next</w:t>
      </w:r>
      <w:r w:rsidRPr="00B9759A">
        <w:rPr>
          <w:rFonts w:ascii="Arial" w:eastAsia="Calibri" w:hAnsi="Arial"/>
          <w:bCs/>
          <w:u w:val="single"/>
        </w:rPr>
        <w:t xml:space="preserve"> </w:t>
      </w:r>
      <w:r w:rsidRPr="00B9759A">
        <w:rPr>
          <w:rFonts w:ascii="Arial" w:eastAsia="Calibri" w:hAnsi="Arial"/>
          <w:bCs/>
          <w:highlight w:val="yellow"/>
          <w:u w:val="single"/>
        </w:rPr>
        <w:t>four years</w:t>
      </w:r>
      <w:r w:rsidRPr="00B9759A">
        <w:rPr>
          <w:rFonts w:ascii="Arial" w:eastAsia="Calibri" w:hAnsi="Arial"/>
        </w:rPr>
        <w:t xml:space="preserve">, like his first, </w:t>
      </w:r>
      <w:r w:rsidRPr="00B9759A">
        <w:rPr>
          <w:rFonts w:ascii="Arial" w:eastAsia="Calibri" w:hAnsi="Arial"/>
          <w:bCs/>
          <w:highlight w:val="yellow"/>
          <w:u w:val="single"/>
        </w:rPr>
        <w:t>will</w:t>
      </w:r>
      <w:r w:rsidRPr="00B9759A">
        <w:rPr>
          <w:rFonts w:ascii="Arial" w:eastAsia="Calibri" w:hAnsi="Arial"/>
          <w:bCs/>
          <w:u w:val="single"/>
        </w:rPr>
        <w:t xml:space="preserve"> instead </w:t>
      </w:r>
      <w:r w:rsidRPr="00B9759A">
        <w:rPr>
          <w:rFonts w:ascii="Arial" w:eastAsia="Calibri" w:hAnsi="Arial"/>
          <w:bCs/>
          <w:highlight w:val="yellow"/>
          <w:u w:val="single"/>
        </w:rPr>
        <w:t>be defined by</w:t>
      </w:r>
      <w:r w:rsidRPr="00B9759A">
        <w:rPr>
          <w:rFonts w:ascii="Arial" w:eastAsia="Calibri" w:hAnsi="Arial"/>
        </w:rPr>
        <w:t xml:space="preserve"> his handling of </w:t>
      </w:r>
      <w:r w:rsidRPr="00B9759A">
        <w:rPr>
          <w:rFonts w:ascii="Arial" w:eastAsia="Calibri" w:hAnsi="Arial"/>
          <w:bCs/>
          <w:highlight w:val="yellow"/>
          <w:u w:val="single"/>
        </w:rPr>
        <w:t>the</w:t>
      </w:r>
      <w:r w:rsidRPr="00B9759A">
        <w:rPr>
          <w:rFonts w:ascii="Arial" w:eastAsia="Calibri" w:hAnsi="Arial"/>
        </w:rPr>
        <w:t xml:space="preserve"> long-</w:t>
      </w:r>
      <w:r w:rsidRPr="00B9759A">
        <w:rPr>
          <w:rFonts w:ascii="Arial" w:eastAsia="Calibri" w:hAnsi="Arial"/>
          <w:bCs/>
          <w:u w:val="single"/>
        </w:rPr>
        <w:t xml:space="preserve">ailing </w:t>
      </w:r>
      <w:r w:rsidRPr="00B9759A">
        <w:rPr>
          <w:rFonts w:ascii="Arial" w:eastAsia="Calibri" w:hAnsi="Arial"/>
          <w:bCs/>
          <w:highlight w:val="yellow"/>
          <w:u w:val="single"/>
        </w:rPr>
        <w:t>economy</w:t>
      </w:r>
      <w:r w:rsidRPr="00B9759A">
        <w:rPr>
          <w:rFonts w:ascii="Arial" w:eastAsia="Calibri" w:hAnsi="Arial"/>
        </w:rPr>
        <w:t xml:space="preserve">. In his second inaugural address just a week ago, Obama declared that "an economic recovery has begun" and that he would turn his attention to a series of issues, from guns to climate change, important to his core supporters, </w:t>
      </w:r>
      <w:proofErr w:type="gramStart"/>
      <w:r w:rsidRPr="00B9759A">
        <w:rPr>
          <w:rFonts w:ascii="Arial" w:eastAsia="Calibri" w:hAnsi="Arial"/>
        </w:rPr>
        <w:t>The</w:t>
      </w:r>
      <w:proofErr w:type="gramEnd"/>
      <w:r w:rsidRPr="00B9759A">
        <w:rPr>
          <w:rFonts w:ascii="Arial" w:eastAsia="Calibri" w:hAnsi="Arial"/>
        </w:rPr>
        <w:t xml:space="preserve"> latest economic </w:t>
      </w:r>
      <w:r w:rsidRPr="00B9759A">
        <w:rPr>
          <w:rFonts w:ascii="Arial" w:eastAsia="Calibri" w:hAnsi="Arial"/>
          <w:bCs/>
          <w:u w:val="single"/>
        </w:rPr>
        <w:t>developments</w:t>
      </w:r>
      <w:r w:rsidRPr="00B9759A">
        <w:rPr>
          <w:rFonts w:ascii="Arial" w:eastAsia="Calibri" w:hAnsi="Arial"/>
        </w:rPr>
        <w:t xml:space="preserve">, however, </w:t>
      </w:r>
      <w:r w:rsidRPr="00B9759A">
        <w:rPr>
          <w:rFonts w:ascii="Arial" w:eastAsia="Calibri" w:hAnsi="Arial"/>
          <w:bCs/>
          <w:u w:val="single"/>
        </w:rPr>
        <w:t>paint a</w:t>
      </w:r>
      <w:r w:rsidRPr="00B9759A">
        <w:rPr>
          <w:rFonts w:ascii="Arial" w:eastAsia="Calibri" w:hAnsi="Arial"/>
        </w:rPr>
        <w:t xml:space="preserve"> more </w:t>
      </w:r>
      <w:r w:rsidRPr="00B9759A">
        <w:rPr>
          <w:rFonts w:ascii="Arial" w:eastAsia="Calibri" w:hAnsi="Arial"/>
          <w:bCs/>
          <w:u w:val="single"/>
        </w:rPr>
        <w:t>dismal portrait</w:t>
      </w:r>
      <w:r w:rsidRPr="00B9759A">
        <w:rPr>
          <w:rFonts w:ascii="Arial" w:eastAsia="Calibri" w:hAnsi="Arial"/>
        </w:rPr>
        <w:t xml:space="preserve"> than the president suggested. The Commerce Department reported Wednesday that the U.S. economy contracted between October and December, for the first time since mid-2009. And the White House spent the day blaming both Republicans and a natural disaster, Hurricane Sandy, for the setback. Sign Up for the Politics Digest newsletter! "There is more work to do, and our economy is facing headwinds ... and that is Republicans in Congress," White House press secretary Jay Carney said before conceding, "I don't think anytime you see a reduction in economic growth that it's good news." And Alan Krueger, chairman of the Council of Economic Advisers, pointed to "signs that Hurricane Sandy disrupted economic activity and federal defense spending declined precipitously, likely due to uncertainty stemming from the sequester." Even more important for the president, economists generally agree that the only way to significantly curtail unemployment is to maintain 3 percent economic growth over an extended period. Obama, who through much of his first term blamed former President George W. Bush for persistently high unemployment, now faces the challenge of taking ownership of the economy. And some Republicans were quick to accuse the president of intentionally trying to distract the American public from the issue of jobs. "For a president who barely talks about the economy anymore or the nearly 23 million Americans struggling for work, today's number might be a wake-up call," said Joe Pounder, research director at the Republican National Committee. Yet, the strategy is paying dividends for the president. Recent polls show his approval ratings have jumped since the start of his second term. But other analysts warned that </w:t>
      </w:r>
      <w:r w:rsidRPr="00B9759A">
        <w:rPr>
          <w:rFonts w:ascii="Arial" w:eastAsia="Calibri" w:hAnsi="Arial"/>
          <w:b/>
          <w:iCs/>
          <w:highlight w:val="yellow"/>
          <w:u w:val="single"/>
          <w:bdr w:val="single" w:sz="8" w:space="0" w:color="auto"/>
        </w:rPr>
        <w:t>Obama's</w:t>
      </w:r>
      <w:r w:rsidRPr="00B9759A">
        <w:rPr>
          <w:rFonts w:ascii="Arial" w:eastAsia="Calibri" w:hAnsi="Arial"/>
          <w:b/>
          <w:iCs/>
          <w:u w:val="single"/>
          <w:bdr w:val="single" w:sz="8" w:space="0" w:color="auto"/>
        </w:rPr>
        <w:t xml:space="preserve"> </w:t>
      </w:r>
      <w:r w:rsidRPr="00B9759A">
        <w:rPr>
          <w:rFonts w:ascii="Arial" w:eastAsia="Calibri" w:hAnsi="Arial"/>
          <w:b/>
          <w:iCs/>
          <w:highlight w:val="yellow"/>
          <w:u w:val="single"/>
          <w:bdr w:val="single" w:sz="8" w:space="0" w:color="auto"/>
        </w:rPr>
        <w:t>entire agenda</w:t>
      </w:r>
      <w:r w:rsidRPr="00B9759A">
        <w:rPr>
          <w:rFonts w:ascii="Arial" w:eastAsia="Calibri" w:hAnsi="Arial"/>
        </w:rPr>
        <w:t xml:space="preserve"> -- and his legacy -- </w:t>
      </w:r>
      <w:r w:rsidRPr="00B9759A">
        <w:rPr>
          <w:rFonts w:ascii="Arial" w:eastAsia="Calibri" w:hAnsi="Arial"/>
          <w:bCs/>
          <w:highlight w:val="yellow"/>
          <w:u w:val="single"/>
        </w:rPr>
        <w:t>could be overshadowed by economic hardships</w:t>
      </w:r>
      <w:r w:rsidRPr="00B9759A">
        <w:rPr>
          <w:rFonts w:ascii="Arial" w:eastAsia="Calibri" w:hAnsi="Arial"/>
          <w:bCs/>
          <w:u w:val="single"/>
        </w:rPr>
        <w:t xml:space="preserve">. </w:t>
      </w:r>
      <w:r w:rsidRPr="00B9759A">
        <w:rPr>
          <w:rFonts w:ascii="Arial" w:eastAsia="Calibri" w:hAnsi="Arial"/>
        </w:rPr>
        <w:t xml:space="preserve">"The fact that </w:t>
      </w:r>
      <w:r w:rsidRPr="00B9759A">
        <w:rPr>
          <w:rFonts w:ascii="Arial" w:eastAsia="Calibri" w:hAnsi="Arial"/>
          <w:bCs/>
          <w:highlight w:val="yellow"/>
          <w:u w:val="single"/>
        </w:rPr>
        <w:t>the</w:t>
      </w:r>
      <w:r w:rsidRPr="00B9759A">
        <w:rPr>
          <w:rFonts w:ascii="Arial" w:eastAsia="Calibri" w:hAnsi="Arial"/>
        </w:rPr>
        <w:t xml:space="preserve"> underlying </w:t>
      </w:r>
      <w:r w:rsidRPr="00B9759A">
        <w:rPr>
          <w:rFonts w:ascii="Arial" w:eastAsia="Calibri" w:hAnsi="Arial"/>
          <w:bCs/>
          <w:highlight w:val="yellow"/>
          <w:u w:val="single"/>
        </w:rPr>
        <w:t>economy is so anemic</w:t>
      </w:r>
      <w:r w:rsidRPr="00B9759A">
        <w:rPr>
          <w:rFonts w:ascii="Arial" w:eastAsia="Calibri" w:hAnsi="Arial"/>
          <w:bCs/>
          <w:u w:val="single"/>
        </w:rPr>
        <w:t xml:space="preserve">, </w:t>
      </w:r>
      <w:r w:rsidRPr="00B9759A">
        <w:rPr>
          <w:rFonts w:ascii="Arial" w:eastAsia="Calibri" w:hAnsi="Arial"/>
          <w:bCs/>
          <w:highlight w:val="yellow"/>
          <w:u w:val="single"/>
        </w:rPr>
        <w:t>it has</w:t>
      </w:r>
      <w:r w:rsidRPr="00B9759A">
        <w:rPr>
          <w:rFonts w:ascii="Arial" w:eastAsia="Calibri" w:hAnsi="Arial"/>
        </w:rPr>
        <w:t xml:space="preserve"> always </w:t>
      </w:r>
      <w:r w:rsidRPr="00B9759A">
        <w:rPr>
          <w:rFonts w:ascii="Arial" w:eastAsia="Calibri" w:hAnsi="Arial"/>
          <w:bCs/>
          <w:highlight w:val="yellow"/>
          <w:u w:val="single"/>
        </w:rPr>
        <w:t>weakened</w:t>
      </w:r>
      <w:r w:rsidRPr="00B9759A">
        <w:rPr>
          <w:rFonts w:ascii="Arial" w:eastAsia="Calibri" w:hAnsi="Arial"/>
          <w:bCs/>
          <w:u w:val="single"/>
        </w:rPr>
        <w:t xml:space="preserve"> </w:t>
      </w:r>
      <w:r w:rsidRPr="00B9759A">
        <w:rPr>
          <w:rFonts w:ascii="Arial" w:eastAsia="Calibri" w:hAnsi="Arial"/>
          <w:bCs/>
          <w:highlight w:val="yellow"/>
          <w:u w:val="single"/>
        </w:rPr>
        <w:t>every president</w:t>
      </w:r>
      <w:r w:rsidRPr="00B9759A">
        <w:rPr>
          <w:rFonts w:ascii="Arial" w:eastAsia="Calibri" w:hAnsi="Arial"/>
        </w:rPr>
        <w:t xml:space="preserve"> eventually," said Matt </w:t>
      </w:r>
      <w:proofErr w:type="spellStart"/>
      <w:r w:rsidRPr="00B9759A">
        <w:rPr>
          <w:rFonts w:ascii="Arial" w:eastAsia="Calibri" w:hAnsi="Arial"/>
        </w:rPr>
        <w:t>Schlapp</w:t>
      </w:r>
      <w:proofErr w:type="spellEnd"/>
      <w:r w:rsidRPr="00B9759A">
        <w:rPr>
          <w:rFonts w:ascii="Arial" w:eastAsia="Calibri" w:hAnsi="Arial"/>
        </w:rPr>
        <w:t>, former political director for President George W. Bush. "</w:t>
      </w:r>
      <w:r w:rsidRPr="00B9759A">
        <w:rPr>
          <w:rFonts w:ascii="Arial" w:eastAsia="Calibri" w:hAnsi="Arial"/>
          <w:b/>
          <w:iCs/>
          <w:highlight w:val="yellow"/>
          <w:u w:val="single"/>
          <w:bdr w:val="single" w:sz="8" w:space="0" w:color="auto"/>
        </w:rPr>
        <w:t>He won't be immune to that</w:t>
      </w:r>
      <w:r w:rsidRPr="00B9759A">
        <w:rPr>
          <w:rFonts w:ascii="Arial" w:eastAsia="Calibri" w:hAnsi="Arial"/>
          <w:bCs/>
          <w:highlight w:val="yellow"/>
          <w:u w:val="single"/>
        </w:rPr>
        <w:t>. It could</w:t>
      </w:r>
      <w:r w:rsidRPr="00B9759A">
        <w:rPr>
          <w:rFonts w:ascii="Arial" w:eastAsia="Calibri" w:hAnsi="Arial"/>
          <w:bCs/>
          <w:u w:val="single"/>
        </w:rPr>
        <w:t xml:space="preserve"> </w:t>
      </w:r>
      <w:r w:rsidRPr="00B9759A">
        <w:rPr>
          <w:rFonts w:ascii="Arial" w:eastAsia="Calibri" w:hAnsi="Arial"/>
          <w:b/>
          <w:iCs/>
          <w:highlight w:val="yellow"/>
          <w:u w:val="single"/>
          <w:bdr w:val="single" w:sz="8" w:space="0" w:color="auto"/>
        </w:rPr>
        <w:t>weaken his standing on other issues</w:t>
      </w:r>
      <w:r w:rsidRPr="00B9759A">
        <w:rPr>
          <w:rFonts w:ascii="Arial" w:eastAsia="Calibri" w:hAnsi="Arial"/>
          <w:b/>
          <w:iCs/>
          <w:u w:val="single"/>
          <w:bdr w:val="single" w:sz="8" w:space="0" w:color="auto"/>
        </w:rPr>
        <w:t xml:space="preserve">." </w:t>
      </w:r>
      <w:r w:rsidRPr="00B9759A">
        <w:rPr>
          <w:rFonts w:ascii="Arial" w:eastAsia="Calibri" w:hAnsi="Arial"/>
        </w:rPr>
        <w:t xml:space="preserve">Further complicating the economic forecast is the so-called </w:t>
      </w:r>
      <w:proofErr w:type="gramStart"/>
      <w:r w:rsidRPr="00B9759A">
        <w:rPr>
          <w:rFonts w:ascii="Arial" w:eastAsia="Calibri" w:hAnsi="Arial"/>
          <w:b/>
          <w:iCs/>
          <w:highlight w:val="yellow"/>
          <w:u w:val="single"/>
          <w:bdr w:val="single" w:sz="8" w:space="0" w:color="auto"/>
        </w:rPr>
        <w:t>sequestration</w:t>
      </w:r>
      <w:r w:rsidRPr="00B9759A">
        <w:rPr>
          <w:rFonts w:ascii="Arial" w:eastAsia="Calibri" w:hAnsi="Arial"/>
        </w:rPr>
        <w:t>,</w:t>
      </w:r>
      <w:proofErr w:type="gramEnd"/>
      <w:r w:rsidRPr="00B9759A">
        <w:rPr>
          <w:rFonts w:ascii="Arial" w:eastAsia="Calibri" w:hAnsi="Arial"/>
        </w:rPr>
        <w:t xml:space="preserve"> automatic, across-the-board spending cuts that kick in on March 1 and that economists warn </w:t>
      </w:r>
      <w:r w:rsidRPr="00B9759A">
        <w:rPr>
          <w:rFonts w:ascii="Arial" w:eastAsia="Calibri" w:hAnsi="Arial"/>
          <w:bCs/>
          <w:highlight w:val="yellow"/>
          <w:u w:val="single"/>
        </w:rPr>
        <w:t>could undo</w:t>
      </w:r>
      <w:r w:rsidRPr="00B9759A">
        <w:rPr>
          <w:rFonts w:ascii="Arial" w:eastAsia="Calibri" w:hAnsi="Arial"/>
          <w:bCs/>
          <w:u w:val="single"/>
        </w:rPr>
        <w:t xml:space="preserve"> </w:t>
      </w:r>
      <w:r w:rsidRPr="00B9759A">
        <w:rPr>
          <w:rFonts w:ascii="Arial" w:eastAsia="Calibri" w:hAnsi="Arial"/>
          <w:bCs/>
          <w:highlight w:val="yellow"/>
          <w:u w:val="single"/>
        </w:rPr>
        <w:t>fragile economic gains</w:t>
      </w:r>
      <w:r w:rsidRPr="00B9759A">
        <w:rPr>
          <w:rFonts w:ascii="Arial" w:eastAsia="Calibri" w:hAnsi="Arial"/>
        </w:rPr>
        <w:t>. The Commerce Department cited the impact of those cuts on the Pentagon as the primary cause of the economy's fourth-quarter contraction.</w:t>
      </w:r>
    </w:p>
    <w:p w:rsidR="000E77DE" w:rsidRPr="00B9759A" w:rsidRDefault="000E77DE" w:rsidP="000E77DE">
      <w:pPr>
        <w:rPr>
          <w:rFonts w:ascii="Arial" w:eastAsia="Calibri" w:hAnsi="Arial"/>
          <w:sz w:val="16"/>
        </w:rPr>
      </w:pPr>
    </w:p>
    <w:p w:rsidR="000E77DE" w:rsidRPr="00B9759A" w:rsidRDefault="000E77DE" w:rsidP="000E77DE">
      <w:pPr>
        <w:rPr>
          <w:rFonts w:ascii="Arial" w:hAnsi="Arial"/>
        </w:rPr>
      </w:pPr>
    </w:p>
    <w:p w:rsidR="000E77DE" w:rsidRPr="00B9759A" w:rsidRDefault="000E77DE" w:rsidP="000E77DE">
      <w:pPr>
        <w:rPr>
          <w:rFonts w:ascii="Arial" w:eastAsia="Calibri" w:hAnsi="Arial"/>
          <w:b/>
        </w:rPr>
      </w:pPr>
      <w:r w:rsidRPr="00B9759A">
        <w:rPr>
          <w:rFonts w:ascii="Arial" w:eastAsia="Calibri" w:hAnsi="Arial"/>
          <w:b/>
        </w:rPr>
        <w:t>BW use or impact.</w:t>
      </w:r>
    </w:p>
    <w:p w:rsidR="000E77DE" w:rsidRPr="00B9759A" w:rsidRDefault="000E77DE" w:rsidP="000E77DE">
      <w:pPr>
        <w:rPr>
          <w:rFonts w:ascii="Arial" w:eastAsia="Calibri" w:hAnsi="Arial"/>
        </w:rPr>
      </w:pPr>
      <w:r w:rsidRPr="00B9759A">
        <w:rPr>
          <w:rFonts w:ascii="Arial" w:eastAsia="Calibri" w:hAnsi="Arial"/>
          <w:b/>
          <w:bCs/>
          <w:sz w:val="26"/>
        </w:rPr>
        <w:t>Mueller 10</w:t>
      </w:r>
      <w:r w:rsidRPr="00B9759A">
        <w:rPr>
          <w:rFonts w:ascii="Arial" w:eastAsia="Calibri" w:hAnsi="Arial"/>
        </w:rPr>
        <w:t xml:space="preserve"> [John, Woody Hayes Chair of National Security Studies at the </w:t>
      </w:r>
      <w:proofErr w:type="spellStart"/>
      <w:r w:rsidRPr="00B9759A">
        <w:rPr>
          <w:rFonts w:ascii="Arial" w:eastAsia="Calibri" w:hAnsi="Arial"/>
        </w:rPr>
        <w:t>Mershon</w:t>
      </w:r>
      <w:proofErr w:type="spellEnd"/>
      <w:r w:rsidRPr="00B9759A">
        <w:rPr>
          <w:rFonts w:ascii="Arial" w:eastAsia="Calibri" w:hAnsi="Arial"/>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0E77DE" w:rsidRPr="00B9759A" w:rsidRDefault="000E77DE" w:rsidP="000E77DE">
      <w:pPr>
        <w:rPr>
          <w:rFonts w:ascii="Arial" w:eastAsia="Calibri" w:hAnsi="Arial"/>
        </w:rPr>
      </w:pPr>
    </w:p>
    <w:p w:rsidR="000E77DE" w:rsidRDefault="000E77DE" w:rsidP="000E77DE">
      <w:pPr>
        <w:rPr>
          <w:rFonts w:ascii="Arial" w:eastAsia="Calibri" w:hAnsi="Arial"/>
          <w:bCs/>
          <w:u w:val="single"/>
        </w:rPr>
      </w:pPr>
      <w:r w:rsidRPr="00B9759A">
        <w:rPr>
          <w:rFonts w:ascii="Arial" w:eastAsia="Calibri" w:hAnsi="Arial"/>
          <w:bCs/>
          <w:u w:val="single"/>
        </w:rPr>
        <w:t>Properly developed and deployed</w:t>
      </w:r>
      <w:r w:rsidRPr="00B9759A">
        <w:rPr>
          <w:rFonts w:ascii="Arial" w:eastAsia="Calibri" w:hAnsi="Arial"/>
          <w:sz w:val="16"/>
        </w:rPr>
        <w:t xml:space="preserve">, biological weapons </w:t>
      </w:r>
      <w:r w:rsidRPr="00B9759A">
        <w:rPr>
          <w:rFonts w:ascii="Arial" w:eastAsia="Calibri" w:hAnsi="Arial"/>
          <w:bCs/>
          <w:u w:val="single"/>
        </w:rPr>
        <w:t>could potentially</w:t>
      </w:r>
      <w:r w:rsidRPr="00B9759A">
        <w:rPr>
          <w:rFonts w:ascii="Arial" w:eastAsia="Calibri" w:hAnsi="Arial"/>
          <w:sz w:val="16"/>
        </w:rPr>
        <w:t xml:space="preserve">, if thus far only in theory, </w:t>
      </w:r>
      <w:r w:rsidRPr="00B9759A">
        <w:rPr>
          <w:rFonts w:ascii="Arial" w:eastAsia="Calibri" w:hAnsi="Arial"/>
          <w:bCs/>
          <w:u w:val="single"/>
        </w:rPr>
        <w:t>kill hundreds of thousands</w:t>
      </w:r>
      <w:r w:rsidRPr="00B9759A">
        <w:rPr>
          <w:rFonts w:ascii="Arial" w:eastAsia="Calibri" w:hAnsi="Arial"/>
          <w:sz w:val="16"/>
        </w:rPr>
        <w:t xml:space="preserve">, perhaps even millions, of people. </w:t>
      </w:r>
      <w:r w:rsidRPr="00B9759A">
        <w:rPr>
          <w:rFonts w:ascii="Arial" w:eastAsia="Calibri" w:hAnsi="Arial"/>
          <w:bCs/>
          <w:u w:val="single"/>
        </w:rPr>
        <w:t xml:space="preserve">The </w:t>
      </w:r>
      <w:r w:rsidRPr="00B9759A">
        <w:rPr>
          <w:rFonts w:ascii="Arial" w:eastAsia="Calibri" w:hAnsi="Arial"/>
          <w:sz w:val="16"/>
        </w:rPr>
        <w:t xml:space="preserve">discussion </w:t>
      </w:r>
      <w:r w:rsidRPr="00B9759A">
        <w:rPr>
          <w:rFonts w:ascii="Arial" w:eastAsia="Calibri" w:hAnsi="Arial"/>
          <w:bCs/>
          <w:u w:val="single"/>
        </w:rPr>
        <w:t xml:space="preserve">remains </w:t>
      </w:r>
      <w:r w:rsidRPr="00B9759A">
        <w:rPr>
          <w:rFonts w:ascii="Arial" w:eastAsia="Calibri" w:hAnsi="Arial"/>
          <w:b/>
          <w:iCs/>
          <w:u w:val="single"/>
          <w:bdr w:val="single" w:sz="18" w:space="0" w:color="auto"/>
        </w:rPr>
        <w:t>theoretical</w:t>
      </w:r>
      <w:r w:rsidRPr="00B9759A">
        <w:rPr>
          <w:rFonts w:ascii="Arial" w:eastAsia="Calibri" w:hAnsi="Arial"/>
          <w:bCs/>
          <w:u w:val="single"/>
        </w:rPr>
        <w:t xml:space="preserve"> because </w:t>
      </w:r>
      <w:r w:rsidRPr="00B9759A">
        <w:rPr>
          <w:rFonts w:ascii="Arial" w:eastAsia="Calibri" w:hAnsi="Arial"/>
          <w:bCs/>
          <w:highlight w:val="yellow"/>
          <w:u w:val="single"/>
        </w:rPr>
        <w:t>biological weapons have scarcely</w:t>
      </w:r>
      <w:r w:rsidRPr="00B9759A">
        <w:rPr>
          <w:rFonts w:ascii="Arial" w:eastAsia="Calibri" w:hAnsi="Arial"/>
          <w:bCs/>
          <w:u w:val="single"/>
        </w:rPr>
        <w:t xml:space="preserve"> ever </w:t>
      </w:r>
      <w:r w:rsidRPr="00B9759A">
        <w:rPr>
          <w:rFonts w:ascii="Arial" w:eastAsia="Calibri" w:hAnsi="Arial"/>
          <w:bCs/>
          <w:highlight w:val="yellow"/>
          <w:u w:val="single"/>
        </w:rPr>
        <w:t>been used</w:t>
      </w:r>
      <w:r w:rsidRPr="00B9759A">
        <w:rPr>
          <w:rFonts w:ascii="Arial" w:eastAsia="Calibri" w:hAnsi="Arial"/>
          <w:bCs/>
          <w:u w:val="single"/>
        </w:rPr>
        <w:t xml:space="preserve">. For the most destructive results, </w:t>
      </w:r>
      <w:r w:rsidRPr="00B9759A">
        <w:rPr>
          <w:rFonts w:ascii="Arial" w:eastAsia="Calibri" w:hAnsi="Arial"/>
          <w:bCs/>
          <w:highlight w:val="yellow"/>
          <w:u w:val="single"/>
        </w:rPr>
        <w:t xml:space="preserve">they need to be </w:t>
      </w:r>
      <w:r w:rsidRPr="00B9759A">
        <w:rPr>
          <w:rFonts w:ascii="Arial" w:eastAsia="Calibri" w:hAnsi="Arial"/>
          <w:b/>
          <w:iCs/>
          <w:highlight w:val="yellow"/>
          <w:u w:val="single"/>
          <w:bdr w:val="single" w:sz="18" w:space="0" w:color="auto"/>
        </w:rPr>
        <w:t>dispersed</w:t>
      </w:r>
      <w:r w:rsidRPr="00B9759A">
        <w:rPr>
          <w:rFonts w:ascii="Arial" w:eastAsia="Calibri" w:hAnsi="Arial"/>
          <w:bCs/>
          <w:highlight w:val="yellow"/>
          <w:u w:val="single"/>
        </w:rPr>
        <w:t xml:space="preserve"> in</w:t>
      </w:r>
      <w:r w:rsidRPr="00B9759A">
        <w:rPr>
          <w:rFonts w:ascii="Arial" w:eastAsia="Calibri" w:hAnsi="Arial"/>
          <w:bCs/>
          <w:u w:val="single"/>
        </w:rPr>
        <w:t xml:space="preserve"> very </w:t>
      </w:r>
      <w:r w:rsidRPr="00B9759A">
        <w:rPr>
          <w:rFonts w:ascii="Arial" w:eastAsia="Calibri" w:hAnsi="Arial"/>
          <w:b/>
          <w:iCs/>
          <w:highlight w:val="yellow"/>
          <w:u w:val="single"/>
          <w:bdr w:val="single" w:sz="18" w:space="0" w:color="auto"/>
        </w:rPr>
        <w:t>low-altitude</w:t>
      </w:r>
      <w:r w:rsidRPr="00B9759A">
        <w:rPr>
          <w:rFonts w:ascii="Arial" w:eastAsia="Calibri" w:hAnsi="Arial"/>
          <w:bCs/>
          <w:highlight w:val="yellow"/>
          <w:u w:val="single"/>
        </w:rPr>
        <w:t xml:space="preserve"> aerosol clouds. Since aerosols do not</w:t>
      </w:r>
      <w:r w:rsidRPr="00B9759A">
        <w:rPr>
          <w:rFonts w:ascii="Arial" w:eastAsia="Calibri" w:hAnsi="Arial"/>
          <w:bCs/>
          <w:u w:val="single"/>
        </w:rPr>
        <w:t xml:space="preserve"> appreciably </w:t>
      </w:r>
      <w:r w:rsidRPr="00B9759A">
        <w:rPr>
          <w:rFonts w:ascii="Arial" w:eastAsia="Calibri" w:hAnsi="Arial"/>
          <w:bCs/>
          <w:highlight w:val="yellow"/>
          <w:u w:val="single"/>
        </w:rPr>
        <w:t>settle, pathogens</w:t>
      </w:r>
      <w:r w:rsidRPr="00B9759A">
        <w:rPr>
          <w:rFonts w:ascii="Arial" w:eastAsia="Calibri" w:hAnsi="Arial"/>
          <w:bCs/>
          <w:u w:val="single"/>
        </w:rPr>
        <w:t xml:space="preserve"> like anthrax</w:t>
      </w:r>
      <w:r w:rsidRPr="00B9759A">
        <w:rPr>
          <w:rFonts w:ascii="Arial" w:eastAsia="Calibri" w:hAnsi="Arial"/>
          <w:sz w:val="16"/>
        </w:rPr>
        <w:t xml:space="preserve"> (which is not easy to spread or catch and is not contagious) would probably </w:t>
      </w:r>
      <w:r w:rsidRPr="00B9759A">
        <w:rPr>
          <w:rFonts w:ascii="Arial" w:eastAsia="Calibri" w:hAnsi="Arial"/>
          <w:bCs/>
          <w:highlight w:val="yellow"/>
          <w:u w:val="single"/>
        </w:rPr>
        <w:t xml:space="preserve">have to be sprayed </w:t>
      </w:r>
      <w:r w:rsidRPr="00B9759A">
        <w:rPr>
          <w:rFonts w:ascii="Arial" w:eastAsia="Calibri" w:hAnsi="Arial"/>
          <w:b/>
          <w:iCs/>
          <w:highlight w:val="yellow"/>
          <w:u w:val="single"/>
          <w:bdr w:val="single" w:sz="18" w:space="0" w:color="auto"/>
        </w:rPr>
        <w:t>near nose level</w:t>
      </w:r>
      <w:r w:rsidRPr="00B9759A">
        <w:rPr>
          <w:rFonts w:ascii="Arial" w:eastAsia="Calibri" w:hAnsi="Arial"/>
          <w:sz w:val="16"/>
        </w:rPr>
        <w:t xml:space="preserve">. Moreover, </w:t>
      </w:r>
      <w:r w:rsidRPr="00B9759A">
        <w:rPr>
          <w:rFonts w:ascii="Arial" w:eastAsia="Calibri" w:hAnsi="Arial"/>
          <w:b/>
          <w:iCs/>
          <w:highlight w:val="yellow"/>
          <w:u w:val="single"/>
          <w:bdr w:val="single" w:sz="18" w:space="0" w:color="auto"/>
        </w:rPr>
        <w:t>90 percent</w:t>
      </w:r>
      <w:r w:rsidRPr="00B9759A">
        <w:rPr>
          <w:rFonts w:ascii="Arial" w:eastAsia="Calibri" w:hAnsi="Arial"/>
          <w:bCs/>
          <w:highlight w:val="yellow"/>
          <w:u w:val="single"/>
        </w:rPr>
        <w:t xml:space="preserve"> of the microorganisms</w:t>
      </w:r>
      <w:r w:rsidRPr="00B9759A">
        <w:rPr>
          <w:rFonts w:ascii="Arial" w:eastAsia="Calibri" w:hAnsi="Arial"/>
          <w:bCs/>
          <w:u w:val="single"/>
        </w:rPr>
        <w:t xml:space="preserve"> are likely to </w:t>
      </w:r>
      <w:r w:rsidRPr="00B9759A">
        <w:rPr>
          <w:rFonts w:ascii="Arial" w:eastAsia="Calibri" w:hAnsi="Arial"/>
          <w:b/>
          <w:iCs/>
          <w:highlight w:val="yellow"/>
          <w:u w:val="single"/>
          <w:bdr w:val="single" w:sz="18" w:space="0" w:color="auto"/>
        </w:rPr>
        <w:t>die</w:t>
      </w:r>
      <w:r w:rsidRPr="00B9759A">
        <w:rPr>
          <w:rFonts w:ascii="Arial" w:eastAsia="Calibri" w:hAnsi="Arial"/>
          <w:bCs/>
          <w:highlight w:val="yellow"/>
          <w:u w:val="single"/>
        </w:rPr>
        <w:t xml:space="preserve"> during</w:t>
      </w:r>
      <w:r w:rsidRPr="00B9759A">
        <w:rPr>
          <w:rFonts w:ascii="Arial" w:eastAsia="Calibri" w:hAnsi="Arial"/>
          <w:bCs/>
          <w:u w:val="single"/>
        </w:rPr>
        <w:t xml:space="preserve"> the process of </w:t>
      </w:r>
      <w:proofErr w:type="spellStart"/>
      <w:r w:rsidRPr="00B9759A">
        <w:rPr>
          <w:rFonts w:ascii="Arial" w:eastAsia="Calibri" w:hAnsi="Arial"/>
          <w:bCs/>
          <w:highlight w:val="yellow"/>
          <w:u w:val="single"/>
        </w:rPr>
        <w:t>aerosolization</w:t>
      </w:r>
      <w:proofErr w:type="spellEnd"/>
      <w:r w:rsidRPr="00B9759A">
        <w:rPr>
          <w:rFonts w:ascii="Arial" w:eastAsia="Calibri" w:hAnsi="Arial"/>
          <w:bCs/>
          <w:highlight w:val="yellow"/>
          <w:u w:val="single"/>
        </w:rPr>
        <w:t>, while</w:t>
      </w:r>
      <w:r w:rsidRPr="00B9759A">
        <w:rPr>
          <w:rFonts w:ascii="Arial" w:eastAsia="Calibri" w:hAnsi="Arial"/>
          <w:bCs/>
          <w:u w:val="single"/>
        </w:rPr>
        <w:t xml:space="preserve"> their </w:t>
      </w:r>
      <w:r w:rsidRPr="00B9759A">
        <w:rPr>
          <w:rFonts w:ascii="Arial" w:eastAsia="Calibri" w:hAnsi="Arial"/>
          <w:bCs/>
          <w:highlight w:val="yellow"/>
          <w:u w:val="single"/>
        </w:rPr>
        <w:t>effectiveness could be reduced</w:t>
      </w:r>
      <w:r w:rsidRPr="00B9759A">
        <w:rPr>
          <w:rFonts w:ascii="Arial" w:eastAsia="Calibri" w:hAnsi="Arial"/>
          <w:bCs/>
          <w:u w:val="single"/>
        </w:rPr>
        <w:t xml:space="preserve"> still </w:t>
      </w:r>
      <w:r w:rsidRPr="00B9759A">
        <w:rPr>
          <w:rFonts w:ascii="Arial" w:eastAsia="Calibri" w:hAnsi="Arial"/>
          <w:bCs/>
          <w:highlight w:val="yellow"/>
          <w:u w:val="single"/>
        </w:rPr>
        <w:t xml:space="preserve">further by </w:t>
      </w:r>
      <w:r w:rsidRPr="00B9759A">
        <w:rPr>
          <w:rFonts w:ascii="Arial" w:eastAsia="Calibri" w:hAnsi="Arial"/>
          <w:b/>
          <w:iCs/>
          <w:highlight w:val="yellow"/>
          <w:u w:val="single"/>
          <w:bdr w:val="single" w:sz="18" w:space="0" w:color="auto"/>
        </w:rPr>
        <w:t>sunlight</w:t>
      </w:r>
      <w:r w:rsidRPr="00B9759A">
        <w:rPr>
          <w:rFonts w:ascii="Arial" w:eastAsia="Calibri" w:hAnsi="Arial"/>
          <w:sz w:val="16"/>
          <w:highlight w:val="yellow"/>
        </w:rPr>
        <w:t>,</w:t>
      </w:r>
      <w:r w:rsidRPr="00B9759A">
        <w:rPr>
          <w:rFonts w:ascii="Arial" w:eastAsia="Calibri" w:hAnsi="Arial"/>
          <w:bCs/>
          <w:highlight w:val="yellow"/>
          <w:u w:val="single"/>
        </w:rPr>
        <w:t xml:space="preserve"> </w:t>
      </w:r>
      <w:r w:rsidRPr="00B9759A">
        <w:rPr>
          <w:rFonts w:ascii="Arial" w:eastAsia="Calibri" w:hAnsi="Arial"/>
          <w:b/>
          <w:iCs/>
          <w:highlight w:val="yellow"/>
          <w:u w:val="single"/>
          <w:bdr w:val="single" w:sz="18" w:space="0" w:color="auto"/>
        </w:rPr>
        <w:t>smog</w:t>
      </w:r>
      <w:r w:rsidRPr="00B9759A">
        <w:rPr>
          <w:rFonts w:ascii="Arial" w:eastAsia="Calibri" w:hAnsi="Arial"/>
          <w:sz w:val="16"/>
          <w:highlight w:val="yellow"/>
        </w:rPr>
        <w:t>,</w:t>
      </w:r>
      <w:r w:rsidRPr="00B9759A">
        <w:rPr>
          <w:rFonts w:ascii="Arial" w:eastAsia="Calibri" w:hAnsi="Arial"/>
          <w:bCs/>
          <w:highlight w:val="yellow"/>
          <w:u w:val="single"/>
        </w:rPr>
        <w:t xml:space="preserve"> </w:t>
      </w:r>
      <w:r w:rsidRPr="00B9759A">
        <w:rPr>
          <w:rFonts w:ascii="Arial" w:eastAsia="Calibri" w:hAnsi="Arial"/>
          <w:b/>
          <w:iCs/>
          <w:highlight w:val="yellow"/>
          <w:u w:val="single"/>
          <w:bdr w:val="single" w:sz="18" w:space="0" w:color="auto"/>
        </w:rPr>
        <w:t>humidity</w:t>
      </w:r>
      <w:r w:rsidRPr="00B9759A">
        <w:rPr>
          <w:rFonts w:ascii="Arial" w:eastAsia="Calibri" w:hAnsi="Arial"/>
          <w:sz w:val="16"/>
          <w:highlight w:val="yellow"/>
        </w:rPr>
        <w:t>,</w:t>
      </w:r>
      <w:r w:rsidRPr="00B9759A">
        <w:rPr>
          <w:rFonts w:ascii="Arial" w:eastAsia="Calibri" w:hAnsi="Arial"/>
          <w:bCs/>
          <w:highlight w:val="yellow"/>
          <w:u w:val="single"/>
        </w:rPr>
        <w:t xml:space="preserve"> and </w:t>
      </w:r>
      <w:r w:rsidRPr="00B9759A">
        <w:rPr>
          <w:rFonts w:ascii="Arial" w:eastAsia="Calibri" w:hAnsi="Arial"/>
          <w:b/>
          <w:iCs/>
          <w:highlight w:val="yellow"/>
          <w:u w:val="single"/>
          <w:bdr w:val="single" w:sz="18" w:space="0" w:color="auto"/>
        </w:rPr>
        <w:t>temperature changes</w:t>
      </w:r>
      <w:r w:rsidRPr="00B9759A">
        <w:rPr>
          <w:rFonts w:ascii="Arial" w:eastAsia="Calibri" w:hAnsi="Arial"/>
          <w:sz w:val="16"/>
        </w:rPr>
        <w:t xml:space="preserve">. Explosive methods of </w:t>
      </w:r>
      <w:r w:rsidRPr="00B9759A">
        <w:rPr>
          <w:rFonts w:ascii="Arial" w:eastAsia="Calibri" w:hAnsi="Arial"/>
          <w:bCs/>
          <w:highlight w:val="yellow"/>
          <w:u w:val="single"/>
        </w:rPr>
        <w:t>dispersion may destroy the organisms</w:t>
      </w:r>
      <w:r w:rsidRPr="00B9759A">
        <w:rPr>
          <w:rFonts w:ascii="Arial" w:eastAsia="Calibri" w:hAnsi="Arial"/>
          <w:bCs/>
          <w:u w:val="single"/>
        </w:rPr>
        <w:t xml:space="preserve">, and, except for anthrax spores, long-term </w:t>
      </w:r>
      <w:r w:rsidRPr="00B9759A">
        <w:rPr>
          <w:rFonts w:ascii="Arial" w:eastAsia="Calibri" w:hAnsi="Arial"/>
          <w:b/>
          <w:iCs/>
          <w:highlight w:val="yellow"/>
          <w:u w:val="single"/>
          <w:bdr w:val="single" w:sz="18" w:space="0" w:color="auto"/>
        </w:rPr>
        <w:t>storage</w:t>
      </w:r>
      <w:r w:rsidRPr="00B9759A">
        <w:rPr>
          <w:rFonts w:ascii="Arial" w:eastAsia="Calibri" w:hAnsi="Arial"/>
          <w:bCs/>
          <w:highlight w:val="yellow"/>
          <w:u w:val="single"/>
        </w:rPr>
        <w:t xml:space="preserve"> of lethal organisms</w:t>
      </w:r>
      <w:r w:rsidRPr="00B9759A">
        <w:rPr>
          <w:rFonts w:ascii="Arial" w:eastAsia="Calibri" w:hAnsi="Arial"/>
          <w:bCs/>
          <w:u w:val="single"/>
        </w:rPr>
        <w:t xml:space="preserve"> in bombs or warheads </w:t>
      </w:r>
      <w:r w:rsidRPr="00B9759A">
        <w:rPr>
          <w:rFonts w:ascii="Arial" w:eastAsia="Calibri" w:hAnsi="Arial"/>
          <w:bCs/>
          <w:highlight w:val="yellow"/>
          <w:u w:val="single"/>
        </w:rPr>
        <w:t>is difficult</w:t>
      </w:r>
      <w:r w:rsidRPr="00B9759A">
        <w:rPr>
          <w:rFonts w:ascii="Arial" w:eastAsia="Calibri" w:hAnsi="Arial"/>
          <w:bCs/>
          <w:u w:val="single"/>
        </w:rPr>
        <w:t xml:space="preserve">: even if refrigerated, </w:t>
      </w:r>
      <w:r w:rsidRPr="00B9759A">
        <w:rPr>
          <w:rFonts w:ascii="Arial" w:eastAsia="Calibri" w:hAnsi="Arial"/>
          <w:bCs/>
          <w:highlight w:val="yellow"/>
          <w:u w:val="single"/>
        </w:rPr>
        <w:t>most</w:t>
      </w:r>
      <w:r w:rsidRPr="00B9759A">
        <w:rPr>
          <w:rFonts w:ascii="Arial" w:eastAsia="Calibri" w:hAnsi="Arial"/>
          <w:bCs/>
          <w:u w:val="single"/>
        </w:rPr>
        <w:t xml:space="preserve"> of the </w:t>
      </w:r>
      <w:r w:rsidRPr="00B9759A">
        <w:rPr>
          <w:rFonts w:ascii="Arial" w:eastAsia="Calibri" w:hAnsi="Arial"/>
          <w:bCs/>
          <w:highlight w:val="yellow"/>
          <w:u w:val="single"/>
        </w:rPr>
        <w:t xml:space="preserve">organisms have a </w:t>
      </w:r>
      <w:r w:rsidRPr="00B9759A">
        <w:rPr>
          <w:rFonts w:ascii="Arial" w:eastAsia="Calibri" w:hAnsi="Arial"/>
          <w:b/>
          <w:iCs/>
          <w:highlight w:val="yellow"/>
          <w:u w:val="single"/>
          <w:bdr w:val="single" w:sz="18" w:space="0" w:color="auto"/>
        </w:rPr>
        <w:t>limited lifetime</w:t>
      </w:r>
      <w:r w:rsidRPr="00B9759A">
        <w:rPr>
          <w:rFonts w:ascii="Arial" w:eastAsia="Calibri" w:hAnsi="Arial"/>
          <w:sz w:val="16"/>
        </w:rPr>
        <w:t xml:space="preserve">. Such </w:t>
      </w:r>
      <w:r w:rsidRPr="00B9759A">
        <w:rPr>
          <w:rFonts w:ascii="Arial" w:eastAsia="Calibri" w:hAnsi="Arial"/>
          <w:bCs/>
          <w:highlight w:val="yellow"/>
          <w:u w:val="single"/>
        </w:rPr>
        <w:t>weapons can take</w:t>
      </w:r>
      <w:r w:rsidRPr="00B9759A">
        <w:rPr>
          <w:rFonts w:ascii="Arial" w:eastAsia="Calibri" w:hAnsi="Arial"/>
          <w:bCs/>
          <w:u w:val="single"/>
        </w:rPr>
        <w:t xml:space="preserve"> days or </w:t>
      </w:r>
      <w:r w:rsidRPr="00B9759A">
        <w:rPr>
          <w:rFonts w:ascii="Arial" w:eastAsia="Calibri" w:hAnsi="Arial"/>
          <w:b/>
          <w:iCs/>
          <w:highlight w:val="yellow"/>
          <w:u w:val="single"/>
          <w:bdr w:val="single" w:sz="18" w:space="0" w:color="auto"/>
        </w:rPr>
        <w:t>weeks</w:t>
      </w:r>
      <w:r w:rsidRPr="00B9759A">
        <w:rPr>
          <w:rFonts w:ascii="Arial" w:eastAsia="Calibri" w:hAnsi="Arial"/>
          <w:bCs/>
          <w:highlight w:val="yellow"/>
          <w:u w:val="single"/>
        </w:rPr>
        <w:t xml:space="preserve"> to have </w:t>
      </w:r>
      <w:r w:rsidRPr="00B9759A">
        <w:rPr>
          <w:rFonts w:ascii="Arial" w:eastAsia="Calibri" w:hAnsi="Arial"/>
          <w:b/>
          <w:iCs/>
          <w:highlight w:val="yellow"/>
          <w:u w:val="single"/>
          <w:bdr w:val="single" w:sz="18" w:space="0" w:color="auto"/>
        </w:rPr>
        <w:t>full effect</w:t>
      </w:r>
      <w:r w:rsidRPr="00B9759A">
        <w:rPr>
          <w:rFonts w:ascii="Arial" w:eastAsia="Calibri" w:hAnsi="Arial"/>
          <w:bCs/>
          <w:highlight w:val="yellow"/>
          <w:u w:val="single"/>
        </w:rPr>
        <w:t xml:space="preserve">, during which time they can be </w:t>
      </w:r>
      <w:r w:rsidRPr="00B9759A">
        <w:rPr>
          <w:rFonts w:ascii="Arial" w:eastAsia="Calibri" w:hAnsi="Arial"/>
          <w:b/>
          <w:iCs/>
          <w:highlight w:val="yellow"/>
          <w:u w:val="single"/>
          <w:bdr w:val="single" w:sz="18" w:space="0" w:color="auto"/>
        </w:rPr>
        <w:t>countered</w:t>
      </w:r>
      <w:r w:rsidRPr="00B9759A">
        <w:rPr>
          <w:rFonts w:ascii="Arial" w:eastAsia="Calibri" w:hAnsi="Arial"/>
          <w:bCs/>
          <w:highlight w:val="yellow"/>
          <w:u w:val="single"/>
        </w:rPr>
        <w:t xml:space="preserve"> with</w:t>
      </w:r>
      <w:r w:rsidRPr="00B9759A">
        <w:rPr>
          <w:rFonts w:ascii="Arial" w:eastAsia="Calibri" w:hAnsi="Arial"/>
          <w:bCs/>
          <w:u w:val="single"/>
        </w:rPr>
        <w:t xml:space="preserve"> medical and civil </w:t>
      </w:r>
      <w:r w:rsidRPr="00B9759A">
        <w:rPr>
          <w:rFonts w:ascii="Arial" w:eastAsia="Calibri" w:hAnsi="Arial"/>
          <w:bCs/>
          <w:highlight w:val="yellow"/>
          <w:u w:val="single"/>
        </w:rPr>
        <w:t>defense measures</w:t>
      </w:r>
      <w:r>
        <w:rPr>
          <w:rFonts w:ascii="Arial" w:eastAsia="Calibri" w:hAnsi="Arial"/>
          <w:bCs/>
          <w:u w:val="single"/>
        </w:rPr>
        <w:t>///</w:t>
      </w:r>
    </w:p>
    <w:p w:rsidR="000E77DE" w:rsidRDefault="000E77DE" w:rsidP="000E77DE">
      <w:pPr>
        <w:rPr>
          <w:rFonts w:ascii="Arial" w:eastAsia="Calibri" w:hAnsi="Arial"/>
          <w:bCs/>
          <w:u w:val="single"/>
        </w:rPr>
      </w:pPr>
    </w:p>
    <w:p w:rsidR="000E77DE" w:rsidRDefault="000E77DE" w:rsidP="000E77DE">
      <w:pPr>
        <w:rPr>
          <w:rFonts w:ascii="Arial" w:eastAsia="Calibri" w:hAnsi="Arial"/>
          <w:bCs/>
          <w:u w:val="single"/>
        </w:rPr>
      </w:pPr>
    </w:p>
    <w:p w:rsidR="000E77DE" w:rsidRPr="00B9759A" w:rsidRDefault="000E77DE" w:rsidP="000E77DE">
      <w:pPr>
        <w:rPr>
          <w:rFonts w:ascii="Arial" w:eastAsia="Calibri" w:hAnsi="Arial"/>
          <w:bCs/>
          <w:u w:val="single"/>
        </w:rPr>
      </w:pPr>
      <w:r w:rsidRPr="00B9759A">
        <w:rPr>
          <w:rFonts w:ascii="Arial" w:eastAsia="Calibri" w:hAnsi="Arial"/>
          <w:bCs/>
          <w:u w:val="single"/>
        </w:rPr>
        <w:t>.</w:t>
      </w:r>
      <w:r w:rsidRPr="00B9759A">
        <w:rPr>
          <w:rFonts w:ascii="Arial" w:eastAsia="Calibri" w:hAnsi="Arial"/>
          <w:sz w:val="16"/>
        </w:rPr>
        <w:t xml:space="preserve"> In the summary judgment of two careful analysts, </w:t>
      </w:r>
      <w:r w:rsidRPr="00B9759A">
        <w:rPr>
          <w:rFonts w:ascii="Arial" w:eastAsia="Calibri" w:hAnsi="Arial"/>
          <w:bCs/>
          <w:highlight w:val="yellow"/>
          <w:u w:val="single"/>
        </w:rPr>
        <w:t>delivering microbes</w:t>
      </w:r>
      <w:r w:rsidRPr="00B9759A">
        <w:rPr>
          <w:rFonts w:ascii="Arial" w:eastAsia="Calibri" w:hAnsi="Arial"/>
          <w:bCs/>
          <w:u w:val="single"/>
        </w:rPr>
        <w:t xml:space="preserve"> and toxins over a wide area in the form most </w:t>
      </w:r>
      <w:r w:rsidRPr="00B9759A">
        <w:rPr>
          <w:rFonts w:ascii="Arial" w:eastAsia="Calibri" w:hAnsi="Arial"/>
          <w:bCs/>
          <w:highlight w:val="yellow"/>
          <w:u w:val="single"/>
        </w:rPr>
        <w:t>suitable for inflicting</w:t>
      </w:r>
      <w:r w:rsidRPr="00B9759A">
        <w:rPr>
          <w:rFonts w:ascii="Arial" w:eastAsia="Calibri" w:hAnsi="Arial"/>
          <w:bCs/>
          <w:u w:val="single"/>
        </w:rPr>
        <w:t xml:space="preserve"> mass </w:t>
      </w:r>
      <w:r w:rsidRPr="00B9759A">
        <w:rPr>
          <w:rFonts w:ascii="Arial" w:eastAsia="Calibri" w:hAnsi="Arial"/>
          <w:bCs/>
          <w:highlight w:val="yellow"/>
          <w:u w:val="single"/>
        </w:rPr>
        <w:t>casualties</w:t>
      </w:r>
      <w:r w:rsidRPr="00B9759A">
        <w:rPr>
          <w:rFonts w:ascii="Arial" w:eastAsia="Calibri" w:hAnsi="Arial"/>
          <w:bCs/>
          <w:u w:val="single"/>
        </w:rPr>
        <w:t>-as an aerosol that could be inhaled-</w:t>
      </w:r>
      <w:r w:rsidRPr="00B9759A">
        <w:rPr>
          <w:rFonts w:ascii="Arial" w:eastAsia="Calibri" w:hAnsi="Arial"/>
          <w:bCs/>
          <w:highlight w:val="yellow"/>
          <w:u w:val="single"/>
        </w:rPr>
        <w:t xml:space="preserve">requires a delivery system of </w:t>
      </w:r>
      <w:r w:rsidRPr="00B9759A">
        <w:rPr>
          <w:rFonts w:ascii="Arial" w:eastAsia="Calibri" w:hAnsi="Arial"/>
          <w:b/>
          <w:iCs/>
          <w:highlight w:val="yellow"/>
          <w:u w:val="single"/>
          <w:bdr w:val="single" w:sz="18" w:space="0" w:color="auto"/>
        </w:rPr>
        <w:t>enormous sophistication</w:t>
      </w:r>
      <w:r w:rsidRPr="00B9759A">
        <w:rPr>
          <w:rFonts w:ascii="Arial" w:eastAsia="Calibri" w:hAnsi="Arial"/>
          <w:bCs/>
          <w:highlight w:val="yellow"/>
          <w:u w:val="single"/>
        </w:rPr>
        <w:t xml:space="preserve">, and </w:t>
      </w:r>
      <w:r w:rsidRPr="00B9759A">
        <w:rPr>
          <w:rFonts w:ascii="Arial" w:eastAsia="Calibri" w:hAnsi="Arial"/>
          <w:b/>
          <w:iCs/>
          <w:highlight w:val="yellow"/>
          <w:u w:val="single"/>
          <w:bdr w:val="single" w:sz="18" w:space="0" w:color="auto"/>
        </w:rPr>
        <w:t>even then</w:t>
      </w:r>
      <w:r w:rsidRPr="00B9759A">
        <w:rPr>
          <w:rFonts w:ascii="Arial" w:eastAsia="Calibri" w:hAnsi="Arial"/>
          <w:bCs/>
          <w:highlight w:val="yellow"/>
          <w:u w:val="single"/>
        </w:rPr>
        <w:t xml:space="preserve"> effective dispersal could </w:t>
      </w:r>
      <w:r w:rsidRPr="00B9759A">
        <w:rPr>
          <w:rFonts w:ascii="Arial" w:eastAsia="Calibri" w:hAnsi="Arial"/>
          <w:b/>
          <w:iCs/>
          <w:highlight w:val="yellow"/>
          <w:u w:val="single"/>
          <w:bdr w:val="single" w:sz="18" w:space="0" w:color="auto"/>
        </w:rPr>
        <w:t>easily be disrupted</w:t>
      </w:r>
      <w:r w:rsidRPr="00B9759A">
        <w:rPr>
          <w:rFonts w:ascii="Arial" w:eastAsia="Calibri" w:hAnsi="Arial"/>
          <w:bCs/>
          <w:highlight w:val="yellow"/>
          <w:u w:val="single"/>
        </w:rPr>
        <w:t xml:space="preserve"> by unfavorable</w:t>
      </w:r>
      <w:r w:rsidRPr="00B9759A">
        <w:rPr>
          <w:rFonts w:ascii="Arial" w:eastAsia="Calibri" w:hAnsi="Arial"/>
          <w:bCs/>
          <w:u w:val="single"/>
        </w:rPr>
        <w:t xml:space="preserve"> environmental and </w:t>
      </w:r>
      <w:r w:rsidRPr="00B9759A">
        <w:rPr>
          <w:rFonts w:ascii="Arial" w:eastAsia="Calibri" w:hAnsi="Arial"/>
          <w:bCs/>
          <w:highlight w:val="yellow"/>
          <w:u w:val="single"/>
        </w:rPr>
        <w:t>meteorological conditions</w:t>
      </w:r>
      <w:r w:rsidRPr="00B9759A">
        <w:rPr>
          <w:rFonts w:ascii="Arial" w:eastAsia="Calibri" w:hAnsi="Arial"/>
          <w:bCs/>
          <w:u w:val="single"/>
        </w:rPr>
        <w:t>.</w:t>
      </w:r>
    </w:p>
    <w:p w:rsidR="000E77DE" w:rsidRPr="00B9759A" w:rsidRDefault="000E77DE" w:rsidP="000E77DE">
      <w:pPr>
        <w:rPr>
          <w:rFonts w:ascii="Arial" w:eastAsia="Calibri" w:hAnsi="Arial"/>
        </w:rPr>
      </w:pPr>
    </w:p>
    <w:p w:rsidR="000E77DE" w:rsidRPr="00B9759A" w:rsidRDefault="000E77DE" w:rsidP="000E77DE">
      <w:pPr>
        <w:rPr>
          <w:rFonts w:ascii="Arial" w:hAnsi="Arial"/>
        </w:rPr>
      </w:pPr>
    </w:p>
    <w:p w:rsidR="000E77DE" w:rsidRPr="00B9759A" w:rsidRDefault="000E77DE" w:rsidP="000E77DE">
      <w:pPr>
        <w:pStyle w:val="Heading3"/>
        <w:rPr>
          <w:rFonts w:eastAsia="Times New Roman"/>
        </w:rPr>
      </w:pPr>
      <w:r w:rsidRPr="00B9759A">
        <w:rPr>
          <w:rFonts w:eastAsia="Times New Roman"/>
        </w:rPr>
        <w:t>2AC—Security</w:t>
      </w:r>
      <w:r>
        <w:rPr>
          <w:rFonts w:eastAsia="Times New Roman"/>
        </w:rPr>
        <w:t xml:space="preserve"> K</w:t>
      </w:r>
    </w:p>
    <w:p w:rsidR="000E77DE" w:rsidRPr="00B9759A" w:rsidRDefault="000E77DE" w:rsidP="000E77DE">
      <w:pPr>
        <w:rPr>
          <w:rFonts w:ascii="Arial" w:hAnsi="Arial"/>
          <w:b/>
        </w:rPr>
      </w:pPr>
      <w:r w:rsidRPr="00B9759A">
        <w:rPr>
          <w:rFonts w:ascii="Arial" w:hAnsi="Arial"/>
          <w:b/>
        </w:rPr>
        <w:t>No</w:t>
      </w:r>
      <w:r>
        <w:rPr>
          <w:rFonts w:ascii="Arial" w:hAnsi="Arial"/>
          <w:b/>
        </w:rPr>
        <w:t xml:space="preserve"> methodological</w:t>
      </w:r>
      <w:r w:rsidRPr="00B9759A">
        <w:rPr>
          <w:rFonts w:ascii="Arial" w:hAnsi="Arial"/>
          <w:b/>
        </w:rPr>
        <w:t xml:space="preserve"> prior questions.  </w:t>
      </w:r>
    </w:p>
    <w:p w:rsidR="000E77DE" w:rsidRPr="00B9759A" w:rsidRDefault="000E77DE" w:rsidP="000E77DE">
      <w:pPr>
        <w:rPr>
          <w:rFonts w:ascii="Arial" w:hAnsi="Arial"/>
        </w:rPr>
      </w:pPr>
      <w:r w:rsidRPr="00B9759A">
        <w:rPr>
          <w:rFonts w:ascii="Arial" w:hAnsi="Arial"/>
          <w:b/>
        </w:rPr>
        <w:t>Owen 2</w:t>
      </w:r>
      <w:r w:rsidRPr="00B9759A">
        <w:rPr>
          <w:rFonts w:ascii="Arial" w:hAnsi="Arial"/>
          <w:sz w:val="20"/>
        </w:rPr>
        <w:t xml:space="preserve"> (David, Reader of Political Theory at the University of Southampton, Reader of Political Theory at the Univ. of Southampton, Millennium </w:t>
      </w:r>
      <w:proofErr w:type="spellStart"/>
      <w:r w:rsidRPr="00B9759A">
        <w:rPr>
          <w:rFonts w:ascii="Arial" w:hAnsi="Arial"/>
          <w:sz w:val="20"/>
        </w:rPr>
        <w:t>Vol</w:t>
      </w:r>
      <w:proofErr w:type="spellEnd"/>
      <w:r w:rsidRPr="00B9759A">
        <w:rPr>
          <w:rFonts w:ascii="Arial" w:hAnsi="Arial"/>
          <w:sz w:val="20"/>
        </w:rPr>
        <w:t xml:space="preserve"> 31 No 3 p. 655-657)</w:t>
      </w:r>
    </w:p>
    <w:p w:rsidR="000E77DE" w:rsidRPr="00B9759A" w:rsidRDefault="000E77DE" w:rsidP="000E77DE">
      <w:pPr>
        <w:rPr>
          <w:rFonts w:ascii="Arial" w:hAnsi="Arial"/>
          <w:b/>
        </w:rPr>
      </w:pPr>
    </w:p>
    <w:p w:rsidR="000E77DE" w:rsidRPr="00B9759A" w:rsidRDefault="000E77DE" w:rsidP="000E77DE">
      <w:pPr>
        <w:rPr>
          <w:rStyle w:val="CardText1Char"/>
          <w:rFonts w:ascii="Arial" w:hAnsi="Arial"/>
        </w:rPr>
      </w:pPr>
      <w:r w:rsidRPr="00B9759A">
        <w:rPr>
          <w:rFonts w:ascii="Arial" w:hAnsi="Arial"/>
        </w:rPr>
        <w:t xml:space="preserve">Commenting on the ‘philosophical turn’ in IR, </w:t>
      </w:r>
      <w:proofErr w:type="spellStart"/>
      <w:r w:rsidRPr="00B9759A">
        <w:rPr>
          <w:rFonts w:ascii="Arial" w:hAnsi="Arial"/>
        </w:rPr>
        <w:t>Wæver</w:t>
      </w:r>
      <w:proofErr w:type="spellEnd"/>
      <w:r w:rsidRPr="00B9759A">
        <w:rPr>
          <w:rFonts w:ascii="Arial" w:hAnsi="Arial"/>
        </w:rPr>
        <w:t xml:space="preserve"> remarks that </w:t>
      </w:r>
      <w:r w:rsidRPr="00B9759A">
        <w:rPr>
          <w:rStyle w:val="CardText1Char"/>
          <w:rFonts w:ascii="Arial" w:hAnsi="Arial"/>
        </w:rPr>
        <w:t>‘[a] frenzy for words like “</w:t>
      </w:r>
      <w:r w:rsidRPr="00B9759A">
        <w:rPr>
          <w:rStyle w:val="CardText1Char"/>
          <w:rFonts w:ascii="Arial" w:hAnsi="Arial"/>
          <w:highlight w:val="yellow"/>
        </w:rPr>
        <w:t>epistemology</w:t>
      </w:r>
      <w:r w:rsidRPr="00B9759A">
        <w:rPr>
          <w:rStyle w:val="CardText1Char"/>
          <w:rFonts w:ascii="Arial" w:hAnsi="Arial"/>
        </w:rPr>
        <w:t>” and “</w:t>
      </w:r>
      <w:r w:rsidRPr="00B9759A">
        <w:rPr>
          <w:rStyle w:val="CardText1Char"/>
          <w:rFonts w:ascii="Arial" w:hAnsi="Arial"/>
          <w:highlight w:val="yellow"/>
        </w:rPr>
        <w:t>ontology</w:t>
      </w:r>
      <w:r w:rsidRPr="00B9759A">
        <w:rPr>
          <w:rStyle w:val="CardText1Char"/>
          <w:rFonts w:ascii="Arial" w:hAnsi="Arial"/>
        </w:rPr>
        <w:t>”</w:t>
      </w:r>
      <w:r w:rsidRPr="00B9759A">
        <w:rPr>
          <w:rFonts w:ascii="Arial" w:hAnsi="Arial"/>
        </w:rPr>
        <w:t xml:space="preserve"> often </w:t>
      </w:r>
      <w:r w:rsidRPr="00B9759A">
        <w:rPr>
          <w:rStyle w:val="CardText1Char"/>
          <w:rFonts w:ascii="Arial" w:hAnsi="Arial"/>
          <w:highlight w:val="yellow"/>
        </w:rPr>
        <w:t>signals</w:t>
      </w:r>
      <w:r w:rsidRPr="00B9759A">
        <w:rPr>
          <w:rStyle w:val="CardText1Char"/>
          <w:rFonts w:ascii="Arial" w:hAnsi="Arial"/>
        </w:rPr>
        <w:t xml:space="preserve"> this </w:t>
      </w:r>
      <w:r w:rsidRPr="00B9759A">
        <w:rPr>
          <w:rStyle w:val="CardText1Char"/>
          <w:rFonts w:ascii="Arial" w:hAnsi="Arial"/>
          <w:highlight w:val="yellow"/>
        </w:rPr>
        <w:t>philosophical turn</w:t>
      </w:r>
      <w:r w:rsidRPr="00B9759A">
        <w:rPr>
          <w:rFonts w:ascii="Arial" w:hAnsi="Arial"/>
        </w:rPr>
        <w:t>’, although he goes on to comment that these terms are often used loosely.</w:t>
      </w:r>
      <w:r w:rsidRPr="00B9759A">
        <w:rPr>
          <w:rFonts w:ascii="Arial" w:hAnsi="Arial"/>
          <w:sz w:val="11"/>
          <w:szCs w:val="11"/>
        </w:rPr>
        <w:t xml:space="preserve">4 </w:t>
      </w:r>
      <w:r w:rsidRPr="00B9759A">
        <w:rPr>
          <w:rFonts w:ascii="Arial" w:hAnsi="Arial"/>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B9759A">
        <w:rPr>
          <w:rFonts w:ascii="Arial" w:hAnsi="Arial"/>
        </w:rPr>
        <w:t>characterise</w:t>
      </w:r>
      <w:proofErr w:type="spellEnd"/>
      <w:r w:rsidRPr="00B9759A">
        <w:rPr>
          <w:rFonts w:ascii="Arial" w:hAnsi="Arial"/>
        </w:rPr>
        <w:t xml:space="preserve"> (and help individuate) diverse theoretical positions. Yet, </w:t>
      </w:r>
      <w:r w:rsidRPr="00B9759A">
        <w:rPr>
          <w:rStyle w:val="CardText1Char"/>
          <w:rFonts w:ascii="Arial" w:hAnsi="Arial"/>
          <w:highlight w:val="yellow"/>
        </w:rPr>
        <w:t>such a</w:t>
      </w:r>
      <w:r w:rsidRPr="00B9759A">
        <w:rPr>
          <w:rStyle w:val="CardText1Char"/>
          <w:rFonts w:ascii="Arial" w:hAnsi="Arial"/>
        </w:rPr>
        <w:t xml:space="preserve"> </w:t>
      </w:r>
      <w:r w:rsidRPr="00B9759A">
        <w:rPr>
          <w:rFonts w:ascii="Arial" w:hAnsi="Arial"/>
        </w:rPr>
        <w:t>philosophical</w:t>
      </w:r>
      <w:r w:rsidRPr="00B9759A">
        <w:rPr>
          <w:rStyle w:val="CardText1Char"/>
          <w:rFonts w:ascii="Arial" w:hAnsi="Arial"/>
        </w:rPr>
        <w:t xml:space="preserve"> </w:t>
      </w:r>
      <w:r w:rsidRPr="00B9759A">
        <w:rPr>
          <w:rStyle w:val="CardText1Char"/>
          <w:rFonts w:ascii="Arial" w:hAnsi="Arial"/>
          <w:highlight w:val="yellow"/>
        </w:rPr>
        <w:t>turn</w:t>
      </w:r>
      <w:r w:rsidRPr="00B9759A">
        <w:rPr>
          <w:rStyle w:val="CardText1Char"/>
          <w:rFonts w:ascii="Arial" w:hAnsi="Arial"/>
        </w:rPr>
        <w:t xml:space="preserve"> is not without its dangers </w:t>
      </w:r>
      <w:r w:rsidRPr="00B9759A">
        <w:rPr>
          <w:rFonts w:ascii="Arial" w:hAnsi="Arial"/>
        </w:rPr>
        <w:t xml:space="preserve">and I will briefly mention three before turning to consider a confusion that has, I will suggest, helped to promote the IR theory wars by motivating this philosophical turn. The first danger with the philosophical turn is that </w:t>
      </w:r>
      <w:r w:rsidRPr="00B9759A">
        <w:rPr>
          <w:rStyle w:val="CardText1Char"/>
          <w:rFonts w:ascii="Arial" w:hAnsi="Arial"/>
        </w:rPr>
        <w:t xml:space="preserve">it </w:t>
      </w:r>
      <w:r w:rsidRPr="00B9759A">
        <w:rPr>
          <w:rStyle w:val="CardText1Char"/>
          <w:rFonts w:ascii="Arial" w:hAnsi="Arial"/>
          <w:highlight w:val="yellow"/>
        </w:rPr>
        <w:t>has a</w:t>
      </w:r>
      <w:r w:rsidRPr="00B9759A">
        <w:rPr>
          <w:rStyle w:val="CardText1Char"/>
          <w:rFonts w:ascii="Arial" w:hAnsi="Arial"/>
        </w:rPr>
        <w:t xml:space="preserve">n inbuilt </w:t>
      </w:r>
      <w:r w:rsidRPr="00B9759A">
        <w:rPr>
          <w:rStyle w:val="CardText1Char"/>
          <w:rFonts w:ascii="Arial" w:hAnsi="Arial"/>
          <w:highlight w:val="yellow"/>
        </w:rPr>
        <w:t>tendency to</w:t>
      </w:r>
      <w:r w:rsidRPr="00B9759A">
        <w:rPr>
          <w:rStyle w:val="CardText2Char"/>
          <w:rFonts w:ascii="Arial" w:hAnsi="Arial"/>
          <w:highlight w:val="yellow"/>
        </w:rPr>
        <w:t xml:space="preserve"> </w:t>
      </w:r>
      <w:r w:rsidRPr="00B9759A">
        <w:rPr>
          <w:rStyle w:val="CardText2Char"/>
          <w:rFonts w:ascii="Arial" w:hAnsi="Arial"/>
          <w:highlight w:val="yellow"/>
          <w:bdr w:val="single" w:sz="4" w:space="0" w:color="auto"/>
        </w:rPr>
        <w:t>prioritize</w:t>
      </w:r>
      <w:r w:rsidRPr="00B9759A">
        <w:rPr>
          <w:rStyle w:val="CardText2Char"/>
          <w:rFonts w:ascii="Arial" w:hAnsi="Arial"/>
        </w:rPr>
        <w:t xml:space="preserve"> </w:t>
      </w:r>
      <w:r w:rsidRPr="00B9759A">
        <w:rPr>
          <w:rStyle w:val="CardText1Char"/>
          <w:rFonts w:ascii="Arial" w:hAnsi="Arial"/>
        </w:rPr>
        <w:t xml:space="preserve">issues of ontology and </w:t>
      </w:r>
      <w:r w:rsidRPr="00B9759A">
        <w:rPr>
          <w:rStyle w:val="CardText1Char"/>
          <w:rFonts w:ascii="Arial" w:hAnsi="Arial"/>
          <w:highlight w:val="yellow"/>
        </w:rPr>
        <w:t>epistemology over explanatory</w:t>
      </w:r>
      <w:r w:rsidRPr="00B9759A">
        <w:rPr>
          <w:rStyle w:val="CardText1Char"/>
          <w:rFonts w:ascii="Arial" w:hAnsi="Arial"/>
        </w:rPr>
        <w:t xml:space="preserve"> and/or interpretive </w:t>
      </w:r>
      <w:r w:rsidRPr="00B9759A">
        <w:rPr>
          <w:rStyle w:val="CardText1Char"/>
          <w:rFonts w:ascii="Arial" w:hAnsi="Arial"/>
          <w:highlight w:val="yellow"/>
        </w:rPr>
        <w:t>power as if the latter</w:t>
      </w:r>
      <w:r w:rsidRPr="00B9759A">
        <w:rPr>
          <w:rFonts w:ascii="Arial" w:hAnsi="Arial"/>
        </w:rPr>
        <w:t xml:space="preserve"> two </w:t>
      </w:r>
      <w:r w:rsidRPr="00B9759A">
        <w:rPr>
          <w:rStyle w:val="CardText1Char"/>
          <w:rFonts w:ascii="Arial" w:hAnsi="Arial"/>
          <w:highlight w:val="yellow"/>
        </w:rPr>
        <w:t>were</w:t>
      </w:r>
      <w:r w:rsidRPr="00B9759A">
        <w:rPr>
          <w:rStyle w:val="CardText1Char"/>
          <w:rFonts w:ascii="Arial" w:hAnsi="Arial"/>
        </w:rPr>
        <w:t xml:space="preserve"> merely </w:t>
      </w:r>
      <w:r w:rsidRPr="00B9759A">
        <w:rPr>
          <w:rStyle w:val="CardText1Char"/>
          <w:rFonts w:ascii="Arial" w:hAnsi="Arial"/>
          <w:highlight w:val="yellow"/>
        </w:rPr>
        <w:t xml:space="preserve">a </w:t>
      </w:r>
      <w:r w:rsidRPr="00B9759A">
        <w:rPr>
          <w:rStyle w:val="CardText2Char"/>
          <w:rFonts w:ascii="Arial" w:hAnsi="Arial"/>
          <w:highlight w:val="yellow"/>
          <w:bdr w:val="single" w:sz="4" w:space="0" w:color="auto"/>
        </w:rPr>
        <w:t>simple function</w:t>
      </w:r>
      <w:r w:rsidRPr="00B9759A">
        <w:rPr>
          <w:rStyle w:val="CardText1Char"/>
          <w:rFonts w:ascii="Arial" w:hAnsi="Arial"/>
          <w:highlight w:val="yellow"/>
        </w:rPr>
        <w:t xml:space="preserve"> of the former</w:t>
      </w:r>
      <w:r w:rsidRPr="00B9759A">
        <w:rPr>
          <w:rStyle w:val="CardText1Char"/>
          <w:rFonts w:ascii="Arial" w:hAnsi="Arial"/>
        </w:rPr>
        <w:t xml:space="preserve">. </w:t>
      </w:r>
      <w:r w:rsidRPr="00B9759A">
        <w:rPr>
          <w:rFonts w:ascii="Arial" w:hAnsi="Arial"/>
        </w:rPr>
        <w:t xml:space="preserve">But while </w:t>
      </w:r>
      <w:r w:rsidRPr="00B9759A">
        <w:rPr>
          <w:rStyle w:val="CardText1Char"/>
          <w:rFonts w:ascii="Arial" w:hAnsi="Arial"/>
        </w:rPr>
        <w:t>the explanatory and</w:t>
      </w:r>
      <w:r w:rsidRPr="00B9759A">
        <w:rPr>
          <w:rFonts w:ascii="Arial" w:hAnsi="Arial"/>
        </w:rPr>
        <w:t xml:space="preserve">/or </w:t>
      </w:r>
      <w:r w:rsidRPr="00B9759A">
        <w:rPr>
          <w:rStyle w:val="CardText1Char"/>
          <w:rFonts w:ascii="Arial" w:hAnsi="Arial"/>
        </w:rPr>
        <w:t xml:space="preserve">interpretive power of a theoretical account is not </w:t>
      </w:r>
      <w:r w:rsidRPr="00B9759A">
        <w:rPr>
          <w:rFonts w:ascii="Arial" w:hAnsi="Arial"/>
        </w:rPr>
        <w:t xml:space="preserve">wholly independent of its ontological and/or epistemological commitments (otherwise criticism of these features would not be a criticism that had any value), it is by no means clear that it is, in contrast, </w:t>
      </w:r>
      <w:r w:rsidRPr="00B9759A">
        <w:rPr>
          <w:rStyle w:val="CardText1Char"/>
          <w:rFonts w:ascii="Arial" w:hAnsi="Arial"/>
        </w:rPr>
        <w:t xml:space="preserve">wholly dependent on these philosophical </w:t>
      </w:r>
      <w:proofErr w:type="spellStart"/>
      <w:r w:rsidRPr="00B9759A">
        <w:rPr>
          <w:rStyle w:val="CardText1Char"/>
          <w:rFonts w:ascii="Arial" w:hAnsi="Arial"/>
        </w:rPr>
        <w:t>commitme</w:t>
      </w:r>
      <w:proofErr w:type="spellEnd"/>
    </w:p>
    <w:p w:rsidR="000E77DE" w:rsidRPr="00B9759A" w:rsidRDefault="000E77DE" w:rsidP="000E77DE">
      <w:pPr>
        <w:rPr>
          <w:rStyle w:val="CardText2Char"/>
          <w:rFonts w:ascii="Arial" w:hAnsi="Arial"/>
        </w:rPr>
      </w:pPr>
      <w:proofErr w:type="spellStart"/>
      <w:proofErr w:type="gramStart"/>
      <w:r w:rsidRPr="00B9759A">
        <w:rPr>
          <w:rStyle w:val="CardText1Char"/>
          <w:rFonts w:ascii="Arial" w:hAnsi="Arial"/>
        </w:rPr>
        <w:t>nts</w:t>
      </w:r>
      <w:proofErr w:type="spellEnd"/>
      <w:proofErr w:type="gramEnd"/>
      <w:r w:rsidRPr="00B9759A">
        <w:rPr>
          <w:rStyle w:val="CardText1Char"/>
          <w:rFonts w:ascii="Arial" w:hAnsi="Arial"/>
        </w:rPr>
        <w:t>.</w:t>
      </w:r>
      <w:r w:rsidRPr="00B9759A">
        <w:rPr>
          <w:rFonts w:ascii="Arial" w:hAnsi="Arial"/>
        </w:rPr>
        <w:t xml:space="preserve"> Thus, for example, one need not be sympathetic to rational choice theory to </w:t>
      </w:r>
      <w:proofErr w:type="spellStart"/>
      <w:r w:rsidRPr="00B9759A">
        <w:rPr>
          <w:rFonts w:ascii="Arial" w:hAnsi="Arial"/>
        </w:rPr>
        <w:t>recognise</w:t>
      </w:r>
      <w:proofErr w:type="spellEnd"/>
      <w:r w:rsidRPr="00B9759A">
        <w:rPr>
          <w:rFonts w:ascii="Arial" w:hAnsi="Arial"/>
        </w:rPr>
        <w:t xml:space="preserve"> that it can provide powerful accounts of certain kinds of problems, such as the tragedy of the commons in which dilemmas of collective action are foregrounded.</w:t>
      </w:r>
      <w:r w:rsidRPr="00B9759A">
        <w:rPr>
          <w:rStyle w:val="CardText1Char"/>
          <w:rFonts w:ascii="Arial" w:hAnsi="Arial"/>
        </w:rPr>
        <w:t xml:space="preserve"> It may</w:t>
      </w:r>
      <w:r w:rsidRPr="00B9759A">
        <w:rPr>
          <w:rFonts w:ascii="Arial" w:hAnsi="Arial"/>
        </w:rPr>
        <w:t xml:space="preserve">, of course, </w:t>
      </w:r>
      <w:r w:rsidRPr="00B9759A">
        <w:rPr>
          <w:rStyle w:val="CardText1Char"/>
          <w:rFonts w:ascii="Arial" w:hAnsi="Arial"/>
        </w:rPr>
        <w:t xml:space="preserve">be the case that the advocates of rational choice theory cannot give a good account of why this type of theory is powerful </w:t>
      </w:r>
      <w:r w:rsidRPr="00B9759A">
        <w:rPr>
          <w:rFonts w:ascii="Arial" w:hAnsi="Arial"/>
        </w:rPr>
        <w:t>in accounting for this class of problems (i.e., how it is that the relevant actors come to exhibit features in these circumstances that approximate the assumptions of rational choice theory) and, i</w:t>
      </w:r>
      <w:r w:rsidRPr="00B9759A">
        <w:rPr>
          <w:rStyle w:val="CardText1Char"/>
          <w:rFonts w:ascii="Arial" w:hAnsi="Arial"/>
        </w:rPr>
        <w:t xml:space="preserve">f this is the case, </w:t>
      </w:r>
      <w:r w:rsidRPr="00B9759A">
        <w:rPr>
          <w:rStyle w:val="CardText1Char"/>
          <w:rFonts w:ascii="Arial" w:hAnsi="Arial"/>
          <w:highlight w:val="yellow"/>
        </w:rPr>
        <w:t>it is a philosophical weakness</w:t>
      </w:r>
      <w:r w:rsidRPr="00B9759A">
        <w:rPr>
          <w:rStyle w:val="CardText1Char"/>
          <w:rFonts w:ascii="Arial" w:hAnsi="Arial"/>
        </w:rPr>
        <w:t xml:space="preserve">—but </w:t>
      </w:r>
      <w:r w:rsidRPr="00B9759A">
        <w:rPr>
          <w:rStyle w:val="CardText1Char"/>
          <w:rFonts w:ascii="Arial" w:hAnsi="Arial"/>
          <w:highlight w:val="yellow"/>
        </w:rPr>
        <w:t xml:space="preserve">this </w:t>
      </w:r>
      <w:r w:rsidRPr="00B9759A">
        <w:rPr>
          <w:rStyle w:val="CardText2Char"/>
          <w:rFonts w:ascii="Arial" w:hAnsi="Arial"/>
          <w:highlight w:val="yellow"/>
          <w:bdr w:val="single" w:sz="4" w:space="0" w:color="auto"/>
        </w:rPr>
        <w:t>does not undermine</w:t>
      </w:r>
      <w:r w:rsidRPr="00B9759A">
        <w:rPr>
          <w:rStyle w:val="CardText1Char"/>
          <w:rFonts w:ascii="Arial" w:hAnsi="Arial"/>
        </w:rPr>
        <w:t xml:space="preserve"> the point </w:t>
      </w:r>
      <w:r w:rsidRPr="00B9759A">
        <w:rPr>
          <w:rStyle w:val="CardText1Char"/>
          <w:rFonts w:ascii="Arial" w:hAnsi="Arial"/>
          <w:highlight w:val="yellow"/>
        </w:rPr>
        <w:t>that</w:t>
      </w:r>
      <w:r w:rsidRPr="00B9759A">
        <w:rPr>
          <w:rStyle w:val="CardText1Char"/>
          <w:rFonts w:ascii="Arial" w:hAnsi="Arial"/>
        </w:rPr>
        <w:t xml:space="preserve">, for a certain class of problems, </w:t>
      </w:r>
      <w:r w:rsidRPr="00B9759A">
        <w:rPr>
          <w:rStyle w:val="CardText1Char"/>
          <w:rFonts w:ascii="Arial" w:hAnsi="Arial"/>
          <w:highlight w:val="yellow"/>
        </w:rPr>
        <w:t>rational choice</w:t>
      </w:r>
      <w:r w:rsidRPr="00B9759A">
        <w:rPr>
          <w:rStyle w:val="CardText1Char"/>
          <w:rFonts w:ascii="Arial" w:hAnsi="Arial"/>
        </w:rPr>
        <w:t xml:space="preserve"> theory </w:t>
      </w:r>
      <w:r w:rsidRPr="00B9759A">
        <w:rPr>
          <w:rStyle w:val="CardText1Char"/>
          <w:rFonts w:ascii="Arial" w:hAnsi="Arial"/>
          <w:highlight w:val="yellow"/>
        </w:rPr>
        <w:t xml:space="preserve">may </w:t>
      </w:r>
      <w:r w:rsidRPr="00B9759A">
        <w:rPr>
          <w:rStyle w:val="CardText2Char"/>
          <w:rFonts w:ascii="Arial" w:hAnsi="Arial"/>
          <w:sz w:val="28"/>
          <w:highlight w:val="yellow"/>
          <w:bdr w:val="single" w:sz="4" w:space="0" w:color="auto"/>
        </w:rPr>
        <w:t>provide the best account</w:t>
      </w:r>
      <w:r w:rsidRPr="00B9759A">
        <w:rPr>
          <w:rStyle w:val="CardText2Char"/>
          <w:rFonts w:ascii="Arial" w:hAnsi="Arial"/>
          <w:b w:val="0"/>
          <w:highlight w:val="yellow"/>
        </w:rPr>
        <w:t xml:space="preserve"> available</w:t>
      </w:r>
      <w:r w:rsidRPr="00B9759A">
        <w:rPr>
          <w:rStyle w:val="CardText2Char"/>
          <w:rFonts w:ascii="Arial" w:hAnsi="Arial"/>
          <w:b w:val="0"/>
        </w:rPr>
        <w:t xml:space="preserve"> to us.</w:t>
      </w:r>
      <w:r w:rsidRPr="00B9759A">
        <w:rPr>
          <w:rFonts w:ascii="Arial" w:hAnsi="Arial"/>
          <w:b/>
        </w:rPr>
        <w:t xml:space="preserve"> </w:t>
      </w:r>
      <w:r w:rsidRPr="00B9759A">
        <w:rPr>
          <w:rFonts w:ascii="Arial" w:hAnsi="Arial"/>
        </w:rPr>
        <w:t xml:space="preserve">In other words, </w:t>
      </w:r>
      <w:r w:rsidRPr="00B9759A">
        <w:rPr>
          <w:rStyle w:val="CardText1Char"/>
          <w:rFonts w:ascii="Arial" w:hAnsi="Arial"/>
        </w:rPr>
        <w:t xml:space="preserve">while the critical </w:t>
      </w:r>
      <w:proofErr w:type="spellStart"/>
      <w:r w:rsidRPr="00B9759A">
        <w:rPr>
          <w:rStyle w:val="CardText1Char"/>
          <w:rFonts w:ascii="Arial" w:hAnsi="Arial"/>
        </w:rPr>
        <w:t>judgement</w:t>
      </w:r>
      <w:proofErr w:type="spellEnd"/>
      <w:r w:rsidRPr="00B9759A">
        <w:rPr>
          <w:rStyle w:val="CardText1Char"/>
          <w:rFonts w:ascii="Arial" w:hAnsi="Arial"/>
        </w:rPr>
        <w:t xml:space="preserve"> of theoretical accounts in terms of their ontological and/or </w:t>
      </w:r>
      <w:r w:rsidRPr="00B9759A">
        <w:rPr>
          <w:rStyle w:val="CardText1Char"/>
          <w:rFonts w:ascii="Arial" w:hAnsi="Arial"/>
          <w:highlight w:val="yellow"/>
        </w:rPr>
        <w:t>epistemological sophistication</w:t>
      </w:r>
      <w:r w:rsidRPr="00B9759A">
        <w:rPr>
          <w:rStyle w:val="CardText1Char"/>
          <w:rFonts w:ascii="Arial" w:hAnsi="Arial"/>
        </w:rPr>
        <w:t xml:space="preserve"> is one kind </w:t>
      </w:r>
      <w:proofErr w:type="gramStart"/>
      <w:r w:rsidRPr="00B9759A">
        <w:rPr>
          <w:rStyle w:val="CardText1Char"/>
          <w:rFonts w:ascii="Arial" w:hAnsi="Arial"/>
        </w:rPr>
        <w:t>of</w:t>
      </w:r>
      <w:proofErr w:type="gramEnd"/>
      <w:r w:rsidRPr="00B9759A">
        <w:rPr>
          <w:rStyle w:val="CardText1Char"/>
          <w:rFonts w:ascii="Arial" w:hAnsi="Arial"/>
        </w:rPr>
        <w:t xml:space="preserve"> critical </w:t>
      </w:r>
      <w:proofErr w:type="spellStart"/>
      <w:r w:rsidRPr="00B9759A">
        <w:rPr>
          <w:rStyle w:val="CardText1Char"/>
          <w:rFonts w:ascii="Arial" w:hAnsi="Arial"/>
        </w:rPr>
        <w:t>judgement</w:t>
      </w:r>
      <w:proofErr w:type="spellEnd"/>
      <w:r w:rsidRPr="00B9759A">
        <w:rPr>
          <w:rStyle w:val="CardText1Char"/>
          <w:rFonts w:ascii="Arial" w:hAnsi="Arial"/>
        </w:rPr>
        <w:t xml:space="preserve">, it </w:t>
      </w:r>
      <w:r w:rsidRPr="00B9759A">
        <w:rPr>
          <w:rStyle w:val="CardText1Char"/>
          <w:rFonts w:ascii="Arial" w:hAnsi="Arial"/>
          <w:highlight w:val="yellow"/>
        </w:rPr>
        <w:t>is not the</w:t>
      </w:r>
      <w:r w:rsidRPr="00B9759A">
        <w:rPr>
          <w:rStyle w:val="CardText1Char"/>
          <w:rFonts w:ascii="Arial" w:hAnsi="Arial"/>
        </w:rPr>
        <w:t xml:space="preserve"> only or even necessarily the </w:t>
      </w:r>
      <w:r w:rsidRPr="00B9759A">
        <w:rPr>
          <w:rStyle w:val="CardText2Char"/>
          <w:rFonts w:ascii="Arial" w:hAnsi="Arial"/>
          <w:highlight w:val="yellow"/>
          <w:bdr w:val="single" w:sz="4" w:space="0" w:color="auto"/>
        </w:rPr>
        <w:t>most important</w:t>
      </w:r>
      <w:r w:rsidRPr="00B9759A">
        <w:rPr>
          <w:rStyle w:val="CardText2Char"/>
          <w:rFonts w:ascii="Arial" w:hAnsi="Arial"/>
        </w:rPr>
        <w:t xml:space="preserve"> </w:t>
      </w:r>
      <w:r w:rsidRPr="00B9759A">
        <w:rPr>
          <w:rStyle w:val="CardText1Char"/>
          <w:rFonts w:ascii="Arial" w:hAnsi="Arial"/>
        </w:rPr>
        <w:t>kind</w:t>
      </w:r>
      <w:r w:rsidRPr="00B9759A">
        <w:rPr>
          <w:rFonts w:ascii="Arial" w:hAnsi="Arial"/>
        </w:rPr>
        <w:t xml:space="preserve">. The second danger run by the philosophical turn is that </w:t>
      </w:r>
      <w:r w:rsidRPr="00B9759A">
        <w:rPr>
          <w:rStyle w:val="CardText1Char"/>
          <w:rFonts w:ascii="Arial" w:hAnsi="Arial"/>
        </w:rPr>
        <w:t xml:space="preserve">because </w:t>
      </w:r>
      <w:proofErr w:type="spellStart"/>
      <w:r w:rsidRPr="00B9759A">
        <w:rPr>
          <w:rStyle w:val="CardText1Char"/>
          <w:rFonts w:ascii="Arial" w:hAnsi="Arial"/>
        </w:rPr>
        <w:t>prioritisation</w:t>
      </w:r>
      <w:proofErr w:type="spellEnd"/>
      <w:r w:rsidRPr="00B9759A">
        <w:rPr>
          <w:rStyle w:val="CardText1Char"/>
          <w:rFonts w:ascii="Arial" w:hAnsi="Arial"/>
        </w:rPr>
        <w:t xml:space="preserve"> of ontology and epistemology promotes theory-construction</w:t>
      </w:r>
      <w:r w:rsidRPr="00B9759A">
        <w:rPr>
          <w:rFonts w:ascii="Arial" w:hAnsi="Arial"/>
        </w:rPr>
        <w:t xml:space="preserve"> from philosophical first principles,</w:t>
      </w:r>
      <w:r w:rsidRPr="00B9759A">
        <w:rPr>
          <w:rStyle w:val="CardText2Char"/>
          <w:rFonts w:ascii="Arial" w:hAnsi="Arial"/>
        </w:rPr>
        <w:t xml:space="preserve"> </w:t>
      </w:r>
      <w:r w:rsidRPr="00B9759A">
        <w:rPr>
          <w:rStyle w:val="CardText2Char"/>
          <w:rFonts w:ascii="Arial" w:hAnsi="Arial"/>
          <w:b w:val="0"/>
          <w:highlight w:val="yellow"/>
        </w:rPr>
        <w:t xml:space="preserve">it cultivates </w:t>
      </w:r>
      <w:r w:rsidRPr="00B9759A">
        <w:rPr>
          <w:rStyle w:val="CardText2Char"/>
          <w:rFonts w:ascii="Arial" w:hAnsi="Arial"/>
          <w:sz w:val="28"/>
          <w:highlight w:val="yellow"/>
          <w:bdr w:val="single" w:sz="4" w:space="0" w:color="auto"/>
        </w:rPr>
        <w:t>a theory-driven</w:t>
      </w:r>
      <w:r w:rsidRPr="00B9759A">
        <w:rPr>
          <w:rStyle w:val="CardText2Char"/>
          <w:rFonts w:ascii="Arial" w:hAnsi="Arial"/>
          <w:b w:val="0"/>
          <w:highlight w:val="yellow"/>
        </w:rPr>
        <w:t xml:space="preserve"> rather than problem-driven approach to IR</w:t>
      </w:r>
      <w:r w:rsidRPr="00B9759A">
        <w:rPr>
          <w:rStyle w:val="CardText2Char"/>
          <w:rFonts w:ascii="Arial" w:hAnsi="Arial"/>
          <w:b w:val="0"/>
        </w:rPr>
        <w:t>.</w:t>
      </w:r>
      <w:r w:rsidRPr="00B9759A">
        <w:rPr>
          <w:rFonts w:ascii="Arial" w:hAnsi="Arial"/>
        </w:rPr>
        <w:t xml:space="preserve"> Paraphrasing Ian Shapiro, the point can be put like this:</w:t>
      </w:r>
      <w:r w:rsidRPr="00B9759A">
        <w:rPr>
          <w:rStyle w:val="CardText1Char"/>
          <w:rFonts w:ascii="Arial" w:hAnsi="Arial"/>
        </w:rPr>
        <w:t xml:space="preserve"> since</w:t>
      </w:r>
      <w:r w:rsidRPr="00B9759A">
        <w:rPr>
          <w:rFonts w:ascii="Arial" w:hAnsi="Arial"/>
        </w:rPr>
        <w:t xml:space="preserve"> it is the case that </w:t>
      </w:r>
      <w:r w:rsidRPr="00B9759A">
        <w:rPr>
          <w:rStyle w:val="CardText1Char"/>
          <w:rFonts w:ascii="Arial" w:hAnsi="Arial"/>
        </w:rPr>
        <w:t xml:space="preserve">there is always a plurality of possible true descriptions </w:t>
      </w:r>
      <w:r w:rsidRPr="00B9759A">
        <w:rPr>
          <w:rFonts w:ascii="Arial" w:hAnsi="Arial"/>
        </w:rPr>
        <w:t>of a given action, event or phenomenon,</w:t>
      </w:r>
      <w:r w:rsidRPr="00B9759A">
        <w:rPr>
          <w:rStyle w:val="CardText1Char"/>
          <w:rFonts w:ascii="Arial" w:hAnsi="Arial"/>
        </w:rPr>
        <w:t xml:space="preserve"> the challenge is to decide which is the most apt </w:t>
      </w:r>
      <w:r w:rsidRPr="00B9759A">
        <w:rPr>
          <w:rFonts w:ascii="Arial" w:hAnsi="Arial"/>
          <w:u w:val="single"/>
        </w:rPr>
        <w:t>i</w:t>
      </w:r>
      <w:r w:rsidRPr="00B9759A">
        <w:rPr>
          <w:rStyle w:val="CardText1Char"/>
          <w:rFonts w:ascii="Arial" w:hAnsi="Arial"/>
        </w:rPr>
        <w:t xml:space="preserve">n terms of getting a perspicuous </w:t>
      </w:r>
      <w:r w:rsidRPr="00B9759A">
        <w:rPr>
          <w:rStyle w:val="CardText2Char"/>
          <w:rFonts w:ascii="Arial" w:hAnsi="Arial"/>
          <w:b w:val="0"/>
        </w:rPr>
        <w:t>grip on</w:t>
      </w:r>
      <w:r w:rsidRPr="00B9759A">
        <w:rPr>
          <w:rFonts w:ascii="Arial" w:hAnsi="Arial"/>
          <w:b/>
        </w:rPr>
        <w:t xml:space="preserve"> </w:t>
      </w:r>
      <w:r w:rsidRPr="00B9759A">
        <w:rPr>
          <w:rFonts w:ascii="Arial" w:hAnsi="Arial"/>
        </w:rPr>
        <w:t>the</w:t>
      </w:r>
      <w:r w:rsidRPr="00B9759A">
        <w:rPr>
          <w:rFonts w:ascii="Arial" w:hAnsi="Arial"/>
          <w:b/>
        </w:rPr>
        <w:t xml:space="preserve"> </w:t>
      </w:r>
      <w:r w:rsidRPr="00B9759A">
        <w:rPr>
          <w:rStyle w:val="CardText2Char"/>
          <w:rFonts w:ascii="Arial" w:hAnsi="Arial"/>
          <w:b w:val="0"/>
        </w:rPr>
        <w:t>action</w:t>
      </w:r>
      <w:r w:rsidRPr="00B9759A">
        <w:rPr>
          <w:rStyle w:val="CardText2Char"/>
          <w:rFonts w:ascii="Arial" w:hAnsi="Arial"/>
        </w:rPr>
        <w:t>,</w:t>
      </w:r>
      <w:r w:rsidRPr="00B9759A">
        <w:rPr>
          <w:rFonts w:ascii="Arial" w:hAnsi="Arial"/>
        </w:rPr>
        <w:t xml:space="preserve"> event or phenomenon in question given the purposes of the inquiry; yet, from this standpoint, </w:t>
      </w:r>
      <w:r w:rsidRPr="00B9759A">
        <w:rPr>
          <w:rFonts w:ascii="Arial" w:hAnsi="Arial"/>
          <w:u w:val="single"/>
        </w:rPr>
        <w:t>‘</w:t>
      </w:r>
      <w:r w:rsidRPr="00B9759A">
        <w:rPr>
          <w:rStyle w:val="CardText1Char"/>
          <w:rFonts w:ascii="Arial" w:hAnsi="Arial"/>
          <w:highlight w:val="yellow"/>
        </w:rPr>
        <w:t>theory-driven work is</w:t>
      </w:r>
      <w:r w:rsidRPr="00B9759A">
        <w:rPr>
          <w:rStyle w:val="CardText1Char"/>
          <w:rFonts w:ascii="Arial" w:hAnsi="Arial"/>
        </w:rPr>
        <w:t xml:space="preserve"> part of </w:t>
      </w:r>
      <w:r w:rsidRPr="00B9759A">
        <w:rPr>
          <w:rStyle w:val="CardText1Char"/>
          <w:rFonts w:ascii="Arial" w:hAnsi="Arial"/>
          <w:highlight w:val="yellow"/>
        </w:rPr>
        <w:t xml:space="preserve">a </w:t>
      </w:r>
      <w:r w:rsidRPr="00B9759A">
        <w:rPr>
          <w:rStyle w:val="CardText2Char"/>
          <w:rFonts w:ascii="Arial" w:hAnsi="Arial"/>
          <w:highlight w:val="yellow"/>
          <w:bdr w:val="single" w:sz="4" w:space="0" w:color="auto"/>
        </w:rPr>
        <w:t>reductionist program</w:t>
      </w:r>
      <w:r w:rsidRPr="00B9759A">
        <w:rPr>
          <w:rStyle w:val="CardText2Char"/>
          <w:rFonts w:ascii="Arial" w:hAnsi="Arial"/>
        </w:rPr>
        <w:t>’</w:t>
      </w:r>
      <w:r w:rsidRPr="00B9759A">
        <w:rPr>
          <w:rStyle w:val="CardText1Char"/>
          <w:rFonts w:ascii="Arial" w:hAnsi="Arial"/>
        </w:rPr>
        <w:t xml:space="preserve"> in that it ‘dictates always opting for the description that calls for the explanation that flows from the </w:t>
      </w:r>
      <w:r w:rsidRPr="00B9759A">
        <w:rPr>
          <w:rStyle w:val="CardText2Char"/>
          <w:rFonts w:ascii="Arial" w:hAnsi="Arial"/>
          <w:b w:val="0"/>
        </w:rPr>
        <w:t>preferred model</w:t>
      </w:r>
      <w:r w:rsidRPr="00B9759A">
        <w:rPr>
          <w:rStyle w:val="CardText2Char"/>
          <w:rFonts w:ascii="Arial" w:hAnsi="Arial"/>
        </w:rPr>
        <w:t xml:space="preserve"> </w:t>
      </w:r>
      <w:r w:rsidRPr="00B9759A">
        <w:rPr>
          <w:rStyle w:val="CardText1Char"/>
          <w:rFonts w:ascii="Arial" w:hAnsi="Arial"/>
        </w:rPr>
        <w:t xml:space="preserve">or theory’. </w:t>
      </w:r>
      <w:proofErr w:type="gramStart"/>
      <w:r w:rsidRPr="00B9759A">
        <w:rPr>
          <w:rStyle w:val="CardText1Char"/>
          <w:rFonts w:ascii="Arial" w:hAnsi="Arial"/>
        </w:rPr>
        <w:t>5</w:t>
      </w:r>
      <w:r w:rsidRPr="00B9759A">
        <w:rPr>
          <w:rFonts w:ascii="Arial" w:hAnsi="Arial"/>
          <w:sz w:val="11"/>
          <w:szCs w:val="11"/>
          <w:u w:val="single"/>
        </w:rPr>
        <w:t xml:space="preserve"> </w:t>
      </w:r>
      <w:r w:rsidRPr="00B9759A">
        <w:rPr>
          <w:rStyle w:val="CardText1Char"/>
          <w:rFonts w:ascii="Arial" w:hAnsi="Arial"/>
        </w:rPr>
        <w:t xml:space="preserve"> The</w:t>
      </w:r>
      <w:proofErr w:type="gramEnd"/>
      <w:r w:rsidRPr="00B9759A">
        <w:rPr>
          <w:rStyle w:val="CardText1Char"/>
          <w:rFonts w:ascii="Arial" w:hAnsi="Arial"/>
        </w:rPr>
        <w:t xml:space="preserve"> justification</w:t>
      </w:r>
      <w:r w:rsidRPr="00B9759A">
        <w:rPr>
          <w:rFonts w:ascii="Arial" w:hAnsi="Arial"/>
        </w:rPr>
        <w:t xml:space="preserve"> offered for this strategy </w:t>
      </w:r>
      <w:r w:rsidRPr="00B9759A">
        <w:rPr>
          <w:rStyle w:val="CardText1Char"/>
          <w:rFonts w:ascii="Arial" w:hAnsi="Arial"/>
        </w:rPr>
        <w:t xml:space="preserve">rests on the mistaken belief that it is necessary for social science because general explanations are required to </w:t>
      </w:r>
      <w:proofErr w:type="spellStart"/>
      <w:r w:rsidRPr="00B9759A">
        <w:rPr>
          <w:rStyle w:val="CardText1Char"/>
          <w:rFonts w:ascii="Arial" w:hAnsi="Arial"/>
        </w:rPr>
        <w:t>characterise</w:t>
      </w:r>
      <w:proofErr w:type="spellEnd"/>
      <w:r w:rsidRPr="00B9759A">
        <w:rPr>
          <w:rStyle w:val="CardText1Char"/>
          <w:rFonts w:ascii="Arial" w:hAnsi="Arial"/>
        </w:rPr>
        <w:t xml:space="preserve"> the classes of phenomena studied in similar terms. </w:t>
      </w:r>
      <w:r w:rsidRPr="00B9759A">
        <w:rPr>
          <w:rFonts w:ascii="Arial" w:hAnsi="Arial"/>
        </w:rPr>
        <w:t>However, as Shapiro points out,</w:t>
      </w:r>
      <w:r w:rsidRPr="00B9759A">
        <w:rPr>
          <w:rStyle w:val="CardText2Char"/>
          <w:rFonts w:ascii="Arial" w:hAnsi="Arial"/>
        </w:rPr>
        <w:t xml:space="preserve"> </w:t>
      </w:r>
      <w:r w:rsidRPr="00B9759A">
        <w:rPr>
          <w:rStyle w:val="CardText2Char"/>
          <w:rFonts w:ascii="Arial" w:hAnsi="Arial"/>
          <w:b w:val="0"/>
          <w:highlight w:val="yellow"/>
        </w:rPr>
        <w:t>this is to misunderstand the enterprise of science</w:t>
      </w:r>
      <w:r w:rsidRPr="00B9759A">
        <w:rPr>
          <w:rFonts w:ascii="Arial" w:hAnsi="Arial"/>
          <w:u w:val="single"/>
        </w:rPr>
        <w:t xml:space="preserve"> since</w:t>
      </w:r>
      <w:r w:rsidRPr="00B9759A">
        <w:rPr>
          <w:rFonts w:ascii="Arial" w:hAnsi="Arial"/>
        </w:rPr>
        <w:t xml:space="preserve"> ‘</w:t>
      </w:r>
      <w:r w:rsidRPr="00B9759A">
        <w:rPr>
          <w:rStyle w:val="CardText1Char"/>
          <w:rFonts w:ascii="Arial" w:hAnsi="Arial"/>
        </w:rPr>
        <w:t xml:space="preserve">whether there are general explanations for classes of phenomena is a question for social-scientific inquiry, </w:t>
      </w:r>
      <w:r w:rsidRPr="00B9759A">
        <w:rPr>
          <w:rStyle w:val="CardText2Char"/>
          <w:rFonts w:ascii="Arial" w:hAnsi="Arial"/>
          <w:b w:val="0"/>
        </w:rPr>
        <w:t>not to be prejudged</w:t>
      </w:r>
      <w:r w:rsidRPr="00B9759A">
        <w:rPr>
          <w:rStyle w:val="CardText2Char"/>
          <w:rFonts w:ascii="Arial" w:hAnsi="Arial"/>
        </w:rPr>
        <w:t xml:space="preserve"> </w:t>
      </w:r>
      <w:r w:rsidRPr="00B9759A">
        <w:rPr>
          <w:rStyle w:val="CardText1Char"/>
          <w:rFonts w:ascii="Arial" w:hAnsi="Arial"/>
        </w:rPr>
        <w:t>before conducting that inquiry’</w:t>
      </w:r>
      <w:r w:rsidRPr="00B9759A">
        <w:rPr>
          <w:rFonts w:ascii="Arial" w:hAnsi="Arial"/>
        </w:rPr>
        <w:t>.</w:t>
      </w:r>
      <w:r w:rsidRPr="00B9759A">
        <w:rPr>
          <w:rFonts w:ascii="Arial" w:hAnsi="Arial"/>
          <w:sz w:val="11"/>
          <w:szCs w:val="11"/>
        </w:rPr>
        <w:t xml:space="preserve">6 </w:t>
      </w:r>
      <w:r w:rsidRPr="00B9759A">
        <w:rPr>
          <w:rFonts w:ascii="Arial" w:hAnsi="Arial"/>
        </w:rPr>
        <w:t xml:space="preserve">Moreover, </w:t>
      </w:r>
      <w:r w:rsidRPr="00B9759A">
        <w:rPr>
          <w:rStyle w:val="CardText1Char"/>
          <w:rFonts w:ascii="Arial" w:hAnsi="Arial"/>
          <w:highlight w:val="yellow"/>
        </w:rPr>
        <w:t>this strategy</w:t>
      </w:r>
      <w:r w:rsidRPr="00B9759A">
        <w:rPr>
          <w:rStyle w:val="CardText1Char"/>
          <w:rFonts w:ascii="Arial" w:hAnsi="Arial"/>
        </w:rPr>
        <w:t xml:space="preserve"> easily </w:t>
      </w:r>
      <w:r w:rsidRPr="00B9759A">
        <w:rPr>
          <w:rStyle w:val="CardText1Char"/>
          <w:rFonts w:ascii="Arial" w:hAnsi="Arial"/>
          <w:highlight w:val="yellow"/>
        </w:rPr>
        <w:t>slips into</w:t>
      </w:r>
      <w:r w:rsidRPr="00B9759A">
        <w:rPr>
          <w:rStyle w:val="CardText1Char"/>
          <w:rFonts w:ascii="Arial" w:hAnsi="Arial"/>
        </w:rPr>
        <w:t xml:space="preserve"> the promotion of the pursuit of </w:t>
      </w:r>
      <w:r w:rsidRPr="00B9759A">
        <w:rPr>
          <w:rStyle w:val="CardText2Char"/>
          <w:rFonts w:ascii="Arial" w:hAnsi="Arial"/>
          <w:highlight w:val="yellow"/>
          <w:bdr w:val="single" w:sz="4" w:space="0" w:color="auto"/>
        </w:rPr>
        <w:t>generality</w:t>
      </w:r>
      <w:r w:rsidRPr="00B9759A">
        <w:rPr>
          <w:rStyle w:val="CardText2Char"/>
          <w:rFonts w:ascii="Arial" w:hAnsi="Arial"/>
          <w:b w:val="0"/>
          <w:highlight w:val="yellow"/>
        </w:rPr>
        <w:t xml:space="preserve"> over</w:t>
      </w:r>
      <w:r w:rsidRPr="00B9759A">
        <w:rPr>
          <w:rStyle w:val="CardText1Char"/>
          <w:rFonts w:ascii="Arial" w:hAnsi="Arial"/>
          <w:b/>
        </w:rPr>
        <w:t xml:space="preserve"> </w:t>
      </w:r>
      <w:r w:rsidRPr="00B9759A">
        <w:rPr>
          <w:rStyle w:val="CardText1Char"/>
          <w:rFonts w:ascii="Arial" w:hAnsi="Arial"/>
        </w:rPr>
        <w:t xml:space="preserve">that of </w:t>
      </w:r>
      <w:r w:rsidRPr="00B9759A">
        <w:rPr>
          <w:rStyle w:val="CardText2Char"/>
          <w:rFonts w:ascii="Arial" w:hAnsi="Arial"/>
          <w:b w:val="0"/>
          <w:highlight w:val="yellow"/>
        </w:rPr>
        <w:t>empirical validity</w:t>
      </w:r>
      <w:r w:rsidRPr="00B9759A">
        <w:rPr>
          <w:rStyle w:val="CardText2Char"/>
          <w:rFonts w:ascii="Arial" w:hAnsi="Arial"/>
        </w:rPr>
        <w:t>.</w:t>
      </w:r>
      <w:r w:rsidRPr="00B9759A">
        <w:rPr>
          <w:rFonts w:ascii="Arial" w:hAnsi="Arial"/>
        </w:rPr>
        <w:t xml:space="preserve"> The third danger is that </w:t>
      </w:r>
      <w:r w:rsidRPr="00B9759A">
        <w:rPr>
          <w:rStyle w:val="CardText1Char"/>
          <w:rFonts w:ascii="Arial" w:hAnsi="Arial"/>
        </w:rPr>
        <w:t>the preceding</w:t>
      </w:r>
      <w:r w:rsidRPr="00B9759A">
        <w:rPr>
          <w:rFonts w:ascii="Arial" w:hAnsi="Arial"/>
        </w:rPr>
        <w:t xml:space="preserve"> two </w:t>
      </w:r>
      <w:r w:rsidRPr="00B9759A">
        <w:rPr>
          <w:rStyle w:val="CardText1Char"/>
          <w:rFonts w:ascii="Arial" w:hAnsi="Arial"/>
        </w:rPr>
        <w:t>combine to encourage the formation of a</w:t>
      </w:r>
      <w:r w:rsidRPr="00B9759A">
        <w:rPr>
          <w:rFonts w:ascii="Arial" w:hAnsi="Arial"/>
        </w:rPr>
        <w:t xml:space="preserve"> particular image of disciplinary debate in IR—what might be called (only slightly tongue in cheek) ‘the </w:t>
      </w:r>
      <w:r w:rsidRPr="00B9759A">
        <w:rPr>
          <w:rStyle w:val="CardText1Char"/>
          <w:rFonts w:ascii="Arial" w:hAnsi="Arial"/>
        </w:rPr>
        <w:t>Highlander view’</w:t>
      </w:r>
      <w:r w:rsidRPr="00B9759A">
        <w:rPr>
          <w:rFonts w:ascii="Arial" w:hAnsi="Arial"/>
        </w:rPr>
        <w:t xml:space="preserve">—namely, </w:t>
      </w:r>
      <w:r w:rsidRPr="00B9759A">
        <w:rPr>
          <w:rStyle w:val="CardText1Char"/>
          <w:rFonts w:ascii="Arial" w:hAnsi="Arial"/>
        </w:rPr>
        <w:t>an image of warring theoretical approaches</w:t>
      </w:r>
      <w:r w:rsidRPr="00B9759A">
        <w:rPr>
          <w:rFonts w:ascii="Arial" w:hAnsi="Arial"/>
        </w:rPr>
        <w:t xml:space="preserve"> with each, despite occasional temporary tactical alliances, dedicated to the strategic achievement of sovereignty over the disciplinary field. It encourages this view because </w:t>
      </w:r>
      <w:r w:rsidRPr="00B9759A">
        <w:rPr>
          <w:rStyle w:val="CardText1Char"/>
          <w:rFonts w:ascii="Arial" w:hAnsi="Arial"/>
        </w:rPr>
        <w:t>the</w:t>
      </w:r>
      <w:r w:rsidRPr="00B9759A">
        <w:rPr>
          <w:rFonts w:ascii="Arial" w:hAnsi="Arial"/>
        </w:rPr>
        <w:t xml:space="preserve"> turn to, and </w:t>
      </w:r>
      <w:proofErr w:type="spellStart"/>
      <w:r w:rsidRPr="00B9759A">
        <w:rPr>
          <w:rStyle w:val="CardText2Char"/>
          <w:rFonts w:ascii="Arial" w:hAnsi="Arial"/>
          <w:b w:val="0"/>
        </w:rPr>
        <w:t>prioritisation</w:t>
      </w:r>
      <w:proofErr w:type="spellEnd"/>
      <w:r w:rsidRPr="00B9759A">
        <w:rPr>
          <w:rStyle w:val="CardText2Char"/>
          <w:rFonts w:ascii="Arial" w:hAnsi="Arial"/>
          <w:b w:val="0"/>
        </w:rPr>
        <w:t xml:space="preserve"> of, ontology and epistemology stimulates </w:t>
      </w:r>
      <w:r w:rsidRPr="00B9759A">
        <w:rPr>
          <w:rStyle w:val="CardText2Char"/>
          <w:rFonts w:ascii="Arial" w:hAnsi="Arial"/>
          <w:b w:val="0"/>
          <w:highlight w:val="yellow"/>
        </w:rPr>
        <w:t>the idea that there can only be one</w:t>
      </w:r>
      <w:r w:rsidRPr="00B9759A">
        <w:rPr>
          <w:rStyle w:val="CardText2Char"/>
          <w:rFonts w:ascii="Arial" w:hAnsi="Arial"/>
          <w:b w:val="0"/>
        </w:rPr>
        <w:t xml:space="preserve"> theoretical </w:t>
      </w:r>
      <w:r w:rsidRPr="00B9759A">
        <w:rPr>
          <w:rStyle w:val="CardText2Char"/>
          <w:rFonts w:ascii="Arial" w:hAnsi="Arial"/>
          <w:b w:val="0"/>
          <w:highlight w:val="yellow"/>
        </w:rPr>
        <w:t>approach which gets things right</w:t>
      </w:r>
      <w:r w:rsidRPr="00B9759A">
        <w:rPr>
          <w:rFonts w:ascii="Arial" w:hAnsi="Arial"/>
        </w:rPr>
        <w:t xml:space="preserve">, namely, the theoretical approach that gets its ontology and epistemology right. </w:t>
      </w:r>
      <w:r w:rsidRPr="00B9759A">
        <w:rPr>
          <w:rStyle w:val="CardText1Char"/>
          <w:rFonts w:ascii="Arial" w:hAnsi="Arial"/>
        </w:rPr>
        <w:t xml:space="preserve">This image </w:t>
      </w:r>
      <w:r w:rsidRPr="00B9759A">
        <w:rPr>
          <w:rStyle w:val="CardText1Char"/>
          <w:rFonts w:ascii="Arial" w:hAnsi="Arial"/>
          <w:highlight w:val="yellow"/>
        </w:rPr>
        <w:t>feeds back into</w:t>
      </w:r>
      <w:r w:rsidRPr="00B9759A">
        <w:rPr>
          <w:rStyle w:val="CardText1Char"/>
          <w:rFonts w:ascii="Arial" w:hAnsi="Arial"/>
        </w:rPr>
        <w:t xml:space="preserve"> IR </w:t>
      </w:r>
      <w:r w:rsidRPr="00B9759A">
        <w:rPr>
          <w:rStyle w:val="CardText1Char"/>
          <w:rFonts w:ascii="Arial" w:hAnsi="Arial"/>
          <w:highlight w:val="yellow"/>
        </w:rPr>
        <w:t xml:space="preserve">exacerbating </w:t>
      </w:r>
      <w:r w:rsidRPr="00B9759A">
        <w:rPr>
          <w:rStyle w:val="CardText1Char"/>
          <w:rFonts w:ascii="Arial" w:hAnsi="Arial"/>
        </w:rPr>
        <w:t xml:space="preserve">the first and second </w:t>
      </w:r>
      <w:r w:rsidRPr="00B9759A">
        <w:rPr>
          <w:rStyle w:val="CardText1Char"/>
          <w:rFonts w:ascii="Arial" w:hAnsi="Arial"/>
          <w:highlight w:val="yellow"/>
        </w:rPr>
        <w:t>dangers</w:t>
      </w:r>
      <w:r w:rsidRPr="00B9759A">
        <w:rPr>
          <w:rStyle w:val="CardText1Char"/>
          <w:rFonts w:ascii="Arial" w:hAnsi="Arial"/>
        </w:rPr>
        <w:t xml:space="preserve">, </w:t>
      </w:r>
      <w:r w:rsidRPr="00B9759A">
        <w:rPr>
          <w:rStyle w:val="CardText1Char"/>
          <w:rFonts w:ascii="Arial" w:hAnsi="Arial"/>
          <w:highlight w:val="yellow"/>
        </w:rPr>
        <w:t>and</w:t>
      </w:r>
      <w:r w:rsidRPr="00B9759A">
        <w:rPr>
          <w:rStyle w:val="CardText1Char"/>
          <w:rFonts w:ascii="Arial" w:hAnsi="Arial"/>
        </w:rPr>
        <w:t xml:space="preserve"> so </w:t>
      </w:r>
      <w:r w:rsidRPr="00B9759A">
        <w:rPr>
          <w:rStyle w:val="CardText1Char"/>
          <w:rFonts w:ascii="Arial" w:hAnsi="Arial"/>
          <w:highlight w:val="yellow"/>
        </w:rPr>
        <w:t>a</w:t>
      </w:r>
      <w:r w:rsidRPr="00B9759A">
        <w:rPr>
          <w:rStyle w:val="CardText1Char"/>
          <w:rFonts w:ascii="Arial" w:hAnsi="Arial"/>
        </w:rPr>
        <w:t xml:space="preserve"> potentially </w:t>
      </w:r>
      <w:r w:rsidRPr="00B9759A">
        <w:rPr>
          <w:rStyle w:val="CardText2Char"/>
          <w:rFonts w:ascii="Arial" w:hAnsi="Arial"/>
          <w:sz w:val="28"/>
          <w:highlight w:val="yellow"/>
          <w:bdr w:val="single" w:sz="4" w:space="0" w:color="auto"/>
        </w:rPr>
        <w:t>vicious circle arises</w:t>
      </w:r>
      <w:r w:rsidRPr="00B9759A">
        <w:rPr>
          <w:rStyle w:val="CardText2Char"/>
          <w:rFonts w:ascii="Arial" w:hAnsi="Arial"/>
        </w:rPr>
        <w:t>.</w:t>
      </w:r>
    </w:p>
    <w:p w:rsidR="000E77DE" w:rsidRPr="00B9759A" w:rsidRDefault="000E77DE" w:rsidP="000E77DE">
      <w:pPr>
        <w:rPr>
          <w:rFonts w:ascii="Arial" w:hAnsi="Arial"/>
        </w:rPr>
      </w:pPr>
    </w:p>
    <w:p w:rsidR="000E77DE" w:rsidRPr="00B9759A" w:rsidRDefault="000E77DE" w:rsidP="000E77DE">
      <w:pPr>
        <w:pStyle w:val="Heading4"/>
      </w:pPr>
      <w:r w:rsidRPr="00B9759A">
        <w:t xml:space="preserve">Reps don't shape reality. </w:t>
      </w:r>
    </w:p>
    <w:p w:rsidR="000E77DE" w:rsidRPr="00B9759A" w:rsidRDefault="000E77DE" w:rsidP="000E77DE">
      <w:pPr>
        <w:rPr>
          <w:rFonts w:ascii="Arial" w:hAnsi="Arial"/>
          <w:sz w:val="20"/>
        </w:rPr>
      </w:pPr>
      <w:proofErr w:type="spellStart"/>
      <w:r w:rsidRPr="00B9759A">
        <w:rPr>
          <w:rFonts w:ascii="Arial" w:hAnsi="Arial"/>
          <w:b/>
        </w:rPr>
        <w:t>Balzacq</w:t>
      </w:r>
      <w:proofErr w:type="spellEnd"/>
      <w:r w:rsidRPr="00B9759A">
        <w:rPr>
          <w:rFonts w:ascii="Arial" w:hAnsi="Arial"/>
          <w:b/>
        </w:rPr>
        <w:t xml:space="preserve"> 5</w:t>
      </w:r>
      <w:r w:rsidRPr="00B9759A">
        <w:rPr>
          <w:rFonts w:ascii="Arial" w:hAnsi="Arial"/>
          <w:sz w:val="20"/>
        </w:rPr>
        <w:t xml:space="preserve"> (Thierry, Professor of Political Science and International Relations at Namur University, “The Three Faces of Securitization: Political Agency, Audience and Context” European Journal of International Relations, London: Jun 2005, Volume 11, Issue 2)</w:t>
      </w:r>
    </w:p>
    <w:p w:rsidR="000E77DE" w:rsidRPr="00B9759A" w:rsidRDefault="000E77DE" w:rsidP="000E77DE"/>
    <w:p w:rsidR="000E77DE" w:rsidRPr="00B9759A" w:rsidRDefault="000E77DE" w:rsidP="000E77DE">
      <w:pPr>
        <w:rPr>
          <w:u w:val="single"/>
        </w:rPr>
      </w:pPr>
      <w:r w:rsidRPr="00B9759A">
        <w:t xml:space="preserve">However, despite important insights, this position remains highly disputable. The reason behind this qualification is not hard to understand. With great trepidation my contention is that </w:t>
      </w:r>
      <w:r w:rsidRPr="00B9759A">
        <w:rPr>
          <w:u w:val="single"/>
        </w:rPr>
        <w:t>one of the main distinctions we need to take into account while examining securitization is that between 'institutional' and 'brute' threats. In its attempts to follow a</w:t>
      </w:r>
      <w:r w:rsidRPr="00B9759A">
        <w:t xml:space="preserve"> more </w:t>
      </w:r>
      <w:r w:rsidRPr="00B9759A">
        <w:rPr>
          <w:u w:val="single"/>
        </w:rPr>
        <w:t>radical approach to security problems where</w:t>
      </w:r>
      <w:r w:rsidRPr="00B9759A">
        <w:t xml:space="preserve">in </w:t>
      </w:r>
      <w:r w:rsidRPr="00B9759A">
        <w:rPr>
          <w:u w:val="single"/>
        </w:rPr>
        <w:t>threats are</w:t>
      </w:r>
      <w:r w:rsidRPr="00B9759A">
        <w:t xml:space="preserve"> institutional, that is, </w:t>
      </w:r>
      <w:r w:rsidRPr="00B9759A">
        <w:rPr>
          <w:u w:val="single"/>
        </w:rPr>
        <w:t>mere products of communicative relations</w:t>
      </w:r>
      <w:r w:rsidRPr="00B9759A">
        <w:t xml:space="preserve"> between agents, the </w:t>
      </w:r>
      <w:r w:rsidRPr="00B9759A">
        <w:rPr>
          <w:highlight w:val="yellow"/>
          <w:u w:val="single"/>
        </w:rPr>
        <w:t>CS has neglected</w:t>
      </w:r>
      <w:r w:rsidRPr="00B9759A">
        <w:rPr>
          <w:u w:val="single"/>
        </w:rPr>
        <w:t xml:space="preserve"> the </w:t>
      </w:r>
      <w:r w:rsidRPr="00B9759A">
        <w:rPr>
          <w:highlight w:val="yellow"/>
          <w:u w:val="single"/>
        </w:rPr>
        <w:t>importance of</w:t>
      </w:r>
      <w:r w:rsidRPr="00B9759A">
        <w:rPr>
          <w:u w:val="single"/>
        </w:rPr>
        <w:t xml:space="preserve"> 'external</w:t>
      </w:r>
      <w:r w:rsidRPr="00B9759A">
        <w:t xml:space="preserve"> or brute threats', that is, </w:t>
      </w:r>
      <w:r w:rsidRPr="00B9759A">
        <w:rPr>
          <w:bCs/>
          <w:highlight w:val="yellow"/>
          <w:u w:val="single"/>
        </w:rPr>
        <w:t xml:space="preserve">threats that </w:t>
      </w:r>
      <w:r w:rsidRPr="00B9759A">
        <w:rPr>
          <w:b/>
          <w:bCs/>
          <w:highlight w:val="yellow"/>
          <w:u w:val="single"/>
          <w:bdr w:val="single" w:sz="4" w:space="0" w:color="auto"/>
        </w:rPr>
        <w:t>do not depend</w:t>
      </w:r>
      <w:r w:rsidRPr="00B9759A">
        <w:rPr>
          <w:bCs/>
          <w:highlight w:val="yellow"/>
          <w:u w:val="single"/>
        </w:rPr>
        <w:t xml:space="preserve"> on language mediation to be</w:t>
      </w:r>
      <w:r w:rsidRPr="00B9759A">
        <w:rPr>
          <w:highlight w:val="yellow"/>
        </w:rPr>
        <w:t xml:space="preserve"> </w:t>
      </w:r>
      <w:r w:rsidRPr="00B9759A">
        <w:rPr>
          <w:highlight w:val="yellow"/>
          <w:u w:val="single"/>
        </w:rPr>
        <w:t>what they are</w:t>
      </w:r>
      <w:r w:rsidRPr="00B9759A">
        <w:t xml:space="preserve"> - </w:t>
      </w:r>
      <w:r w:rsidRPr="00B9759A">
        <w:rPr>
          <w:bCs/>
          <w:u w:val="single"/>
        </w:rPr>
        <w:t>hazards for human life</w:t>
      </w:r>
      <w:r w:rsidRPr="00B9759A">
        <w:rPr>
          <w:u w:val="single"/>
        </w:rPr>
        <w:t>. In methodological terms</w:t>
      </w:r>
      <w:r w:rsidRPr="00B9759A">
        <w:t xml:space="preserve">, however, </w:t>
      </w:r>
      <w:r w:rsidRPr="00B9759A">
        <w:rPr>
          <w:u w:val="single"/>
        </w:rPr>
        <w:t>any framework over-</w:t>
      </w:r>
      <w:r w:rsidRPr="00B9759A">
        <w:rPr>
          <w:highlight w:val="yellow"/>
          <w:u w:val="single"/>
        </w:rPr>
        <w:t>emphasizing</w:t>
      </w:r>
      <w:r w:rsidRPr="00B9759A">
        <w:t xml:space="preserve"> either </w:t>
      </w:r>
      <w:r w:rsidRPr="00B9759A">
        <w:rPr>
          <w:highlight w:val="yellow"/>
          <w:u w:val="single"/>
        </w:rPr>
        <w:t>institutional</w:t>
      </w:r>
      <w:r w:rsidRPr="00B9759A">
        <w:t xml:space="preserve"> or brute </w:t>
      </w:r>
      <w:r w:rsidRPr="00B9759A">
        <w:rPr>
          <w:highlight w:val="yellow"/>
          <w:u w:val="single"/>
        </w:rPr>
        <w:t>threat risks losing sight of</w:t>
      </w:r>
      <w:r w:rsidRPr="00B9759A">
        <w:rPr>
          <w:u w:val="single"/>
        </w:rPr>
        <w:t xml:space="preserve"> important aspects of </w:t>
      </w:r>
      <w:r w:rsidRPr="00B9759A">
        <w:rPr>
          <w:highlight w:val="yellow"/>
          <w:u w:val="single"/>
        </w:rPr>
        <w:t xml:space="preserve">a </w:t>
      </w:r>
      <w:r w:rsidRPr="00B9759A">
        <w:rPr>
          <w:b/>
          <w:highlight w:val="yellow"/>
          <w:u w:val="single"/>
          <w:bdr w:val="single" w:sz="4" w:space="0" w:color="auto"/>
        </w:rPr>
        <w:t>multifaceted phenomenon</w:t>
      </w:r>
      <w:r w:rsidRPr="00B9759A">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B9759A">
        <w:rPr>
          <w:u w:val="single"/>
        </w:rPr>
        <w:t xml:space="preserve">how </w:t>
      </w:r>
      <w:r w:rsidRPr="00B9759A">
        <w:rPr>
          <w:highlight w:val="yellow"/>
          <w:u w:val="single"/>
        </w:rPr>
        <w:t>problems</w:t>
      </w:r>
      <w:r w:rsidRPr="00B9759A">
        <w:rPr>
          <w:u w:val="single"/>
        </w:rPr>
        <w:t xml:space="preserve"> are 'out there' is exclusively </w:t>
      </w:r>
      <w:r w:rsidRPr="00B9759A">
        <w:rPr>
          <w:highlight w:val="yellow"/>
          <w:u w:val="single"/>
        </w:rPr>
        <w:t>contingent upon how we linguistically depict them</w:t>
      </w:r>
      <w:r w:rsidRPr="00B9759A">
        <w:rPr>
          <w:u w:val="single"/>
        </w:rPr>
        <w:t>.</w:t>
      </w:r>
      <w:r w:rsidRPr="00B9759A">
        <w:t xml:space="preserve"> This </w:t>
      </w:r>
      <w:r w:rsidRPr="00B9759A">
        <w:rPr>
          <w:bCs/>
          <w:highlight w:val="yellow"/>
          <w:u w:val="single"/>
        </w:rPr>
        <w:t>is not always true</w:t>
      </w:r>
      <w:r w:rsidRPr="00B9759A">
        <w:t xml:space="preserve">. For one, </w:t>
      </w:r>
      <w:r w:rsidRPr="00B9759A">
        <w:rPr>
          <w:bCs/>
          <w:highlight w:val="yellow"/>
          <w:u w:val="single"/>
        </w:rPr>
        <w:t xml:space="preserve">language </w:t>
      </w:r>
      <w:r w:rsidRPr="00B9759A">
        <w:rPr>
          <w:b/>
          <w:bCs/>
          <w:sz w:val="28"/>
          <w:highlight w:val="yellow"/>
          <w:u w:val="single"/>
          <w:bdr w:val="single" w:sz="4" w:space="0" w:color="auto"/>
        </w:rPr>
        <w:t>does not construct</w:t>
      </w:r>
      <w:r w:rsidRPr="00B9759A">
        <w:rPr>
          <w:bCs/>
          <w:highlight w:val="yellow"/>
          <w:u w:val="single"/>
        </w:rPr>
        <w:t xml:space="preserve"> reality</w:t>
      </w:r>
      <w:r w:rsidRPr="00B9759A">
        <w:rPr>
          <w:bCs/>
          <w:u w:val="single"/>
        </w:rPr>
        <w:t xml:space="preserve">; </w:t>
      </w:r>
      <w:r w:rsidRPr="00B9759A">
        <w:rPr>
          <w:bCs/>
          <w:highlight w:val="yellow"/>
          <w:u w:val="single"/>
        </w:rPr>
        <w:t>at best</w:t>
      </w:r>
      <w:r w:rsidRPr="00B9759A">
        <w:rPr>
          <w:bCs/>
          <w:u w:val="single"/>
        </w:rPr>
        <w:t xml:space="preserve">, </w:t>
      </w:r>
      <w:r w:rsidRPr="00B9759A">
        <w:rPr>
          <w:bCs/>
          <w:highlight w:val="yellow"/>
          <w:u w:val="single"/>
        </w:rPr>
        <w:t>it shapes</w:t>
      </w:r>
      <w:r w:rsidRPr="00B9759A">
        <w:rPr>
          <w:bCs/>
          <w:u w:val="single"/>
        </w:rPr>
        <w:t xml:space="preserve"> our </w:t>
      </w:r>
      <w:r w:rsidRPr="00B9759A">
        <w:rPr>
          <w:bCs/>
          <w:highlight w:val="yellow"/>
          <w:u w:val="single"/>
        </w:rPr>
        <w:t>perception of it</w:t>
      </w:r>
      <w:r w:rsidRPr="00B9759A">
        <w:t xml:space="preserve">. Moreover, </w:t>
      </w:r>
      <w:r w:rsidRPr="00B9759A">
        <w:rPr>
          <w:bCs/>
          <w:highlight w:val="yellow"/>
          <w:u w:val="single"/>
        </w:rPr>
        <w:t xml:space="preserve">it is </w:t>
      </w:r>
      <w:r w:rsidRPr="00B9759A">
        <w:rPr>
          <w:b/>
          <w:bCs/>
          <w:sz w:val="28"/>
          <w:highlight w:val="yellow"/>
          <w:u w:val="single"/>
          <w:bdr w:val="single" w:sz="4" w:space="0" w:color="auto"/>
        </w:rPr>
        <w:t>not theoretically useful</w:t>
      </w:r>
      <w:r w:rsidRPr="00B9759A">
        <w:rPr>
          <w:bCs/>
          <w:highlight w:val="yellow"/>
          <w:u w:val="single"/>
        </w:rPr>
        <w:t xml:space="preserve"> nor</w:t>
      </w:r>
      <w:r w:rsidRPr="00B9759A">
        <w:t xml:space="preserve"> is it </w:t>
      </w:r>
      <w:r w:rsidRPr="00B9759A">
        <w:rPr>
          <w:b/>
          <w:bCs/>
          <w:sz w:val="28"/>
          <w:highlight w:val="yellow"/>
          <w:u w:val="single"/>
          <w:bdr w:val="single" w:sz="4" w:space="0" w:color="auto"/>
        </w:rPr>
        <w:t>empirically credible</w:t>
      </w:r>
      <w:r w:rsidRPr="00B9759A">
        <w:rPr>
          <w:bCs/>
          <w:highlight w:val="yellow"/>
          <w:u w:val="single"/>
        </w:rPr>
        <w:t xml:space="preserve"> to hold that what we say about a problem would determine its essence</w:t>
      </w:r>
      <w:r w:rsidRPr="00B9759A">
        <w:t xml:space="preserve">. For instance, </w:t>
      </w:r>
      <w:r w:rsidRPr="00B9759A">
        <w:rPr>
          <w:highlight w:val="yellow"/>
          <w:u w:val="single"/>
        </w:rPr>
        <w:t>what I say about a typhoon would not change its essence</w:t>
      </w:r>
      <w:r w:rsidRPr="00B9759A">
        <w:t xml:space="preserve">. The consequence of this position, which would require a deeper articulation, is that </w:t>
      </w:r>
      <w:r w:rsidRPr="00B9759A">
        <w:rPr>
          <w:u w:val="single"/>
        </w:rPr>
        <w:t>some security problems are the attribute of the development itself</w:t>
      </w:r>
      <w:r w:rsidRPr="00B9759A">
        <w:t xml:space="preserve">. In short, </w:t>
      </w:r>
      <w:r w:rsidRPr="00B9759A">
        <w:rPr>
          <w:highlight w:val="yellow"/>
          <w:u w:val="single"/>
        </w:rPr>
        <w:t>threats</w:t>
      </w:r>
      <w:r w:rsidRPr="00B9759A">
        <w:rPr>
          <w:u w:val="single"/>
        </w:rPr>
        <w:t xml:space="preserve"> are not only institutional; some of them </w:t>
      </w:r>
      <w:r w:rsidRPr="00B9759A">
        <w:rPr>
          <w:bCs/>
          <w:u w:val="single"/>
        </w:rPr>
        <w:t xml:space="preserve">can actually </w:t>
      </w:r>
      <w:r w:rsidRPr="00B9759A">
        <w:rPr>
          <w:bCs/>
          <w:highlight w:val="yellow"/>
          <w:u w:val="single"/>
        </w:rPr>
        <w:t>wreck</w:t>
      </w:r>
      <w:r w:rsidRPr="00B9759A">
        <w:rPr>
          <w:bCs/>
          <w:u w:val="single"/>
        </w:rPr>
        <w:t xml:space="preserve"> entire </w:t>
      </w:r>
      <w:r w:rsidRPr="00B9759A">
        <w:rPr>
          <w:bCs/>
          <w:highlight w:val="yellow"/>
          <w:u w:val="single"/>
        </w:rPr>
        <w:t xml:space="preserve">political communities </w:t>
      </w:r>
      <w:r w:rsidRPr="00B9759A">
        <w:rPr>
          <w:b/>
          <w:bCs/>
          <w:highlight w:val="yellow"/>
          <w:u w:val="single"/>
          <w:bdr w:val="single" w:sz="4" w:space="0" w:color="auto"/>
        </w:rPr>
        <w:t>regardless of</w:t>
      </w:r>
      <w:r w:rsidRPr="00B9759A">
        <w:rPr>
          <w:bCs/>
          <w:u w:val="single"/>
        </w:rPr>
        <w:t xml:space="preserve"> the </w:t>
      </w:r>
      <w:r w:rsidRPr="00B9759A">
        <w:rPr>
          <w:bCs/>
          <w:highlight w:val="yellow"/>
          <w:u w:val="single"/>
        </w:rPr>
        <w:t>use of language</w:t>
      </w:r>
      <w:r w:rsidRPr="00B9759A">
        <w:t>.</w:t>
      </w:r>
      <w:r w:rsidRPr="00B9759A">
        <w:rPr>
          <w:u w:val="single"/>
        </w:rPr>
        <w:t xml:space="preserve"> Analyzing security problems then becomes a matter of understanding how external contexts, including external objective developments, affect securitization. </w:t>
      </w:r>
      <w:r w:rsidRPr="00B9759A">
        <w:t xml:space="preserve">Thus, far from being a departure from constructivist approaches to security, </w:t>
      </w:r>
      <w:r w:rsidRPr="00B9759A">
        <w:rPr>
          <w:u w:val="single"/>
        </w:rPr>
        <w:t>external developments are central to it.</w:t>
      </w:r>
    </w:p>
    <w:p w:rsidR="000E77DE" w:rsidRPr="00B9759A" w:rsidRDefault="000E77DE" w:rsidP="000E77DE">
      <w:pPr>
        <w:rPr>
          <w:rFonts w:ascii="Arial" w:hAnsi="Arial"/>
        </w:rPr>
      </w:pPr>
    </w:p>
    <w:p w:rsidR="000E77DE" w:rsidRDefault="000E77DE" w:rsidP="000E77DE">
      <w:pPr>
        <w:rPr>
          <w:rFonts w:ascii="Arial" w:hAnsi="Arial"/>
          <w:b/>
        </w:rPr>
      </w:pPr>
    </w:p>
    <w:p w:rsidR="000E77DE" w:rsidRPr="00B9759A" w:rsidRDefault="000E77DE" w:rsidP="000E77DE">
      <w:pPr>
        <w:rPr>
          <w:rFonts w:ascii="Arial" w:hAnsi="Arial"/>
          <w:b/>
        </w:rPr>
      </w:pPr>
      <w:r w:rsidRPr="00B9759A">
        <w:rPr>
          <w:rFonts w:ascii="Arial" w:hAnsi="Arial"/>
          <w:b/>
        </w:rPr>
        <w:t xml:space="preserve">-Disaster framing of warming overcomes fear and disbelief.  </w:t>
      </w:r>
    </w:p>
    <w:p w:rsidR="000E77DE" w:rsidRPr="00B9759A" w:rsidRDefault="000E77DE" w:rsidP="000E77DE">
      <w:pPr>
        <w:rPr>
          <w:rFonts w:ascii="Arial" w:eastAsia="Calibri" w:hAnsi="Arial"/>
          <w:sz w:val="20"/>
        </w:rPr>
      </w:pPr>
      <w:proofErr w:type="spellStart"/>
      <w:r w:rsidRPr="00B9759A">
        <w:rPr>
          <w:rFonts w:ascii="Arial" w:eastAsia="Calibri" w:hAnsi="Arial"/>
          <w:b/>
        </w:rPr>
        <w:t>Romm</w:t>
      </w:r>
      <w:proofErr w:type="spellEnd"/>
      <w:r w:rsidRPr="00B9759A">
        <w:rPr>
          <w:rFonts w:ascii="Arial" w:eastAsia="Calibri" w:hAnsi="Arial"/>
          <w:b/>
        </w:rPr>
        <w:t xml:space="preserve"> 12</w:t>
      </w:r>
      <w:r w:rsidRPr="00B9759A">
        <w:rPr>
          <w:rFonts w:ascii="Arial" w:eastAsia="Calibri" w:hAnsi="Arial"/>
        </w:rPr>
        <w:t xml:space="preserve"> </w:t>
      </w:r>
      <w:r w:rsidRPr="00B9759A">
        <w:rPr>
          <w:rFonts w:ascii="Arial" w:eastAsia="Calibri" w:hAnsi="Arial"/>
          <w:sz w:val="20"/>
        </w:rPr>
        <w:t xml:space="preserve">(Joe </w:t>
      </w:r>
      <w:proofErr w:type="spellStart"/>
      <w:r w:rsidRPr="00B9759A">
        <w:rPr>
          <w:rFonts w:ascii="Arial" w:eastAsia="Calibri" w:hAnsi="Arial"/>
          <w:sz w:val="20"/>
        </w:rPr>
        <w:t>Romm</w:t>
      </w:r>
      <w:proofErr w:type="spellEnd"/>
      <w:r w:rsidRPr="00B9759A">
        <w:rPr>
          <w:rFonts w:ascii="Arial" w:eastAsia="Calibri" w:hAnsi="Arial"/>
          <w:sz w:val="20"/>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B9759A">
        <w:rPr>
          <w:rFonts w:ascii="Arial" w:eastAsia="Calibri" w:hAnsi="Arial"/>
          <w:sz w:val="20"/>
        </w:rPr>
        <w:t>Romm</w:t>
      </w:r>
      <w:proofErr w:type="spellEnd"/>
      <w:r w:rsidRPr="00B9759A">
        <w:rPr>
          <w:rFonts w:ascii="Arial" w:eastAsia="Calibri" w:hAnsi="Arial"/>
          <w:sz w:val="20"/>
        </w:rPr>
        <w:t xml:space="preserve"> #88 on its list of 100 “people who are reinventing America.” Time named him a “Hero of the Environment″ and “The Web’s most influential climate-change blogger.” </w:t>
      </w:r>
      <w:proofErr w:type="spellStart"/>
      <w:r w:rsidRPr="00B9759A">
        <w:rPr>
          <w:rFonts w:ascii="Arial" w:eastAsia="Calibri" w:hAnsi="Arial"/>
          <w:sz w:val="20"/>
        </w:rPr>
        <w:t>Romm</w:t>
      </w:r>
      <w:proofErr w:type="spellEnd"/>
      <w:r w:rsidRPr="00B9759A">
        <w:rPr>
          <w:rFonts w:ascii="Arial" w:eastAsia="Calibri" w:hAnsi="Arial"/>
          <w:sz w:val="20"/>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B9759A">
        <w:rPr>
          <w:rFonts w:ascii="Arial" w:eastAsia="Calibri" w:hAnsi="Arial"/>
          <w:sz w:val="20"/>
        </w:rPr>
        <w:t>MIT.,</w:t>
      </w:r>
      <w:proofErr w:type="gramEnd"/>
      <w:r w:rsidRPr="00B9759A">
        <w:rPr>
          <w:rFonts w:ascii="Arial" w:eastAsia="Calibri" w:hAnsi="Arial"/>
          <w:sz w:val="20"/>
        </w:rPr>
        <w:t xml:space="preserve"> 2/26/2012, “Apocalypse Not: The Oscars, The Media And The Myth of ‘Constant Repetition of Doomsday Messages’ on Climate”, http://thinkprogress.org/romm/2012/02/26/432546/apocalypse-not-oscars-media-myth-of-repetition-of-doomsday-messages-on-climate/#more-432546)</w:t>
      </w:r>
    </w:p>
    <w:p w:rsidR="000E77DE" w:rsidRPr="00B9759A" w:rsidRDefault="000E77DE" w:rsidP="000E77DE">
      <w:pPr>
        <w:rPr>
          <w:rFonts w:ascii="Arial" w:eastAsia="Calibri" w:hAnsi="Arial"/>
        </w:rPr>
      </w:pPr>
    </w:p>
    <w:p w:rsidR="000E77DE" w:rsidRPr="00B9759A" w:rsidRDefault="000E77DE" w:rsidP="000E77DE">
      <w:pPr>
        <w:rPr>
          <w:rFonts w:ascii="Arial" w:eastAsia="Calibri" w:hAnsi="Arial"/>
        </w:rPr>
      </w:pPr>
      <w:r w:rsidRPr="00B9759A">
        <w:rPr>
          <w:rFonts w:ascii="Arial" w:eastAsia="Calibri" w:hAnsi="Arial"/>
          <w:bCs/>
          <w:highlight w:val="yellow"/>
          <w:u w:val="single"/>
        </w:rPr>
        <w:t>The</w:t>
      </w:r>
      <w:r w:rsidRPr="00B9759A">
        <w:rPr>
          <w:rFonts w:ascii="Arial" w:eastAsia="Calibri" w:hAnsi="Arial"/>
          <w:bCs/>
          <w:u w:val="single"/>
        </w:rPr>
        <w:t xml:space="preserve"> two </w:t>
      </w:r>
      <w:r w:rsidRPr="00B9759A">
        <w:rPr>
          <w:rFonts w:ascii="Arial" w:eastAsia="Calibri" w:hAnsi="Arial"/>
          <w:bCs/>
          <w:highlight w:val="yellow"/>
          <w:u w:val="single"/>
        </w:rPr>
        <w:t>greatest myth</w:t>
      </w:r>
      <w:r w:rsidRPr="00B9759A">
        <w:rPr>
          <w:rFonts w:ascii="Arial" w:eastAsia="Calibri" w:hAnsi="Arial"/>
          <w:bCs/>
          <w:u w:val="single"/>
        </w:rPr>
        <w:t xml:space="preserve">s </w:t>
      </w:r>
      <w:r w:rsidRPr="00B9759A">
        <w:rPr>
          <w:rFonts w:ascii="Arial" w:eastAsia="Calibri" w:hAnsi="Arial"/>
          <w:bCs/>
          <w:highlight w:val="yellow"/>
          <w:u w:val="single"/>
        </w:rPr>
        <w:t>about</w:t>
      </w:r>
      <w:r w:rsidRPr="00B9759A">
        <w:rPr>
          <w:rFonts w:ascii="Arial" w:eastAsia="Calibri" w:hAnsi="Arial"/>
          <w:bCs/>
          <w:u w:val="single"/>
        </w:rPr>
        <w:t xml:space="preserve"> global </w:t>
      </w:r>
      <w:r w:rsidRPr="00B9759A">
        <w:rPr>
          <w:rFonts w:ascii="Arial" w:eastAsia="Calibri" w:hAnsi="Arial"/>
          <w:bCs/>
          <w:highlight w:val="yellow"/>
          <w:u w:val="single"/>
        </w:rPr>
        <w:t>warming communications are</w:t>
      </w:r>
      <w:r w:rsidRPr="00B9759A">
        <w:rPr>
          <w:rFonts w:ascii="Arial" w:eastAsia="Calibri" w:hAnsi="Arial"/>
          <w:bCs/>
          <w:u w:val="single"/>
        </w:rPr>
        <w:t xml:space="preserve"> 1) constant </w:t>
      </w:r>
      <w:r w:rsidRPr="00B9759A">
        <w:rPr>
          <w:rFonts w:ascii="Arial" w:eastAsia="Calibri" w:hAnsi="Arial"/>
          <w:bCs/>
          <w:highlight w:val="yellow"/>
          <w:u w:val="single"/>
        </w:rPr>
        <w:t>repetition of doomsday messages</w:t>
      </w:r>
      <w:r w:rsidRPr="00B9759A">
        <w:rPr>
          <w:rFonts w:ascii="Arial" w:eastAsia="Calibri" w:hAnsi="Arial"/>
          <w:bCs/>
          <w:u w:val="single"/>
        </w:rPr>
        <w:t xml:space="preserve"> has been a major, ongoing strategy and 2) that strategy </w:t>
      </w:r>
      <w:r w:rsidRPr="00B9759A">
        <w:rPr>
          <w:rFonts w:ascii="Arial" w:eastAsia="Calibri" w:hAnsi="Arial"/>
          <w:bCs/>
          <w:highlight w:val="yellow"/>
          <w:u w:val="single"/>
        </w:rPr>
        <w:t>doesn’t work and</w:t>
      </w:r>
      <w:r w:rsidRPr="00B9759A">
        <w:rPr>
          <w:rFonts w:ascii="Arial" w:eastAsia="Calibri" w:hAnsi="Arial"/>
          <w:bCs/>
          <w:u w:val="single"/>
        </w:rPr>
        <w:t xml:space="preserve"> indeed </w:t>
      </w:r>
      <w:proofErr w:type="gramStart"/>
      <w:r w:rsidRPr="00B9759A">
        <w:rPr>
          <w:rFonts w:ascii="Arial" w:eastAsia="Calibri" w:hAnsi="Arial"/>
          <w:bCs/>
          <w:highlight w:val="yellow"/>
          <w:u w:val="single"/>
        </w:rPr>
        <w:t>is</w:t>
      </w:r>
      <w:proofErr w:type="gramEnd"/>
      <w:r w:rsidRPr="00B9759A">
        <w:rPr>
          <w:rFonts w:ascii="Arial" w:eastAsia="Calibri" w:hAnsi="Arial"/>
          <w:bCs/>
          <w:u w:val="single"/>
        </w:rPr>
        <w:t xml:space="preserve"> actually </w:t>
      </w:r>
      <w:r w:rsidRPr="00B9759A">
        <w:rPr>
          <w:rFonts w:ascii="Arial" w:eastAsia="Calibri" w:hAnsi="Arial"/>
          <w:bCs/>
          <w:highlight w:val="yellow"/>
          <w:u w:val="single"/>
        </w:rPr>
        <w:t>counterproductive</w:t>
      </w:r>
      <w:r w:rsidRPr="00B9759A">
        <w:rPr>
          <w:rFonts w:ascii="Arial" w:eastAsia="Calibri" w:hAnsi="Arial"/>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B9759A">
        <w:rPr>
          <w:rFonts w:ascii="Arial" w:eastAsia="Calibri" w:hAnsi="Arial"/>
        </w:rPr>
        <w:t>?“</w:t>
      </w:r>
      <w:proofErr w:type="gramEnd"/>
      <w:r w:rsidRPr="00B9759A">
        <w:rPr>
          <w:rFonts w:ascii="Arial" w:eastAsia="Calibri" w:hAnsi="Arial"/>
        </w:rPr>
        <w:t xml:space="preserve">). </w:t>
      </w:r>
      <w:r w:rsidRPr="00B9759A">
        <w:rPr>
          <w:rFonts w:ascii="Arial" w:eastAsia="Calibri" w:hAnsi="Arial"/>
          <w:bCs/>
          <w:u w:val="single"/>
        </w:rPr>
        <w:t xml:space="preserve">These </w:t>
      </w:r>
      <w:r w:rsidRPr="00B9759A">
        <w:rPr>
          <w:rFonts w:ascii="Arial" w:eastAsia="Calibri" w:hAnsi="Arial"/>
          <w:bCs/>
          <w:highlight w:val="yellow"/>
          <w:u w:val="single"/>
        </w:rPr>
        <w:t>myths are</w:t>
      </w:r>
      <w:r w:rsidRPr="00B9759A">
        <w:rPr>
          <w:rFonts w:ascii="Arial" w:eastAsia="Calibri" w:hAnsi="Arial"/>
          <w:bCs/>
          <w:u w:val="single"/>
        </w:rPr>
        <w:t xml:space="preserve"> so </w:t>
      </w:r>
      <w:r w:rsidRPr="00B9759A">
        <w:rPr>
          <w:rFonts w:ascii="Arial" w:eastAsia="Calibri" w:hAnsi="Arial"/>
          <w:bCs/>
          <w:highlight w:val="yellow"/>
          <w:u w:val="single"/>
        </w:rPr>
        <w:t>deeply ingrained</w:t>
      </w:r>
      <w:r w:rsidRPr="00B9759A">
        <w:rPr>
          <w:rFonts w:ascii="Arial" w:eastAsia="Calibri" w:hAnsi="Arial"/>
          <w:bCs/>
          <w:u w:val="single"/>
        </w:rPr>
        <w:t xml:space="preserve"> in the mainstream media that such </w:t>
      </w:r>
      <w:r w:rsidRPr="00B9759A">
        <w:rPr>
          <w:rFonts w:ascii="Arial" w:eastAsia="Calibri" w:hAnsi="Arial"/>
          <w:bCs/>
          <w:highlight w:val="yellow"/>
          <w:u w:val="single"/>
        </w:rPr>
        <w:t>messaging</w:t>
      </w:r>
      <w:r w:rsidRPr="00B9759A">
        <w:rPr>
          <w:rFonts w:ascii="Arial" w:eastAsia="Calibri" w:hAnsi="Arial"/>
          <w:bCs/>
          <w:u w:val="single"/>
        </w:rPr>
        <w:t xml:space="preserve">, when it is tried, </w:t>
      </w:r>
      <w:r w:rsidRPr="00B9759A">
        <w:rPr>
          <w:rFonts w:ascii="Arial" w:eastAsia="Calibri" w:hAnsi="Arial"/>
          <w:bCs/>
          <w:highlight w:val="yellow"/>
          <w:u w:val="single"/>
        </w:rPr>
        <w:t>is routinely attacked</w:t>
      </w:r>
      <w:r w:rsidRPr="00B9759A">
        <w:rPr>
          <w:rFonts w:ascii="Arial" w:eastAsia="Calibri" w:hAnsi="Arial"/>
          <w:bCs/>
          <w:u w:val="single"/>
        </w:rPr>
        <w:t xml:space="preserve"> and denounced — and </w:t>
      </w:r>
      <w:r w:rsidRPr="00B9759A">
        <w:rPr>
          <w:rFonts w:ascii="Arial" w:eastAsia="Calibri" w:hAnsi="Arial"/>
          <w:bCs/>
          <w:highlight w:val="yellow"/>
          <w:u w:val="single"/>
        </w:rPr>
        <w:t xml:space="preserve">the </w:t>
      </w:r>
      <w:r w:rsidRPr="00B9759A">
        <w:rPr>
          <w:rFonts w:ascii="Arial" w:eastAsia="Calibri" w:hAnsi="Arial"/>
          <w:b/>
          <w:bCs/>
          <w:highlight w:val="yellow"/>
          <w:u w:val="single"/>
        </w:rPr>
        <w:t>flimsiest studies</w:t>
      </w:r>
      <w:r w:rsidRPr="00B9759A">
        <w:rPr>
          <w:rFonts w:ascii="Arial" w:eastAsia="Calibri" w:hAnsi="Arial"/>
          <w:bCs/>
          <w:highlight w:val="yellow"/>
          <w:u w:val="single"/>
        </w:rPr>
        <w:t xml:space="preserve"> are interpreted</w:t>
      </w:r>
      <w:r w:rsidRPr="00B9759A">
        <w:rPr>
          <w:rFonts w:ascii="Arial" w:eastAsia="Calibri" w:hAnsi="Arial"/>
          <w:bCs/>
          <w:u w:val="single"/>
        </w:rPr>
        <w:t xml:space="preserve"> exactly </w:t>
      </w:r>
      <w:r w:rsidRPr="00B9759A">
        <w:rPr>
          <w:rFonts w:ascii="Arial" w:eastAsia="Calibri" w:hAnsi="Arial"/>
          <w:bCs/>
          <w:highlight w:val="yellow"/>
          <w:u w:val="single"/>
        </w:rPr>
        <w:t xml:space="preserve">backwards to drive the </w:t>
      </w:r>
      <w:r w:rsidRPr="00B9759A">
        <w:rPr>
          <w:rFonts w:ascii="Arial" w:eastAsia="Calibri" w:hAnsi="Arial"/>
          <w:b/>
          <w:bCs/>
          <w:highlight w:val="yellow"/>
          <w:u w:val="single"/>
        </w:rPr>
        <w:t>erroneous message</w:t>
      </w:r>
      <w:r w:rsidRPr="00B9759A">
        <w:rPr>
          <w:rFonts w:ascii="Arial" w:eastAsia="Calibri" w:hAnsi="Arial"/>
          <w:bCs/>
          <w:highlight w:val="yellow"/>
          <w:u w:val="single"/>
        </w:rPr>
        <w:t xml:space="preserve"> home</w:t>
      </w:r>
      <w:r w:rsidRPr="00B9759A">
        <w:rPr>
          <w:rFonts w:ascii="Arial" w:eastAsia="Calibri" w:hAnsi="Arial"/>
        </w:rPr>
        <w:t xml:space="preserve"> (see “Dire straits: Media blows the story of UC Berkeley study on climate messaging“)</w:t>
      </w:r>
      <w:r w:rsidRPr="00B9759A">
        <w:rPr>
          <w:rFonts w:ascii="Arial" w:eastAsia="Calibri" w:hAnsi="Arial"/>
          <w:bCs/>
          <w:u w:val="single"/>
        </w:rPr>
        <w:t xml:space="preserve"> </w:t>
      </w:r>
      <w:r w:rsidRPr="00B9759A">
        <w:rPr>
          <w:rFonts w:ascii="Arial" w:eastAsia="Calibri" w:hAnsi="Arial"/>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w:t>
      </w:r>
      <w:r w:rsidRPr="00B9759A">
        <w:rPr>
          <w:rFonts w:ascii="Arial" w:eastAsia="Calibri" w:hAnsi="Arial"/>
          <w:b/>
          <w:highlight w:val="yellow"/>
          <w:u w:val="single"/>
        </w:rPr>
        <w:t>data suggest</w:t>
      </w:r>
      <w:r w:rsidRPr="00B9759A">
        <w:rPr>
          <w:rFonts w:ascii="Arial" w:eastAsia="Calibri" w:hAnsi="Arial"/>
        </w:rPr>
        <w:t xml:space="preserve"> that </w:t>
      </w:r>
      <w:r w:rsidRPr="00B9759A">
        <w:rPr>
          <w:rFonts w:ascii="Arial" w:eastAsia="Calibri" w:hAnsi="Arial"/>
          <w:highlight w:val="yellow"/>
          <w:u w:val="single"/>
        </w:rPr>
        <w:t xml:space="preserve">strategy </w:t>
      </w:r>
      <w:r w:rsidRPr="00B9759A">
        <w:rPr>
          <w:rFonts w:ascii="Arial" w:eastAsia="Calibri" w:hAnsi="Arial"/>
          <w:b/>
          <w:highlight w:val="yellow"/>
          <w:u w:val="single"/>
        </w:rPr>
        <w:t>measurably moved</w:t>
      </w:r>
      <w:r w:rsidRPr="00B9759A">
        <w:rPr>
          <w:rFonts w:ascii="Arial" w:eastAsia="Calibri" w:hAnsi="Arial"/>
          <w:highlight w:val="yellow"/>
          <w:u w:val="single"/>
        </w:rPr>
        <w:t xml:space="preserve"> the public to become more concerned</w:t>
      </w:r>
      <w:r w:rsidRPr="00B9759A">
        <w:rPr>
          <w:rFonts w:ascii="Arial" w:eastAsia="Calibri" w:hAnsi="Arial"/>
        </w:rPr>
        <w:t xml:space="preserve"> about the threat posed by global warming (see recent study here).  You’d think it would be pretty obvious that </w:t>
      </w:r>
      <w:r w:rsidRPr="00B9759A">
        <w:rPr>
          <w:rFonts w:ascii="Arial" w:eastAsia="Calibri" w:hAnsi="Arial"/>
          <w:bCs/>
          <w:highlight w:val="yellow"/>
          <w:u w:val="single"/>
        </w:rPr>
        <w:t>the public is not going to be concerned</w:t>
      </w:r>
      <w:r w:rsidRPr="00B9759A">
        <w:rPr>
          <w:rFonts w:ascii="Arial" w:eastAsia="Calibri" w:hAnsi="Arial"/>
          <w:bCs/>
          <w:u w:val="single"/>
        </w:rPr>
        <w:t xml:space="preserve"> about an issue </w:t>
      </w:r>
      <w:r w:rsidRPr="00B9759A">
        <w:rPr>
          <w:rFonts w:ascii="Arial" w:eastAsia="Calibri" w:hAnsi="Arial"/>
          <w:bCs/>
          <w:highlight w:val="yellow"/>
          <w:u w:val="single"/>
        </w:rPr>
        <w:t>unless one explains why they should be</w:t>
      </w:r>
      <w:r w:rsidRPr="00B9759A">
        <w:rPr>
          <w:rFonts w:ascii="Arial" w:eastAsia="Calibri" w:hAnsi="Arial"/>
          <w:bCs/>
          <w:u w:val="single"/>
        </w:rPr>
        <w:t xml:space="preserve"> concerned about an issue</w:t>
      </w:r>
      <w:r w:rsidRPr="00B9759A">
        <w:rPr>
          <w:rFonts w:ascii="Arial" w:eastAsia="Calibri" w:hAnsi="Arial"/>
        </w:rPr>
        <w:t xml:space="preserve">. </w:t>
      </w:r>
      <w:r w:rsidRPr="00B9759A">
        <w:rPr>
          <w:rFonts w:ascii="Arial" w:eastAsia="Calibri" w:hAnsi="Arial"/>
          <w:bCs/>
          <w:u w:val="single"/>
        </w:rPr>
        <w:t xml:space="preserve">And </w:t>
      </w:r>
      <w:r w:rsidRPr="00B9759A">
        <w:rPr>
          <w:rFonts w:ascii="Arial" w:eastAsia="Calibri" w:hAnsi="Arial"/>
          <w:bCs/>
          <w:highlight w:val="yellow"/>
          <w:u w:val="single"/>
        </w:rPr>
        <w:t xml:space="preserve">the </w:t>
      </w:r>
      <w:r w:rsidRPr="00B9759A">
        <w:rPr>
          <w:rFonts w:ascii="Arial" w:eastAsia="Calibri" w:hAnsi="Arial"/>
          <w:b/>
          <w:bCs/>
          <w:highlight w:val="yellow"/>
          <w:u w:val="single"/>
        </w:rPr>
        <w:t>social science literature</w:t>
      </w:r>
      <w:r w:rsidRPr="00B9759A">
        <w:rPr>
          <w:rFonts w:ascii="Arial" w:eastAsia="Calibri" w:hAnsi="Arial"/>
          <w:bCs/>
          <w:u w:val="single"/>
        </w:rPr>
        <w:t>,</w:t>
      </w:r>
      <w:r w:rsidRPr="00B9759A">
        <w:rPr>
          <w:rFonts w:ascii="Arial" w:eastAsia="Calibri" w:hAnsi="Arial"/>
        </w:rPr>
        <w:t xml:space="preserve"> including the vast literature on advertising and marketing, </w:t>
      </w:r>
      <w:r w:rsidRPr="00B9759A">
        <w:rPr>
          <w:rFonts w:ascii="Arial" w:eastAsia="Calibri" w:hAnsi="Arial"/>
          <w:highlight w:val="yellow"/>
          <w:u w:val="single"/>
        </w:rPr>
        <w:t xml:space="preserve">could not be clearer that </w:t>
      </w:r>
      <w:r w:rsidRPr="00B9759A">
        <w:rPr>
          <w:rFonts w:ascii="Arial" w:eastAsia="Calibri" w:hAnsi="Arial"/>
          <w:b/>
          <w:highlight w:val="yellow"/>
          <w:u w:val="single"/>
        </w:rPr>
        <w:t>only repeated messages</w:t>
      </w:r>
      <w:r w:rsidRPr="00B9759A">
        <w:rPr>
          <w:rFonts w:ascii="Arial" w:eastAsia="Calibri" w:hAnsi="Arial"/>
          <w:highlight w:val="yellow"/>
          <w:u w:val="single"/>
        </w:rPr>
        <w:t xml:space="preserve"> have any chance of</w:t>
      </w:r>
      <w:r w:rsidRPr="00B9759A">
        <w:rPr>
          <w:rFonts w:ascii="Arial" w:eastAsia="Calibri" w:hAnsi="Arial"/>
          <w:u w:val="single"/>
        </w:rPr>
        <w:t xml:space="preserve"> </w:t>
      </w:r>
      <w:r w:rsidRPr="00B9759A">
        <w:rPr>
          <w:rFonts w:ascii="Arial" w:eastAsia="Calibri" w:hAnsi="Arial" w:cs="Arial"/>
          <w:u w:val="single"/>
        </w:rPr>
        <w:t>sinking in and</w:t>
      </w:r>
      <w:r w:rsidRPr="00B9759A">
        <w:rPr>
          <w:rFonts w:ascii="Arial" w:eastAsia="Calibri" w:hAnsi="Arial"/>
          <w:u w:val="single"/>
        </w:rPr>
        <w:t xml:space="preserve"> </w:t>
      </w:r>
      <w:r w:rsidRPr="00B9759A">
        <w:rPr>
          <w:rFonts w:ascii="Arial" w:eastAsia="Calibri" w:hAnsi="Arial"/>
          <w:highlight w:val="yellow"/>
          <w:u w:val="single"/>
        </w:rPr>
        <w:t>moving the needle</w:t>
      </w:r>
      <w:r w:rsidRPr="00B9759A">
        <w:rPr>
          <w:rFonts w:ascii="Arial" w:eastAsia="Calibri" w:hAnsi="Arial"/>
        </w:rPr>
        <w:t xml:space="preserve">.  Because </w:t>
      </w:r>
      <w:r w:rsidRPr="00B9759A">
        <w:rPr>
          <w:rFonts w:ascii="Arial" w:eastAsia="Calibri" w:hAnsi="Arial"/>
          <w:bCs/>
          <w:highlight w:val="yellow"/>
          <w:u w:val="single"/>
        </w:rPr>
        <w:t>I doubt any</w:t>
      </w:r>
      <w:r w:rsidRPr="00B9759A">
        <w:rPr>
          <w:rFonts w:ascii="Arial" w:eastAsia="Calibri" w:hAnsi="Arial"/>
          <w:bCs/>
          <w:u w:val="single"/>
        </w:rPr>
        <w:t xml:space="preserve"> serious </w:t>
      </w:r>
      <w:r w:rsidRPr="00B9759A">
        <w:rPr>
          <w:rFonts w:ascii="Arial" w:eastAsia="Calibri" w:hAnsi="Arial"/>
          <w:bCs/>
          <w:highlight w:val="yellow"/>
          <w:u w:val="single"/>
        </w:rPr>
        <w:t>movement of</w:t>
      </w:r>
      <w:r w:rsidRPr="00B9759A">
        <w:rPr>
          <w:rFonts w:ascii="Arial" w:eastAsia="Calibri" w:hAnsi="Arial"/>
          <w:bCs/>
          <w:u w:val="single"/>
        </w:rPr>
        <w:t xml:space="preserve"> public opinion or </w:t>
      </w:r>
      <w:r w:rsidRPr="00B9759A">
        <w:rPr>
          <w:rFonts w:ascii="Arial" w:eastAsia="Calibri" w:hAnsi="Arial"/>
          <w:bCs/>
          <w:highlight w:val="yellow"/>
          <w:u w:val="single"/>
        </w:rPr>
        <w:t>mobilization</w:t>
      </w:r>
      <w:r w:rsidRPr="00B9759A">
        <w:rPr>
          <w:rFonts w:ascii="Arial" w:eastAsia="Calibri" w:hAnsi="Arial"/>
          <w:bCs/>
          <w:u w:val="single"/>
        </w:rPr>
        <w:t xml:space="preserve"> of political action </w:t>
      </w:r>
      <w:r w:rsidRPr="00B9759A">
        <w:rPr>
          <w:rFonts w:ascii="Arial" w:eastAsia="Calibri" w:hAnsi="Arial"/>
          <w:bCs/>
          <w:highlight w:val="yellow"/>
          <w:u w:val="single"/>
        </w:rPr>
        <w:t>could</w:t>
      </w:r>
      <w:r w:rsidRPr="00B9759A">
        <w:rPr>
          <w:rFonts w:ascii="Arial" w:eastAsia="Calibri" w:hAnsi="Arial"/>
          <w:bCs/>
          <w:u w:val="single"/>
        </w:rPr>
        <w:t xml:space="preserve"> possibly </w:t>
      </w:r>
      <w:r w:rsidRPr="00B9759A">
        <w:rPr>
          <w:rFonts w:ascii="Arial" w:eastAsia="Calibri" w:hAnsi="Arial"/>
          <w:bCs/>
          <w:highlight w:val="yellow"/>
          <w:u w:val="single"/>
        </w:rPr>
        <w:t xml:space="preserve">occur until these </w:t>
      </w:r>
      <w:r w:rsidRPr="00B9759A">
        <w:rPr>
          <w:rFonts w:ascii="Arial" w:eastAsia="Calibri" w:hAnsi="Arial"/>
          <w:b/>
          <w:bCs/>
          <w:highlight w:val="yellow"/>
          <w:u w:val="single"/>
        </w:rPr>
        <w:t>myths are shattered</w:t>
      </w:r>
      <w:r w:rsidRPr="00B9759A">
        <w:rPr>
          <w:rFonts w:ascii="Arial" w:eastAsia="Calibri" w:hAnsi="Arial"/>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B9759A">
        <w:rPr>
          <w:rFonts w:ascii="Arial" w:eastAsia="Calibri" w:hAnsi="Arial"/>
        </w:rPr>
        <w:t>ain’t</w:t>
      </w:r>
      <w:proofErr w:type="spellEnd"/>
      <w:r w:rsidRPr="00B9759A">
        <w:rPr>
          <w:rFonts w:ascii="Arial" w:eastAsia="Calibri" w:hAnsi="Arial"/>
        </w:rPr>
        <w:t xml:space="preserve"> doomsday. Quite the reverse, </w:t>
      </w:r>
      <w:r w:rsidRPr="00B9759A">
        <w:rPr>
          <w:rFonts w:ascii="Arial" w:eastAsia="Calibri" w:hAnsi="Arial"/>
          <w:bCs/>
          <w:highlight w:val="yellow"/>
          <w:u w:val="single"/>
        </w:rPr>
        <w:t>climate change has been</w:t>
      </w:r>
      <w:r w:rsidRPr="00B9759A">
        <w:rPr>
          <w:rFonts w:ascii="Arial" w:eastAsia="Calibri" w:hAnsi="Arial"/>
          <w:bCs/>
          <w:u w:val="single"/>
        </w:rPr>
        <w:t xml:space="preserve"> mostly an </w:t>
      </w:r>
      <w:r w:rsidRPr="00B9759A">
        <w:rPr>
          <w:rFonts w:ascii="Arial" w:eastAsia="Calibri" w:hAnsi="Arial"/>
          <w:b/>
          <w:bCs/>
          <w:highlight w:val="yellow"/>
          <w:u w:val="single"/>
        </w:rPr>
        <w:t>invisible</w:t>
      </w:r>
      <w:r w:rsidRPr="00B9759A">
        <w:rPr>
          <w:rFonts w:ascii="Arial" w:eastAsia="Calibri" w:hAnsi="Arial"/>
          <w:bCs/>
          <w:u w:val="single"/>
        </w:rPr>
        <w:t xml:space="preserve"> issue for several years and the message of conspicuous consumption and business-as-usual reigns supreme</w:t>
      </w:r>
      <w:r w:rsidRPr="00B9759A">
        <w:rPr>
          <w:rFonts w:ascii="Arial" w:eastAsia="Calibri" w:hAnsi="Arial"/>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B9759A">
        <w:rPr>
          <w:rFonts w:ascii="Arial" w:eastAsia="Calibri" w:hAnsi="Arial"/>
        </w:rPr>
        <w:t>,</w:t>
      </w:r>
      <w:proofErr w:type="gramEnd"/>
      <w:r w:rsidRPr="00B9759A">
        <w:rPr>
          <w:rFonts w:ascii="Arial" w:eastAsia="Calibri" w:hAnsi="Arial"/>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B9759A">
        <w:rPr>
          <w:rFonts w:ascii="Arial" w:eastAsia="Calibri" w:hAnsi="Arial"/>
        </w:rPr>
        <w:t>—  and</w:t>
      </w:r>
      <w:proofErr w:type="gramEnd"/>
      <w:r w:rsidRPr="00B9759A">
        <w:rPr>
          <w:rFonts w:ascii="Arial" w:eastAsia="Calibri" w:hAnsi="Arial"/>
        </w:rPr>
        <w:t xml:space="preserve"> even shown at environmental film festivals — but while it is certainly depressing, climate-related it </w:t>
      </w:r>
      <w:proofErr w:type="spellStart"/>
      <w:r w:rsidRPr="00B9759A">
        <w:rPr>
          <w:rFonts w:ascii="Arial" w:eastAsia="Calibri" w:hAnsi="Arial"/>
        </w:rPr>
        <w:t>ain’t</w:t>
      </w:r>
      <w:proofErr w:type="spellEnd"/>
      <w:r w:rsidRPr="00B9759A">
        <w:rPr>
          <w:rFonts w:ascii="Arial" w:eastAsia="Calibri" w:hAnsi="Arial"/>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B9759A">
        <w:rPr>
          <w:rFonts w:ascii="Arial" w:eastAsia="Calibri" w:hAnsi="Arial"/>
        </w:rPr>
        <w:t>and</w:t>
      </w:r>
      <w:proofErr w:type="gramEnd"/>
      <w:r w:rsidRPr="00B9759A">
        <w:rPr>
          <w:rFonts w:ascii="Arial" w:eastAsia="Calibri" w:hAnsi="Arial"/>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B9759A">
        <w:rPr>
          <w:rFonts w:ascii="Arial" w:eastAsia="Calibri" w:hAnsi="Arial"/>
          <w:bCs/>
          <w:highlight w:val="yellow"/>
          <w:u w:val="single"/>
        </w:rPr>
        <w:t>The</w:t>
      </w:r>
      <w:r w:rsidRPr="00B9759A">
        <w:rPr>
          <w:rFonts w:ascii="Arial" w:eastAsia="Calibri" w:hAnsi="Arial"/>
          <w:bCs/>
          <w:u w:val="single"/>
        </w:rPr>
        <w:t xml:space="preserve"> broad American </w:t>
      </w:r>
      <w:r w:rsidRPr="00B9759A">
        <w:rPr>
          <w:rFonts w:ascii="Arial" w:eastAsia="Calibri" w:hAnsi="Arial"/>
          <w:bCs/>
          <w:highlight w:val="yellow"/>
          <w:u w:val="single"/>
        </w:rPr>
        <w:t>public is exposed to</w:t>
      </w:r>
      <w:r w:rsidRPr="00B9759A">
        <w:rPr>
          <w:rFonts w:ascii="Arial" w:eastAsia="Calibri" w:hAnsi="Arial"/>
          <w:bCs/>
          <w:u w:val="single"/>
        </w:rPr>
        <w:t xml:space="preserve"> virtually </w:t>
      </w:r>
      <w:r w:rsidRPr="00B9759A">
        <w:rPr>
          <w:rFonts w:ascii="Arial" w:eastAsia="Calibri" w:hAnsi="Arial"/>
          <w:b/>
          <w:bCs/>
          <w:highlight w:val="yellow"/>
          <w:u w:val="single"/>
        </w:rPr>
        <w:t>no doomsday messages</w:t>
      </w:r>
      <w:r w:rsidRPr="00B9759A">
        <w:rPr>
          <w:rFonts w:ascii="Arial" w:eastAsia="Calibri" w:hAnsi="Arial"/>
        </w:rPr>
        <w:t xml:space="preserve">, </w:t>
      </w:r>
      <w:r w:rsidRPr="00B9759A">
        <w:rPr>
          <w:rFonts w:ascii="Arial" w:eastAsia="Calibri" w:hAnsi="Arial"/>
          <w:bCs/>
          <w:u w:val="single"/>
        </w:rPr>
        <w:t>let alone constant ones, on climate change</w:t>
      </w:r>
      <w:r w:rsidRPr="00B9759A">
        <w:rPr>
          <w:rFonts w:ascii="Arial" w:eastAsia="Calibri" w:hAnsi="Arial"/>
        </w:rPr>
        <w:t xml:space="preserve"> in popular culture (TV and the movies and even online). There is not one single TV show on any network devoted to this subject, </w:t>
      </w:r>
      <w:proofErr w:type="gramStart"/>
      <w:r w:rsidRPr="00B9759A">
        <w:rPr>
          <w:rFonts w:ascii="Arial" w:eastAsia="Calibri" w:hAnsi="Arial"/>
        </w:rPr>
        <w:t>which</w:t>
      </w:r>
      <w:proofErr w:type="gramEnd"/>
      <w:r w:rsidRPr="00B9759A">
        <w:rPr>
          <w:rFonts w:ascii="Arial" w:eastAsia="Calibri" w:hAnsi="Arial"/>
        </w:rPr>
        <w:t xml:space="preserve"> is, arguably, more consequential than any other preventable issue we face.     </w:t>
      </w:r>
      <w:r w:rsidRPr="00B9759A">
        <w:rPr>
          <w:rFonts w:ascii="Arial" w:eastAsia="Calibri" w:hAnsi="Arial"/>
          <w:bCs/>
          <w:u w:val="single"/>
        </w:rPr>
        <w:t>The same goes for the news media, whose coverage of climate change has collapsed</w:t>
      </w:r>
      <w:r w:rsidRPr="00B9759A">
        <w:rPr>
          <w:rFonts w:ascii="Arial" w:eastAsia="Calibri" w:hAnsi="Arial"/>
        </w:rPr>
        <w:t xml:space="preserve"> (see “Network News Coverage of Climate Change Collapsed in 2011“). </w:t>
      </w:r>
      <w:r w:rsidRPr="00B9759A">
        <w:rPr>
          <w:rFonts w:ascii="Arial" w:eastAsia="Calibri" w:hAnsi="Arial"/>
          <w:bCs/>
          <w:u w:val="single"/>
        </w:rPr>
        <w:t xml:space="preserve">When the media do cover climate change in recent years, the overwhelming majority of coverage is devoid of any doomsday messages </w:t>
      </w:r>
      <w:r w:rsidRPr="00B9759A">
        <w:rPr>
          <w:rFonts w:ascii="Arial" w:eastAsia="Calibri" w:hAnsi="Arial"/>
        </w:rPr>
        <w:t xml:space="preserve">— </w:t>
      </w:r>
      <w:r w:rsidRPr="00B9759A">
        <w:rPr>
          <w:rFonts w:ascii="Arial" w:eastAsia="Calibri" w:hAnsi="Arial"/>
          <w:bCs/>
          <w:u w:val="single"/>
        </w:rPr>
        <w:t>and many outlets still feature hard-core deniers</w:t>
      </w:r>
      <w:r w:rsidRPr="00B9759A">
        <w:rPr>
          <w:rFonts w:ascii="Arial" w:eastAsia="Calibri" w:hAnsi="Arial"/>
        </w:rPr>
        <w:t xml:space="preserve">. Just </w:t>
      </w:r>
      <w:r w:rsidRPr="00B9759A">
        <w:rPr>
          <w:rFonts w:ascii="Arial" w:eastAsia="Calibri" w:hAnsi="Arial"/>
          <w:bCs/>
          <w:highlight w:val="yellow"/>
          <w:u w:val="single"/>
        </w:rPr>
        <w:t>imagine what the public’s view of climate would be if it got the same coverage as</w:t>
      </w:r>
      <w:r w:rsidRPr="00B9759A">
        <w:rPr>
          <w:rFonts w:ascii="Arial" w:eastAsia="Calibri" w:hAnsi="Arial"/>
          <w:bCs/>
          <w:u w:val="single"/>
        </w:rPr>
        <w:t xml:space="preserve">, say, </w:t>
      </w:r>
      <w:r w:rsidRPr="00B9759A">
        <w:rPr>
          <w:rFonts w:ascii="Arial" w:eastAsia="Calibri" w:hAnsi="Arial"/>
          <w:bCs/>
          <w:highlight w:val="yellow"/>
          <w:u w:val="single"/>
        </w:rPr>
        <w:t>unemployment</w:t>
      </w:r>
      <w:r w:rsidRPr="00B9759A">
        <w:rPr>
          <w:rFonts w:ascii="Arial" w:eastAsia="Calibri" w:hAnsi="Arial"/>
          <w:bCs/>
          <w:u w:val="single"/>
        </w:rPr>
        <w:t xml:space="preserve">, the </w:t>
      </w:r>
      <w:r w:rsidRPr="00B9759A">
        <w:rPr>
          <w:rFonts w:ascii="Arial" w:eastAsia="Calibri" w:hAnsi="Arial"/>
          <w:bCs/>
          <w:highlight w:val="yellow"/>
          <w:u w:val="single"/>
        </w:rPr>
        <w:t>housing</w:t>
      </w:r>
      <w:r w:rsidRPr="00B9759A">
        <w:rPr>
          <w:rFonts w:ascii="Arial" w:eastAsia="Calibri" w:hAnsi="Arial"/>
          <w:bCs/>
          <w:u w:val="single"/>
        </w:rPr>
        <w:t xml:space="preserve"> crisis </w:t>
      </w:r>
      <w:r w:rsidRPr="00B9759A">
        <w:rPr>
          <w:rFonts w:ascii="Arial" w:eastAsia="Calibri" w:hAnsi="Arial"/>
          <w:bCs/>
          <w:highlight w:val="yellow"/>
          <w:u w:val="single"/>
        </w:rPr>
        <w:t>or</w:t>
      </w:r>
      <w:r w:rsidRPr="00B9759A">
        <w:rPr>
          <w:rFonts w:ascii="Arial" w:eastAsia="Calibri" w:hAnsi="Arial"/>
          <w:bCs/>
          <w:u w:val="single"/>
        </w:rPr>
        <w:t xml:space="preserve"> even </w:t>
      </w:r>
      <w:r w:rsidRPr="00B9759A">
        <w:rPr>
          <w:rFonts w:ascii="Arial" w:eastAsia="Calibri" w:hAnsi="Arial"/>
          <w:bCs/>
          <w:highlight w:val="yellow"/>
          <w:u w:val="single"/>
        </w:rPr>
        <w:t>the deficit</w:t>
      </w:r>
      <w:r w:rsidRPr="00B9759A">
        <w:rPr>
          <w:rFonts w:ascii="Arial" w:eastAsia="Calibri" w:hAnsi="Arial"/>
        </w:rPr>
        <w:t xml:space="preserve">? When was the last time you saw an “employment denier” quoted on TV or in a newspaper?     </w:t>
      </w:r>
      <w:r w:rsidRPr="00B9759A">
        <w:rPr>
          <w:rFonts w:ascii="Arial" w:eastAsia="Calibri" w:hAnsi="Arial"/>
          <w:bCs/>
          <w:u w:val="single"/>
        </w:rPr>
        <w:t>The public is exposed to constant messages promoting business as usual and indeed idolizing conspicuous consumption</w:t>
      </w:r>
      <w:r w:rsidRPr="00B9759A">
        <w:rPr>
          <w:rFonts w:ascii="Arial" w:eastAsia="Calibri" w:hAnsi="Arial"/>
        </w:rPr>
        <w:t xml:space="preserve">. See, for instance, “Breaking: The earth is breaking … but how about that Royal Wedding?     </w:t>
      </w:r>
      <w:r w:rsidRPr="00B9759A">
        <w:rPr>
          <w:rFonts w:ascii="Arial" w:eastAsia="Calibri" w:hAnsi="Arial"/>
          <w:bCs/>
          <w:highlight w:val="yellow"/>
          <w:u w:val="single"/>
        </w:rPr>
        <w:t>Our political elite and intelligentsia</w:t>
      </w:r>
      <w:r w:rsidRPr="00B9759A">
        <w:rPr>
          <w:rFonts w:ascii="Arial" w:eastAsia="Calibri" w:hAnsi="Arial"/>
        </w:rPr>
        <w:t xml:space="preserve">, including MSM pundits and the supposedly “liberal media” like, say, MSNBC, </w:t>
      </w:r>
      <w:r w:rsidRPr="00B9759A">
        <w:rPr>
          <w:rFonts w:ascii="Arial" w:eastAsia="Calibri" w:hAnsi="Arial"/>
          <w:b/>
          <w:bCs/>
          <w:highlight w:val="yellow"/>
          <w:u w:val="single"/>
        </w:rPr>
        <w:t>hardly even talk about</w:t>
      </w:r>
      <w:r w:rsidRPr="00B9759A">
        <w:rPr>
          <w:rFonts w:ascii="Arial" w:eastAsia="Calibri" w:hAnsi="Arial"/>
          <w:bCs/>
          <w:highlight w:val="yellow"/>
          <w:u w:val="single"/>
        </w:rPr>
        <w:t xml:space="preserve"> climate change</w:t>
      </w:r>
      <w:r w:rsidRPr="00B9759A">
        <w:rPr>
          <w:rFonts w:ascii="Arial" w:eastAsia="Calibri" w:hAnsi="Arial"/>
          <w:bCs/>
          <w:u w:val="single"/>
        </w:rPr>
        <w:t xml:space="preserve"> and </w:t>
      </w:r>
      <w:r w:rsidRPr="00B9759A">
        <w:rPr>
          <w:rFonts w:ascii="Arial" w:eastAsia="Calibri" w:hAnsi="Arial"/>
          <w:bCs/>
          <w:highlight w:val="yellow"/>
          <w:u w:val="single"/>
        </w:rPr>
        <w:t>when they do</w:t>
      </w:r>
      <w:r w:rsidRPr="00B9759A">
        <w:rPr>
          <w:rFonts w:ascii="Arial" w:eastAsia="Calibri" w:hAnsi="Arial"/>
          <w:bCs/>
          <w:u w:val="single"/>
        </w:rPr>
        <w:t xml:space="preserve">, </w:t>
      </w:r>
      <w:r w:rsidRPr="00B9759A">
        <w:rPr>
          <w:rFonts w:ascii="Arial" w:eastAsia="Calibri" w:hAnsi="Arial"/>
          <w:bCs/>
          <w:highlight w:val="yellow"/>
          <w:u w:val="single"/>
        </w:rPr>
        <w:t>it isn’t doomsday</w:t>
      </w:r>
      <w:r w:rsidRPr="00B9759A">
        <w:rPr>
          <w:rFonts w:ascii="Arial" w:eastAsia="Calibri" w:hAnsi="Arial"/>
        </w:rPr>
        <w:t xml:space="preserve">. Indeed, </w:t>
      </w:r>
      <w:r w:rsidRPr="00B9759A">
        <w:rPr>
          <w:rFonts w:ascii="Arial" w:eastAsia="Calibri" w:hAnsi="Arial"/>
          <w:bCs/>
          <w:u w:val="single"/>
        </w:rPr>
        <w:t>there isn’t even a single national columnist for a major media outlet who writes primarily on climate. Most “liberal” columnists rarely mention it</w:t>
      </w:r>
      <w:r w:rsidRPr="00B9759A">
        <w:rPr>
          <w:rFonts w:ascii="Arial" w:eastAsia="Calibri" w:hAnsi="Arial"/>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B9759A">
        <w:rPr>
          <w:rFonts w:ascii="Arial" w:eastAsia="Calibri" w:hAnsi="Arial"/>
          <w:bCs/>
          <w:u w:val="single"/>
        </w:rPr>
        <w:t>The major energy companies bombard the airwaves with millions and millions of dollars of repetitious pro-fossil-fuel ads</w:t>
      </w:r>
      <w:r w:rsidRPr="00B9759A">
        <w:rPr>
          <w:rFonts w:ascii="Arial" w:eastAsia="Calibri" w:hAnsi="Arial"/>
        </w:rPr>
        <w:t xml:space="preserve">. The </w:t>
      </w:r>
      <w:r w:rsidRPr="00B9759A">
        <w:rPr>
          <w:rFonts w:ascii="Arial" w:eastAsia="Calibri" w:hAnsi="Arial"/>
          <w:bCs/>
          <w:u w:val="single"/>
        </w:rPr>
        <w:t>environmentalists spend far, far less money.</w:t>
      </w:r>
      <w:r w:rsidRPr="00B9759A">
        <w:rPr>
          <w:rFonts w:ascii="Arial" w:eastAsia="Calibri" w:hAnsi="Arial"/>
        </w:rPr>
        <w:t xml:space="preserve"> As noted above, </w:t>
      </w:r>
      <w:r w:rsidRPr="00B9759A">
        <w:rPr>
          <w:rFonts w:ascii="Arial" w:eastAsia="Calibri" w:hAnsi="Arial"/>
          <w:bCs/>
          <w:u w:val="single"/>
        </w:rPr>
        <w:t>the one time they did run a major campaign to push a climate bill, they and their political allies including the president explicitly did NOT talk much about climate change, particularly doomsday messaging</w:t>
      </w:r>
      <w:r w:rsidRPr="00B9759A">
        <w:rPr>
          <w:rFonts w:ascii="Arial" w:eastAsia="Calibri" w:hAnsi="Arial"/>
        </w:rPr>
        <w:t xml:space="preserve">     </w:t>
      </w:r>
      <w:r w:rsidRPr="00B9759A">
        <w:rPr>
          <w:rFonts w:ascii="Arial" w:eastAsia="Calibri" w:hAnsi="Arial"/>
          <w:bCs/>
          <w:u w:val="single"/>
        </w:rPr>
        <w:t>Environmentalists</w:t>
      </w:r>
      <w:r w:rsidRPr="00B9759A">
        <w:rPr>
          <w:rFonts w:ascii="Arial" w:eastAsia="Calibri" w:hAnsi="Arial"/>
        </w:rPr>
        <w:t xml:space="preserve"> when they do appear in popular culture, especially TV, </w:t>
      </w:r>
      <w:r w:rsidRPr="00B9759A">
        <w:rPr>
          <w:rFonts w:ascii="Arial" w:eastAsia="Calibri" w:hAnsi="Arial"/>
          <w:bCs/>
          <w:u w:val="single"/>
        </w:rPr>
        <w:t>are routinely mocked</w:t>
      </w:r>
      <w:r w:rsidRPr="00B9759A">
        <w:rPr>
          <w:rFonts w:ascii="Arial" w:eastAsia="Calibri" w:hAnsi="Arial"/>
        </w:rPr>
        <w:t xml:space="preserve">.     </w:t>
      </w:r>
      <w:r w:rsidRPr="00B9759A">
        <w:rPr>
          <w:rFonts w:ascii="Arial" w:eastAsia="Calibri" w:hAnsi="Arial"/>
          <w:bCs/>
          <w:u w:val="single"/>
        </w:rPr>
        <w:t>There is very little mass communication of doomsday messages online</w:t>
      </w:r>
      <w:r w:rsidRPr="00B9759A">
        <w:rPr>
          <w:rFonts w:ascii="Arial" w:eastAsia="Calibri" w:hAnsi="Arial"/>
        </w:rPr>
        <w:t xml:space="preserve">. Check out the most popular websites. General silence on the </w:t>
      </w:r>
      <w:proofErr w:type="gramStart"/>
      <w:r w:rsidRPr="00B9759A">
        <w:rPr>
          <w:rFonts w:ascii="Arial" w:eastAsia="Calibri" w:hAnsi="Arial"/>
        </w:rPr>
        <w:t>subject,</w:t>
      </w:r>
      <w:proofErr w:type="gramEnd"/>
      <w:r w:rsidRPr="00B9759A">
        <w:rPr>
          <w:rFonts w:ascii="Arial" w:eastAsia="Calibri" w:hAnsi="Arial"/>
        </w:rPr>
        <w:t xml:space="preserve"> and again, what coverage there is </w:t>
      </w:r>
      <w:proofErr w:type="spellStart"/>
      <w:r w:rsidRPr="00B9759A">
        <w:rPr>
          <w:rFonts w:ascii="Arial" w:eastAsia="Calibri" w:hAnsi="Arial"/>
        </w:rPr>
        <w:t>ain’t</w:t>
      </w:r>
      <w:proofErr w:type="spellEnd"/>
      <w:r w:rsidRPr="00B9759A">
        <w:rPr>
          <w:rFonts w:ascii="Arial" w:eastAsia="Calibri" w:hAnsi="Arial"/>
        </w:rPr>
        <w:t xml:space="preserve"> doomsday messaging. Go to the front page of the (moderately trafficked) environmental websites. Where is the doomsday?  </w:t>
      </w:r>
      <w:r w:rsidRPr="00B9759A">
        <w:rPr>
          <w:rFonts w:ascii="Arial" w:eastAsia="Calibri" w:hAnsi="Arial"/>
          <w:bCs/>
          <w:u w:val="single"/>
        </w:rPr>
        <w:t xml:space="preserve">If you want to find anything approximating </w:t>
      </w:r>
      <w:r w:rsidRPr="00B9759A">
        <w:rPr>
          <w:rFonts w:ascii="Arial" w:eastAsia="Calibri" w:hAnsi="Arial"/>
        </w:rPr>
        <w:t>even modes</w:t>
      </w:r>
      <w:r w:rsidRPr="00B9759A">
        <w:rPr>
          <w:rFonts w:ascii="Arial" w:eastAsia="Calibri" w:hAnsi="Arial"/>
          <w:bCs/>
          <w:u w:val="single"/>
        </w:rPr>
        <w:t>t, blunt, science-based messaging built around the scientific literature, interviews with actual climate scientists and a clear statement that we can solve this problem</w:t>
      </w:r>
      <w:r w:rsidRPr="00B9759A">
        <w:rPr>
          <w:rFonts w:ascii="Arial" w:eastAsia="Calibri" w:hAnsi="Arial"/>
        </w:rPr>
        <w:t xml:space="preserve"> — well, you’ve all found it, of course, </w:t>
      </w:r>
      <w:r w:rsidRPr="00B9759A">
        <w:rPr>
          <w:rFonts w:ascii="Arial" w:eastAsia="Calibri" w:hAnsi="Arial"/>
          <w:bCs/>
          <w:u w:val="single"/>
        </w:rPr>
        <w:t>but the only people who see it are those who go looking for it</w:t>
      </w:r>
      <w:r w:rsidRPr="00B9759A">
        <w:rPr>
          <w:rFonts w:ascii="Arial" w:eastAsia="Calibri" w:hAnsi="Arial"/>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B9759A">
        <w:rPr>
          <w:rFonts w:ascii="Arial" w:eastAsia="Calibri" w:hAnsi="Arial"/>
          <w:bCs/>
          <w:u w:val="single"/>
        </w:rPr>
        <w:t xml:space="preserve">Anyone dropping into America from another country or another planet who started following popular culture and the news the way the overwhelming majority of Americans do would get the distinct impression that </w:t>
      </w:r>
      <w:r w:rsidRPr="00B9759A">
        <w:rPr>
          <w:rFonts w:ascii="Arial" w:eastAsia="Calibri" w:hAnsi="Arial"/>
          <w:b/>
          <w:highlight w:val="yellow"/>
          <w:u w:val="single"/>
        </w:rPr>
        <w:t>nobody who matters</w:t>
      </w:r>
      <w:r w:rsidRPr="00B9759A">
        <w:rPr>
          <w:rFonts w:ascii="Arial" w:eastAsia="Calibri" w:hAnsi="Arial"/>
          <w:highlight w:val="yellow"/>
          <w:u w:val="single"/>
        </w:rPr>
        <w:t xml:space="preserve"> is terribly worried about climate change</w:t>
      </w:r>
      <w:r w:rsidRPr="00B9759A">
        <w:rPr>
          <w:rFonts w:ascii="Arial" w:eastAsia="Calibri" w:hAnsi="Arial"/>
        </w:rPr>
        <w:t xml:space="preserve">. And, of course, they’d be right — see “The failed presidency of Barack Obama, Part 2.”  </w:t>
      </w:r>
      <w:r w:rsidRPr="00B9759A">
        <w:rPr>
          <w:rFonts w:ascii="Arial" w:eastAsia="Calibri" w:hAnsi="Arial"/>
          <w:bCs/>
          <w:highlight w:val="yellow"/>
          <w:u w:val="single"/>
        </w:rPr>
        <w:t xml:space="preserve">It is </w:t>
      </w:r>
      <w:r w:rsidRPr="00B9759A">
        <w:rPr>
          <w:rFonts w:ascii="Arial" w:eastAsia="Calibri" w:hAnsi="Arial"/>
          <w:b/>
          <w:highlight w:val="yellow"/>
          <w:u w:val="single"/>
        </w:rPr>
        <w:t>total BS</w:t>
      </w:r>
      <w:r w:rsidRPr="00B9759A">
        <w:rPr>
          <w:rFonts w:ascii="Arial" w:eastAsia="Calibri" w:hAnsi="Arial"/>
          <w:bCs/>
          <w:highlight w:val="yellow"/>
          <w:u w:val="single"/>
        </w:rPr>
        <w:t xml:space="preserve"> that</w:t>
      </w:r>
      <w:r w:rsidRPr="00B9759A">
        <w:rPr>
          <w:rFonts w:ascii="Arial" w:eastAsia="Calibri" w:hAnsi="Arial"/>
          <w:bCs/>
          <w:u w:val="single"/>
        </w:rPr>
        <w:t xml:space="preserve"> somehow </w:t>
      </w:r>
      <w:r w:rsidRPr="00B9759A">
        <w:rPr>
          <w:rFonts w:ascii="Arial" w:eastAsia="Calibri" w:hAnsi="Arial"/>
          <w:bCs/>
          <w:highlight w:val="yellow"/>
          <w:u w:val="single"/>
        </w:rPr>
        <w:t xml:space="preserve">the American public </w:t>
      </w:r>
      <w:r w:rsidRPr="00B9759A">
        <w:rPr>
          <w:rFonts w:ascii="Arial" w:eastAsia="Calibri" w:hAnsi="Arial"/>
          <w:highlight w:val="yellow"/>
          <w:u w:val="single"/>
        </w:rPr>
        <w:t>has been scared and overwhelmed by</w:t>
      </w:r>
      <w:r w:rsidRPr="00B9759A">
        <w:rPr>
          <w:rFonts w:ascii="Arial" w:eastAsia="Calibri" w:hAnsi="Arial"/>
          <w:u w:val="single"/>
        </w:rPr>
        <w:t xml:space="preserve"> repeated </w:t>
      </w:r>
      <w:r w:rsidRPr="00B9759A">
        <w:rPr>
          <w:rFonts w:ascii="Arial" w:eastAsia="Calibri" w:hAnsi="Arial"/>
          <w:highlight w:val="yellow"/>
          <w:u w:val="single"/>
        </w:rPr>
        <w:t>doomsday messaging into</w:t>
      </w:r>
      <w:r w:rsidRPr="00B9759A">
        <w:rPr>
          <w:rFonts w:ascii="Arial" w:eastAsia="Calibri" w:hAnsi="Arial"/>
          <w:u w:val="single"/>
        </w:rPr>
        <w:t xml:space="preserve"> some sort of </w:t>
      </w:r>
      <w:r w:rsidRPr="00B9759A">
        <w:rPr>
          <w:rFonts w:ascii="Arial" w:eastAsia="Calibri" w:hAnsi="Arial"/>
          <w:highlight w:val="yellow"/>
          <w:u w:val="single"/>
        </w:rPr>
        <w:t>climate fatigue</w:t>
      </w:r>
      <w:r w:rsidRPr="00B9759A">
        <w:rPr>
          <w:rFonts w:ascii="Arial" w:eastAsia="Calibri" w:hAnsi="Arial"/>
        </w:rPr>
        <w:t xml:space="preserve">. </w:t>
      </w:r>
      <w:r w:rsidRPr="00B9759A">
        <w:rPr>
          <w:rFonts w:ascii="Arial" w:eastAsia="Calibri" w:hAnsi="Arial"/>
          <w:bCs/>
          <w:highlight w:val="yellow"/>
          <w:u w:val="single"/>
        </w:rPr>
        <w:t>If the public’s concern has dropped</w:t>
      </w:r>
      <w:r w:rsidRPr="00B9759A">
        <w:rPr>
          <w:rFonts w:ascii="Arial" w:eastAsia="Calibri" w:hAnsi="Arial"/>
        </w:rPr>
        <w:t xml:space="preserve"> — and public opinion analysis suggests it has dropped several percent (though is bouncing back a tad) — </w:t>
      </w:r>
      <w:r w:rsidRPr="00B9759A">
        <w:rPr>
          <w:rFonts w:ascii="Arial" w:eastAsia="Calibri" w:hAnsi="Arial"/>
          <w:bCs/>
          <w:highlight w:val="yellow"/>
          <w:u w:val="single"/>
        </w:rPr>
        <w:t>that is</w:t>
      </w:r>
      <w:r w:rsidRPr="00B9759A">
        <w:rPr>
          <w:rFonts w:ascii="Arial" w:eastAsia="Calibri" w:hAnsi="Arial"/>
          <w:bCs/>
          <w:u w:val="single"/>
        </w:rPr>
        <w:t xml:space="preserve"> </w:t>
      </w:r>
      <w:r w:rsidRPr="00B9759A">
        <w:rPr>
          <w:rFonts w:ascii="Arial" w:eastAsia="Calibri" w:hAnsi="Arial"/>
          <w:u w:val="single"/>
        </w:rPr>
        <w:t xml:space="preserve">primarily </w:t>
      </w:r>
      <w:r w:rsidRPr="00B9759A">
        <w:rPr>
          <w:rFonts w:ascii="Arial" w:eastAsia="Calibri" w:hAnsi="Arial"/>
          <w:highlight w:val="yellow"/>
          <w:u w:val="single"/>
        </w:rPr>
        <w:t xml:space="preserve">due to the conservative media’s </w:t>
      </w:r>
      <w:r w:rsidRPr="00B9759A">
        <w:rPr>
          <w:rFonts w:ascii="Arial" w:eastAsia="Calibri" w:hAnsi="Arial"/>
          <w:b/>
          <w:highlight w:val="yellow"/>
          <w:u w:val="single"/>
        </w:rPr>
        <w:t>disinformation</w:t>
      </w:r>
      <w:r w:rsidRPr="00B9759A">
        <w:rPr>
          <w:rFonts w:ascii="Arial" w:eastAsia="Calibri" w:hAnsi="Arial"/>
          <w:b/>
          <w:bCs/>
          <w:highlight w:val="yellow"/>
          <w:u w:val="single"/>
        </w:rPr>
        <w:t xml:space="preserve"> </w:t>
      </w:r>
      <w:r w:rsidRPr="00B9759A">
        <w:rPr>
          <w:rFonts w:ascii="Arial" w:eastAsia="Calibri" w:hAnsi="Arial"/>
          <w:b/>
          <w:highlight w:val="yellow"/>
          <w:u w:val="single"/>
        </w:rPr>
        <w:t>campaign</w:t>
      </w:r>
      <w:r w:rsidRPr="00B9759A">
        <w:rPr>
          <w:rFonts w:ascii="Arial" w:eastAsia="Calibri" w:hAnsi="Arial"/>
          <w:bCs/>
          <w:u w:val="single"/>
        </w:rPr>
        <w:t xml:space="preserve"> impact on Tea Party conservatives </w:t>
      </w:r>
      <w:r w:rsidRPr="00B9759A">
        <w:rPr>
          <w:rFonts w:ascii="Arial" w:eastAsia="Calibri" w:hAnsi="Arial"/>
          <w:bCs/>
          <w:highlight w:val="yellow"/>
          <w:u w:val="single"/>
        </w:rPr>
        <w:t>and</w:t>
      </w:r>
      <w:r w:rsidRPr="00B9759A">
        <w:rPr>
          <w:rFonts w:ascii="Arial" w:eastAsia="Calibri" w:hAnsi="Arial"/>
          <w:bCs/>
          <w:u w:val="single"/>
        </w:rPr>
        <w:t xml:space="preserve"> to </w:t>
      </w:r>
      <w:r w:rsidRPr="00B9759A">
        <w:rPr>
          <w:rFonts w:ascii="Arial" w:eastAsia="Calibri" w:hAnsi="Arial"/>
          <w:bCs/>
          <w:highlight w:val="yellow"/>
          <w:u w:val="single"/>
        </w:rPr>
        <w:t xml:space="preserve">the treatment of this as a </w:t>
      </w:r>
      <w:r w:rsidRPr="00B9759A">
        <w:rPr>
          <w:rFonts w:ascii="Arial" w:eastAsia="Calibri" w:hAnsi="Arial"/>
          <w:b/>
          <w:bCs/>
          <w:highlight w:val="yellow"/>
          <w:u w:val="single"/>
        </w:rPr>
        <w:t>nonissue</w:t>
      </w:r>
      <w:r w:rsidRPr="00B9759A">
        <w:rPr>
          <w:rFonts w:ascii="Arial" w:eastAsia="Calibri" w:hAnsi="Arial"/>
          <w:bCs/>
          <w:u w:val="single"/>
        </w:rPr>
        <w:t xml:space="preserve"> by most of the rest of the media, intelligentsia and popular culture</w:t>
      </w:r>
      <w:r w:rsidRPr="00B9759A">
        <w:rPr>
          <w:rFonts w:ascii="Arial" w:eastAsia="Calibri" w:hAnsi="Arial"/>
        </w:rPr>
        <w:t>.</w:t>
      </w:r>
    </w:p>
    <w:p w:rsidR="000E77DE" w:rsidRPr="00B9759A" w:rsidRDefault="000E77DE" w:rsidP="000E77DE">
      <w:pPr>
        <w:rPr>
          <w:rFonts w:ascii="Arial" w:hAnsi="Arial"/>
        </w:rPr>
      </w:pPr>
    </w:p>
    <w:p w:rsidR="000E77DE" w:rsidRPr="00B9759A" w:rsidRDefault="000E77DE" w:rsidP="000E77DE">
      <w:pPr>
        <w:rPr>
          <w:rFonts w:ascii="Arial" w:hAnsi="Arial"/>
        </w:rPr>
      </w:pPr>
    </w:p>
    <w:p w:rsidR="000E77DE" w:rsidRDefault="000E77DE" w:rsidP="000E77DE">
      <w:pPr>
        <w:pStyle w:val="Heading2"/>
      </w:pPr>
    </w:p>
    <w:p w:rsidR="000E77DE" w:rsidRDefault="000E77DE" w:rsidP="000E77DE">
      <w:pPr>
        <w:pStyle w:val="Heading2"/>
      </w:pPr>
      <w:r>
        <w:t>*** 1AR</w:t>
      </w:r>
    </w:p>
    <w:p w:rsidR="000E77DE" w:rsidRDefault="000E77DE" w:rsidP="000E77DE"/>
    <w:p w:rsidR="000E77DE" w:rsidRDefault="000E77DE" w:rsidP="000E77DE"/>
    <w:p w:rsidR="000E77DE" w:rsidRDefault="000E77DE" w:rsidP="000E77DE"/>
    <w:p w:rsidR="000E77DE" w:rsidRPr="00DB56BF" w:rsidRDefault="000E77DE" w:rsidP="000E77DE">
      <w:pPr>
        <w:pStyle w:val="Heading3"/>
      </w:pPr>
      <w:r w:rsidRPr="00DB56BF">
        <w:t>1AR—</w:t>
      </w:r>
      <w:r>
        <w:t>K</w:t>
      </w:r>
    </w:p>
    <w:p w:rsidR="000E77DE" w:rsidRPr="00B9759A" w:rsidRDefault="000E77DE" w:rsidP="000E77DE">
      <w:pPr>
        <w:pStyle w:val="Heading4"/>
      </w:pPr>
      <w:r w:rsidRPr="00B9759A">
        <w:t>Security framing of warming shifts conflict to cooperation</w:t>
      </w:r>
    </w:p>
    <w:p w:rsidR="000E77DE" w:rsidRPr="00B9759A" w:rsidRDefault="000E77DE" w:rsidP="000E77DE">
      <w:pPr>
        <w:rPr>
          <w:rFonts w:ascii="Arial" w:hAnsi="Arial"/>
          <w:b/>
        </w:rPr>
      </w:pPr>
      <w:r w:rsidRPr="00B9759A">
        <w:rPr>
          <w:rFonts w:ascii="Arial" w:hAnsi="Arial"/>
          <w:b/>
        </w:rPr>
        <w:t>Dyer 8</w:t>
      </w:r>
      <w:r w:rsidRPr="00B9759A">
        <w:rPr>
          <w:rFonts w:ascii="Arial" w:hAnsi="Arial"/>
        </w:rPr>
        <w:t xml:space="preserve"> (Hugh, </w:t>
      </w:r>
      <w:r w:rsidRPr="00B9759A">
        <w:rPr>
          <w:rFonts w:ascii="Arial" w:hAnsi="Arial"/>
          <w:noProof/>
        </w:rPr>
        <w:t>School of Politics and Interational Studies @ Leeds, “The Political Significance of 'Energy Security' and 'Climate Security'” Paper presented at British International Studies Association 33</w:t>
      </w:r>
      <w:r w:rsidRPr="00B9759A">
        <w:rPr>
          <w:rFonts w:ascii="Arial" w:hAnsi="Arial"/>
          <w:noProof/>
          <w:vertAlign w:val="superscript"/>
        </w:rPr>
        <w:t>rd</w:t>
      </w:r>
      <w:r w:rsidRPr="00B9759A">
        <w:rPr>
          <w:rFonts w:ascii="Arial" w:hAnsi="Arial"/>
          <w:noProof/>
        </w:rPr>
        <w:t xml:space="preserve"> Annual Conference </w:t>
      </w:r>
      <w:hyperlink r:id="rId15" w:history="1">
        <w:r w:rsidRPr="00B9759A">
          <w:rPr>
            <w:rFonts w:ascii="Arial" w:hAnsi="Arial"/>
            <w:noProof/>
          </w:rPr>
          <w:t>http://www.bisa.ac.uk/2008/pps/Dyer.pdf</w:t>
        </w:r>
      </w:hyperlink>
      <w:r w:rsidRPr="00B9759A">
        <w:rPr>
          <w:rFonts w:ascii="Arial" w:hAnsi="Arial"/>
          <w:noProof/>
        </w:rPr>
        <w:t>)</w:t>
      </w:r>
    </w:p>
    <w:p w:rsidR="000E77DE" w:rsidRPr="00B9759A" w:rsidRDefault="000E77DE" w:rsidP="000E77DE">
      <w:pPr>
        <w:tabs>
          <w:tab w:val="left" w:pos="1935"/>
        </w:tabs>
        <w:rPr>
          <w:rFonts w:ascii="Arial" w:hAnsi="Arial"/>
        </w:rPr>
      </w:pPr>
      <w:r>
        <w:rPr>
          <w:rFonts w:ascii="Arial" w:hAnsi="Arial"/>
        </w:rPr>
        <w:tab/>
      </w:r>
    </w:p>
    <w:p w:rsidR="000E77DE" w:rsidRPr="00B9759A" w:rsidRDefault="000E77DE" w:rsidP="000E77DE">
      <w:pPr>
        <w:rPr>
          <w:rFonts w:ascii="Arial" w:hAnsi="Arial"/>
        </w:rPr>
      </w:pPr>
      <w:r w:rsidRPr="00B9759A">
        <w:rPr>
          <w:rFonts w:ascii="Arial" w:hAnsi="Arial"/>
        </w:rPr>
        <w:t xml:space="preserve">Assumptions of structure </w:t>
      </w:r>
      <w:proofErr w:type="gramStart"/>
      <w:r w:rsidRPr="00B9759A">
        <w:rPr>
          <w:rFonts w:ascii="Arial" w:hAnsi="Arial"/>
        </w:rPr>
        <w:t>Here</w:t>
      </w:r>
      <w:proofErr w:type="gramEnd"/>
      <w:r w:rsidRPr="00B9759A">
        <w:rPr>
          <w:rFonts w:ascii="Arial" w:hAnsi="Arial"/>
        </w:rPr>
        <w:t xml:space="preserve"> we want to map a shift in the political point of reference for essential assumptions about the structure of the international system. Both ‘energy security’ and ‘climate security’ play to an existing set of assumptions about international relations being defined essentially in terms of a condition of security (or, more to the point, insecurity), and consequent political relationships and political issues defined in terms of security, which rest on a very limited and short-term conception of what and who is to be secured. The dominance of this underlying assumption about the essence of world politics </w:t>
      </w:r>
      <w:proofErr w:type="spellStart"/>
      <w:r w:rsidRPr="00B9759A">
        <w:rPr>
          <w:rFonts w:ascii="Arial" w:hAnsi="Arial"/>
        </w:rPr>
        <w:t>colours</w:t>
      </w:r>
      <w:proofErr w:type="spellEnd"/>
      <w:r w:rsidRPr="00B9759A">
        <w:rPr>
          <w:rFonts w:ascii="Arial" w:hAnsi="Arial"/>
        </w:rPr>
        <w:t xml:space="preserve"> everything else – all kinds of relationships and issues, whether or not they seem to bear directly on ‘security’ or be consequent upon it. It should be noted that a trend towards ‘securitization’ of issues normally thought about, spoken of, and acted upon in different terms brings with it both dangers and opportunities (see the critiques by </w:t>
      </w:r>
      <w:proofErr w:type="spellStart"/>
      <w:r w:rsidRPr="00B9759A">
        <w:rPr>
          <w:rFonts w:ascii="Arial" w:hAnsi="Arial"/>
        </w:rPr>
        <w:t>Buzan</w:t>
      </w:r>
      <w:proofErr w:type="spellEnd"/>
      <w:r w:rsidRPr="00B9759A">
        <w:rPr>
          <w:rFonts w:ascii="Arial" w:hAnsi="Arial"/>
        </w:rPr>
        <w:t xml:space="preserve">, </w:t>
      </w:r>
      <w:proofErr w:type="spellStart"/>
      <w:r w:rsidRPr="00B9759A">
        <w:rPr>
          <w:rFonts w:ascii="Arial" w:hAnsi="Arial"/>
        </w:rPr>
        <w:t>Wæver</w:t>
      </w:r>
      <w:proofErr w:type="spellEnd"/>
      <w:r w:rsidRPr="00B9759A">
        <w:rPr>
          <w:rFonts w:ascii="Arial" w:hAnsi="Arial"/>
        </w:rPr>
        <w:t xml:space="preserve">, Williams, and others). </w:t>
      </w:r>
      <w:r w:rsidRPr="00B9759A">
        <w:rPr>
          <w:rFonts w:ascii="Arial" w:hAnsi="Arial"/>
          <w:bCs/>
          <w:u w:val="single"/>
        </w:rPr>
        <w:t>T</w:t>
      </w:r>
      <w:r w:rsidRPr="00B9759A">
        <w:rPr>
          <w:rFonts w:ascii="Arial" w:hAnsi="Arial"/>
          <w:noProof/>
        </w:rPr>
        <w:t xml:space="preserve">he double-edged sword of securitizing energy and climate issues </w:t>
      </w:r>
      <w:r w:rsidRPr="00B9759A">
        <w:rPr>
          <w:rFonts w:ascii="Arial" w:hAnsi="Arial"/>
        </w:rPr>
        <w:t xml:space="preserve">is forged from the element of urgency or emergency invoked by the ‘security’ category, which could justify either unwelcome extraordinary action or complete inaction by states even as it provides (potentially) welcome political focus, resources, and timely implementation. While the former are unlikely to meet tests of moral rectitude (except of the very limited state-centric protectionist and status-quo preservationist kind), the latter would represent a refreshing sense of the importance of living up to broader political obligations of the sort that energy and climate crises invoke. </w:t>
      </w:r>
      <w:r w:rsidRPr="00B9759A">
        <w:rPr>
          <w:rFonts w:ascii="Arial" w:hAnsi="Arial"/>
          <w:bCs/>
          <w:u w:val="single"/>
        </w:rPr>
        <w:t xml:space="preserve">The </w:t>
      </w:r>
      <w:r w:rsidRPr="00B9759A">
        <w:rPr>
          <w:rFonts w:ascii="Arial" w:hAnsi="Arial"/>
          <w:bCs/>
          <w:highlight w:val="yellow"/>
          <w:u w:val="single"/>
        </w:rPr>
        <w:t>complexity</w:t>
      </w:r>
      <w:r w:rsidRPr="00B9759A">
        <w:rPr>
          <w:rFonts w:ascii="Arial" w:hAnsi="Arial"/>
          <w:bCs/>
          <w:u w:val="single"/>
        </w:rPr>
        <w:t xml:space="preserve"> and novelty of this combination of policy challenges </w:t>
      </w:r>
      <w:r w:rsidRPr="00B9759A">
        <w:rPr>
          <w:rFonts w:ascii="Arial" w:hAnsi="Arial"/>
          <w:bCs/>
          <w:highlight w:val="yellow"/>
          <w:u w:val="single"/>
        </w:rPr>
        <w:t>requires</w:t>
      </w:r>
      <w:r w:rsidRPr="00B9759A">
        <w:rPr>
          <w:rFonts w:ascii="Arial" w:hAnsi="Arial"/>
          <w:bCs/>
          <w:u w:val="single"/>
        </w:rPr>
        <w:t xml:space="preserve"> </w:t>
      </w:r>
      <w:r w:rsidRPr="00B9759A">
        <w:rPr>
          <w:rFonts w:ascii="Arial" w:hAnsi="Arial"/>
        </w:rPr>
        <w:t xml:space="preserve">innovative interdisciplinary theoretical tools drawing on work in security studies and eco-political thought to develop </w:t>
      </w:r>
      <w:r w:rsidRPr="00B9759A">
        <w:rPr>
          <w:rFonts w:ascii="Arial" w:hAnsi="Arial"/>
          <w:bCs/>
          <w:highlight w:val="yellow"/>
          <w:u w:val="single"/>
        </w:rPr>
        <w:t>a</w:t>
      </w:r>
      <w:r w:rsidRPr="00B9759A">
        <w:rPr>
          <w:rFonts w:ascii="Arial" w:hAnsi="Arial"/>
          <w:bCs/>
          <w:u w:val="single"/>
        </w:rPr>
        <w:t xml:space="preserve"> more holistic 'eco-logical </w:t>
      </w:r>
      <w:r w:rsidRPr="00B9759A">
        <w:rPr>
          <w:rFonts w:ascii="Arial" w:hAnsi="Arial"/>
          <w:bCs/>
          <w:highlight w:val="yellow"/>
          <w:u w:val="single"/>
        </w:rPr>
        <w:t xml:space="preserve">security' </w:t>
      </w:r>
      <w:r w:rsidRPr="00B9759A">
        <w:rPr>
          <w:rFonts w:ascii="Arial" w:hAnsi="Arial"/>
          <w:highlight w:val="yellow"/>
          <w:u w:val="single"/>
        </w:rPr>
        <w:t>perspective</w:t>
      </w:r>
      <w:r w:rsidRPr="00B9759A">
        <w:rPr>
          <w:rFonts w:ascii="Arial" w:hAnsi="Arial"/>
        </w:rPr>
        <w:t xml:space="preserve"> (see, e.g., </w:t>
      </w:r>
      <w:proofErr w:type="spellStart"/>
      <w:r w:rsidRPr="00B9759A">
        <w:rPr>
          <w:rFonts w:ascii="Arial" w:hAnsi="Arial"/>
        </w:rPr>
        <w:t>Pirages</w:t>
      </w:r>
      <w:proofErr w:type="spellEnd"/>
      <w:r w:rsidRPr="00B9759A">
        <w:rPr>
          <w:rFonts w:ascii="Arial" w:hAnsi="Arial"/>
        </w:rPr>
        <w:t xml:space="preserve"> and Cousins, 2005) </w:t>
      </w:r>
      <w:r w:rsidRPr="00B9759A">
        <w:rPr>
          <w:rFonts w:ascii="Arial" w:hAnsi="Arial"/>
          <w:bCs/>
          <w:u w:val="single"/>
        </w:rPr>
        <w:t>on the global agenda for achieving climate security and energy security in a coordinated manner</w:t>
      </w:r>
      <w:r w:rsidRPr="00B9759A">
        <w:rPr>
          <w:rFonts w:ascii="Arial" w:hAnsi="Arial"/>
        </w:rPr>
        <w:t>. The notion and concept of ‘ecological security’ is in wide circulation (even some government departments use this title; e.g. in the Ukraine), but its meaning is also thus diffuse. This is either a problem in terms of establishing a shared political vision and agenda, or an opportunity for cooperation through creativity and inventiveness. For example, innovations on '</w:t>
      </w:r>
      <w:proofErr w:type="spellStart"/>
      <w:r w:rsidRPr="00B9759A">
        <w:rPr>
          <w:rFonts w:ascii="Arial" w:hAnsi="Arial"/>
        </w:rPr>
        <w:t>securitisation</w:t>
      </w:r>
      <w:proofErr w:type="spellEnd"/>
      <w:r w:rsidRPr="00B9759A">
        <w:rPr>
          <w:rFonts w:ascii="Arial" w:hAnsi="Arial"/>
        </w:rPr>
        <w:t xml:space="preserve">' – e.g. for better or worse in respect of development assistance, and now climate change – and notions of 'ecological debt' might even suggest financial </w:t>
      </w:r>
      <w:proofErr w:type="spellStart"/>
      <w:r w:rsidRPr="00B9759A">
        <w:rPr>
          <w:rFonts w:ascii="Arial" w:hAnsi="Arial"/>
        </w:rPr>
        <w:t>securitisation</w:t>
      </w:r>
      <w:proofErr w:type="spellEnd"/>
      <w:r w:rsidRPr="00B9759A">
        <w:rPr>
          <w:rFonts w:ascii="Arial" w:hAnsi="Arial"/>
        </w:rPr>
        <w:t xml:space="preserve"> of </w:t>
      </w:r>
      <w:proofErr w:type="spellStart"/>
      <w:r w:rsidRPr="00B9759A">
        <w:rPr>
          <w:rFonts w:ascii="Arial" w:hAnsi="Arial"/>
        </w:rPr>
        <w:t>internalised</w:t>
      </w:r>
      <w:proofErr w:type="spellEnd"/>
      <w:r w:rsidRPr="00B9759A">
        <w:rPr>
          <w:rFonts w:ascii="Arial" w:hAnsi="Arial"/>
        </w:rPr>
        <w:t xml:space="preserve"> climate costs; something attractive to modern financial markets, no doubt. </w:t>
      </w:r>
      <w:r w:rsidRPr="00B9759A">
        <w:rPr>
          <w:rFonts w:ascii="Arial" w:hAnsi="Arial"/>
          <w:bCs/>
          <w:u w:val="single"/>
        </w:rPr>
        <w:t xml:space="preserve">There can be little doubt now </w:t>
      </w:r>
      <w:r w:rsidRPr="00B9759A">
        <w:rPr>
          <w:rFonts w:ascii="Arial" w:hAnsi="Arial"/>
        </w:rPr>
        <w:t xml:space="preserve">(after Stern, 2006) </w:t>
      </w:r>
      <w:r w:rsidRPr="00B9759A">
        <w:rPr>
          <w:rFonts w:ascii="Arial" w:hAnsi="Arial"/>
          <w:bCs/>
          <w:u w:val="single"/>
        </w:rPr>
        <w:t>about the cost implications of climate change, and the likely impact on economic growth</w:t>
      </w:r>
      <w:r w:rsidRPr="00B9759A">
        <w:rPr>
          <w:rFonts w:ascii="Arial" w:hAnsi="Arial"/>
        </w:rPr>
        <w:t xml:space="preserve">, but this could simply lead us to think about the economic opportunities this presents. Any notion of economic change that doesn’t involve growth seems anathema under current economic assumptions, but those assumptions are likely to change dramatically under the twin pressures of energy and climate crises. Change itself is not problematic, and even economic growth has always drawn on the opportunities change brings in terms of new technologies, new social practices, and new markets. So the prospect of economic change should not be too troubling (and for those disadvantaged by the current global economy, an equitable change would be welcome). If change is alright, growth probably isn’t, or at least not in its current guise – so this will require a change of perspective on ‘growth’ such that it does not signify ‘more of the same’, in terms of ever increasing consumption of the earth’s resources and reductions in natural capacities. </w:t>
      </w:r>
      <w:r w:rsidRPr="00B9759A">
        <w:rPr>
          <w:rFonts w:ascii="Arial" w:hAnsi="Arial"/>
          <w:bCs/>
          <w:highlight w:val="yellow"/>
          <w:u w:val="single"/>
        </w:rPr>
        <w:t>Growth</w:t>
      </w:r>
      <w:r w:rsidRPr="00B9759A">
        <w:rPr>
          <w:rFonts w:ascii="Arial" w:hAnsi="Arial"/>
          <w:bCs/>
          <w:u w:val="single"/>
        </w:rPr>
        <w:t xml:space="preserve"> in human opportunities and diversity of practices </w:t>
      </w:r>
      <w:r w:rsidRPr="00B9759A">
        <w:rPr>
          <w:rFonts w:ascii="Arial" w:hAnsi="Arial"/>
          <w:bCs/>
          <w:highlight w:val="yellow"/>
          <w:u w:val="single"/>
        </w:rPr>
        <w:t>would be welcome</w:t>
      </w:r>
      <w:r w:rsidRPr="00B9759A">
        <w:rPr>
          <w:rFonts w:ascii="Arial" w:hAnsi="Arial"/>
          <w:bCs/>
          <w:u w:val="single"/>
        </w:rPr>
        <w:t xml:space="preserve"> and economically beneficial, if these do not require fossil fuels and carbon sinks. It is no longer bizarre to speak of a ‘low-carbon economy’</w:t>
      </w:r>
      <w:r w:rsidRPr="00B9759A">
        <w:rPr>
          <w:rFonts w:ascii="Arial" w:hAnsi="Arial"/>
        </w:rPr>
        <w:t xml:space="preserve">, or even a ‘post-petroleum economy’, and </w:t>
      </w:r>
      <w:r w:rsidRPr="00B9759A">
        <w:rPr>
          <w:rFonts w:ascii="Arial" w:hAnsi="Arial"/>
          <w:bCs/>
          <w:u w:val="single"/>
        </w:rPr>
        <w:t>neither involves the cessation of economic activity</w:t>
      </w:r>
      <w:r w:rsidRPr="00B9759A">
        <w:rPr>
          <w:rFonts w:ascii="Arial" w:hAnsi="Arial"/>
        </w:rPr>
        <w:t xml:space="preserve">; they </w:t>
      </w:r>
      <w:r w:rsidRPr="00B9759A">
        <w:rPr>
          <w:rFonts w:ascii="Arial" w:hAnsi="Arial"/>
          <w:bCs/>
          <w:u w:val="single"/>
        </w:rPr>
        <w:t xml:space="preserve">simply </w:t>
      </w:r>
      <w:r w:rsidRPr="00B9759A">
        <w:rPr>
          <w:rFonts w:ascii="Arial" w:hAnsi="Arial"/>
        </w:rPr>
        <w:t xml:space="preserve">involve </w:t>
      </w:r>
      <w:r w:rsidRPr="00B9759A">
        <w:rPr>
          <w:rFonts w:ascii="Arial" w:hAnsi="Arial"/>
          <w:bCs/>
          <w:u w:val="single"/>
        </w:rPr>
        <w:t>change</w:t>
      </w:r>
      <w:r w:rsidRPr="00B9759A">
        <w:rPr>
          <w:rFonts w:ascii="Arial" w:hAnsi="Arial"/>
        </w:rPr>
        <w:t xml:space="preserve">. Equally, </w:t>
      </w:r>
      <w:r w:rsidRPr="00B9759A">
        <w:rPr>
          <w:rFonts w:ascii="Arial" w:hAnsi="Arial"/>
          <w:bCs/>
          <w:highlight w:val="yellow"/>
          <w:u w:val="single"/>
        </w:rPr>
        <w:t>it is not novel to speak of ‘economic security’ as a high priority</w:t>
      </w:r>
      <w:r w:rsidRPr="00B9759A">
        <w:rPr>
          <w:rFonts w:ascii="Arial" w:hAnsi="Arial"/>
          <w:bCs/>
          <w:u w:val="single"/>
        </w:rPr>
        <w:t xml:space="preserve"> </w:t>
      </w:r>
      <w:r w:rsidRPr="00B9759A">
        <w:rPr>
          <w:rFonts w:ascii="Arial" w:hAnsi="Arial"/>
        </w:rPr>
        <w:t xml:space="preserve">(though for whom is not always so obvious), but whatever that entails now it certainly won’t be the same in the future. </w:t>
      </w:r>
      <w:r w:rsidRPr="00B9759A">
        <w:rPr>
          <w:rFonts w:ascii="Arial" w:hAnsi="Arial"/>
          <w:bCs/>
          <w:u w:val="single"/>
        </w:rPr>
        <w:t>Since the various kinds of security we seek</w:t>
      </w:r>
      <w:r w:rsidRPr="00B9759A">
        <w:rPr>
          <w:rFonts w:ascii="Arial" w:hAnsi="Arial"/>
        </w:rPr>
        <w:t xml:space="preserve">, </w:t>
      </w:r>
      <w:r w:rsidRPr="00B9759A">
        <w:rPr>
          <w:rFonts w:ascii="Arial" w:hAnsi="Arial"/>
          <w:bCs/>
          <w:u w:val="single"/>
        </w:rPr>
        <w:t>including that related to energy and climate</w:t>
      </w:r>
      <w:r w:rsidRPr="00B9759A">
        <w:rPr>
          <w:rFonts w:ascii="Arial" w:hAnsi="Arial"/>
        </w:rPr>
        <w:t xml:space="preserve">, </w:t>
      </w:r>
      <w:r w:rsidRPr="00B9759A">
        <w:rPr>
          <w:rFonts w:ascii="Arial" w:hAnsi="Arial"/>
          <w:bCs/>
          <w:u w:val="single"/>
        </w:rPr>
        <w:t xml:space="preserve">are so clearly tied up with the cessation of unsustainable practices in both economics and politics it requires no leap of the imagination to grasp that some form of sustainability is needed </w:t>
      </w:r>
      <w:r w:rsidRPr="00B9759A">
        <w:rPr>
          <w:rFonts w:ascii="Arial" w:hAnsi="Arial"/>
        </w:rPr>
        <w:t>– it only remains to establish the strategic goals and mechanisms to deliver on these obvious requirements. ‘</w:t>
      </w:r>
      <w:r w:rsidRPr="00B9759A">
        <w:rPr>
          <w:rFonts w:ascii="Arial" w:hAnsi="Arial"/>
          <w:bCs/>
          <w:highlight w:val="yellow"/>
          <w:u w:val="single"/>
        </w:rPr>
        <w:t>Energy security’ and ‘climate security’ have</w:t>
      </w:r>
      <w:r w:rsidRPr="00B9759A">
        <w:rPr>
          <w:rFonts w:ascii="Arial" w:hAnsi="Arial"/>
          <w:bCs/>
          <w:u w:val="single"/>
        </w:rPr>
        <w:t xml:space="preserve"> thus </w:t>
      </w:r>
      <w:r w:rsidRPr="00B9759A">
        <w:rPr>
          <w:rFonts w:ascii="Arial" w:hAnsi="Arial"/>
          <w:bCs/>
          <w:highlight w:val="yellow"/>
          <w:u w:val="single"/>
        </w:rPr>
        <w:t>entered the discourse as strategic goals</w:t>
      </w:r>
      <w:r w:rsidRPr="00B9759A">
        <w:rPr>
          <w:rFonts w:ascii="Arial" w:hAnsi="Arial"/>
          <w:bCs/>
          <w:u w:val="single"/>
        </w:rPr>
        <w:t xml:space="preserve">, </w:t>
      </w:r>
      <w:r w:rsidRPr="00B9759A">
        <w:rPr>
          <w:rFonts w:ascii="Arial" w:hAnsi="Arial"/>
        </w:rPr>
        <w:t xml:space="preserve">while the corresponding mechanisms are as yet at best ill- formed, and perhaps incoherent, which rather suggests that the element of sustainability has not yet been taken seriously. </w:t>
      </w:r>
      <w:r w:rsidRPr="00B9759A">
        <w:rPr>
          <w:rFonts w:ascii="Arial" w:hAnsi="Arial"/>
          <w:bCs/>
          <w:highlight w:val="yellow"/>
          <w:u w:val="single"/>
        </w:rPr>
        <w:t>Rather than ‘securitization’</w:t>
      </w:r>
      <w:r w:rsidRPr="00B9759A">
        <w:rPr>
          <w:rFonts w:ascii="Arial" w:hAnsi="Arial"/>
          <w:bCs/>
          <w:u w:val="single"/>
        </w:rPr>
        <w:t xml:space="preserve">, </w:t>
      </w:r>
      <w:r w:rsidRPr="00B9759A">
        <w:rPr>
          <w:rFonts w:ascii="Arial" w:hAnsi="Arial"/>
          <w:bCs/>
          <w:highlight w:val="yellow"/>
          <w:u w:val="single"/>
        </w:rPr>
        <w:t>the practical dilemmas in</w:t>
      </w:r>
      <w:r w:rsidRPr="00B9759A">
        <w:rPr>
          <w:rFonts w:ascii="Arial" w:hAnsi="Arial"/>
          <w:bCs/>
          <w:u w:val="single"/>
        </w:rPr>
        <w:t xml:space="preserve"> the </w:t>
      </w:r>
      <w:r w:rsidRPr="00B9759A">
        <w:rPr>
          <w:rFonts w:ascii="Arial" w:hAnsi="Arial"/>
          <w:bCs/>
          <w:highlight w:val="yellow"/>
          <w:u w:val="single"/>
        </w:rPr>
        <w:t>climate</w:t>
      </w:r>
      <w:r w:rsidRPr="00B9759A">
        <w:rPr>
          <w:rFonts w:ascii="Arial" w:hAnsi="Arial"/>
          <w:bCs/>
          <w:u w:val="single"/>
        </w:rPr>
        <w:t xml:space="preserve"> and energy context </w:t>
      </w:r>
      <w:r w:rsidRPr="00B9759A">
        <w:rPr>
          <w:rFonts w:ascii="Arial" w:hAnsi="Arial"/>
          <w:bCs/>
          <w:highlight w:val="yellow"/>
          <w:u w:val="single"/>
        </w:rPr>
        <w:t>suggest that ‘security’ indicates commitment</w:t>
      </w:r>
      <w:r w:rsidRPr="00B9759A">
        <w:rPr>
          <w:rFonts w:ascii="Arial" w:hAnsi="Arial"/>
        </w:rPr>
        <w:t xml:space="preserve">, reflecting </w:t>
      </w:r>
      <w:r w:rsidRPr="00B9759A">
        <w:rPr>
          <w:rFonts w:ascii="Arial" w:hAnsi="Arial"/>
          <w:bCs/>
          <w:highlight w:val="yellow"/>
          <w:u w:val="single"/>
        </w:rPr>
        <w:t>an underlying shift in priorities</w:t>
      </w:r>
      <w:r w:rsidRPr="00B9759A">
        <w:rPr>
          <w:rFonts w:ascii="Arial" w:hAnsi="Arial"/>
        </w:rPr>
        <w:t xml:space="preserve">. To the extent that </w:t>
      </w:r>
      <w:r w:rsidRPr="00B9759A">
        <w:rPr>
          <w:rFonts w:ascii="Arial" w:hAnsi="Arial"/>
          <w:noProof/>
        </w:rPr>
        <w:t>this reflects appreciation of unsustainable inequity, and a shift toward ecological values</w:t>
      </w:r>
      <w:r w:rsidRPr="00B9759A">
        <w:rPr>
          <w:rFonts w:ascii="Arial" w:hAnsi="Arial"/>
        </w:rPr>
        <w:t xml:space="preserve">, </w:t>
      </w:r>
      <w:r w:rsidRPr="00B9759A">
        <w:rPr>
          <w:rFonts w:ascii="Arial" w:hAnsi="Arial"/>
          <w:noProof/>
        </w:rPr>
        <w:t>it is a politically significant turn</w:t>
      </w:r>
      <w:r w:rsidRPr="00B9759A">
        <w:rPr>
          <w:rFonts w:ascii="Arial" w:hAnsi="Arial"/>
        </w:rPr>
        <w:t xml:space="preserve">. To the extent that it implicates ‘green’ economic practices and political action, it is a shift in structural assumptions. </w:t>
      </w:r>
      <w:r w:rsidRPr="00B9759A">
        <w:rPr>
          <w:rFonts w:ascii="Arial" w:hAnsi="Arial"/>
          <w:noProof/>
        </w:rPr>
        <w:t xml:space="preserve">There is already considerable </w:t>
      </w:r>
      <w:r w:rsidRPr="00B9759A">
        <w:rPr>
          <w:rFonts w:ascii="Arial" w:hAnsi="Arial"/>
        </w:rPr>
        <w:t xml:space="preserve">concern and </w:t>
      </w:r>
      <w:r w:rsidRPr="00B9759A">
        <w:rPr>
          <w:rFonts w:ascii="Arial" w:hAnsi="Arial"/>
          <w:noProof/>
        </w:rPr>
        <w:t xml:space="preserve">cooperative activity, but it must also cope with </w:t>
      </w:r>
      <w:r w:rsidRPr="00B9759A">
        <w:rPr>
          <w:rFonts w:ascii="Arial" w:hAnsi="Arial"/>
        </w:rPr>
        <w:t xml:space="preserve">predominately </w:t>
      </w:r>
      <w:r w:rsidRPr="00B9759A">
        <w:rPr>
          <w:rFonts w:ascii="Arial" w:hAnsi="Arial"/>
          <w:noProof/>
        </w:rPr>
        <w:t>structural obstacles</w:t>
      </w:r>
      <w:r w:rsidRPr="00B9759A">
        <w:rPr>
          <w:rFonts w:ascii="Arial" w:hAnsi="Arial"/>
        </w:rPr>
        <w:t xml:space="preserve">. Beyond the practical problem of coping with existing structures, or changing them, is the deeper problem of assuming foundational points of reference for any given structural reality such that challenging or changing it is difficult or impossible. So there is an intellectual, or attitudinal, hurdle to leap at the outset – we’d have to accept that some deeply held assumptions are simply not viable (sustainable), and learn to let them go. I have suggested elsewhere that while ‘perspectives on politics in the absence of immutable external foundations may be quite widely accepted… there is a great temptation in public discourses to deal with uncertainty by positing certainties, and to play fundamentalist trump cards of different kinds’ (Dyer, 2008). Switching from one foundational reference to another is not likely to work, and the anti-foundational perspective taken here suggests a pragmatic approach to developing the most effective social practices as we learn them, and adjusting structures to support them. An institutional context illustrates the discourse, in so far as ‘some controversial principles, such as whether to approach from an anthropocentric perspective or from a </w:t>
      </w:r>
      <w:proofErr w:type="spellStart"/>
      <w:r w:rsidRPr="00B9759A">
        <w:rPr>
          <w:rFonts w:ascii="Arial" w:hAnsi="Arial"/>
        </w:rPr>
        <w:t>biocentric</w:t>
      </w:r>
      <w:proofErr w:type="spellEnd"/>
      <w:r w:rsidRPr="00B9759A">
        <w:rPr>
          <w:rFonts w:ascii="Arial" w:hAnsi="Arial"/>
        </w:rPr>
        <w:t xml:space="preserve"> approach, or whether the viewpoint was from the individual or community, were the focus of considerable debate’. Not surprisingly, </w:t>
      </w:r>
      <w:r w:rsidRPr="00B9759A">
        <w:rPr>
          <w:rFonts w:ascii="Arial" w:hAnsi="Arial"/>
          <w:bCs/>
          <w:u w:val="single"/>
        </w:rPr>
        <w:t>there is an air of realism about the application of ethical principles on renewable energy</w:t>
      </w:r>
      <w:r w:rsidRPr="00B9759A">
        <w:rPr>
          <w:rFonts w:ascii="Arial" w:hAnsi="Arial"/>
        </w:rPr>
        <w:t xml:space="preserve">: ‘although a normative declaration would be nice, it was not feasible in the current political environment’ (UNESCO 2007; 7). </w:t>
      </w:r>
      <w:r w:rsidRPr="00B9759A">
        <w:rPr>
          <w:rFonts w:ascii="Arial" w:hAnsi="Arial"/>
          <w:bCs/>
          <w:u w:val="single"/>
        </w:rPr>
        <w:t xml:space="preserve">The </w:t>
      </w:r>
      <w:r w:rsidRPr="00B9759A">
        <w:rPr>
          <w:rFonts w:ascii="Arial" w:hAnsi="Arial"/>
          <w:bCs/>
          <w:highlight w:val="yellow"/>
          <w:u w:val="single"/>
        </w:rPr>
        <w:t>pragmatism is</w:t>
      </w:r>
      <w:r w:rsidRPr="00B9759A">
        <w:rPr>
          <w:rFonts w:ascii="Arial" w:hAnsi="Arial"/>
          <w:bCs/>
          <w:u w:val="single"/>
        </w:rPr>
        <w:t xml:space="preserve">, </w:t>
      </w:r>
      <w:r w:rsidRPr="00B9759A">
        <w:rPr>
          <w:rFonts w:ascii="Arial" w:hAnsi="Arial"/>
        </w:rPr>
        <w:t xml:space="preserve">nevertheless, </w:t>
      </w:r>
      <w:r w:rsidRPr="00B9759A">
        <w:rPr>
          <w:rFonts w:ascii="Arial" w:hAnsi="Arial"/>
          <w:bCs/>
          <w:highlight w:val="yellow"/>
          <w:u w:val="single"/>
        </w:rPr>
        <w:t>appropriate since there is no progress</w:t>
      </w:r>
      <w:r w:rsidRPr="00B9759A">
        <w:rPr>
          <w:rFonts w:ascii="Arial" w:hAnsi="Arial"/>
          <w:bCs/>
          <w:u w:val="single"/>
        </w:rPr>
        <w:t xml:space="preserve"> to be made </w:t>
      </w:r>
      <w:r w:rsidRPr="00B9759A">
        <w:rPr>
          <w:rFonts w:ascii="Arial" w:hAnsi="Arial"/>
          <w:bCs/>
          <w:highlight w:val="yellow"/>
          <w:u w:val="single"/>
        </w:rPr>
        <w:t>by assuming</w:t>
      </w:r>
      <w:r w:rsidRPr="00B9759A">
        <w:rPr>
          <w:rFonts w:ascii="Arial" w:hAnsi="Arial"/>
          <w:bCs/>
          <w:u w:val="single"/>
        </w:rPr>
        <w:t xml:space="preserve"> that </w:t>
      </w:r>
      <w:r w:rsidRPr="00B9759A">
        <w:rPr>
          <w:rFonts w:ascii="Arial" w:hAnsi="Arial"/>
          <w:bCs/>
          <w:highlight w:val="yellow"/>
          <w:u w:val="single"/>
        </w:rPr>
        <w:t>an appreciation of</w:t>
      </w:r>
      <w:r w:rsidRPr="00B9759A">
        <w:rPr>
          <w:rFonts w:ascii="Arial" w:hAnsi="Arial"/>
          <w:bCs/>
          <w:u w:val="single"/>
        </w:rPr>
        <w:t xml:space="preserve"> the political </w:t>
      </w:r>
      <w:r w:rsidRPr="00B9759A">
        <w:rPr>
          <w:rFonts w:ascii="Arial" w:hAnsi="Arial"/>
          <w:bCs/>
          <w:highlight w:val="yellow"/>
          <w:u w:val="single"/>
        </w:rPr>
        <w:t>significance</w:t>
      </w:r>
      <w:r w:rsidRPr="00B9759A">
        <w:rPr>
          <w:rFonts w:ascii="Arial" w:hAnsi="Arial"/>
          <w:bCs/>
          <w:u w:val="single"/>
        </w:rPr>
        <w:t xml:space="preserve"> of energy and </w:t>
      </w:r>
      <w:r w:rsidRPr="00B9759A">
        <w:rPr>
          <w:rFonts w:ascii="Arial" w:hAnsi="Arial"/>
          <w:bCs/>
          <w:highlight w:val="yellow"/>
          <w:u w:val="single"/>
        </w:rPr>
        <w:t>climate security only bears on abstractions</w:t>
      </w:r>
      <w:r w:rsidRPr="00B9759A">
        <w:rPr>
          <w:rFonts w:ascii="Arial" w:hAnsi="Arial"/>
          <w:bCs/>
          <w:u w:val="single"/>
        </w:rPr>
        <w:t xml:space="preserve"> </w:t>
      </w:r>
      <w:r w:rsidRPr="00B9759A">
        <w:rPr>
          <w:rFonts w:ascii="Arial" w:hAnsi="Arial"/>
        </w:rPr>
        <w:t>– the point is that the underlying values reflected in political agendas should be flushed out, and the most appropriate values promoted and acted upon in a pragmatic fashion as interests. For example, it was noted that ‘</w:t>
      </w:r>
      <w:r w:rsidRPr="00B9759A">
        <w:rPr>
          <w:rFonts w:ascii="Arial" w:hAnsi="Arial"/>
          <w:bCs/>
          <w:u w:val="single"/>
        </w:rPr>
        <w:t xml:space="preserve">barriers to renewable energy systems were institutional, political, technical and financial’ </w:t>
      </w:r>
      <w:r w:rsidRPr="00B9759A">
        <w:rPr>
          <w:rFonts w:ascii="Arial" w:hAnsi="Arial"/>
        </w:rPr>
        <w:t xml:space="preserve">and also that there is ‘potential conflict between bioregional, potentially unstable energy systems and countries’ desires for energy independence and self-reliance’; this suggests the need for a ‘global eco-ethics’ (UNESCO 2007; 8). </w:t>
      </w:r>
      <w:r w:rsidRPr="00B9759A">
        <w:rPr>
          <w:rFonts w:ascii="Arial" w:hAnsi="Arial"/>
          <w:bCs/>
          <w:u w:val="single"/>
        </w:rPr>
        <w:t>Pragmatism is inherent in thinking through the political significance of such challenges</w:t>
      </w:r>
      <w:r w:rsidRPr="00B9759A">
        <w:rPr>
          <w:rFonts w:ascii="Arial" w:hAnsi="Arial"/>
        </w:rPr>
        <w:t>: ‘From the ethical point of view, nuclear power presented many problems at each point of the complex supply chain, including uranium mining, enrichment, and risk management in a functioning plant. It was a highly centralized and state-controlled source of energy that did not promote participatory democracy’. It can also be seen that ‘nuclear and fossil-fuel based power also triggered international conflicts’. By contrast, ‘</w:t>
      </w:r>
      <w:r w:rsidRPr="00B9759A">
        <w:rPr>
          <w:rFonts w:ascii="Arial" w:hAnsi="Arial"/>
          <w:bCs/>
          <w:u w:val="single"/>
        </w:rPr>
        <w:t xml:space="preserve">renewable energies </w:t>
      </w:r>
      <w:r w:rsidRPr="00B9759A">
        <w:rPr>
          <w:rFonts w:ascii="Arial" w:hAnsi="Arial"/>
        </w:rPr>
        <w:t xml:space="preserve">such as solar, wind, small hydro, biomass, geothermal and tidal energy </w:t>
      </w:r>
      <w:r w:rsidRPr="00B9759A">
        <w:rPr>
          <w:rFonts w:ascii="Arial" w:hAnsi="Arial"/>
          <w:bCs/>
          <w:u w:val="single"/>
        </w:rPr>
        <w:t xml:space="preserve">are often decentralized </w:t>
      </w:r>
      <w:r w:rsidRPr="00B9759A">
        <w:rPr>
          <w:rFonts w:ascii="Arial" w:hAnsi="Arial"/>
        </w:rPr>
        <w:t xml:space="preserve">and can be used in remote areas without a solid energy supply system’ (UNESCO 2007; 8-9). </w:t>
      </w:r>
      <w:r w:rsidRPr="00B9759A">
        <w:rPr>
          <w:rFonts w:ascii="Arial" w:hAnsi="Arial"/>
          <w:bCs/>
          <w:highlight w:val="yellow"/>
          <w:u w:val="single"/>
        </w:rPr>
        <w:t>The political significance of energy</w:t>
      </w:r>
      <w:r w:rsidRPr="00B9759A">
        <w:rPr>
          <w:rFonts w:ascii="Arial" w:hAnsi="Arial"/>
          <w:bCs/>
          <w:u w:val="single"/>
        </w:rPr>
        <w:t xml:space="preserve"> security </w:t>
      </w:r>
      <w:r w:rsidRPr="00B9759A">
        <w:rPr>
          <w:rFonts w:ascii="Arial" w:hAnsi="Arial"/>
          <w:bCs/>
          <w:highlight w:val="yellow"/>
          <w:u w:val="single"/>
        </w:rPr>
        <w:t xml:space="preserve">and climate security </w:t>
      </w:r>
      <w:r w:rsidRPr="00B9759A">
        <w:rPr>
          <w:rFonts w:ascii="Arial" w:hAnsi="Arial"/>
          <w:bCs/>
          <w:u w:val="single"/>
        </w:rPr>
        <w:t xml:space="preserve">dilemmas </w:t>
      </w:r>
      <w:r w:rsidRPr="00B9759A">
        <w:rPr>
          <w:rFonts w:ascii="Arial" w:hAnsi="Arial"/>
          <w:bCs/>
          <w:highlight w:val="yellow"/>
          <w:u w:val="single"/>
        </w:rPr>
        <w:t>is that they cause us to see change as a challenge</w:t>
      </w:r>
      <w:r w:rsidRPr="00B9759A">
        <w:rPr>
          <w:rFonts w:ascii="Arial" w:hAnsi="Arial"/>
          <w:bCs/>
          <w:u w:val="single"/>
        </w:rPr>
        <w:t>, rather than impossible</w:t>
      </w:r>
      <w:r w:rsidRPr="00B9759A">
        <w:rPr>
          <w:rFonts w:ascii="Arial" w:hAnsi="Arial"/>
        </w:rPr>
        <w:t xml:space="preserve">; </w:t>
      </w:r>
      <w:r w:rsidRPr="00B9759A">
        <w:rPr>
          <w:rFonts w:ascii="Arial" w:hAnsi="Arial"/>
          <w:bCs/>
          <w:u w:val="single"/>
        </w:rPr>
        <w:t xml:space="preserve">a challenge </w:t>
      </w:r>
      <w:r w:rsidRPr="00B9759A">
        <w:rPr>
          <w:rFonts w:ascii="Arial" w:hAnsi="Arial"/>
          <w:bCs/>
          <w:highlight w:val="yellow"/>
          <w:u w:val="single"/>
        </w:rPr>
        <w:t>to be met by reconsidering our value-orientations</w:t>
      </w:r>
      <w:r w:rsidRPr="00B9759A">
        <w:rPr>
          <w:rFonts w:ascii="Arial" w:hAnsi="Arial"/>
          <w:bCs/>
          <w:u w:val="single"/>
        </w:rPr>
        <w:t xml:space="preserve"> – </w:t>
      </w:r>
      <w:r w:rsidRPr="00B9759A">
        <w:rPr>
          <w:rFonts w:ascii="Arial" w:hAnsi="Arial"/>
          <w:bCs/>
          <w:highlight w:val="yellow"/>
          <w:u w:val="single"/>
        </w:rPr>
        <w:t>which changes everything</w:t>
      </w:r>
      <w:r w:rsidRPr="00B9759A">
        <w:rPr>
          <w:rFonts w:ascii="Arial" w:hAnsi="Arial"/>
        </w:rPr>
        <w:t xml:space="preserve">. Elsewhere I’ve noted that goals which the state purports to serve (health, wealth, security) are seen differently in an environmental light, and this could lead to substantial change in political practices (Dyer, 2007). Another pragmatist, John Dewey, ‘argued that the public interest was to be continuously constructed through the process of free, cooperative inquiry into the shared good of the democratic community’ and </w:t>
      </w:r>
      <w:proofErr w:type="spellStart"/>
      <w:r w:rsidRPr="00B9759A">
        <w:rPr>
          <w:rFonts w:ascii="Arial" w:hAnsi="Arial"/>
        </w:rPr>
        <w:t>Minteer</w:t>
      </w:r>
      <w:proofErr w:type="spellEnd"/>
      <w:r w:rsidRPr="00B9759A">
        <w:rPr>
          <w:rFonts w:ascii="Arial" w:hAnsi="Arial"/>
        </w:rPr>
        <w:t xml:space="preserve"> suggests that </w:t>
      </w:r>
      <w:r w:rsidRPr="00B9759A">
        <w:rPr>
          <w:rFonts w:ascii="Arial" w:hAnsi="Arial"/>
          <w:bCs/>
          <w:highlight w:val="yellow"/>
          <w:u w:val="single"/>
        </w:rPr>
        <w:t>this is a necessary approach</w:t>
      </w:r>
      <w:r w:rsidRPr="00B9759A">
        <w:rPr>
          <w:rFonts w:ascii="Arial" w:hAnsi="Arial"/>
          <w:bCs/>
          <w:u w:val="single"/>
        </w:rPr>
        <w:t xml:space="preserve"> ‘in making connections between normative arguments and environmental policy discourse’ </w:t>
      </w:r>
      <w:r w:rsidRPr="00B9759A">
        <w:rPr>
          <w:rFonts w:ascii="Arial" w:hAnsi="Arial"/>
        </w:rPr>
        <w:t>(</w:t>
      </w:r>
      <w:proofErr w:type="spellStart"/>
      <w:r w:rsidRPr="00B9759A">
        <w:rPr>
          <w:rFonts w:ascii="Arial" w:hAnsi="Arial"/>
        </w:rPr>
        <w:t>Minteer</w:t>
      </w:r>
      <w:proofErr w:type="spellEnd"/>
      <w:r w:rsidRPr="00B9759A">
        <w:rPr>
          <w:rFonts w:ascii="Arial" w:hAnsi="Arial"/>
        </w:rPr>
        <w:t xml:space="preserve">, 2005). This reflects Hayward’s argument that </w:t>
      </w:r>
      <w:r w:rsidRPr="00B9759A">
        <w:rPr>
          <w:rFonts w:ascii="Arial" w:hAnsi="Arial"/>
          <w:bCs/>
          <w:u w:val="single"/>
        </w:rPr>
        <w:t>environmental values are supported by enlightened human interests</w:t>
      </w:r>
      <w:r w:rsidRPr="00B9759A">
        <w:rPr>
          <w:rFonts w:ascii="Arial" w:hAnsi="Arial"/>
        </w:rPr>
        <w:t xml:space="preserve">, and furthermore this link must exist to promote ecological goods, and that consequently there are serious implications in fully integrating environmental issues into our disciplinary concerns (Hayward, 1998). I’ve argued before that environmental politics dislodges conventional understandings of agency, and in ‘this wider socio-political-economic context, ecological significance may be the determining factor in the end’ (Dyer, 2007). Hargrove (1989) makes an argument for anthropocentric, aesthetic sources of modern environmental concern by identifying attitudes that constrained (‘idealism’, ‘property rights’) and supported (scientific and aesthetic ideals) our environmental perspectives. If this argument doesn’t stretch us much beyond ourselves, </w:t>
      </w:r>
      <w:r w:rsidRPr="00B9759A">
        <w:rPr>
          <w:rFonts w:ascii="Arial" w:hAnsi="Arial"/>
          <w:bCs/>
          <w:u w:val="single"/>
        </w:rPr>
        <w:t xml:space="preserve">there is no reason these anthropocentric orientations couldn’t be built upon as a foundation for more specifically </w:t>
      </w:r>
      <w:proofErr w:type="spellStart"/>
      <w:r w:rsidRPr="00B9759A">
        <w:rPr>
          <w:rFonts w:ascii="Arial" w:hAnsi="Arial"/>
          <w:bCs/>
          <w:u w:val="single"/>
        </w:rPr>
        <w:t>ecocentric</w:t>
      </w:r>
      <w:proofErr w:type="spellEnd"/>
      <w:r w:rsidRPr="00B9759A">
        <w:rPr>
          <w:rFonts w:ascii="Arial" w:hAnsi="Arial"/>
          <w:bCs/>
          <w:u w:val="single"/>
        </w:rPr>
        <w:t xml:space="preserve"> perspectives</w:t>
      </w:r>
      <w:r w:rsidRPr="00B9759A">
        <w:rPr>
          <w:rFonts w:ascii="Arial" w:hAnsi="Arial"/>
        </w:rPr>
        <w:t xml:space="preserve">. </w:t>
      </w:r>
      <w:r w:rsidRPr="00B9759A">
        <w:rPr>
          <w:rFonts w:ascii="Arial" w:hAnsi="Arial"/>
          <w:bCs/>
          <w:highlight w:val="yellow"/>
          <w:u w:val="single"/>
        </w:rPr>
        <w:t>The key</w:t>
      </w:r>
      <w:r w:rsidRPr="00B9759A">
        <w:rPr>
          <w:rFonts w:ascii="Arial" w:hAnsi="Arial"/>
          <w:bCs/>
          <w:u w:val="single"/>
        </w:rPr>
        <w:t xml:space="preserve"> </w:t>
      </w:r>
      <w:r w:rsidRPr="00B9759A">
        <w:rPr>
          <w:rFonts w:ascii="Arial" w:hAnsi="Arial"/>
        </w:rPr>
        <w:t xml:space="preserve">here </w:t>
      </w:r>
      <w:r w:rsidRPr="00B9759A">
        <w:rPr>
          <w:rFonts w:ascii="Arial" w:hAnsi="Arial"/>
          <w:bCs/>
          <w:highlight w:val="yellow"/>
          <w:u w:val="single"/>
        </w:rPr>
        <w:t>is to identify the underlying ‘security’ assumptions which thwart efforts to cope with energy</w:t>
      </w:r>
      <w:r w:rsidRPr="00B9759A">
        <w:rPr>
          <w:rFonts w:ascii="Arial" w:hAnsi="Arial"/>
          <w:bCs/>
          <w:u w:val="single"/>
        </w:rPr>
        <w:t xml:space="preserve"> and climate issues coherently and </w:t>
      </w:r>
      <w:r w:rsidRPr="00B9759A">
        <w:rPr>
          <w:rFonts w:ascii="Arial" w:hAnsi="Arial"/>
          <w:bCs/>
          <w:highlight w:val="yellow"/>
          <w:u w:val="single"/>
        </w:rPr>
        <w:t>effectively</w:t>
      </w:r>
      <w:r w:rsidRPr="00B9759A">
        <w:rPr>
          <w:rFonts w:ascii="Arial" w:hAnsi="Arial"/>
          <w:bCs/>
          <w:u w:val="single"/>
        </w:rPr>
        <w:t xml:space="preserve">, </w:t>
      </w:r>
      <w:r w:rsidRPr="00B9759A">
        <w:rPr>
          <w:rFonts w:ascii="Arial" w:hAnsi="Arial"/>
          <w:bCs/>
          <w:highlight w:val="yellow"/>
          <w:u w:val="single"/>
        </w:rPr>
        <w:t>and to advocate</w:t>
      </w:r>
      <w:r w:rsidRPr="00B9759A">
        <w:rPr>
          <w:rFonts w:ascii="Arial" w:hAnsi="Arial"/>
          <w:bCs/>
          <w:u w:val="single"/>
        </w:rPr>
        <w:t xml:space="preserve"> those </w:t>
      </w:r>
      <w:r w:rsidRPr="00B9759A">
        <w:rPr>
          <w:rFonts w:ascii="Arial" w:hAnsi="Arial"/>
          <w:bCs/>
          <w:highlight w:val="yellow"/>
          <w:u w:val="single"/>
        </w:rPr>
        <w:t>assumptions that serve</w:t>
      </w:r>
      <w:r w:rsidRPr="00B9759A">
        <w:rPr>
          <w:rFonts w:ascii="Arial" w:hAnsi="Arial"/>
          <w:bCs/>
          <w:u w:val="single"/>
        </w:rPr>
        <w:t xml:space="preserve"> genuine long-term </w:t>
      </w:r>
      <w:r w:rsidRPr="00B9759A">
        <w:rPr>
          <w:rFonts w:ascii="Arial" w:hAnsi="Arial"/>
        </w:rPr>
        <w:t xml:space="preserve">human </w:t>
      </w:r>
      <w:r w:rsidRPr="00B9759A">
        <w:rPr>
          <w:rFonts w:ascii="Arial" w:hAnsi="Arial"/>
          <w:bCs/>
          <w:highlight w:val="yellow"/>
          <w:u w:val="single"/>
        </w:rPr>
        <w:t>security interests</w:t>
      </w:r>
      <w:r w:rsidRPr="00B9759A">
        <w:rPr>
          <w:rFonts w:ascii="Arial" w:hAnsi="Arial"/>
          <w:bCs/>
          <w:u w:val="single"/>
        </w:rPr>
        <w:t xml:space="preserve"> </w:t>
      </w:r>
      <w:r w:rsidRPr="00B9759A">
        <w:rPr>
          <w:rFonts w:ascii="Arial" w:hAnsi="Arial"/>
        </w:rPr>
        <w:t xml:space="preserve">(inevitably, in an ecological context). In this way can we take stock of the existing structures that constrain and diminish human agency – while conceiving of those that would liberate and secure it in sustainable ways. As the reality of the situation slowly dawns on us, various political, moral, economic and social actors are beginning to consider and test new strategies for coping – the real question is whether they are just playing to beat the clock, or if they’ve stopped long enough to reconsider the rules and purposes of the strategic context in which they act. </w:t>
      </w:r>
    </w:p>
    <w:p w:rsidR="000E77DE" w:rsidRPr="00B9759A" w:rsidRDefault="000E77DE" w:rsidP="000E77DE">
      <w:pPr>
        <w:rPr>
          <w:rFonts w:ascii="Arial" w:hAnsi="Arial"/>
        </w:rPr>
      </w:pPr>
    </w:p>
    <w:p w:rsidR="000E77DE" w:rsidRPr="00176EB9" w:rsidRDefault="000E77DE" w:rsidP="000E77DE">
      <w:pPr>
        <w:pStyle w:val="Heading3"/>
        <w:rPr>
          <w:rFonts w:eastAsia="Times New Roman"/>
        </w:rPr>
      </w:pPr>
      <w:r>
        <w:rPr>
          <w:rFonts w:eastAsia="Times New Roman"/>
        </w:rPr>
        <w:t>1AR—Immigration</w:t>
      </w:r>
    </w:p>
    <w:p w:rsidR="000E77DE" w:rsidRPr="006D0188" w:rsidRDefault="000E77DE" w:rsidP="000E77DE">
      <w:pPr>
        <w:pStyle w:val="Heading4"/>
      </w:pPr>
      <w:r>
        <w:t>Citizenship is a deal breaker</w:t>
      </w:r>
      <w:r w:rsidRPr="006D0188">
        <w:t>.</w:t>
      </w:r>
    </w:p>
    <w:p w:rsidR="000E77DE" w:rsidRPr="006D0188" w:rsidRDefault="000E77DE" w:rsidP="000E77DE">
      <w:r w:rsidRPr="006D0188">
        <w:rPr>
          <w:b/>
        </w:rPr>
        <w:t>Reuters 2/5</w:t>
      </w:r>
      <w:r>
        <w:t xml:space="preserve">/13 </w:t>
      </w:r>
      <w:r w:rsidRPr="006D0188">
        <w:rPr>
          <w:rFonts w:eastAsia="Calibri"/>
          <w:sz w:val="20"/>
        </w:rPr>
        <w:t xml:space="preserve">[House Republicans challenge Obama immigration plan's citizenship goal, </w:t>
      </w:r>
      <w:hyperlink r:id="rId16" w:history="1">
        <w:r w:rsidRPr="006D0188">
          <w:rPr>
            <w:rFonts w:eastAsia="Calibri"/>
            <w:sz w:val="20"/>
          </w:rPr>
          <w:t>http://www.reuters.com/article/2013/02/05/us-usa-immigration-idUSBRE9130V620130205</w:t>
        </w:r>
      </w:hyperlink>
      <w:r w:rsidRPr="006D0188">
        <w:rPr>
          <w:rFonts w:eastAsia="Calibri"/>
          <w:sz w:val="20"/>
        </w:rPr>
        <w:t>]</w:t>
      </w:r>
    </w:p>
    <w:p w:rsidR="000E77DE" w:rsidRPr="006D0188" w:rsidRDefault="000E77DE" w:rsidP="000E77DE">
      <w:pPr>
        <w:rPr>
          <w:rFonts w:eastAsia="Calibri"/>
        </w:rPr>
      </w:pPr>
    </w:p>
    <w:p w:rsidR="000E77DE" w:rsidRPr="00734A7A" w:rsidRDefault="000E77DE" w:rsidP="000E77DE">
      <w:pPr>
        <w:rPr>
          <w:rFonts w:eastAsia="Calibri"/>
          <w:sz w:val="16"/>
        </w:rPr>
      </w:pPr>
      <w:r w:rsidRPr="006D0188">
        <w:rPr>
          <w:rFonts w:eastAsia="Calibri"/>
          <w:bCs/>
          <w:highlight w:val="yellow"/>
          <w:u w:val="single"/>
        </w:rPr>
        <w:t>Republicans</w:t>
      </w:r>
      <w:r w:rsidRPr="00734A7A">
        <w:rPr>
          <w:rFonts w:eastAsia="Calibri"/>
          <w:sz w:val="16"/>
        </w:rPr>
        <w:t xml:space="preserve"> in the U.S. House of Representatives on Tuesday </w:t>
      </w:r>
      <w:r w:rsidRPr="006D0188">
        <w:rPr>
          <w:rFonts w:eastAsia="Calibri"/>
          <w:bCs/>
          <w:highlight w:val="yellow"/>
          <w:u w:val="single"/>
        </w:rPr>
        <w:t>challenged</w:t>
      </w:r>
      <w:r w:rsidRPr="00734A7A">
        <w:rPr>
          <w:rFonts w:eastAsia="Calibri"/>
          <w:sz w:val="16"/>
        </w:rPr>
        <w:t xml:space="preserve"> President Barack </w:t>
      </w:r>
      <w:r w:rsidRPr="006D0188">
        <w:rPr>
          <w:rFonts w:eastAsia="Calibri"/>
          <w:bCs/>
          <w:highlight w:val="yellow"/>
          <w:u w:val="single"/>
        </w:rPr>
        <w:t>Obama's central goal</w:t>
      </w:r>
      <w:r w:rsidRPr="006D0188">
        <w:rPr>
          <w:rFonts w:eastAsia="Calibri"/>
          <w:bCs/>
          <w:u w:val="single"/>
        </w:rPr>
        <w:t xml:space="preserve"> for immigration reform</w:t>
      </w:r>
      <w:r w:rsidRPr="00734A7A">
        <w:rPr>
          <w:rFonts w:eastAsia="Calibri"/>
          <w:sz w:val="16"/>
        </w:rPr>
        <w:t xml:space="preserve"> that would put 11 million undocumented residents on a path to citizenship, </w:t>
      </w:r>
      <w:r w:rsidRPr="006D0188">
        <w:rPr>
          <w:rFonts w:eastAsia="Calibri"/>
          <w:bCs/>
          <w:highlight w:val="yellow"/>
          <w:u w:val="single"/>
        </w:rPr>
        <w:t xml:space="preserve">adding </w:t>
      </w:r>
      <w:r w:rsidRPr="006D0188">
        <w:rPr>
          <w:rFonts w:eastAsia="Calibri"/>
          <w:b/>
          <w:iCs/>
          <w:highlight w:val="yellow"/>
          <w:u w:val="single"/>
          <w:bdr w:val="single" w:sz="18" w:space="0" w:color="auto"/>
        </w:rPr>
        <w:t>fresh doubts</w:t>
      </w:r>
      <w:r w:rsidRPr="006D0188">
        <w:rPr>
          <w:rFonts w:eastAsia="Calibri"/>
          <w:bCs/>
          <w:highlight w:val="yellow"/>
          <w:u w:val="single"/>
        </w:rPr>
        <w:t xml:space="preserve"> on whether legislation can be passed</w:t>
      </w:r>
      <w:r w:rsidRPr="006D0188">
        <w:rPr>
          <w:rFonts w:eastAsia="Calibri"/>
          <w:bCs/>
          <w:u w:val="single"/>
        </w:rPr>
        <w:t xml:space="preserve"> this year</w:t>
      </w:r>
      <w:r w:rsidRPr="00734A7A">
        <w:rPr>
          <w:rFonts w:eastAsia="Calibri"/>
          <w:sz w:val="16"/>
        </w:rPr>
        <w:t>.</w:t>
      </w:r>
    </w:p>
    <w:p w:rsidR="000E77DE" w:rsidRPr="00734A7A" w:rsidRDefault="000E77DE" w:rsidP="000E77DE">
      <w:pPr>
        <w:rPr>
          <w:rFonts w:eastAsia="Calibri"/>
          <w:sz w:val="16"/>
        </w:rPr>
      </w:pPr>
      <w:r w:rsidRPr="00734A7A">
        <w:rPr>
          <w:rFonts w:eastAsia="Calibri"/>
          <w:sz w:val="16"/>
        </w:rPr>
        <w:t xml:space="preserve">During a kick-off hearing, House Judiciary Committee Chairman Bob </w:t>
      </w:r>
      <w:proofErr w:type="spellStart"/>
      <w:r w:rsidRPr="006D0188">
        <w:rPr>
          <w:rFonts w:eastAsia="Calibri"/>
          <w:bCs/>
          <w:u w:val="single"/>
        </w:rPr>
        <w:t>Goodlatte</w:t>
      </w:r>
      <w:proofErr w:type="spellEnd"/>
      <w:r w:rsidRPr="006D0188">
        <w:rPr>
          <w:rFonts w:eastAsia="Calibri"/>
          <w:bCs/>
          <w:u w:val="single"/>
        </w:rPr>
        <w:t xml:space="preserve"> explored a possible "middle ground"</w:t>
      </w:r>
      <w:r w:rsidRPr="00734A7A">
        <w:rPr>
          <w:rFonts w:eastAsia="Calibri"/>
          <w:sz w:val="16"/>
        </w:rPr>
        <w:t xml:space="preserve"> between the current U.S. policy of deporting those who have come to the United States illegally and of placing them on a path to citizenship, as Obama has demanded.</w:t>
      </w:r>
    </w:p>
    <w:p w:rsidR="000E77DE" w:rsidRPr="00734A7A" w:rsidRDefault="000E77DE" w:rsidP="000E77DE">
      <w:pPr>
        <w:rPr>
          <w:rFonts w:eastAsia="Calibri"/>
          <w:sz w:val="16"/>
          <w:szCs w:val="16"/>
        </w:rPr>
      </w:pPr>
      <w:r w:rsidRPr="00734A7A">
        <w:rPr>
          <w:rFonts w:eastAsia="Calibri"/>
          <w:sz w:val="16"/>
          <w:szCs w:val="16"/>
        </w:rPr>
        <w:t>The hearing was the panel's first since last November's elections when Hispanic-Americans voted in droves for Obama and his fellow Democrats in Congress.</w:t>
      </w:r>
    </w:p>
    <w:p w:rsidR="000E77DE" w:rsidRPr="00734A7A" w:rsidRDefault="000E77DE" w:rsidP="000E77DE">
      <w:pPr>
        <w:rPr>
          <w:rFonts w:eastAsia="Calibri"/>
          <w:sz w:val="16"/>
          <w:szCs w:val="16"/>
        </w:rPr>
      </w:pPr>
      <w:r w:rsidRPr="00734A7A">
        <w:rPr>
          <w:rFonts w:eastAsia="Calibri"/>
          <w:sz w:val="16"/>
          <w:szCs w:val="16"/>
        </w:rPr>
        <w:t>Those election results caused Republicans to rethink their anti-immigration stances, which were highlighted by presidential candidate Mitt Romney's urging that illegal residents should simply "self-deport."</w:t>
      </w:r>
    </w:p>
    <w:p w:rsidR="000E77DE" w:rsidRPr="00734A7A" w:rsidRDefault="000E77DE" w:rsidP="000E77DE">
      <w:pPr>
        <w:rPr>
          <w:rFonts w:eastAsia="Calibri"/>
          <w:sz w:val="16"/>
        </w:rPr>
      </w:pPr>
      <w:r w:rsidRPr="006D0188">
        <w:rPr>
          <w:rFonts w:eastAsia="Calibri"/>
          <w:bCs/>
          <w:highlight w:val="yellow"/>
          <w:u w:val="single"/>
        </w:rPr>
        <w:t>A standoff over</w:t>
      </w:r>
      <w:r w:rsidRPr="006D0188">
        <w:rPr>
          <w:rFonts w:eastAsia="Calibri"/>
          <w:bCs/>
          <w:u w:val="single"/>
        </w:rPr>
        <w:t xml:space="preserve"> Democrats' goal of providing </w:t>
      </w:r>
      <w:r w:rsidRPr="006D0188">
        <w:rPr>
          <w:rFonts w:eastAsia="Calibri"/>
          <w:bCs/>
          <w:highlight w:val="yellow"/>
          <w:u w:val="single"/>
        </w:rPr>
        <w:t>citizenship</w:t>
      </w:r>
      <w:r w:rsidRPr="006D0188">
        <w:rPr>
          <w:rFonts w:eastAsia="Calibri"/>
          <w:bCs/>
          <w:u w:val="single"/>
        </w:rPr>
        <w:t xml:space="preserve"> hopes</w:t>
      </w:r>
      <w:r w:rsidRPr="00734A7A">
        <w:rPr>
          <w:rFonts w:eastAsia="Calibri"/>
          <w:sz w:val="16"/>
        </w:rPr>
        <w:t xml:space="preserve"> for the immigrants living illegally in the United States </w:t>
      </w:r>
      <w:r w:rsidRPr="006D0188">
        <w:rPr>
          <w:rFonts w:eastAsia="Calibri"/>
          <w:b/>
          <w:iCs/>
          <w:highlight w:val="yellow"/>
          <w:u w:val="single"/>
          <w:bdr w:val="single" w:sz="18" w:space="0" w:color="auto"/>
        </w:rPr>
        <w:t>could torpedo reform efforts</w:t>
      </w:r>
      <w:r w:rsidRPr="00734A7A">
        <w:rPr>
          <w:rFonts w:eastAsia="Calibri"/>
          <w:sz w:val="16"/>
        </w:rPr>
        <w:t xml:space="preserve"> in this Congress.</w:t>
      </w:r>
    </w:p>
    <w:p w:rsidR="000E77DE" w:rsidRPr="00734A7A" w:rsidRDefault="000E77DE" w:rsidP="000E77DE">
      <w:pPr>
        <w:rPr>
          <w:rFonts w:eastAsia="Calibri"/>
          <w:sz w:val="16"/>
        </w:rPr>
      </w:pPr>
      <w:r w:rsidRPr="00734A7A">
        <w:rPr>
          <w:rFonts w:eastAsia="Calibri"/>
          <w:sz w:val="16"/>
        </w:rPr>
        <w:t xml:space="preserve">Still, </w:t>
      </w:r>
      <w:r w:rsidRPr="006D0188">
        <w:rPr>
          <w:rFonts w:eastAsia="Calibri"/>
          <w:bCs/>
          <w:u w:val="single"/>
        </w:rPr>
        <w:t xml:space="preserve">many </w:t>
      </w:r>
      <w:r w:rsidRPr="006D0188">
        <w:rPr>
          <w:rFonts w:eastAsia="Calibri"/>
          <w:bCs/>
          <w:highlight w:val="yellow"/>
          <w:u w:val="single"/>
        </w:rPr>
        <w:t>Republicans expressed concerns about</w:t>
      </w:r>
      <w:r w:rsidRPr="00734A7A">
        <w:rPr>
          <w:rFonts w:eastAsia="Calibri"/>
          <w:sz w:val="16"/>
        </w:rPr>
        <w:t xml:space="preserve"> rewarding illegal immigrants with eventual citizenship, which they often decry as an "</w:t>
      </w:r>
      <w:r w:rsidRPr="006D0188">
        <w:rPr>
          <w:rFonts w:eastAsia="Calibri"/>
          <w:bCs/>
          <w:highlight w:val="yellow"/>
          <w:u w:val="single"/>
        </w:rPr>
        <w:t>amnesty</w:t>
      </w:r>
      <w:r w:rsidRPr="00734A7A">
        <w:rPr>
          <w:rFonts w:eastAsia="Calibri"/>
          <w:sz w:val="16"/>
        </w:rPr>
        <w:t>."</w:t>
      </w:r>
    </w:p>
    <w:p w:rsidR="000E77DE" w:rsidRDefault="000E77DE" w:rsidP="000E77DE"/>
    <w:p w:rsidR="000E77DE" w:rsidRPr="006D0188" w:rsidRDefault="000E77DE" w:rsidP="000E77DE">
      <w:pPr>
        <w:pStyle w:val="Heading4"/>
        <w:rPr>
          <w:rFonts w:eastAsia="Times New Roman"/>
        </w:rPr>
      </w:pPr>
      <w:r>
        <w:rPr>
          <w:rFonts w:eastAsia="Times New Roman"/>
        </w:rPr>
        <w:t>Means it won</w:t>
      </w:r>
      <w:r>
        <w:t>’</w:t>
      </w:r>
      <w:r>
        <w:rPr>
          <w:rFonts w:eastAsia="Times New Roman"/>
        </w:rPr>
        <w:t xml:space="preserve">t get out of committee. </w:t>
      </w:r>
    </w:p>
    <w:p w:rsidR="000E77DE" w:rsidRPr="006D0188" w:rsidRDefault="000E77DE" w:rsidP="000E77DE">
      <w:pPr>
        <w:rPr>
          <w:rFonts w:eastAsia="Times New Roman"/>
          <w:bCs/>
          <w:iCs/>
          <w:sz w:val="20"/>
        </w:rPr>
      </w:pPr>
      <w:r w:rsidRPr="006D0188">
        <w:rPr>
          <w:rFonts w:eastAsia="Times New Roman"/>
          <w:b/>
          <w:bCs/>
          <w:iCs/>
        </w:rPr>
        <w:t>Washington Post 2/5</w:t>
      </w:r>
      <w:r>
        <w:rPr>
          <w:rFonts w:eastAsia="Times New Roman"/>
          <w:bCs/>
          <w:iCs/>
        </w:rPr>
        <w:t xml:space="preserve">/12 </w:t>
      </w:r>
      <w:r>
        <w:rPr>
          <w:rFonts w:eastAsia="Times New Roman"/>
          <w:bCs/>
          <w:iCs/>
          <w:sz w:val="20"/>
        </w:rPr>
        <w:t>[</w:t>
      </w:r>
      <w:r>
        <w:rPr>
          <w:rFonts w:eastAsia="Calibri"/>
          <w:sz w:val="20"/>
        </w:rPr>
        <w:t>P</w:t>
      </w:r>
      <w:r w:rsidRPr="006D0188">
        <w:rPr>
          <w:rFonts w:eastAsia="Calibri"/>
          <w:sz w:val="20"/>
        </w:rPr>
        <w:t xml:space="preserve">artisan cracks appear early in House immigration debate, </w:t>
      </w:r>
      <w:hyperlink r:id="rId17" w:history="1">
        <w:r w:rsidRPr="006D0188">
          <w:rPr>
            <w:rFonts w:eastAsia="Calibri"/>
            <w:sz w:val="20"/>
          </w:rPr>
          <w:t>http://www.washingtonpost.com/politics/partisan-cracks-appear-early-in-house-immigration-debate/2013/02/05/17571e1c-6fae-11e2-ac36-3d8d9dcaa2e2_story.html</w:t>
        </w:r>
      </w:hyperlink>
      <w:r w:rsidRPr="006D0188">
        <w:rPr>
          <w:rFonts w:eastAsia="Calibri"/>
          <w:sz w:val="20"/>
        </w:rPr>
        <w:t>]</w:t>
      </w:r>
    </w:p>
    <w:p w:rsidR="000E77DE" w:rsidRPr="006D0188" w:rsidRDefault="000E77DE" w:rsidP="000E77DE">
      <w:pPr>
        <w:rPr>
          <w:rFonts w:eastAsia="Calibri"/>
        </w:rPr>
      </w:pPr>
    </w:p>
    <w:p w:rsidR="000E77DE" w:rsidRPr="00734A7A" w:rsidRDefault="000E77DE" w:rsidP="000E77DE">
      <w:pPr>
        <w:rPr>
          <w:rFonts w:eastAsia="Calibri"/>
          <w:sz w:val="16"/>
          <w:szCs w:val="16"/>
        </w:rPr>
      </w:pPr>
      <w:r w:rsidRPr="00734A7A">
        <w:rPr>
          <w:rFonts w:eastAsia="Calibri"/>
          <w:sz w:val="16"/>
          <w:szCs w:val="16"/>
        </w:rPr>
        <w:t>Congress’ formal legislative debate on immigration opened Tuesday with a hearing in the House, where partisan cracks on the difficult issue emerged almost immediately.</w:t>
      </w:r>
    </w:p>
    <w:p w:rsidR="000E77DE" w:rsidRPr="00734A7A" w:rsidRDefault="000E77DE" w:rsidP="000E77DE">
      <w:pPr>
        <w:rPr>
          <w:rFonts w:eastAsia="Calibri"/>
          <w:sz w:val="16"/>
          <w:szCs w:val="16"/>
        </w:rPr>
      </w:pPr>
      <w:r w:rsidRPr="00734A7A">
        <w:rPr>
          <w:rFonts w:eastAsia="Calibri"/>
          <w:sz w:val="16"/>
          <w:szCs w:val="16"/>
        </w:rPr>
        <w:t>Democrats on the panel focused on the need for a comprehensive overhaul that would expand legal avenues for immigration, improve enforcement of new laws and a path to eventual citizenship for the estimated 11 million people living in the country illegally.</w:t>
      </w:r>
    </w:p>
    <w:p w:rsidR="000E77DE" w:rsidRPr="00734A7A" w:rsidRDefault="000E77DE" w:rsidP="000E77DE">
      <w:pPr>
        <w:rPr>
          <w:rFonts w:eastAsia="Calibri"/>
          <w:sz w:val="16"/>
        </w:rPr>
      </w:pPr>
      <w:r w:rsidRPr="00734A7A">
        <w:rPr>
          <w:rFonts w:eastAsia="Calibri"/>
          <w:sz w:val="16"/>
        </w:rPr>
        <w:t xml:space="preserve">But </w:t>
      </w:r>
      <w:r w:rsidRPr="006D0188">
        <w:rPr>
          <w:rFonts w:eastAsia="Calibri"/>
          <w:bCs/>
          <w:u w:val="single"/>
        </w:rPr>
        <w:t xml:space="preserve">a number of </w:t>
      </w:r>
      <w:r w:rsidRPr="006D0188">
        <w:rPr>
          <w:rFonts w:eastAsia="Calibri"/>
          <w:bCs/>
          <w:highlight w:val="yellow"/>
          <w:u w:val="single"/>
        </w:rPr>
        <w:t>Republicans who sit on the Judiciary Committee</w:t>
      </w:r>
      <w:r w:rsidRPr="006D0188">
        <w:rPr>
          <w:rFonts w:eastAsia="Calibri"/>
          <w:bCs/>
          <w:u w:val="single"/>
        </w:rPr>
        <w:t xml:space="preserve">, </w:t>
      </w:r>
      <w:r w:rsidRPr="006D0188">
        <w:rPr>
          <w:rFonts w:eastAsia="Calibri"/>
          <w:bCs/>
          <w:highlight w:val="yellow"/>
          <w:u w:val="single"/>
        </w:rPr>
        <w:t>a key gateway</w:t>
      </w:r>
      <w:r w:rsidRPr="006D0188">
        <w:rPr>
          <w:rFonts w:eastAsia="Calibri"/>
          <w:bCs/>
          <w:u w:val="single"/>
        </w:rPr>
        <w:t xml:space="preserve"> to any</w:t>
      </w:r>
      <w:r w:rsidRPr="00734A7A">
        <w:rPr>
          <w:rFonts w:eastAsia="Calibri"/>
          <w:sz w:val="16"/>
        </w:rPr>
        <w:t xml:space="preserve"> new immigration </w:t>
      </w:r>
      <w:r w:rsidRPr="006D0188">
        <w:rPr>
          <w:rFonts w:eastAsia="Calibri"/>
          <w:bCs/>
          <w:u w:val="single"/>
        </w:rPr>
        <w:t xml:space="preserve">law, </w:t>
      </w:r>
      <w:r w:rsidRPr="006D0188">
        <w:rPr>
          <w:rFonts w:eastAsia="Calibri"/>
          <w:bCs/>
          <w:highlight w:val="yellow"/>
          <w:u w:val="single"/>
        </w:rPr>
        <w:t>questioned whether there might be a middle ground</w:t>
      </w:r>
      <w:r w:rsidRPr="006D0188">
        <w:rPr>
          <w:rFonts w:eastAsia="Calibri"/>
          <w:bCs/>
          <w:u w:val="single"/>
        </w:rPr>
        <w:t xml:space="preserve"> between </w:t>
      </w:r>
      <w:r w:rsidRPr="006D0188">
        <w:rPr>
          <w:rFonts w:eastAsia="Calibri"/>
          <w:bCs/>
          <w:highlight w:val="yellow"/>
          <w:u w:val="single"/>
        </w:rPr>
        <w:t>deportation</w:t>
      </w:r>
      <w:r w:rsidRPr="00734A7A">
        <w:rPr>
          <w:rFonts w:eastAsia="Calibri"/>
          <w:sz w:val="16"/>
        </w:rPr>
        <w:t xml:space="preserve"> of those here illegally — long the goal of many in their party — </w:t>
      </w:r>
      <w:r w:rsidRPr="006D0188">
        <w:rPr>
          <w:rFonts w:eastAsia="Calibri"/>
          <w:bCs/>
          <w:highlight w:val="yellow"/>
          <w:u w:val="single"/>
        </w:rPr>
        <w:t>and</w:t>
      </w:r>
      <w:r w:rsidRPr="006D0188">
        <w:rPr>
          <w:rFonts w:eastAsia="Calibri"/>
          <w:bCs/>
          <w:u w:val="single"/>
        </w:rPr>
        <w:t xml:space="preserve"> extending </w:t>
      </w:r>
      <w:r w:rsidRPr="006D0188">
        <w:rPr>
          <w:rFonts w:eastAsia="Calibri"/>
          <w:bCs/>
          <w:highlight w:val="yellow"/>
          <w:u w:val="single"/>
        </w:rPr>
        <w:t>citizenship</w:t>
      </w:r>
      <w:r w:rsidRPr="00734A7A">
        <w:rPr>
          <w:rFonts w:eastAsia="Calibri"/>
          <w:sz w:val="16"/>
        </w:rPr>
        <w:t>.</w:t>
      </w:r>
    </w:p>
    <w:p w:rsidR="000E77DE" w:rsidRPr="00734A7A" w:rsidRDefault="000E77DE" w:rsidP="000E77DE">
      <w:pPr>
        <w:rPr>
          <w:rFonts w:eastAsia="Calibri"/>
          <w:sz w:val="16"/>
        </w:rPr>
      </w:pPr>
      <w:r w:rsidRPr="006D0188">
        <w:rPr>
          <w:rFonts w:eastAsia="Calibri"/>
          <w:bCs/>
          <w:highlight w:val="yellow"/>
          <w:u w:val="single"/>
        </w:rPr>
        <w:t>The issue is</w:t>
      </w:r>
      <w:r w:rsidRPr="006D0188">
        <w:rPr>
          <w:rFonts w:eastAsia="Calibri"/>
          <w:bCs/>
          <w:u w:val="single"/>
        </w:rPr>
        <w:t xml:space="preserve"> quickly emerging </w:t>
      </w:r>
      <w:r w:rsidRPr="006D0188">
        <w:rPr>
          <w:rFonts w:eastAsia="Calibri"/>
          <w:bCs/>
          <w:highlight w:val="yellow"/>
          <w:u w:val="single"/>
        </w:rPr>
        <w:t>as a flash point</w:t>
      </w:r>
      <w:r w:rsidRPr="00734A7A">
        <w:rPr>
          <w:rFonts w:eastAsia="Calibri"/>
          <w:sz w:val="16"/>
        </w:rPr>
        <w:t xml:space="preserve"> in the debate.</w:t>
      </w:r>
    </w:p>
    <w:p w:rsidR="000E77DE" w:rsidRPr="006D0188" w:rsidRDefault="000E77DE" w:rsidP="000E77DE">
      <w:pPr>
        <w:rPr>
          <w:rFonts w:eastAsia="Calibri"/>
          <w:bCs/>
          <w:u w:val="single"/>
        </w:rPr>
      </w:pPr>
      <w:r w:rsidRPr="00734A7A">
        <w:rPr>
          <w:rFonts w:eastAsia="Calibri"/>
          <w:sz w:val="16"/>
        </w:rPr>
        <w:t xml:space="preserve">“How do we avoid creating an incentive for people to continue to come here?” said Rep. Blake </w:t>
      </w:r>
      <w:proofErr w:type="spellStart"/>
      <w:r w:rsidRPr="00734A7A">
        <w:rPr>
          <w:rFonts w:eastAsia="Calibri"/>
          <w:sz w:val="16"/>
        </w:rPr>
        <w:t>Farenthold</w:t>
      </w:r>
      <w:proofErr w:type="spellEnd"/>
      <w:r w:rsidRPr="00734A7A">
        <w:rPr>
          <w:rFonts w:eastAsia="Calibri"/>
          <w:sz w:val="16"/>
        </w:rPr>
        <w:t xml:space="preserve"> (R-Tex.) of systems that would eventually afford full citizenship to those who broke immigration laws. “</w:t>
      </w:r>
      <w:r w:rsidRPr="006D0188">
        <w:rPr>
          <w:rFonts w:eastAsia="Calibri"/>
          <w:bCs/>
          <w:highlight w:val="yellow"/>
          <w:u w:val="single"/>
        </w:rPr>
        <w:t>That’s the big stumbling point</w:t>
      </w:r>
      <w:r w:rsidRPr="00734A7A">
        <w:rPr>
          <w:rFonts w:eastAsia="Calibri"/>
          <w:bCs/>
          <w:sz w:val="16"/>
        </w:rPr>
        <w:t>.”</w:t>
      </w:r>
    </w:p>
    <w:p w:rsidR="000E77DE" w:rsidRDefault="000E77DE" w:rsidP="000E77DE"/>
    <w:p w:rsidR="000E77DE" w:rsidRPr="005009B2" w:rsidRDefault="000E77DE" w:rsidP="000E77DE">
      <w:pPr>
        <w:pStyle w:val="Heading4"/>
      </w:pPr>
      <w:proofErr w:type="gramStart"/>
      <w:r>
        <w:t>GOP opposition.</w:t>
      </w:r>
      <w:proofErr w:type="gramEnd"/>
    </w:p>
    <w:p w:rsidR="000E77DE" w:rsidRPr="005009B2" w:rsidRDefault="000E77DE" w:rsidP="000E77DE">
      <w:pPr>
        <w:rPr>
          <w:sz w:val="20"/>
        </w:rPr>
      </w:pPr>
      <w:r w:rsidRPr="005009B2">
        <w:rPr>
          <w:b/>
        </w:rPr>
        <w:t>Cohen 2/3</w:t>
      </w:r>
      <w:r>
        <w:t>/13</w:t>
      </w:r>
      <w:r w:rsidRPr="005009B2">
        <w:t xml:space="preserve"> </w:t>
      </w:r>
      <w:r w:rsidRPr="005009B2">
        <w:rPr>
          <w:sz w:val="20"/>
        </w:rPr>
        <w:t>[Micah Cohen, 538 staff, NYT, Which G.O.P. House Members Might Support Immigration Reform</w:t>
      </w:r>
      <w:proofErr w:type="gramStart"/>
      <w:r w:rsidRPr="005009B2">
        <w:rPr>
          <w:sz w:val="20"/>
        </w:rPr>
        <w:t>?,</w:t>
      </w:r>
      <w:proofErr w:type="gramEnd"/>
      <w:r w:rsidRPr="005009B2">
        <w:rPr>
          <w:sz w:val="20"/>
        </w:rPr>
        <w:t xml:space="preserve"> http://fivethirtyeight.blogs.nytimes.com/2013/02/03/which-g-o-p-house-members-might-support-immigration-reform/]</w:t>
      </w:r>
    </w:p>
    <w:p w:rsidR="000E77DE" w:rsidRPr="005009B2" w:rsidRDefault="000E77DE" w:rsidP="000E77DE">
      <w:pPr>
        <w:rPr>
          <w:rFonts w:eastAsia="Calibri"/>
        </w:rPr>
      </w:pPr>
    </w:p>
    <w:p w:rsidR="000E77DE" w:rsidRPr="00734A7A" w:rsidRDefault="000E77DE" w:rsidP="000E77DE">
      <w:pPr>
        <w:rPr>
          <w:rFonts w:eastAsia="Calibri"/>
          <w:sz w:val="16"/>
        </w:rPr>
      </w:pPr>
      <w:r w:rsidRPr="00734A7A">
        <w:rPr>
          <w:rFonts w:eastAsia="Calibri"/>
          <w:sz w:val="16"/>
        </w:rPr>
        <w:t xml:space="preserve">But </w:t>
      </w:r>
      <w:r w:rsidRPr="005009B2">
        <w:rPr>
          <w:rFonts w:eastAsia="Calibri"/>
          <w:bCs/>
          <w:u w:val="single"/>
        </w:rPr>
        <w:t>prospects</w:t>
      </w:r>
      <w:r w:rsidRPr="00734A7A">
        <w:rPr>
          <w:rFonts w:eastAsia="Calibri"/>
          <w:sz w:val="16"/>
        </w:rPr>
        <w:t xml:space="preserve"> for the latest effort </w:t>
      </w:r>
      <w:r w:rsidRPr="005009B2">
        <w:rPr>
          <w:rFonts w:eastAsia="Calibri"/>
          <w:bCs/>
          <w:u w:val="single"/>
        </w:rPr>
        <w:t>are considered improved</w:t>
      </w:r>
      <w:r w:rsidRPr="00734A7A">
        <w:rPr>
          <w:rFonts w:eastAsia="Calibri"/>
          <w:sz w:val="16"/>
        </w:rPr>
        <w:t xml:space="preserve">. Mitt </w:t>
      </w:r>
      <w:r w:rsidRPr="005009B2">
        <w:rPr>
          <w:rFonts w:eastAsia="Calibri"/>
          <w:bCs/>
          <w:u w:val="single"/>
        </w:rPr>
        <w:t>Romney’s dismal performance</w:t>
      </w:r>
      <w:r w:rsidRPr="00734A7A">
        <w:rPr>
          <w:rFonts w:eastAsia="Calibri"/>
          <w:sz w:val="16"/>
        </w:rPr>
        <w:t xml:space="preserve"> </w:t>
      </w:r>
      <w:r w:rsidRPr="005009B2">
        <w:rPr>
          <w:rFonts w:eastAsia="Calibri"/>
          <w:bCs/>
          <w:u w:val="single"/>
        </w:rPr>
        <w:t>with Hispanic voters</w:t>
      </w:r>
      <w:r w:rsidRPr="00734A7A">
        <w:rPr>
          <w:rFonts w:eastAsia="Calibri"/>
          <w:sz w:val="16"/>
        </w:rPr>
        <w:t xml:space="preserve"> in November </w:t>
      </w:r>
      <w:r w:rsidRPr="005009B2">
        <w:rPr>
          <w:rFonts w:eastAsia="Calibri"/>
          <w:bCs/>
          <w:u w:val="single"/>
        </w:rPr>
        <w:t>gave Republican legislators “a new appreciation”</w:t>
      </w:r>
      <w:r w:rsidRPr="00734A7A">
        <w:rPr>
          <w:rFonts w:eastAsia="Calibri"/>
          <w:sz w:val="16"/>
        </w:rPr>
        <w:t xml:space="preserve"> </w:t>
      </w:r>
      <w:r w:rsidRPr="005009B2">
        <w:rPr>
          <w:rFonts w:eastAsia="Calibri"/>
          <w:bCs/>
          <w:u w:val="single"/>
        </w:rPr>
        <w:t>for change</w:t>
      </w:r>
      <w:r w:rsidRPr="00734A7A">
        <w:rPr>
          <w:rFonts w:eastAsia="Calibri"/>
          <w:sz w:val="16"/>
        </w:rPr>
        <w:t xml:space="preserve">, </w:t>
      </w:r>
      <w:r w:rsidRPr="005009B2">
        <w:rPr>
          <w:rFonts w:eastAsia="Calibri"/>
          <w:bCs/>
          <w:u w:val="single"/>
        </w:rPr>
        <w:t>as</w:t>
      </w:r>
      <w:r w:rsidRPr="00734A7A">
        <w:rPr>
          <w:rFonts w:eastAsia="Calibri"/>
          <w:sz w:val="16"/>
        </w:rPr>
        <w:t xml:space="preserve"> Senator John </w:t>
      </w:r>
      <w:r w:rsidRPr="005009B2">
        <w:rPr>
          <w:rFonts w:eastAsia="Calibri"/>
          <w:bCs/>
          <w:u w:val="single"/>
        </w:rPr>
        <w:t>McCain</w:t>
      </w:r>
      <w:r w:rsidRPr="00734A7A">
        <w:rPr>
          <w:rFonts w:eastAsia="Calibri"/>
          <w:sz w:val="16"/>
        </w:rPr>
        <w:t xml:space="preserve">, a Republican from Arizona who is one of the eight senators in the bipartisan group, </w:t>
      </w:r>
      <w:r w:rsidRPr="005009B2">
        <w:rPr>
          <w:rFonts w:eastAsia="Calibri"/>
          <w:bCs/>
          <w:u w:val="single"/>
        </w:rPr>
        <w:t>has said.</w:t>
      </w:r>
    </w:p>
    <w:p w:rsidR="000E77DE" w:rsidRPr="005009B2" w:rsidRDefault="000E77DE" w:rsidP="000E77DE">
      <w:pPr>
        <w:rPr>
          <w:rFonts w:eastAsia="Calibri"/>
          <w:bCs/>
          <w:u w:val="single"/>
        </w:rPr>
      </w:pPr>
      <w:r w:rsidRPr="00734A7A">
        <w:rPr>
          <w:rFonts w:eastAsia="Calibri"/>
          <w:sz w:val="16"/>
        </w:rPr>
        <w:t xml:space="preserve">That may be true for many politicians seeking to win national and statewide elections in places where the Hispanic share of the electorate has increased significantly. </w:t>
      </w:r>
      <w:r w:rsidRPr="005009B2">
        <w:rPr>
          <w:rFonts w:eastAsia="Calibri"/>
          <w:bCs/>
          <w:u w:val="single"/>
        </w:rPr>
        <w:t xml:space="preserve">But </w:t>
      </w:r>
      <w:r w:rsidRPr="00523A88">
        <w:rPr>
          <w:rFonts w:eastAsia="Calibri"/>
          <w:bCs/>
          <w:highlight w:val="yellow"/>
          <w:u w:val="single"/>
        </w:rPr>
        <w:t>the main hurdle is</w:t>
      </w:r>
      <w:r w:rsidRPr="005009B2">
        <w:rPr>
          <w:rFonts w:eastAsia="Calibri"/>
          <w:bCs/>
          <w:u w:val="single"/>
        </w:rPr>
        <w:t xml:space="preserve"> expected to be in </w:t>
      </w:r>
      <w:r w:rsidRPr="00523A88">
        <w:rPr>
          <w:rFonts w:eastAsia="Calibri"/>
          <w:bCs/>
          <w:highlight w:val="yellow"/>
          <w:u w:val="single"/>
        </w:rPr>
        <w:t>the Republican-controlled House</w:t>
      </w:r>
      <w:r w:rsidRPr="00734A7A">
        <w:rPr>
          <w:rFonts w:eastAsia="Calibri"/>
          <w:sz w:val="16"/>
        </w:rPr>
        <w:t xml:space="preserve"> of Representatives, </w:t>
      </w:r>
      <w:r w:rsidRPr="00523A88">
        <w:rPr>
          <w:rFonts w:eastAsia="Calibri"/>
          <w:bCs/>
          <w:highlight w:val="yellow"/>
          <w:u w:val="single"/>
        </w:rPr>
        <w:t>where</w:t>
      </w:r>
      <w:r w:rsidRPr="005009B2">
        <w:rPr>
          <w:rFonts w:eastAsia="Calibri"/>
          <w:bCs/>
          <w:u w:val="single"/>
        </w:rPr>
        <w:t xml:space="preserve"> a </w:t>
      </w:r>
      <w:r w:rsidRPr="00523A88">
        <w:rPr>
          <w:rFonts w:eastAsia="Calibri"/>
          <w:bCs/>
          <w:highlight w:val="yellow"/>
          <w:u w:val="single"/>
        </w:rPr>
        <w:t>different</w:t>
      </w:r>
      <w:r w:rsidRPr="005009B2">
        <w:rPr>
          <w:rFonts w:eastAsia="Calibri"/>
          <w:bCs/>
          <w:u w:val="single"/>
        </w:rPr>
        <w:t xml:space="preserve"> set of </w:t>
      </w:r>
      <w:r w:rsidRPr="00523A88">
        <w:rPr>
          <w:rFonts w:eastAsia="Calibri"/>
          <w:bCs/>
          <w:highlight w:val="yellow"/>
          <w:u w:val="single"/>
        </w:rPr>
        <w:t>political incentives apply</w:t>
      </w:r>
      <w:r w:rsidRPr="005009B2">
        <w:rPr>
          <w:rFonts w:eastAsia="Calibri"/>
          <w:bCs/>
          <w:u w:val="single"/>
        </w:rPr>
        <w:t>.</w:t>
      </w:r>
    </w:p>
    <w:p w:rsidR="000E77DE" w:rsidRPr="005009B2" w:rsidRDefault="000E77DE" w:rsidP="000E77DE">
      <w:pPr>
        <w:rPr>
          <w:rFonts w:eastAsia="Calibri"/>
          <w:bCs/>
          <w:u w:val="single"/>
        </w:rPr>
      </w:pPr>
      <w:r w:rsidRPr="005009B2">
        <w:rPr>
          <w:rFonts w:eastAsia="Calibri"/>
          <w:bCs/>
          <w:u w:val="single"/>
        </w:rPr>
        <w:t xml:space="preserve">Most </w:t>
      </w:r>
      <w:r w:rsidRPr="00523A88">
        <w:rPr>
          <w:rFonts w:eastAsia="Calibri"/>
          <w:bCs/>
          <w:highlight w:val="yellow"/>
          <w:u w:val="single"/>
        </w:rPr>
        <w:t>Republicans</w:t>
      </w:r>
      <w:r w:rsidRPr="005009B2">
        <w:rPr>
          <w:rFonts w:eastAsia="Calibri"/>
          <w:bCs/>
          <w:u w:val="single"/>
        </w:rPr>
        <w:t xml:space="preserve"> in the House </w:t>
      </w:r>
      <w:r w:rsidRPr="00523A88">
        <w:rPr>
          <w:rFonts w:eastAsia="Calibri"/>
          <w:bCs/>
          <w:highlight w:val="yellow"/>
          <w:u w:val="single"/>
        </w:rPr>
        <w:t>come</w:t>
      </w:r>
      <w:r w:rsidRPr="005009B2">
        <w:rPr>
          <w:rFonts w:eastAsia="Calibri"/>
          <w:bCs/>
          <w:u w:val="single"/>
        </w:rPr>
        <w:t xml:space="preserve"> not only </w:t>
      </w:r>
      <w:r w:rsidRPr="00523A88">
        <w:rPr>
          <w:rFonts w:eastAsia="Calibri"/>
          <w:bCs/>
          <w:highlight w:val="yellow"/>
          <w:u w:val="single"/>
        </w:rPr>
        <w:t>from very conservative</w:t>
      </w:r>
      <w:r w:rsidRPr="00523A88">
        <w:rPr>
          <w:rFonts w:eastAsia="Calibri"/>
          <w:bCs/>
          <w:u w:val="single"/>
        </w:rPr>
        <w:t xml:space="preserve"> districts</w:t>
      </w:r>
      <w:r w:rsidRPr="005009B2">
        <w:rPr>
          <w:rFonts w:eastAsia="Calibri"/>
          <w:bCs/>
          <w:u w:val="single"/>
        </w:rPr>
        <w:t xml:space="preserve"> but also from overwhelmingly </w:t>
      </w:r>
      <w:r w:rsidRPr="00523A88">
        <w:rPr>
          <w:rFonts w:eastAsia="Calibri"/>
          <w:bCs/>
          <w:highlight w:val="yellow"/>
          <w:u w:val="single"/>
        </w:rPr>
        <w:t>white districts</w:t>
      </w:r>
      <w:r w:rsidRPr="005009B2">
        <w:rPr>
          <w:rFonts w:eastAsia="Calibri"/>
          <w:bCs/>
          <w:u w:val="single"/>
        </w:rPr>
        <w:t>.</w:t>
      </w:r>
    </w:p>
    <w:p w:rsidR="000E77DE" w:rsidRPr="00734A7A" w:rsidRDefault="000E77DE" w:rsidP="000E77DE">
      <w:pPr>
        <w:rPr>
          <w:rFonts w:eastAsia="Calibri"/>
          <w:sz w:val="16"/>
          <w:szCs w:val="16"/>
        </w:rPr>
      </w:pPr>
      <w:r w:rsidRPr="00734A7A">
        <w:rPr>
          <w:rFonts w:eastAsia="Calibri"/>
          <w:sz w:val="16"/>
          <w:szCs w:val="16"/>
        </w:rPr>
        <w:t xml:space="preserve">In the 232 Congressional districts represented by Republicans, the average Hispanic share of each district is 11 percent (the 200 Congressional districts held by Democrats are, on average, 23 percent Hispanic). Just 40 of the 232 Republicans in the House come from districts that are more than 20 percent </w:t>
      </w:r>
      <w:proofErr w:type="gramStart"/>
      <w:r w:rsidRPr="00734A7A">
        <w:rPr>
          <w:rFonts w:eastAsia="Calibri"/>
          <w:sz w:val="16"/>
          <w:szCs w:val="16"/>
        </w:rPr>
        <w:t>Hispanic,</w:t>
      </w:r>
      <w:proofErr w:type="gramEnd"/>
      <w:r w:rsidRPr="00734A7A">
        <w:rPr>
          <w:rFonts w:eastAsia="Calibri"/>
          <w:sz w:val="16"/>
          <w:szCs w:val="16"/>
        </w:rPr>
        <w:t xml:space="preserve"> and just 16 from districts that are at least one-third Hispanic. At the other end of the spectrum, 142 districts represented by Republicans are less than 10 percent Hispanic.</w:t>
      </w:r>
    </w:p>
    <w:p w:rsidR="000E77DE" w:rsidRPr="00734A7A" w:rsidRDefault="000E77DE" w:rsidP="000E77DE">
      <w:pPr>
        <w:rPr>
          <w:rFonts w:eastAsia="Calibri"/>
          <w:sz w:val="16"/>
        </w:rPr>
      </w:pPr>
      <w:r w:rsidRPr="005009B2">
        <w:rPr>
          <w:rFonts w:eastAsia="Calibri"/>
          <w:bCs/>
          <w:u w:val="single"/>
        </w:rPr>
        <w:t xml:space="preserve">In all, </w:t>
      </w:r>
      <w:r w:rsidRPr="00523A88">
        <w:rPr>
          <w:rFonts w:eastAsia="Calibri"/>
          <w:bCs/>
          <w:highlight w:val="yellow"/>
          <w:u w:val="single"/>
        </w:rPr>
        <w:t>84 percent of</w:t>
      </w:r>
      <w:r w:rsidRPr="005009B2">
        <w:rPr>
          <w:rFonts w:eastAsia="Calibri"/>
          <w:bCs/>
          <w:u w:val="single"/>
        </w:rPr>
        <w:t xml:space="preserve"> House </w:t>
      </w:r>
      <w:r w:rsidRPr="00523A88">
        <w:rPr>
          <w:rFonts w:eastAsia="Calibri"/>
          <w:bCs/>
          <w:highlight w:val="yellow"/>
          <w:u w:val="single"/>
        </w:rPr>
        <w:t>Republicans represent districts that are 20 percent or less Hispanic</w:t>
      </w:r>
      <w:r w:rsidRPr="00734A7A">
        <w:rPr>
          <w:rFonts w:eastAsia="Calibri"/>
          <w:sz w:val="16"/>
        </w:rPr>
        <w:t>.</w:t>
      </w:r>
    </w:p>
    <w:p w:rsidR="000E77DE" w:rsidRPr="00734A7A" w:rsidRDefault="000E77DE" w:rsidP="000E77DE">
      <w:pPr>
        <w:rPr>
          <w:rFonts w:eastAsia="Calibri"/>
          <w:sz w:val="16"/>
        </w:rPr>
      </w:pPr>
      <w:r w:rsidRPr="00734A7A">
        <w:rPr>
          <w:rFonts w:eastAsia="Calibri"/>
          <w:sz w:val="16"/>
        </w:rPr>
        <w:t xml:space="preserve">Of course, Republicans without a large bloc of Hispanic constituents could still back changes to immigration law, and vice versa. But </w:t>
      </w:r>
      <w:r w:rsidRPr="005009B2">
        <w:rPr>
          <w:rFonts w:eastAsia="Calibri"/>
          <w:bCs/>
          <w:u w:val="single"/>
        </w:rPr>
        <w:t>if</w:t>
      </w:r>
      <w:r w:rsidRPr="00734A7A">
        <w:rPr>
          <w:rFonts w:eastAsia="Calibri"/>
          <w:sz w:val="16"/>
        </w:rPr>
        <w:t xml:space="preserve"> Speaker John A. </w:t>
      </w:r>
      <w:r w:rsidRPr="005009B2">
        <w:rPr>
          <w:rFonts w:eastAsia="Calibri"/>
          <w:bCs/>
          <w:u w:val="single"/>
        </w:rPr>
        <w:t>Boehner</w:t>
      </w:r>
      <w:r w:rsidRPr="00734A7A">
        <w:rPr>
          <w:rFonts w:eastAsia="Calibri"/>
          <w:sz w:val="16"/>
        </w:rPr>
        <w:t xml:space="preserve"> </w:t>
      </w:r>
      <w:r w:rsidRPr="005009B2">
        <w:rPr>
          <w:rFonts w:eastAsia="Calibri"/>
          <w:bCs/>
          <w:u w:val="single"/>
        </w:rPr>
        <w:t>abides by the Hastert rule</w:t>
      </w:r>
      <w:r w:rsidRPr="00734A7A">
        <w:rPr>
          <w:rFonts w:eastAsia="Calibri"/>
          <w:sz w:val="16"/>
        </w:rPr>
        <w:t xml:space="preserve"> — which says </w:t>
      </w:r>
      <w:r w:rsidRPr="005009B2">
        <w:rPr>
          <w:rFonts w:eastAsia="Calibri"/>
          <w:bCs/>
          <w:u w:val="single"/>
        </w:rPr>
        <w:t>that a bill should only be brought to a vote if the majority of the majority supports it</w:t>
      </w:r>
      <w:r w:rsidRPr="00734A7A">
        <w:rPr>
          <w:rFonts w:eastAsia="Calibri"/>
          <w:sz w:val="16"/>
        </w:rPr>
        <w:t xml:space="preserve"> — </w:t>
      </w:r>
      <w:r w:rsidRPr="005009B2">
        <w:rPr>
          <w:rFonts w:eastAsia="Calibri"/>
          <w:bCs/>
          <w:u w:val="single"/>
        </w:rPr>
        <w:t xml:space="preserve">then </w:t>
      </w:r>
      <w:r w:rsidRPr="00523A88">
        <w:rPr>
          <w:rFonts w:eastAsia="Calibri"/>
          <w:bCs/>
          <w:highlight w:val="yellow"/>
          <w:u w:val="single"/>
        </w:rPr>
        <w:t>House legislation</w:t>
      </w:r>
      <w:r w:rsidRPr="00734A7A">
        <w:rPr>
          <w:rFonts w:eastAsia="Calibri"/>
          <w:sz w:val="16"/>
        </w:rPr>
        <w:t xml:space="preserve"> overhauling the nation’s immigration system </w:t>
      </w:r>
      <w:r w:rsidRPr="00523A88">
        <w:rPr>
          <w:rFonts w:eastAsia="Calibri"/>
          <w:bCs/>
          <w:highlight w:val="yellow"/>
          <w:u w:val="single"/>
        </w:rPr>
        <w:t>will have to rely on</w:t>
      </w:r>
      <w:r w:rsidRPr="005009B2">
        <w:rPr>
          <w:rFonts w:eastAsia="Calibri"/>
          <w:bCs/>
          <w:u w:val="single"/>
        </w:rPr>
        <w:t xml:space="preserve"> a substantial number of </w:t>
      </w:r>
      <w:r w:rsidRPr="00523A88">
        <w:rPr>
          <w:rFonts w:eastAsia="Calibri"/>
          <w:bCs/>
          <w:highlight w:val="yellow"/>
          <w:u w:val="single"/>
        </w:rPr>
        <w:t>Republicans who represent</w:t>
      </w:r>
      <w:r w:rsidRPr="005009B2">
        <w:rPr>
          <w:rFonts w:eastAsia="Calibri"/>
          <w:bCs/>
          <w:u w:val="single"/>
        </w:rPr>
        <w:t xml:space="preserve"> mostly </w:t>
      </w:r>
      <w:r w:rsidRPr="00523A88">
        <w:rPr>
          <w:rFonts w:eastAsia="Calibri"/>
          <w:bCs/>
          <w:highlight w:val="yellow"/>
          <w:u w:val="single"/>
        </w:rPr>
        <w:t>white districts</w:t>
      </w:r>
      <w:r w:rsidRPr="00734A7A">
        <w:rPr>
          <w:rFonts w:eastAsia="Calibri"/>
          <w:sz w:val="16"/>
        </w:rPr>
        <w:t>.</w:t>
      </w:r>
    </w:p>
    <w:p w:rsidR="000E77DE" w:rsidRDefault="000E77DE" w:rsidP="000E77DE"/>
    <w:p w:rsidR="000E77DE" w:rsidRDefault="000E77DE" w:rsidP="000E77DE"/>
    <w:p w:rsidR="000E77DE" w:rsidRPr="00176EB9" w:rsidRDefault="000E77DE" w:rsidP="000E77DE">
      <w:pPr>
        <w:pStyle w:val="Heading3"/>
        <w:rPr>
          <w:rFonts w:eastAsia="Times New Roman"/>
        </w:rPr>
      </w:pPr>
      <w:r>
        <w:rPr>
          <w:rFonts w:eastAsia="Times New Roman"/>
        </w:rPr>
        <w:t>1AR—Winners Win</w:t>
      </w:r>
    </w:p>
    <w:p w:rsidR="000E77DE" w:rsidRPr="007F199F" w:rsidRDefault="000E77DE" w:rsidP="000E77DE">
      <w:pPr>
        <w:pStyle w:val="Heading4"/>
      </w:pPr>
      <w:r>
        <w:t>This is u</w:t>
      </w:r>
      <w:r w:rsidRPr="007F199F">
        <w:t xml:space="preserve">niquely true in the current political environment. </w:t>
      </w:r>
    </w:p>
    <w:p w:rsidR="000E77DE" w:rsidRDefault="000E77DE" w:rsidP="000E77DE">
      <w:r w:rsidRPr="009D2B0C">
        <w:rPr>
          <w:b/>
        </w:rPr>
        <w:t>Hirsh 2/7</w:t>
      </w:r>
      <w:r>
        <w:t xml:space="preserve">/13 </w:t>
      </w:r>
      <w:r w:rsidRPr="009D2B0C">
        <w:rPr>
          <w:sz w:val="20"/>
        </w:rPr>
        <w:t>(Michael</w:t>
      </w:r>
      <w:r>
        <w:rPr>
          <w:sz w:val="20"/>
        </w:rPr>
        <w:t>,</w:t>
      </w:r>
      <w:r w:rsidRPr="009D2B0C">
        <w:rPr>
          <w:sz w:val="20"/>
        </w:rPr>
        <w:t xml:space="preserve">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0E77DE" w:rsidRDefault="000E77DE" w:rsidP="000E77DE"/>
    <w:p w:rsidR="000E77DE" w:rsidRPr="00734A7A" w:rsidRDefault="000E77DE" w:rsidP="000E77DE">
      <w:pPr>
        <w:rPr>
          <w:sz w:val="16"/>
        </w:rPr>
      </w:pPr>
      <w:r w:rsidRPr="00734A7A">
        <w:rPr>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w:t>
      </w:r>
      <w:r w:rsidRPr="00071765">
        <w:rPr>
          <w:u w:val="single"/>
        </w:rPr>
        <w:t>They will talk about how unrealistic</w:t>
      </w:r>
      <w:r w:rsidRPr="00734A7A">
        <w:rPr>
          <w:sz w:val="16"/>
        </w:rPr>
        <w:t xml:space="preserve"> most of the </w:t>
      </w:r>
      <w:r w:rsidRPr="00071765">
        <w:rPr>
          <w:u w:val="single"/>
        </w:rPr>
        <w:t>proposals are</w:t>
      </w:r>
      <w:r w:rsidRPr="00734A7A">
        <w:rPr>
          <w:sz w:val="16"/>
        </w:rPr>
        <w:t xml:space="preserve">, discussions often </w:t>
      </w:r>
      <w:r w:rsidRPr="00071765">
        <w:rPr>
          <w:u w:val="single"/>
        </w:rPr>
        <w:t xml:space="preserve">informed by sagacious reckonings of </w:t>
      </w:r>
      <w:r w:rsidRPr="00A922B1">
        <w:rPr>
          <w:highlight w:val="yellow"/>
          <w:u w:val="single"/>
        </w:rPr>
        <w:t>how much</w:t>
      </w:r>
      <w:r w:rsidRPr="00734A7A">
        <w:rPr>
          <w:sz w:val="16"/>
        </w:rPr>
        <w:t xml:space="preserve"> “</w:t>
      </w:r>
      <w:r w:rsidRPr="00A922B1">
        <w:rPr>
          <w:highlight w:val="yellow"/>
          <w:u w:val="single"/>
        </w:rPr>
        <w:t>political capital</w:t>
      </w:r>
      <w:r w:rsidRPr="00734A7A">
        <w:rPr>
          <w:sz w:val="16"/>
        </w:rPr>
        <w:t xml:space="preserve">” </w:t>
      </w:r>
      <w:r w:rsidRPr="00A922B1">
        <w:rPr>
          <w:highlight w:val="yellow"/>
          <w:u w:val="single"/>
        </w:rPr>
        <w:t>Obama possesses</w:t>
      </w:r>
      <w:r w:rsidRPr="00071765">
        <w:rPr>
          <w:u w:val="single"/>
        </w:rPr>
        <w:t xml:space="preserve"> to push his program through</w:t>
      </w:r>
      <w:r w:rsidRPr="00734A7A">
        <w:rPr>
          <w:sz w:val="16"/>
        </w:rPr>
        <w:t>.</w:t>
      </w:r>
    </w:p>
    <w:p w:rsidR="000E77DE" w:rsidRPr="00734A7A" w:rsidRDefault="000E77DE" w:rsidP="000E77DE">
      <w:pPr>
        <w:rPr>
          <w:sz w:val="16"/>
        </w:rPr>
      </w:pPr>
      <w:r w:rsidRPr="00734A7A">
        <w:rPr>
          <w:sz w:val="16"/>
        </w:rPr>
        <w:t xml:space="preserve">Most of </w:t>
      </w:r>
      <w:r w:rsidRPr="00071765">
        <w:rPr>
          <w:u w:val="single"/>
        </w:rPr>
        <w:t xml:space="preserve">this talk </w:t>
      </w:r>
      <w:r w:rsidRPr="00A922B1">
        <w:rPr>
          <w:b/>
          <w:highlight w:val="yellow"/>
          <w:u w:val="single"/>
        </w:rPr>
        <w:t>will have no bearing</w:t>
      </w:r>
      <w:r w:rsidRPr="00A922B1">
        <w:rPr>
          <w:highlight w:val="yellow"/>
          <w:u w:val="single"/>
        </w:rPr>
        <w:t xml:space="preserve"> on what actually happens</w:t>
      </w:r>
      <w:r w:rsidRPr="00734A7A">
        <w:rPr>
          <w:sz w:val="16"/>
        </w:rPr>
        <w:t xml:space="preserve"> over the next four years.</w:t>
      </w:r>
    </w:p>
    <w:p w:rsidR="000E77DE" w:rsidRPr="00734A7A" w:rsidRDefault="000E77DE" w:rsidP="000E77DE">
      <w:pPr>
        <w:rPr>
          <w:sz w:val="16"/>
        </w:rPr>
      </w:pPr>
      <w:r w:rsidRPr="00734A7A">
        <w:rPr>
          <w:sz w:val="16"/>
        </w:rPr>
        <w:t xml:space="preserve">Consider this: Three months ago, just before the November election, </w:t>
      </w:r>
      <w:r w:rsidRPr="00C561C2">
        <w:rPr>
          <w:u w:val="single"/>
        </w:rPr>
        <w:t>if someone had talked seriously about Obama having enough political capital to oversee</w:t>
      </w:r>
      <w:r w:rsidRPr="00734A7A">
        <w:rPr>
          <w:sz w:val="16"/>
        </w:rPr>
        <w:t xml:space="preserve"> passage of both immigration reform and </w:t>
      </w:r>
      <w:r w:rsidRPr="00C561C2">
        <w:rPr>
          <w:b/>
          <w:i/>
          <w:u w:val="single"/>
        </w:rPr>
        <w:t>gun-control</w:t>
      </w:r>
      <w:r w:rsidRPr="00734A7A">
        <w:rPr>
          <w:sz w:val="16"/>
        </w:rPr>
        <w:t xml:space="preserve"> legislation at the beginning of his second term—even after winning the election by 4 percentage points and 5 million votes (the actual final tally)—</w:t>
      </w:r>
      <w:r w:rsidRPr="00C561C2">
        <w:rPr>
          <w:u w:val="single"/>
        </w:rPr>
        <w:t>this person would have been called crazy</w:t>
      </w:r>
      <w:r w:rsidRPr="00734A7A">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p>
    <w:p w:rsidR="000E77DE" w:rsidRPr="00734A7A" w:rsidRDefault="000E77DE" w:rsidP="000E77DE">
      <w:pPr>
        <w:rPr>
          <w:sz w:val="16"/>
          <w:szCs w:val="16"/>
        </w:rPr>
      </w:pPr>
      <w:r w:rsidRPr="00734A7A">
        <w:rPr>
          <w:sz w:val="16"/>
          <w:szCs w:val="16"/>
        </w:rPr>
        <w:t xml:space="preserve">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734A7A">
        <w:rPr>
          <w:sz w:val="16"/>
          <w:szCs w:val="16"/>
        </w:rPr>
        <w:t>LaPierre</w:t>
      </w:r>
      <w:proofErr w:type="spellEnd"/>
      <w:r w:rsidRPr="00734A7A">
        <w:rPr>
          <w:sz w:val="16"/>
          <w:szCs w:val="16"/>
        </w:rPr>
        <w:t xml:space="preserve"> of the National Rifle Association marginalized himself with poorly chosen comments soon after the massacre. The pro-gun lobby, once a phalanx of opposition, began to fissure into </w:t>
      </w:r>
      <w:proofErr w:type="spellStart"/>
      <w:r w:rsidRPr="00734A7A">
        <w:rPr>
          <w:sz w:val="16"/>
          <w:szCs w:val="16"/>
        </w:rPr>
        <w:t>reasonables</w:t>
      </w:r>
      <w:proofErr w:type="spellEnd"/>
      <w:r w:rsidRPr="00734A7A">
        <w:rPr>
          <w:sz w:val="16"/>
          <w:szCs w:val="16"/>
        </w:rPr>
        <w:t xml:space="preserve"> and crazies. Former Rep. Gabrielle </w:t>
      </w:r>
      <w:proofErr w:type="spellStart"/>
      <w:r w:rsidRPr="00734A7A">
        <w:rPr>
          <w:sz w:val="16"/>
          <w:szCs w:val="16"/>
        </w:rPr>
        <w:t>Giffords</w:t>
      </w:r>
      <w:proofErr w:type="spellEnd"/>
      <w:r w:rsidRPr="00734A7A">
        <w:rPr>
          <w:sz w:val="16"/>
          <w:szCs w:val="16"/>
        </w:rPr>
        <w:t>, D-Ariz., who was shot in the head two years ago and is still struggling to speak and walk, started a PAC with her husband to appeal to the moderate middle of gun owners. Then she gave riveting and poignant testimony to the Senate, challenging lawmakers: “Be bold.”</w:t>
      </w:r>
    </w:p>
    <w:p w:rsidR="000E77DE" w:rsidRPr="00734A7A" w:rsidRDefault="000E77DE" w:rsidP="000E77DE">
      <w:pPr>
        <w:rPr>
          <w:sz w:val="16"/>
        </w:rPr>
      </w:pPr>
      <w:r w:rsidRPr="00734A7A">
        <w:rPr>
          <w:sz w:val="16"/>
        </w:rPr>
        <w:t xml:space="preserve">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F199F">
        <w:rPr>
          <w:highlight w:val="yellow"/>
          <w:u w:val="single"/>
        </w:rPr>
        <w:t>political tectonics</w:t>
      </w:r>
      <w:r w:rsidRPr="00734A7A">
        <w:rPr>
          <w:sz w:val="16"/>
        </w:rPr>
        <w:t xml:space="preserve"> have </w:t>
      </w:r>
      <w:r w:rsidRPr="007F199F">
        <w:rPr>
          <w:highlight w:val="yellow"/>
          <w:u w:val="single"/>
        </w:rPr>
        <w:t>shifted</w:t>
      </w:r>
      <w:r w:rsidRPr="00C561C2">
        <w:rPr>
          <w:u w:val="single"/>
        </w:rPr>
        <w:t xml:space="preserve"> dramatically </w:t>
      </w:r>
      <w:r w:rsidRPr="007F199F">
        <w:rPr>
          <w:b/>
          <w:highlight w:val="yellow"/>
          <w:u w:val="single"/>
          <w:bdr w:val="single" w:sz="4" w:space="0" w:color="auto"/>
        </w:rPr>
        <w:t>in very little time</w:t>
      </w:r>
      <w:r w:rsidRPr="00734A7A">
        <w:rPr>
          <w:sz w:val="16"/>
        </w:rPr>
        <w:t xml:space="preserve">. </w:t>
      </w:r>
      <w:r w:rsidRPr="00C561C2">
        <w:rPr>
          <w:u w:val="single"/>
        </w:rPr>
        <w:t xml:space="preserve">Whole new </w:t>
      </w:r>
      <w:r w:rsidRPr="007F199F">
        <w:rPr>
          <w:highlight w:val="yellow"/>
          <w:u w:val="single"/>
        </w:rPr>
        <w:t>possibilities exist now that didn’t a few weeks ago</w:t>
      </w:r>
      <w:r w:rsidRPr="00734A7A">
        <w:rPr>
          <w:sz w:val="16"/>
        </w:rPr>
        <w:t>.</w:t>
      </w:r>
    </w:p>
    <w:p w:rsidR="000E77DE" w:rsidRPr="00734A7A" w:rsidRDefault="000E77DE" w:rsidP="000E77DE">
      <w:pPr>
        <w:rPr>
          <w:sz w:val="16"/>
        </w:rPr>
      </w:pPr>
      <w:r w:rsidRPr="00734A7A">
        <w:rPr>
          <w:sz w:val="16"/>
        </w:rPr>
        <w:t xml:space="preserve">Meanwhile, the Republican </w:t>
      </w:r>
      <w:r w:rsidRPr="00C561C2">
        <w:rPr>
          <w:u w:val="single"/>
        </w:rPr>
        <w:t>members</w:t>
      </w:r>
      <w:r w:rsidRPr="00734A7A">
        <w:rPr>
          <w:sz w:val="16"/>
        </w:rPr>
        <w:t xml:space="preserve"> of the Senate’s so-called Gang of Eight </w:t>
      </w:r>
      <w:r w:rsidRPr="00C561C2">
        <w:rPr>
          <w:u w:val="single"/>
        </w:rPr>
        <w:t xml:space="preserve">are pushing hard for a new spirit of compromise on </w:t>
      </w:r>
      <w:r w:rsidRPr="00C561C2">
        <w:rPr>
          <w:b/>
          <w:i/>
          <w:u w:val="single"/>
        </w:rPr>
        <w:t>immigration</w:t>
      </w:r>
      <w:r w:rsidRPr="00C561C2">
        <w:rPr>
          <w:u w:val="single"/>
        </w:rPr>
        <w:t xml:space="preserve"> reform</w:t>
      </w:r>
      <w:r w:rsidRPr="00734A7A">
        <w:rPr>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
    <w:p w:rsidR="000E77DE" w:rsidRPr="00734A7A" w:rsidRDefault="000E77DE" w:rsidP="000E77DE">
      <w:pPr>
        <w:rPr>
          <w:sz w:val="16"/>
        </w:rPr>
      </w:pPr>
      <w:r w:rsidRPr="00734A7A">
        <w:rPr>
          <w:sz w:val="16"/>
        </w:rPr>
        <w:t>The point is not that “</w:t>
      </w:r>
      <w:r w:rsidRPr="007F199F">
        <w:rPr>
          <w:u w:val="single"/>
        </w:rPr>
        <w:t>political capital</w:t>
      </w:r>
      <w:r w:rsidRPr="00734A7A">
        <w:rPr>
          <w:sz w:val="16"/>
        </w:rPr>
        <w:t xml:space="preserve">” is a meaningless term. Often it </w:t>
      </w:r>
      <w:r w:rsidRPr="00C561C2">
        <w:rPr>
          <w:u w:val="single"/>
        </w:rPr>
        <w:t>is a synonym for</w:t>
      </w:r>
      <w:r w:rsidRPr="00734A7A">
        <w:rPr>
          <w:sz w:val="16"/>
        </w:rPr>
        <w:t xml:space="preserve"> “</w:t>
      </w:r>
      <w:r w:rsidRPr="00C561C2">
        <w:rPr>
          <w:u w:val="single"/>
        </w:rPr>
        <w:t>mandate</w:t>
      </w:r>
      <w:r w:rsidRPr="00734A7A">
        <w:rPr>
          <w:sz w:val="16"/>
        </w:rPr>
        <w:t xml:space="preserve">” </w:t>
      </w:r>
      <w:r w:rsidRPr="00C561C2">
        <w:rPr>
          <w:u w:val="single"/>
        </w:rPr>
        <w:t>or</w:t>
      </w:r>
      <w:r w:rsidRPr="00734A7A">
        <w:rPr>
          <w:sz w:val="16"/>
        </w:rPr>
        <w:t xml:space="preserve"> “</w:t>
      </w:r>
      <w:r w:rsidRPr="00C561C2">
        <w:rPr>
          <w:u w:val="single"/>
        </w:rPr>
        <w:t>momentum</w:t>
      </w:r>
      <w:r w:rsidRPr="00734A7A">
        <w:rPr>
          <w:sz w:val="16"/>
        </w:rPr>
        <w:t>”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734A7A">
        <w:rPr>
          <w:sz w:val="16"/>
        </w:rPr>
        <w:t>,</w:t>
      </w:r>
      <w:proofErr w:type="gramEnd"/>
      <w:r w:rsidRPr="00734A7A">
        <w:rPr>
          <w:sz w:val="16"/>
        </w:rPr>
        <w:t xml:space="preserve"> it’s a concept that matters, if you have popularity and some momentum on your side.”</w:t>
      </w:r>
    </w:p>
    <w:p w:rsidR="000E77DE" w:rsidRPr="00734A7A" w:rsidRDefault="000E77DE" w:rsidP="000E77DE">
      <w:pPr>
        <w:rPr>
          <w:sz w:val="16"/>
        </w:rPr>
      </w:pPr>
      <w:r w:rsidRPr="00C561C2">
        <w:rPr>
          <w:u w:val="single"/>
        </w:rPr>
        <w:t xml:space="preserve">The real problem is </w:t>
      </w:r>
      <w:r w:rsidRPr="00734A7A">
        <w:rPr>
          <w:sz w:val="16"/>
        </w:rPr>
        <w:t xml:space="preserve">that </w:t>
      </w:r>
      <w:r w:rsidRPr="007F199F">
        <w:rPr>
          <w:highlight w:val="yellow"/>
          <w:u w:val="single"/>
        </w:rPr>
        <w:t>the idea of political capital</w:t>
      </w:r>
      <w:r w:rsidRPr="00734A7A">
        <w:rPr>
          <w:sz w:val="16"/>
        </w:rPr>
        <w:t>—or mandates, or momentum—</w:t>
      </w:r>
      <w:r w:rsidRPr="00C561C2">
        <w:rPr>
          <w:u w:val="single"/>
        </w:rPr>
        <w:t>is so poorly defined that presidents and pundits often get it wrong</w:t>
      </w:r>
      <w:r w:rsidRPr="00734A7A">
        <w:rPr>
          <w:sz w:val="16"/>
        </w:rPr>
        <w:t>. “</w:t>
      </w:r>
      <w:r w:rsidRPr="007F199F">
        <w:rPr>
          <w:highlight w:val="yellow"/>
          <w:u w:val="single"/>
        </w:rPr>
        <w:t>Presidents</w:t>
      </w:r>
      <w:r w:rsidRPr="00C561C2">
        <w:rPr>
          <w:u w:val="single"/>
        </w:rPr>
        <w:t xml:space="preserve"> </w:t>
      </w:r>
      <w:r w:rsidRPr="00734A7A">
        <w:rPr>
          <w:sz w:val="16"/>
        </w:rPr>
        <w:t xml:space="preserve">usually </w:t>
      </w:r>
      <w:r w:rsidRPr="007F199F">
        <w:rPr>
          <w:highlight w:val="yellow"/>
          <w:u w:val="single"/>
        </w:rPr>
        <w:t>over-estimate it</w:t>
      </w:r>
      <w:r w:rsidRPr="00734A7A">
        <w:rPr>
          <w:sz w:val="16"/>
        </w:rPr>
        <w:t xml:space="preserve">,” </w:t>
      </w:r>
      <w:r w:rsidRPr="00C561C2">
        <w:rPr>
          <w:u w:val="single"/>
        </w:rPr>
        <w:t>says</w:t>
      </w:r>
      <w:r w:rsidRPr="00734A7A">
        <w:rPr>
          <w:sz w:val="16"/>
        </w:rPr>
        <w:t xml:space="preserve"> George </w:t>
      </w:r>
      <w:r w:rsidRPr="00C561C2">
        <w:rPr>
          <w:u w:val="single"/>
        </w:rPr>
        <w:t>Edwards</w:t>
      </w:r>
      <w:r w:rsidRPr="00734A7A">
        <w:rPr>
          <w:sz w:val="16"/>
        </w:rPr>
        <w:t>, a presidential scholar at Texas A&amp;M University. “</w:t>
      </w:r>
      <w:r w:rsidRPr="00C561C2">
        <w:rPr>
          <w:u w:val="single"/>
        </w:rPr>
        <w:t>The best kind of political capital</w:t>
      </w:r>
      <w:r w:rsidRPr="00734A7A">
        <w:rPr>
          <w:sz w:val="16"/>
        </w:rPr>
        <w:t>—some sense of an electoral mandate to do something—</w:t>
      </w:r>
      <w:r w:rsidRPr="00C561C2">
        <w:rPr>
          <w:u w:val="single"/>
        </w:rPr>
        <w:t>is very rare</w:t>
      </w:r>
      <w:r w:rsidRPr="00734A7A">
        <w:rPr>
          <w:sz w:val="16"/>
        </w:rPr>
        <w:t xml:space="preserve">. </w:t>
      </w:r>
      <w:r w:rsidRPr="00C561C2">
        <w:rPr>
          <w:u w:val="single"/>
        </w:rPr>
        <w:t>It almost never happens</w:t>
      </w:r>
      <w:r w:rsidRPr="00734A7A">
        <w:rPr>
          <w:sz w:val="16"/>
        </w:rPr>
        <w:t xml:space="preserve">. </w:t>
      </w:r>
      <w:proofErr w:type="gramStart"/>
      <w:r w:rsidRPr="00734A7A">
        <w:rPr>
          <w:sz w:val="16"/>
        </w:rPr>
        <w:t>In 1964, maybe.</w:t>
      </w:r>
      <w:proofErr w:type="gramEnd"/>
      <w:r w:rsidRPr="00734A7A">
        <w:rPr>
          <w:sz w:val="16"/>
        </w:rPr>
        <w:t xml:space="preserve"> </w:t>
      </w:r>
      <w:proofErr w:type="gramStart"/>
      <w:r w:rsidRPr="00734A7A">
        <w:rPr>
          <w:sz w:val="16"/>
        </w:rPr>
        <w:t>And to some degree in 1980.”</w:t>
      </w:r>
      <w:proofErr w:type="gramEnd"/>
      <w:r w:rsidRPr="00734A7A">
        <w:rPr>
          <w:sz w:val="16"/>
        </w:rPr>
        <w:t xml:space="preserve"> For that reason, </w:t>
      </w:r>
      <w:r w:rsidRPr="007F199F">
        <w:rPr>
          <w:highlight w:val="yellow"/>
          <w:u w:val="single"/>
        </w:rPr>
        <w:t>political capital</w:t>
      </w:r>
      <w:r w:rsidRPr="00734A7A">
        <w:rPr>
          <w:sz w:val="16"/>
        </w:rPr>
        <w:t xml:space="preserve"> is a concept that </w:t>
      </w:r>
      <w:r w:rsidRPr="007F199F">
        <w:rPr>
          <w:highlight w:val="yellow"/>
          <w:u w:val="single"/>
        </w:rPr>
        <w:t>misleads far more than it enlightens</w:t>
      </w:r>
      <w:r w:rsidRPr="00734A7A">
        <w:rPr>
          <w:sz w:val="16"/>
        </w:rPr>
        <w:t xml:space="preserve">. It is distortionary. </w:t>
      </w:r>
      <w:r w:rsidRPr="00C561C2">
        <w:rPr>
          <w:u w:val="single"/>
        </w:rPr>
        <w:t>It conveys</w:t>
      </w:r>
      <w:r w:rsidRPr="00734A7A">
        <w:rPr>
          <w:sz w:val="16"/>
        </w:rPr>
        <w:t xml:space="preserve"> the idea that </w:t>
      </w:r>
      <w:r w:rsidRPr="00C561C2">
        <w:rPr>
          <w:u w:val="single"/>
        </w:rPr>
        <w:t>we know more than we really do about</w:t>
      </w:r>
      <w:r w:rsidRPr="00734A7A">
        <w:rPr>
          <w:sz w:val="16"/>
        </w:rPr>
        <w:t xml:space="preserve"> the ever-elusive concept of </w:t>
      </w:r>
      <w:r w:rsidRPr="00C561C2">
        <w:rPr>
          <w:u w:val="single"/>
        </w:rPr>
        <w:t>political power</w:t>
      </w:r>
      <w:r w:rsidRPr="00734A7A">
        <w:rPr>
          <w:sz w:val="16"/>
        </w:rPr>
        <w:t xml:space="preserve">, and it discounts the way unforeseen events can suddenly change everything. Instead, </w:t>
      </w:r>
      <w:r w:rsidRPr="007F199F">
        <w:rPr>
          <w:highlight w:val="yellow"/>
          <w:u w:val="single"/>
        </w:rPr>
        <w:t>it suggests</w:t>
      </w:r>
      <w:r w:rsidRPr="00734A7A">
        <w:rPr>
          <w:sz w:val="16"/>
        </w:rPr>
        <w:t xml:space="preserve">, </w:t>
      </w:r>
      <w:r w:rsidRPr="00C561C2">
        <w:rPr>
          <w:u w:val="single"/>
        </w:rPr>
        <w:t>erroneously</w:t>
      </w:r>
      <w:r w:rsidRPr="00734A7A">
        <w:rPr>
          <w:sz w:val="16"/>
        </w:rPr>
        <w:t xml:space="preserve">, that a political figure has a concrete amount of political capital to invest, just as someone might have real investment capital—that </w:t>
      </w:r>
      <w:r w:rsidRPr="007F199F">
        <w:rPr>
          <w:highlight w:val="yellow"/>
          <w:u w:val="single"/>
        </w:rPr>
        <w:t>a</w:t>
      </w:r>
      <w:r w:rsidRPr="00C561C2">
        <w:rPr>
          <w:u w:val="single"/>
        </w:rPr>
        <w:t xml:space="preserve"> particular </w:t>
      </w:r>
      <w:r w:rsidRPr="007F199F">
        <w:rPr>
          <w:highlight w:val="yellow"/>
          <w:u w:val="single"/>
        </w:rPr>
        <w:t>leader can bank</w:t>
      </w:r>
      <w:r w:rsidRPr="00C561C2">
        <w:rPr>
          <w:u w:val="single"/>
        </w:rPr>
        <w:t xml:space="preserve"> his </w:t>
      </w:r>
      <w:r w:rsidRPr="007F199F">
        <w:rPr>
          <w:highlight w:val="yellow"/>
          <w:u w:val="single"/>
        </w:rPr>
        <w:t>gains</w:t>
      </w:r>
      <w:r w:rsidRPr="00734A7A">
        <w:rPr>
          <w:sz w:val="16"/>
        </w:rPr>
        <w:t xml:space="preserve">, </w:t>
      </w:r>
      <w:r w:rsidRPr="007F199F">
        <w:rPr>
          <w:highlight w:val="yellow"/>
          <w:u w:val="single"/>
        </w:rPr>
        <w:t>and the size of his account determines what he can do</w:t>
      </w:r>
      <w:r w:rsidRPr="00C561C2">
        <w:rPr>
          <w:u w:val="single"/>
        </w:rPr>
        <w:t xml:space="preserve"> at any given moment in history</w:t>
      </w:r>
      <w:r w:rsidRPr="00734A7A">
        <w:rPr>
          <w:sz w:val="16"/>
        </w:rPr>
        <w:t>.</w:t>
      </w:r>
    </w:p>
    <w:p w:rsidR="000E77DE" w:rsidRPr="00734A7A" w:rsidRDefault="000E77DE" w:rsidP="000E77DE">
      <w:pPr>
        <w:rPr>
          <w:sz w:val="16"/>
          <w:szCs w:val="16"/>
        </w:rPr>
      </w:pPr>
      <w:r w:rsidRPr="00734A7A">
        <w:rPr>
          <w:sz w:val="16"/>
          <w:szCs w:val="16"/>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0E77DE" w:rsidRPr="00734A7A" w:rsidRDefault="000E77DE" w:rsidP="000E77DE">
      <w:pPr>
        <w:rPr>
          <w:sz w:val="16"/>
        </w:rPr>
      </w:pPr>
      <w:r w:rsidRPr="00734A7A">
        <w:rPr>
          <w:sz w:val="16"/>
        </w:rPr>
        <w:t xml:space="preserve">But the abrupt emergence of the immigration and gun-control issues illustrates how suddenly shifts in mood can occur and how political interests can align in new ways just as suddenly. Indeed, </w:t>
      </w:r>
      <w:r w:rsidRPr="00C561C2">
        <w:rPr>
          <w:u w:val="single"/>
        </w:rPr>
        <w:t>the pseudo-concept of political capital masks a larger truth</w:t>
      </w:r>
      <w:r w:rsidRPr="00734A7A">
        <w:rPr>
          <w:sz w:val="16"/>
        </w:rPr>
        <w:t xml:space="preserve"> about Washington </w:t>
      </w:r>
      <w:r w:rsidRPr="00C561C2">
        <w:rPr>
          <w:u w:val="single"/>
        </w:rPr>
        <w:t>that is kindergarten simple</w:t>
      </w:r>
      <w:r w:rsidRPr="00734A7A">
        <w:rPr>
          <w:sz w:val="16"/>
        </w:rPr>
        <w:t xml:space="preserve">: </w:t>
      </w:r>
      <w:r w:rsidRPr="00C561C2">
        <w:rPr>
          <w:u w:val="single"/>
        </w:rPr>
        <w:t>You</w:t>
      </w:r>
      <w:r w:rsidRPr="00734A7A">
        <w:rPr>
          <w:sz w:val="16"/>
        </w:rPr>
        <w:t xml:space="preserve"> just </w:t>
      </w:r>
      <w:r w:rsidRPr="00C561C2">
        <w:rPr>
          <w:u w:val="single"/>
        </w:rPr>
        <w:t>don’t know what you can do until you try</w:t>
      </w:r>
      <w:r w:rsidRPr="00734A7A">
        <w:rPr>
          <w:sz w:val="16"/>
        </w:rPr>
        <w:t xml:space="preserve">. Or as Ornstein </w:t>
      </w:r>
      <w:proofErr w:type="gramStart"/>
      <w:r w:rsidRPr="00734A7A">
        <w:rPr>
          <w:sz w:val="16"/>
        </w:rPr>
        <w:t>himself</w:t>
      </w:r>
      <w:proofErr w:type="gramEnd"/>
      <w:r w:rsidRPr="00734A7A">
        <w:rPr>
          <w:sz w:val="16"/>
        </w:rPr>
        <w:t xml:space="preserve"> once wrote years ago, “</w:t>
      </w:r>
      <w:r w:rsidRPr="007F199F">
        <w:rPr>
          <w:highlight w:val="yellow"/>
          <w:u w:val="single"/>
        </w:rPr>
        <w:t>Winning wins</w:t>
      </w:r>
      <w:r w:rsidRPr="00734A7A">
        <w:rPr>
          <w:sz w:val="16"/>
        </w:rPr>
        <w:t xml:space="preserve">.” In theory, and in practice, </w:t>
      </w:r>
      <w:r w:rsidRPr="00C561C2">
        <w:rPr>
          <w:u w:val="single"/>
        </w:rPr>
        <w:t>depending on Obama’s handling of any</w:t>
      </w:r>
      <w:r w:rsidRPr="00734A7A">
        <w:rPr>
          <w:sz w:val="16"/>
        </w:rPr>
        <w:t xml:space="preserve"> particular </w:t>
      </w:r>
      <w:r w:rsidRPr="00C561C2">
        <w:rPr>
          <w:u w:val="single"/>
        </w:rPr>
        <w:t>issue</w:t>
      </w:r>
      <w:r w:rsidRPr="00734A7A">
        <w:rPr>
          <w:sz w:val="16"/>
        </w:rPr>
        <w:t xml:space="preserve">, even in a polarized time, </w:t>
      </w:r>
      <w:r w:rsidRPr="00C561C2">
        <w:rPr>
          <w:u w:val="single"/>
        </w:rPr>
        <w:t>he could still deliver</w:t>
      </w:r>
      <w:r w:rsidRPr="00734A7A">
        <w:rPr>
          <w:sz w:val="16"/>
        </w:rPr>
        <w:t xml:space="preserve"> on a lot of his second-term goals, </w:t>
      </w:r>
      <w:r w:rsidRPr="00C561C2">
        <w:rPr>
          <w:u w:val="single"/>
        </w:rPr>
        <w:t>depending on his skill</w:t>
      </w:r>
      <w:r w:rsidRPr="00734A7A">
        <w:rPr>
          <w:sz w:val="16"/>
        </w:rPr>
        <w:t xml:space="preserve"> and the breaks. Unforeseen catalysts can appear, like Newtown. Epiphanies can dawn, such as when many Republican Party leaders suddenly woke up in panic to the huge disparity in the Hispanic vote.</w:t>
      </w:r>
    </w:p>
    <w:p w:rsidR="000E77DE" w:rsidRPr="00734A7A" w:rsidRDefault="000E77DE" w:rsidP="000E77DE">
      <w:pPr>
        <w:rPr>
          <w:sz w:val="16"/>
        </w:rPr>
      </w:pPr>
      <w:r w:rsidRPr="00734A7A">
        <w:rPr>
          <w:sz w:val="16"/>
        </w:rPr>
        <w:t xml:space="preserve">Some </w:t>
      </w:r>
      <w:r w:rsidRPr="00C561C2">
        <w:rPr>
          <w:u w:val="single"/>
        </w:rPr>
        <w:t>political scientists who study</w:t>
      </w:r>
      <w:r w:rsidRPr="00734A7A">
        <w:rPr>
          <w:sz w:val="16"/>
        </w:rPr>
        <w:t xml:space="preserve"> the elusive calculus of </w:t>
      </w:r>
      <w:r w:rsidRPr="00C561C2">
        <w:rPr>
          <w:u w:val="single"/>
        </w:rPr>
        <w:t>how to pass legislation</w:t>
      </w:r>
      <w:r w:rsidRPr="00734A7A">
        <w:rPr>
          <w:sz w:val="16"/>
        </w:rPr>
        <w:t xml:space="preserve"> and run successful presidencies </w:t>
      </w:r>
      <w:r w:rsidRPr="00C561C2">
        <w:rPr>
          <w:u w:val="single"/>
        </w:rPr>
        <w:t>say that political capital is</w:t>
      </w:r>
      <w:r w:rsidRPr="00734A7A">
        <w:rPr>
          <w:sz w:val="16"/>
        </w:rPr>
        <w:t xml:space="preserve">, </w:t>
      </w:r>
      <w:r w:rsidRPr="00C561C2">
        <w:rPr>
          <w:u w:val="single"/>
        </w:rPr>
        <w:t>at best</w:t>
      </w:r>
      <w:r w:rsidRPr="00734A7A">
        <w:rPr>
          <w:sz w:val="16"/>
        </w:rPr>
        <w:t xml:space="preserve">, </w:t>
      </w:r>
      <w:r w:rsidRPr="00C561C2">
        <w:rPr>
          <w:u w:val="single"/>
        </w:rPr>
        <w:t>an empty concept</w:t>
      </w:r>
      <w:r w:rsidRPr="00734A7A">
        <w:rPr>
          <w:sz w:val="16"/>
        </w:rPr>
        <w:t xml:space="preserve">, and that </w:t>
      </w:r>
      <w:r w:rsidRPr="00C561C2">
        <w:rPr>
          <w:u w:val="single"/>
        </w:rPr>
        <w:t>almost nothing in</w:t>
      </w:r>
      <w:r w:rsidRPr="00734A7A">
        <w:rPr>
          <w:sz w:val="16"/>
        </w:rPr>
        <w:t xml:space="preserve"> the </w:t>
      </w:r>
      <w:r w:rsidRPr="00C561C2">
        <w:rPr>
          <w:u w:val="single"/>
        </w:rPr>
        <w:t>academic literature</w:t>
      </w:r>
      <w:r w:rsidRPr="00734A7A">
        <w:rPr>
          <w:sz w:val="16"/>
        </w:rPr>
        <w:t xml:space="preserve"> successfully </w:t>
      </w:r>
      <w:r w:rsidRPr="00C561C2">
        <w:rPr>
          <w:u w:val="single"/>
        </w:rPr>
        <w:t>quantifies or even defines it</w:t>
      </w:r>
      <w:r w:rsidRPr="00734A7A">
        <w:rPr>
          <w:sz w:val="16"/>
        </w:rPr>
        <w:t xml:space="preserve">. “It can refer to a very abstract thing, like a president’s popularity, but there’s no mechanism there. </w:t>
      </w:r>
      <w:r w:rsidRPr="00C561C2">
        <w:rPr>
          <w:u w:val="single"/>
        </w:rPr>
        <w:t>That makes it</w:t>
      </w:r>
      <w:r w:rsidRPr="00734A7A">
        <w:rPr>
          <w:sz w:val="16"/>
        </w:rPr>
        <w:t xml:space="preserve"> kind of </w:t>
      </w:r>
      <w:r w:rsidRPr="00C561C2">
        <w:rPr>
          <w:u w:val="single"/>
        </w:rPr>
        <w:t>useless</w:t>
      </w:r>
      <w:r w:rsidRPr="00734A7A">
        <w:rPr>
          <w:sz w:val="16"/>
        </w:rPr>
        <w:t xml:space="preserve">,” says Richard </w:t>
      </w:r>
      <w:proofErr w:type="spellStart"/>
      <w:r w:rsidRPr="00734A7A">
        <w:rPr>
          <w:sz w:val="16"/>
        </w:rPr>
        <w:t>Bensel</w:t>
      </w:r>
      <w:proofErr w:type="spellEnd"/>
      <w:r w:rsidRPr="00734A7A">
        <w:rPr>
          <w:sz w:val="16"/>
        </w:rPr>
        <w:t xml:space="preserve">, a government professor at Cornell University. Even Ornstein concedes that the calculus is far more complex than the term suggests. </w:t>
      </w:r>
      <w:r w:rsidRPr="00C561C2">
        <w:rPr>
          <w:u w:val="single"/>
        </w:rPr>
        <w:t>Winning on one issue</w:t>
      </w:r>
      <w:r w:rsidRPr="00734A7A">
        <w:rPr>
          <w:sz w:val="16"/>
        </w:rPr>
        <w:t xml:space="preserve"> often </w:t>
      </w:r>
      <w:r w:rsidRPr="00C561C2">
        <w:rPr>
          <w:u w:val="single"/>
        </w:rPr>
        <w:t>changes the calculation for the next</w:t>
      </w:r>
      <w:r w:rsidRPr="00734A7A">
        <w:rPr>
          <w:sz w:val="16"/>
        </w:rPr>
        <w:t xml:space="preserve"> issue; there is never any known amount of capital. “The idea here is, </w:t>
      </w:r>
      <w:r w:rsidRPr="00C561C2">
        <w:rPr>
          <w:u w:val="single"/>
        </w:rPr>
        <w:t>if</w:t>
      </w:r>
      <w:r w:rsidRPr="00734A7A">
        <w:rPr>
          <w:sz w:val="16"/>
        </w:rPr>
        <w:t xml:space="preserve"> an issue comes up where </w:t>
      </w:r>
      <w:r w:rsidRPr="00C561C2">
        <w:rPr>
          <w:u w:val="single"/>
        </w:rPr>
        <w:t>the conventional wisdom is that president is not going to get what he wants</w:t>
      </w:r>
      <w:r w:rsidRPr="00734A7A">
        <w:rPr>
          <w:sz w:val="16"/>
        </w:rPr>
        <w:t xml:space="preserve">, </w:t>
      </w:r>
      <w:r w:rsidRPr="00C561C2">
        <w:rPr>
          <w:u w:val="single"/>
        </w:rPr>
        <w:t>and he gets it</w:t>
      </w:r>
      <w:r w:rsidRPr="00734A7A">
        <w:rPr>
          <w:sz w:val="16"/>
        </w:rPr>
        <w:t xml:space="preserve">, </w:t>
      </w:r>
      <w:r w:rsidRPr="00C561C2">
        <w:rPr>
          <w:u w:val="single"/>
        </w:rPr>
        <w:t>then each time that happens</w:t>
      </w:r>
      <w:r w:rsidRPr="00734A7A">
        <w:rPr>
          <w:sz w:val="16"/>
        </w:rPr>
        <w:t xml:space="preserve">, </w:t>
      </w:r>
      <w:r w:rsidRPr="00C561C2">
        <w:rPr>
          <w:u w:val="single"/>
        </w:rPr>
        <w:t>it changes the calculus</w:t>
      </w:r>
      <w:r w:rsidRPr="00734A7A">
        <w:rPr>
          <w:sz w:val="16"/>
        </w:rPr>
        <w:t xml:space="preserve"> of the other actors” Ornstein says. “</w:t>
      </w:r>
      <w:r w:rsidRPr="00C561C2">
        <w:rPr>
          <w:u w:val="single"/>
        </w:rPr>
        <w:t>If they think he’s going to win</w:t>
      </w:r>
      <w:r w:rsidRPr="00734A7A">
        <w:rPr>
          <w:sz w:val="16"/>
        </w:rPr>
        <w:t xml:space="preserve">, </w:t>
      </w:r>
      <w:r w:rsidRPr="00C561C2">
        <w:rPr>
          <w:u w:val="single"/>
        </w:rPr>
        <w:t>they</w:t>
      </w:r>
      <w:r w:rsidRPr="00734A7A">
        <w:rPr>
          <w:sz w:val="16"/>
        </w:rPr>
        <w:t xml:space="preserve"> may </w:t>
      </w:r>
      <w:r w:rsidRPr="00C561C2">
        <w:rPr>
          <w:u w:val="single"/>
        </w:rPr>
        <w:t>change positions to get on the winning side</w:t>
      </w:r>
      <w:r w:rsidRPr="00734A7A">
        <w:rPr>
          <w:sz w:val="16"/>
        </w:rPr>
        <w:t xml:space="preserve">. </w:t>
      </w:r>
      <w:r w:rsidRPr="00C561C2">
        <w:rPr>
          <w:u w:val="single"/>
        </w:rPr>
        <w:t>It’s a bandwagon effect</w:t>
      </w:r>
      <w:r w:rsidRPr="00734A7A">
        <w:rPr>
          <w:sz w:val="16"/>
        </w:rPr>
        <w:t>.”</w:t>
      </w:r>
    </w:p>
    <w:p w:rsidR="000E77DE" w:rsidRPr="00734A7A" w:rsidRDefault="000E77DE" w:rsidP="000E77DE">
      <w:pPr>
        <w:rPr>
          <w:sz w:val="16"/>
          <w:szCs w:val="16"/>
        </w:rPr>
      </w:pPr>
      <w:r w:rsidRPr="00734A7A">
        <w:rPr>
          <w:sz w:val="16"/>
          <w:szCs w:val="16"/>
        </w:rPr>
        <w:t>ALL THE WAY WITH LBJ</w:t>
      </w:r>
    </w:p>
    <w:p w:rsidR="000E77DE" w:rsidRPr="00734A7A" w:rsidRDefault="000E77DE" w:rsidP="000E77DE">
      <w:pPr>
        <w:rPr>
          <w:sz w:val="16"/>
        </w:rPr>
      </w:pPr>
      <w:r w:rsidRPr="00734A7A">
        <w:rPr>
          <w:sz w:val="16"/>
        </w:rPr>
        <w:t xml:space="preserve">Sometimes, </w:t>
      </w:r>
      <w:r w:rsidRPr="007F199F">
        <w:rPr>
          <w:highlight w:val="yellow"/>
          <w:u w:val="single"/>
        </w:rPr>
        <w:t>a clever practitioner</w:t>
      </w:r>
      <w:r w:rsidRPr="00A922B1">
        <w:rPr>
          <w:u w:val="single"/>
        </w:rPr>
        <w:t xml:space="preserve"> </w:t>
      </w:r>
      <w:r w:rsidRPr="00734A7A">
        <w:rPr>
          <w:sz w:val="16"/>
        </w:rPr>
        <w:t xml:space="preserve">of power </w:t>
      </w:r>
      <w:r w:rsidRPr="007F199F">
        <w:rPr>
          <w:highlight w:val="yellow"/>
          <w:u w:val="single"/>
        </w:rPr>
        <w:t>can get more done just because he’s aggressive</w:t>
      </w:r>
      <w:r w:rsidRPr="00734A7A">
        <w:rPr>
          <w:sz w:val="16"/>
        </w:rPr>
        <w:t xml:space="preserve"> and knows the hallways of Congress well. Texas </w:t>
      </w:r>
      <w:proofErr w:type="gramStart"/>
      <w:r w:rsidRPr="00734A7A">
        <w:rPr>
          <w:sz w:val="16"/>
        </w:rPr>
        <w:t>A&amp;M’s</w:t>
      </w:r>
      <w:proofErr w:type="gramEnd"/>
      <w:r w:rsidRPr="00734A7A">
        <w:rPr>
          <w:sz w:val="16"/>
        </w:rPr>
        <w:t xml:space="preserve"> Edwards is right to say that the outcome of the 1964 election, Lyndon Johnson’s landslide victory over Barry Goldwater, was one of the few that conveyed a mandate. But one of </w:t>
      </w:r>
      <w:r w:rsidRPr="00A922B1">
        <w:rPr>
          <w:u w:val="single"/>
        </w:rPr>
        <w:t>the main reason</w:t>
      </w:r>
      <w:r w:rsidRPr="00734A7A">
        <w:rPr>
          <w:sz w:val="16"/>
        </w:rPr>
        <w:t xml:space="preserve">s </w:t>
      </w:r>
      <w:r w:rsidRPr="00A922B1">
        <w:rPr>
          <w:u w:val="single"/>
        </w:rPr>
        <w:t>for that mandate</w:t>
      </w:r>
      <w:r w:rsidRPr="00734A7A">
        <w:rPr>
          <w:sz w:val="16"/>
        </w:rPr>
        <w:t xml:space="preserve"> (in addition to Goldwater’s ineptitude as a candidate) </w:t>
      </w:r>
      <w:r w:rsidRPr="00A922B1">
        <w:rPr>
          <w:u w:val="single"/>
        </w:rPr>
        <w:t>was</w:t>
      </w:r>
      <w:r w:rsidRPr="00734A7A">
        <w:rPr>
          <w:sz w:val="16"/>
        </w:rPr>
        <w:t xml:space="preserve"> President </w:t>
      </w:r>
      <w:r w:rsidRPr="00A922B1">
        <w:rPr>
          <w:u w:val="single"/>
        </w:rPr>
        <w:t>Johnson’s masterful use of power</w:t>
      </w:r>
      <w:r w:rsidRPr="00734A7A">
        <w:rPr>
          <w:sz w:val="16"/>
        </w:rPr>
        <w:t xml:space="preserve"> leading up to that election, </w:t>
      </w:r>
      <w:r w:rsidRPr="00A922B1">
        <w:rPr>
          <w:u w:val="single"/>
        </w:rPr>
        <w:t>and his ability to get far more done than anyone thought possible</w:t>
      </w:r>
      <w:r w:rsidRPr="00734A7A">
        <w:rPr>
          <w:sz w:val="16"/>
        </w:rPr>
        <w:t xml:space="preserve">, </w:t>
      </w:r>
      <w:r w:rsidRPr="00A922B1">
        <w:rPr>
          <w:u w:val="single"/>
        </w:rPr>
        <w:t>given</w:t>
      </w:r>
      <w:r w:rsidRPr="00734A7A">
        <w:rPr>
          <w:sz w:val="16"/>
        </w:rPr>
        <w:t xml:space="preserve"> his </w:t>
      </w:r>
      <w:r w:rsidRPr="00A922B1">
        <w:rPr>
          <w:u w:val="single"/>
        </w:rPr>
        <w:t>limited political capital</w:t>
      </w:r>
      <w:r w:rsidRPr="00734A7A">
        <w:rPr>
          <w:sz w:val="16"/>
        </w:rPr>
        <w:t>.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w:t>
      </w:r>
      <w:r w:rsidRPr="00A922B1">
        <w:rPr>
          <w:u w:val="single"/>
        </w:rPr>
        <w:t>Coinage</w:t>
      </w:r>
      <w:r w:rsidRPr="00734A7A">
        <w:rPr>
          <w:sz w:val="16"/>
        </w:rPr>
        <w:t xml:space="preserve">, of course, </w:t>
      </w:r>
      <w:r w:rsidRPr="00A922B1">
        <w:rPr>
          <w:u w:val="single"/>
        </w:rPr>
        <w:t>was</w:t>
      </w:r>
      <w:r w:rsidRPr="00734A7A">
        <w:rPr>
          <w:sz w:val="16"/>
        </w:rPr>
        <w:t xml:space="preserve"> what </w:t>
      </w:r>
      <w:r w:rsidRPr="00A922B1">
        <w:rPr>
          <w:u w:val="single"/>
        </w:rPr>
        <w:t>political capital</w:t>
      </w:r>
      <w:r w:rsidRPr="00734A7A">
        <w:rPr>
          <w:sz w:val="16"/>
        </w:rPr>
        <w:t xml:space="preserve"> was called </w:t>
      </w:r>
      <w:r w:rsidRPr="00A922B1">
        <w:rPr>
          <w:u w:val="single"/>
        </w:rPr>
        <w:t>in those days</w:t>
      </w:r>
      <w:r w:rsidRPr="00734A7A">
        <w:rPr>
          <w:sz w:val="16"/>
        </w:rPr>
        <w:t>.) Johnson replied, “Well, what the hell’s the presidency for?”</w:t>
      </w:r>
    </w:p>
    <w:p w:rsidR="000E77DE" w:rsidRPr="00734A7A" w:rsidRDefault="000E77DE" w:rsidP="000E77DE">
      <w:pPr>
        <w:rPr>
          <w:sz w:val="16"/>
        </w:rPr>
      </w:pPr>
      <w:r w:rsidRPr="007F199F">
        <w:rPr>
          <w:highlight w:val="yellow"/>
          <w:u w:val="single"/>
        </w:rPr>
        <w:t>Johnson didn’t worry</w:t>
      </w:r>
      <w:r w:rsidRPr="00A922B1">
        <w:rPr>
          <w:u w:val="single"/>
        </w:rPr>
        <w:t xml:space="preserve"> about coinage</w:t>
      </w:r>
      <w:r w:rsidRPr="00734A7A">
        <w:rPr>
          <w:sz w:val="16"/>
        </w:rPr>
        <w:t xml:space="preserve">, </w:t>
      </w:r>
      <w:r w:rsidRPr="007F199F">
        <w:rPr>
          <w:highlight w:val="yellow"/>
          <w:u w:val="single"/>
        </w:rPr>
        <w:t>and he got the Civil Rights Act</w:t>
      </w:r>
      <w:r w:rsidRPr="00734A7A">
        <w:rPr>
          <w:sz w:val="16"/>
        </w:rPr>
        <w:t xml:space="preserve"> enacted, along with much else: </w:t>
      </w:r>
      <w:r w:rsidRPr="007F199F">
        <w:rPr>
          <w:highlight w:val="yellow"/>
          <w:u w:val="single"/>
        </w:rPr>
        <w:t>Medicare</w:t>
      </w:r>
      <w:r w:rsidRPr="00734A7A">
        <w:rPr>
          <w:sz w:val="16"/>
        </w:rPr>
        <w:t xml:space="preserve">, </w:t>
      </w:r>
      <w:r w:rsidRPr="007F199F">
        <w:rPr>
          <w:highlight w:val="yellow"/>
          <w:u w:val="single"/>
        </w:rPr>
        <w:t>a tax cut</w:t>
      </w:r>
      <w:r w:rsidRPr="00734A7A">
        <w:rPr>
          <w:sz w:val="16"/>
        </w:rPr>
        <w:t xml:space="preserve">, </w:t>
      </w:r>
      <w:proofErr w:type="gramStart"/>
      <w:r w:rsidRPr="007F199F">
        <w:rPr>
          <w:highlight w:val="yellow"/>
          <w:u w:val="single"/>
        </w:rPr>
        <w:t>antipoverty</w:t>
      </w:r>
      <w:proofErr w:type="gramEnd"/>
      <w:r w:rsidRPr="007F199F">
        <w:rPr>
          <w:u w:val="single"/>
        </w:rPr>
        <w:t xml:space="preserve"> programs</w:t>
      </w:r>
      <w:r w:rsidRPr="00734A7A">
        <w:rPr>
          <w:sz w:val="16"/>
        </w:rPr>
        <w:t xml:space="preserve">. </w:t>
      </w:r>
      <w:r w:rsidRPr="007F199F">
        <w:rPr>
          <w:highlight w:val="yellow"/>
          <w:u w:val="single"/>
        </w:rPr>
        <w:t>He</w:t>
      </w:r>
      <w:r w:rsidRPr="00A922B1">
        <w:rPr>
          <w:u w:val="single"/>
        </w:rPr>
        <w:t xml:space="preserve"> appeared to </w:t>
      </w:r>
      <w:r w:rsidRPr="007F199F">
        <w:rPr>
          <w:highlight w:val="yellow"/>
          <w:u w:val="single"/>
        </w:rPr>
        <w:t>understand</w:t>
      </w:r>
      <w:r w:rsidRPr="00A922B1">
        <w:rPr>
          <w:u w:val="single"/>
        </w:rPr>
        <w:t xml:space="preserve"> </w:t>
      </w:r>
      <w:r w:rsidRPr="00734A7A">
        <w:rPr>
          <w:sz w:val="16"/>
        </w:rPr>
        <w:t xml:space="preserve">not just the ways of Congress but also </w:t>
      </w:r>
      <w:r w:rsidRPr="00A922B1">
        <w:rPr>
          <w:u w:val="single"/>
        </w:rPr>
        <w:t xml:space="preserve">the way to maximize the </w:t>
      </w:r>
      <w:r w:rsidRPr="007F199F">
        <w:rPr>
          <w:highlight w:val="yellow"/>
          <w:u w:val="single"/>
        </w:rPr>
        <w:t>momentum</w:t>
      </w:r>
      <w:r w:rsidRPr="00A922B1">
        <w:rPr>
          <w:u w:val="single"/>
        </w:rPr>
        <w:t xml:space="preserve"> he possessed </w:t>
      </w:r>
      <w:r w:rsidRPr="00734A7A">
        <w:rPr>
          <w:sz w:val="16"/>
        </w:rPr>
        <w:t>in the lingering mood of national grief and determination by picking the right issues, as Caro records. “</w:t>
      </w:r>
      <w:r w:rsidRPr="007F199F">
        <w:rPr>
          <w:highlight w:val="yellow"/>
          <w:u w:val="single"/>
        </w:rPr>
        <w:t>Momentum is</w:t>
      </w:r>
      <w:r w:rsidRPr="00A922B1">
        <w:rPr>
          <w:u w:val="single"/>
        </w:rPr>
        <w:t xml:space="preserve"> </w:t>
      </w:r>
      <w:r w:rsidRPr="00734A7A">
        <w:rPr>
          <w:sz w:val="16"/>
        </w:rPr>
        <w:t xml:space="preserve">not a mysterious mistress,” LBJ said. “It is </w:t>
      </w:r>
      <w:r w:rsidRPr="00A922B1">
        <w:rPr>
          <w:u w:val="single"/>
        </w:rPr>
        <w:t xml:space="preserve">a </w:t>
      </w:r>
      <w:r w:rsidRPr="007F199F">
        <w:rPr>
          <w:highlight w:val="yellow"/>
          <w:u w:val="single"/>
        </w:rPr>
        <w:t>controllable</w:t>
      </w:r>
      <w:r w:rsidRPr="00A922B1">
        <w:rPr>
          <w:u w:val="single"/>
        </w:rPr>
        <w:t xml:space="preserve"> fact of political life</w:t>
      </w:r>
      <w:r w:rsidRPr="00734A7A">
        <w:rPr>
          <w:sz w:val="16"/>
        </w:rPr>
        <w:t>.” Johnson had the skill and wherewithal to realize that, at that moment of history, he could have unlimited coinage if he handled the politics right. He did. (At least until Vietnam, that is.)</w:t>
      </w:r>
    </w:p>
    <w:p w:rsidR="000E77DE" w:rsidRPr="00734A7A" w:rsidRDefault="000E77DE" w:rsidP="000E77DE">
      <w:pPr>
        <w:rPr>
          <w:sz w:val="16"/>
          <w:szCs w:val="16"/>
        </w:rPr>
      </w:pPr>
      <w:r w:rsidRPr="00734A7A">
        <w:rPr>
          <w:sz w:val="16"/>
          <w:szCs w:val="16"/>
        </w:rPr>
        <w:t>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
    <w:p w:rsidR="000E77DE" w:rsidRPr="00734A7A" w:rsidRDefault="000E77DE" w:rsidP="000E77DE">
      <w:pPr>
        <w:rPr>
          <w:sz w:val="16"/>
          <w:szCs w:val="16"/>
        </w:rPr>
      </w:pPr>
      <w:r w:rsidRPr="00734A7A">
        <w:rPr>
          <w:sz w:val="16"/>
          <w:szCs w:val="16"/>
        </w:rPr>
        <w:t>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p>
    <w:p w:rsidR="000E77DE" w:rsidRPr="00734A7A" w:rsidRDefault="000E77DE" w:rsidP="000E77DE">
      <w:pPr>
        <w:rPr>
          <w:sz w:val="16"/>
          <w:szCs w:val="16"/>
        </w:rPr>
      </w:pPr>
      <w:r w:rsidRPr="00734A7A">
        <w:rPr>
          <w:sz w:val="16"/>
          <w:szCs w:val="16"/>
        </w:rPr>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p>
    <w:p w:rsidR="000E77DE" w:rsidRPr="00734A7A" w:rsidRDefault="000E77DE" w:rsidP="000E77DE">
      <w:pPr>
        <w:rPr>
          <w:sz w:val="16"/>
          <w:szCs w:val="16"/>
        </w:rPr>
      </w:pPr>
      <w:r w:rsidRPr="00734A7A">
        <w:rPr>
          <w:sz w:val="16"/>
          <w:szCs w:val="16"/>
        </w:rPr>
        <w:t>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0E77DE" w:rsidRPr="00734A7A" w:rsidRDefault="000E77DE" w:rsidP="000E77DE">
      <w:pPr>
        <w:rPr>
          <w:sz w:val="16"/>
          <w:szCs w:val="16"/>
        </w:rPr>
      </w:pPr>
      <w:r w:rsidRPr="00734A7A">
        <w:rPr>
          <w:sz w:val="16"/>
          <w:szCs w:val="16"/>
        </w:rPr>
        <w:t>THE REAL LIMITS ON POWER</w:t>
      </w:r>
    </w:p>
    <w:p w:rsidR="000E77DE" w:rsidRPr="00734A7A" w:rsidRDefault="000E77DE" w:rsidP="000E77DE">
      <w:pPr>
        <w:rPr>
          <w:sz w:val="16"/>
        </w:rPr>
      </w:pPr>
      <w:r w:rsidRPr="00A922B1">
        <w:rPr>
          <w:u w:val="single"/>
        </w:rPr>
        <w:t>Presidents are limited in what they can do by time</w:t>
      </w:r>
      <w:r w:rsidRPr="00734A7A">
        <w:rPr>
          <w:sz w:val="16"/>
        </w:rPr>
        <w:t xml:space="preserve"> and attention span, of course, just as much as they are by electoral balances in the House and Senate. </w:t>
      </w:r>
      <w:r w:rsidRPr="00A922B1">
        <w:rPr>
          <w:u w:val="single"/>
        </w:rPr>
        <w:t>But this</w:t>
      </w:r>
      <w:r w:rsidRPr="00734A7A">
        <w:rPr>
          <w:sz w:val="16"/>
        </w:rPr>
        <w:t xml:space="preserve">, too, </w:t>
      </w:r>
      <w:r w:rsidRPr="00A922B1">
        <w:rPr>
          <w:u w:val="single"/>
        </w:rPr>
        <w:t>has nothing to do with political capital</w:t>
      </w:r>
      <w:r w:rsidRPr="00734A7A">
        <w:rPr>
          <w:sz w:val="16"/>
        </w:rPr>
        <w:t xml:space="preserve">. </w:t>
      </w:r>
      <w:r w:rsidRPr="007F199F">
        <w:rPr>
          <w:highlight w:val="yellow"/>
          <w:u w:val="single"/>
        </w:rPr>
        <w:t>A</w:t>
      </w:r>
      <w:r w:rsidRPr="00734A7A">
        <w:rPr>
          <w:sz w:val="16"/>
        </w:rPr>
        <w:t xml:space="preserve">nother </w:t>
      </w:r>
      <w:r w:rsidRPr="00A922B1">
        <w:rPr>
          <w:u w:val="single"/>
        </w:rPr>
        <w:t xml:space="preserve">well-worn </w:t>
      </w:r>
      <w:r w:rsidRPr="007F199F">
        <w:rPr>
          <w:highlight w:val="yellow"/>
          <w:u w:val="single"/>
        </w:rPr>
        <w:t>meme</w:t>
      </w:r>
      <w:r w:rsidRPr="00734A7A">
        <w:rPr>
          <w:sz w:val="16"/>
        </w:rPr>
        <w:t xml:space="preserve"> of recent years </w:t>
      </w:r>
      <w:r w:rsidRPr="007F199F">
        <w:rPr>
          <w:highlight w:val="yellow"/>
          <w:u w:val="single"/>
        </w:rPr>
        <w:t>was</w:t>
      </w:r>
      <w:r w:rsidRPr="00A922B1">
        <w:rPr>
          <w:u w:val="single"/>
        </w:rPr>
        <w:t xml:space="preserve"> that </w:t>
      </w:r>
      <w:r w:rsidRPr="007F199F">
        <w:rPr>
          <w:highlight w:val="yellow"/>
          <w:u w:val="single"/>
        </w:rPr>
        <w:t>Obama used</w:t>
      </w:r>
      <w:r w:rsidRPr="00734A7A">
        <w:rPr>
          <w:sz w:val="16"/>
        </w:rPr>
        <w:t xml:space="preserve"> up </w:t>
      </w:r>
      <w:r w:rsidRPr="007F199F">
        <w:rPr>
          <w:highlight w:val="yellow"/>
          <w:u w:val="single"/>
        </w:rPr>
        <w:t>too much</w:t>
      </w:r>
      <w:r w:rsidRPr="00A922B1">
        <w:rPr>
          <w:u w:val="single"/>
        </w:rPr>
        <w:t xml:space="preserve"> political </w:t>
      </w:r>
      <w:r w:rsidRPr="007F199F">
        <w:rPr>
          <w:highlight w:val="yellow"/>
          <w:u w:val="single"/>
        </w:rPr>
        <w:t>capital passing the health care</w:t>
      </w:r>
      <w:r w:rsidRPr="00734A7A">
        <w:rPr>
          <w:sz w:val="16"/>
        </w:rPr>
        <w:t xml:space="preserve"> law in his first term. But </w:t>
      </w:r>
      <w:r w:rsidRPr="007F199F">
        <w:rPr>
          <w:highlight w:val="yellow"/>
          <w:u w:val="single"/>
        </w:rPr>
        <w:t>the</w:t>
      </w:r>
      <w:r w:rsidRPr="00A922B1">
        <w:rPr>
          <w:u w:val="single"/>
        </w:rPr>
        <w:t xml:space="preserve"> real </w:t>
      </w:r>
      <w:r w:rsidRPr="007F199F">
        <w:rPr>
          <w:highlight w:val="yellow"/>
          <w:u w:val="single"/>
        </w:rPr>
        <w:t>problem was</w:t>
      </w:r>
      <w:r w:rsidRPr="00734A7A">
        <w:rPr>
          <w:sz w:val="16"/>
        </w:rPr>
        <w:t xml:space="preserve"> that the plan was unpopular, the economy was bad, and the president didn’t realize that the national mood (yes, again, the national mood) was at </w:t>
      </w:r>
      <w:r w:rsidRPr="007F199F">
        <w:rPr>
          <w:highlight w:val="yellow"/>
          <w:u w:val="single"/>
        </w:rPr>
        <w:t>a tipping point against</w:t>
      </w:r>
      <w:r w:rsidRPr="00A922B1">
        <w:rPr>
          <w:u w:val="single"/>
        </w:rPr>
        <w:t xml:space="preserve"> big-government </w:t>
      </w:r>
      <w:r w:rsidRPr="007F199F">
        <w:rPr>
          <w:highlight w:val="yellow"/>
          <w:u w:val="single"/>
        </w:rPr>
        <w:t>intervention</w:t>
      </w:r>
      <w:r w:rsidRPr="00734A7A">
        <w:rPr>
          <w:sz w:val="16"/>
        </w:rPr>
        <w:t xml:space="preserve">, </w:t>
      </w:r>
      <w:r w:rsidRPr="00A922B1">
        <w:rPr>
          <w:u w:val="single"/>
        </w:rPr>
        <w:t xml:space="preserve">with </w:t>
      </w:r>
      <w:r w:rsidRPr="007F199F">
        <w:rPr>
          <w:highlight w:val="yellow"/>
          <w:u w:val="single"/>
        </w:rPr>
        <w:t>the tea-party revolt</w:t>
      </w:r>
      <w:r w:rsidRPr="00734A7A">
        <w:rPr>
          <w:sz w:val="16"/>
        </w:rPr>
        <w:t xml:space="preserve"> about to burst on the scene. For Americans in 2009 and 2010—haunted by too many rounds of layoffs, appalled by the Wall Street bailout, aghast at the amount of federal spending that never seemed to find its way into their pockets—</w:t>
      </w:r>
      <w:r w:rsidRPr="00A922B1">
        <w:rPr>
          <w:u w:val="single"/>
        </w:rPr>
        <w:t>government</w:t>
      </w:r>
      <w:r w:rsidRPr="00734A7A">
        <w:rPr>
          <w:sz w:val="16"/>
        </w:rPr>
        <w:t xml:space="preserve">-imposed </w:t>
      </w:r>
      <w:r w:rsidRPr="00A922B1">
        <w:rPr>
          <w:u w:val="single"/>
        </w:rPr>
        <w:t>health care coverage was simply an intervention too fa</w:t>
      </w:r>
      <w:r w:rsidRPr="00734A7A">
        <w:rPr>
          <w:sz w:val="16"/>
        </w:rPr>
        <w:t>r. So was the idea of another economic stimulus. Cue the tea party and what ensued: two titanic fights over the debt ceiling. Obama, like Bush, had settled on pushing an issue that was out of sync with the country’s mood.</w:t>
      </w:r>
    </w:p>
    <w:p w:rsidR="000E77DE" w:rsidRPr="00734A7A" w:rsidRDefault="000E77DE" w:rsidP="000E77DE">
      <w:pPr>
        <w:rPr>
          <w:sz w:val="16"/>
          <w:szCs w:val="16"/>
        </w:rPr>
      </w:pPr>
      <w:r w:rsidRPr="00734A7A">
        <w:rPr>
          <w:sz w:val="16"/>
          <w:szCs w:val="16"/>
        </w:rPr>
        <w:t>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
    <w:p w:rsidR="000E77DE" w:rsidRPr="00734A7A" w:rsidRDefault="000E77DE" w:rsidP="000E77DE">
      <w:pPr>
        <w:rPr>
          <w:sz w:val="16"/>
          <w:szCs w:val="16"/>
        </w:rPr>
      </w:pPr>
      <w:r w:rsidRPr="00734A7A">
        <w:rPr>
          <w:sz w:val="16"/>
          <w:szCs w:val="16"/>
        </w:rPr>
        <w:t xml:space="preserve">Weighing the imponderables of momentum, the often-mystical calculations about when the historic moment is ripe for an issue, will never </w:t>
      </w:r>
      <w:proofErr w:type="gramStart"/>
      <w:r w:rsidRPr="00734A7A">
        <w:rPr>
          <w:sz w:val="16"/>
          <w:szCs w:val="16"/>
        </w:rPr>
        <w:t>be</w:t>
      </w:r>
      <w:proofErr w:type="gramEnd"/>
      <w:r w:rsidRPr="00734A7A">
        <w:rPr>
          <w:sz w:val="16"/>
          <w:szCs w:val="16"/>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w:t>
      </w:r>
    </w:p>
    <w:p w:rsidR="000E77DE" w:rsidRPr="00734A7A" w:rsidRDefault="000E77DE" w:rsidP="000E77DE">
      <w:pPr>
        <w:rPr>
          <w:sz w:val="16"/>
          <w:szCs w:val="16"/>
        </w:rPr>
      </w:pPr>
      <w:r w:rsidRPr="00734A7A">
        <w:rPr>
          <w:sz w:val="16"/>
          <w:szCs w:val="16"/>
        </w:rPr>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
    <w:p w:rsidR="000E77DE" w:rsidRPr="00734A7A" w:rsidRDefault="000E77DE" w:rsidP="000E77DE">
      <w:pPr>
        <w:rPr>
          <w:sz w:val="16"/>
        </w:rPr>
      </w:pPr>
      <w:r w:rsidRPr="00734A7A">
        <w:rPr>
          <w:sz w:val="16"/>
        </w:rPr>
        <w:t xml:space="preserve">In terms of Obama’s second-term agenda, </w:t>
      </w:r>
      <w:r w:rsidRPr="007F199F">
        <w:rPr>
          <w:highlight w:val="yellow"/>
          <w:u w:val="single"/>
        </w:rPr>
        <w:t>what</w:t>
      </w:r>
      <w:r w:rsidRPr="00A922B1">
        <w:rPr>
          <w:u w:val="single"/>
        </w:rPr>
        <w:t xml:space="preserve"> all these shifting </w:t>
      </w:r>
      <w:r w:rsidRPr="007F199F">
        <w:rPr>
          <w:highlight w:val="yellow"/>
          <w:u w:val="single"/>
        </w:rPr>
        <w:t>tides of momentum</w:t>
      </w:r>
      <w:r w:rsidRPr="00A922B1">
        <w:rPr>
          <w:u w:val="single"/>
        </w:rPr>
        <w:t xml:space="preserve"> and political calculation </w:t>
      </w:r>
      <w:r w:rsidRPr="007F199F">
        <w:rPr>
          <w:highlight w:val="yellow"/>
          <w:u w:val="single"/>
        </w:rPr>
        <w:t>mean is this</w:t>
      </w:r>
      <w:r w:rsidRPr="00734A7A">
        <w:rPr>
          <w:sz w:val="16"/>
        </w:rPr>
        <w:t xml:space="preserve">: </w:t>
      </w:r>
      <w:r w:rsidRPr="007F199F">
        <w:rPr>
          <w:b/>
          <w:highlight w:val="yellow"/>
          <w:u w:val="single"/>
        </w:rPr>
        <w:t>Anything goes</w:t>
      </w:r>
      <w:r w:rsidRPr="00734A7A">
        <w:rPr>
          <w:sz w:val="16"/>
        </w:rPr>
        <w:t xml:space="preserve">. </w:t>
      </w:r>
      <w:r w:rsidRPr="00A922B1">
        <w:rPr>
          <w:u w:val="single"/>
        </w:rPr>
        <w:t>Obama has no more elections to win</w:t>
      </w:r>
      <w:r w:rsidRPr="00734A7A">
        <w:rPr>
          <w:sz w:val="16"/>
        </w:rPr>
        <w:t>, and he needs to worry only about the support he will have in the House and Senate after 2014. But if he picks issues that the country’s mood will support—such as, perhaps, immigration reform and gun control—</w:t>
      </w:r>
      <w:r w:rsidRPr="007F199F">
        <w:rPr>
          <w:highlight w:val="yellow"/>
          <w:u w:val="single"/>
        </w:rPr>
        <w:t xml:space="preserve">there is no reason to think he can’t win </w:t>
      </w:r>
      <w:r w:rsidRPr="007F199F">
        <w:rPr>
          <w:b/>
          <w:highlight w:val="yellow"/>
          <w:u w:val="single"/>
        </w:rPr>
        <w:t>far more victories than</w:t>
      </w:r>
      <w:r w:rsidRPr="00A922B1">
        <w:rPr>
          <w:u w:val="single"/>
        </w:rPr>
        <w:t xml:space="preserve"> any of the careful </w:t>
      </w:r>
      <w:r w:rsidRPr="007F199F">
        <w:rPr>
          <w:highlight w:val="yellow"/>
          <w:u w:val="single"/>
        </w:rPr>
        <w:t>calculators of political capital now believe</w:t>
      </w:r>
      <w:r w:rsidRPr="00A922B1">
        <w:rPr>
          <w:u w:val="single"/>
        </w:rPr>
        <w:t xml:space="preserve"> is possible</w:t>
      </w:r>
      <w:r w:rsidRPr="00734A7A">
        <w:rPr>
          <w:sz w:val="16"/>
        </w:rPr>
        <w:t>, including battles over tax reform and deficit reduction.</w:t>
      </w:r>
    </w:p>
    <w:p w:rsidR="000E77DE" w:rsidRPr="00734A7A" w:rsidRDefault="000E77DE" w:rsidP="000E77DE">
      <w:pPr>
        <w:rPr>
          <w:sz w:val="16"/>
        </w:rPr>
      </w:pPr>
      <w:r w:rsidRPr="00734A7A">
        <w:rPr>
          <w:sz w:val="16"/>
        </w:rPr>
        <w:t xml:space="preserve">Amid today’s atmosphere of Republican self-doubt, a new, more mature Obama seems to be emerging, one who has his agenda clearly in mind and will ride the mood of the country more adroitly. </w:t>
      </w:r>
      <w:r w:rsidRPr="007F199F">
        <w:rPr>
          <w:highlight w:val="yellow"/>
          <w:u w:val="single"/>
        </w:rPr>
        <w:t>If he can get</w:t>
      </w:r>
      <w:r w:rsidRPr="00A922B1">
        <w:rPr>
          <w:u w:val="single"/>
        </w:rPr>
        <w:t xml:space="preserve"> some </w:t>
      </w:r>
      <w:r w:rsidRPr="007F199F">
        <w:rPr>
          <w:b/>
          <w:highlight w:val="yellow"/>
          <w:u w:val="single"/>
        </w:rPr>
        <w:t>early wins</w:t>
      </w:r>
      <w:r w:rsidRPr="00734A7A">
        <w:rPr>
          <w:sz w:val="16"/>
        </w:rPr>
        <w:t>—as he already has, apparently, on the fiscal cliff and the upper-income tax increase—</w:t>
      </w:r>
      <w:r w:rsidRPr="007F199F">
        <w:rPr>
          <w:highlight w:val="yellow"/>
          <w:u w:val="single"/>
        </w:rPr>
        <w:t>that will create momentum</w:t>
      </w:r>
      <w:r w:rsidRPr="00734A7A">
        <w:rPr>
          <w:sz w:val="16"/>
        </w:rPr>
        <w:t xml:space="preserve">, </w:t>
      </w:r>
      <w:r w:rsidRPr="007F199F">
        <w:rPr>
          <w:highlight w:val="yellow"/>
          <w:u w:val="single"/>
        </w:rPr>
        <w:t xml:space="preserve">and </w:t>
      </w:r>
      <w:r w:rsidRPr="007F199F">
        <w:rPr>
          <w:b/>
          <w:highlight w:val="yellow"/>
          <w:u w:val="single"/>
        </w:rPr>
        <w:t>one win may well lead to others</w:t>
      </w:r>
      <w:r w:rsidRPr="00734A7A">
        <w:rPr>
          <w:sz w:val="16"/>
        </w:rPr>
        <w:t>. “</w:t>
      </w:r>
      <w:r w:rsidRPr="00A922B1">
        <w:rPr>
          <w:u w:val="single"/>
        </w:rPr>
        <w:t>Winning wins</w:t>
      </w:r>
      <w:r w:rsidRPr="00734A7A">
        <w:rPr>
          <w:sz w:val="16"/>
        </w:rPr>
        <w:t>.”</w:t>
      </w:r>
    </w:p>
    <w:p w:rsidR="000E77DE" w:rsidRPr="00734A7A" w:rsidRDefault="000E77DE" w:rsidP="000E77DE">
      <w:pPr>
        <w:rPr>
          <w:sz w:val="16"/>
          <w:szCs w:val="16"/>
        </w:rPr>
      </w:pPr>
      <w:r w:rsidRPr="00734A7A">
        <w:rPr>
          <w:sz w:val="16"/>
          <w:szCs w:val="16"/>
        </w:rPr>
        <w:t xml:space="preserve">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734A7A">
        <w:rPr>
          <w:sz w:val="16"/>
          <w:szCs w:val="16"/>
        </w:rPr>
        <w:t>backlash.</w:t>
      </w:r>
      <w:proofErr w:type="gramEnd"/>
      <w:r w:rsidRPr="00734A7A">
        <w:rPr>
          <w:sz w:val="16"/>
          <w:szCs w:val="16"/>
        </w:rPr>
        <w:t xml:space="preserve"> But by </w:t>
      </w:r>
      <w:proofErr w:type="gramStart"/>
      <w:r w:rsidRPr="00734A7A">
        <w:rPr>
          <w:sz w:val="16"/>
          <w:szCs w:val="16"/>
        </w:rPr>
        <w:t>laying</w:t>
      </w:r>
      <w:proofErr w:type="gramEnd"/>
      <w:r w:rsidRPr="00734A7A">
        <w:rPr>
          <w:sz w:val="16"/>
          <w:szCs w:val="16"/>
        </w:rPr>
        <w:t xml:space="preserve"> on ambitious programs, and following up quickly with his health care plan, he only sealed his reputation on the right as a closet socialist.</w:t>
      </w:r>
    </w:p>
    <w:p w:rsidR="000E77DE" w:rsidRPr="00734A7A" w:rsidRDefault="000E77DE" w:rsidP="000E77DE">
      <w:pPr>
        <w:rPr>
          <w:sz w:val="16"/>
          <w:szCs w:val="16"/>
        </w:rPr>
      </w:pPr>
      <w:r w:rsidRPr="00734A7A">
        <w:rPr>
          <w:sz w:val="16"/>
          <w:szCs w:val="16"/>
        </w:rPr>
        <w:t>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p>
    <w:p w:rsidR="000E77DE" w:rsidRPr="00734A7A" w:rsidRDefault="000E77DE" w:rsidP="000E77DE">
      <w:pPr>
        <w:rPr>
          <w:sz w:val="16"/>
          <w:szCs w:val="16"/>
        </w:rPr>
      </w:pPr>
      <w:r w:rsidRPr="00734A7A">
        <w:rPr>
          <w:sz w:val="16"/>
          <w:szCs w:val="16"/>
        </w:rPr>
        <w:t>Obama was cleverly pointing the GOP toward conclusions that he knows it is already reaching on its own: If you, the Republicans, want to have any kind of a future in a vastly changed electoral map, you have no choice but to move. It’s your choice.</w:t>
      </w:r>
    </w:p>
    <w:p w:rsidR="000E77DE" w:rsidRPr="00734A7A" w:rsidRDefault="000E77DE" w:rsidP="000E77DE">
      <w:pPr>
        <w:rPr>
          <w:sz w:val="16"/>
          <w:szCs w:val="16"/>
        </w:rPr>
      </w:pPr>
      <w:r w:rsidRPr="00734A7A">
        <w:rPr>
          <w:sz w:val="16"/>
          <w:szCs w:val="16"/>
        </w:rPr>
        <w:t>The future is wide open.</w:t>
      </w:r>
    </w:p>
    <w:p w:rsidR="000E77DE" w:rsidRDefault="000E77DE" w:rsidP="000E77DE">
      <w:pPr>
        <w:rPr>
          <w:b/>
        </w:rPr>
      </w:pPr>
    </w:p>
    <w:p w:rsidR="000E77DE" w:rsidRPr="000B5CCB" w:rsidRDefault="000E77DE" w:rsidP="000E77DE">
      <w:pPr>
        <w:pStyle w:val="Heading4"/>
      </w:pPr>
      <w:r>
        <w:t xml:space="preserve">Prefer evidence that accounts for the bandwagon effect. </w:t>
      </w:r>
    </w:p>
    <w:p w:rsidR="000E77DE" w:rsidRPr="007F199F" w:rsidRDefault="000E77DE" w:rsidP="000E77DE">
      <w:pPr>
        <w:rPr>
          <w:sz w:val="20"/>
        </w:rPr>
      </w:pPr>
      <w:r w:rsidRPr="000B5CCB">
        <w:rPr>
          <w:b/>
        </w:rPr>
        <w:t>Green 10</w:t>
      </w:r>
      <w:r w:rsidRPr="000B5CCB">
        <w:t xml:space="preserve"> </w:t>
      </w:r>
      <w:r w:rsidRPr="007F199F">
        <w:rPr>
          <w:sz w:val="20"/>
        </w:rPr>
        <w:t>(David Michael, Professor of Political Science at Hofstra University, The Do-Nothing 44th President, June 12</w:t>
      </w:r>
      <w:r w:rsidRPr="007F199F">
        <w:rPr>
          <w:sz w:val="20"/>
          <w:vertAlign w:val="superscript"/>
        </w:rPr>
        <w:t>th</w:t>
      </w:r>
      <w:r w:rsidRPr="007F199F">
        <w:rPr>
          <w:sz w:val="20"/>
        </w:rPr>
        <w:t>, http://tinyurl.com/axspsc4)</w:t>
      </w:r>
    </w:p>
    <w:p w:rsidR="000E77DE" w:rsidRPr="000B5CCB" w:rsidRDefault="000E77DE" w:rsidP="000E77DE"/>
    <w:p w:rsidR="000E77DE" w:rsidRPr="00734A7A" w:rsidRDefault="000E77DE" w:rsidP="000E77DE">
      <w:pPr>
        <w:rPr>
          <w:sz w:val="16"/>
        </w:rPr>
      </w:pPr>
      <w:r w:rsidRPr="00734A7A">
        <w:rPr>
          <w:sz w:val="16"/>
        </w:rPr>
        <w:t xml:space="preserve">Yet, on the other hand, Bush and Cheney had far less than nothing to sell when it came to the Iraq war - indeed, they had nothing but lies - and their team handled that masterfully.  </w:t>
      </w:r>
      <w:r w:rsidRPr="000B5CCB">
        <w:rPr>
          <w:highlight w:val="yellow"/>
          <w:u w:val="single"/>
        </w:rPr>
        <w:t xml:space="preserve">The </w:t>
      </w:r>
      <w:r w:rsidRPr="000B5CCB">
        <w:rPr>
          <w:b/>
          <w:highlight w:val="yellow"/>
          <w:u w:val="single"/>
          <w:bdr w:val="single" w:sz="4" w:space="0" w:color="auto"/>
        </w:rPr>
        <w:t>fundamental characteristic</w:t>
      </w:r>
      <w:r w:rsidRPr="000B5CCB">
        <w:rPr>
          <w:highlight w:val="yellow"/>
          <w:u w:val="single"/>
        </w:rPr>
        <w:t xml:space="preserve"> of</w:t>
      </w:r>
      <w:r w:rsidRPr="000B5CCB">
        <w:rPr>
          <w:u w:val="single"/>
        </w:rPr>
        <w:t xml:space="preserve"> the </w:t>
      </w:r>
      <w:r w:rsidRPr="000B5CCB">
        <w:rPr>
          <w:highlight w:val="yellow"/>
          <w:u w:val="single"/>
        </w:rPr>
        <w:t>Obama</w:t>
      </w:r>
      <w:r w:rsidRPr="000B5CCB">
        <w:rPr>
          <w:u w:val="single"/>
        </w:rPr>
        <w:t xml:space="preserve"> presidency</w:t>
      </w:r>
      <w:r w:rsidRPr="00734A7A">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0B5CCB">
        <w:rPr>
          <w:u w:val="single"/>
        </w:rPr>
        <w:t xml:space="preserve"> </w:t>
      </w:r>
      <w:r w:rsidRPr="000B5CCB">
        <w:rPr>
          <w:highlight w:val="yellow"/>
          <w:u w:val="single"/>
        </w:rPr>
        <w:t>is a</w:t>
      </w:r>
      <w:r w:rsidRPr="00734A7A">
        <w:rPr>
          <w:sz w:val="16"/>
        </w:rPr>
        <w:t xml:space="preserve"> continuously evolving and </w:t>
      </w:r>
      <w:r w:rsidRPr="000B5CCB">
        <w:rPr>
          <w:b/>
          <w:highlight w:val="yellow"/>
          <w:u w:val="single"/>
          <w:bdr w:val="single" w:sz="4" w:space="0" w:color="auto"/>
        </w:rPr>
        <w:t>reciprocal relationship</w:t>
      </w:r>
      <w:r w:rsidRPr="000B5CCB">
        <w:rPr>
          <w:highlight w:val="yellow"/>
          <w:u w:val="single"/>
        </w:rPr>
        <w:t xml:space="preserve"> between</w:t>
      </w:r>
      <w:r w:rsidRPr="00734A7A">
        <w:rPr>
          <w:sz w:val="16"/>
        </w:rPr>
        <w:t xml:space="preserve"> presidential </w:t>
      </w:r>
      <w:r w:rsidRPr="000B5CCB">
        <w:rPr>
          <w:highlight w:val="yellow"/>
          <w:u w:val="single"/>
        </w:rPr>
        <w:t>boldness and achievement</w:t>
      </w:r>
      <w:r w:rsidRPr="00734A7A">
        <w:rPr>
          <w:sz w:val="16"/>
        </w:rPr>
        <w:t xml:space="preserve">. In the same way that </w:t>
      </w:r>
      <w:r w:rsidRPr="000B5CCB">
        <w:rPr>
          <w:b/>
          <w:highlight w:val="yellow"/>
          <w:u w:val="single"/>
          <w:bdr w:val="single" w:sz="4" w:space="0" w:color="auto"/>
        </w:rPr>
        <w:t>nothing</w:t>
      </w:r>
      <w:r w:rsidRPr="000B5CCB">
        <w:rPr>
          <w:highlight w:val="yellow"/>
          <w:u w:val="single"/>
        </w:rPr>
        <w:t xml:space="preserve"> breeds success like success</w:t>
      </w:r>
      <w:r w:rsidRPr="00734A7A">
        <w:rPr>
          <w:sz w:val="16"/>
        </w:rPr>
        <w:t xml:space="preserve">, </w:t>
      </w:r>
      <w:r w:rsidRPr="000B5CCB">
        <w:rPr>
          <w:highlight w:val="yellow"/>
          <w:u w:val="single"/>
        </w:rPr>
        <w:t>nothing sets the president up for</w:t>
      </w:r>
      <w:r w:rsidRPr="000B5CCB">
        <w:rPr>
          <w:u w:val="single"/>
        </w:rPr>
        <w:t xml:space="preserve"> achieving </w:t>
      </w:r>
      <w:r w:rsidRPr="000B5CCB">
        <w:rPr>
          <w:highlight w:val="yellow"/>
          <w:u w:val="single"/>
        </w:rPr>
        <w:t>his</w:t>
      </w:r>
      <w:r w:rsidRPr="000B5CCB">
        <w:rPr>
          <w:u w:val="single"/>
        </w:rPr>
        <w:t xml:space="preserve"> or her next </w:t>
      </w:r>
      <w:r w:rsidRPr="000B5CCB">
        <w:rPr>
          <w:highlight w:val="yellow"/>
          <w:u w:val="single"/>
        </w:rPr>
        <w:t>goal better than succeeding</w:t>
      </w:r>
      <w:r w:rsidRPr="000B5CCB">
        <w:rPr>
          <w:u w:val="single"/>
        </w:rPr>
        <w:t xml:space="preserve"> dramatically </w:t>
      </w:r>
      <w:r w:rsidRPr="000B5CCB">
        <w:rPr>
          <w:highlight w:val="yellow"/>
          <w:u w:val="single"/>
        </w:rPr>
        <w:t>on the last go around</w:t>
      </w:r>
      <w:r w:rsidRPr="00734A7A">
        <w:rPr>
          <w:sz w:val="16"/>
        </w:rPr>
        <w:t xml:space="preserve">. </w:t>
      </w:r>
      <w:r w:rsidRPr="000B5CCB">
        <w:rPr>
          <w:u w:val="single"/>
        </w:rPr>
        <w:t>This is</w:t>
      </w:r>
      <w:r w:rsidRPr="00734A7A">
        <w:rPr>
          <w:sz w:val="16"/>
        </w:rPr>
        <w:t xml:space="preserve"> absolutely </w:t>
      </w:r>
      <w:r w:rsidRPr="000B5CCB">
        <w:rPr>
          <w:u w:val="single"/>
        </w:rPr>
        <w:t>a matter of perception</w:t>
      </w:r>
      <w:r w:rsidRPr="00734A7A">
        <w:rPr>
          <w:sz w:val="16"/>
        </w:rPr>
        <w:t xml:space="preserve">, and you can see it best in the way that </w:t>
      </w:r>
      <w:r w:rsidRPr="000B5CCB">
        <w:rPr>
          <w:highlight w:val="yellow"/>
          <w:u w:val="single"/>
        </w:rPr>
        <w:t>Congress and</w:t>
      </w:r>
      <w:r w:rsidRPr="00734A7A">
        <w:rPr>
          <w:sz w:val="16"/>
        </w:rPr>
        <w:t xml:space="preserve"> especially </w:t>
      </w:r>
      <w:r w:rsidRPr="000B5CCB">
        <w:rPr>
          <w:highlight w:val="yellow"/>
          <w:u w:val="single"/>
        </w:rPr>
        <w:t>the</w:t>
      </w:r>
      <w:r w:rsidRPr="000B5CCB">
        <w:rPr>
          <w:u w:val="single"/>
        </w:rPr>
        <w:t xml:space="preserve"> Washington </w:t>
      </w:r>
      <w:r w:rsidRPr="000B5CCB">
        <w:rPr>
          <w:highlight w:val="yellow"/>
          <w:u w:val="single"/>
        </w:rPr>
        <w:t>press</w:t>
      </w:r>
      <w:r w:rsidRPr="000B5CCB">
        <w:rPr>
          <w:u w:val="single"/>
        </w:rPr>
        <w:t xml:space="preserve"> corps </w:t>
      </w:r>
      <w:r w:rsidRPr="000B5CCB">
        <w:rPr>
          <w:highlight w:val="yellow"/>
          <w:u w:val="single"/>
        </w:rPr>
        <w:t>fawn over bold</w:t>
      </w:r>
      <w:r w:rsidRPr="000B5CCB">
        <w:rPr>
          <w:u w:val="single"/>
        </w:rPr>
        <w:t xml:space="preserve"> and intimidating </w:t>
      </w:r>
      <w:r w:rsidRPr="000B5CCB">
        <w:rPr>
          <w:highlight w:val="yellow"/>
          <w:u w:val="single"/>
        </w:rPr>
        <w:t>presidents like Reagan and</w:t>
      </w:r>
      <w:r w:rsidRPr="00734A7A">
        <w:rPr>
          <w:sz w:val="16"/>
        </w:rPr>
        <w:t xml:space="preserve"> George W. </w:t>
      </w:r>
      <w:r w:rsidRPr="000B5CCB">
        <w:rPr>
          <w:highlight w:val="yellow"/>
          <w:u w:val="single"/>
        </w:rPr>
        <w:t>Bush</w:t>
      </w:r>
      <w:r w:rsidRPr="00734A7A">
        <w:rPr>
          <w:sz w:val="16"/>
        </w:rPr>
        <w:t xml:space="preserve">. The political teams surrounding these presidents understood the psychology of power all too well. They knew that </w:t>
      </w:r>
      <w:r w:rsidRPr="000B5CCB">
        <w:rPr>
          <w:highlight w:val="yellow"/>
          <w:u w:val="single"/>
        </w:rPr>
        <w:t>by</w:t>
      </w:r>
      <w:r w:rsidRPr="000B5CCB">
        <w:rPr>
          <w:u w:val="single"/>
        </w:rPr>
        <w:t xml:space="preserve"> simultaneously </w:t>
      </w:r>
      <w:r w:rsidRPr="000B5CCB">
        <w:rPr>
          <w:highlight w:val="yellow"/>
          <w:u w:val="single"/>
        </w:rPr>
        <w:t xml:space="preserve">creating a </w:t>
      </w:r>
      <w:r w:rsidRPr="000B5CCB">
        <w:rPr>
          <w:b/>
          <w:highlight w:val="yellow"/>
          <w:u w:val="single"/>
          <w:bdr w:val="single" w:sz="4" w:space="0" w:color="auto"/>
        </w:rPr>
        <w:t>steamroller effect</w:t>
      </w:r>
      <w:r w:rsidRPr="000B5CCB">
        <w:rPr>
          <w:highlight w:val="yellow"/>
          <w:u w:val="single"/>
        </w:rPr>
        <w:t xml:space="preserve"> and</w:t>
      </w:r>
      <w:r w:rsidRPr="000B5CCB">
        <w:rPr>
          <w:u w:val="single"/>
        </w:rPr>
        <w:t xml:space="preserve"> feigning a </w:t>
      </w:r>
      <w:r w:rsidRPr="000B5CCB">
        <w:rPr>
          <w:b/>
          <w:highlight w:val="yellow"/>
          <w:u w:val="single"/>
          <w:bdr w:val="single" w:sz="4" w:space="0" w:color="auto"/>
        </w:rPr>
        <w:t>clubby atmosphere</w:t>
      </w:r>
      <w:r w:rsidRPr="000B5CCB">
        <w:rPr>
          <w:u w:val="single"/>
        </w:rPr>
        <w:t xml:space="preserve"> for Congress and the press</w:t>
      </w:r>
      <w:r w:rsidRPr="00734A7A">
        <w:rPr>
          <w:sz w:val="16"/>
        </w:rPr>
        <w:t xml:space="preserve">, </w:t>
      </w:r>
      <w:r w:rsidRPr="000B5CCB">
        <w:rPr>
          <w:highlight w:val="yellow"/>
          <w:u w:val="single"/>
        </w:rPr>
        <w:t>they could leave</w:t>
      </w:r>
      <w:r w:rsidRPr="000B5CCB">
        <w:rPr>
          <w:u w:val="single"/>
        </w:rPr>
        <w:t xml:space="preserve"> such </w:t>
      </w:r>
      <w:r w:rsidRPr="000B5CCB">
        <w:rPr>
          <w:highlight w:val="yellow"/>
          <w:u w:val="single"/>
        </w:rPr>
        <w:t>hapless hangers-on with only one</w:t>
      </w:r>
      <w:r w:rsidRPr="00734A7A">
        <w:rPr>
          <w:sz w:val="16"/>
        </w:rPr>
        <w:t xml:space="preserve"> remaining </w:t>
      </w:r>
      <w:r w:rsidRPr="000B5CCB">
        <w:rPr>
          <w:highlight w:val="yellow"/>
          <w:u w:val="single"/>
        </w:rPr>
        <w:t>way to</w:t>
      </w:r>
      <w:r w:rsidRPr="000B5CCB">
        <w:rPr>
          <w:u w:val="single"/>
        </w:rPr>
        <w:t xml:space="preserve"> pretend to </w:t>
      </w:r>
      <w:r w:rsidRPr="000B5CCB">
        <w:rPr>
          <w:highlight w:val="yellow"/>
          <w:u w:val="single"/>
        </w:rPr>
        <w:t>preserve</w:t>
      </w:r>
      <w:r w:rsidRPr="000B5CCB">
        <w:rPr>
          <w:u w:val="single"/>
        </w:rPr>
        <w:t xml:space="preserve"> their </w:t>
      </w:r>
      <w:r w:rsidRPr="000B5CCB">
        <w:rPr>
          <w:highlight w:val="yellow"/>
          <w:u w:val="single"/>
        </w:rPr>
        <w:t>dignities</w:t>
      </w:r>
      <w:r w:rsidRPr="00734A7A">
        <w:rPr>
          <w:sz w:val="16"/>
        </w:rPr>
        <w:t xml:space="preserve">. </w:t>
      </w:r>
      <w:r w:rsidRPr="000B5CCB">
        <w:rPr>
          <w:highlight w:val="yellow"/>
          <w:u w:val="single"/>
        </w:rPr>
        <w:t xml:space="preserve">By </w:t>
      </w:r>
      <w:r w:rsidRPr="000B5CCB">
        <w:rPr>
          <w:b/>
          <w:highlight w:val="yellow"/>
          <w:u w:val="single"/>
          <w:bdr w:val="single" w:sz="4" w:space="0" w:color="auto"/>
        </w:rPr>
        <w:t>jumping on board</w:t>
      </w:r>
      <w:r w:rsidRPr="000B5CCB">
        <w:rPr>
          <w:highlight w:val="yellow"/>
          <w:u w:val="single"/>
        </w:rPr>
        <w:t xml:space="preserve"> the freight train</w:t>
      </w:r>
      <w:r w:rsidRPr="00734A7A">
        <w:rPr>
          <w:sz w:val="16"/>
        </w:rPr>
        <w:t xml:space="preserve">, </w:t>
      </w:r>
      <w:r w:rsidRPr="000B5CCB">
        <w:rPr>
          <w:highlight w:val="yellow"/>
          <w:u w:val="single"/>
        </w:rPr>
        <w:t>they could be given the illusion of</w:t>
      </w:r>
      <w:r w:rsidRPr="000B5CCB">
        <w:rPr>
          <w:u w:val="single"/>
        </w:rPr>
        <w:t xml:space="preserve"> being next to power</w:t>
      </w:r>
      <w:r w:rsidRPr="00734A7A">
        <w:rPr>
          <w:sz w:val="16"/>
        </w:rPr>
        <w:t xml:space="preserve">, </w:t>
      </w:r>
      <w:r w:rsidRPr="000B5CCB">
        <w:rPr>
          <w:u w:val="single"/>
        </w:rPr>
        <w:t xml:space="preserve">of being </w:t>
      </w:r>
      <w:r w:rsidRPr="000B5CCB">
        <w:rPr>
          <w:highlight w:val="yellow"/>
          <w:u w:val="single"/>
        </w:rPr>
        <w:t xml:space="preserve">part of the </w:t>
      </w:r>
      <w:r w:rsidRPr="000B5CCB">
        <w:rPr>
          <w:b/>
          <w:highlight w:val="yellow"/>
          <w:u w:val="single"/>
          <w:bdr w:val="single" w:sz="4" w:space="0" w:color="auto"/>
        </w:rPr>
        <w:t>winning team</w:t>
      </w:r>
      <w:r w:rsidRPr="00734A7A">
        <w:rPr>
          <w:sz w:val="16"/>
        </w:rPr>
        <w:t xml:space="preserve">. And so, with virtually the sole exception of the now retired Helen Thomas, this is precisely what they did. But the game of successfully governing is substantive as well as psychological.  More often than not, </w:t>
      </w:r>
      <w:r w:rsidRPr="000B5CCB">
        <w:rPr>
          <w:u w:val="single"/>
        </w:rPr>
        <w:t>timidity turns out not to yield the safe course anticipated by those with weak knees,</w:t>
      </w:r>
      <w:r w:rsidRPr="00734A7A">
        <w:rPr>
          <w:sz w:val="16"/>
        </w:rPr>
        <w:t xml:space="preserve"> </w:t>
      </w:r>
      <w:r w:rsidRPr="000B5CCB">
        <w:rPr>
          <w:u w:val="single"/>
        </w:rPr>
        <w:t>but rather their subsequent undoing</w:t>
      </w:r>
      <w:r w:rsidRPr="00734A7A">
        <w:rPr>
          <w:sz w:val="16"/>
        </w:rPr>
        <w:t xml:space="preserve">.  The three cases mentioned at the top of this essay are paradigmatic. </w:t>
      </w:r>
    </w:p>
    <w:p w:rsidR="000E77DE" w:rsidRDefault="000E77DE" w:rsidP="000E77DE"/>
    <w:p w:rsidR="000E77DE" w:rsidRPr="00D859E4" w:rsidRDefault="000E77DE" w:rsidP="000E77DE">
      <w:pPr>
        <w:pStyle w:val="Heading4"/>
      </w:pPr>
      <w:r>
        <w:t xml:space="preserve">Alternate theories of agenda success ignore key facts. </w:t>
      </w:r>
    </w:p>
    <w:p w:rsidR="000E77DE" w:rsidRPr="007F199F" w:rsidRDefault="000E77DE" w:rsidP="000E77DE">
      <w:pPr>
        <w:rPr>
          <w:sz w:val="20"/>
        </w:rPr>
      </w:pPr>
      <w:r w:rsidRPr="00734A7A">
        <w:rPr>
          <w:rStyle w:val="StyleStyleBold12pt"/>
        </w:rPr>
        <w:t>Dickerson 13</w:t>
      </w:r>
      <w:r>
        <w:t xml:space="preserve"> [</w:t>
      </w:r>
      <w:r w:rsidRPr="007F199F">
        <w:rPr>
          <w:sz w:val="20"/>
        </w:rPr>
        <w:t>John, Chief Political Correspondent at the Slate, Political Director of CBS News, Covered Politics for Time Magazine for 12 Years, Previous White House Correspondent, They Hate Me, They Really Hate</w:t>
      </w:r>
      <w:r>
        <w:rPr>
          <w:sz w:val="20"/>
        </w:rPr>
        <w:t xml:space="preserve"> Me, http://tinyurl.com/arlxupq]</w:t>
      </w:r>
    </w:p>
    <w:p w:rsidR="000E77DE" w:rsidRDefault="000E77DE" w:rsidP="000E77DE"/>
    <w:p w:rsidR="000E77DE" w:rsidRPr="00734A7A" w:rsidRDefault="000E77DE" w:rsidP="000E77DE">
      <w:pPr>
        <w:rPr>
          <w:sz w:val="16"/>
          <w:szCs w:val="16"/>
        </w:rPr>
      </w:pPr>
      <w:r w:rsidRPr="00734A7A">
        <w:rPr>
          <w:sz w:val="16"/>
          <w:szCs w:val="16"/>
        </w:rPr>
        <w:t>When you are on the Fox News’ ticker for the wrong reasons, it's time to put things into context.</w:t>
      </w:r>
    </w:p>
    <w:p w:rsidR="000E77DE" w:rsidRPr="00734A7A" w:rsidRDefault="000E77DE" w:rsidP="000E77DE">
      <w:pPr>
        <w:rPr>
          <w:sz w:val="16"/>
        </w:rPr>
      </w:pPr>
      <w:r w:rsidRPr="00734A7A">
        <w:rPr>
          <w:sz w:val="16"/>
        </w:rPr>
        <w:t xml:space="preserve">On the eve of the president's inauguration, I wrote a piece about what President Obama needs to do to be a transformational rather than caretaker president. </w:t>
      </w:r>
      <w:r w:rsidRPr="00D859E4">
        <w:rPr>
          <w:highlight w:val="yellow"/>
          <w:u w:val="single"/>
        </w:rPr>
        <w:t>I was using</w:t>
      </w:r>
      <w:r w:rsidRPr="00D859E4">
        <w:rPr>
          <w:u w:val="single"/>
        </w:rPr>
        <w:t xml:space="preserve"> a very specific definition</w:t>
      </w:r>
      <w:r w:rsidRPr="00734A7A">
        <w:rPr>
          <w:sz w:val="16"/>
        </w:rPr>
        <w:t xml:space="preserve"> of transformational presidencies </w:t>
      </w:r>
      <w:r w:rsidRPr="00D859E4">
        <w:rPr>
          <w:u w:val="single"/>
        </w:rPr>
        <w:t>based on</w:t>
      </w:r>
      <w:r w:rsidRPr="00734A7A">
        <w:rPr>
          <w:sz w:val="16"/>
        </w:rPr>
        <w:t xml:space="preserve"> my reading of a theory of </w:t>
      </w:r>
      <w:r w:rsidRPr="00D859E4">
        <w:rPr>
          <w:b/>
          <w:highlight w:val="yellow"/>
          <w:u w:val="single"/>
          <w:bdr w:val="single" w:sz="4" w:space="0" w:color="auto"/>
        </w:rPr>
        <w:t>political science</w:t>
      </w:r>
      <w:r w:rsidRPr="00D859E4">
        <w:rPr>
          <w:highlight w:val="yellow"/>
          <w:u w:val="single"/>
        </w:rPr>
        <w:t xml:space="preserve"> and the </w:t>
      </w:r>
      <w:r w:rsidRPr="00D859E4">
        <w:rPr>
          <w:b/>
          <w:highlight w:val="yellow"/>
          <w:u w:val="single"/>
          <w:bdr w:val="single" w:sz="4" w:space="0" w:color="auto"/>
        </w:rPr>
        <w:t>president's own words</w:t>
      </w:r>
      <w:r w:rsidRPr="00734A7A">
        <w:rPr>
          <w:sz w:val="16"/>
        </w:rPr>
        <w:t xml:space="preserve"> about transformational presidencies from the 2008 campaign. It was also based on these givens: </w:t>
      </w:r>
      <w:r w:rsidRPr="00D859E4">
        <w:rPr>
          <w:highlight w:val="yellow"/>
          <w:u w:val="single"/>
        </w:rPr>
        <w:t>The president is ambitious</w:t>
      </w:r>
      <w:r w:rsidRPr="00734A7A">
        <w:rPr>
          <w:sz w:val="16"/>
        </w:rPr>
        <w:t xml:space="preserve">, </w:t>
      </w:r>
      <w:r w:rsidRPr="00D859E4">
        <w:rPr>
          <w:highlight w:val="yellow"/>
          <w:u w:val="single"/>
        </w:rPr>
        <w:t>has picked</w:t>
      </w:r>
      <w:r w:rsidRPr="00D859E4">
        <w:rPr>
          <w:u w:val="single"/>
        </w:rPr>
        <w:t xml:space="preserve"> politically </w:t>
      </w:r>
      <w:r w:rsidRPr="00D859E4">
        <w:rPr>
          <w:highlight w:val="yellow"/>
          <w:u w:val="single"/>
        </w:rPr>
        <w:t>controversial goals</w:t>
      </w:r>
      <w:r w:rsidRPr="00734A7A">
        <w:rPr>
          <w:sz w:val="16"/>
        </w:rPr>
        <w:t xml:space="preserve">, </w:t>
      </w:r>
      <w:r w:rsidRPr="00D859E4">
        <w:rPr>
          <w:highlight w:val="yellow"/>
          <w:u w:val="single"/>
        </w:rPr>
        <w:t>has little time</w:t>
      </w:r>
      <w:r w:rsidRPr="00D859E4">
        <w:rPr>
          <w:u w:val="single"/>
        </w:rPr>
        <w:t xml:space="preserve"> to operate before he is dubbed a lame-duck president</w:t>
      </w:r>
      <w:r w:rsidRPr="00734A7A">
        <w:rPr>
          <w:sz w:val="16"/>
        </w:rPr>
        <w:t xml:space="preserve">, </w:t>
      </w:r>
      <w:r w:rsidRPr="00D859E4">
        <w:rPr>
          <w:highlight w:val="yellow"/>
          <w:u w:val="single"/>
        </w:rPr>
        <w:t>and has written off working with Republicans</w:t>
      </w:r>
      <w:r w:rsidRPr="00734A7A">
        <w:rPr>
          <w:sz w:val="16"/>
        </w:rPr>
        <w:t xml:space="preserve">. "Bloodier-minded when it comes to beating Republicans,” is how Jodi Kantor put it in the New York Times. </w:t>
      </w:r>
      <w:r w:rsidRPr="00D859E4">
        <w:rPr>
          <w:highlight w:val="yellow"/>
          <w:u w:val="single"/>
        </w:rPr>
        <w:t xml:space="preserve">Given </w:t>
      </w:r>
      <w:r w:rsidRPr="00D859E4">
        <w:rPr>
          <w:b/>
          <w:highlight w:val="yellow"/>
          <w:u w:val="single"/>
          <w:bdr w:val="single" w:sz="4" w:space="0" w:color="auto"/>
        </w:rPr>
        <w:t>these facts</w:t>
      </w:r>
      <w:r w:rsidRPr="00734A7A">
        <w:rPr>
          <w:sz w:val="16"/>
        </w:rPr>
        <w:t xml:space="preserve">, </w:t>
      </w:r>
      <w:r w:rsidRPr="00D859E4">
        <w:rPr>
          <w:highlight w:val="yellow"/>
          <w:u w:val="single"/>
        </w:rPr>
        <w:t xml:space="preserve">there is </w:t>
      </w:r>
      <w:r w:rsidRPr="00D859E4">
        <w:rPr>
          <w:b/>
          <w:highlight w:val="yellow"/>
          <w:u w:val="single"/>
          <w:bdr w:val="single" w:sz="4" w:space="0" w:color="auto"/>
        </w:rPr>
        <w:t>only one logical conclusion</w:t>
      </w:r>
      <w:r w:rsidRPr="00734A7A">
        <w:rPr>
          <w:sz w:val="16"/>
        </w:rPr>
        <w:t xml:space="preserve"> for a president who wants to transform American politics: </w:t>
      </w:r>
      <w:r w:rsidRPr="00D859E4">
        <w:rPr>
          <w:highlight w:val="yellow"/>
          <w:u w:val="single"/>
        </w:rPr>
        <w:t>He must take on Republicans</w:t>
      </w:r>
      <w:r w:rsidRPr="00734A7A">
        <w:rPr>
          <w:sz w:val="16"/>
        </w:rPr>
        <w:t>—</w:t>
      </w:r>
      <w:r w:rsidRPr="00D859E4">
        <w:rPr>
          <w:highlight w:val="yellow"/>
          <w:u w:val="single"/>
        </w:rPr>
        <w:t>aggressively</w:t>
      </w:r>
      <w:r w:rsidRPr="00734A7A">
        <w:rPr>
          <w:sz w:val="16"/>
        </w:rPr>
        <w:t xml:space="preserve">. </w:t>
      </w:r>
    </w:p>
    <w:p w:rsidR="000E77DE" w:rsidRPr="00734A7A" w:rsidRDefault="000E77DE" w:rsidP="000E77DE">
      <w:pPr>
        <w:rPr>
          <w:sz w:val="16"/>
        </w:rPr>
      </w:pPr>
      <w:r w:rsidRPr="00734A7A">
        <w:rPr>
          <w:sz w:val="16"/>
        </w:rPr>
        <w:t xml:space="preserve">For me, </w:t>
      </w:r>
      <w:r w:rsidRPr="00D859E4">
        <w:rPr>
          <w:highlight w:val="yellow"/>
          <w:u w:val="single"/>
        </w:rPr>
        <w:t xml:space="preserve">this was a </w:t>
      </w:r>
      <w:r w:rsidRPr="00D859E4">
        <w:rPr>
          <w:b/>
          <w:highlight w:val="yellow"/>
          <w:u w:val="single"/>
          <w:bdr w:val="single" w:sz="4" w:space="0" w:color="auto"/>
        </w:rPr>
        <w:t>math problem</w:t>
      </w:r>
      <w:r w:rsidRPr="00D859E4">
        <w:rPr>
          <w:highlight w:val="yellow"/>
          <w:u w:val="single"/>
        </w:rPr>
        <w:t xml:space="preserve"> with an </w:t>
      </w:r>
      <w:r w:rsidRPr="00D859E4">
        <w:rPr>
          <w:b/>
          <w:highlight w:val="yellow"/>
          <w:u w:val="single"/>
          <w:bdr w:val="single" w:sz="4" w:space="0" w:color="auto"/>
        </w:rPr>
        <w:t>unmistakable conclusion</w:t>
      </w:r>
      <w:r w:rsidRPr="00734A7A">
        <w:rPr>
          <w:sz w:val="16"/>
        </w:rPr>
        <w:t xml:space="preserve">. Some people thought I was giving the president my personal advice. No. My goal was to make a compelling argument based on the facts. I used words like "war" and “pulverize,” and some have responded with threats to me and my family. (“Go for his throat!” some have counseled, echoing the headline.) These words have also liberated some correspondents (USUALLY THE ONES THAT TYPE IN ALL CAPS!!!!) from reading the piece or reading it in the spirit in which it was written. But there were also almost 2,000 other words in the piece, which should put that provocative language in context. </w:t>
      </w:r>
      <w:r w:rsidRPr="00D859E4">
        <w:rPr>
          <w:u w:val="single"/>
        </w:rPr>
        <w:t>What's been lost in</w:t>
      </w:r>
      <w:r w:rsidRPr="00734A7A">
        <w:rPr>
          <w:sz w:val="16"/>
        </w:rPr>
        <w:t xml:space="preserve"> the news ticker and Twitter threats </w:t>
      </w:r>
      <w:r w:rsidRPr="00D859E4">
        <w:rPr>
          <w:u w:val="single"/>
        </w:rPr>
        <w:t>is the argument of the piece</w:t>
      </w:r>
      <w:r w:rsidRPr="00734A7A">
        <w:rPr>
          <w:sz w:val="16"/>
        </w:rPr>
        <w:t xml:space="preserve">: </w:t>
      </w:r>
      <w:r w:rsidRPr="00D859E4">
        <w:rPr>
          <w:highlight w:val="yellow"/>
          <w:u w:val="single"/>
        </w:rPr>
        <w:t xml:space="preserve">This is the </w:t>
      </w:r>
      <w:r w:rsidRPr="00D859E4">
        <w:rPr>
          <w:b/>
          <w:highlight w:val="yellow"/>
          <w:u w:val="single"/>
          <w:bdr w:val="single" w:sz="4" w:space="0" w:color="auto"/>
        </w:rPr>
        <w:t>only plausible path</w:t>
      </w:r>
      <w:r w:rsidRPr="00D859E4">
        <w:rPr>
          <w:highlight w:val="yellow"/>
          <w:u w:val="single"/>
        </w:rPr>
        <w:t xml:space="preserve"> for a bold</w:t>
      </w:r>
      <w:r w:rsidRPr="00734A7A">
        <w:rPr>
          <w:sz w:val="16"/>
        </w:rPr>
        <w:t xml:space="preserve">, </w:t>
      </w:r>
      <w:r w:rsidRPr="00D859E4">
        <w:rPr>
          <w:highlight w:val="yellow"/>
          <w:u w:val="single"/>
        </w:rPr>
        <w:t>game-changing</w:t>
      </w:r>
      <w:r w:rsidRPr="00D859E4">
        <w:rPr>
          <w:u w:val="single"/>
        </w:rPr>
        <w:t xml:space="preserve"> second term for a </w:t>
      </w:r>
      <w:r w:rsidRPr="00D859E4">
        <w:rPr>
          <w:highlight w:val="yellow"/>
          <w:u w:val="single"/>
        </w:rPr>
        <w:t>president</w:t>
      </w:r>
      <w:r w:rsidRPr="00D859E4">
        <w:rPr>
          <w:u w:val="single"/>
        </w:rPr>
        <w:t xml:space="preserve"> who has positioned himself the way</w:t>
      </w:r>
      <w:r w:rsidRPr="00734A7A">
        <w:rPr>
          <w:sz w:val="16"/>
        </w:rPr>
        <w:t xml:space="preserve"> President </w:t>
      </w:r>
      <w:r w:rsidRPr="00D859E4">
        <w:rPr>
          <w:u w:val="single"/>
        </w:rPr>
        <w:t>Obama has</w:t>
      </w:r>
      <w:r w:rsidRPr="00734A7A">
        <w:rPr>
          <w:sz w:val="16"/>
        </w:rPr>
        <w:t xml:space="preserve">. Indeed, the piece accurately anticipated the forceful line the president ultimately took in his inaugural address with his call for collective action and failure to reach out to Republicans. Brit Hume said Obama’s speech confirms for all time the president’s essential liberalism. The New Republic’s Noam </w:t>
      </w:r>
      <w:proofErr w:type="spellStart"/>
      <w:r w:rsidRPr="00734A7A">
        <w:rPr>
          <w:sz w:val="16"/>
        </w:rPr>
        <w:t>Scheiber</w:t>
      </w:r>
      <w:proofErr w:type="spellEnd"/>
      <w:r w:rsidRPr="00734A7A">
        <w:rPr>
          <w:sz w:val="16"/>
        </w:rPr>
        <w:t xml:space="preserve"> precisely identified the speech not merely as liberal but an argument for liberalism.</w:t>
      </w:r>
    </w:p>
    <w:p w:rsidR="000E77DE" w:rsidRPr="00734A7A" w:rsidRDefault="000E77DE" w:rsidP="000E77DE">
      <w:pPr>
        <w:rPr>
          <w:sz w:val="16"/>
        </w:rPr>
      </w:pPr>
      <w:r w:rsidRPr="00734A7A">
        <w:rPr>
          <w:sz w:val="16"/>
        </w:rPr>
        <w:t xml:space="preserve">Some correspondents have asked why I didn't advocate that Obama embrace House GOP spending plans or some other immediate compromise, a more pleasant outcome than the prospect of even more conflict in Washington. </w:t>
      </w:r>
      <w:r w:rsidRPr="00D859E4">
        <w:rPr>
          <w:highlight w:val="yellow"/>
          <w:u w:val="single"/>
        </w:rPr>
        <w:t xml:space="preserve">There's </w:t>
      </w:r>
      <w:r w:rsidRPr="00D859E4">
        <w:rPr>
          <w:b/>
          <w:highlight w:val="yellow"/>
          <w:u w:val="single"/>
          <w:bdr w:val="single" w:sz="4" w:space="0" w:color="auto"/>
        </w:rPr>
        <w:t>no evidence</w:t>
      </w:r>
      <w:r w:rsidRPr="00734A7A">
        <w:rPr>
          <w:sz w:val="16"/>
        </w:rPr>
        <w:t xml:space="preserve">, however, that </w:t>
      </w:r>
      <w:r w:rsidRPr="00D859E4">
        <w:rPr>
          <w:highlight w:val="yellow"/>
          <w:u w:val="single"/>
        </w:rPr>
        <w:t>the president is in a compromising mood</w:t>
      </w:r>
      <w:r w:rsidRPr="00734A7A">
        <w:rPr>
          <w:sz w:val="16"/>
        </w:rPr>
        <w:t xml:space="preserve">. (Again, see second inaugural.) This piece was written from the viewpoint of the reality as it stands, not a more pleasing future we would all prefer to inhabit. </w:t>
      </w:r>
      <w:r w:rsidRPr="00D859E4">
        <w:rPr>
          <w:u w:val="single"/>
        </w:rPr>
        <w:t>That reality</w:t>
      </w:r>
      <w:r w:rsidRPr="00734A7A">
        <w:rPr>
          <w:sz w:val="16"/>
        </w:rPr>
        <w:t xml:space="preserve"> (and the initial piece) </w:t>
      </w:r>
      <w:r w:rsidRPr="00D859E4">
        <w:rPr>
          <w:u w:val="single"/>
        </w:rPr>
        <w:t>includes an unpleasant fact</w:t>
      </w:r>
      <w:r w:rsidRPr="00734A7A">
        <w:rPr>
          <w:sz w:val="16"/>
        </w:rPr>
        <w:t xml:space="preserve"> to some Republicans: </w:t>
      </w:r>
      <w:r w:rsidRPr="00D859E4">
        <w:rPr>
          <w:highlight w:val="yellow"/>
          <w:u w:val="single"/>
        </w:rPr>
        <w:t>The GOP is in a state of disequilibrium</w:t>
      </w:r>
      <w:r w:rsidRPr="00734A7A">
        <w:rPr>
          <w:sz w:val="16"/>
        </w:rPr>
        <w:t xml:space="preserve">. For evidence of that disarray, I rely on Rep. Tom Cole, Sen. Rand Paul, participants at the House GOP retreat, and Ramesh </w:t>
      </w:r>
      <w:proofErr w:type="spellStart"/>
      <w:r w:rsidRPr="00734A7A">
        <w:rPr>
          <w:sz w:val="16"/>
        </w:rPr>
        <w:t>Ponnuru</w:t>
      </w:r>
      <w:proofErr w:type="spellEnd"/>
      <w:r w:rsidRPr="00734A7A">
        <w:rPr>
          <w:sz w:val="16"/>
        </w:rPr>
        <w:t xml:space="preserve"> at the National Review. (As I mentioned in the piece, Democrats have their own tensions, too.)</w:t>
      </w:r>
    </w:p>
    <w:p w:rsidR="000E77DE" w:rsidRDefault="000E77DE" w:rsidP="000E77DE">
      <w:pPr>
        <w:rPr>
          <w:b/>
        </w:rPr>
      </w:pPr>
    </w:p>
    <w:p w:rsidR="000E77DE" w:rsidRPr="00902F54" w:rsidRDefault="000E77DE" w:rsidP="000E77DE">
      <w:pPr>
        <w:pStyle w:val="Heading4"/>
      </w:pPr>
      <w:r>
        <w:t xml:space="preserve">Our argument is based in academia and cites </w:t>
      </w:r>
      <w:r w:rsidRPr="00902F54">
        <w:t>empirics.</w:t>
      </w:r>
    </w:p>
    <w:p w:rsidR="000E77DE" w:rsidRDefault="000E77DE" w:rsidP="000E77DE">
      <w:r w:rsidRPr="00176EB9">
        <w:rPr>
          <w:b/>
        </w:rPr>
        <w:t>Dickerson 13</w:t>
      </w:r>
      <w:r>
        <w:t xml:space="preserve"> [</w:t>
      </w:r>
      <w:r w:rsidRPr="008D506C">
        <w:rPr>
          <w:sz w:val="20"/>
        </w:rPr>
        <w:t>John, Chief Political Correspondent at the Slate, Political Director of CBS News, Covered Politics for Time Magazine for 12 Years, Previous White House Correspondent, Go for the Throat!, http://tinyurl.com/b7zvv4d</w:t>
      </w:r>
      <w:r>
        <w:rPr>
          <w:sz w:val="20"/>
        </w:rPr>
        <w:t>]</w:t>
      </w:r>
    </w:p>
    <w:p w:rsidR="000E77DE" w:rsidRDefault="000E77DE" w:rsidP="000E77DE"/>
    <w:p w:rsidR="000E77DE" w:rsidRPr="00734A7A" w:rsidRDefault="000E77DE" w:rsidP="000E77DE">
      <w:pPr>
        <w:rPr>
          <w:sz w:val="16"/>
          <w:szCs w:val="16"/>
        </w:rPr>
      </w:pPr>
      <w:r w:rsidRPr="00734A7A">
        <w:rPr>
          <w:sz w:val="16"/>
          <w:szCs w:val="16"/>
        </w:rPr>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0E77DE" w:rsidRPr="00734A7A" w:rsidRDefault="000E77DE" w:rsidP="000E77DE">
      <w:pPr>
        <w:rPr>
          <w:sz w:val="16"/>
        </w:rPr>
      </w:pPr>
      <w:r w:rsidRPr="009018F4">
        <w:rPr>
          <w:highlight w:val="yellow"/>
          <w:u w:val="single"/>
        </w:rPr>
        <w:t>This</w:t>
      </w:r>
      <w:r w:rsidRPr="00176EB9">
        <w:rPr>
          <w:u w:val="single"/>
        </w:rPr>
        <w:t xml:space="preserve"> theory of political transformation </w:t>
      </w:r>
      <w:r w:rsidRPr="009018F4">
        <w:rPr>
          <w:highlight w:val="yellow"/>
          <w:u w:val="single"/>
        </w:rPr>
        <w:t>rests on</w:t>
      </w:r>
      <w:r w:rsidRPr="00734A7A">
        <w:rPr>
          <w:sz w:val="16"/>
        </w:rPr>
        <w:t xml:space="preserve"> the </w:t>
      </w:r>
      <w:proofErr w:type="spellStart"/>
      <w:r w:rsidRPr="00734A7A">
        <w:rPr>
          <w:sz w:val="16"/>
        </w:rPr>
        <w:t>weaponization</w:t>
      </w:r>
      <w:proofErr w:type="spellEnd"/>
      <w:r w:rsidRPr="00734A7A">
        <w:rPr>
          <w:sz w:val="16"/>
        </w:rPr>
        <w:t xml:space="preserve"> (and slight bastardization) of the </w:t>
      </w:r>
      <w:r w:rsidRPr="009018F4">
        <w:rPr>
          <w:highlight w:val="yellow"/>
          <w:u w:val="single"/>
        </w:rPr>
        <w:t xml:space="preserve">work by </w:t>
      </w:r>
      <w:r w:rsidRPr="00902F54">
        <w:rPr>
          <w:b/>
          <w:highlight w:val="yellow"/>
          <w:u w:val="single"/>
        </w:rPr>
        <w:t>Yale political scientist</w:t>
      </w:r>
      <w:r w:rsidRPr="00734A7A">
        <w:rPr>
          <w:sz w:val="16"/>
        </w:rPr>
        <w:t xml:space="preserve"> Stephen </w:t>
      </w:r>
      <w:proofErr w:type="spellStart"/>
      <w:r w:rsidRPr="009018F4">
        <w:rPr>
          <w:highlight w:val="yellow"/>
          <w:u w:val="single"/>
        </w:rPr>
        <w:t>Skowronek</w:t>
      </w:r>
      <w:proofErr w:type="spellEnd"/>
      <w:r w:rsidRPr="00734A7A">
        <w:rPr>
          <w:sz w:val="16"/>
        </w:rPr>
        <w:t xml:space="preserve">. </w:t>
      </w:r>
      <w:proofErr w:type="spellStart"/>
      <w:r w:rsidRPr="00734A7A">
        <w:rPr>
          <w:sz w:val="16"/>
        </w:rPr>
        <w:t>Skowronek</w:t>
      </w:r>
      <w:proofErr w:type="spellEnd"/>
      <w:r w:rsidRPr="00734A7A">
        <w:rPr>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Obama has an opportunity to hasten the demise of the old order by increasing the political cost of having the GOP coalition defined by Second Amendment absolutists, climate science deniers, supporters of “self-deportation” and the pure no-tax wing.</w:t>
      </w:r>
    </w:p>
    <w:p w:rsidR="000E77DE" w:rsidRPr="00734A7A" w:rsidRDefault="000E77DE" w:rsidP="000E77DE">
      <w:pPr>
        <w:rPr>
          <w:sz w:val="16"/>
        </w:rPr>
      </w:pPr>
      <w:r w:rsidRPr="00734A7A">
        <w:rPr>
          <w:sz w:val="16"/>
        </w:rPr>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9018F4">
        <w:rPr>
          <w:u w:val="single"/>
        </w:rPr>
        <w:t>Republicans are serving him</w:t>
      </w:r>
      <w:r w:rsidRPr="00734A7A">
        <w:rPr>
          <w:sz w:val="16"/>
        </w:rPr>
        <w:t xml:space="preserve"> some of </w:t>
      </w:r>
      <w:r w:rsidRPr="009018F4">
        <w:rPr>
          <w:u w:val="single"/>
        </w:rPr>
        <w:t>this recipe</w:t>
      </w:r>
      <w:r w:rsidRPr="00734A7A">
        <w:rPr>
          <w:sz w:val="16"/>
        </w:rPr>
        <w:t xml:space="preserve"> already </w:t>
      </w:r>
      <w:r w:rsidRPr="009018F4">
        <w:rPr>
          <w:u w:val="single"/>
        </w:rPr>
        <w:t>on</w:t>
      </w:r>
      <w:r w:rsidRPr="00176EB9">
        <w:rPr>
          <w:u w:val="single"/>
        </w:rPr>
        <w:t xml:space="preserve"> gun control</w:t>
      </w:r>
      <w:r w:rsidRPr="00734A7A">
        <w:rPr>
          <w:sz w:val="16"/>
        </w:rPr>
        <w:t xml:space="preserve">, </w:t>
      </w:r>
      <w:r w:rsidRPr="00176EB9">
        <w:rPr>
          <w:u w:val="single"/>
        </w:rPr>
        <w:t>immigration</w:t>
      </w:r>
      <w:r w:rsidRPr="00734A7A">
        <w:rPr>
          <w:sz w:val="16"/>
        </w:rPr>
        <w:t xml:space="preserve">, </w:t>
      </w:r>
      <w:r w:rsidRPr="00176EB9">
        <w:rPr>
          <w:u w:val="single"/>
        </w:rPr>
        <w:t>and</w:t>
      </w:r>
      <w:r w:rsidRPr="00734A7A">
        <w:rPr>
          <w:sz w:val="16"/>
        </w:rPr>
        <w:t xml:space="preserve"> the broader issue of </w:t>
      </w:r>
      <w:r w:rsidRPr="00176EB9">
        <w:rPr>
          <w:u w:val="single"/>
        </w:rPr>
        <w:t>fiscal policy</w:t>
      </w:r>
      <w:r w:rsidRPr="00734A7A">
        <w:rPr>
          <w:sz w:val="16"/>
        </w:rPr>
        <w:t xml:space="preserve">. </w:t>
      </w:r>
    </w:p>
    <w:p w:rsidR="000E77DE" w:rsidRPr="00734A7A" w:rsidRDefault="000E77DE" w:rsidP="000E77DE">
      <w:pPr>
        <w:rPr>
          <w:sz w:val="16"/>
          <w:szCs w:val="16"/>
        </w:rPr>
      </w:pPr>
      <w:r w:rsidRPr="00734A7A">
        <w:rPr>
          <w:sz w:val="16"/>
          <w:szCs w:val="16"/>
        </w:rPr>
        <w:t xml:space="preserve">On gun control, the National Rifle Association has overreached. Its Web video mentioning the president's children crossed a line.* </w:t>
      </w:r>
      <w:proofErr w:type="gramStart"/>
      <w:r w:rsidRPr="00734A7A">
        <w:rPr>
          <w:sz w:val="16"/>
          <w:szCs w:val="16"/>
        </w:rPr>
        <w:t>The</w:t>
      </w:r>
      <w:proofErr w:type="gramEnd"/>
      <w:r w:rsidRPr="00734A7A">
        <w:rPr>
          <w:sz w:val="16"/>
          <w:szCs w:val="16"/>
        </w:rPr>
        <w:t xml:space="preserv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0E77DE" w:rsidRPr="00734A7A" w:rsidRDefault="000E77DE" w:rsidP="000E77DE">
      <w:pPr>
        <w:rPr>
          <w:sz w:val="16"/>
          <w:szCs w:val="16"/>
        </w:rPr>
      </w:pPr>
      <w:r w:rsidRPr="00734A7A">
        <w:rPr>
          <w:sz w:val="16"/>
          <w:szCs w:val="16"/>
        </w:rPr>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0E77DE" w:rsidRPr="00734A7A" w:rsidRDefault="000E77DE" w:rsidP="000E77DE">
      <w:pPr>
        <w:rPr>
          <w:sz w:val="16"/>
          <w:szCs w:val="16"/>
        </w:rPr>
      </w:pPr>
      <w:r w:rsidRPr="00734A7A">
        <w:rPr>
          <w:sz w:val="16"/>
          <w:szCs w:val="16"/>
        </w:rPr>
        <w:t>(There is a corollary: The president can’t lose the support of Democratic senators facing tough races in 2014. Opposition from within his own ranks undermines his attempt to paint the GOP as beyond the pale.)</w:t>
      </w:r>
    </w:p>
    <w:p w:rsidR="000E77DE" w:rsidRPr="00734A7A" w:rsidRDefault="000E77DE" w:rsidP="000E77DE">
      <w:pPr>
        <w:rPr>
          <w:sz w:val="16"/>
        </w:rPr>
      </w:pPr>
      <w:r w:rsidRPr="009018F4">
        <w:rPr>
          <w:highlight w:val="yellow"/>
          <w:u w:val="single"/>
        </w:rPr>
        <w:t>If the Republican Party finds itself destabilized</w:t>
      </w:r>
      <w:r w:rsidRPr="00734A7A">
        <w:rPr>
          <w:sz w:val="16"/>
        </w:rPr>
        <w:t xml:space="preserve"> right now, </w:t>
      </w:r>
      <w:r w:rsidRPr="009018F4">
        <w:rPr>
          <w:highlight w:val="yellow"/>
          <w:u w:val="single"/>
        </w:rPr>
        <w:t>it is</w:t>
      </w:r>
      <w:r w:rsidRPr="00734A7A">
        <w:rPr>
          <w:sz w:val="16"/>
        </w:rPr>
        <w:t xml:space="preserve"> in part </w:t>
      </w:r>
      <w:r w:rsidRPr="009018F4">
        <w:rPr>
          <w:highlight w:val="yellow"/>
          <w:u w:val="single"/>
        </w:rPr>
        <w:t>because the president has</w:t>
      </w:r>
      <w:r w:rsidRPr="00176EB9">
        <w:rPr>
          <w:u w:val="single"/>
        </w:rPr>
        <w:t xml:space="preserve"> already </w:t>
      </w:r>
      <w:r w:rsidRPr="00902F54">
        <w:rPr>
          <w:b/>
          <w:highlight w:val="yellow"/>
          <w:u w:val="single"/>
        </w:rPr>
        <w:t>implemented a version</w:t>
      </w:r>
      <w:r w:rsidRPr="009018F4">
        <w:rPr>
          <w:highlight w:val="yellow"/>
          <w:u w:val="single"/>
        </w:rPr>
        <w:t xml:space="preserve"> of this strategy</w:t>
      </w:r>
      <w:r w:rsidRPr="00734A7A">
        <w:rPr>
          <w:sz w:val="16"/>
        </w:rPr>
        <w:t xml:space="preserve">. In the 2012 campaign, </w:t>
      </w:r>
      <w:r w:rsidRPr="00176EB9">
        <w:rPr>
          <w:u w:val="single"/>
        </w:rPr>
        <w:t>the president</w:t>
      </w:r>
      <w:r w:rsidRPr="00734A7A">
        <w:rPr>
          <w:sz w:val="16"/>
        </w:rPr>
        <w:t xml:space="preserve"> successfully </w:t>
      </w:r>
      <w:r w:rsidRPr="00176EB9">
        <w:rPr>
          <w:u w:val="single"/>
        </w:rPr>
        <w:t>transformed the most intense conservative positions into liabilities</w:t>
      </w:r>
      <w:r w:rsidRPr="00734A7A">
        <w:rPr>
          <w:sz w:val="16"/>
        </w:rPr>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0E77DE" w:rsidRPr="00734A7A" w:rsidRDefault="000E77DE" w:rsidP="000E77DE">
      <w:pPr>
        <w:rPr>
          <w:sz w:val="16"/>
          <w:szCs w:val="16"/>
        </w:rPr>
      </w:pPr>
      <w:r w:rsidRPr="00734A7A">
        <w:rPr>
          <w:sz w:val="16"/>
          <w:szCs w:val="16"/>
        </w:rPr>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0E77DE" w:rsidRPr="00734A7A" w:rsidRDefault="000E77DE" w:rsidP="000E77DE">
      <w:pPr>
        <w:rPr>
          <w:sz w:val="16"/>
        </w:rPr>
      </w:pPr>
      <w:r w:rsidRPr="00734A7A">
        <w:rPr>
          <w:sz w:val="16"/>
        </w:rPr>
        <w:t xml:space="preserve">Out of fear for the long-term prospects of the GOP, </w:t>
      </w:r>
      <w:r w:rsidRPr="00176EB9">
        <w:rPr>
          <w:u w:val="single"/>
        </w:rPr>
        <w:t xml:space="preserve">some </w:t>
      </w:r>
      <w:r w:rsidRPr="009018F4">
        <w:rPr>
          <w:highlight w:val="yellow"/>
          <w:u w:val="single"/>
        </w:rPr>
        <w:t>Republicans may be willing to partner with the president</w:t>
      </w:r>
      <w:r w:rsidRPr="00734A7A">
        <w:rPr>
          <w:sz w:val="16"/>
        </w:rPr>
        <w:t xml:space="preserve">. </w:t>
      </w:r>
      <w:r w:rsidRPr="009018F4">
        <w:rPr>
          <w:highlight w:val="yellow"/>
          <w:u w:val="single"/>
        </w:rPr>
        <w:t>That would</w:t>
      </w:r>
      <w:r w:rsidRPr="00734A7A">
        <w:rPr>
          <w:sz w:val="16"/>
        </w:rPr>
        <w:t xml:space="preserve"> actually </w:t>
      </w:r>
      <w:r w:rsidRPr="009018F4">
        <w:rPr>
          <w:highlight w:val="yellow"/>
          <w:u w:val="single"/>
        </w:rPr>
        <w:t>mean progress</w:t>
      </w:r>
      <w:r w:rsidRPr="00176EB9">
        <w:rPr>
          <w:u w:val="single"/>
        </w:rPr>
        <w:t xml:space="preserve"> on important issues</w:t>
      </w:r>
      <w:r w:rsidRPr="00734A7A">
        <w:rPr>
          <w:sz w:val="16"/>
        </w:rPr>
        <w:t xml:space="preserve"> facing the country, which would enhance Obama’s legacy. </w:t>
      </w:r>
      <w:r w:rsidRPr="009018F4">
        <w:rPr>
          <w:highlight w:val="yellow"/>
          <w:u w:val="single"/>
        </w:rPr>
        <w:t>If not,</w:t>
      </w:r>
      <w:r w:rsidRPr="00734A7A">
        <w:rPr>
          <w:sz w:val="16"/>
        </w:rPr>
        <w:t xml:space="preserve"> </w:t>
      </w:r>
      <w:r w:rsidRPr="009018F4">
        <w:rPr>
          <w:highlight w:val="yellow"/>
          <w:u w:val="single"/>
        </w:rPr>
        <w:t>the president will stir up a fracas between</w:t>
      </w:r>
      <w:r w:rsidRPr="00176EB9">
        <w:rPr>
          <w:u w:val="single"/>
        </w:rPr>
        <w:t xml:space="preserve"> those in </w:t>
      </w:r>
      <w:r w:rsidRPr="009018F4">
        <w:rPr>
          <w:highlight w:val="yellow"/>
          <w:u w:val="single"/>
        </w:rPr>
        <w:t>the Republican</w:t>
      </w:r>
      <w:r w:rsidRPr="00176EB9">
        <w:rPr>
          <w:u w:val="single"/>
        </w:rPr>
        <w:t xml:space="preserve"> Party </w:t>
      </w:r>
      <w:r w:rsidRPr="009018F4">
        <w:rPr>
          <w:highlight w:val="yellow"/>
          <w:u w:val="single"/>
        </w:rPr>
        <w:t xml:space="preserve">who believe it must show evolution on </w:t>
      </w:r>
      <w:r w:rsidRPr="00DF0F59">
        <w:rPr>
          <w:highlight w:val="yellow"/>
          <w:u w:val="single"/>
        </w:rPr>
        <w:t>issues like immigration, gun control, or</w:t>
      </w:r>
      <w:r w:rsidRPr="00734A7A">
        <w:rPr>
          <w:sz w:val="16"/>
          <w:highlight w:val="yellow"/>
        </w:rPr>
        <w:t xml:space="preserve"> </w:t>
      </w:r>
      <w:r w:rsidRPr="00DF0F59">
        <w:rPr>
          <w:b/>
          <w:highlight w:val="yellow"/>
          <w:u w:val="single"/>
          <w:bdr w:val="single" w:sz="4" w:space="0" w:color="auto"/>
        </w:rPr>
        <w:t xml:space="preserve">climate </w:t>
      </w:r>
      <w:r w:rsidRPr="00D859E4">
        <w:rPr>
          <w:b/>
          <w:highlight w:val="yellow"/>
          <w:u w:val="single"/>
          <w:bdr w:val="single" w:sz="4" w:space="0" w:color="auto"/>
        </w:rPr>
        <w:t>change</w:t>
      </w:r>
      <w:r w:rsidRPr="00734A7A">
        <w:rPr>
          <w:sz w:val="16"/>
        </w:rPr>
        <w:t xml:space="preserve"> and those who accuse those people of betraying party principles.</w:t>
      </w:r>
    </w:p>
    <w:p w:rsidR="000E77DE" w:rsidRPr="00734A7A" w:rsidRDefault="000E77DE" w:rsidP="000E77DE">
      <w:pPr>
        <w:rPr>
          <w:sz w:val="16"/>
          <w:szCs w:val="16"/>
        </w:rPr>
      </w:pPr>
      <w:r w:rsidRPr="00734A7A">
        <w:rPr>
          <w:sz w:val="16"/>
          <w:szCs w:val="16"/>
        </w:rPr>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0E77DE" w:rsidRPr="00734A7A" w:rsidRDefault="000E77DE" w:rsidP="000E77DE">
      <w:pPr>
        <w:rPr>
          <w:sz w:val="16"/>
        </w:rPr>
      </w:pPr>
      <w:r w:rsidRPr="009018F4">
        <w:rPr>
          <w:highlight w:val="yellow"/>
          <w:u w:val="single"/>
        </w:rPr>
        <w:t>This</w:t>
      </w:r>
      <w:r w:rsidRPr="00176EB9">
        <w:rPr>
          <w:u w:val="single"/>
        </w:rPr>
        <w:t xml:space="preserve"> approach</w:t>
      </w:r>
      <w:r w:rsidRPr="00734A7A">
        <w:rPr>
          <w:sz w:val="16"/>
        </w:rPr>
        <w:t xml:space="preserve"> is not a path of gentle engagement. It </w:t>
      </w:r>
      <w:r w:rsidRPr="009018F4">
        <w:rPr>
          <w:b/>
          <w:highlight w:val="yellow"/>
          <w:u w:val="single"/>
        </w:rPr>
        <w:t>requires confrontation</w:t>
      </w:r>
      <w:r w:rsidRPr="009018F4">
        <w:rPr>
          <w:highlight w:val="yellow"/>
          <w:u w:val="single"/>
        </w:rPr>
        <w:t xml:space="preserve"> and</w:t>
      </w:r>
      <w:r w:rsidRPr="00734A7A">
        <w:rPr>
          <w:sz w:val="16"/>
        </w:rPr>
        <w:t xml:space="preserve"> bright lines and </w:t>
      </w:r>
      <w:r w:rsidRPr="009018F4">
        <w:rPr>
          <w:highlight w:val="yellow"/>
          <w:u w:val="single"/>
        </w:rPr>
        <w:t>tactics that are</w:t>
      </w:r>
      <w:r w:rsidRPr="00734A7A">
        <w:rPr>
          <w:sz w:val="16"/>
        </w:rPr>
        <w:t xml:space="preserve"> more </w:t>
      </w:r>
      <w:r w:rsidRPr="009018F4">
        <w:rPr>
          <w:highlight w:val="yellow"/>
          <w:u w:val="single"/>
        </w:rPr>
        <w:t>aggressive</w:t>
      </w:r>
      <w:r w:rsidRPr="00734A7A">
        <w:rPr>
          <w:sz w:val="16"/>
        </w:rPr>
        <w:t xml:space="preserve"> than the president demonstrated in the first term. He can't turn into a snarling hack. The posture is probably one similar to his official second-term photograph: smiling, but with arms crossed. </w:t>
      </w:r>
    </w:p>
    <w:p w:rsidR="000E77DE" w:rsidRPr="00734A7A" w:rsidRDefault="000E77DE" w:rsidP="000E77DE">
      <w:pPr>
        <w:rPr>
          <w:sz w:val="16"/>
        </w:rPr>
      </w:pPr>
      <w:r w:rsidRPr="009018F4">
        <w:rPr>
          <w:highlight w:val="yellow"/>
          <w:u w:val="single"/>
        </w:rPr>
        <w:t>The president</w:t>
      </w:r>
      <w:r w:rsidRPr="00734A7A">
        <w:rPr>
          <w:sz w:val="16"/>
        </w:rPr>
        <w:t xml:space="preserve"> already </w:t>
      </w:r>
      <w:r w:rsidRPr="009018F4">
        <w:rPr>
          <w:highlight w:val="yellow"/>
          <w:u w:val="single"/>
        </w:rPr>
        <w:t>appears</w:t>
      </w:r>
      <w:r w:rsidRPr="00734A7A">
        <w:rPr>
          <w:sz w:val="16"/>
        </w:rPr>
        <w:t xml:space="preserve"> to be </w:t>
      </w:r>
      <w:r w:rsidRPr="009018F4">
        <w:rPr>
          <w:highlight w:val="yellow"/>
          <w:u w:val="single"/>
        </w:rPr>
        <w:t>headed down this path</w:t>
      </w:r>
      <w:r w:rsidRPr="00734A7A">
        <w:rPr>
          <w:sz w:val="16"/>
        </w:rPr>
        <w:t xml:space="preserve">. He has admitted he’s not going to spend much time improving his schmoozing skills; he's going to get outside of Washington to ratchet up public pressure on Republicans. He is transforming his successful political operation into a governing operation. It will have </w:t>
      </w:r>
      <w:r w:rsidRPr="009018F4">
        <w:rPr>
          <w:highlight w:val="yellow"/>
          <w:u w:val="single"/>
        </w:rPr>
        <w:t>his</w:t>
      </w:r>
      <w:r w:rsidRPr="00734A7A">
        <w:rPr>
          <w:sz w:val="16"/>
        </w:rPr>
        <w:t xml:space="preserve"> legacy and </w:t>
      </w:r>
      <w:r w:rsidRPr="009018F4">
        <w:rPr>
          <w:highlight w:val="yellow"/>
          <w:u w:val="single"/>
        </w:rPr>
        <w:t>agenda in mind</w:t>
      </w:r>
      <w:r w:rsidRPr="00734A7A">
        <w:rPr>
          <w:sz w:val="16"/>
        </w:rPr>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0E77DE" w:rsidRPr="00734A7A" w:rsidRDefault="000E77DE" w:rsidP="000E77DE">
      <w:pPr>
        <w:rPr>
          <w:sz w:val="16"/>
        </w:rPr>
      </w:pPr>
      <w:r w:rsidRPr="00734A7A">
        <w:rPr>
          <w:sz w:val="16"/>
        </w:rPr>
        <w:t xml:space="preserve">Presidents don’t usually sow discord in their inaugural addresses, though the challenge of writing a speech in which the call for compromise doesn’t evaporate faster than the air out of </w:t>
      </w:r>
      <w:r w:rsidRPr="009018F4">
        <w:rPr>
          <w:highlight w:val="yellow"/>
          <w:u w:val="single"/>
        </w:rPr>
        <w:t>the president</w:t>
      </w:r>
      <w:r w:rsidRPr="00734A7A">
        <w:rPr>
          <w:sz w:val="16"/>
        </w:rPr>
        <w:t xml:space="preserve">’s mouth </w:t>
      </w:r>
      <w:r w:rsidRPr="009018F4">
        <w:rPr>
          <w:highlight w:val="yellow"/>
          <w:u w:val="single"/>
        </w:rPr>
        <w:t>might</w:t>
      </w:r>
      <w:r w:rsidRPr="00734A7A">
        <w:rPr>
          <w:sz w:val="16"/>
        </w:rPr>
        <w:t xml:space="preserve"> inspire him to </w:t>
      </w:r>
      <w:r w:rsidRPr="009018F4">
        <w:rPr>
          <w:highlight w:val="yellow"/>
          <w:u w:val="single"/>
        </w:rPr>
        <w:t>shake things up</w:t>
      </w:r>
      <w:r w:rsidRPr="009018F4">
        <w:rPr>
          <w:u w:val="single"/>
        </w:rPr>
        <w:t xml:space="preserve"> a bit</w:t>
      </w:r>
      <w:r w:rsidRPr="00734A7A">
        <w:rPr>
          <w:sz w:val="16"/>
        </w:rPr>
        <w:t xml:space="preserve">. </w:t>
      </w:r>
      <w:r w:rsidRPr="009018F4">
        <w:rPr>
          <w:u w:val="single"/>
        </w:rPr>
        <w:t>If it doesn’t</w:t>
      </w:r>
      <w:r w:rsidRPr="00734A7A">
        <w:rPr>
          <w:sz w:val="16"/>
        </w:rPr>
        <w:t xml:space="preserve">, </w:t>
      </w:r>
      <w:r w:rsidRPr="009018F4">
        <w:rPr>
          <w:u w:val="single"/>
        </w:rPr>
        <w:t>and he tries to conjure our better angels</w:t>
      </w:r>
      <w:r w:rsidRPr="00734A7A">
        <w:rPr>
          <w:sz w:val="16"/>
        </w:rPr>
        <w:t xml:space="preserve"> or summon past American heroes, then it will be among the most forgettable speeches, because </w:t>
      </w:r>
      <w:r w:rsidRPr="009018F4">
        <w:rPr>
          <w:u w:val="single"/>
        </w:rPr>
        <w:t>the next day he’s going to return to pitched political battle</w:t>
      </w:r>
      <w:r w:rsidRPr="00734A7A">
        <w:rPr>
          <w:sz w:val="16"/>
        </w:rPr>
        <w:t>. He has no time to waste.</w:t>
      </w:r>
    </w:p>
    <w:p w:rsidR="000E77DE" w:rsidRDefault="000E77DE" w:rsidP="000E77DE"/>
    <w:p w:rsidR="000E77DE" w:rsidRDefault="000E77DE" w:rsidP="000E77DE"/>
    <w:p w:rsidR="000E77DE" w:rsidRDefault="000E77DE" w:rsidP="000E77DE"/>
    <w:p w:rsidR="000E77DE" w:rsidRDefault="000E77DE" w:rsidP="000E77DE"/>
    <w:p w:rsidR="000E77DE" w:rsidRPr="000E77DE" w:rsidRDefault="000E77DE" w:rsidP="000E77DE"/>
    <w:sectPr w:rsidR="000E77DE" w:rsidRPr="000E77D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5B1" w:rsidRDefault="006675B1" w:rsidP="005F5576">
      <w:r>
        <w:separator/>
      </w:r>
    </w:p>
  </w:endnote>
  <w:endnote w:type="continuationSeparator" w:id="0">
    <w:p w:rsidR="006675B1" w:rsidRDefault="006675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yriad Pro">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5B1" w:rsidRDefault="006675B1" w:rsidP="005F5576">
      <w:r>
        <w:separator/>
      </w:r>
    </w:p>
  </w:footnote>
  <w:footnote w:type="continuationSeparator" w:id="0">
    <w:p w:rsidR="006675B1" w:rsidRDefault="006675B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lvlText w:val=""/>
      <w:lvlJc w:val="left"/>
      <w:pPr>
        <w:tabs>
          <w:tab w:val="num" w:pos="360"/>
        </w:tabs>
        <w:ind w:left="360" w:hanging="360"/>
      </w:pPr>
      <w:rPr>
        <w:rFonts w:ascii="Symbol" w:hAnsi="Symbol" w:hint="default"/>
      </w:rPr>
    </w:lvl>
  </w:abstractNum>
  <w:abstractNum w:abstractNumId="2">
    <w:nsid w:val="05E605B7"/>
    <w:multiLevelType w:val="hybridMultilevel"/>
    <w:tmpl w:val="D0249F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Franklin Gothic Demi"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Franklin Gothic Demi"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Franklin Gothic Demi"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BC63C9"/>
    <w:multiLevelType w:val="hybridMultilevel"/>
    <w:tmpl w:val="F8EC131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5">
    <w:nsid w:val="22B10CD0"/>
    <w:multiLevelType w:val="hybridMultilevel"/>
    <w:tmpl w:val="F1F025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Franklin Gothic Demi"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Franklin Gothic Demi"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Franklin Gothic Demi"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1B54B1"/>
    <w:multiLevelType w:val="hybridMultilevel"/>
    <w:tmpl w:val="99A83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Franklin Gothic Demi"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Franklin Gothic Demi"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Franklin Gothic Demi"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25828C4"/>
    <w:multiLevelType w:val="hybridMultilevel"/>
    <w:tmpl w:val="AB38F53A"/>
    <w:lvl w:ilvl="0" w:tplc="2FBCCDFA">
      <w:start w:val="2"/>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03AF"/>
    <w:multiLevelType w:val="hybridMultilevel"/>
    <w:tmpl w:val="4B3A54A4"/>
    <w:lvl w:ilvl="0" w:tplc="06A42650">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142BD"/>
    <w:multiLevelType w:val="hybridMultilevel"/>
    <w:tmpl w:val="9FCC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F4A49"/>
    <w:multiLevelType w:val="hybridMultilevel"/>
    <w:tmpl w:val="3262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C3833"/>
    <w:multiLevelType w:val="hybridMultilevel"/>
    <w:tmpl w:val="6BBEC294"/>
    <w:lvl w:ilvl="0" w:tplc="1AFE060C">
      <w:start w:val="10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4B06639D"/>
    <w:multiLevelType w:val="hybridMultilevel"/>
    <w:tmpl w:val="9A44CF54"/>
    <w:lvl w:ilvl="0" w:tplc="62DE6C5C">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007A2"/>
    <w:multiLevelType w:val="hybridMultilevel"/>
    <w:tmpl w:val="CBCAB864"/>
    <w:lvl w:ilvl="0" w:tplc="B57C0066">
      <w:start w:val="1"/>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F746EF"/>
    <w:multiLevelType w:val="hybridMultilevel"/>
    <w:tmpl w:val="25906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DE61773"/>
    <w:multiLevelType w:val="hybridMultilevel"/>
    <w:tmpl w:val="CA58309E"/>
    <w:lvl w:ilvl="0" w:tplc="7286FEA0">
      <w:start w:val="1"/>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0B1F14"/>
    <w:multiLevelType w:val="hybridMultilevel"/>
    <w:tmpl w:val="27125636"/>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Franklin Gothic Dem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9DA23D9"/>
    <w:multiLevelType w:val="hybridMultilevel"/>
    <w:tmpl w:val="5262FC5A"/>
    <w:lvl w:ilvl="0" w:tplc="A314CDB0">
      <w:start w:val="5"/>
      <w:numFmt w:val="bullet"/>
      <w:lvlText w:val="-"/>
      <w:lvlJc w:val="left"/>
      <w:pPr>
        <w:ind w:left="720" w:hanging="360"/>
      </w:pPr>
      <w:rPr>
        <w:rFonts w:ascii="Georgia" w:eastAsia="Cambria" w:hAnsi="Georgia" w:cs="Franklin Gothic Demi" w:hint="default"/>
      </w:rPr>
    </w:lvl>
    <w:lvl w:ilvl="1" w:tplc="04090003">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C0C36"/>
    <w:multiLevelType w:val="hybridMultilevel"/>
    <w:tmpl w:val="C094A610"/>
    <w:lvl w:ilvl="0" w:tplc="8B6041C0">
      <w:start w:val="21"/>
      <w:numFmt w:val="bullet"/>
      <w:lvlText w:val="-"/>
      <w:lvlJc w:val="left"/>
      <w:pPr>
        <w:ind w:left="720" w:hanging="360"/>
      </w:pPr>
      <w:rPr>
        <w:rFonts w:ascii="Georgia" w:eastAsia="Cambria" w:hAnsi="Georgia" w:cs="Franklin Gothic Demi" w:hint="default"/>
      </w:rPr>
    </w:lvl>
    <w:lvl w:ilvl="1" w:tplc="04090003">
      <w:start w:val="1"/>
      <w:numFmt w:val="bullet"/>
      <w:lvlText w:val="o"/>
      <w:lvlJc w:val="left"/>
      <w:pPr>
        <w:ind w:left="1440" w:hanging="360"/>
      </w:pPr>
      <w:rPr>
        <w:rFonts w:ascii="Courier New" w:hAnsi="Courier New" w:cs="Franklin Gothic Dem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300F9"/>
    <w:multiLevelType w:val="hybridMultilevel"/>
    <w:tmpl w:val="B44EB9BC"/>
    <w:lvl w:ilvl="0" w:tplc="9D5C572C">
      <w:start w:val="3"/>
      <w:numFmt w:val="bullet"/>
      <w:lvlText w:val="-"/>
      <w:lvlJc w:val="left"/>
      <w:pPr>
        <w:ind w:left="720" w:hanging="360"/>
      </w:pPr>
      <w:rPr>
        <w:rFonts w:ascii="Georgia" w:eastAsia="Cambria" w:hAnsi="Georgia" w:cs="Times New Roman" w:hint="default"/>
      </w:rPr>
    </w:lvl>
    <w:lvl w:ilvl="1" w:tplc="04090003" w:tentative="1">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C3A31"/>
    <w:multiLevelType w:val="hybridMultilevel"/>
    <w:tmpl w:val="C98EE2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Franklin Gothic Demi"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Franklin Gothic Demi"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Franklin Gothic Demi"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nsid w:val="722A0D05"/>
    <w:multiLevelType w:val="hybridMultilevel"/>
    <w:tmpl w:val="BDC83BBA"/>
    <w:lvl w:ilvl="0" w:tplc="37DA0394">
      <w:start w:val="5"/>
      <w:numFmt w:val="bullet"/>
      <w:lvlText w:val="-"/>
      <w:lvlJc w:val="left"/>
      <w:pPr>
        <w:ind w:left="720" w:hanging="360"/>
      </w:pPr>
      <w:rPr>
        <w:rFonts w:ascii="Georgia" w:eastAsia="Cambria" w:hAnsi="Georgia" w:cs="Franklin Gothic Demi" w:hint="default"/>
        <w:b/>
      </w:rPr>
    </w:lvl>
    <w:lvl w:ilvl="1" w:tplc="04090003">
      <w:start w:val="1"/>
      <w:numFmt w:val="bullet"/>
      <w:lvlText w:val="o"/>
      <w:lvlJc w:val="left"/>
      <w:pPr>
        <w:ind w:left="1440" w:hanging="360"/>
      </w:pPr>
      <w:rPr>
        <w:rFonts w:ascii="Courier New" w:hAnsi="Courier New" w:cs="Franklin Gothic Dem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67235B"/>
    <w:multiLevelType w:val="hybridMultilevel"/>
    <w:tmpl w:val="6024C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Franklin Gothic Demi"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Franklin Gothic Demi"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Franklin Gothic Demi"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77282"/>
    <w:multiLevelType w:val="hybridMultilevel"/>
    <w:tmpl w:val="361898E0"/>
    <w:lvl w:ilvl="0" w:tplc="F300E852">
      <w:numFmt w:val="bullet"/>
      <w:lvlText w:val="-"/>
      <w:lvlJc w:val="left"/>
      <w:pPr>
        <w:ind w:left="720" w:hanging="360"/>
      </w:pPr>
      <w:rPr>
        <w:rFonts w:ascii="Georgia" w:eastAsia="Cambria" w:hAnsi="Georgia" w:cs="Times New Roman" w:hint="default"/>
      </w:rPr>
    </w:lvl>
    <w:lvl w:ilvl="1" w:tplc="04090003">
      <w:start w:val="1"/>
      <w:numFmt w:val="bullet"/>
      <w:lvlText w:val="o"/>
      <w:lvlJc w:val="left"/>
      <w:pPr>
        <w:ind w:left="1440" w:hanging="360"/>
      </w:pPr>
      <w:rPr>
        <w:rFonts w:ascii="Courier New" w:hAnsi="Courier New" w:cs="Franklin Gothic Dem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ranklin Gothic Dem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ranklin Gothic Demi"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4"/>
  </w:num>
  <w:num w:numId="5">
    <w:abstractNumId w:val="22"/>
  </w:num>
  <w:num w:numId="6">
    <w:abstractNumId w:val="12"/>
  </w:num>
  <w:num w:numId="7">
    <w:abstractNumId w:val="32"/>
  </w:num>
  <w:num w:numId="8">
    <w:abstractNumId w:val="27"/>
  </w:num>
  <w:num w:numId="9">
    <w:abstractNumId w:val="16"/>
  </w:num>
  <w:num w:numId="10">
    <w:abstractNumId w:val="15"/>
  </w:num>
  <w:num w:numId="11">
    <w:abstractNumId w:val="8"/>
  </w:num>
  <w:num w:numId="12">
    <w:abstractNumId w:val="21"/>
  </w:num>
  <w:num w:numId="13">
    <w:abstractNumId w:val="9"/>
  </w:num>
  <w:num w:numId="14">
    <w:abstractNumId w:val="29"/>
  </w:num>
  <w:num w:numId="15">
    <w:abstractNumId w:val="25"/>
  </w:num>
  <w:num w:numId="16">
    <w:abstractNumId w:val="26"/>
  </w:num>
  <w:num w:numId="17">
    <w:abstractNumId w:val="11"/>
  </w:num>
  <w:num w:numId="18">
    <w:abstractNumId w:val="30"/>
  </w:num>
  <w:num w:numId="19">
    <w:abstractNumId w:val="5"/>
  </w:num>
  <w:num w:numId="20">
    <w:abstractNumId w:val="28"/>
  </w:num>
  <w:num w:numId="21">
    <w:abstractNumId w:val="6"/>
  </w:num>
  <w:num w:numId="22">
    <w:abstractNumId w:val="2"/>
  </w:num>
  <w:num w:numId="23">
    <w:abstractNumId w:val="31"/>
  </w:num>
  <w:num w:numId="24">
    <w:abstractNumId w:val="18"/>
  </w:num>
  <w:num w:numId="25">
    <w:abstractNumId w:val="17"/>
  </w:num>
  <w:num w:numId="26">
    <w:abstractNumId w:val="13"/>
  </w:num>
  <w:num w:numId="27">
    <w:abstractNumId w:val="7"/>
  </w:num>
  <w:num w:numId="28">
    <w:abstractNumId w:val="23"/>
  </w:num>
  <w:num w:numId="29">
    <w:abstractNumId w:val="3"/>
  </w:num>
  <w:num w:numId="30">
    <w:abstractNumId w:val="10"/>
  </w:num>
  <w:num w:numId="31">
    <w:abstractNumId w:val="20"/>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DE"/>
    <w:rsid w:val="000022F2"/>
    <w:rsid w:val="00002F04"/>
    <w:rsid w:val="000041F2"/>
    <w:rsid w:val="0000459F"/>
    <w:rsid w:val="00004EB4"/>
    <w:rsid w:val="00005EB4"/>
    <w:rsid w:val="00006CEC"/>
    <w:rsid w:val="00014280"/>
    <w:rsid w:val="00014525"/>
    <w:rsid w:val="0002196C"/>
    <w:rsid w:val="00021F29"/>
    <w:rsid w:val="00027EED"/>
    <w:rsid w:val="0003041D"/>
    <w:rsid w:val="00031F9B"/>
    <w:rsid w:val="00033028"/>
    <w:rsid w:val="000360A7"/>
    <w:rsid w:val="00052A1D"/>
    <w:rsid w:val="0005350D"/>
    <w:rsid w:val="00054DE3"/>
    <w:rsid w:val="00055E12"/>
    <w:rsid w:val="00064A59"/>
    <w:rsid w:val="0007162E"/>
    <w:rsid w:val="00072577"/>
    <w:rsid w:val="00073B9A"/>
    <w:rsid w:val="00076F4B"/>
    <w:rsid w:val="0008760D"/>
    <w:rsid w:val="00090287"/>
    <w:rsid w:val="00090BA2"/>
    <w:rsid w:val="000978A3"/>
    <w:rsid w:val="00097D6A"/>
    <w:rsid w:val="00097D7E"/>
    <w:rsid w:val="000A1D39"/>
    <w:rsid w:val="000A4FA5"/>
    <w:rsid w:val="000B410C"/>
    <w:rsid w:val="000B61C8"/>
    <w:rsid w:val="000B7221"/>
    <w:rsid w:val="000C04BA"/>
    <w:rsid w:val="000C2B87"/>
    <w:rsid w:val="000C767D"/>
    <w:rsid w:val="000D0B76"/>
    <w:rsid w:val="000D2AE5"/>
    <w:rsid w:val="000D3A26"/>
    <w:rsid w:val="000D3D8D"/>
    <w:rsid w:val="000D43CB"/>
    <w:rsid w:val="000E2649"/>
    <w:rsid w:val="000E41A3"/>
    <w:rsid w:val="000E77DE"/>
    <w:rsid w:val="000F0DAF"/>
    <w:rsid w:val="000F37DC"/>
    <w:rsid w:val="000F37E7"/>
    <w:rsid w:val="00101033"/>
    <w:rsid w:val="00113C68"/>
    <w:rsid w:val="00114663"/>
    <w:rsid w:val="0012057B"/>
    <w:rsid w:val="00120F28"/>
    <w:rsid w:val="0012579C"/>
    <w:rsid w:val="00126D92"/>
    <w:rsid w:val="00127D88"/>
    <w:rsid w:val="001301AC"/>
    <w:rsid w:val="001304DF"/>
    <w:rsid w:val="00135806"/>
    <w:rsid w:val="0013631F"/>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85B34"/>
    <w:rsid w:val="00185D4D"/>
    <w:rsid w:val="00185FCA"/>
    <w:rsid w:val="0019587B"/>
    <w:rsid w:val="001A4F0E"/>
    <w:rsid w:val="001B0A04"/>
    <w:rsid w:val="001B3CEC"/>
    <w:rsid w:val="001C1D82"/>
    <w:rsid w:val="001C2147"/>
    <w:rsid w:val="001C3DAD"/>
    <w:rsid w:val="001C587E"/>
    <w:rsid w:val="001C6407"/>
    <w:rsid w:val="001C7C90"/>
    <w:rsid w:val="001D0D51"/>
    <w:rsid w:val="001F3A03"/>
    <w:rsid w:val="001F65CA"/>
    <w:rsid w:val="001F66E1"/>
    <w:rsid w:val="001F7572"/>
    <w:rsid w:val="0020006E"/>
    <w:rsid w:val="002009AE"/>
    <w:rsid w:val="0020497B"/>
    <w:rsid w:val="00210058"/>
    <w:rsid w:val="002101DA"/>
    <w:rsid w:val="00213B02"/>
    <w:rsid w:val="00216E65"/>
    <w:rsid w:val="00217499"/>
    <w:rsid w:val="00217843"/>
    <w:rsid w:val="002203C9"/>
    <w:rsid w:val="00224395"/>
    <w:rsid w:val="00232C23"/>
    <w:rsid w:val="002367EC"/>
    <w:rsid w:val="0024023F"/>
    <w:rsid w:val="00240C4E"/>
    <w:rsid w:val="002419C4"/>
    <w:rsid w:val="00243DC0"/>
    <w:rsid w:val="00250E16"/>
    <w:rsid w:val="002529FE"/>
    <w:rsid w:val="00257696"/>
    <w:rsid w:val="0026382E"/>
    <w:rsid w:val="002670A0"/>
    <w:rsid w:val="00267C62"/>
    <w:rsid w:val="00272786"/>
    <w:rsid w:val="00273339"/>
    <w:rsid w:val="002767F3"/>
    <w:rsid w:val="00282576"/>
    <w:rsid w:val="00287AB7"/>
    <w:rsid w:val="00290100"/>
    <w:rsid w:val="00294D00"/>
    <w:rsid w:val="002A213E"/>
    <w:rsid w:val="002A612B"/>
    <w:rsid w:val="002B68A4"/>
    <w:rsid w:val="002B75FD"/>
    <w:rsid w:val="002C571D"/>
    <w:rsid w:val="002C5772"/>
    <w:rsid w:val="002C5ADF"/>
    <w:rsid w:val="002D0374"/>
    <w:rsid w:val="002D2946"/>
    <w:rsid w:val="002D529E"/>
    <w:rsid w:val="002D6BD6"/>
    <w:rsid w:val="002D7D99"/>
    <w:rsid w:val="002E4DD9"/>
    <w:rsid w:val="002F0314"/>
    <w:rsid w:val="002F36D5"/>
    <w:rsid w:val="0030098C"/>
    <w:rsid w:val="00304E8A"/>
    <w:rsid w:val="0031182D"/>
    <w:rsid w:val="003149CD"/>
    <w:rsid w:val="00314B9D"/>
    <w:rsid w:val="00315CA2"/>
    <w:rsid w:val="00316FEB"/>
    <w:rsid w:val="00326EEB"/>
    <w:rsid w:val="0033078A"/>
    <w:rsid w:val="00330E74"/>
    <w:rsid w:val="00331559"/>
    <w:rsid w:val="00331ACC"/>
    <w:rsid w:val="00335FEE"/>
    <w:rsid w:val="003368A6"/>
    <w:rsid w:val="00341D6C"/>
    <w:rsid w:val="0034461C"/>
    <w:rsid w:val="00344E91"/>
    <w:rsid w:val="00347123"/>
    <w:rsid w:val="0034756E"/>
    <w:rsid w:val="00347E74"/>
    <w:rsid w:val="00351D97"/>
    <w:rsid w:val="003529ED"/>
    <w:rsid w:val="00354B5B"/>
    <w:rsid w:val="0036253D"/>
    <w:rsid w:val="003653E0"/>
    <w:rsid w:val="00383E0A"/>
    <w:rsid w:val="003847C7"/>
    <w:rsid w:val="00385298"/>
    <w:rsid w:val="003852CE"/>
    <w:rsid w:val="00390225"/>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532B"/>
    <w:rsid w:val="003E7E8B"/>
    <w:rsid w:val="003F3030"/>
    <w:rsid w:val="003F47AE"/>
    <w:rsid w:val="00403971"/>
    <w:rsid w:val="00404FA3"/>
    <w:rsid w:val="00407386"/>
    <w:rsid w:val="00412991"/>
    <w:rsid w:val="004138EF"/>
    <w:rsid w:val="00425B09"/>
    <w:rsid w:val="00426D57"/>
    <w:rsid w:val="004319DE"/>
    <w:rsid w:val="00435232"/>
    <w:rsid w:val="004400EA"/>
    <w:rsid w:val="00440AAE"/>
    <w:rsid w:val="00445BA7"/>
    <w:rsid w:val="00450882"/>
    <w:rsid w:val="00451C20"/>
    <w:rsid w:val="00452001"/>
    <w:rsid w:val="0045442E"/>
    <w:rsid w:val="00455EA0"/>
    <w:rsid w:val="004564E2"/>
    <w:rsid w:val="00457813"/>
    <w:rsid w:val="00462418"/>
    <w:rsid w:val="00471A70"/>
    <w:rsid w:val="00473A79"/>
    <w:rsid w:val="00475A54"/>
    <w:rsid w:val="00475E03"/>
    <w:rsid w:val="00476723"/>
    <w:rsid w:val="0047798D"/>
    <w:rsid w:val="004931DE"/>
    <w:rsid w:val="00493448"/>
    <w:rsid w:val="004A462F"/>
    <w:rsid w:val="004A6083"/>
    <w:rsid w:val="004A6E81"/>
    <w:rsid w:val="004A7806"/>
    <w:rsid w:val="004B0545"/>
    <w:rsid w:val="004B7E46"/>
    <w:rsid w:val="004C7605"/>
    <w:rsid w:val="004D2769"/>
    <w:rsid w:val="004D3745"/>
    <w:rsid w:val="004D3987"/>
    <w:rsid w:val="004D3C20"/>
    <w:rsid w:val="004D41E4"/>
    <w:rsid w:val="004E294C"/>
    <w:rsid w:val="004E3132"/>
    <w:rsid w:val="004E552E"/>
    <w:rsid w:val="004E61B9"/>
    <w:rsid w:val="004E656D"/>
    <w:rsid w:val="004F0849"/>
    <w:rsid w:val="004F0FAF"/>
    <w:rsid w:val="004F173C"/>
    <w:rsid w:val="004F1B8C"/>
    <w:rsid w:val="004F33F3"/>
    <w:rsid w:val="004F45B0"/>
    <w:rsid w:val="005011FF"/>
    <w:rsid w:val="005020C3"/>
    <w:rsid w:val="00503E5B"/>
    <w:rsid w:val="00506BF1"/>
    <w:rsid w:val="005111F8"/>
    <w:rsid w:val="00513FA2"/>
    <w:rsid w:val="00514387"/>
    <w:rsid w:val="00516459"/>
    <w:rsid w:val="00520153"/>
    <w:rsid w:val="00522370"/>
    <w:rsid w:val="00526D91"/>
    <w:rsid w:val="005315B2"/>
    <w:rsid w:val="005349E1"/>
    <w:rsid w:val="00537EF5"/>
    <w:rsid w:val="005420CC"/>
    <w:rsid w:val="005434D0"/>
    <w:rsid w:val="0054412C"/>
    <w:rsid w:val="0054415C"/>
    <w:rsid w:val="0054437C"/>
    <w:rsid w:val="00546D61"/>
    <w:rsid w:val="005579BF"/>
    <w:rsid w:val="00560C3E"/>
    <w:rsid w:val="00560CE7"/>
    <w:rsid w:val="00563468"/>
    <w:rsid w:val="00564EC2"/>
    <w:rsid w:val="00565EAE"/>
    <w:rsid w:val="00573677"/>
    <w:rsid w:val="00575F7D"/>
    <w:rsid w:val="00580383"/>
    <w:rsid w:val="00580E40"/>
    <w:rsid w:val="00590731"/>
    <w:rsid w:val="00590993"/>
    <w:rsid w:val="00592D8C"/>
    <w:rsid w:val="00593630"/>
    <w:rsid w:val="005A506B"/>
    <w:rsid w:val="005A5260"/>
    <w:rsid w:val="005A5B42"/>
    <w:rsid w:val="005A701C"/>
    <w:rsid w:val="005B2444"/>
    <w:rsid w:val="005B2D14"/>
    <w:rsid w:val="005B3140"/>
    <w:rsid w:val="005B3C1C"/>
    <w:rsid w:val="005C0B05"/>
    <w:rsid w:val="005C2219"/>
    <w:rsid w:val="005C55BC"/>
    <w:rsid w:val="005C78C4"/>
    <w:rsid w:val="005D1156"/>
    <w:rsid w:val="005D5589"/>
    <w:rsid w:val="005E0681"/>
    <w:rsid w:val="005E3B08"/>
    <w:rsid w:val="005E3FE4"/>
    <w:rsid w:val="005E572E"/>
    <w:rsid w:val="005E7523"/>
    <w:rsid w:val="005F2485"/>
    <w:rsid w:val="005F5576"/>
    <w:rsid w:val="005F58C5"/>
    <w:rsid w:val="006014AB"/>
    <w:rsid w:val="00605F20"/>
    <w:rsid w:val="0061680A"/>
    <w:rsid w:val="00623B70"/>
    <w:rsid w:val="006245D7"/>
    <w:rsid w:val="006261D7"/>
    <w:rsid w:val="00627F40"/>
    <w:rsid w:val="006303F3"/>
    <w:rsid w:val="00634653"/>
    <w:rsid w:val="0063578B"/>
    <w:rsid w:val="00635F95"/>
    <w:rsid w:val="00636B3D"/>
    <w:rsid w:val="00641025"/>
    <w:rsid w:val="00650E98"/>
    <w:rsid w:val="00652FA2"/>
    <w:rsid w:val="006550F2"/>
    <w:rsid w:val="00656C61"/>
    <w:rsid w:val="00660155"/>
    <w:rsid w:val="00663D9C"/>
    <w:rsid w:val="006672D8"/>
    <w:rsid w:val="006675B1"/>
    <w:rsid w:val="00670D96"/>
    <w:rsid w:val="00672877"/>
    <w:rsid w:val="00675EC3"/>
    <w:rsid w:val="00683154"/>
    <w:rsid w:val="00690115"/>
    <w:rsid w:val="00690898"/>
    <w:rsid w:val="00692A01"/>
    <w:rsid w:val="00693039"/>
    <w:rsid w:val="00693A5A"/>
    <w:rsid w:val="006A4F18"/>
    <w:rsid w:val="006B302F"/>
    <w:rsid w:val="006C0EB4"/>
    <w:rsid w:val="006C64D4"/>
    <w:rsid w:val="006D7927"/>
    <w:rsid w:val="006E0C30"/>
    <w:rsid w:val="006E53F0"/>
    <w:rsid w:val="006E726F"/>
    <w:rsid w:val="006F1EF2"/>
    <w:rsid w:val="006F1FEA"/>
    <w:rsid w:val="006F46C3"/>
    <w:rsid w:val="006F55F1"/>
    <w:rsid w:val="006F7CDF"/>
    <w:rsid w:val="00700BDB"/>
    <w:rsid w:val="0070121B"/>
    <w:rsid w:val="00701E73"/>
    <w:rsid w:val="00704340"/>
    <w:rsid w:val="00707B91"/>
    <w:rsid w:val="007106F8"/>
    <w:rsid w:val="00711FE2"/>
    <w:rsid w:val="00712649"/>
    <w:rsid w:val="00714BC9"/>
    <w:rsid w:val="00723F91"/>
    <w:rsid w:val="00725623"/>
    <w:rsid w:val="00725926"/>
    <w:rsid w:val="0072599B"/>
    <w:rsid w:val="00731C8C"/>
    <w:rsid w:val="00733C2E"/>
    <w:rsid w:val="0073517A"/>
    <w:rsid w:val="00736311"/>
    <w:rsid w:val="00743059"/>
    <w:rsid w:val="00744F58"/>
    <w:rsid w:val="007503E8"/>
    <w:rsid w:val="00750CED"/>
    <w:rsid w:val="00757E09"/>
    <w:rsid w:val="00757EB4"/>
    <w:rsid w:val="00760A29"/>
    <w:rsid w:val="007679E5"/>
    <w:rsid w:val="00771E18"/>
    <w:rsid w:val="007739F1"/>
    <w:rsid w:val="007745C6"/>
    <w:rsid w:val="007755F6"/>
    <w:rsid w:val="007761AD"/>
    <w:rsid w:val="00777387"/>
    <w:rsid w:val="007815E5"/>
    <w:rsid w:val="007838EF"/>
    <w:rsid w:val="00787343"/>
    <w:rsid w:val="00790BFA"/>
    <w:rsid w:val="00791121"/>
    <w:rsid w:val="00791C88"/>
    <w:rsid w:val="00795EA4"/>
    <w:rsid w:val="00797B76"/>
    <w:rsid w:val="007A0600"/>
    <w:rsid w:val="007A10A9"/>
    <w:rsid w:val="007A3D06"/>
    <w:rsid w:val="007A5C28"/>
    <w:rsid w:val="007B383B"/>
    <w:rsid w:val="007C0CA0"/>
    <w:rsid w:val="007C350D"/>
    <w:rsid w:val="007C3689"/>
    <w:rsid w:val="007C3C9B"/>
    <w:rsid w:val="007C3FFB"/>
    <w:rsid w:val="007D3012"/>
    <w:rsid w:val="007D65A7"/>
    <w:rsid w:val="007E3F59"/>
    <w:rsid w:val="007E5043"/>
    <w:rsid w:val="007E5183"/>
    <w:rsid w:val="008064BE"/>
    <w:rsid w:val="008133F9"/>
    <w:rsid w:val="00815A8E"/>
    <w:rsid w:val="00823AAC"/>
    <w:rsid w:val="00833987"/>
    <w:rsid w:val="00834962"/>
    <w:rsid w:val="00835D8B"/>
    <w:rsid w:val="008379D9"/>
    <w:rsid w:val="00841DFA"/>
    <w:rsid w:val="008442BA"/>
    <w:rsid w:val="008466A8"/>
    <w:rsid w:val="008479BD"/>
    <w:rsid w:val="00854C66"/>
    <w:rsid w:val="008553E1"/>
    <w:rsid w:val="008625DD"/>
    <w:rsid w:val="008710E3"/>
    <w:rsid w:val="00873B03"/>
    <w:rsid w:val="00874658"/>
    <w:rsid w:val="0087643B"/>
    <w:rsid w:val="00877669"/>
    <w:rsid w:val="008777B3"/>
    <w:rsid w:val="00882765"/>
    <w:rsid w:val="00892B0F"/>
    <w:rsid w:val="0089427A"/>
    <w:rsid w:val="00897F92"/>
    <w:rsid w:val="008A64C9"/>
    <w:rsid w:val="008A6936"/>
    <w:rsid w:val="008B180A"/>
    <w:rsid w:val="008B19C4"/>
    <w:rsid w:val="008B24B7"/>
    <w:rsid w:val="008B24CA"/>
    <w:rsid w:val="008C2CD8"/>
    <w:rsid w:val="008C5743"/>
    <w:rsid w:val="008C68EE"/>
    <w:rsid w:val="008C72F4"/>
    <w:rsid w:val="008C7F44"/>
    <w:rsid w:val="008D4046"/>
    <w:rsid w:val="008D4273"/>
    <w:rsid w:val="008D4EF3"/>
    <w:rsid w:val="008E0E4F"/>
    <w:rsid w:val="008E1FD5"/>
    <w:rsid w:val="008E4139"/>
    <w:rsid w:val="008F322F"/>
    <w:rsid w:val="00900129"/>
    <w:rsid w:val="0090768C"/>
    <w:rsid w:val="00907DFE"/>
    <w:rsid w:val="009114A3"/>
    <w:rsid w:val="00914596"/>
    <w:rsid w:val="009146BF"/>
    <w:rsid w:val="00915AD4"/>
    <w:rsid w:val="00915EF1"/>
    <w:rsid w:val="009213DF"/>
    <w:rsid w:val="00922883"/>
    <w:rsid w:val="00922C24"/>
    <w:rsid w:val="00923BBB"/>
    <w:rsid w:val="00924C08"/>
    <w:rsid w:val="00927D88"/>
    <w:rsid w:val="00930D1F"/>
    <w:rsid w:val="009327B2"/>
    <w:rsid w:val="00935127"/>
    <w:rsid w:val="0094025E"/>
    <w:rsid w:val="00941FD4"/>
    <w:rsid w:val="0094256C"/>
    <w:rsid w:val="00944F75"/>
    <w:rsid w:val="00946F3B"/>
    <w:rsid w:val="00953F11"/>
    <w:rsid w:val="00964AD2"/>
    <w:rsid w:val="00965B67"/>
    <w:rsid w:val="009706C1"/>
    <w:rsid w:val="00973FAB"/>
    <w:rsid w:val="00976675"/>
    <w:rsid w:val="00976FBF"/>
    <w:rsid w:val="00980FCD"/>
    <w:rsid w:val="0098256F"/>
    <w:rsid w:val="00984B38"/>
    <w:rsid w:val="009A0636"/>
    <w:rsid w:val="009A6FF5"/>
    <w:rsid w:val="009B29CB"/>
    <w:rsid w:val="009B2B47"/>
    <w:rsid w:val="009B35DB"/>
    <w:rsid w:val="009C0D2C"/>
    <w:rsid w:val="009C12A2"/>
    <w:rsid w:val="009C4298"/>
    <w:rsid w:val="009D318C"/>
    <w:rsid w:val="009E2F4E"/>
    <w:rsid w:val="009E671B"/>
    <w:rsid w:val="009F2988"/>
    <w:rsid w:val="00A071A2"/>
    <w:rsid w:val="00A10B8B"/>
    <w:rsid w:val="00A128F8"/>
    <w:rsid w:val="00A12A22"/>
    <w:rsid w:val="00A20D78"/>
    <w:rsid w:val="00A2174A"/>
    <w:rsid w:val="00A26733"/>
    <w:rsid w:val="00A31688"/>
    <w:rsid w:val="00A330CC"/>
    <w:rsid w:val="00A3595E"/>
    <w:rsid w:val="00A4690F"/>
    <w:rsid w:val="00A46C7F"/>
    <w:rsid w:val="00A5762A"/>
    <w:rsid w:val="00A57E45"/>
    <w:rsid w:val="00A63437"/>
    <w:rsid w:val="00A67302"/>
    <w:rsid w:val="00A67745"/>
    <w:rsid w:val="00A678DA"/>
    <w:rsid w:val="00A73245"/>
    <w:rsid w:val="00A77145"/>
    <w:rsid w:val="00A82989"/>
    <w:rsid w:val="00A83BD2"/>
    <w:rsid w:val="00A904FE"/>
    <w:rsid w:val="00A9262C"/>
    <w:rsid w:val="00AA7268"/>
    <w:rsid w:val="00AB12D5"/>
    <w:rsid w:val="00AB3B76"/>
    <w:rsid w:val="00AB4A3C"/>
    <w:rsid w:val="00AB537C"/>
    <w:rsid w:val="00AB61DD"/>
    <w:rsid w:val="00AC21C5"/>
    <w:rsid w:val="00AC222F"/>
    <w:rsid w:val="00AC2CC7"/>
    <w:rsid w:val="00AC5C49"/>
    <w:rsid w:val="00AC7B3B"/>
    <w:rsid w:val="00AD3CE6"/>
    <w:rsid w:val="00AD6E6A"/>
    <w:rsid w:val="00AE1307"/>
    <w:rsid w:val="00AE7586"/>
    <w:rsid w:val="00AF026D"/>
    <w:rsid w:val="00AF1874"/>
    <w:rsid w:val="00AF207A"/>
    <w:rsid w:val="00AF7A65"/>
    <w:rsid w:val="00B03F66"/>
    <w:rsid w:val="00B06710"/>
    <w:rsid w:val="00B07EBF"/>
    <w:rsid w:val="00B166CB"/>
    <w:rsid w:val="00B20F03"/>
    <w:rsid w:val="00B235E1"/>
    <w:rsid w:val="00B272CF"/>
    <w:rsid w:val="00B3145D"/>
    <w:rsid w:val="00B357BA"/>
    <w:rsid w:val="00B35BD3"/>
    <w:rsid w:val="00B37B1D"/>
    <w:rsid w:val="00B4289C"/>
    <w:rsid w:val="00B51AD5"/>
    <w:rsid w:val="00B535FD"/>
    <w:rsid w:val="00B554C3"/>
    <w:rsid w:val="00B564DB"/>
    <w:rsid w:val="00B768B6"/>
    <w:rsid w:val="00B76D67"/>
    <w:rsid w:val="00B816A3"/>
    <w:rsid w:val="00B8402B"/>
    <w:rsid w:val="00B8491C"/>
    <w:rsid w:val="00B908D1"/>
    <w:rsid w:val="00B940D1"/>
    <w:rsid w:val="00BA5CFE"/>
    <w:rsid w:val="00BB4343"/>
    <w:rsid w:val="00BB5270"/>
    <w:rsid w:val="00BB58BD"/>
    <w:rsid w:val="00BB6A26"/>
    <w:rsid w:val="00BB73DA"/>
    <w:rsid w:val="00BC1034"/>
    <w:rsid w:val="00BC3979"/>
    <w:rsid w:val="00BD4269"/>
    <w:rsid w:val="00BD43A8"/>
    <w:rsid w:val="00BD6D9E"/>
    <w:rsid w:val="00BE2408"/>
    <w:rsid w:val="00BE3EC6"/>
    <w:rsid w:val="00BE5BEB"/>
    <w:rsid w:val="00BE6528"/>
    <w:rsid w:val="00BF0387"/>
    <w:rsid w:val="00BF3AD3"/>
    <w:rsid w:val="00BF6BA3"/>
    <w:rsid w:val="00C0087A"/>
    <w:rsid w:val="00C0152D"/>
    <w:rsid w:val="00C05F9D"/>
    <w:rsid w:val="00C11F93"/>
    <w:rsid w:val="00C1364D"/>
    <w:rsid w:val="00C27212"/>
    <w:rsid w:val="00C34185"/>
    <w:rsid w:val="00C369AF"/>
    <w:rsid w:val="00C429B4"/>
    <w:rsid w:val="00C42DD6"/>
    <w:rsid w:val="00C46CAA"/>
    <w:rsid w:val="00C509E2"/>
    <w:rsid w:val="00C545E7"/>
    <w:rsid w:val="00C56029"/>
    <w:rsid w:val="00C66858"/>
    <w:rsid w:val="00C72E69"/>
    <w:rsid w:val="00C7411E"/>
    <w:rsid w:val="00C746DC"/>
    <w:rsid w:val="00C84794"/>
    <w:rsid w:val="00C84988"/>
    <w:rsid w:val="00C85529"/>
    <w:rsid w:val="00C87032"/>
    <w:rsid w:val="00CA0860"/>
    <w:rsid w:val="00CA19F5"/>
    <w:rsid w:val="00CA4AF6"/>
    <w:rsid w:val="00CA59CA"/>
    <w:rsid w:val="00CB2356"/>
    <w:rsid w:val="00CB24FF"/>
    <w:rsid w:val="00CB4075"/>
    <w:rsid w:val="00CB4E6D"/>
    <w:rsid w:val="00CB50B4"/>
    <w:rsid w:val="00CC1634"/>
    <w:rsid w:val="00CC1AC8"/>
    <w:rsid w:val="00CC23DE"/>
    <w:rsid w:val="00CC240D"/>
    <w:rsid w:val="00CC5DD7"/>
    <w:rsid w:val="00CD0F58"/>
    <w:rsid w:val="00CD3E3A"/>
    <w:rsid w:val="00CD49F3"/>
    <w:rsid w:val="00CD7459"/>
    <w:rsid w:val="00CE0FA0"/>
    <w:rsid w:val="00CE55A6"/>
    <w:rsid w:val="00CF13FC"/>
    <w:rsid w:val="00CF4AAF"/>
    <w:rsid w:val="00CF561A"/>
    <w:rsid w:val="00CF680C"/>
    <w:rsid w:val="00CF6C18"/>
    <w:rsid w:val="00CF79FB"/>
    <w:rsid w:val="00CF7EA8"/>
    <w:rsid w:val="00D004DA"/>
    <w:rsid w:val="00D01673"/>
    <w:rsid w:val="00D027E0"/>
    <w:rsid w:val="00D0309A"/>
    <w:rsid w:val="00D07BA4"/>
    <w:rsid w:val="00D109BA"/>
    <w:rsid w:val="00D14FB2"/>
    <w:rsid w:val="00D154B3"/>
    <w:rsid w:val="00D16717"/>
    <w:rsid w:val="00D176BE"/>
    <w:rsid w:val="00D17C4E"/>
    <w:rsid w:val="00D21359"/>
    <w:rsid w:val="00D215F6"/>
    <w:rsid w:val="00D21B74"/>
    <w:rsid w:val="00D22BE1"/>
    <w:rsid w:val="00D23375"/>
    <w:rsid w:val="00D2765B"/>
    <w:rsid w:val="00D31DF7"/>
    <w:rsid w:val="00D32282"/>
    <w:rsid w:val="00D33B91"/>
    <w:rsid w:val="00D415C6"/>
    <w:rsid w:val="00D420EA"/>
    <w:rsid w:val="00D43802"/>
    <w:rsid w:val="00D4639E"/>
    <w:rsid w:val="00D51ABF"/>
    <w:rsid w:val="00D5444B"/>
    <w:rsid w:val="00D55302"/>
    <w:rsid w:val="00D57CBF"/>
    <w:rsid w:val="00D64F55"/>
    <w:rsid w:val="00D66ABC"/>
    <w:rsid w:val="00D67D2D"/>
    <w:rsid w:val="00D71CFC"/>
    <w:rsid w:val="00D82AEC"/>
    <w:rsid w:val="00D86024"/>
    <w:rsid w:val="00D94CA3"/>
    <w:rsid w:val="00D96595"/>
    <w:rsid w:val="00DA018C"/>
    <w:rsid w:val="00DA3C9D"/>
    <w:rsid w:val="00DB0F7E"/>
    <w:rsid w:val="00DB5489"/>
    <w:rsid w:val="00DB6C98"/>
    <w:rsid w:val="00DB73BC"/>
    <w:rsid w:val="00DC0488"/>
    <w:rsid w:val="00DC2E82"/>
    <w:rsid w:val="00DC701C"/>
    <w:rsid w:val="00DD3B19"/>
    <w:rsid w:val="00DD6F52"/>
    <w:rsid w:val="00DD7F91"/>
    <w:rsid w:val="00DE002E"/>
    <w:rsid w:val="00DE2ACD"/>
    <w:rsid w:val="00DE523C"/>
    <w:rsid w:val="00DF32C2"/>
    <w:rsid w:val="00DF3D8E"/>
    <w:rsid w:val="00E00376"/>
    <w:rsid w:val="00E01016"/>
    <w:rsid w:val="00E043B1"/>
    <w:rsid w:val="00E1176F"/>
    <w:rsid w:val="00E11AB2"/>
    <w:rsid w:val="00E147ED"/>
    <w:rsid w:val="00E14EBD"/>
    <w:rsid w:val="00E16734"/>
    <w:rsid w:val="00E168BA"/>
    <w:rsid w:val="00E217A2"/>
    <w:rsid w:val="00E23260"/>
    <w:rsid w:val="00E2367A"/>
    <w:rsid w:val="00E23BD6"/>
    <w:rsid w:val="00E27BC7"/>
    <w:rsid w:val="00E35FC9"/>
    <w:rsid w:val="00E377A4"/>
    <w:rsid w:val="00E40950"/>
    <w:rsid w:val="00E41346"/>
    <w:rsid w:val="00E420E9"/>
    <w:rsid w:val="00E4635D"/>
    <w:rsid w:val="00E60E0C"/>
    <w:rsid w:val="00E61D76"/>
    <w:rsid w:val="00E635AD"/>
    <w:rsid w:val="00E674DB"/>
    <w:rsid w:val="00E70912"/>
    <w:rsid w:val="00E75F28"/>
    <w:rsid w:val="00E8163F"/>
    <w:rsid w:val="00E86648"/>
    <w:rsid w:val="00E90AA6"/>
    <w:rsid w:val="00E946C1"/>
    <w:rsid w:val="00E977B8"/>
    <w:rsid w:val="00E97AD1"/>
    <w:rsid w:val="00EA109B"/>
    <w:rsid w:val="00EA15A8"/>
    <w:rsid w:val="00EA213B"/>
    <w:rsid w:val="00EA2926"/>
    <w:rsid w:val="00EA4CCF"/>
    <w:rsid w:val="00EB2CDE"/>
    <w:rsid w:val="00EB48A4"/>
    <w:rsid w:val="00EB6F36"/>
    <w:rsid w:val="00EC1A81"/>
    <w:rsid w:val="00EC30C4"/>
    <w:rsid w:val="00EC3A75"/>
    <w:rsid w:val="00EC7E5C"/>
    <w:rsid w:val="00ED39F3"/>
    <w:rsid w:val="00ED4C75"/>
    <w:rsid w:val="00ED71E9"/>
    <w:rsid w:val="00ED78F1"/>
    <w:rsid w:val="00EE1122"/>
    <w:rsid w:val="00EE4DCA"/>
    <w:rsid w:val="00EF018B"/>
    <w:rsid w:val="00EF0F62"/>
    <w:rsid w:val="00EF191A"/>
    <w:rsid w:val="00EF5D18"/>
    <w:rsid w:val="00F007E1"/>
    <w:rsid w:val="00F0134E"/>
    <w:rsid w:val="00F028CB"/>
    <w:rsid w:val="00F05246"/>
    <w:rsid w:val="00F057C6"/>
    <w:rsid w:val="00F11DDE"/>
    <w:rsid w:val="00F17D96"/>
    <w:rsid w:val="00F22565"/>
    <w:rsid w:val="00F2337C"/>
    <w:rsid w:val="00F25666"/>
    <w:rsid w:val="00F3211C"/>
    <w:rsid w:val="00F3380E"/>
    <w:rsid w:val="00F3592A"/>
    <w:rsid w:val="00F40837"/>
    <w:rsid w:val="00F4264A"/>
    <w:rsid w:val="00F42F79"/>
    <w:rsid w:val="00F43979"/>
    <w:rsid w:val="00F454B9"/>
    <w:rsid w:val="00F46D5A"/>
    <w:rsid w:val="00F476DB"/>
    <w:rsid w:val="00F47773"/>
    <w:rsid w:val="00F5019D"/>
    <w:rsid w:val="00F56308"/>
    <w:rsid w:val="00F634D6"/>
    <w:rsid w:val="00F64385"/>
    <w:rsid w:val="00F6473F"/>
    <w:rsid w:val="00F74F95"/>
    <w:rsid w:val="00F76366"/>
    <w:rsid w:val="00F76D39"/>
    <w:rsid w:val="00F805C0"/>
    <w:rsid w:val="00F82F70"/>
    <w:rsid w:val="00FA225A"/>
    <w:rsid w:val="00FA24D0"/>
    <w:rsid w:val="00FA602B"/>
    <w:rsid w:val="00FB4251"/>
    <w:rsid w:val="00FB4261"/>
    <w:rsid w:val="00FB43B1"/>
    <w:rsid w:val="00FB4837"/>
    <w:rsid w:val="00FB7314"/>
    <w:rsid w:val="00FC0608"/>
    <w:rsid w:val="00FC2155"/>
    <w:rsid w:val="00FC41A7"/>
    <w:rsid w:val="00FC554A"/>
    <w:rsid w:val="00FC6415"/>
    <w:rsid w:val="00FC78AF"/>
    <w:rsid w:val="00FD5727"/>
    <w:rsid w:val="00FD5FF1"/>
    <w:rsid w:val="00FD675B"/>
    <w:rsid w:val="00FD7483"/>
    <w:rsid w:val="00FE352F"/>
    <w:rsid w:val="00FE359B"/>
    <w:rsid w:val="00FE380E"/>
    <w:rsid w:val="00FE4404"/>
    <w:rsid w:val="00FE5EB3"/>
    <w:rsid w:val="00FF2335"/>
    <w:rsid w:val="00FF28CF"/>
    <w:rsid w:val="00FF2C5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0E77DE"/>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0E77DE"/>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E77DE"/>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E77DE"/>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E77DE"/>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HAT Char,Page Heading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Intense Emphasis3"/>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0E77DE"/>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0E77DE"/>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E77DE"/>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E77DE"/>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E77DE"/>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0E77DE"/>
    <w:rPr>
      <w:rFonts w:ascii="Arial" w:hAnsi="Arial"/>
      <w:b/>
      <w:caps/>
      <w:kern w:val="32"/>
      <w:sz w:val="28"/>
      <w:szCs w:val="32"/>
      <w:lang w:val="en-US" w:eastAsia="en-US" w:bidi="ar-SA"/>
    </w:rPr>
  </w:style>
  <w:style w:type="paragraph" w:styleId="DocumentMap">
    <w:name w:val="Document Map"/>
    <w:basedOn w:val="Normal"/>
    <w:link w:val="DocumentMapChar"/>
    <w:uiPriority w:val="99"/>
    <w:rsid w:val="000E77DE"/>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0E77DE"/>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0E77DE"/>
    <w:rPr>
      <w:rFonts w:ascii="Georgia" w:eastAsia="Times New Roman" w:hAnsi="Georgia" w:cs="Times New Roman"/>
      <w:sz w:val="20"/>
      <w:szCs w:val="20"/>
    </w:rPr>
  </w:style>
  <w:style w:type="character" w:styleId="PageNumber">
    <w:name w:val="page number"/>
    <w:aliases w:val="card ununderlined"/>
    <w:basedOn w:val="DefaultParagraphFont"/>
    <w:rsid w:val="000E77DE"/>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0E77DE"/>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0E77DE"/>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0E77DE"/>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0E77DE"/>
    <w:rPr>
      <w:rFonts w:ascii="Georgia" w:eastAsia="Times New Roman" w:hAnsi="Georgia" w:cs="Times New Roman"/>
      <w:sz w:val="16"/>
      <w:szCs w:val="20"/>
      <w:lang w:val="x-none" w:eastAsia="x-none"/>
    </w:rPr>
  </w:style>
  <w:style w:type="character" w:customStyle="1" w:styleId="underline">
    <w:name w:val="underline"/>
    <w:link w:val="textbold"/>
    <w:qFormat/>
    <w:rsid w:val="000E77DE"/>
    <w:rPr>
      <w:rFonts w:ascii="Georgia" w:hAnsi="Georgia"/>
      <w:u w:val="thick"/>
    </w:rPr>
  </w:style>
  <w:style w:type="paragraph" w:customStyle="1" w:styleId="textbold">
    <w:name w:val="text bold"/>
    <w:basedOn w:val="Normal"/>
    <w:link w:val="underline"/>
    <w:rsid w:val="000E77DE"/>
    <w:pPr>
      <w:ind w:left="720"/>
      <w:jc w:val="both"/>
    </w:pPr>
    <w:rPr>
      <w:rFonts w:ascii="Georgia" w:hAnsi="Georgia" w:cstheme="minorBidi"/>
      <w:u w:val="thick"/>
    </w:rPr>
  </w:style>
  <w:style w:type="paragraph" w:customStyle="1" w:styleId="BlockTitle2">
    <w:name w:val="Block Title2"/>
    <w:basedOn w:val="Normal"/>
    <w:next w:val="Normal"/>
    <w:rsid w:val="000E77DE"/>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0E77DE"/>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0E77DE"/>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E77DE"/>
    <w:pPr>
      <w:ind w:left="200"/>
      <w:jc w:val="both"/>
    </w:pPr>
    <w:rPr>
      <w:rFonts w:ascii="Georgia" w:eastAsia="Times New Roman" w:hAnsi="Georgia" w:cs="Times New Roman"/>
      <w:sz w:val="20"/>
      <w:szCs w:val="20"/>
    </w:rPr>
  </w:style>
  <w:style w:type="paragraph" w:styleId="TOC3">
    <w:name w:val="toc 3"/>
    <w:basedOn w:val="Normal"/>
    <w:next w:val="Normal"/>
    <w:autoRedefine/>
    <w:rsid w:val="000E77DE"/>
    <w:pPr>
      <w:ind w:left="400"/>
      <w:jc w:val="both"/>
    </w:pPr>
    <w:rPr>
      <w:rFonts w:ascii="Georgia" w:eastAsia="Times New Roman" w:hAnsi="Georgia" w:cs="Times New Roman"/>
      <w:sz w:val="20"/>
      <w:szCs w:val="20"/>
    </w:rPr>
  </w:style>
  <w:style w:type="paragraph" w:styleId="TOC4">
    <w:name w:val="toc 4"/>
    <w:basedOn w:val="Normal"/>
    <w:next w:val="Normal"/>
    <w:autoRedefine/>
    <w:rsid w:val="000E77DE"/>
    <w:pPr>
      <w:ind w:left="600"/>
      <w:jc w:val="both"/>
    </w:pPr>
    <w:rPr>
      <w:rFonts w:ascii="Georgia" w:eastAsia="Times New Roman" w:hAnsi="Georgia" w:cs="Times New Roman"/>
      <w:sz w:val="20"/>
      <w:szCs w:val="20"/>
    </w:rPr>
  </w:style>
  <w:style w:type="paragraph" w:styleId="TOC5">
    <w:name w:val="toc 5"/>
    <w:basedOn w:val="Normal"/>
    <w:next w:val="Normal"/>
    <w:autoRedefine/>
    <w:rsid w:val="000E77DE"/>
    <w:pPr>
      <w:ind w:left="800"/>
      <w:jc w:val="both"/>
    </w:pPr>
    <w:rPr>
      <w:rFonts w:ascii="Georgia" w:eastAsia="Times New Roman" w:hAnsi="Georgia" w:cs="Times New Roman"/>
      <w:sz w:val="20"/>
      <w:szCs w:val="20"/>
    </w:rPr>
  </w:style>
  <w:style w:type="paragraph" w:styleId="TOC6">
    <w:name w:val="toc 6"/>
    <w:basedOn w:val="Normal"/>
    <w:next w:val="Normal"/>
    <w:autoRedefine/>
    <w:rsid w:val="000E77DE"/>
    <w:pPr>
      <w:ind w:left="1000"/>
      <w:jc w:val="both"/>
    </w:pPr>
    <w:rPr>
      <w:rFonts w:ascii="Georgia" w:eastAsia="Times New Roman" w:hAnsi="Georgia" w:cs="Times New Roman"/>
      <w:sz w:val="20"/>
      <w:szCs w:val="20"/>
    </w:rPr>
  </w:style>
  <w:style w:type="paragraph" w:styleId="TOC7">
    <w:name w:val="toc 7"/>
    <w:basedOn w:val="Normal"/>
    <w:next w:val="Normal"/>
    <w:autoRedefine/>
    <w:rsid w:val="000E77DE"/>
    <w:pPr>
      <w:ind w:left="1200"/>
      <w:jc w:val="both"/>
    </w:pPr>
    <w:rPr>
      <w:rFonts w:ascii="Georgia" w:eastAsia="Times New Roman" w:hAnsi="Georgia" w:cs="Times New Roman"/>
      <w:sz w:val="20"/>
      <w:szCs w:val="20"/>
    </w:rPr>
  </w:style>
  <w:style w:type="paragraph" w:styleId="TOC8">
    <w:name w:val="toc 8"/>
    <w:basedOn w:val="Normal"/>
    <w:next w:val="Normal"/>
    <w:autoRedefine/>
    <w:rsid w:val="000E77DE"/>
    <w:pPr>
      <w:ind w:left="1400"/>
      <w:jc w:val="both"/>
    </w:pPr>
    <w:rPr>
      <w:rFonts w:ascii="Georgia" w:eastAsia="Times New Roman" w:hAnsi="Georgia" w:cs="Times New Roman"/>
      <w:sz w:val="20"/>
      <w:szCs w:val="20"/>
    </w:rPr>
  </w:style>
  <w:style w:type="paragraph" w:styleId="TOC9">
    <w:name w:val="toc 9"/>
    <w:basedOn w:val="Normal"/>
    <w:next w:val="Normal"/>
    <w:autoRedefine/>
    <w:rsid w:val="000E77DE"/>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0E77DE"/>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0E77DE"/>
    <w:rPr>
      <w:rFonts w:ascii="Georgia" w:hAnsi="Georgia"/>
      <w:b/>
      <w:iCs/>
      <w:sz w:val="24"/>
      <w:u w:val="thick"/>
    </w:rPr>
  </w:style>
  <w:style w:type="paragraph" w:customStyle="1" w:styleId="hat">
    <w:name w:val="hat"/>
    <w:basedOn w:val="Normal"/>
    <w:next w:val="Normal"/>
    <w:rsid w:val="000E77DE"/>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0E77DE"/>
    <w:rPr>
      <w:rFonts w:eastAsia="Calibri"/>
    </w:rPr>
  </w:style>
  <w:style w:type="paragraph" w:styleId="CommentText">
    <w:name w:val="annotation text"/>
    <w:basedOn w:val="Normal"/>
    <w:link w:val="CommentTextChar"/>
    <w:unhideWhenUsed/>
    <w:rsid w:val="000E77DE"/>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0E77DE"/>
    <w:rPr>
      <w:rFonts w:ascii="Garamond" w:hAnsi="Garamond" w:cs="Calibri"/>
      <w:sz w:val="20"/>
      <w:szCs w:val="20"/>
    </w:rPr>
  </w:style>
  <w:style w:type="character" w:customStyle="1" w:styleId="cardchar0">
    <w:name w:val="cardchar0"/>
    <w:basedOn w:val="DefaultParagraphFont"/>
    <w:rsid w:val="000E77DE"/>
  </w:style>
  <w:style w:type="character" w:customStyle="1" w:styleId="BalloonTextChar">
    <w:name w:val="Balloon Text Char"/>
    <w:link w:val="BalloonText"/>
    <w:rsid w:val="000E77DE"/>
    <w:rPr>
      <w:rFonts w:ascii="Lucida Grande" w:hAnsi="Lucida Grande" w:cs="Lucida Grande"/>
      <w:sz w:val="18"/>
      <w:szCs w:val="18"/>
    </w:rPr>
  </w:style>
  <w:style w:type="paragraph" w:styleId="BalloonText">
    <w:name w:val="Balloon Text"/>
    <w:basedOn w:val="Normal"/>
    <w:link w:val="BalloonTextChar"/>
    <w:unhideWhenUsed/>
    <w:rsid w:val="000E77DE"/>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0E77DE"/>
    <w:rPr>
      <w:rFonts w:ascii="Tahoma" w:hAnsi="Tahoma" w:cs="Tahoma"/>
      <w:sz w:val="16"/>
      <w:szCs w:val="16"/>
    </w:rPr>
  </w:style>
  <w:style w:type="character" w:customStyle="1" w:styleId="UnderlineBold">
    <w:name w:val="Underline + Bold"/>
    <w:uiPriority w:val="1"/>
    <w:qFormat/>
    <w:rsid w:val="000E77DE"/>
    <w:rPr>
      <w:b/>
      <w:sz w:val="20"/>
      <w:u w:val="single"/>
    </w:rPr>
  </w:style>
  <w:style w:type="character" w:customStyle="1" w:styleId="UnderlineNon-bold">
    <w:name w:val="Underline Non - bold"/>
    <w:rsid w:val="000E77DE"/>
    <w:rPr>
      <w:rFonts w:ascii="Times New Roman" w:hAnsi="Times New Roman"/>
      <w:iCs/>
      <w:sz w:val="22"/>
      <w:u w:val="single"/>
    </w:rPr>
  </w:style>
  <w:style w:type="paragraph" w:customStyle="1" w:styleId="citenon-bold">
    <w:name w:val="cite non-bold"/>
    <w:basedOn w:val="Normal"/>
    <w:link w:val="citenon-boldChar"/>
    <w:rsid w:val="000E77DE"/>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0E77DE"/>
    <w:rPr>
      <w:rFonts w:ascii="Georgia" w:eastAsia="Times New Roman" w:hAnsi="Georgia" w:cs="Times New Roman"/>
      <w:sz w:val="16"/>
      <w:szCs w:val="20"/>
      <w:lang w:val="x-none" w:eastAsia="x-none"/>
    </w:rPr>
  </w:style>
  <w:style w:type="character" w:customStyle="1" w:styleId="UnderlineBold0">
    <w:name w:val="Underline Bold"/>
    <w:rsid w:val="000E77DE"/>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0E77DE"/>
    <w:rPr>
      <w:rFonts w:ascii="Georgia" w:hAnsi="Georgia"/>
      <w:b/>
      <w:sz w:val="24"/>
    </w:rPr>
  </w:style>
  <w:style w:type="character" w:customStyle="1" w:styleId="underlinedChar">
    <w:name w:val="underlined Char"/>
    <w:link w:val="underlined"/>
    <w:locked/>
    <w:rsid w:val="000E77DE"/>
    <w:rPr>
      <w:sz w:val="21"/>
      <w:szCs w:val="24"/>
      <w:u w:val="single"/>
    </w:rPr>
  </w:style>
  <w:style w:type="paragraph" w:customStyle="1" w:styleId="underlined">
    <w:name w:val="underlined"/>
    <w:next w:val="Normal"/>
    <w:link w:val="underlinedChar"/>
    <w:autoRedefine/>
    <w:rsid w:val="000E77DE"/>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E77DE"/>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0E77DE"/>
    <w:rPr>
      <w:rFonts w:ascii="Garamond" w:eastAsia="Times New Roman" w:hAnsi="Garamond" w:cs="Times New Roman"/>
      <w:szCs w:val="20"/>
      <w:u w:val="single"/>
    </w:rPr>
  </w:style>
  <w:style w:type="character" w:customStyle="1" w:styleId="Heading4Char2">
    <w:name w:val="Heading 4 Char2"/>
    <w:aliases w:val="Underlined Char2,small text Char1,body Char2"/>
    <w:rsid w:val="000E77DE"/>
    <w:rPr>
      <w:rFonts w:ascii="Bell MT" w:eastAsia="Times New Roman" w:hAnsi="Bell MT"/>
      <w:bCs/>
      <w:iCs/>
      <w:sz w:val="22"/>
      <w:u w:val="single"/>
    </w:rPr>
  </w:style>
  <w:style w:type="character" w:customStyle="1" w:styleId="Heading5Char2">
    <w:name w:val="Heading 5 Char2"/>
    <w:rsid w:val="000E77DE"/>
    <w:rPr>
      <w:rFonts w:ascii="Bell MT" w:eastAsia="Times New Roman" w:hAnsi="Bell MT"/>
      <w:bCs/>
      <w:iCs/>
      <w:sz w:val="10"/>
      <w:szCs w:val="26"/>
    </w:rPr>
  </w:style>
  <w:style w:type="paragraph" w:customStyle="1" w:styleId="Card0">
    <w:name w:val="Card"/>
    <w:basedOn w:val="Normal"/>
    <w:autoRedefine/>
    <w:qFormat/>
    <w:rsid w:val="000E77DE"/>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No Spacing6"/>
    <w:basedOn w:val="Heading2"/>
    <w:link w:val="SmallTextChar"/>
    <w:uiPriority w:val="99"/>
    <w:qFormat/>
    <w:rsid w:val="000E77DE"/>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rsid w:val="000E77DE"/>
    <w:rPr>
      <w:rFonts w:ascii="Garamond" w:eastAsia="Times New Roman" w:hAnsi="Garamond" w:cs="Times New Roman"/>
      <w:sz w:val="18"/>
      <w:szCs w:val="20"/>
      <w:lang w:val="x-none" w:eastAsia="x-none"/>
    </w:rPr>
  </w:style>
  <w:style w:type="character" w:customStyle="1" w:styleId="Boxed">
    <w:name w:val="Boxed"/>
    <w:rsid w:val="000E77DE"/>
    <w:rPr>
      <w:rFonts w:ascii="Garamond" w:hAnsi="Garamond"/>
      <w:b/>
      <w:sz w:val="22"/>
      <w:bdr w:val="single" w:sz="6" w:space="0" w:color="auto"/>
    </w:rPr>
  </w:style>
  <w:style w:type="paragraph" w:customStyle="1" w:styleId="Heading2-NotBold">
    <w:name w:val="Heading 2 - Not Bold"/>
    <w:basedOn w:val="Heading2"/>
    <w:autoRedefine/>
    <w:qFormat/>
    <w:rsid w:val="000E77DE"/>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E77DE"/>
    <w:rPr>
      <w:rFonts w:ascii="Arial" w:hAnsi="Arial"/>
      <w:vanish/>
      <w:sz w:val="16"/>
      <w:szCs w:val="16"/>
    </w:rPr>
  </w:style>
  <w:style w:type="paragraph" w:styleId="z-TopofForm">
    <w:name w:val="HTML Top of Form"/>
    <w:basedOn w:val="Normal"/>
    <w:next w:val="Normal"/>
    <w:link w:val="z-TopofFormChar"/>
    <w:hidden/>
    <w:uiPriority w:val="99"/>
    <w:unhideWhenUsed/>
    <w:rsid w:val="000E77D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E77DE"/>
    <w:rPr>
      <w:rFonts w:ascii="Arial" w:hAnsi="Arial" w:cs="Arial"/>
      <w:vanish/>
      <w:sz w:val="16"/>
      <w:szCs w:val="16"/>
    </w:rPr>
  </w:style>
  <w:style w:type="character" w:customStyle="1" w:styleId="z-BottomofFormChar">
    <w:name w:val="z-Bottom of Form Char"/>
    <w:link w:val="z-BottomofForm"/>
    <w:uiPriority w:val="99"/>
    <w:rsid w:val="000E77DE"/>
    <w:rPr>
      <w:rFonts w:ascii="Arial" w:hAnsi="Arial"/>
      <w:vanish/>
      <w:sz w:val="16"/>
      <w:szCs w:val="16"/>
    </w:rPr>
  </w:style>
  <w:style w:type="paragraph" w:styleId="z-BottomofForm">
    <w:name w:val="HTML Bottom of Form"/>
    <w:basedOn w:val="Normal"/>
    <w:next w:val="Normal"/>
    <w:link w:val="z-BottomofFormChar"/>
    <w:hidden/>
    <w:uiPriority w:val="99"/>
    <w:unhideWhenUsed/>
    <w:rsid w:val="000E77D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E77DE"/>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0E77DE"/>
    <w:rPr>
      <w:rFonts w:ascii="Garamond" w:eastAsia="Calibri" w:hAnsi="Garamond"/>
      <w:sz w:val="18"/>
      <w:szCs w:val="22"/>
    </w:rPr>
  </w:style>
  <w:style w:type="paragraph" w:customStyle="1" w:styleId="Default">
    <w:name w:val="Default"/>
    <w:basedOn w:val="Normal"/>
    <w:rsid w:val="000E77DE"/>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0E77DE"/>
    <w:pPr>
      <w:contextualSpacing/>
    </w:pPr>
    <w:rPr>
      <w:rFonts w:eastAsia="Calibri" w:cs="Times New Roman"/>
      <w:sz w:val="18"/>
    </w:rPr>
  </w:style>
  <w:style w:type="paragraph" w:customStyle="1" w:styleId="PageHeaderLine1">
    <w:name w:val="PageHeaderLine1"/>
    <w:basedOn w:val="Normal"/>
    <w:rsid w:val="000E77DE"/>
    <w:pPr>
      <w:tabs>
        <w:tab w:val="right" w:pos="10800"/>
      </w:tabs>
    </w:pPr>
    <w:rPr>
      <w:rFonts w:eastAsia="Calibri" w:cs="Times New Roman"/>
      <w:b/>
      <w:sz w:val="18"/>
    </w:rPr>
  </w:style>
  <w:style w:type="paragraph" w:customStyle="1" w:styleId="PageHeaderLine2">
    <w:name w:val="PageHeaderLine2"/>
    <w:basedOn w:val="Normal"/>
    <w:next w:val="Normal"/>
    <w:rsid w:val="000E77DE"/>
    <w:pPr>
      <w:tabs>
        <w:tab w:val="right" w:pos="10800"/>
      </w:tabs>
      <w:spacing w:line="480" w:lineRule="auto"/>
    </w:pPr>
    <w:rPr>
      <w:rFonts w:eastAsia="Calibri" w:cs="Times New Roman"/>
      <w:b/>
      <w:sz w:val="18"/>
    </w:rPr>
  </w:style>
  <w:style w:type="character" w:customStyle="1" w:styleId="StyleUnderline">
    <w:name w:val="Style Underline"/>
    <w:rsid w:val="000E77DE"/>
    <w:rPr>
      <w:sz w:val="22"/>
      <w:u w:val="single"/>
    </w:rPr>
  </w:style>
  <w:style w:type="paragraph" w:customStyle="1" w:styleId="Heading2-Bold">
    <w:name w:val="Heading 2 - Bold"/>
    <w:basedOn w:val="Normal"/>
    <w:autoRedefine/>
    <w:qFormat/>
    <w:rsid w:val="000E77DE"/>
    <w:rPr>
      <w:rFonts w:eastAsia="Calibri" w:cs="Times New Roman"/>
      <w:b/>
    </w:rPr>
  </w:style>
  <w:style w:type="character" w:styleId="Strong">
    <w:name w:val="Strong"/>
    <w:qFormat/>
    <w:rsid w:val="000E77DE"/>
    <w:rPr>
      <w:b/>
      <w:bCs/>
    </w:rPr>
  </w:style>
  <w:style w:type="paragraph" w:customStyle="1" w:styleId="small">
    <w:name w:val="small"/>
    <w:basedOn w:val="Normal"/>
    <w:next w:val="Normal"/>
    <w:rsid w:val="000E77DE"/>
    <w:rPr>
      <w:rFonts w:ascii="Times New Roman" w:eastAsia="Calibri" w:hAnsi="Times New Roman" w:cs="Times New Roman"/>
      <w:sz w:val="16"/>
    </w:rPr>
  </w:style>
  <w:style w:type="paragraph" w:customStyle="1" w:styleId="Microtext">
    <w:name w:val="Microtext"/>
    <w:basedOn w:val="Normal"/>
    <w:next w:val="Normal"/>
    <w:link w:val="MicrotextChar"/>
    <w:rsid w:val="000E77DE"/>
    <w:rPr>
      <w:rFonts w:ascii="Times New Roman" w:eastAsia="Calibri" w:hAnsi="Times New Roman" w:cs="Times New Roman"/>
      <w:sz w:val="12"/>
      <w:lang w:val="x-none" w:eastAsia="x-none"/>
    </w:rPr>
  </w:style>
  <w:style w:type="character" w:customStyle="1" w:styleId="MicrotextChar">
    <w:name w:val="Microtext Char"/>
    <w:link w:val="Microtext"/>
    <w:rsid w:val="000E77DE"/>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0E77DE"/>
    <w:rPr>
      <w:rFonts w:ascii="Garamond" w:hAnsi="Garamond"/>
      <w:szCs w:val="28"/>
      <w:u w:val="single"/>
      <w:lang w:val="en-US" w:eastAsia="en-US" w:bidi="ar-SA"/>
    </w:rPr>
  </w:style>
  <w:style w:type="character" w:customStyle="1" w:styleId="Style2CharChar">
    <w:name w:val="Style2 Char Char"/>
    <w:rsid w:val="000E77DE"/>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0E77DE"/>
    <w:rPr>
      <w:sz w:val="18"/>
      <w:szCs w:val="24"/>
    </w:rPr>
  </w:style>
  <w:style w:type="character" w:customStyle="1" w:styleId="underlinechar">
    <w:name w:val="underlinechar"/>
    <w:rsid w:val="000E77DE"/>
  </w:style>
  <w:style w:type="character" w:customStyle="1" w:styleId="authordate">
    <w:name w:val="authordate"/>
    <w:rsid w:val="000E77DE"/>
  </w:style>
  <w:style w:type="paragraph" w:customStyle="1" w:styleId="CardText">
    <w:name w:val="Card Text"/>
    <w:basedOn w:val="Normal"/>
    <w:link w:val="CardTextChar"/>
    <w:qFormat/>
    <w:rsid w:val="000E77DE"/>
    <w:rPr>
      <w:rFonts w:eastAsia="Calibri" w:cs="Times New Roman"/>
      <w:sz w:val="18"/>
      <w:lang w:val="x-none" w:eastAsia="x-none"/>
    </w:rPr>
  </w:style>
  <w:style w:type="character" w:customStyle="1" w:styleId="CardTextChar">
    <w:name w:val="Card Text Char"/>
    <w:link w:val="CardText"/>
    <w:locked/>
    <w:rsid w:val="000E77DE"/>
    <w:rPr>
      <w:rFonts w:ascii="Garamond" w:eastAsia="Calibri" w:hAnsi="Garamond" w:cs="Times New Roman"/>
      <w:sz w:val="18"/>
      <w:lang w:val="x-none" w:eastAsia="x-none"/>
    </w:rPr>
  </w:style>
  <w:style w:type="paragraph" w:customStyle="1" w:styleId="tag0">
    <w:name w:val="%tag"/>
    <w:basedOn w:val="Normal"/>
    <w:next w:val="Normal"/>
    <w:qFormat/>
    <w:rsid w:val="000E77DE"/>
    <w:rPr>
      <w:rFonts w:eastAsia="Calibri" w:cs="Arial"/>
      <w:bCs/>
      <w:sz w:val="18"/>
    </w:rPr>
  </w:style>
  <w:style w:type="character" w:customStyle="1" w:styleId="underline0">
    <w:name w:val="%underline"/>
    <w:qFormat/>
    <w:rsid w:val="000E77DE"/>
    <w:rPr>
      <w:rFonts w:ascii="Times New Roman" w:hAnsi="Times New Roman"/>
      <w:sz w:val="16"/>
      <w:u w:val="none"/>
    </w:rPr>
  </w:style>
  <w:style w:type="character" w:customStyle="1" w:styleId="AUNDERLINE">
    <w:name w:val="AUNDERLINE"/>
    <w:qFormat/>
    <w:rsid w:val="000E77DE"/>
    <w:rPr>
      <w:rFonts w:ascii="Times New Roman" w:hAnsi="Times New Roman"/>
      <w:sz w:val="20"/>
      <w:u w:val="single"/>
    </w:rPr>
  </w:style>
  <w:style w:type="paragraph" w:customStyle="1" w:styleId="Style2">
    <w:name w:val="Style 2"/>
    <w:basedOn w:val="Normal"/>
    <w:link w:val="Style2Char"/>
    <w:qFormat/>
    <w:rsid w:val="000E77DE"/>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E77DE"/>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E77DE"/>
  </w:style>
  <w:style w:type="character" w:customStyle="1" w:styleId="Style1Char">
    <w:name w:val="Style1 Char"/>
    <w:link w:val="Style1"/>
    <w:locked/>
    <w:rsid w:val="000E77DE"/>
    <w:rPr>
      <w:rFonts w:ascii="Times New Roman" w:eastAsia="Times New Roman" w:hAnsi="Times New Roman"/>
      <w:sz w:val="14"/>
      <w:szCs w:val="14"/>
    </w:rPr>
  </w:style>
  <w:style w:type="paragraph" w:customStyle="1" w:styleId="Style1">
    <w:name w:val="Style1"/>
    <w:basedOn w:val="Header"/>
    <w:link w:val="Style1Char"/>
    <w:qFormat/>
    <w:rsid w:val="000E77DE"/>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0E77DE"/>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0E77DE"/>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0E77DE"/>
    <w:rPr>
      <w:rFonts w:eastAsia="Times New Roman" w:cs="Times New Roman"/>
      <w:sz w:val="20"/>
      <w:szCs w:val="20"/>
      <w:u w:val="single"/>
      <w:lang w:val="x-none" w:eastAsia="x-none"/>
    </w:rPr>
  </w:style>
  <w:style w:type="character" w:customStyle="1" w:styleId="GAUnderlineChar">
    <w:name w:val="GA Underline Char"/>
    <w:link w:val="GAUnderline"/>
    <w:rsid w:val="000E77DE"/>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E77DE"/>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E77DE"/>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0E77DE"/>
    <w:rPr>
      <w:rFonts w:ascii="Arial" w:eastAsia="Times New Roman" w:hAnsi="Arial" w:cs="Times New Roman"/>
      <w:szCs w:val="20"/>
      <w:u w:val="single"/>
      <w:lang w:val="x-none" w:eastAsia="x-none"/>
    </w:rPr>
  </w:style>
  <w:style w:type="character" w:customStyle="1" w:styleId="cardtextChar0">
    <w:name w:val="cardtext Char"/>
    <w:link w:val="cardtext0"/>
    <w:rsid w:val="000E77DE"/>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E77DE"/>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E77DE"/>
    <w:rPr>
      <w:rFonts w:ascii="Arial Narrow" w:eastAsia="Calibri" w:hAnsi="Arial Narrow" w:cs="Times New Roman"/>
      <w:b/>
      <w:sz w:val="18"/>
      <w:u w:val="single"/>
      <w:lang w:val="x-none" w:eastAsia="x-none"/>
    </w:rPr>
  </w:style>
  <w:style w:type="character" w:customStyle="1" w:styleId="DocumentMapChar1">
    <w:name w:val="Document Map Char1"/>
    <w:rsid w:val="000E77DE"/>
    <w:rPr>
      <w:rFonts w:ascii="Lucida Grande" w:eastAsia="Cambria" w:hAnsi="Lucida Grande" w:cs="Times New Roman"/>
    </w:rPr>
  </w:style>
  <w:style w:type="paragraph" w:customStyle="1" w:styleId="Micro">
    <w:name w:val="Micro"/>
    <w:basedOn w:val="Normal"/>
    <w:next w:val="Normal"/>
    <w:link w:val="MicroChar"/>
    <w:rsid w:val="000E77DE"/>
    <w:rPr>
      <w:rFonts w:ascii="Arial" w:eastAsia="Times New Roman" w:hAnsi="Arial" w:cs="Times New Roman"/>
      <w:sz w:val="12"/>
      <w:szCs w:val="24"/>
    </w:rPr>
  </w:style>
  <w:style w:type="character" w:customStyle="1" w:styleId="MicroChar">
    <w:name w:val="Micro Char"/>
    <w:link w:val="Micro"/>
    <w:rsid w:val="000E77DE"/>
    <w:rPr>
      <w:rFonts w:ascii="Arial" w:eastAsia="Times New Roman" w:hAnsi="Arial" w:cs="Times New Roman"/>
      <w:sz w:val="12"/>
      <w:szCs w:val="24"/>
    </w:rPr>
  </w:style>
  <w:style w:type="paragraph" w:customStyle="1" w:styleId="BoldUnderline">
    <w:name w:val="Bold Underline"/>
    <w:basedOn w:val="Normal"/>
    <w:link w:val="BoldUnderlineChar"/>
    <w:qFormat/>
    <w:rsid w:val="000E77DE"/>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0E77DE"/>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0E77DE"/>
    <w:rPr>
      <w:rFonts w:ascii="Bell MT" w:eastAsia="Calibri" w:hAnsi="Bell MT" w:cs="Times New Roman"/>
      <w:sz w:val="20"/>
      <w:szCs w:val="20"/>
    </w:rPr>
  </w:style>
  <w:style w:type="character" w:customStyle="1" w:styleId="CitationCharChar">
    <w:name w:val="Citation Char Char"/>
    <w:rsid w:val="000E77DE"/>
    <w:rPr>
      <w:rFonts w:ascii="Garamond" w:hAnsi="Garamond"/>
      <w:szCs w:val="26"/>
      <w:lang w:val="en-US" w:eastAsia="en-US" w:bidi="ar-SA"/>
    </w:rPr>
  </w:style>
  <w:style w:type="character" w:customStyle="1" w:styleId="UnderlinedCharChar">
    <w:name w:val="Underlined Char Char"/>
    <w:rsid w:val="000E77DE"/>
    <w:rPr>
      <w:rFonts w:ascii="Garamond" w:hAnsi="Garamond"/>
      <w:szCs w:val="28"/>
      <w:u w:val="single"/>
      <w:lang w:val="en-US" w:eastAsia="en-US" w:bidi="ar-SA"/>
    </w:rPr>
  </w:style>
  <w:style w:type="character" w:customStyle="1" w:styleId="ssl0">
    <w:name w:val="ss_l0"/>
    <w:basedOn w:val="DefaultParagraphFont"/>
    <w:rsid w:val="000E77DE"/>
  </w:style>
  <w:style w:type="paragraph" w:customStyle="1" w:styleId="h-lead">
    <w:name w:val="h-lead"/>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E77DE"/>
  </w:style>
  <w:style w:type="character" w:styleId="HTMLCite">
    <w:name w:val="HTML Cite"/>
    <w:rsid w:val="000E77DE"/>
    <w:rPr>
      <w:i/>
      <w:iCs/>
    </w:rPr>
  </w:style>
  <w:style w:type="character" w:customStyle="1" w:styleId="slug-pub-date">
    <w:name w:val="slug-pub-date"/>
    <w:basedOn w:val="DefaultParagraphFont"/>
    <w:rsid w:val="000E77DE"/>
  </w:style>
  <w:style w:type="character" w:customStyle="1" w:styleId="slug-vol">
    <w:name w:val="slug-vol"/>
    <w:basedOn w:val="DefaultParagraphFont"/>
    <w:rsid w:val="000E77DE"/>
  </w:style>
  <w:style w:type="character" w:customStyle="1" w:styleId="slug-issue">
    <w:name w:val="slug-issue"/>
    <w:basedOn w:val="DefaultParagraphFont"/>
    <w:rsid w:val="000E77DE"/>
  </w:style>
  <w:style w:type="character" w:customStyle="1" w:styleId="slug-pages">
    <w:name w:val="slug-pages"/>
    <w:basedOn w:val="DefaultParagraphFont"/>
    <w:rsid w:val="000E77DE"/>
  </w:style>
  <w:style w:type="paragraph" w:customStyle="1" w:styleId="intro">
    <w:name w:val="intro"/>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E77DE"/>
  </w:style>
  <w:style w:type="character" w:customStyle="1" w:styleId="ab">
    <w:name w:val="ab"/>
    <w:basedOn w:val="DefaultParagraphFont"/>
    <w:rsid w:val="000E77DE"/>
  </w:style>
  <w:style w:type="character" w:customStyle="1" w:styleId="em">
    <w:name w:val="em"/>
    <w:basedOn w:val="DefaultParagraphFont"/>
    <w:rsid w:val="000E77DE"/>
  </w:style>
  <w:style w:type="character" w:customStyle="1" w:styleId="au">
    <w:name w:val="au"/>
    <w:basedOn w:val="DefaultParagraphFont"/>
    <w:rsid w:val="000E77DE"/>
  </w:style>
  <w:style w:type="character" w:customStyle="1" w:styleId="ti">
    <w:name w:val="ti"/>
    <w:basedOn w:val="DefaultParagraphFont"/>
    <w:rsid w:val="000E77DE"/>
  </w:style>
  <w:style w:type="character" w:customStyle="1" w:styleId="subheadblue">
    <w:name w:val="subhead_blue"/>
    <w:basedOn w:val="DefaultParagraphFont"/>
    <w:rsid w:val="000E77DE"/>
  </w:style>
  <w:style w:type="paragraph" w:customStyle="1" w:styleId="body-paragraph">
    <w:name w:val="body-paragraph"/>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E77DE"/>
  </w:style>
  <w:style w:type="character" w:customStyle="1" w:styleId="slug-doi-wrapper">
    <w:name w:val="slug-doi-wrapper"/>
    <w:basedOn w:val="DefaultParagraphFont"/>
    <w:rsid w:val="000E77DE"/>
  </w:style>
  <w:style w:type="character" w:customStyle="1" w:styleId="slug-metadata-noteahead-of-print">
    <w:name w:val="slug-metadata-note ahead-of-print"/>
    <w:basedOn w:val="DefaultParagraphFont"/>
    <w:rsid w:val="000E77DE"/>
  </w:style>
  <w:style w:type="character" w:customStyle="1" w:styleId="slug-ahead-of-print-date">
    <w:name w:val="slug-ahead-of-print-date"/>
    <w:basedOn w:val="DefaultParagraphFont"/>
    <w:rsid w:val="000E77DE"/>
  </w:style>
  <w:style w:type="character" w:customStyle="1" w:styleId="medium-bold">
    <w:name w:val="medium-bold"/>
    <w:basedOn w:val="DefaultParagraphFont"/>
    <w:rsid w:val="000E77DE"/>
  </w:style>
  <w:style w:type="character" w:customStyle="1" w:styleId="updated-short-citation">
    <w:name w:val="updated-short-citation"/>
    <w:basedOn w:val="DefaultParagraphFont"/>
    <w:rsid w:val="000E77DE"/>
  </w:style>
  <w:style w:type="character" w:customStyle="1" w:styleId="goohl0">
    <w:name w:val="goohl0"/>
    <w:basedOn w:val="DefaultParagraphFont"/>
    <w:rsid w:val="000E77DE"/>
  </w:style>
  <w:style w:type="character" w:customStyle="1" w:styleId="CharChar6">
    <w:name w:val="Char Char6"/>
    <w:rsid w:val="000E77DE"/>
    <w:rPr>
      <w:rFonts w:cs="Arial"/>
      <w:bCs/>
      <w:sz w:val="16"/>
      <w:szCs w:val="26"/>
      <w:lang w:val="en-US" w:eastAsia="en-US" w:bidi="ar-SA"/>
    </w:rPr>
  </w:style>
  <w:style w:type="character" w:customStyle="1" w:styleId="CharChar3">
    <w:name w:val="Char Char3"/>
    <w:rsid w:val="000E77DE"/>
    <w:rPr>
      <w:szCs w:val="24"/>
    </w:rPr>
  </w:style>
  <w:style w:type="character" w:customStyle="1" w:styleId="TagCharChar1">
    <w:name w:val="Tag Char Char1"/>
    <w:rsid w:val="000E77DE"/>
    <w:rPr>
      <w:b/>
      <w:sz w:val="24"/>
      <w:szCs w:val="24"/>
      <w:lang w:val="en-US" w:eastAsia="en-US" w:bidi="ar-SA"/>
    </w:rPr>
  </w:style>
  <w:style w:type="character" w:customStyle="1" w:styleId="UnderlineChar0">
    <w:name w:val="Underline Char"/>
    <w:aliases w:val="Heading 3 Char Char Char Char"/>
    <w:rsid w:val="000E77DE"/>
    <w:rPr>
      <w:rFonts w:ascii="Times New Roman" w:hAnsi="Times New Roman" w:cs="Times New Roman"/>
      <w:sz w:val="20"/>
      <w:u w:val="single"/>
    </w:rPr>
  </w:style>
  <w:style w:type="numbering" w:customStyle="1" w:styleId="NoList1">
    <w:name w:val="No List1"/>
    <w:next w:val="NoList"/>
    <w:semiHidden/>
    <w:unhideWhenUsed/>
    <w:rsid w:val="000E77DE"/>
  </w:style>
  <w:style w:type="numbering" w:customStyle="1" w:styleId="NoList2">
    <w:name w:val="No List2"/>
    <w:next w:val="NoList"/>
    <w:semiHidden/>
    <w:unhideWhenUsed/>
    <w:rsid w:val="000E77DE"/>
  </w:style>
  <w:style w:type="numbering" w:customStyle="1" w:styleId="NoList3">
    <w:name w:val="No List3"/>
    <w:next w:val="NoList"/>
    <w:semiHidden/>
    <w:unhideWhenUsed/>
    <w:rsid w:val="000E77DE"/>
  </w:style>
  <w:style w:type="numbering" w:customStyle="1" w:styleId="NoList4">
    <w:name w:val="No List4"/>
    <w:next w:val="NoList"/>
    <w:semiHidden/>
    <w:unhideWhenUsed/>
    <w:rsid w:val="000E77DE"/>
  </w:style>
  <w:style w:type="character" w:customStyle="1" w:styleId="7TimesNewRoman">
    <w:name w:val="7 Times New Roman"/>
    <w:rsid w:val="000E77D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E77D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E77D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0E77DE"/>
    <w:rPr>
      <w:rFonts w:ascii="Bell MT" w:eastAsia="Times New Roman" w:hAnsi="Bell MT" w:cs="Times New Roman"/>
      <w:b/>
      <w:bCs/>
      <w:szCs w:val="28"/>
    </w:rPr>
  </w:style>
  <w:style w:type="paragraph" w:customStyle="1" w:styleId="F4-NormalText">
    <w:name w:val="F4 - Normal Text"/>
    <w:basedOn w:val="Normal"/>
    <w:qFormat/>
    <w:rsid w:val="000E77DE"/>
    <w:rPr>
      <w:rFonts w:ascii="Times New Roman" w:eastAsia="Calibri" w:hAnsi="Times New Roman" w:cs="Times New Roman"/>
      <w:sz w:val="20"/>
    </w:rPr>
  </w:style>
  <w:style w:type="character" w:customStyle="1" w:styleId="berief">
    <w:name w:val="berief"/>
    <w:rsid w:val="000E77DE"/>
    <w:rPr>
      <w:rFonts w:ascii="Times New Roman" w:eastAsia="Times New Roman" w:hAnsi="Times New Roman" w:cs="Times New Roman"/>
      <w:sz w:val="20"/>
      <w:u w:val="none"/>
    </w:rPr>
  </w:style>
  <w:style w:type="numbering" w:customStyle="1" w:styleId="NoList5">
    <w:name w:val="No List5"/>
    <w:next w:val="NoList"/>
    <w:semiHidden/>
    <w:unhideWhenUsed/>
    <w:rsid w:val="000E77DE"/>
  </w:style>
  <w:style w:type="character" w:customStyle="1" w:styleId="Brief-Smalltext">
    <w:name w:val="Brief - Small text"/>
    <w:rsid w:val="000E77DE"/>
    <w:rPr>
      <w:rFonts w:ascii="Times New Roman" w:hAnsi="Times New Roman" w:cs="Times New Roman"/>
      <w:sz w:val="14"/>
      <w:u w:val="none"/>
    </w:rPr>
  </w:style>
  <w:style w:type="character" w:customStyle="1" w:styleId="TagCharChar">
    <w:name w:val="Tag Char Char"/>
    <w:rsid w:val="000E77DE"/>
    <w:rPr>
      <w:rFonts w:ascii="Garamond" w:hAnsi="Garamond"/>
      <w:b/>
      <w:szCs w:val="28"/>
      <w:lang w:val="en-US" w:eastAsia="en-US" w:bidi="ar-SA"/>
    </w:rPr>
  </w:style>
  <w:style w:type="paragraph" w:customStyle="1" w:styleId="F3-TagAuthor">
    <w:name w:val="F3 - Tag/Author"/>
    <w:basedOn w:val="Normal"/>
    <w:rsid w:val="000E77DE"/>
    <w:rPr>
      <w:rFonts w:ascii="Times New Roman" w:eastAsia="Times New Roman" w:hAnsi="Times New Roman" w:cs="Times New Roman"/>
      <w:b/>
      <w:sz w:val="20"/>
      <w:szCs w:val="24"/>
    </w:rPr>
  </w:style>
  <w:style w:type="paragraph" w:customStyle="1" w:styleId="F5-UnderlineNormal">
    <w:name w:val="F5 - Underline Normal"/>
    <w:basedOn w:val="Normal"/>
    <w:qFormat/>
    <w:rsid w:val="000E77DE"/>
    <w:rPr>
      <w:rFonts w:ascii="Times New Roman" w:eastAsia="Calibri" w:hAnsi="Times New Roman" w:cs="Times New Roman"/>
      <w:sz w:val="20"/>
      <w:u w:val="single"/>
    </w:rPr>
  </w:style>
  <w:style w:type="character" w:customStyle="1" w:styleId="F8-UnderlineBold">
    <w:name w:val="F8 - Underline/Bold"/>
    <w:rsid w:val="000E77DE"/>
    <w:rPr>
      <w:rFonts w:ascii="Times New Roman" w:hAnsi="Times New Roman"/>
      <w:b/>
      <w:sz w:val="20"/>
      <w:u w:val="single"/>
    </w:rPr>
  </w:style>
  <w:style w:type="character" w:customStyle="1" w:styleId="F7-SmallFont">
    <w:name w:val="F7 - Small Font"/>
    <w:rsid w:val="000E77DE"/>
    <w:rPr>
      <w:rFonts w:ascii="Times New Roman" w:hAnsi="Times New Roman"/>
      <w:sz w:val="14"/>
    </w:rPr>
  </w:style>
  <w:style w:type="paragraph" w:customStyle="1" w:styleId="Brief-PrimarySource">
    <w:name w:val="Brief - Primary Source"/>
    <w:basedOn w:val="Normal"/>
    <w:rsid w:val="000E77DE"/>
    <w:rPr>
      <w:rFonts w:ascii="Times New Roman" w:eastAsia="Times New Roman" w:hAnsi="Times New Roman" w:cs="Times New Roman"/>
      <w:b/>
      <w:sz w:val="24"/>
      <w:szCs w:val="24"/>
      <w:u w:val="single"/>
    </w:rPr>
  </w:style>
  <w:style w:type="paragraph" w:customStyle="1" w:styleId="Brief-Underline">
    <w:name w:val="Brief - Underline"/>
    <w:basedOn w:val="Normal"/>
    <w:rsid w:val="000E77DE"/>
    <w:rPr>
      <w:rFonts w:ascii="Times New Roman" w:eastAsia="Times New Roman" w:hAnsi="Times New Roman" w:cs="Times New Roman"/>
      <w:sz w:val="20"/>
      <w:szCs w:val="24"/>
      <w:u w:val="single"/>
    </w:rPr>
  </w:style>
  <w:style w:type="character" w:customStyle="1" w:styleId="Brief-Bold">
    <w:name w:val="Brief - Bold"/>
    <w:rsid w:val="000E77DE"/>
    <w:rPr>
      <w:rFonts w:cs="Times New Roman"/>
      <w:b/>
    </w:rPr>
  </w:style>
  <w:style w:type="character" w:customStyle="1" w:styleId="Card-Underline">
    <w:name w:val="Card - Underline"/>
    <w:rsid w:val="000E77DE"/>
    <w:rPr>
      <w:rFonts w:cs="Times New Roman"/>
      <w:u w:val="single"/>
    </w:rPr>
  </w:style>
  <w:style w:type="character" w:customStyle="1" w:styleId="beriefunderline">
    <w:name w:val="berief = underline"/>
    <w:rsid w:val="000E77DE"/>
    <w:rPr>
      <w:rFonts w:ascii="Times New Roman" w:eastAsia="Times New Roman" w:hAnsi="Times New Roman" w:cs="Times New Roman"/>
      <w:sz w:val="20"/>
      <w:u w:val="single"/>
    </w:rPr>
  </w:style>
  <w:style w:type="paragraph" w:customStyle="1" w:styleId="Brief">
    <w:name w:val="Brief"/>
    <w:basedOn w:val="Brief-PrimarySource"/>
    <w:qFormat/>
    <w:rsid w:val="000E77DE"/>
    <w:rPr>
      <w:b w:val="0"/>
    </w:rPr>
  </w:style>
  <w:style w:type="character" w:customStyle="1" w:styleId="BoldText10pt">
    <w:name w:val="Bold Text 10 pt"/>
    <w:rsid w:val="000E77D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E77D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E77D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E77DE"/>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E77DE"/>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E77DE"/>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E77DE"/>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E77DE"/>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E77DE"/>
    <w:pPr>
      <w:widowControl w:val="0"/>
      <w:spacing w:after="0" w:line="240" w:lineRule="auto"/>
    </w:pPr>
    <w:rPr>
      <w:rFonts w:ascii="Times New Roman" w:hAnsi="Times New Roman" w:cs="Times New Roman"/>
      <w:sz w:val="24"/>
    </w:rPr>
  </w:style>
  <w:style w:type="character" w:styleId="FootnoteReference">
    <w:name w:val="footnote reference"/>
    <w:rsid w:val="000E77DE"/>
    <w:rPr>
      <w:color w:val="000000"/>
      <w:sz w:val="18"/>
      <w:szCs w:val="18"/>
    </w:rPr>
  </w:style>
  <w:style w:type="paragraph" w:styleId="BodyText">
    <w:name w:val="Body Text"/>
    <w:basedOn w:val="Default"/>
    <w:next w:val="Default"/>
    <w:link w:val="BodyTextChar"/>
    <w:qFormat/>
    <w:rsid w:val="000E77DE"/>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E77DE"/>
    <w:rPr>
      <w:rFonts w:ascii="Times New Roman" w:eastAsia="Calibri" w:hAnsi="Times New Roman" w:cs="Times New Roman"/>
      <w:sz w:val="24"/>
      <w:szCs w:val="24"/>
    </w:rPr>
  </w:style>
  <w:style w:type="paragraph" w:customStyle="1" w:styleId="QUOTE">
    <w:name w:val="QUOTE"/>
    <w:basedOn w:val="Default"/>
    <w:next w:val="Default"/>
    <w:rsid w:val="000E77DE"/>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E77DE"/>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E77DE"/>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E77DE"/>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E77DE"/>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E77DE"/>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E77DE"/>
    <w:rPr>
      <w:rFonts w:ascii="Times New Roman" w:eastAsia="Calibri" w:hAnsi="Times New Roman" w:cs="Times New Roman"/>
      <w:sz w:val="24"/>
    </w:rPr>
  </w:style>
  <w:style w:type="character" w:styleId="CommentReference">
    <w:name w:val="annotation reference"/>
    <w:rsid w:val="000E77DE"/>
    <w:rPr>
      <w:sz w:val="16"/>
      <w:szCs w:val="16"/>
    </w:rPr>
  </w:style>
  <w:style w:type="paragraph" w:styleId="CommentSubject">
    <w:name w:val="annotation subject"/>
    <w:basedOn w:val="CommentText"/>
    <w:next w:val="CommentText"/>
    <w:link w:val="CommentSubjectChar"/>
    <w:rsid w:val="000E77DE"/>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0E77DE"/>
    <w:rPr>
      <w:rFonts w:ascii="Times New Roman" w:eastAsia="Times New Roman" w:hAnsi="Times New Roman" w:cs="Calibri"/>
      <w:b/>
      <w:bCs/>
      <w:sz w:val="20"/>
      <w:szCs w:val="20"/>
    </w:rPr>
  </w:style>
  <w:style w:type="paragraph" w:customStyle="1" w:styleId="CM3">
    <w:name w:val="CM3"/>
    <w:basedOn w:val="Default"/>
    <w:next w:val="Default"/>
    <w:rsid w:val="000E77DE"/>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E77DE"/>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E77DE"/>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E77DE"/>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E77DE"/>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E77DE"/>
    <w:rPr>
      <w:rFonts w:ascii="IJGCNM+Arial" w:eastAsia="Times New Roman" w:hAnsi="IJGCNM+Arial" w:cs="Times New Roman"/>
      <w:sz w:val="24"/>
      <w:szCs w:val="24"/>
    </w:rPr>
  </w:style>
  <w:style w:type="paragraph" w:customStyle="1" w:styleId="Brief-SecondarySource">
    <w:name w:val="Brief - Secondary Source"/>
    <w:basedOn w:val="Normal"/>
    <w:rsid w:val="000E77DE"/>
    <w:rPr>
      <w:rFonts w:ascii="Times New Roman" w:eastAsia="Times New Roman" w:hAnsi="Times New Roman" w:cs="Times New Roman"/>
      <w:sz w:val="14"/>
      <w:szCs w:val="20"/>
    </w:rPr>
  </w:style>
  <w:style w:type="paragraph" w:customStyle="1" w:styleId="Brief-Card">
    <w:name w:val="Brief - Card"/>
    <w:basedOn w:val="Normal"/>
    <w:rsid w:val="000E77DE"/>
    <w:rPr>
      <w:rFonts w:ascii="Times New Roman" w:eastAsia="Times New Roman" w:hAnsi="Times New Roman" w:cs="Times New Roman"/>
      <w:sz w:val="20"/>
      <w:szCs w:val="24"/>
    </w:rPr>
  </w:style>
  <w:style w:type="paragraph" w:customStyle="1" w:styleId="Pa2">
    <w:name w:val="Pa2"/>
    <w:basedOn w:val="Default"/>
    <w:next w:val="Default"/>
    <w:rsid w:val="000E77DE"/>
    <w:pPr>
      <w:widowControl w:val="0"/>
      <w:spacing w:after="0" w:line="201" w:lineRule="atLeast"/>
    </w:pPr>
    <w:rPr>
      <w:rFonts w:ascii="Futura Book" w:eastAsia="Times New Roman" w:hAnsi="Futura Book" w:cs="Times New Roman"/>
      <w:sz w:val="24"/>
    </w:rPr>
  </w:style>
  <w:style w:type="character" w:customStyle="1" w:styleId="Italic">
    <w:name w:val="Italic"/>
    <w:rsid w:val="000E77DE"/>
    <w:rPr>
      <w:i/>
    </w:rPr>
  </w:style>
  <w:style w:type="paragraph" w:customStyle="1" w:styleId="Normal3">
    <w:name w:val="Normal+3"/>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E77DE"/>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E77DE"/>
  </w:style>
  <w:style w:type="character" w:customStyle="1" w:styleId="SC4208902">
    <w:name w:val="SC.4.208902"/>
    <w:rsid w:val="000E77DE"/>
    <w:rPr>
      <w:rFonts w:cs="Century"/>
      <w:color w:val="000000"/>
      <w:sz w:val="22"/>
      <w:szCs w:val="22"/>
    </w:rPr>
  </w:style>
  <w:style w:type="character" w:customStyle="1" w:styleId="SC4208915">
    <w:name w:val="SC.4.208915"/>
    <w:rsid w:val="000E77DE"/>
    <w:rPr>
      <w:rFonts w:cs="Century"/>
      <w:color w:val="000000"/>
      <w:sz w:val="13"/>
      <w:szCs w:val="13"/>
    </w:rPr>
  </w:style>
  <w:style w:type="character" w:customStyle="1" w:styleId="SC273764">
    <w:name w:val="SC.2.73764"/>
    <w:rsid w:val="000E77DE"/>
    <w:rPr>
      <w:rFonts w:cs="Century"/>
      <w:color w:val="000000"/>
      <w:sz w:val="72"/>
      <w:szCs w:val="72"/>
    </w:rPr>
  </w:style>
  <w:style w:type="character" w:customStyle="1" w:styleId="SC273779">
    <w:name w:val="SC.2.73779"/>
    <w:rsid w:val="000E77DE"/>
    <w:rPr>
      <w:rFonts w:cs="Century"/>
      <w:color w:val="000000"/>
      <w:sz w:val="40"/>
      <w:szCs w:val="40"/>
    </w:rPr>
  </w:style>
  <w:style w:type="character" w:customStyle="1" w:styleId="SC273763">
    <w:name w:val="SC.2.73763"/>
    <w:rsid w:val="000E77DE"/>
    <w:rPr>
      <w:rFonts w:cs="Century"/>
      <w:b/>
      <w:bCs/>
      <w:color w:val="000000"/>
    </w:rPr>
  </w:style>
  <w:style w:type="character" w:customStyle="1" w:styleId="SC4208910">
    <w:name w:val="SC.4.208910"/>
    <w:rsid w:val="000E77DE"/>
    <w:rPr>
      <w:rFonts w:cs="Century"/>
      <w:color w:val="000000"/>
      <w:sz w:val="28"/>
      <w:szCs w:val="28"/>
    </w:rPr>
  </w:style>
  <w:style w:type="character" w:customStyle="1" w:styleId="SC4208911">
    <w:name w:val="SC.4.208911"/>
    <w:rsid w:val="000E77DE"/>
    <w:rPr>
      <w:rFonts w:cs="Century"/>
      <w:color w:val="000000"/>
    </w:rPr>
  </w:style>
  <w:style w:type="paragraph" w:customStyle="1" w:styleId="Cover1">
    <w:name w:val="Cover 1"/>
    <w:basedOn w:val="Normal"/>
    <w:next w:val="Normal"/>
    <w:rsid w:val="000E77DE"/>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E77DE"/>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E77DE"/>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E77DE"/>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E77DE"/>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0E77DE"/>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0E77DE"/>
    <w:rPr>
      <w:rFonts w:ascii="Times New Roman" w:eastAsia="Times New Roman" w:hAnsi="Times New Roman" w:cs="Times New Roman"/>
      <w:sz w:val="16"/>
      <w:szCs w:val="24"/>
    </w:rPr>
  </w:style>
  <w:style w:type="paragraph" w:customStyle="1" w:styleId="CM30">
    <w:name w:val="CM30"/>
    <w:basedOn w:val="Default"/>
    <w:next w:val="Default"/>
    <w:rsid w:val="000E77DE"/>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E77DE"/>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E77DE"/>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E77DE"/>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E77DE"/>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E77DE"/>
    <w:pPr>
      <w:widowControl w:val="0"/>
      <w:spacing w:after="0" w:line="240" w:lineRule="auto"/>
    </w:pPr>
    <w:rPr>
      <w:rFonts w:ascii="Times New Roman" w:hAnsi="Times New Roman" w:cs="Times New Roman"/>
      <w:sz w:val="24"/>
    </w:rPr>
  </w:style>
  <w:style w:type="character" w:customStyle="1" w:styleId="CharChar1">
    <w:name w:val="Char Char1"/>
    <w:rsid w:val="000E77DE"/>
    <w:rPr>
      <w:rFonts w:ascii="Garamond" w:hAnsi="Garamond"/>
      <w:szCs w:val="24"/>
      <w:lang w:val="en-US" w:eastAsia="en-US" w:bidi="ar-SA"/>
    </w:rPr>
  </w:style>
  <w:style w:type="character" w:customStyle="1" w:styleId="articlesubtitle">
    <w:name w:val="article_sub_title"/>
    <w:basedOn w:val="DefaultParagraphFont"/>
    <w:rsid w:val="000E77DE"/>
  </w:style>
  <w:style w:type="character" w:customStyle="1" w:styleId="newsdate2">
    <w:name w:val="news_date2"/>
    <w:basedOn w:val="DefaultParagraphFont"/>
    <w:rsid w:val="000E77DE"/>
  </w:style>
  <w:style w:type="character" w:customStyle="1" w:styleId="readarticleheader">
    <w:name w:val="readarticleheader"/>
    <w:basedOn w:val="DefaultParagraphFont"/>
    <w:rsid w:val="000E77DE"/>
  </w:style>
  <w:style w:type="paragraph" w:customStyle="1" w:styleId="loose">
    <w:name w:val="loose"/>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E77DE"/>
  </w:style>
  <w:style w:type="paragraph" w:customStyle="1" w:styleId="DoubleUnderlined">
    <w:name w:val="Double Underlined"/>
    <w:basedOn w:val="Heading2"/>
    <w:autoRedefine/>
    <w:rsid w:val="000E77DE"/>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0E77DE"/>
    <w:rPr>
      <w:rFonts w:ascii="Trebuchet MS" w:hAnsi="Trebuchet MS"/>
      <w:u w:val="thick"/>
      <w:lang w:val="en-US" w:eastAsia="zh-CN" w:bidi="ar-SA"/>
    </w:rPr>
  </w:style>
  <w:style w:type="paragraph" w:customStyle="1" w:styleId="IndexFixer">
    <w:name w:val="Index Fixer"/>
    <w:basedOn w:val="Heading1"/>
    <w:rsid w:val="000E77D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0E77DE"/>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0E77DE"/>
    <w:rPr>
      <w:rFonts w:ascii="Times" w:eastAsia="Times New Roman" w:hAnsi="Times" w:cs="Times New Roman"/>
      <w:b/>
      <w:color w:val="000000"/>
      <w:sz w:val="24"/>
      <w:szCs w:val="20"/>
    </w:rPr>
  </w:style>
  <w:style w:type="paragraph" w:styleId="BodyText3">
    <w:name w:val="Body Text 3"/>
    <w:basedOn w:val="Normal"/>
    <w:link w:val="BodyText3Char"/>
    <w:rsid w:val="000E77DE"/>
    <w:rPr>
      <w:rFonts w:ascii="Times" w:eastAsia="Times" w:hAnsi="Times" w:cs="Times New Roman"/>
      <w:color w:val="000000"/>
      <w:sz w:val="18"/>
      <w:szCs w:val="20"/>
    </w:rPr>
  </w:style>
  <w:style w:type="character" w:customStyle="1" w:styleId="BodyText3Char">
    <w:name w:val="Body Text 3 Char"/>
    <w:basedOn w:val="DefaultParagraphFont"/>
    <w:link w:val="BodyText3"/>
    <w:rsid w:val="000E77DE"/>
    <w:rPr>
      <w:rFonts w:ascii="Times" w:eastAsia="Times" w:hAnsi="Times" w:cs="Times New Roman"/>
      <w:color w:val="000000"/>
      <w:sz w:val="18"/>
      <w:szCs w:val="20"/>
    </w:rPr>
  </w:style>
  <w:style w:type="paragraph" w:customStyle="1" w:styleId="SmallNormal">
    <w:name w:val="Small Normal"/>
    <w:basedOn w:val="Normal"/>
    <w:rsid w:val="000E77DE"/>
    <w:pPr>
      <w:widowControl w:val="0"/>
      <w:suppressAutoHyphens/>
      <w:contextualSpacing/>
    </w:pPr>
    <w:rPr>
      <w:rFonts w:eastAsia="Times New Roman" w:cs="Times New Roman"/>
      <w:sz w:val="18"/>
      <w:szCs w:val="18"/>
    </w:rPr>
  </w:style>
  <w:style w:type="character" w:customStyle="1" w:styleId="BoldUnderliningChar">
    <w:name w:val="Bold Underlining Char"/>
    <w:rsid w:val="000E77DE"/>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0E77D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E77DE"/>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E77DE"/>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0E77DE"/>
    <w:rPr>
      <w:rFonts w:ascii="Palatino Linotype" w:hAnsi="Palatino Linotype"/>
      <w:u w:val="single"/>
      <w:lang w:val="en-US" w:eastAsia="en-US" w:bidi="ar-SA"/>
    </w:rPr>
  </w:style>
  <w:style w:type="character" w:customStyle="1" w:styleId="UnderlineCharChar">
    <w:name w:val="Underline Char Char"/>
    <w:rsid w:val="000E77DE"/>
    <w:rPr>
      <w:rFonts w:ascii="Arial Narrow" w:hAnsi="Arial Narrow"/>
      <w:szCs w:val="24"/>
      <w:u w:val="single"/>
      <w:lang w:val="en-US" w:eastAsia="en-US" w:bidi="ar-SA"/>
    </w:rPr>
  </w:style>
  <w:style w:type="character" w:customStyle="1" w:styleId="BoldText12pt">
    <w:name w:val="Bold Text 12 pt"/>
    <w:autoRedefine/>
    <w:rsid w:val="000E77D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0E77DE"/>
    <w:rPr>
      <w:rFonts w:ascii="Courier New" w:eastAsia="Times New Roman" w:hAnsi="Courier New" w:cs="Courier New"/>
      <w:sz w:val="20"/>
      <w:szCs w:val="20"/>
    </w:rPr>
  </w:style>
  <w:style w:type="character" w:customStyle="1" w:styleId="Author">
    <w:name w:val="Author"/>
    <w:rsid w:val="000E77DE"/>
    <w:rPr>
      <w:b/>
      <w:sz w:val="24"/>
    </w:rPr>
  </w:style>
  <w:style w:type="character" w:customStyle="1" w:styleId="Style10ptUnderline">
    <w:name w:val="Style 10 pt Underline"/>
    <w:rsid w:val="000E77DE"/>
    <w:rPr>
      <w:sz w:val="20"/>
      <w:u w:val="single"/>
    </w:rPr>
  </w:style>
  <w:style w:type="paragraph" w:customStyle="1" w:styleId="CardFormat">
    <w:name w:val="Card Format"/>
    <w:basedOn w:val="Normal"/>
    <w:autoRedefine/>
    <w:rsid w:val="000E77DE"/>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E77DE"/>
  </w:style>
  <w:style w:type="character" w:customStyle="1" w:styleId="UnderlineCharCharCharCharCharChar">
    <w:name w:val="Underline Char Char Char Char Char Char"/>
    <w:rsid w:val="000E77DE"/>
    <w:rPr>
      <w:rFonts w:ascii="Arial Narrow" w:hAnsi="Arial Narrow"/>
      <w:szCs w:val="24"/>
      <w:u w:val="single"/>
      <w:lang w:val="en-US" w:eastAsia="en-US" w:bidi="ar-SA"/>
    </w:rPr>
  </w:style>
  <w:style w:type="paragraph" w:customStyle="1" w:styleId="PageHeader-Underline18pt">
    <w:name w:val="Page Header - Underline 18 pt"/>
    <w:rsid w:val="000E77D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E77DE"/>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E77DE"/>
  </w:style>
  <w:style w:type="character" w:customStyle="1" w:styleId="hdr">
    <w:name w:val="hdr"/>
    <w:basedOn w:val="DefaultParagraphFont"/>
    <w:rsid w:val="000E77DE"/>
  </w:style>
  <w:style w:type="paragraph" w:customStyle="1" w:styleId="subhead">
    <w:name w:val="subhead"/>
    <w:basedOn w:val="Normal"/>
    <w:rsid w:val="000E77DE"/>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E77DE"/>
  </w:style>
  <w:style w:type="character" w:customStyle="1" w:styleId="bolding1">
    <w:name w:val="bolding1"/>
    <w:rsid w:val="000E77DE"/>
    <w:rPr>
      <w:b/>
      <w:bCs/>
    </w:rPr>
  </w:style>
  <w:style w:type="character" w:customStyle="1" w:styleId="bookoptions1">
    <w:name w:val="book_options1"/>
    <w:rsid w:val="000E77DE"/>
    <w:rPr>
      <w:b/>
      <w:bCs/>
      <w:color w:val="333366"/>
    </w:rPr>
  </w:style>
  <w:style w:type="character" w:customStyle="1" w:styleId="descriptionblock">
    <w:name w:val="description block"/>
    <w:basedOn w:val="DefaultParagraphFont"/>
    <w:rsid w:val="000E77DE"/>
  </w:style>
  <w:style w:type="character" w:customStyle="1" w:styleId="detailsboxblock">
    <w:name w:val="detailsbox block"/>
    <w:basedOn w:val="DefaultParagraphFont"/>
    <w:rsid w:val="000E77DE"/>
  </w:style>
  <w:style w:type="character" w:customStyle="1" w:styleId="Char3">
    <w:name w:val="Char3"/>
    <w:rsid w:val="000E77DE"/>
    <w:rPr>
      <w:rFonts w:cs="Arial"/>
      <w:bCs/>
      <w:u w:val="thick"/>
      <w:lang w:val="en-US" w:eastAsia="en-US" w:bidi="ar-SA"/>
    </w:rPr>
  </w:style>
  <w:style w:type="paragraph" w:customStyle="1" w:styleId="TxBrp1">
    <w:name w:val="TxBr_p1"/>
    <w:basedOn w:val="Normal"/>
    <w:rsid w:val="000E77D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E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E77DE"/>
    <w:rPr>
      <w:rFonts w:ascii="Courier New" w:eastAsia="Times New Roman" w:hAnsi="Courier New" w:cs="Times New Roman"/>
      <w:sz w:val="20"/>
      <w:szCs w:val="20"/>
    </w:rPr>
  </w:style>
  <w:style w:type="paragraph" w:customStyle="1" w:styleId="StyleHeading110pt">
    <w:name w:val="Style Heading 1 + 10 pt"/>
    <w:basedOn w:val="Heading1"/>
    <w:rsid w:val="000E77DE"/>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E77DE"/>
  </w:style>
  <w:style w:type="paragraph" w:customStyle="1" w:styleId="StyleUnderliningTimesNewRomanBoldNounderlineKernat16">
    <w:name w:val="Style Underlining + Times New Roman Bold No underline Kern at 16..."/>
    <w:basedOn w:val="Normal"/>
    <w:rsid w:val="000E77DE"/>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E77DE"/>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E77DE"/>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E77DE"/>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0E77DE"/>
    <w:rPr>
      <w:sz w:val="12"/>
      <w:lang w:val="en-GB" w:eastAsia="en-US" w:bidi="ar-SA"/>
    </w:rPr>
  </w:style>
  <w:style w:type="paragraph" w:customStyle="1" w:styleId="StyleBoldUnderliningKernat16pt">
    <w:name w:val="Style Bold Underlining + Kern at 16 pt"/>
    <w:basedOn w:val="BoldUnderlining"/>
    <w:rsid w:val="000E77DE"/>
    <w:rPr>
      <w:bCs/>
      <w:kern w:val="32"/>
      <w:sz w:val="32"/>
      <w:szCs w:val="32"/>
    </w:rPr>
  </w:style>
  <w:style w:type="paragraph" w:customStyle="1" w:styleId="boldy">
    <w:name w:val="boldy"/>
    <w:basedOn w:val="Heading2"/>
    <w:rsid w:val="000E77DE"/>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E77DE"/>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E77DE"/>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0E77DE"/>
    <w:rPr>
      <w:sz w:val="24"/>
      <w:u w:val="thick"/>
    </w:rPr>
  </w:style>
  <w:style w:type="paragraph" w:customStyle="1" w:styleId="CardsFont6pt">
    <w:name w:val="Cards + Font: 6 pt"/>
    <w:basedOn w:val="Cards"/>
    <w:link w:val="CardsFont6ptChar1"/>
    <w:autoRedefine/>
    <w:rsid w:val="000E77DE"/>
    <w:pPr>
      <w:ind w:left="0" w:right="0"/>
      <w:jc w:val="left"/>
    </w:pPr>
    <w:rPr>
      <w:sz w:val="12"/>
    </w:rPr>
  </w:style>
  <w:style w:type="character" w:customStyle="1" w:styleId="CardsChar">
    <w:name w:val="Cards Char"/>
    <w:rsid w:val="000E77DE"/>
    <w:rPr>
      <w:szCs w:val="24"/>
      <w:lang w:val="en-US" w:eastAsia="en-US" w:bidi="ar-SA"/>
    </w:rPr>
  </w:style>
  <w:style w:type="character" w:customStyle="1" w:styleId="CardsFont6ptChar">
    <w:name w:val="Cards + Font: 6 pt Char"/>
    <w:rsid w:val="000E77DE"/>
    <w:rPr>
      <w:sz w:val="12"/>
      <w:szCs w:val="24"/>
      <w:lang w:val="en-US" w:eastAsia="en-US" w:bidi="ar-SA"/>
    </w:rPr>
  </w:style>
  <w:style w:type="character" w:customStyle="1" w:styleId="CitesChar">
    <w:name w:val="Cites Char"/>
    <w:rsid w:val="000E77DE"/>
    <w:rPr>
      <w:b/>
      <w:bCs/>
      <w:szCs w:val="24"/>
      <w:lang w:val="en-US" w:eastAsia="en-US" w:bidi="ar-SA"/>
    </w:rPr>
  </w:style>
  <w:style w:type="paragraph" w:customStyle="1" w:styleId="Nothing">
    <w:name w:val="Nothing"/>
    <w:basedOn w:val="Normal"/>
    <w:autoRedefine/>
    <w:rsid w:val="000E77DE"/>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0E77DE"/>
    <w:rPr>
      <w:lang w:val="en-US" w:eastAsia="en-US" w:bidi="ar-SA"/>
    </w:rPr>
  </w:style>
  <w:style w:type="paragraph" w:customStyle="1" w:styleId="TxBr6p1">
    <w:name w:val="TxBr_6p1"/>
    <w:basedOn w:val="Normal"/>
    <w:rsid w:val="000E77DE"/>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E77DE"/>
    <w:pPr>
      <w:ind w:left="400"/>
    </w:pPr>
    <w:rPr>
      <w:rFonts w:ascii="Times New Roman" w:eastAsia="Times New Roman" w:hAnsi="Times New Roman" w:cs="Times New Roman"/>
      <w:sz w:val="20"/>
      <w:szCs w:val="20"/>
    </w:rPr>
  </w:style>
  <w:style w:type="character" w:customStyle="1" w:styleId="texto11">
    <w:name w:val="texto11"/>
    <w:rsid w:val="000E77DE"/>
    <w:rPr>
      <w:rFonts w:ascii="Arial" w:hAnsi="Arial" w:cs="Arial" w:hint="default"/>
      <w:b w:val="0"/>
      <w:bCs w:val="0"/>
      <w:i w:val="0"/>
      <w:iCs w:val="0"/>
      <w:caps w:val="0"/>
      <w:color w:val="000000"/>
      <w:sz w:val="26"/>
      <w:szCs w:val="26"/>
    </w:rPr>
  </w:style>
  <w:style w:type="paragraph" w:customStyle="1" w:styleId="Paste">
    <w:name w:val="Paste"/>
    <w:basedOn w:val="card"/>
    <w:rsid w:val="000E77DE"/>
    <w:pPr>
      <w:spacing w:before="0" w:after="0"/>
      <w:ind w:left="0" w:right="0"/>
      <w:jc w:val="left"/>
    </w:pPr>
    <w:rPr>
      <w:rFonts w:ascii="Arial Narrow" w:hAnsi="Arial Narrow"/>
    </w:rPr>
  </w:style>
  <w:style w:type="paragraph" w:customStyle="1" w:styleId="smalltext0">
    <w:name w:val="small text"/>
    <w:basedOn w:val="Normal"/>
    <w:autoRedefine/>
    <w:rsid w:val="000E77DE"/>
    <w:rPr>
      <w:rFonts w:ascii="Arial Narrow" w:eastAsia="Times New Roman" w:hAnsi="Arial Narrow" w:cs="Times New Roman"/>
      <w:sz w:val="16"/>
      <w:szCs w:val="24"/>
    </w:rPr>
  </w:style>
  <w:style w:type="character" w:customStyle="1" w:styleId="CardTagChar">
    <w:name w:val="Card Tag Char"/>
    <w:rsid w:val="000E77DE"/>
    <w:rPr>
      <w:rFonts w:ascii="Arial Narrow" w:hAnsi="Arial Narrow"/>
      <w:b/>
      <w:sz w:val="24"/>
      <w:szCs w:val="24"/>
      <w:lang w:val="en-US" w:eastAsia="en-US" w:bidi="ar-SA"/>
    </w:rPr>
  </w:style>
  <w:style w:type="character" w:customStyle="1" w:styleId="CardtextChar1">
    <w:name w:val="Card text Char"/>
    <w:rsid w:val="000E77DE"/>
    <w:rPr>
      <w:rFonts w:ascii="Arial Narrow" w:hAnsi="Arial Narrow"/>
      <w:sz w:val="22"/>
      <w:szCs w:val="24"/>
      <w:u w:val="single"/>
      <w:lang w:val="en-US" w:eastAsia="en-US" w:bidi="ar-SA"/>
    </w:rPr>
  </w:style>
  <w:style w:type="character" w:customStyle="1" w:styleId="term1">
    <w:name w:val="term1"/>
    <w:rsid w:val="000E77DE"/>
    <w:rPr>
      <w:b/>
      <w:bCs/>
    </w:rPr>
  </w:style>
  <w:style w:type="paragraph" w:customStyle="1" w:styleId="UnderlineStyle">
    <w:name w:val="Underline Style"/>
    <w:basedOn w:val="Normal"/>
    <w:link w:val="UnderlineStyleChar"/>
    <w:rsid w:val="000E77DE"/>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0E77DE"/>
    <w:rPr>
      <w:rFonts w:ascii="Times New Roman" w:eastAsia="Times New Roman" w:hAnsi="Times New Roman" w:cs="Times New Roman"/>
      <w:sz w:val="18"/>
      <w:szCs w:val="24"/>
    </w:rPr>
  </w:style>
  <w:style w:type="paragraph" w:customStyle="1" w:styleId="BreifTitle">
    <w:name w:val="Breif Title"/>
    <w:basedOn w:val="Normal"/>
    <w:autoRedefine/>
    <w:rsid w:val="000E77DE"/>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E77DE"/>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0E77DE"/>
    <w:rPr>
      <w:b/>
      <w:sz w:val="32"/>
      <w:szCs w:val="32"/>
      <w:lang w:val="en-US" w:eastAsia="en-US" w:bidi="ar-SA"/>
    </w:rPr>
  </w:style>
  <w:style w:type="paragraph" w:styleId="BodyTextFirstIndent">
    <w:name w:val="Body Text First Indent"/>
    <w:basedOn w:val="BodyText"/>
    <w:link w:val="BodyTextFirstIndentChar"/>
    <w:rsid w:val="000E77DE"/>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E77DE"/>
    <w:rPr>
      <w:rFonts w:ascii="Times New Roman" w:eastAsia="Times New Roman" w:hAnsi="Times New Roman" w:cs="Times New Roman"/>
      <w:sz w:val="24"/>
      <w:szCs w:val="24"/>
    </w:rPr>
  </w:style>
  <w:style w:type="character" w:customStyle="1" w:styleId="term">
    <w:name w:val="term"/>
    <w:basedOn w:val="DefaultParagraphFont"/>
    <w:rsid w:val="000E77DE"/>
  </w:style>
  <w:style w:type="character" w:customStyle="1" w:styleId="TagChar3">
    <w:name w:val="Tag Char3"/>
    <w:rsid w:val="000E77DE"/>
    <w:rPr>
      <w:rFonts w:ascii="Palatino Linotype" w:hAnsi="Palatino Linotype"/>
      <w:b/>
      <w:sz w:val="24"/>
      <w:szCs w:val="24"/>
      <w:lang w:val="en-US" w:eastAsia="en-US" w:bidi="ar-SA"/>
    </w:rPr>
  </w:style>
  <w:style w:type="paragraph" w:customStyle="1" w:styleId="TagCite">
    <w:name w:val="Tag/Cite"/>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E77DE"/>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E77DE"/>
    <w:rPr>
      <w:rFonts w:ascii="Times New Roman" w:eastAsia="Times New Roman" w:hAnsi="Times New Roman" w:cs="Times New Roman"/>
      <w:color w:val="333333"/>
    </w:rPr>
  </w:style>
  <w:style w:type="paragraph" w:customStyle="1" w:styleId="TagandCite0">
    <w:name w:val="Tag and Cite"/>
    <w:basedOn w:val="Normal"/>
    <w:autoRedefine/>
    <w:rsid w:val="000E77DE"/>
    <w:rPr>
      <w:rFonts w:ascii="Times New Roman" w:eastAsia="Times New Roman" w:hAnsi="Times New Roman" w:cs="Times New Roman"/>
      <w:color w:val="333333"/>
    </w:rPr>
  </w:style>
  <w:style w:type="character" w:customStyle="1" w:styleId="TagandCiteChar">
    <w:name w:val="Tag and Cite Char"/>
    <w:rsid w:val="000E77DE"/>
    <w:rPr>
      <w:color w:val="333333"/>
      <w:sz w:val="22"/>
      <w:szCs w:val="22"/>
      <w:lang w:val="en-US" w:eastAsia="en-US" w:bidi="ar-SA"/>
    </w:rPr>
  </w:style>
  <w:style w:type="paragraph" w:customStyle="1" w:styleId="StyleTagandCiteFranklinGothicDemi">
    <w:name w:val="Style Tag and Cite + Franklin Gothic Demi"/>
    <w:basedOn w:val="TagandCite0"/>
    <w:autoRedefine/>
    <w:rsid w:val="000E77DE"/>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0E77DE"/>
    <w:rPr>
      <w:bCs/>
    </w:rPr>
  </w:style>
  <w:style w:type="character" w:customStyle="1" w:styleId="Style10ptBold">
    <w:name w:val="Style 10 pt Bold"/>
    <w:rsid w:val="000E77DE"/>
    <w:rPr>
      <w:b/>
      <w:bCs/>
      <w:sz w:val="20"/>
    </w:rPr>
  </w:style>
  <w:style w:type="paragraph" w:styleId="Date">
    <w:name w:val="Date"/>
    <w:basedOn w:val="Normal"/>
    <w:next w:val="Normal"/>
    <w:link w:val="DateChar"/>
    <w:rsid w:val="000E77DE"/>
    <w:rPr>
      <w:rFonts w:ascii="Times New Roman" w:eastAsia="Times New Roman" w:hAnsi="Times New Roman" w:cs="Times New Roman"/>
      <w:sz w:val="24"/>
      <w:szCs w:val="24"/>
    </w:rPr>
  </w:style>
  <w:style w:type="character" w:customStyle="1" w:styleId="DateChar">
    <w:name w:val="Date Char"/>
    <w:basedOn w:val="DefaultParagraphFont"/>
    <w:link w:val="Date"/>
    <w:rsid w:val="000E77DE"/>
    <w:rPr>
      <w:rFonts w:ascii="Times New Roman" w:eastAsia="Times New Roman" w:hAnsi="Times New Roman" w:cs="Times New Roman"/>
      <w:sz w:val="24"/>
      <w:szCs w:val="24"/>
    </w:rPr>
  </w:style>
  <w:style w:type="paragraph" w:styleId="BodyTextIndent2">
    <w:name w:val="Body Text Indent 2"/>
    <w:basedOn w:val="Normal"/>
    <w:link w:val="BodyTextIndent2Char"/>
    <w:rsid w:val="000E77D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E77DE"/>
    <w:rPr>
      <w:rFonts w:ascii="Times New Roman" w:eastAsia="Times New Roman" w:hAnsi="Times New Roman" w:cs="Times New Roman"/>
      <w:sz w:val="24"/>
      <w:szCs w:val="24"/>
    </w:rPr>
  </w:style>
  <w:style w:type="character" w:customStyle="1" w:styleId="text9">
    <w:name w:val="text9"/>
    <w:basedOn w:val="DefaultParagraphFont"/>
    <w:rsid w:val="000E77DE"/>
  </w:style>
  <w:style w:type="character" w:customStyle="1" w:styleId="text21">
    <w:name w:val="text21"/>
    <w:basedOn w:val="DefaultParagraphFont"/>
    <w:rsid w:val="000E77DE"/>
  </w:style>
  <w:style w:type="character" w:customStyle="1" w:styleId="text19">
    <w:name w:val="text19"/>
    <w:basedOn w:val="DefaultParagraphFont"/>
    <w:rsid w:val="000E77DE"/>
  </w:style>
  <w:style w:type="paragraph" w:customStyle="1" w:styleId="CiteCard">
    <w:name w:val="Cite/Card"/>
    <w:basedOn w:val="Normal"/>
    <w:rsid w:val="000E77D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0E77DE"/>
    <w:rPr>
      <w:b/>
      <w:bCs/>
      <w:i w:val="0"/>
      <w:iCs w:val="0"/>
      <w:color w:val="000000"/>
    </w:rPr>
  </w:style>
  <w:style w:type="paragraph" w:customStyle="1" w:styleId="tagCharCharCharCharCharCharChar">
    <w:name w:val="tag Char Char Char Char Char Char Char"/>
    <w:basedOn w:val="Normal"/>
    <w:rsid w:val="000E77DE"/>
    <w:rPr>
      <w:rFonts w:ascii="Times New Roman" w:eastAsia="Times New Roman" w:hAnsi="Times New Roman" w:cs="Times New Roman"/>
      <w:b/>
      <w:sz w:val="24"/>
      <w:szCs w:val="20"/>
    </w:rPr>
  </w:style>
  <w:style w:type="character" w:customStyle="1" w:styleId="term2">
    <w:name w:val="term2"/>
    <w:rsid w:val="000E77DE"/>
    <w:rPr>
      <w:b/>
      <w:bCs/>
    </w:rPr>
  </w:style>
  <w:style w:type="paragraph" w:customStyle="1" w:styleId="title-bold-medium">
    <w:name w:val="title-bold-medium"/>
    <w:basedOn w:val="Normal"/>
    <w:rsid w:val="000E77DE"/>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0E77DE"/>
    <w:rPr>
      <w:rFonts w:cs="Arial"/>
      <w:bCs/>
      <w:sz w:val="16"/>
      <w:szCs w:val="16"/>
      <w:lang w:val="en-US" w:eastAsia="en-US" w:bidi="ar-SA"/>
    </w:rPr>
  </w:style>
  <w:style w:type="character" w:customStyle="1" w:styleId="pmterms12">
    <w:name w:val="pmterms12"/>
    <w:rsid w:val="000E77DE"/>
    <w:rPr>
      <w:b/>
      <w:bCs/>
      <w:i w:val="0"/>
      <w:iCs w:val="0"/>
      <w:color w:val="000000"/>
    </w:rPr>
  </w:style>
  <w:style w:type="paragraph" w:customStyle="1" w:styleId="lact">
    <w:name w:val="lact"/>
    <w:basedOn w:val="Normal"/>
    <w:rsid w:val="000E77DE"/>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E77DE"/>
    <w:pPr>
      <w:ind w:left="229" w:right="229"/>
    </w:pPr>
    <w:rPr>
      <w:rFonts w:ascii="Verdana" w:eastAsia="Times New Roman" w:hAnsi="Verdana" w:cs="Times New Roman"/>
      <w:sz w:val="16"/>
      <w:szCs w:val="20"/>
    </w:rPr>
  </w:style>
  <w:style w:type="paragraph" w:customStyle="1" w:styleId="CardTag">
    <w:name w:val="Card Tag"/>
    <w:basedOn w:val="Normal"/>
    <w:autoRedefine/>
    <w:rsid w:val="000E77DE"/>
    <w:rPr>
      <w:rFonts w:ascii="Arial Narrow" w:eastAsia="Times New Roman" w:hAnsi="Arial Narrow" w:cs="Times New Roman"/>
      <w:b/>
      <w:sz w:val="24"/>
      <w:szCs w:val="24"/>
    </w:rPr>
  </w:style>
  <w:style w:type="paragraph" w:styleId="NormalIndent">
    <w:name w:val="Normal Indent"/>
    <w:basedOn w:val="Normal"/>
    <w:rsid w:val="000E77DE"/>
    <w:pPr>
      <w:ind w:left="720"/>
    </w:pPr>
    <w:rPr>
      <w:rFonts w:ascii="Times New Roman" w:eastAsia="Times New Roman" w:hAnsi="Times New Roman" w:cs="Times New Roman"/>
      <w:sz w:val="20"/>
      <w:szCs w:val="20"/>
    </w:rPr>
  </w:style>
  <w:style w:type="character" w:customStyle="1" w:styleId="ToReadChar">
    <w:name w:val="To Read Char"/>
    <w:rsid w:val="000E77DE"/>
    <w:rPr>
      <w:rFonts w:ascii="Verdana" w:hAnsi="Verdana"/>
      <w:b/>
      <w:szCs w:val="24"/>
      <w:u w:val="single"/>
      <w:lang w:val="en-US" w:eastAsia="en-US" w:bidi="ar-SA"/>
    </w:rPr>
  </w:style>
  <w:style w:type="character" w:customStyle="1" w:styleId="ToReadCharChar">
    <w:name w:val="To Read Char Char"/>
    <w:rsid w:val="000E77DE"/>
    <w:rPr>
      <w:rFonts w:ascii="Verdana" w:hAnsi="Verdana"/>
      <w:b/>
      <w:szCs w:val="24"/>
      <w:u w:val="single"/>
      <w:lang w:val="en-US" w:eastAsia="en-US" w:bidi="ar-SA"/>
    </w:rPr>
  </w:style>
  <w:style w:type="paragraph" w:customStyle="1" w:styleId="BLOCKTITLE0">
    <w:name w:val="BLOCK TITLE"/>
    <w:basedOn w:val="Heading1"/>
    <w:rsid w:val="000E77DE"/>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0E77DE"/>
    <w:rPr>
      <w:b/>
      <w:szCs w:val="24"/>
      <w:u w:val="single"/>
      <w:lang w:val="en-US" w:eastAsia="en-US" w:bidi="ar-SA"/>
    </w:rPr>
  </w:style>
  <w:style w:type="character" w:customStyle="1" w:styleId="UnderlineChar1">
    <w:name w:val="Underline Char1"/>
    <w:rsid w:val="000E77DE"/>
    <w:rPr>
      <w:szCs w:val="24"/>
      <w:u w:val="single"/>
      <w:lang w:val="en-US" w:eastAsia="en-US" w:bidi="ar-SA"/>
    </w:rPr>
  </w:style>
  <w:style w:type="character" w:customStyle="1" w:styleId="pmterms1">
    <w:name w:val="pmterms1"/>
    <w:basedOn w:val="DefaultParagraphFont"/>
    <w:rsid w:val="000E77DE"/>
  </w:style>
  <w:style w:type="paragraph" w:styleId="Title">
    <w:name w:val="Title"/>
    <w:basedOn w:val="Normal"/>
    <w:link w:val="TitleChar1"/>
    <w:uiPriority w:val="3"/>
    <w:qFormat/>
    <w:rsid w:val="000E77DE"/>
    <w:pPr>
      <w:jc w:val="center"/>
    </w:pPr>
    <w:rPr>
      <w:rFonts w:ascii="Times New Roman" w:eastAsia="Times New Roman" w:hAnsi="Times New Roman" w:cs="Times New Roman"/>
      <w:b/>
      <w:bCs/>
      <w:sz w:val="32"/>
      <w:szCs w:val="24"/>
    </w:rPr>
  </w:style>
  <w:style w:type="character" w:customStyle="1" w:styleId="TitleChar">
    <w:name w:val="Title Char"/>
    <w:basedOn w:val="DefaultParagraphFont"/>
    <w:uiPriority w:val="6"/>
    <w:qFormat/>
    <w:rsid w:val="000E77D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link w:val="Title"/>
    <w:uiPriority w:val="10"/>
    <w:rsid w:val="000E77DE"/>
    <w:rPr>
      <w:rFonts w:ascii="Times New Roman" w:eastAsia="Times New Roman" w:hAnsi="Times New Roman" w:cs="Times New Roman"/>
      <w:b/>
      <w:bCs/>
      <w:sz w:val="32"/>
      <w:szCs w:val="24"/>
    </w:rPr>
  </w:style>
  <w:style w:type="paragraph" w:styleId="EnvelopeReturn">
    <w:name w:val="envelope return"/>
    <w:basedOn w:val="Normal"/>
    <w:rsid w:val="000E77DE"/>
    <w:rPr>
      <w:rFonts w:ascii="Arial" w:eastAsia="Times New Roman" w:hAnsi="Arial" w:cs="Arial"/>
      <w:sz w:val="24"/>
      <w:szCs w:val="20"/>
    </w:rPr>
  </w:style>
  <w:style w:type="paragraph" w:styleId="EnvelopeAddress">
    <w:name w:val="envelope address"/>
    <w:basedOn w:val="Normal"/>
    <w:rsid w:val="000E77DE"/>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0E77DE"/>
  </w:style>
  <w:style w:type="character" w:customStyle="1" w:styleId="author0">
    <w:name w:val="author"/>
    <w:basedOn w:val="DefaultParagraphFont"/>
    <w:rsid w:val="000E77DE"/>
  </w:style>
  <w:style w:type="character" w:customStyle="1" w:styleId="bio">
    <w:name w:val="bio"/>
    <w:basedOn w:val="DefaultParagraphFont"/>
    <w:rsid w:val="000E77DE"/>
  </w:style>
  <w:style w:type="character" w:customStyle="1" w:styleId="storytextstyle">
    <w:name w:val="storytextstyle"/>
    <w:basedOn w:val="DefaultParagraphFont"/>
    <w:rsid w:val="000E77DE"/>
  </w:style>
  <w:style w:type="character" w:customStyle="1" w:styleId="cardunderlinedCharChar">
    <w:name w:val="card underlined Char Char"/>
    <w:rsid w:val="000E77DE"/>
    <w:rPr>
      <w:rFonts w:ascii="Arial" w:hAnsi="Arial"/>
      <w:sz w:val="22"/>
      <w:szCs w:val="24"/>
      <w:u w:val="single"/>
      <w:lang w:val="en-US" w:eastAsia="en-US" w:bidi="ar-SA"/>
    </w:rPr>
  </w:style>
  <w:style w:type="character" w:customStyle="1" w:styleId="Style2Char0">
    <w:name w:val="Style2 Char"/>
    <w:link w:val="Style20"/>
    <w:rsid w:val="000E77DE"/>
    <w:rPr>
      <w:rFonts w:ascii="Book Antiqua" w:hAnsi="Book Antiqua"/>
      <w:u w:val="thick"/>
    </w:rPr>
  </w:style>
  <w:style w:type="character" w:customStyle="1" w:styleId="SmallChar">
    <w:name w:val="Small Char"/>
    <w:rsid w:val="000E77DE"/>
    <w:rPr>
      <w:rFonts w:ascii="Book Antiqua" w:hAnsi="Book Antiqua"/>
      <w:sz w:val="16"/>
      <w:szCs w:val="24"/>
      <w:lang w:val="en-US" w:eastAsia="en-US" w:bidi="ar-SA"/>
    </w:rPr>
  </w:style>
  <w:style w:type="character" w:customStyle="1" w:styleId="Style2Char1">
    <w:name w:val="Style2 Char1"/>
    <w:rsid w:val="000E77DE"/>
    <w:rPr>
      <w:rFonts w:ascii="Book Antiqua" w:hAnsi="Book Antiqua"/>
      <w:szCs w:val="24"/>
      <w:u w:val="thick"/>
      <w:lang w:val="en-US" w:eastAsia="en-US" w:bidi="ar-SA"/>
    </w:rPr>
  </w:style>
  <w:style w:type="character" w:customStyle="1" w:styleId="Style1Char1">
    <w:name w:val="Style1 Char1"/>
    <w:rsid w:val="000E77DE"/>
    <w:rPr>
      <w:rFonts w:ascii="Book Antiqua" w:hAnsi="Book Antiqua"/>
      <w:sz w:val="16"/>
      <w:szCs w:val="16"/>
      <w:lang w:val="en-US" w:eastAsia="en-US" w:bidi="ar-SA"/>
    </w:rPr>
  </w:style>
  <w:style w:type="character" w:customStyle="1" w:styleId="articlehead21">
    <w:name w:val="articlehead21"/>
    <w:rsid w:val="000E77DE"/>
    <w:rPr>
      <w:rFonts w:ascii="Arial" w:hAnsi="Arial" w:cs="Arial" w:hint="default"/>
      <w:b/>
      <w:bCs/>
      <w:color w:val="660000"/>
      <w:sz w:val="20"/>
      <w:szCs w:val="20"/>
    </w:rPr>
  </w:style>
  <w:style w:type="paragraph" w:customStyle="1" w:styleId="shellscontentions">
    <w:name w:val="shells/contentions"/>
    <w:basedOn w:val="TagCite"/>
    <w:rsid w:val="000E77DE"/>
    <w:rPr>
      <w:sz w:val="24"/>
    </w:rPr>
  </w:style>
  <w:style w:type="character" w:customStyle="1" w:styleId="BoldandUnderlineChar2Char1">
    <w:name w:val="Bold and Underline Char2 Char1"/>
    <w:rsid w:val="000E77DE"/>
    <w:rPr>
      <w:b/>
      <w:szCs w:val="24"/>
      <w:u w:val="single"/>
      <w:lang w:val="en-US" w:eastAsia="en-US" w:bidi="ar-SA"/>
    </w:rPr>
  </w:style>
  <w:style w:type="character" w:customStyle="1" w:styleId="BoldUnderlineChar0">
    <w:name w:val="BoldUnderline Char"/>
    <w:rsid w:val="000E77DE"/>
    <w:rPr>
      <w:b/>
      <w:szCs w:val="24"/>
      <w:u w:val="single"/>
      <w:lang w:val="en-US" w:eastAsia="en-US" w:bidi="ar-SA"/>
    </w:rPr>
  </w:style>
  <w:style w:type="character" w:customStyle="1" w:styleId="TagCiteChar1">
    <w:name w:val="Tag/Cite Char1"/>
    <w:rsid w:val="000E77DE"/>
    <w:rPr>
      <w:b/>
      <w:lang w:val="en-US" w:eastAsia="en-US" w:bidi="ar-SA"/>
    </w:rPr>
  </w:style>
  <w:style w:type="character" w:customStyle="1" w:styleId="goohl2">
    <w:name w:val="goohl2"/>
    <w:basedOn w:val="DefaultParagraphFont"/>
    <w:rsid w:val="000E77DE"/>
  </w:style>
  <w:style w:type="character" w:customStyle="1" w:styleId="normal0">
    <w:name w:val="normal"/>
    <w:basedOn w:val="DefaultParagraphFont"/>
    <w:rsid w:val="000E77DE"/>
  </w:style>
  <w:style w:type="paragraph" w:customStyle="1" w:styleId="BriefTitle1">
    <w:name w:val="Brief Title 1"/>
    <w:basedOn w:val="Normal"/>
    <w:rsid w:val="000E77DE"/>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E77DE"/>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0E77DE"/>
    <w:rPr>
      <w:lang w:val="en-US" w:eastAsia="en-US" w:bidi="ar-SA"/>
    </w:rPr>
  </w:style>
  <w:style w:type="character" w:customStyle="1" w:styleId="BriefTitle1Char">
    <w:name w:val="Brief Title 1 Char"/>
    <w:rsid w:val="000E77DE"/>
    <w:rPr>
      <w:b/>
      <w:u w:val="single"/>
      <w:lang w:val="en-US" w:eastAsia="en-US" w:bidi="ar-SA"/>
    </w:rPr>
  </w:style>
  <w:style w:type="character" w:customStyle="1" w:styleId="TagCiteCharChar">
    <w:name w:val="Tag/Cite Char Char"/>
    <w:rsid w:val="000E77DE"/>
    <w:rPr>
      <w:b/>
      <w:lang w:val="en-US" w:eastAsia="en-US" w:bidi="ar-SA"/>
    </w:rPr>
  </w:style>
  <w:style w:type="paragraph" w:customStyle="1" w:styleId="ShellTitles">
    <w:name w:val="ShellTitles"/>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E77DE"/>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E77DE"/>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E77DE"/>
  </w:style>
  <w:style w:type="character" w:customStyle="1" w:styleId="CardChar10">
    <w:name w:val="Card Char1"/>
    <w:rsid w:val="000E77DE"/>
    <w:rPr>
      <w:lang w:val="en-US" w:eastAsia="en-US" w:bidi="ar-SA"/>
    </w:rPr>
  </w:style>
  <w:style w:type="character" w:customStyle="1" w:styleId="prodgeneral1">
    <w:name w:val="prodgeneral1"/>
    <w:rsid w:val="000E77DE"/>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E77DE"/>
  </w:style>
  <w:style w:type="paragraph" w:customStyle="1" w:styleId="BoldUnderline0">
    <w:name w:val="BoldUnderline"/>
    <w:basedOn w:val="Normal"/>
    <w:rsid w:val="000E77DE"/>
    <w:rPr>
      <w:rFonts w:ascii="Times New Roman" w:eastAsia="Times New Roman" w:hAnsi="Times New Roman" w:cs="Times New Roman"/>
      <w:b/>
      <w:sz w:val="20"/>
      <w:szCs w:val="24"/>
      <w:u w:val="single"/>
    </w:rPr>
  </w:style>
  <w:style w:type="character" w:customStyle="1" w:styleId="summary1">
    <w:name w:val="summary1"/>
    <w:rsid w:val="000E77DE"/>
    <w:rPr>
      <w:rFonts w:ascii="Arial" w:hAnsi="Arial" w:cs="Arial" w:hint="default"/>
      <w:sz w:val="18"/>
      <w:szCs w:val="18"/>
    </w:rPr>
  </w:style>
  <w:style w:type="paragraph" w:customStyle="1" w:styleId="ToRead">
    <w:name w:val="To Read"/>
    <w:basedOn w:val="Normal"/>
    <w:rsid w:val="000E77DE"/>
    <w:pPr>
      <w:ind w:left="720"/>
    </w:pPr>
    <w:rPr>
      <w:rFonts w:ascii="Verdana" w:eastAsia="Times New Roman" w:hAnsi="Verdana" w:cs="Times New Roman"/>
      <w:b/>
      <w:sz w:val="20"/>
      <w:szCs w:val="24"/>
      <w:u w:val="single"/>
    </w:rPr>
  </w:style>
  <w:style w:type="character" w:customStyle="1" w:styleId="text3">
    <w:name w:val="text3"/>
    <w:basedOn w:val="DefaultParagraphFont"/>
    <w:rsid w:val="000E77DE"/>
  </w:style>
  <w:style w:type="paragraph" w:customStyle="1" w:styleId="Style10">
    <w:name w:val="Style 1"/>
    <w:basedOn w:val="Normal"/>
    <w:rsid w:val="000E77DE"/>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E77DE"/>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0E77DE"/>
    <w:rPr>
      <w:rFonts w:ascii="Palatino Linotype" w:hAnsi="Palatino Linotype"/>
      <w:b/>
      <w:sz w:val="24"/>
      <w:szCs w:val="24"/>
      <w:lang w:val="en-US" w:eastAsia="en-US" w:bidi="ar-SA"/>
    </w:rPr>
  </w:style>
  <w:style w:type="paragraph" w:customStyle="1" w:styleId="listlevel1">
    <w:name w:val="list level 1"/>
    <w:basedOn w:val="Normal"/>
    <w:rsid w:val="000E77DE"/>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E77DE"/>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E77DE"/>
    <w:pPr>
      <w:ind w:left="1660"/>
    </w:pPr>
  </w:style>
  <w:style w:type="paragraph" w:customStyle="1" w:styleId="PageNumber1">
    <w:name w:val="Page Number1"/>
    <w:basedOn w:val="Normal"/>
    <w:next w:val="Normal"/>
    <w:rsid w:val="000E77DE"/>
    <w:rPr>
      <w:rFonts w:ascii="Times New Roman" w:eastAsia="Times New Roman" w:hAnsi="Times New Roman" w:cs="Times New Roman"/>
      <w:sz w:val="20"/>
      <w:szCs w:val="24"/>
    </w:rPr>
  </w:style>
  <w:style w:type="paragraph" w:customStyle="1" w:styleId="Cite1">
    <w:name w:val="Cite1"/>
    <w:rsid w:val="000E77D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E77D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E77D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E77DE"/>
    <w:pPr>
      <w:ind w:left="288" w:right="288"/>
    </w:pPr>
    <w:rPr>
      <w:rFonts w:ascii="Times New Roman" w:eastAsia="Times New Roman" w:hAnsi="Times New Roman" w:cs="Times New Roman"/>
      <w:sz w:val="20"/>
      <w:szCs w:val="24"/>
    </w:rPr>
  </w:style>
  <w:style w:type="paragraph" w:customStyle="1" w:styleId="cite20">
    <w:name w:val="cite2"/>
    <w:rsid w:val="000E77D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0E77DE"/>
    <w:rPr>
      <w:rFonts w:ascii="Times New Roman" w:hAnsi="Times New Roman"/>
      <w:sz w:val="20"/>
      <w:u w:val="single"/>
      <w:lang w:eastAsia="en-US"/>
    </w:rPr>
  </w:style>
  <w:style w:type="paragraph" w:customStyle="1" w:styleId="articletext">
    <w:name w:val="articletext"/>
    <w:basedOn w:val="Normal"/>
    <w:rsid w:val="000E77DE"/>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0E77DE"/>
    <w:rPr>
      <w:rFonts w:ascii="Arial Narrow" w:hAnsi="Arial Narrow"/>
      <w:sz w:val="24"/>
      <w:szCs w:val="24"/>
      <w:u w:val="single"/>
      <w:lang w:val="en-US" w:eastAsia="en-US" w:bidi="ar-SA"/>
    </w:rPr>
  </w:style>
  <w:style w:type="character" w:customStyle="1" w:styleId="cardtextsmallChar">
    <w:name w:val="card text small Char"/>
    <w:rsid w:val="000E77DE"/>
    <w:rPr>
      <w:rFonts w:ascii="Arial Narrow" w:hAnsi="Arial Narrow"/>
      <w:sz w:val="16"/>
      <w:szCs w:val="24"/>
      <w:lang w:val="en-US" w:eastAsia="en-US" w:bidi="ar-SA"/>
    </w:rPr>
  </w:style>
  <w:style w:type="paragraph" w:customStyle="1" w:styleId="cardtextsmall">
    <w:name w:val="card text small"/>
    <w:basedOn w:val="Normal"/>
    <w:rsid w:val="000E77DE"/>
    <w:rPr>
      <w:rFonts w:ascii="Arial Narrow" w:eastAsia="Times New Roman" w:hAnsi="Arial Narrow" w:cs="Times New Roman"/>
      <w:sz w:val="16"/>
      <w:szCs w:val="24"/>
    </w:rPr>
  </w:style>
  <w:style w:type="paragraph" w:customStyle="1" w:styleId="CaseListNormal">
    <w:name w:val="Case List Normal"/>
    <w:basedOn w:val="Normal"/>
    <w:rsid w:val="000E77DE"/>
    <w:rPr>
      <w:rFonts w:ascii="Times" w:eastAsia="Times New Roman" w:hAnsi="Times" w:cs="Times New Roman"/>
      <w:sz w:val="20"/>
      <w:szCs w:val="26"/>
    </w:rPr>
  </w:style>
  <w:style w:type="paragraph" w:customStyle="1" w:styleId="Body">
    <w:name w:val="Body"/>
    <w:basedOn w:val="Normal"/>
    <w:rsid w:val="000E77DE"/>
    <w:pPr>
      <w:outlineLvl w:val="3"/>
    </w:pPr>
    <w:rPr>
      <w:rFonts w:ascii="Times New Roman" w:eastAsia="Times New Roman" w:hAnsi="Times New Roman" w:cs="Times New Roman"/>
      <w:sz w:val="20"/>
      <w:szCs w:val="20"/>
    </w:rPr>
  </w:style>
  <w:style w:type="paragraph" w:customStyle="1" w:styleId="bodyChar">
    <w:name w:val="body Char"/>
    <w:basedOn w:val="Heading2"/>
    <w:rsid w:val="000E77DE"/>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0E77DE"/>
    <w:rPr>
      <w:rFonts w:ascii="Verdana" w:hAnsi="Verdana" w:hint="default"/>
      <w:b/>
      <w:bCs/>
      <w:color w:val="293643"/>
      <w:sz w:val="24"/>
      <w:szCs w:val="24"/>
    </w:rPr>
  </w:style>
  <w:style w:type="character" w:customStyle="1" w:styleId="storyheader1">
    <w:name w:val="storyheader1"/>
    <w:rsid w:val="000E77DE"/>
    <w:rPr>
      <w:rFonts w:ascii="Verdana" w:hAnsi="Verdana" w:hint="default"/>
      <w:b/>
      <w:bCs/>
      <w:color w:val="000000"/>
      <w:sz w:val="21"/>
      <w:szCs w:val="21"/>
    </w:rPr>
  </w:style>
  <w:style w:type="paragraph" w:customStyle="1" w:styleId="Debate">
    <w:name w:val="Debate"/>
    <w:basedOn w:val="Normal"/>
    <w:rsid w:val="000E77DE"/>
    <w:pPr>
      <w:widowControl w:val="0"/>
      <w:autoSpaceDE w:val="0"/>
      <w:autoSpaceDN w:val="0"/>
      <w:adjustRightInd w:val="0"/>
    </w:pPr>
    <w:rPr>
      <w:rFonts w:eastAsia="SimSun" w:cs="Courier"/>
      <w:lang w:eastAsia="zh-CN"/>
    </w:rPr>
  </w:style>
  <w:style w:type="paragraph" w:customStyle="1" w:styleId="TimesNewRoman12">
    <w:name w:val="TimesNewRoman12"/>
    <w:rsid w:val="000E77D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0E77DE"/>
    <w:rPr>
      <w:rFonts w:ascii="Arial" w:hAnsi="Arial"/>
      <w:sz w:val="22"/>
      <w:szCs w:val="24"/>
      <w:u w:val="single"/>
      <w:lang w:val="en-US" w:eastAsia="en-US" w:bidi="ar-SA"/>
    </w:rPr>
  </w:style>
  <w:style w:type="paragraph" w:customStyle="1" w:styleId="medium-normal">
    <w:name w:val="medium-normal"/>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E77DE"/>
    <w:rPr>
      <w:rFonts w:ascii="Times New Roman" w:eastAsia="Times New Roman" w:hAnsi="Times New Roman" w:cs="Times New Roman"/>
      <w:sz w:val="18"/>
      <w:szCs w:val="24"/>
    </w:rPr>
  </w:style>
  <w:style w:type="character" w:customStyle="1" w:styleId="Style8pt">
    <w:name w:val="Style 8 pt"/>
    <w:rsid w:val="000E77DE"/>
    <w:rPr>
      <w:sz w:val="16"/>
    </w:rPr>
  </w:style>
  <w:style w:type="paragraph" w:customStyle="1" w:styleId="textChar">
    <w:name w:val="text Char"/>
    <w:basedOn w:val="Normal"/>
    <w:autoRedefine/>
    <w:rsid w:val="000E77DE"/>
    <w:rPr>
      <w:rFonts w:ascii="Times New Roman" w:eastAsia="Times New Roman" w:hAnsi="Times New Roman" w:cs="Times New Roman"/>
      <w:color w:val="000000"/>
      <w:sz w:val="18"/>
      <w:szCs w:val="24"/>
    </w:rPr>
  </w:style>
  <w:style w:type="paragraph" w:customStyle="1" w:styleId="text1">
    <w:name w:val="text1"/>
    <w:basedOn w:val="Normal"/>
    <w:autoRedefine/>
    <w:rsid w:val="000E77DE"/>
    <w:rPr>
      <w:rFonts w:ascii="Times New Roman" w:eastAsia="Times New Roman" w:hAnsi="Times New Roman" w:cs="Times New Roman"/>
      <w:sz w:val="20"/>
      <w:szCs w:val="20"/>
    </w:rPr>
  </w:style>
  <w:style w:type="character" w:customStyle="1" w:styleId="article1">
    <w:name w:val="article1"/>
    <w:rsid w:val="000E77DE"/>
    <w:rPr>
      <w:rFonts w:ascii="Verdana" w:hAnsi="Verdana" w:hint="default"/>
      <w:color w:val="333333"/>
      <w:sz w:val="16"/>
      <w:szCs w:val="16"/>
    </w:rPr>
  </w:style>
  <w:style w:type="paragraph" w:customStyle="1" w:styleId="RepeatBlockHeading">
    <w:name w:val="Repeat Block Heading"/>
    <w:basedOn w:val="Normal"/>
    <w:autoRedefine/>
    <w:rsid w:val="000E77DE"/>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0E77DE"/>
    <w:rPr>
      <w:color w:val="3300CC"/>
      <w:u w:val="single"/>
    </w:rPr>
  </w:style>
  <w:style w:type="paragraph" w:customStyle="1" w:styleId="story-headline">
    <w:name w:val="story-headline"/>
    <w:basedOn w:val="Normal"/>
    <w:rsid w:val="000E77DE"/>
    <w:pPr>
      <w:spacing w:before="72" w:after="72"/>
    </w:pPr>
    <w:rPr>
      <w:rFonts w:ascii="Arial" w:eastAsia="Times New Roman" w:hAnsi="Arial" w:cs="Arial"/>
      <w:b/>
      <w:bCs/>
      <w:sz w:val="26"/>
      <w:szCs w:val="26"/>
    </w:rPr>
  </w:style>
  <w:style w:type="paragraph" w:customStyle="1" w:styleId="story-body">
    <w:name w:val="story-body"/>
    <w:basedOn w:val="Normal"/>
    <w:rsid w:val="000E77DE"/>
    <w:pPr>
      <w:spacing w:before="100" w:beforeAutospacing="1" w:after="100" w:afterAutospacing="1"/>
    </w:pPr>
    <w:rPr>
      <w:rFonts w:ascii="Arial" w:eastAsia="Times New Roman" w:hAnsi="Arial" w:cs="Arial"/>
    </w:rPr>
  </w:style>
  <w:style w:type="character" w:customStyle="1" w:styleId="story-posted-date1">
    <w:name w:val="story-posted-date1"/>
    <w:rsid w:val="000E77DE"/>
    <w:rPr>
      <w:rFonts w:ascii="Arial" w:hAnsi="Arial" w:cs="Arial" w:hint="default"/>
      <w:b w:val="0"/>
      <w:bCs w:val="0"/>
      <w:sz w:val="19"/>
      <w:szCs w:val="19"/>
    </w:rPr>
  </w:style>
  <w:style w:type="paragraph" w:customStyle="1" w:styleId="story-dateline">
    <w:name w:val="story-dateline"/>
    <w:basedOn w:val="Normal"/>
    <w:rsid w:val="000E77DE"/>
    <w:rPr>
      <w:rFonts w:ascii="Arial" w:eastAsia="Times New Roman" w:hAnsi="Arial" w:cs="Arial"/>
      <w:b/>
      <w:bCs/>
    </w:rPr>
  </w:style>
  <w:style w:type="paragraph" w:customStyle="1" w:styleId="TextofCards">
    <w:name w:val="Text of Cards"/>
    <w:basedOn w:val="Normal"/>
    <w:rsid w:val="000E77DE"/>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E77DE"/>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0E77DE"/>
    <w:rPr>
      <w:rFonts w:eastAsia="SimSun" w:cs="Arial"/>
      <w:b/>
      <w:bCs/>
      <w:iCs/>
      <w:sz w:val="24"/>
      <w:szCs w:val="28"/>
      <w:lang w:val="en-US" w:eastAsia="zh-CN" w:bidi="ar-SA"/>
    </w:rPr>
  </w:style>
  <w:style w:type="character" w:customStyle="1" w:styleId="Style4Char">
    <w:name w:val="Style4 Char"/>
    <w:rsid w:val="000E77DE"/>
    <w:rPr>
      <w:rFonts w:ascii="Arial Narrow" w:hAnsi="Arial Narrow"/>
      <w:szCs w:val="24"/>
      <w:u w:val="single"/>
      <w:lang w:val="en-US" w:eastAsia="en-US" w:bidi="ar-SA"/>
    </w:rPr>
  </w:style>
  <w:style w:type="paragraph" w:customStyle="1" w:styleId="PageHeading">
    <w:name w:val="Page Heading"/>
    <w:basedOn w:val="Heading2"/>
    <w:rsid w:val="000E77DE"/>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0E77DE"/>
  </w:style>
  <w:style w:type="paragraph" w:customStyle="1" w:styleId="tagCharChar1Char">
    <w:name w:val="tag Char Char1 Char"/>
    <w:basedOn w:val="CardChar1"/>
    <w:rsid w:val="000E77DE"/>
    <w:pPr>
      <w:widowControl/>
      <w:autoSpaceDE/>
      <w:autoSpaceDN/>
      <w:adjustRightInd/>
    </w:pPr>
    <w:rPr>
      <w:b/>
      <w:bCs/>
      <w:sz w:val="24"/>
      <w:szCs w:val="24"/>
    </w:rPr>
  </w:style>
  <w:style w:type="character" w:customStyle="1" w:styleId="textmedium">
    <w:name w:val="textmedium"/>
    <w:basedOn w:val="DefaultParagraphFont"/>
    <w:rsid w:val="000E77DE"/>
  </w:style>
  <w:style w:type="character" w:customStyle="1" w:styleId="citation1">
    <w:name w:val="citation1"/>
    <w:rsid w:val="000E77DE"/>
    <w:rPr>
      <w:rFonts w:ascii="Verdana" w:hAnsi="Verdana" w:hint="default"/>
      <w:sz w:val="17"/>
      <w:szCs w:val="17"/>
    </w:rPr>
  </w:style>
  <w:style w:type="character" w:customStyle="1" w:styleId="hithighlite">
    <w:name w:val="hithighlite"/>
    <w:basedOn w:val="DefaultParagraphFont"/>
    <w:rsid w:val="000E77DE"/>
  </w:style>
  <w:style w:type="character" w:customStyle="1" w:styleId="articlecontent">
    <w:name w:val="articlecontent"/>
    <w:basedOn w:val="DefaultParagraphFont"/>
    <w:rsid w:val="000E77DE"/>
  </w:style>
  <w:style w:type="paragraph" w:styleId="FootnoteText">
    <w:name w:val="footnote text"/>
    <w:basedOn w:val="Normal"/>
    <w:link w:val="FootnoteTextChar"/>
    <w:rsid w:val="000E77DE"/>
    <w:rPr>
      <w:rFonts w:ascii="Times" w:eastAsia="Times" w:hAnsi="Times" w:cs="Times New Roman"/>
      <w:sz w:val="20"/>
      <w:szCs w:val="20"/>
    </w:rPr>
  </w:style>
  <w:style w:type="character" w:customStyle="1" w:styleId="FootnoteTextChar">
    <w:name w:val="Footnote Text Char"/>
    <w:basedOn w:val="DefaultParagraphFont"/>
    <w:link w:val="FootnoteText"/>
    <w:rsid w:val="000E77DE"/>
    <w:rPr>
      <w:rFonts w:ascii="Times" w:eastAsia="Times" w:hAnsi="Times" w:cs="Times New Roman"/>
      <w:sz w:val="20"/>
      <w:szCs w:val="20"/>
    </w:rPr>
  </w:style>
  <w:style w:type="paragraph" w:customStyle="1" w:styleId="inside-copy">
    <w:name w:val="inside-copy"/>
    <w:basedOn w:val="Normal"/>
    <w:rsid w:val="000E77DE"/>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E77DE"/>
    <w:rPr>
      <w:rFonts w:ascii="Arial Narrow" w:eastAsia="Times New Roman" w:hAnsi="Arial Narrow" w:cs="Times New Roman"/>
      <w:b/>
      <w:szCs w:val="24"/>
    </w:rPr>
  </w:style>
  <w:style w:type="paragraph" w:customStyle="1" w:styleId="OmniPage1">
    <w:name w:val="OmniPage #1"/>
    <w:basedOn w:val="Normal"/>
    <w:rsid w:val="000E77DE"/>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E77DE"/>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E77DE"/>
    <w:rPr>
      <w:rFonts w:ascii="Arial" w:hAnsi="Arial"/>
      <w:b w:val="0"/>
      <w:caps w:val="0"/>
      <w:sz w:val="20"/>
    </w:rPr>
  </w:style>
  <w:style w:type="paragraph" w:customStyle="1" w:styleId="ProjectTitleLine">
    <w:name w:val="Project Title Line"/>
    <w:basedOn w:val="Normal"/>
    <w:next w:val="Normal"/>
    <w:autoRedefine/>
    <w:rsid w:val="000E77DE"/>
    <w:pPr>
      <w:jc w:val="center"/>
    </w:pPr>
    <w:rPr>
      <w:rFonts w:ascii="Arial" w:eastAsia="Times New Roman" w:hAnsi="Arial" w:cs="Times New Roman"/>
      <w:caps/>
      <w:sz w:val="20"/>
      <w:szCs w:val="20"/>
    </w:rPr>
  </w:style>
  <w:style w:type="character" w:customStyle="1" w:styleId="fource1">
    <w:name w:val="fource1"/>
    <w:rsid w:val="000E77DE"/>
    <w:rPr>
      <w:sz w:val="34"/>
      <w:szCs w:val="34"/>
    </w:rPr>
  </w:style>
  <w:style w:type="character" w:customStyle="1" w:styleId="Style3Char">
    <w:name w:val="Style3 Char"/>
    <w:rsid w:val="000E77DE"/>
    <w:rPr>
      <w:rFonts w:ascii="Arial Narrow" w:hAnsi="Arial Narrow"/>
      <w:b/>
      <w:sz w:val="22"/>
      <w:szCs w:val="24"/>
      <w:lang w:val="en-US" w:eastAsia="en-US" w:bidi="ar-SA"/>
    </w:rPr>
  </w:style>
  <w:style w:type="paragraph" w:customStyle="1" w:styleId="LanguageStrike">
    <w:name w:val="Language Strike"/>
    <w:basedOn w:val="Normal"/>
    <w:next w:val="Normal"/>
    <w:rsid w:val="000E77DE"/>
    <w:rPr>
      <w:rFonts w:ascii="Arial Narrow" w:eastAsia="Times New Roman" w:hAnsi="Arial Narrow" w:cs="Times New Roman"/>
      <w:strike/>
      <w:sz w:val="20"/>
      <w:szCs w:val="24"/>
    </w:rPr>
  </w:style>
  <w:style w:type="character" w:customStyle="1" w:styleId="LanguageStrikeChar">
    <w:name w:val="Language Strike Char"/>
    <w:rsid w:val="000E77DE"/>
    <w:rPr>
      <w:rFonts w:ascii="Arial Narrow" w:hAnsi="Arial Narrow"/>
      <w:strike/>
      <w:szCs w:val="24"/>
      <w:lang w:val="en-US" w:eastAsia="en-US" w:bidi="ar-SA"/>
    </w:rPr>
  </w:style>
  <w:style w:type="paragraph" w:customStyle="1" w:styleId="NormalVerdana">
    <w:name w:val="Normal + Verdana"/>
    <w:aliases w:val="10 pt,White,Normal + Arial"/>
    <w:basedOn w:val="Normal"/>
    <w:rsid w:val="000E77DE"/>
    <w:rPr>
      <w:rFonts w:ascii="Arial" w:eastAsia="Times New Roman" w:hAnsi="Arial" w:cs="Arial"/>
      <w:sz w:val="20"/>
      <w:szCs w:val="20"/>
      <w:u w:val="single"/>
    </w:rPr>
  </w:style>
  <w:style w:type="paragraph" w:customStyle="1" w:styleId="Normal10pt">
    <w:name w:val="Normal + 10 pt"/>
    <w:basedOn w:val="Normal"/>
    <w:rsid w:val="000E77DE"/>
    <w:rPr>
      <w:rFonts w:ascii="Times New Roman" w:eastAsia="Times New Roman" w:hAnsi="Times New Roman" w:cs="Times New Roman"/>
      <w:sz w:val="20"/>
      <w:szCs w:val="20"/>
    </w:rPr>
  </w:style>
  <w:style w:type="paragraph" w:customStyle="1" w:styleId="Read">
    <w:name w:val="Read"/>
    <w:basedOn w:val="Normal"/>
    <w:rsid w:val="000E77DE"/>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0E77DE"/>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E77DE"/>
  </w:style>
  <w:style w:type="character" w:customStyle="1" w:styleId="ds">
    <w:name w:val="ds"/>
    <w:basedOn w:val="DefaultParagraphFont"/>
    <w:rsid w:val="000E77DE"/>
  </w:style>
  <w:style w:type="character" w:customStyle="1" w:styleId="caps">
    <w:name w:val="caps"/>
    <w:basedOn w:val="DefaultParagraphFont"/>
    <w:rsid w:val="000E77DE"/>
  </w:style>
  <w:style w:type="character" w:customStyle="1" w:styleId="UnderliningChar1">
    <w:name w:val="Underlining Char1"/>
    <w:rsid w:val="000E77DE"/>
    <w:rPr>
      <w:rFonts w:ascii="Arial Narrow" w:hAnsi="Arial Narrow"/>
      <w:szCs w:val="24"/>
      <w:u w:val="single"/>
      <w:lang w:val="en-US" w:eastAsia="en-US" w:bidi="ar-SA"/>
    </w:rPr>
  </w:style>
  <w:style w:type="character" w:customStyle="1" w:styleId="UnderliningChar2">
    <w:name w:val="Underlining Char2"/>
    <w:rsid w:val="000E77DE"/>
    <w:rPr>
      <w:rFonts w:ascii="Arial Narrow" w:hAnsi="Arial Narrow"/>
      <w:szCs w:val="24"/>
      <w:u w:val="single"/>
      <w:lang w:val="en-US" w:eastAsia="en-US" w:bidi="ar-SA"/>
    </w:rPr>
  </w:style>
  <w:style w:type="character" w:customStyle="1" w:styleId="MicroTextChar1">
    <w:name w:val="MicroText Char1"/>
    <w:rsid w:val="000E77DE"/>
    <w:rPr>
      <w:rFonts w:ascii="Arial Narrow" w:hAnsi="Arial Narrow"/>
      <w:sz w:val="12"/>
      <w:szCs w:val="24"/>
      <w:lang w:val="en-US" w:eastAsia="en-US" w:bidi="ar-SA"/>
    </w:rPr>
  </w:style>
  <w:style w:type="paragraph" w:customStyle="1" w:styleId="CM12">
    <w:name w:val="CM12"/>
    <w:basedOn w:val="Default"/>
    <w:next w:val="Default"/>
    <w:rsid w:val="000E77D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E77D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E77DE"/>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0E77DE"/>
    <w:rPr>
      <w:vertAlign w:val="baseline"/>
    </w:rPr>
  </w:style>
  <w:style w:type="paragraph" w:styleId="EndnoteText">
    <w:name w:val="endnote text"/>
    <w:basedOn w:val="Normal"/>
    <w:link w:val="EndnoteTextChar"/>
    <w:rsid w:val="000E77DE"/>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0E77DE"/>
    <w:rPr>
      <w:rFonts w:ascii="Times New Roman" w:eastAsia="Times New Roman" w:hAnsi="Times New Roman" w:cs="Times New Roman"/>
      <w:szCs w:val="20"/>
    </w:rPr>
  </w:style>
  <w:style w:type="paragraph" w:customStyle="1" w:styleId="bold">
    <w:name w:val="bold"/>
    <w:basedOn w:val="Normal"/>
    <w:rsid w:val="000E77DE"/>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E77DE"/>
    <w:rPr>
      <w:rFonts w:ascii="Arial Narrow" w:eastAsia="Times New Roman" w:hAnsi="Arial Narrow" w:cs="Times New Roman"/>
      <w:strike/>
      <w:sz w:val="20"/>
      <w:szCs w:val="20"/>
    </w:rPr>
  </w:style>
  <w:style w:type="paragraph" w:customStyle="1" w:styleId="textbodyblack">
    <w:name w:val="textbodyblack"/>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0E77DE"/>
    <w:rPr>
      <w:sz w:val="20"/>
    </w:rPr>
  </w:style>
  <w:style w:type="character" w:customStyle="1" w:styleId="SYSHYPERTEXT">
    <w:name w:val="SYS_HYPERTEXT"/>
    <w:rsid w:val="000E77DE"/>
    <w:rPr>
      <w:color w:val="0000FF"/>
      <w:u w:val="single"/>
    </w:rPr>
  </w:style>
  <w:style w:type="character" w:customStyle="1" w:styleId="Hyperlink1">
    <w:name w:val="Hyperlink1"/>
    <w:rsid w:val="000E77D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E77D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E77DE"/>
    <w:rPr>
      <w:rFonts w:ascii="Arial Narrow" w:hAnsi="Arial Narrow"/>
      <w:noProof w:val="0"/>
      <w:szCs w:val="24"/>
      <w:u w:val="single"/>
      <w:lang w:val="en-US" w:eastAsia="en-US" w:bidi="ar-SA"/>
    </w:rPr>
  </w:style>
  <w:style w:type="paragraph" w:customStyle="1" w:styleId="BlockHeading1">
    <w:name w:val="Block Heading 1"/>
    <w:basedOn w:val="Normal"/>
    <w:rsid w:val="000E77D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E77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E77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0E77DE"/>
    <w:rPr>
      <w:rFonts w:ascii="Georgia" w:hAnsi="Georgia"/>
      <w:b/>
      <w:emboss/>
      <w:color w:val="000000"/>
      <w:sz w:val="48"/>
      <w:szCs w:val="48"/>
      <w:lang w:val="en-US" w:eastAsia="en-US" w:bidi="ar-SA"/>
    </w:rPr>
  </w:style>
  <w:style w:type="character" w:customStyle="1" w:styleId="CardTagandCiteChar">
    <w:name w:val="Card Tag and Cite Char"/>
    <w:rsid w:val="000E77DE"/>
    <w:rPr>
      <w:rFonts w:ascii="Arial Narrow" w:hAnsi="Arial Narrow"/>
      <w:b/>
      <w:sz w:val="26"/>
      <w:szCs w:val="24"/>
      <w:lang w:val="en-US" w:eastAsia="en-US" w:bidi="ar-SA"/>
    </w:rPr>
  </w:style>
  <w:style w:type="character" w:customStyle="1" w:styleId="CardText1Char">
    <w:name w:val="Card Text 1 Char"/>
    <w:rsid w:val="000E77DE"/>
    <w:rPr>
      <w:rFonts w:ascii="Arial Narrow" w:hAnsi="Arial Narrow"/>
      <w:color w:val="000000"/>
      <w:sz w:val="24"/>
      <w:szCs w:val="22"/>
      <w:u w:val="single"/>
      <w:lang w:val="en-US" w:eastAsia="en-US" w:bidi="ar-SA"/>
    </w:rPr>
  </w:style>
  <w:style w:type="character" w:customStyle="1" w:styleId="CardText2Char">
    <w:name w:val="Card Text 2 Char"/>
    <w:link w:val="CardText2"/>
    <w:rsid w:val="000E77DE"/>
    <w:rPr>
      <w:rFonts w:ascii="Arial Narrow" w:hAnsi="Arial Narrow"/>
      <w:b/>
      <w:color w:val="000000"/>
      <w:sz w:val="24"/>
      <w:u w:val="single"/>
    </w:rPr>
  </w:style>
  <w:style w:type="paragraph" w:customStyle="1" w:styleId="BlockHeading">
    <w:name w:val="Block Heading"/>
    <w:rsid w:val="000E77DE"/>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0E77DE"/>
    <w:rPr>
      <w:b/>
      <w:sz w:val="24"/>
      <w:szCs w:val="24"/>
      <w:u w:val="single"/>
      <w:lang w:val="en-US" w:eastAsia="en-US" w:bidi="ar-SA"/>
    </w:rPr>
  </w:style>
  <w:style w:type="character" w:customStyle="1" w:styleId="StyleTagTimesNewRomanChar">
    <w:name w:val="Style Tag + Times New Roman Char"/>
    <w:rsid w:val="000E77DE"/>
    <w:rPr>
      <w:b/>
      <w:bCs/>
      <w:noProof w:val="0"/>
      <w:sz w:val="24"/>
      <w:szCs w:val="24"/>
      <w:lang w:val="en-US" w:eastAsia="en-US" w:bidi="ar-SA"/>
    </w:rPr>
  </w:style>
  <w:style w:type="character" w:customStyle="1" w:styleId="ShrinkChar">
    <w:name w:val="Shrink Char"/>
    <w:rsid w:val="000E77DE"/>
    <w:rPr>
      <w:rFonts w:cs="Courier"/>
      <w:bCs/>
      <w:noProof w:val="0"/>
      <w:sz w:val="16"/>
      <w:szCs w:val="16"/>
      <w:lang w:val="en-US" w:eastAsia="en-US" w:bidi="ar-SA"/>
    </w:rPr>
  </w:style>
  <w:style w:type="paragraph" w:customStyle="1" w:styleId="SmallCard">
    <w:name w:val="Small Card"/>
    <w:basedOn w:val="Normal"/>
    <w:rsid w:val="000E77DE"/>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E77DE"/>
    <w:rPr>
      <w:rFonts w:ascii="Arial Narrow" w:hAnsi="Arial Narrow" w:cs="Arial"/>
      <w:b/>
      <w:bCs/>
      <w:iCs/>
      <w:sz w:val="24"/>
      <w:szCs w:val="28"/>
      <w:lang w:val="en-US" w:eastAsia="en-US" w:bidi="ar-SA"/>
    </w:rPr>
  </w:style>
  <w:style w:type="character" w:customStyle="1" w:styleId="UnderliningCharChar">
    <w:name w:val="Underlining Char Char"/>
    <w:rsid w:val="000E77DE"/>
    <w:rPr>
      <w:rFonts w:ascii="Arial Narrow" w:hAnsi="Arial Narrow"/>
      <w:szCs w:val="24"/>
      <w:u w:val="single"/>
      <w:lang w:val="en-US" w:eastAsia="en-US" w:bidi="ar-SA"/>
    </w:rPr>
  </w:style>
  <w:style w:type="character" w:customStyle="1" w:styleId="StyleArialNarrow12ptBold">
    <w:name w:val="Style Arial Narrow 12 pt Bold"/>
    <w:rsid w:val="000E77DE"/>
    <w:rPr>
      <w:rFonts w:ascii="Arial Narrow" w:hAnsi="Arial Narrow"/>
      <w:b/>
      <w:bCs/>
      <w:sz w:val="24"/>
    </w:rPr>
  </w:style>
  <w:style w:type="character" w:customStyle="1" w:styleId="8pointChar">
    <w:name w:val="8 point Char"/>
    <w:rsid w:val="000E77DE"/>
    <w:rPr>
      <w:sz w:val="16"/>
      <w:szCs w:val="24"/>
      <w:lang w:val="en-US" w:eastAsia="en-US" w:bidi="ar-SA"/>
    </w:rPr>
  </w:style>
  <w:style w:type="character" w:customStyle="1" w:styleId="Style1CharChar">
    <w:name w:val="Style1 Char Char"/>
    <w:rsid w:val="000E77D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E77DE"/>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E77DE"/>
    <w:rPr>
      <w:noProof w:val="0"/>
      <w:u w:val="single"/>
      <w:lang w:val="en-US" w:eastAsia="en-US" w:bidi="ar-SA"/>
    </w:rPr>
  </w:style>
  <w:style w:type="character" w:customStyle="1" w:styleId="UnderlinedCharChar1">
    <w:name w:val="Underlined Char Char1"/>
    <w:rsid w:val="000E77DE"/>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0E77DE"/>
    <w:rPr>
      <w:rFonts w:ascii="Georgia" w:eastAsia="Times New Roman" w:hAnsi="Georgia" w:cs="Times New Roman"/>
      <w:sz w:val="24"/>
      <w:szCs w:val="24"/>
    </w:rPr>
  </w:style>
  <w:style w:type="character" w:customStyle="1" w:styleId="Heading2CharChar2">
    <w:name w:val="Heading 2 Char Char2"/>
    <w:rsid w:val="000E77DE"/>
    <w:rPr>
      <w:rFonts w:cs="Arial"/>
      <w:b/>
      <w:bCs/>
      <w:iCs/>
      <w:sz w:val="22"/>
      <w:szCs w:val="28"/>
      <w:lang w:val="en-US" w:eastAsia="en-US" w:bidi="ar-SA"/>
    </w:rPr>
  </w:style>
  <w:style w:type="character" w:customStyle="1" w:styleId="doctitle">
    <w:name w:val="doctitle"/>
    <w:rsid w:val="000E77DE"/>
  </w:style>
  <w:style w:type="character" w:customStyle="1" w:styleId="apple-converted-space">
    <w:name w:val="apple-converted-space"/>
    <w:basedOn w:val="DefaultParagraphFont"/>
    <w:rsid w:val="000E77DE"/>
  </w:style>
  <w:style w:type="character" w:customStyle="1" w:styleId="apple-style-span">
    <w:name w:val="apple-style-span"/>
    <w:basedOn w:val="DefaultParagraphFont"/>
    <w:rsid w:val="000E77DE"/>
  </w:style>
  <w:style w:type="character" w:customStyle="1" w:styleId="FooterChar1">
    <w:name w:val="Footer Char1"/>
    <w:uiPriority w:val="99"/>
    <w:semiHidden/>
    <w:rsid w:val="000E77DE"/>
    <w:rPr>
      <w:rFonts w:ascii="Garamond" w:eastAsia="Calibri" w:hAnsi="Garamond" w:cs="Times New Roman"/>
      <w:szCs w:val="22"/>
    </w:rPr>
  </w:style>
  <w:style w:type="paragraph" w:customStyle="1" w:styleId="CiteCorrected">
    <w:name w:val="Cite Corrected"/>
    <w:basedOn w:val="Normal"/>
    <w:link w:val="CiteCorrectedChar"/>
    <w:rsid w:val="000E77DE"/>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0E77DE"/>
    <w:rPr>
      <w:rFonts w:ascii="Times New Roman" w:eastAsia="Times New Roman" w:hAnsi="Times New Roman" w:cs="Times New Roman"/>
      <w:b/>
      <w:bCs/>
      <w:sz w:val="24"/>
      <w:szCs w:val="16"/>
      <w:u w:val="single"/>
    </w:rPr>
  </w:style>
  <w:style w:type="character" w:customStyle="1" w:styleId="cardtext-underlined">
    <w:name w:val="card text- underlined"/>
    <w:rsid w:val="000E77DE"/>
    <w:rPr>
      <w:rFonts w:ascii="Garamond" w:hAnsi="Garamond"/>
      <w:u w:val="single"/>
    </w:rPr>
  </w:style>
  <w:style w:type="numbering" w:customStyle="1" w:styleId="NoList6">
    <w:name w:val="No List6"/>
    <w:next w:val="NoList"/>
    <w:uiPriority w:val="99"/>
    <w:semiHidden/>
    <w:unhideWhenUsed/>
    <w:rsid w:val="000E77DE"/>
  </w:style>
  <w:style w:type="paragraph" w:customStyle="1" w:styleId="CardText2">
    <w:name w:val="Card Text 2"/>
    <w:basedOn w:val="CardText1"/>
    <w:link w:val="CardText2Char"/>
    <w:rsid w:val="000E77D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0E77DE"/>
  </w:style>
  <w:style w:type="paragraph" w:customStyle="1" w:styleId="StyleLeft02">
    <w:name w:val="Style Left:  0.2&quot;"/>
    <w:basedOn w:val="Normal"/>
    <w:rsid w:val="000E77DE"/>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0E77DE"/>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0E77DE"/>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0E77DE"/>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0E77DE"/>
    <w:pPr>
      <w:spacing w:after="120"/>
    </w:pPr>
    <w:rPr>
      <w:rFonts w:ascii="Arial Narrow" w:eastAsia="Calibri" w:hAnsi="Arial Narrow" w:cs="Times New Roman"/>
      <w:sz w:val="16"/>
      <w:szCs w:val="24"/>
    </w:rPr>
  </w:style>
  <w:style w:type="character" w:customStyle="1" w:styleId="CardText-Underlined0">
    <w:name w:val="Card Text - Underlined"/>
    <w:rsid w:val="000E77DE"/>
    <w:rPr>
      <w:b/>
      <w:sz w:val="18"/>
      <w:u w:val="single"/>
    </w:rPr>
  </w:style>
  <w:style w:type="character" w:customStyle="1" w:styleId="Citation-AuthorDate">
    <w:name w:val="Citation - Author/Date"/>
    <w:rsid w:val="000E77DE"/>
    <w:rPr>
      <w:b/>
      <w:smallCaps/>
      <w:sz w:val="24"/>
      <w:u w:val="single"/>
    </w:rPr>
  </w:style>
  <w:style w:type="character" w:customStyle="1" w:styleId="Style8ptChar">
    <w:name w:val="Style 8 pt Char"/>
    <w:rsid w:val="000E77DE"/>
    <w:rPr>
      <w:rFonts w:ascii="Garamond" w:eastAsia="Calibri" w:hAnsi="Garamond"/>
      <w:sz w:val="16"/>
      <w:szCs w:val="22"/>
    </w:rPr>
  </w:style>
  <w:style w:type="character" w:customStyle="1" w:styleId="IntenseEmphasis">
    <w:name w:val="Intense Emphasis"/>
    <w:aliases w:val="Style,c,ci"/>
    <w:qFormat/>
    <w:rsid w:val="000E77DE"/>
    <w:rPr>
      <w:u w:val="single"/>
    </w:rPr>
  </w:style>
  <w:style w:type="paragraph" w:customStyle="1" w:styleId="Style40">
    <w:name w:val="Style4"/>
    <w:basedOn w:val="Heading4"/>
    <w:qFormat/>
    <w:rsid w:val="000E77DE"/>
    <w:pPr>
      <w:keepLines w:val="0"/>
      <w:spacing w:before="240" w:after="60"/>
    </w:pPr>
    <w:rPr>
      <w:rFonts w:eastAsia="Times New Roman" w:cs="Times New Roman"/>
    </w:rPr>
  </w:style>
  <w:style w:type="paragraph" w:customStyle="1" w:styleId="Style20">
    <w:name w:val="Style2"/>
    <w:basedOn w:val="Normal"/>
    <w:link w:val="Style2Char0"/>
    <w:rsid w:val="000E77DE"/>
    <w:pPr>
      <w:ind w:left="432"/>
      <w:jc w:val="both"/>
    </w:pPr>
    <w:rPr>
      <w:rFonts w:ascii="Book Antiqua" w:hAnsi="Book Antiqua" w:cstheme="minorBidi"/>
      <w:u w:val="thick"/>
    </w:rPr>
  </w:style>
  <w:style w:type="character" w:customStyle="1" w:styleId="message-item">
    <w:name w:val="message-item"/>
    <w:rsid w:val="000E77DE"/>
  </w:style>
  <w:style w:type="character" w:customStyle="1" w:styleId="lightheader">
    <w:name w:val="lightheader"/>
    <w:rsid w:val="000E77DE"/>
  </w:style>
  <w:style w:type="paragraph" w:customStyle="1" w:styleId="post-subtitle">
    <w:name w:val="post-subtitl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0E77DE"/>
    <w:rPr>
      <w:sz w:val="20"/>
    </w:rPr>
  </w:style>
  <w:style w:type="character" w:customStyle="1" w:styleId="A0">
    <w:name w:val="A0"/>
    <w:uiPriority w:val="99"/>
    <w:rsid w:val="000E77DE"/>
    <w:rPr>
      <w:rFonts w:cs="Trebuchet MS"/>
      <w:b/>
      <w:bCs/>
      <w:color w:val="000000"/>
      <w:sz w:val="68"/>
      <w:szCs w:val="68"/>
    </w:rPr>
  </w:style>
  <w:style w:type="character" w:customStyle="1" w:styleId="A3">
    <w:name w:val="A3"/>
    <w:uiPriority w:val="99"/>
    <w:rsid w:val="000E77DE"/>
    <w:rPr>
      <w:rFonts w:cs="Trebuchet MS"/>
      <w:b/>
      <w:bCs/>
      <w:color w:val="000000"/>
      <w:sz w:val="28"/>
      <w:szCs w:val="28"/>
    </w:rPr>
  </w:style>
  <w:style w:type="character" w:customStyle="1" w:styleId="il">
    <w:name w:val="il"/>
    <w:rsid w:val="000E77DE"/>
  </w:style>
  <w:style w:type="character" w:customStyle="1" w:styleId="date0">
    <w:name w:val="date"/>
    <w:rsid w:val="000E77DE"/>
  </w:style>
  <w:style w:type="character" w:customStyle="1" w:styleId="datestamp">
    <w:name w:val="datestamp"/>
    <w:rsid w:val="000E77DE"/>
  </w:style>
  <w:style w:type="paragraph" w:customStyle="1" w:styleId="para">
    <w:name w:val="para"/>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0E77DE"/>
  </w:style>
  <w:style w:type="character" w:customStyle="1" w:styleId="name">
    <w:name w:val="name"/>
    <w:rsid w:val="000E77DE"/>
  </w:style>
  <w:style w:type="character" w:customStyle="1" w:styleId="forenames">
    <w:name w:val="forenames"/>
    <w:rsid w:val="000E77DE"/>
  </w:style>
  <w:style w:type="character" w:customStyle="1" w:styleId="surname">
    <w:name w:val="surname"/>
    <w:rsid w:val="000E77DE"/>
  </w:style>
  <w:style w:type="character" w:customStyle="1" w:styleId="sifr-alternate">
    <w:name w:val="sifr-alternate"/>
    <w:rsid w:val="000E77DE"/>
  </w:style>
  <w:style w:type="character" w:customStyle="1" w:styleId="medium-font">
    <w:name w:val="medium-font"/>
    <w:rsid w:val="000E77DE"/>
  </w:style>
  <w:style w:type="character" w:customStyle="1" w:styleId="title-link-wrapper">
    <w:name w:val="title-link-wrapper"/>
    <w:rsid w:val="000E77DE"/>
  </w:style>
  <w:style w:type="paragraph" w:customStyle="1" w:styleId="Pa5">
    <w:name w:val="Pa5"/>
    <w:basedOn w:val="Default"/>
    <w:next w:val="Default"/>
    <w:uiPriority w:val="99"/>
    <w:rsid w:val="000E77DE"/>
    <w:rPr>
      <w:sz w:val="20"/>
    </w:rPr>
  </w:style>
  <w:style w:type="character" w:customStyle="1" w:styleId="A1">
    <w:name w:val="A1"/>
    <w:uiPriority w:val="99"/>
    <w:rsid w:val="000E77DE"/>
    <w:rPr>
      <w:rFonts w:cs="Myriad Pro Light"/>
      <w:b/>
      <w:bCs/>
      <w:color w:val="000000"/>
      <w:sz w:val="28"/>
      <w:szCs w:val="28"/>
    </w:rPr>
  </w:style>
  <w:style w:type="paragraph" w:customStyle="1" w:styleId="Pa1">
    <w:name w:val="Pa1"/>
    <w:basedOn w:val="Default"/>
    <w:next w:val="Default"/>
    <w:uiPriority w:val="99"/>
    <w:rsid w:val="000E77DE"/>
    <w:rPr>
      <w:sz w:val="20"/>
    </w:rPr>
  </w:style>
  <w:style w:type="character" w:customStyle="1" w:styleId="A7">
    <w:name w:val="A7"/>
    <w:uiPriority w:val="99"/>
    <w:rsid w:val="000E77DE"/>
    <w:rPr>
      <w:rFonts w:cs="Minion Pro"/>
      <w:b/>
      <w:bCs/>
      <w:color w:val="000000"/>
      <w:sz w:val="36"/>
      <w:szCs w:val="36"/>
    </w:rPr>
  </w:style>
  <w:style w:type="paragraph" w:customStyle="1" w:styleId="Pa6">
    <w:name w:val="Pa6"/>
    <w:basedOn w:val="Default"/>
    <w:next w:val="Default"/>
    <w:uiPriority w:val="99"/>
    <w:rsid w:val="000E77DE"/>
    <w:rPr>
      <w:sz w:val="20"/>
    </w:rPr>
  </w:style>
  <w:style w:type="character" w:customStyle="1" w:styleId="A5">
    <w:name w:val="A5"/>
    <w:uiPriority w:val="99"/>
    <w:rsid w:val="000E77DE"/>
    <w:rPr>
      <w:rFonts w:cs="Myriad Pro"/>
      <w:b/>
      <w:bCs/>
      <w:color w:val="000000"/>
      <w:sz w:val="22"/>
      <w:szCs w:val="22"/>
    </w:rPr>
  </w:style>
  <w:style w:type="character" w:customStyle="1" w:styleId="refpreview">
    <w:name w:val="refpreview"/>
    <w:rsid w:val="000E77DE"/>
  </w:style>
  <w:style w:type="character" w:customStyle="1" w:styleId="blue">
    <w:name w:val="blue"/>
    <w:rsid w:val="000E77DE"/>
  </w:style>
  <w:style w:type="character" w:customStyle="1" w:styleId="loose1">
    <w:name w:val="loose1"/>
    <w:rsid w:val="000E77DE"/>
  </w:style>
  <w:style w:type="paragraph" w:customStyle="1" w:styleId="noindent0">
    <w:name w:val="no_indent"/>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0E77DE"/>
  </w:style>
  <w:style w:type="character" w:customStyle="1" w:styleId="gsa">
    <w:name w:val="gs_a"/>
    <w:rsid w:val="000E77DE"/>
  </w:style>
  <w:style w:type="paragraph" w:styleId="ListBullet">
    <w:name w:val="List Bullet"/>
    <w:basedOn w:val="Normal"/>
    <w:uiPriority w:val="99"/>
    <w:unhideWhenUsed/>
    <w:rsid w:val="000E77DE"/>
    <w:pPr>
      <w:tabs>
        <w:tab w:val="num" w:pos="360"/>
      </w:tabs>
      <w:ind w:left="360" w:hanging="360"/>
      <w:contextualSpacing/>
    </w:pPr>
    <w:rPr>
      <w:rFonts w:ascii="Georgia" w:eastAsia="Calibri" w:hAnsi="Georgia" w:cs="Times New Roman"/>
    </w:rPr>
  </w:style>
  <w:style w:type="character" w:customStyle="1" w:styleId="goohl1">
    <w:name w:val="goohl1"/>
    <w:rsid w:val="000E77DE"/>
  </w:style>
  <w:style w:type="paragraph" w:styleId="HTMLAddress">
    <w:name w:val="HTML Address"/>
    <w:basedOn w:val="Normal"/>
    <w:link w:val="HTMLAddressChar"/>
    <w:uiPriority w:val="99"/>
    <w:unhideWhenUsed/>
    <w:rsid w:val="000E77DE"/>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E77DE"/>
    <w:rPr>
      <w:rFonts w:ascii="Times New Roman" w:eastAsia="Times New Roman" w:hAnsi="Times New Roman" w:cs="Times New Roman"/>
      <w:i/>
      <w:iCs/>
      <w:sz w:val="24"/>
      <w:szCs w:val="24"/>
    </w:rPr>
  </w:style>
  <w:style w:type="paragraph" w:customStyle="1" w:styleId="tagline">
    <w:name w:val="taglin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0E77DE"/>
  </w:style>
  <w:style w:type="character" w:customStyle="1" w:styleId="mainarttitle">
    <w:name w:val="mainarttitle"/>
    <w:rsid w:val="000E77DE"/>
  </w:style>
  <w:style w:type="character" w:customStyle="1" w:styleId="mainartauthor">
    <w:name w:val="mainartauthor"/>
    <w:rsid w:val="000E77DE"/>
  </w:style>
  <w:style w:type="character" w:customStyle="1" w:styleId="mainartdate">
    <w:name w:val="mainartdate"/>
    <w:rsid w:val="000E77DE"/>
  </w:style>
  <w:style w:type="character" w:customStyle="1" w:styleId="gsggs">
    <w:name w:val="gs_ggs"/>
    <w:rsid w:val="000E77DE"/>
  </w:style>
  <w:style w:type="character" w:customStyle="1" w:styleId="stylestylebold12pt0">
    <w:name w:val="stylestylebold12pt"/>
    <w:rsid w:val="000E77DE"/>
  </w:style>
  <w:style w:type="character" w:customStyle="1" w:styleId="styleboldunderline0">
    <w:name w:val="styleboldunderline"/>
    <w:rsid w:val="000E77DE"/>
  </w:style>
  <w:style w:type="character" w:customStyle="1" w:styleId="ahead">
    <w:name w:val="a_head"/>
    <w:rsid w:val="000E77DE"/>
  </w:style>
  <w:style w:type="character" w:customStyle="1" w:styleId="articleauthor">
    <w:name w:val="articleauthor"/>
    <w:rsid w:val="000E77DE"/>
  </w:style>
  <w:style w:type="character" w:customStyle="1" w:styleId="footnote">
    <w:name w:val="footnote"/>
    <w:rsid w:val="000E77DE"/>
  </w:style>
  <w:style w:type="paragraph" w:customStyle="1" w:styleId="Block1">
    <w:name w:val="Block1"/>
    <w:basedOn w:val="Normal"/>
    <w:next w:val="Normal"/>
    <w:uiPriority w:val="3"/>
    <w:qFormat/>
    <w:rsid w:val="000E77DE"/>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0E77D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0E77DE"/>
  </w:style>
  <w:style w:type="character" w:customStyle="1" w:styleId="ssl4">
    <w:name w:val="ss_l4"/>
    <w:rsid w:val="000E77DE"/>
  </w:style>
  <w:style w:type="character" w:customStyle="1" w:styleId="italic0">
    <w:name w:val="italic"/>
    <w:rsid w:val="000E77DE"/>
  </w:style>
  <w:style w:type="character" w:customStyle="1" w:styleId="docbody">
    <w:name w:val="docbody"/>
    <w:rsid w:val="000E77DE"/>
  </w:style>
  <w:style w:type="paragraph" w:styleId="BodyTextIndent3">
    <w:name w:val="Body Text Indent 3"/>
    <w:basedOn w:val="Normal"/>
    <w:link w:val="BodyTextIndent3Char"/>
    <w:autoRedefine/>
    <w:unhideWhenUsed/>
    <w:rsid w:val="000E77DE"/>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0E77DE"/>
    <w:rPr>
      <w:rFonts w:ascii="Garamond" w:eastAsia="Calibri" w:hAnsi="Garamond" w:cs="Times New Roman"/>
      <w:sz w:val="14"/>
      <w:szCs w:val="16"/>
    </w:rPr>
  </w:style>
  <w:style w:type="character" w:customStyle="1" w:styleId="superscript">
    <w:name w:val="superscript"/>
    <w:rsid w:val="000E77DE"/>
  </w:style>
  <w:style w:type="character" w:customStyle="1" w:styleId="FootnoteTextChar1">
    <w:name w:val="Footnote Text Char1"/>
    <w:rsid w:val="000E77DE"/>
    <w:rPr>
      <w:sz w:val="24"/>
      <w:szCs w:val="24"/>
    </w:rPr>
  </w:style>
  <w:style w:type="character" w:customStyle="1" w:styleId="BodyTextChar1">
    <w:name w:val="Body Text Char1"/>
    <w:rsid w:val="000E77DE"/>
    <w:rPr>
      <w:sz w:val="24"/>
      <w:szCs w:val="24"/>
    </w:rPr>
  </w:style>
  <w:style w:type="paragraph" w:styleId="Subtitle">
    <w:name w:val="Subtitle"/>
    <w:aliases w:val="Underlined card text"/>
    <w:basedOn w:val="Normal"/>
    <w:next w:val="Normal"/>
    <w:link w:val="SubtitleChar"/>
    <w:uiPriority w:val="11"/>
    <w:qFormat/>
    <w:rsid w:val="000E77DE"/>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0E77DE"/>
    <w:rPr>
      <w:rFonts w:ascii="Calibri" w:eastAsia="Times New Roman" w:hAnsi="Calibri" w:cs="Times New Roman"/>
      <w:i/>
      <w:iCs/>
      <w:color w:val="4F81BD"/>
      <w:spacing w:val="15"/>
      <w:sz w:val="20"/>
      <w:szCs w:val="24"/>
    </w:rPr>
  </w:style>
  <w:style w:type="character" w:customStyle="1" w:styleId="DateChar1">
    <w:name w:val="Date Char1"/>
    <w:rsid w:val="000E77DE"/>
    <w:rPr>
      <w:sz w:val="24"/>
      <w:szCs w:val="24"/>
    </w:rPr>
  </w:style>
  <w:style w:type="character" w:customStyle="1" w:styleId="citeChar0">
    <w:name w:val="cite Char"/>
    <w:locked/>
    <w:rsid w:val="000E77DE"/>
    <w:rPr>
      <w:b/>
      <w:u w:val="single"/>
    </w:rPr>
  </w:style>
  <w:style w:type="paragraph" w:customStyle="1" w:styleId="HotRoute">
    <w:name w:val="Hot Route"/>
    <w:basedOn w:val="Normal"/>
    <w:link w:val="HotRouteChar"/>
    <w:qFormat/>
    <w:rsid w:val="000E77DE"/>
    <w:pPr>
      <w:ind w:left="144"/>
    </w:pPr>
    <w:rPr>
      <w:rFonts w:ascii="Times New Roman" w:eastAsia="Times New Roman" w:hAnsi="Times New Roman" w:cs="Times New Roman"/>
      <w:sz w:val="20"/>
      <w:szCs w:val="24"/>
    </w:rPr>
  </w:style>
  <w:style w:type="character" w:customStyle="1" w:styleId="StyleUnderlineChar">
    <w:name w:val="Style Underline Char"/>
    <w:locked/>
    <w:rsid w:val="000E77DE"/>
    <w:rPr>
      <w:u w:val="single"/>
    </w:rPr>
  </w:style>
  <w:style w:type="character" w:customStyle="1" w:styleId="ReallySamllTextChar">
    <w:name w:val="ReallySamllText Char"/>
    <w:link w:val="ReallySamllText"/>
    <w:locked/>
    <w:rsid w:val="000E77DE"/>
    <w:rPr>
      <w:sz w:val="10"/>
    </w:rPr>
  </w:style>
  <w:style w:type="paragraph" w:customStyle="1" w:styleId="ReallySamllText">
    <w:name w:val="ReallySamllText"/>
    <w:basedOn w:val="Normal"/>
    <w:link w:val="ReallySamllTextChar"/>
    <w:autoRedefine/>
    <w:rsid w:val="000E77DE"/>
    <w:rPr>
      <w:rFonts w:asciiTheme="minorHAnsi" w:hAnsiTheme="minorHAnsi" w:cstheme="minorBidi"/>
      <w:sz w:val="10"/>
    </w:rPr>
  </w:style>
  <w:style w:type="paragraph" w:customStyle="1" w:styleId="Card6pt">
    <w:name w:val="Card 6pt"/>
    <w:basedOn w:val="Normal"/>
    <w:qFormat/>
    <w:rsid w:val="000E77DE"/>
    <w:rPr>
      <w:rFonts w:eastAsia="Times New Roman" w:cs="Times New Roman"/>
      <w:sz w:val="12"/>
    </w:rPr>
  </w:style>
  <w:style w:type="paragraph" w:customStyle="1" w:styleId="CardCites">
    <w:name w:val="Card Cites"/>
    <w:basedOn w:val="Normal"/>
    <w:next w:val="Normal"/>
    <w:qFormat/>
    <w:rsid w:val="000E77DE"/>
    <w:rPr>
      <w:rFonts w:eastAsia="Times New Roman" w:cs="Times New Roman"/>
      <w:b/>
      <w:sz w:val="20"/>
      <w:szCs w:val="24"/>
    </w:rPr>
  </w:style>
  <w:style w:type="character" w:customStyle="1" w:styleId="UnderlineStyleChar">
    <w:name w:val="Underline Style Char"/>
    <w:link w:val="UnderlineStyle"/>
    <w:locked/>
    <w:rsid w:val="000E77DE"/>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0E77DE"/>
    <w:rPr>
      <w:b/>
      <w:bCs/>
    </w:rPr>
  </w:style>
  <w:style w:type="paragraph" w:customStyle="1" w:styleId="Shrink">
    <w:name w:val="Shrink"/>
    <w:rsid w:val="000E77DE"/>
    <w:pPr>
      <w:spacing w:after="0" w:line="240" w:lineRule="auto"/>
      <w:ind w:left="288" w:right="288"/>
    </w:pPr>
    <w:rPr>
      <w:rFonts w:ascii="Garamond" w:eastAsia="Times New Roman" w:hAnsi="Garamond" w:cs="Times New Roman"/>
      <w:sz w:val="12"/>
      <w:szCs w:val="24"/>
    </w:rPr>
  </w:style>
  <w:style w:type="character" w:customStyle="1" w:styleId="bwxsm">
    <w:name w:val="b w xsm"/>
    <w:rsid w:val="000E77DE"/>
  </w:style>
  <w:style w:type="character" w:customStyle="1" w:styleId="f">
    <w:name w:val="f"/>
    <w:rsid w:val="000E77DE"/>
  </w:style>
  <w:style w:type="character" w:customStyle="1" w:styleId="fstd">
    <w:name w:val="f std"/>
    <w:rsid w:val="000E77DE"/>
  </w:style>
  <w:style w:type="character" w:customStyle="1" w:styleId="gl">
    <w:name w:val="gl"/>
    <w:rsid w:val="000E77DE"/>
  </w:style>
  <w:style w:type="character" w:customStyle="1" w:styleId="yshortcuts">
    <w:name w:val="yshortcuts"/>
    <w:rsid w:val="000E77DE"/>
  </w:style>
  <w:style w:type="character" w:customStyle="1" w:styleId="Emphasis2">
    <w:name w:val="Emphasis2"/>
    <w:rsid w:val="000E77DE"/>
    <w:rPr>
      <w:rFonts w:ascii="Franklin Gothic Heavy" w:hAnsi="Franklin Gothic Heavy" w:hint="default"/>
      <w:iCs/>
      <w:u w:val="single"/>
    </w:rPr>
  </w:style>
  <w:style w:type="character" w:customStyle="1" w:styleId="UNDERLINECharChar0">
    <w:name w:val="UNDERLINE Char Char"/>
    <w:rsid w:val="000E77DE"/>
    <w:rPr>
      <w:bCs/>
      <w:kern w:val="28"/>
      <w:szCs w:val="32"/>
      <w:u w:val="single"/>
    </w:rPr>
  </w:style>
  <w:style w:type="character" w:customStyle="1" w:styleId="Author-Date">
    <w:name w:val="Author-Date"/>
    <w:rsid w:val="000E77DE"/>
    <w:rPr>
      <w:b/>
      <w:bCs w:val="0"/>
      <w:sz w:val="24"/>
    </w:rPr>
  </w:style>
  <w:style w:type="character" w:customStyle="1" w:styleId="heading2char2charchar1">
    <w:name w:val="heading2char2charchar1"/>
    <w:rsid w:val="000E77DE"/>
  </w:style>
  <w:style w:type="character" w:customStyle="1" w:styleId="charchar60">
    <w:name w:val="charchar6"/>
    <w:rsid w:val="000E77DE"/>
  </w:style>
  <w:style w:type="character" w:customStyle="1" w:styleId="DebateUnderline">
    <w:name w:val="Debate Underline"/>
    <w:rsid w:val="000E77DE"/>
    <w:rPr>
      <w:rFonts w:ascii="Times New Roman" w:hAnsi="Times New Roman"/>
      <w:sz w:val="24"/>
      <w:u w:val="thick"/>
    </w:rPr>
  </w:style>
  <w:style w:type="paragraph" w:customStyle="1" w:styleId="Cardtext3">
    <w:name w:val="Card text"/>
    <w:rsid w:val="000E77DE"/>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0E77DE"/>
    <w:rPr>
      <w:rFonts w:ascii="Arial" w:hAnsi="Arial" w:cs="Arial" w:hint="default"/>
      <w:i/>
      <w:iCs/>
      <w:color w:val="000000"/>
      <w:sz w:val="20"/>
      <w:szCs w:val="20"/>
    </w:rPr>
  </w:style>
  <w:style w:type="character" w:customStyle="1" w:styleId="BoldChar">
    <w:name w:val="Bold Char"/>
    <w:rsid w:val="000E77DE"/>
    <w:rPr>
      <w:b/>
      <w:lang w:val="en-US" w:eastAsia="en-US" w:bidi="ar-SA"/>
    </w:rPr>
  </w:style>
  <w:style w:type="paragraph" w:customStyle="1" w:styleId="NormalWeb3">
    <w:name w:val="Normal (Web)3"/>
    <w:basedOn w:val="Normal"/>
    <w:rsid w:val="000E77DE"/>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0E77DE"/>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0E77DE"/>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0E77DE"/>
    <w:rPr>
      <w:rFonts w:cs="Arial"/>
      <w:b/>
      <w:bCs/>
      <w:iCs/>
      <w:sz w:val="24"/>
      <w:szCs w:val="28"/>
      <w:lang w:val="en-US" w:eastAsia="en-US" w:bidi="ar-SA"/>
    </w:rPr>
  </w:style>
  <w:style w:type="character" w:customStyle="1" w:styleId="bodytext0">
    <w:name w:val="bodytext"/>
    <w:basedOn w:val="DefaultParagraphFont"/>
    <w:rsid w:val="000E77DE"/>
  </w:style>
  <w:style w:type="character" w:customStyle="1" w:styleId="Style24ptBoldUnderlineCenteredCharChar">
    <w:name w:val="Style 24 pt Bold Underline Centered Char Char"/>
    <w:rsid w:val="000E77DE"/>
    <w:rPr>
      <w:b/>
      <w:bCs/>
      <w:sz w:val="48"/>
      <w:szCs w:val="24"/>
      <w:u w:val="single"/>
      <w:lang w:val="en-US" w:eastAsia="en-US" w:bidi="ar-SA"/>
    </w:rPr>
  </w:style>
  <w:style w:type="paragraph" w:customStyle="1" w:styleId="TagCiteChar0">
    <w:name w:val="Tag / Cite Char"/>
    <w:basedOn w:val="Normal"/>
    <w:rsid w:val="000E77DE"/>
    <w:rPr>
      <w:rFonts w:ascii="Times New Roman" w:eastAsia="Times New Roman" w:hAnsi="Times New Roman" w:cs="Times New Roman"/>
      <w:b/>
      <w:color w:val="000000"/>
      <w:sz w:val="24"/>
      <w:szCs w:val="24"/>
    </w:rPr>
  </w:style>
  <w:style w:type="character" w:customStyle="1" w:styleId="TagCiteCharChar0">
    <w:name w:val="Tag / Cite Char Char"/>
    <w:rsid w:val="000E77DE"/>
    <w:rPr>
      <w:b/>
      <w:color w:val="000000"/>
      <w:sz w:val="24"/>
      <w:szCs w:val="24"/>
      <w:lang w:val="en-US" w:eastAsia="en-US" w:bidi="ar-SA"/>
    </w:rPr>
  </w:style>
  <w:style w:type="character" w:customStyle="1" w:styleId="CharChar">
    <w:name w:val="Char Char"/>
    <w:rsid w:val="000E77DE"/>
    <w:rPr>
      <w:rFonts w:cs="Arial"/>
      <w:bCs/>
      <w:sz w:val="16"/>
      <w:szCs w:val="26"/>
      <w:lang w:val="en-US" w:eastAsia="en-US" w:bidi="ar-SA"/>
    </w:rPr>
  </w:style>
  <w:style w:type="paragraph" w:customStyle="1" w:styleId="PageNumber2">
    <w:name w:val="Page Number2"/>
    <w:basedOn w:val="Normal"/>
    <w:next w:val="Normal"/>
    <w:rsid w:val="000E77DE"/>
    <w:rPr>
      <w:rFonts w:ascii="Times New Roman" w:eastAsia="Times New Roman" w:hAnsi="Times New Roman" w:cs="Times New Roman"/>
      <w:sz w:val="20"/>
      <w:szCs w:val="24"/>
    </w:rPr>
  </w:style>
  <w:style w:type="paragraph" w:customStyle="1" w:styleId="HeaderFooter">
    <w:name w:val="Header &amp; Footer"/>
    <w:rsid w:val="000E77DE"/>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0E77DE"/>
    <w:rPr>
      <w:rFonts w:ascii="Arial Narrow" w:eastAsia="Times New Roman" w:hAnsi="Arial Narrow" w:cs="Times New Roman"/>
      <w:color w:val="000000"/>
      <w:sz w:val="16"/>
      <w:szCs w:val="24"/>
    </w:rPr>
  </w:style>
  <w:style w:type="paragraph" w:customStyle="1" w:styleId="CardTextUnderlined">
    <w:name w:val="Card Text Underlined"/>
    <w:basedOn w:val="Normal"/>
    <w:rsid w:val="000E77DE"/>
    <w:rPr>
      <w:rFonts w:ascii="Arial Narrow" w:eastAsia="Times New Roman" w:hAnsi="Arial Narrow" w:cs="Times New Roman"/>
      <w:sz w:val="24"/>
      <w:szCs w:val="24"/>
      <w:u w:val="single"/>
    </w:rPr>
  </w:style>
  <w:style w:type="character" w:customStyle="1" w:styleId="drop">
    <w:name w:val="drop"/>
    <w:basedOn w:val="DefaultParagraphFont"/>
    <w:rsid w:val="000E77DE"/>
  </w:style>
  <w:style w:type="character" w:customStyle="1" w:styleId="articletitle">
    <w:name w:val="article_title"/>
    <w:basedOn w:val="DefaultParagraphFont"/>
    <w:rsid w:val="000E77DE"/>
  </w:style>
  <w:style w:type="character" w:customStyle="1" w:styleId="st">
    <w:name w:val="st"/>
    <w:basedOn w:val="DefaultParagraphFont"/>
    <w:rsid w:val="000E77DE"/>
  </w:style>
  <w:style w:type="character" w:customStyle="1" w:styleId="CardTextChar10">
    <w:name w:val="Card Text Char1"/>
    <w:rsid w:val="000E77DE"/>
    <w:rPr>
      <w:szCs w:val="24"/>
      <w:lang w:val="en-US" w:eastAsia="en-US" w:bidi="ar-SA"/>
    </w:rPr>
  </w:style>
  <w:style w:type="character" w:customStyle="1" w:styleId="CardTextUnderlinedCharChar">
    <w:name w:val="Card Text Underlined Char Char"/>
    <w:rsid w:val="000E77DE"/>
    <w:rPr>
      <w:rFonts w:ascii="Arial Narrow" w:hAnsi="Arial Narrow"/>
      <w:szCs w:val="24"/>
      <w:u w:val="single"/>
      <w:lang w:val="en-US" w:eastAsia="en-US" w:bidi="ar-SA"/>
    </w:rPr>
  </w:style>
  <w:style w:type="paragraph" w:customStyle="1" w:styleId="HeaderDebate">
    <w:name w:val="Header Debate"/>
    <w:basedOn w:val="Normal"/>
    <w:rsid w:val="000E77DE"/>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0E77DE"/>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0E77DE"/>
    <w:rPr>
      <w:rFonts w:ascii="Times New Roman" w:eastAsia="Times New Roman" w:hAnsi="Times New Roman" w:cs="Times New Roman"/>
      <w:b/>
      <w:sz w:val="24"/>
      <w:szCs w:val="24"/>
    </w:rPr>
  </w:style>
  <w:style w:type="character" w:customStyle="1" w:styleId="CardTagCharCharChar">
    <w:name w:val="Card Tag Char Char Char"/>
    <w:rsid w:val="000E77DE"/>
    <w:rPr>
      <w:b/>
      <w:sz w:val="24"/>
      <w:szCs w:val="24"/>
      <w:lang w:val="en-US" w:eastAsia="en-US" w:bidi="ar-SA"/>
    </w:rPr>
  </w:style>
  <w:style w:type="paragraph" w:customStyle="1" w:styleId="fixed">
    <w:name w:val="fixed"/>
    <w:basedOn w:val="Normal"/>
    <w:rsid w:val="000E77DE"/>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0E77DE"/>
  </w:style>
  <w:style w:type="character" w:customStyle="1" w:styleId="UnderlineStyleChar2">
    <w:name w:val="Underline Style Char2"/>
    <w:rsid w:val="000E77DE"/>
    <w:rPr>
      <w:rFonts w:ascii="Garamond" w:hAnsi="Garamond"/>
      <w:sz w:val="22"/>
      <w:szCs w:val="24"/>
      <w:u w:val="single"/>
      <w:lang w:val="en-US" w:eastAsia="en-US" w:bidi="ar-SA"/>
    </w:rPr>
  </w:style>
  <w:style w:type="character" w:customStyle="1" w:styleId="Style1Char2">
    <w:name w:val="Style1 Char2"/>
    <w:rsid w:val="000E77DE"/>
    <w:rPr>
      <w:szCs w:val="24"/>
    </w:rPr>
  </w:style>
  <w:style w:type="character" w:customStyle="1" w:styleId="t13">
    <w:name w:val="t13"/>
    <w:basedOn w:val="DefaultParagraphFont"/>
    <w:rsid w:val="000E77DE"/>
  </w:style>
  <w:style w:type="character" w:customStyle="1" w:styleId="lead">
    <w:name w:val="lead"/>
    <w:basedOn w:val="DefaultParagraphFont"/>
    <w:rsid w:val="000E77DE"/>
  </w:style>
  <w:style w:type="paragraph" w:customStyle="1" w:styleId="textonormal">
    <w:name w:val="textonormal"/>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0E77DE"/>
    <w:rPr>
      <w:rFonts w:ascii="Arial Narrow" w:eastAsia="Times New Roman" w:hAnsi="Arial Narrow" w:cs="Times New Roman"/>
      <w:szCs w:val="24"/>
      <w:u w:val="single"/>
    </w:rPr>
  </w:style>
  <w:style w:type="character" w:customStyle="1" w:styleId="CardUnderlinedChar0">
    <w:name w:val="Card Underlined Char"/>
    <w:link w:val="CardUnderlined"/>
    <w:rsid w:val="000E77DE"/>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0E77DE"/>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0E77DE"/>
    <w:rPr>
      <w:u w:val="single"/>
    </w:rPr>
  </w:style>
  <w:style w:type="paragraph" w:customStyle="1" w:styleId="NormalUnderline">
    <w:name w:val="Normal Underline"/>
    <w:basedOn w:val="Normal"/>
    <w:link w:val="NormalUnderlineChar1"/>
    <w:qFormat/>
    <w:rsid w:val="000E77DE"/>
    <w:pPr>
      <w:ind w:left="288"/>
    </w:pPr>
    <w:rPr>
      <w:rFonts w:asciiTheme="minorHAnsi" w:hAnsiTheme="minorHAnsi" w:cstheme="minorBidi"/>
      <w:u w:val="single"/>
    </w:rPr>
  </w:style>
  <w:style w:type="paragraph" w:customStyle="1" w:styleId="CardDownx1">
    <w:name w:val="CardDown x1"/>
    <w:basedOn w:val="Header"/>
    <w:link w:val="CardDownx1Char"/>
    <w:rsid w:val="000E77DE"/>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0E77DE"/>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0E77DE"/>
    <w:rPr>
      <w:rFonts w:ascii="Times New Roman" w:eastAsia="Times New Roman" w:hAnsi="Times New Roman" w:cs="Times New Roman"/>
      <w:sz w:val="24"/>
      <w:szCs w:val="32"/>
      <w:u w:val="single"/>
    </w:rPr>
  </w:style>
  <w:style w:type="character" w:customStyle="1" w:styleId="CardDownx1Char">
    <w:name w:val="CardDown x1 Char"/>
    <w:link w:val="CardDownx1"/>
    <w:rsid w:val="000E77DE"/>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0E77DE"/>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0E77DE"/>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0E77DE"/>
    <w:rPr>
      <w:b/>
      <w:u w:val="thick"/>
    </w:rPr>
  </w:style>
  <w:style w:type="paragraph" w:customStyle="1" w:styleId="SmallCite">
    <w:name w:val="Small Cite"/>
    <w:basedOn w:val="Normal"/>
    <w:rsid w:val="000E77DE"/>
    <w:rPr>
      <w:rFonts w:ascii="Verdana" w:eastAsia="Times New Roman" w:hAnsi="Verdana" w:cs="Times New Roman"/>
      <w:sz w:val="16"/>
      <w:szCs w:val="24"/>
    </w:rPr>
  </w:style>
  <w:style w:type="character" w:customStyle="1" w:styleId="AuthorChar">
    <w:name w:val="Author Char"/>
    <w:rsid w:val="000E77DE"/>
    <w:rPr>
      <w:b/>
      <w:sz w:val="22"/>
      <w:lang w:val="en-US" w:eastAsia="en-US" w:bidi="ar-SA"/>
    </w:rPr>
  </w:style>
  <w:style w:type="character" w:customStyle="1" w:styleId="SmallFont7pt">
    <w:name w:val="Small Font (7 pt)"/>
    <w:qFormat/>
    <w:rsid w:val="000E77DE"/>
    <w:rPr>
      <w:sz w:val="14"/>
    </w:rPr>
  </w:style>
  <w:style w:type="paragraph" w:customStyle="1" w:styleId="clearformatting">
    <w:name w:val="clear formatting"/>
    <w:basedOn w:val="Heading2"/>
    <w:rsid w:val="000E77DE"/>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0E77DE"/>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0E77DE"/>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0E77DE"/>
  </w:style>
  <w:style w:type="paragraph" w:customStyle="1" w:styleId="fullstory">
    <w:name w:val="fullstory"/>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0E77DE"/>
  </w:style>
  <w:style w:type="paragraph" w:customStyle="1" w:styleId="PlaceholderText1">
    <w:name w:val="Placeholder Text1"/>
    <w:basedOn w:val="Normal"/>
    <w:rsid w:val="000E77DE"/>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0E77DE"/>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0E77DE"/>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0E77DE"/>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0E77DE"/>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0E77DE"/>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0E77DE"/>
    <w:pPr>
      <w:contextualSpacing/>
    </w:pPr>
    <w:rPr>
      <w:rFonts w:ascii="Arial Narrow" w:eastAsia="Calibri" w:hAnsi="Arial Narrow" w:cs="Times New Roman"/>
      <w:b/>
      <w:sz w:val="24"/>
    </w:rPr>
  </w:style>
  <w:style w:type="character" w:customStyle="1" w:styleId="Debate-CardTextUnderlined-F3Char">
    <w:name w:val="Debate- Card Text Underlined- F3 Char"/>
    <w:link w:val="Debate-CardTextUnderlined-F3"/>
    <w:rsid w:val="000E77DE"/>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0E77DE"/>
    <w:rPr>
      <w:rFonts w:ascii="Arial Narrow" w:eastAsia="Calibri" w:hAnsi="Arial Narrow" w:cs="Times New Roman"/>
      <w:b/>
      <w:sz w:val="24"/>
    </w:rPr>
  </w:style>
  <w:style w:type="character" w:customStyle="1" w:styleId="Debate-CardSmalltextF2Char">
    <w:name w:val="Debate- Card Small text F2 Char"/>
    <w:link w:val="Debate-CardSmalltextF2"/>
    <w:rsid w:val="000E77DE"/>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0E77DE"/>
    <w:pPr>
      <w:widowControl/>
    </w:pPr>
    <w:rPr>
      <w:rFonts w:ascii="HNKAOE+Arial" w:hAnsi="HNKAOE+Arial"/>
    </w:rPr>
  </w:style>
  <w:style w:type="character" w:customStyle="1" w:styleId="StyleBodyText11ptBlackUnderlineChar">
    <w:name w:val="Style Body Text + 11 pt Black Underline Char"/>
    <w:link w:val="StyleBodyText11ptBlackUnderline"/>
    <w:rsid w:val="000E77DE"/>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0E77DE"/>
    <w:pPr>
      <w:widowControl/>
    </w:pPr>
    <w:rPr>
      <w:rFonts w:ascii="HNKAOE+Arial" w:hAnsi="HNKAOE+Arial"/>
    </w:rPr>
  </w:style>
  <w:style w:type="character" w:customStyle="1" w:styleId="StyleBodyText11ptBoldBlackChar">
    <w:name w:val="Style Body Text + 11 pt Bold Black Char"/>
    <w:link w:val="StyleBodyText11ptBoldBlack"/>
    <w:rsid w:val="000E77DE"/>
    <w:rPr>
      <w:rFonts w:ascii="HNKAOE+Arial" w:eastAsia="Calibri" w:hAnsi="HNKAOE+Arial" w:cs="Times New Roman"/>
      <w:sz w:val="24"/>
      <w:szCs w:val="24"/>
    </w:rPr>
  </w:style>
  <w:style w:type="paragraph" w:customStyle="1" w:styleId="cites0">
    <w:name w:val="cites"/>
    <w:autoRedefine/>
    <w:rsid w:val="000E77DE"/>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0E77D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0E77DE"/>
    <w:rPr>
      <w:rFonts w:ascii="Times New Roman" w:eastAsia="Malgun Gothic" w:hAnsi="Times New Roman" w:cs="Times New Roman"/>
      <w:sz w:val="20"/>
      <w:szCs w:val="20"/>
    </w:rPr>
  </w:style>
  <w:style w:type="paragraph" w:customStyle="1" w:styleId="StyletinyBold">
    <w:name w:val="Style tiny + Bold"/>
    <w:basedOn w:val="tiny"/>
    <w:link w:val="StyletinyBoldChar"/>
    <w:rsid w:val="000E77DE"/>
    <w:rPr>
      <w:bCs/>
    </w:rPr>
  </w:style>
  <w:style w:type="character" w:customStyle="1" w:styleId="StyletinyBoldChar">
    <w:name w:val="Style tiny + Bold Char"/>
    <w:link w:val="StyletinyBold"/>
    <w:rsid w:val="000E77DE"/>
    <w:rPr>
      <w:rFonts w:ascii="Times New Roman" w:eastAsia="Malgun Gothic" w:hAnsi="Times New Roman" w:cs="Times New Roman"/>
      <w:bCs/>
      <w:sz w:val="20"/>
      <w:szCs w:val="20"/>
    </w:rPr>
  </w:style>
  <w:style w:type="character" w:customStyle="1" w:styleId="CardsChar1">
    <w:name w:val="Cards Char1"/>
    <w:basedOn w:val="DefaultParagraphFont"/>
    <w:rsid w:val="000E77DE"/>
  </w:style>
  <w:style w:type="paragraph" w:customStyle="1" w:styleId="UnderlinedCardText">
    <w:name w:val="Underlined Card Text"/>
    <w:basedOn w:val="Normal"/>
    <w:link w:val="UnderlinedCardTextChar"/>
    <w:qFormat/>
    <w:rsid w:val="000E77DE"/>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0E77DE"/>
    <w:rPr>
      <w:rFonts w:ascii="Times New Roman" w:eastAsia="Times New Roman" w:hAnsi="Times New Roman" w:cs="Times New Roman"/>
      <w:sz w:val="24"/>
      <w:szCs w:val="24"/>
      <w:u w:val="single"/>
    </w:rPr>
  </w:style>
  <w:style w:type="character" w:customStyle="1" w:styleId="HotRouteChar">
    <w:name w:val="Hot Route Char"/>
    <w:link w:val="HotRoute"/>
    <w:locked/>
    <w:rsid w:val="000E77DE"/>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0E77DE"/>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0E77DE"/>
    <w:rPr>
      <w:rFonts w:ascii="Times New Roman" w:eastAsia="Times New Roman" w:hAnsi="Times New Roman" w:cs="Times New Roman"/>
      <w:sz w:val="20"/>
      <w:szCs w:val="16"/>
    </w:rPr>
  </w:style>
  <w:style w:type="paragraph" w:customStyle="1" w:styleId="Normal2Bold">
    <w:name w:val="Normal2 + Bold"/>
    <w:basedOn w:val="Normal"/>
    <w:link w:val="Normal2BoldChar"/>
    <w:rsid w:val="000E77DE"/>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0E77DE"/>
    <w:rPr>
      <w:rFonts w:ascii="Times New Roman" w:eastAsia="Times New Roman" w:hAnsi="Times New Roman" w:cs="Arial"/>
      <w:b/>
      <w:sz w:val="24"/>
      <w:szCs w:val="44"/>
    </w:rPr>
  </w:style>
  <w:style w:type="paragraph" w:customStyle="1" w:styleId="ListContents">
    <w:name w:val="List Contents"/>
    <w:basedOn w:val="Normal"/>
    <w:link w:val="ListContentsChar"/>
    <w:rsid w:val="000E77DE"/>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0E77DE"/>
    <w:rPr>
      <w:color w:val="231F20"/>
      <w:u w:val="single"/>
    </w:rPr>
  </w:style>
  <w:style w:type="character" w:customStyle="1" w:styleId="ListContentsChar">
    <w:name w:val="List Contents Char"/>
    <w:link w:val="ListContents"/>
    <w:rsid w:val="000E77DE"/>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0E77DE"/>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0E77DE"/>
    <w:rPr>
      <w:sz w:val="14"/>
      <w:szCs w:val="18"/>
    </w:rPr>
  </w:style>
  <w:style w:type="paragraph" w:customStyle="1" w:styleId="SmallFont">
    <w:name w:val="Small Font"/>
    <w:basedOn w:val="Normal"/>
    <w:link w:val="SmallFontChar"/>
    <w:rsid w:val="000E77DE"/>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0E77DE"/>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0E77DE"/>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0E77DE"/>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0E77DE"/>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0E77DE"/>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0E77DE"/>
    <w:pPr>
      <w:jc w:val="both"/>
    </w:pPr>
    <w:rPr>
      <w:rFonts w:ascii="Arial" w:eastAsia="Times New Roman" w:hAnsi="Arial" w:cs="Times New Roman"/>
      <w:sz w:val="12"/>
      <w:szCs w:val="24"/>
    </w:rPr>
  </w:style>
  <w:style w:type="character" w:customStyle="1" w:styleId="UnimportantCharChar">
    <w:name w:val="Unimportant Char Char"/>
    <w:link w:val="Unimportant"/>
    <w:rsid w:val="000E77DE"/>
    <w:rPr>
      <w:rFonts w:ascii="Arial" w:eastAsia="Times New Roman" w:hAnsi="Arial" w:cs="Times New Roman"/>
      <w:sz w:val="12"/>
      <w:szCs w:val="24"/>
    </w:rPr>
  </w:style>
  <w:style w:type="paragraph" w:customStyle="1" w:styleId="TagCite0">
    <w:name w:val="Tag &amp; Cite"/>
    <w:basedOn w:val="Normal"/>
    <w:link w:val="TagCiteChar2"/>
    <w:rsid w:val="000E77DE"/>
    <w:pPr>
      <w:jc w:val="both"/>
    </w:pPr>
    <w:rPr>
      <w:rFonts w:ascii="Arial" w:eastAsia="Times New Roman" w:hAnsi="Arial" w:cs="Times New Roman"/>
      <w:b/>
      <w:sz w:val="20"/>
      <w:szCs w:val="24"/>
    </w:rPr>
  </w:style>
  <w:style w:type="character" w:customStyle="1" w:styleId="TagCiteChar2">
    <w:name w:val="Tag &amp; Cite Char"/>
    <w:link w:val="TagCite0"/>
    <w:rsid w:val="000E77DE"/>
    <w:rPr>
      <w:rFonts w:ascii="Arial" w:eastAsia="Times New Roman" w:hAnsi="Arial" w:cs="Times New Roman"/>
      <w:b/>
      <w:sz w:val="20"/>
      <w:szCs w:val="24"/>
    </w:rPr>
  </w:style>
  <w:style w:type="paragraph" w:customStyle="1" w:styleId="HighlightedText">
    <w:name w:val="Highlighted Text"/>
    <w:basedOn w:val="Normal"/>
    <w:link w:val="HighlightedTextChar"/>
    <w:rsid w:val="000E77DE"/>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0E77DE"/>
    <w:rPr>
      <w:rFonts w:ascii="Arial" w:eastAsia="Times New Roman" w:hAnsi="Arial" w:cs="Times New Roman"/>
      <w:b/>
      <w:sz w:val="20"/>
      <w:szCs w:val="24"/>
      <w:u w:val="thick"/>
    </w:rPr>
  </w:style>
  <w:style w:type="paragraph" w:customStyle="1" w:styleId="Ununderlined">
    <w:name w:val="Ununderlined"/>
    <w:basedOn w:val="Normal"/>
    <w:link w:val="UnunderlinedChar"/>
    <w:rsid w:val="000E77DE"/>
    <w:pPr>
      <w:jc w:val="both"/>
    </w:pPr>
    <w:rPr>
      <w:rFonts w:ascii="Arial" w:eastAsia="Times New Roman" w:hAnsi="Arial" w:cs="Times New Roman"/>
      <w:sz w:val="12"/>
      <w:szCs w:val="24"/>
    </w:rPr>
  </w:style>
  <w:style w:type="character" w:customStyle="1" w:styleId="UnunderlinedChar">
    <w:name w:val="Ununderlined Char"/>
    <w:link w:val="Ununderlined"/>
    <w:rsid w:val="000E77DE"/>
    <w:rPr>
      <w:rFonts w:ascii="Arial" w:eastAsia="Times New Roman" w:hAnsi="Arial" w:cs="Times New Roman"/>
      <w:sz w:val="12"/>
      <w:szCs w:val="24"/>
    </w:rPr>
  </w:style>
  <w:style w:type="paragraph" w:customStyle="1" w:styleId="StyleHeading1Justified">
    <w:name w:val="Style Heading 1 + Justified"/>
    <w:basedOn w:val="Normal"/>
    <w:next w:val="Normal"/>
    <w:rsid w:val="000E77DE"/>
    <w:rPr>
      <w:rFonts w:ascii="Arial" w:eastAsia="Times New Roman" w:hAnsi="Arial" w:cs="Times New Roman"/>
      <w:sz w:val="20"/>
      <w:szCs w:val="20"/>
    </w:rPr>
  </w:style>
  <w:style w:type="paragraph" w:customStyle="1" w:styleId="BlockHeadings">
    <w:name w:val="Block Headings"/>
    <w:basedOn w:val="Normal"/>
    <w:link w:val="BlockHeadingsChar"/>
    <w:rsid w:val="000E77DE"/>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0E77DE"/>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0E77DE"/>
    <w:rPr>
      <w:rFonts w:ascii="Times New Roman" w:eastAsia="Times New Roman" w:hAnsi="Times New Roman" w:cs="Times New Roman"/>
      <w:szCs w:val="20"/>
      <w:u w:val="single"/>
    </w:rPr>
  </w:style>
  <w:style w:type="character" w:customStyle="1" w:styleId="textunderlineChar">
    <w:name w:val="text underline Char"/>
    <w:link w:val="textunderline"/>
    <w:rsid w:val="000E77DE"/>
    <w:rPr>
      <w:rFonts w:ascii="Times New Roman" w:eastAsia="Times New Roman" w:hAnsi="Times New Roman" w:cs="Times New Roman"/>
      <w:szCs w:val="20"/>
      <w:u w:val="single"/>
    </w:rPr>
  </w:style>
  <w:style w:type="character" w:customStyle="1" w:styleId="DebateTagChar">
    <w:name w:val="Debate Tag Char"/>
    <w:link w:val="DebateTag"/>
    <w:rsid w:val="000E77DE"/>
    <w:rPr>
      <w:rFonts w:ascii="Garamond" w:hAnsi="Garamond"/>
      <w:b/>
    </w:rPr>
  </w:style>
  <w:style w:type="paragraph" w:customStyle="1" w:styleId="DebateTag">
    <w:name w:val="Debate Tag"/>
    <w:basedOn w:val="Normal"/>
    <w:link w:val="DebateTagChar"/>
    <w:autoRedefine/>
    <w:rsid w:val="000E77DE"/>
    <w:pPr>
      <w:tabs>
        <w:tab w:val="left" w:pos="270"/>
      </w:tabs>
    </w:pPr>
    <w:rPr>
      <w:rFonts w:cstheme="minorBidi"/>
      <w:b/>
    </w:rPr>
  </w:style>
  <w:style w:type="paragraph" w:customStyle="1" w:styleId="DebateCite">
    <w:name w:val="Debate Cite"/>
    <w:basedOn w:val="Normal"/>
    <w:autoRedefine/>
    <w:rsid w:val="000E77DE"/>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0E77DE"/>
  </w:style>
  <w:style w:type="paragraph" w:customStyle="1" w:styleId="evidencetext">
    <w:name w:val="evidence text"/>
    <w:basedOn w:val="Normal"/>
    <w:rsid w:val="000E77DE"/>
    <w:pPr>
      <w:ind w:left="1728" w:right="1008"/>
    </w:pPr>
    <w:rPr>
      <w:rFonts w:ascii="Arial" w:eastAsia="Times New Roman" w:hAnsi="Arial" w:cs="Times New Roman"/>
      <w:color w:val="000000"/>
      <w:sz w:val="18"/>
      <w:szCs w:val="24"/>
    </w:rPr>
  </w:style>
  <w:style w:type="character" w:customStyle="1" w:styleId="underline2">
    <w:name w:val="underline2"/>
    <w:rsid w:val="000E77DE"/>
    <w:rPr>
      <w:u w:val="single"/>
    </w:rPr>
  </w:style>
  <w:style w:type="paragraph" w:customStyle="1" w:styleId="BlockTitle10">
    <w:name w:val="Block Title #1"/>
    <w:basedOn w:val="Heading1"/>
    <w:rsid w:val="000E77D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0E77DE"/>
    <w:rPr>
      <w:rFonts w:cs="Arial"/>
      <w:color w:val="000000"/>
      <w:szCs w:val="22"/>
      <w:bdr w:val="single" w:sz="12" w:space="0" w:color="auto"/>
    </w:rPr>
  </w:style>
  <w:style w:type="character" w:customStyle="1" w:styleId="ilspan">
    <w:name w:val="il_span"/>
    <w:basedOn w:val="DefaultParagraphFont"/>
    <w:rsid w:val="000E77DE"/>
  </w:style>
  <w:style w:type="character" w:customStyle="1" w:styleId="articletitle1">
    <w:name w:val="articletitle1"/>
    <w:rsid w:val="000E77DE"/>
    <w:rPr>
      <w:rFonts w:ascii="Times New Roman" w:hAnsi="Times New Roman" w:cs="Times New Roman" w:hint="default"/>
      <w:b/>
      <w:bCs/>
      <w:sz w:val="36"/>
      <w:szCs w:val="36"/>
    </w:rPr>
  </w:style>
  <w:style w:type="character" w:customStyle="1" w:styleId="leftidx1">
    <w:name w:val="leftidx1"/>
    <w:rsid w:val="000E77DE"/>
    <w:rPr>
      <w:rFonts w:ascii="Verdana" w:hAnsi="Verdana" w:hint="default"/>
      <w:sz w:val="22"/>
      <w:szCs w:val="22"/>
    </w:rPr>
  </w:style>
  <w:style w:type="character" w:customStyle="1" w:styleId="reduce2">
    <w:name w:val="reduce2"/>
    <w:rsid w:val="000E77DE"/>
    <w:rPr>
      <w:rFonts w:ascii="Arial" w:hAnsi="Arial" w:cs="Arial"/>
      <w:color w:val="000000"/>
      <w:sz w:val="10"/>
      <w:szCs w:val="22"/>
    </w:rPr>
  </w:style>
  <w:style w:type="paragraph" w:customStyle="1" w:styleId="PreformattedText">
    <w:name w:val="Preformatted Text"/>
    <w:basedOn w:val="Normal"/>
    <w:rsid w:val="000E77DE"/>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0E77DE"/>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0E77DE"/>
    <w:rPr>
      <w:color w:val="0000FF"/>
    </w:rPr>
  </w:style>
  <w:style w:type="character" w:customStyle="1" w:styleId="author-link1">
    <w:name w:val="author-link1"/>
    <w:rsid w:val="000E77DE"/>
    <w:rPr>
      <w:b w:val="0"/>
      <w:bCs w:val="0"/>
    </w:rPr>
  </w:style>
  <w:style w:type="character" w:customStyle="1" w:styleId="black1">
    <w:name w:val="black1"/>
    <w:rsid w:val="000E77DE"/>
    <w:rPr>
      <w:color w:val="000000"/>
    </w:rPr>
  </w:style>
  <w:style w:type="paragraph" w:customStyle="1" w:styleId="TagCite1">
    <w:name w:val="TagCite"/>
    <w:basedOn w:val="Normal"/>
    <w:rsid w:val="000E77DE"/>
    <w:rPr>
      <w:rFonts w:eastAsia="Times New Roman" w:cs="Times New Roman"/>
      <w:b/>
      <w:sz w:val="20"/>
      <w:szCs w:val="24"/>
    </w:rPr>
  </w:style>
  <w:style w:type="character" w:customStyle="1" w:styleId="StyleunderlinedCharBold">
    <w:name w:val="Style underlined Char + Bold"/>
    <w:rsid w:val="000E77DE"/>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0E77DE"/>
    <w:rPr>
      <w:rFonts w:ascii="Times New Roman" w:eastAsia="Times New Roman" w:hAnsi="Times New Roman" w:cs="Times New Roman"/>
      <w:sz w:val="20"/>
      <w:szCs w:val="24"/>
    </w:rPr>
  </w:style>
  <w:style w:type="character" w:customStyle="1" w:styleId="Heading4CiteChar">
    <w:name w:val="Heading 4 Cite Char"/>
    <w:link w:val="Heading4Cite"/>
    <w:rsid w:val="000E77DE"/>
    <w:rPr>
      <w:rFonts w:ascii="Times New Roman" w:eastAsia="Times New Roman" w:hAnsi="Times New Roman" w:cs="Times New Roman"/>
      <w:sz w:val="20"/>
      <w:szCs w:val="24"/>
    </w:rPr>
  </w:style>
  <w:style w:type="paragraph" w:customStyle="1" w:styleId="4">
    <w:name w:val="4"/>
    <w:basedOn w:val="Normal"/>
    <w:rsid w:val="000E77DE"/>
    <w:rPr>
      <w:rFonts w:ascii="Times New Roman" w:eastAsia="Times New Roman" w:hAnsi="Times New Roman" w:cs="Times New Roman"/>
      <w:sz w:val="20"/>
      <w:szCs w:val="24"/>
    </w:rPr>
  </w:style>
  <w:style w:type="character" w:customStyle="1" w:styleId="TagsCharChar">
    <w:name w:val="Tags Char Char"/>
    <w:rsid w:val="000E77DE"/>
    <w:rPr>
      <w:rFonts w:eastAsia="SimSun"/>
      <w:b/>
      <w:sz w:val="24"/>
      <w:lang w:val="en-US" w:eastAsia="zh-CN" w:bidi="ar-SA"/>
    </w:rPr>
  </w:style>
  <w:style w:type="character" w:customStyle="1" w:styleId="CardsFont6ptCharChar">
    <w:name w:val="Cards + Font: 6 pt Char Char"/>
    <w:rsid w:val="000E77DE"/>
    <w:rPr>
      <w:rFonts w:ascii="Calibri" w:eastAsia="Calibri" w:hAnsi="Calibri"/>
    </w:rPr>
  </w:style>
  <w:style w:type="character" w:customStyle="1" w:styleId="ThickUnderlineCharChar">
    <w:name w:val="Thick Underline Char Char"/>
    <w:rsid w:val="000E77DE"/>
    <w:rPr>
      <w:rFonts w:ascii="Calibri" w:eastAsia="Calibri" w:hAnsi="Calibri"/>
    </w:rPr>
  </w:style>
  <w:style w:type="character" w:customStyle="1" w:styleId="CardUnderline">
    <w:name w:val="Card Underline"/>
    <w:rsid w:val="000E77DE"/>
    <w:rPr>
      <w:rFonts w:ascii="Times New Roman" w:hAnsi="Times New Roman"/>
      <w:sz w:val="20"/>
      <w:u w:val="single"/>
    </w:rPr>
  </w:style>
  <w:style w:type="paragraph" w:customStyle="1" w:styleId="SmallText1">
    <w:name w:val="SmallText"/>
    <w:basedOn w:val="Normal"/>
    <w:rsid w:val="000E77DE"/>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0E77DE"/>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0E77DE"/>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0E77DE"/>
    <w:rPr>
      <w:rFonts w:ascii="Calibri" w:eastAsia="Times New Roman" w:hAnsi="Calibri" w:cs="Times New Roman"/>
      <w:bCs/>
      <w:sz w:val="12"/>
    </w:rPr>
  </w:style>
  <w:style w:type="paragraph" w:customStyle="1" w:styleId="CardStyle">
    <w:name w:val="Card Style"/>
    <w:basedOn w:val="Normal"/>
    <w:rsid w:val="000E77DE"/>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0E77DE"/>
    <w:pPr>
      <w:ind w:left="0" w:right="0"/>
      <w:jc w:val="left"/>
    </w:pPr>
    <w:rPr>
      <w:rFonts w:ascii="Garamond" w:eastAsia="Calibri" w:hAnsi="Garamond"/>
      <w:szCs w:val="22"/>
    </w:rPr>
  </w:style>
  <w:style w:type="character" w:customStyle="1" w:styleId="MinimizeChar">
    <w:name w:val="Minimize Char"/>
    <w:link w:val="Minimize"/>
    <w:rsid w:val="000E77DE"/>
    <w:rPr>
      <w:rFonts w:ascii="Garamond" w:eastAsia="Calibri" w:hAnsi="Garamond" w:cs="Times New Roman"/>
      <w:sz w:val="16"/>
      <w:lang w:val="x-none" w:eastAsia="x-none"/>
    </w:rPr>
  </w:style>
  <w:style w:type="character" w:customStyle="1" w:styleId="CharacterStyle1">
    <w:name w:val="Character Style 1"/>
    <w:rsid w:val="000E77DE"/>
    <w:rPr>
      <w:sz w:val="20"/>
    </w:rPr>
  </w:style>
  <w:style w:type="paragraph" w:customStyle="1" w:styleId="Normaltag">
    <w:name w:val="Normal tag"/>
    <w:basedOn w:val="Normal"/>
    <w:link w:val="NormaltagChar"/>
    <w:uiPriority w:val="99"/>
    <w:rsid w:val="000E77DE"/>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0E77DE"/>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0E77DE"/>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0E77DE"/>
    <w:rPr>
      <w:rFonts w:ascii="Calibri" w:eastAsia="Times New Roman" w:hAnsi="Calibri" w:cs="Times New Roman"/>
      <w:bCs/>
      <w:sz w:val="14"/>
      <w:szCs w:val="20"/>
    </w:rPr>
  </w:style>
  <w:style w:type="character" w:customStyle="1" w:styleId="lingoregion">
    <w:name w:val="lingo_region"/>
    <w:basedOn w:val="DefaultParagraphFont"/>
    <w:rsid w:val="000E77DE"/>
  </w:style>
  <w:style w:type="character" w:customStyle="1" w:styleId="cite">
    <w:name w:val="%cite"/>
    <w:rsid w:val="000E77DE"/>
    <w:rPr>
      <w:rFonts w:ascii="Times New Roman" w:hAnsi="Times New Roman"/>
      <w:b/>
      <w:sz w:val="24"/>
    </w:rPr>
  </w:style>
  <w:style w:type="paragraph" w:customStyle="1" w:styleId="card2">
    <w:name w:val="%card"/>
    <w:basedOn w:val="Normal"/>
    <w:autoRedefine/>
    <w:rsid w:val="000E77DE"/>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0E77DE"/>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0E77DE"/>
    <w:rPr>
      <w:rFonts w:ascii="Cooper Black" w:hAnsi="Cooper Black"/>
      <w:iCs/>
      <w:u w:val="single"/>
    </w:rPr>
  </w:style>
  <w:style w:type="paragraph" w:styleId="Index1">
    <w:name w:val="index 1"/>
    <w:basedOn w:val="Normal"/>
    <w:next w:val="Normal"/>
    <w:autoRedefine/>
    <w:rsid w:val="000E77DE"/>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0E77DE"/>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0E77DE"/>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0E77DE"/>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0E77DE"/>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0E77DE"/>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0E77DE"/>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0E77DE"/>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0E77DE"/>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0E77DE"/>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0E77DE"/>
  </w:style>
  <w:style w:type="character" w:customStyle="1" w:styleId="UNDERLINEChar3">
    <w:name w:val="UNDERLINE Char"/>
    <w:rsid w:val="000E77DE"/>
    <w:rPr>
      <w:b/>
      <w:color w:val="000000"/>
      <w:sz w:val="24"/>
      <w:szCs w:val="24"/>
      <w:u w:val="single"/>
      <w:lang w:val="en-US" w:eastAsia="en-US" w:bidi="ar-SA"/>
    </w:rPr>
  </w:style>
  <w:style w:type="paragraph" w:customStyle="1" w:styleId="CARD3">
    <w:name w:val="CARD"/>
    <w:basedOn w:val="Normal"/>
    <w:rsid w:val="000E77DE"/>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0E77DE"/>
    <w:pPr>
      <w:widowControl w:val="0"/>
      <w:autoSpaceDE/>
      <w:autoSpaceDN/>
      <w:adjustRightInd/>
      <w:outlineLvl w:val="9"/>
    </w:pPr>
    <w:rPr>
      <w:rFonts w:cs="Courier New"/>
      <w:bCs/>
      <w:sz w:val="28"/>
      <w:szCs w:val="24"/>
    </w:rPr>
  </w:style>
  <w:style w:type="character" w:customStyle="1" w:styleId="addmd">
    <w:name w:val="addmd"/>
    <w:basedOn w:val="DefaultParagraphFont"/>
    <w:rsid w:val="000E77DE"/>
  </w:style>
  <w:style w:type="paragraph" w:customStyle="1" w:styleId="cardCharCharChar">
    <w:name w:val="card Char Char Char"/>
    <w:basedOn w:val="Normal"/>
    <w:rsid w:val="000E77DE"/>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0E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0E77DE"/>
    <w:rPr>
      <w:rFonts w:cs="Times-Roman"/>
      <w:b w:val="0"/>
      <w:szCs w:val="22"/>
      <w:u w:val="dash"/>
      <w:lang w:bidi="en-US"/>
    </w:rPr>
  </w:style>
  <w:style w:type="character" w:customStyle="1" w:styleId="AAAcite">
    <w:name w:val="AAAcite"/>
    <w:rsid w:val="000E77DE"/>
    <w:rPr>
      <w:rFonts w:ascii="Times New Roman" w:hAnsi="Times New Roman"/>
      <w:b/>
      <w:sz w:val="24"/>
    </w:rPr>
  </w:style>
  <w:style w:type="paragraph" w:customStyle="1" w:styleId="AAAcard">
    <w:name w:val="AAAcard"/>
    <w:basedOn w:val="Normal"/>
    <w:rsid w:val="000E77DE"/>
    <w:pPr>
      <w:spacing w:after="200" w:line="276" w:lineRule="auto"/>
      <w:ind w:left="288" w:right="288"/>
    </w:pPr>
    <w:rPr>
      <w:rFonts w:ascii="Calibri" w:eastAsia="Times New Roman" w:hAnsi="Calibri" w:cs="Times New Roman"/>
      <w:bCs/>
      <w:szCs w:val="20"/>
    </w:rPr>
  </w:style>
  <w:style w:type="character" w:customStyle="1" w:styleId="TagsChar2">
    <w:name w:val="Tags Char2"/>
    <w:rsid w:val="000E77DE"/>
    <w:rPr>
      <w:b/>
      <w:sz w:val="24"/>
    </w:rPr>
  </w:style>
  <w:style w:type="character" w:customStyle="1" w:styleId="tmplheaderlink">
    <w:name w:val="tmplheaderlink"/>
    <w:rsid w:val="000E77DE"/>
    <w:rPr>
      <w:rFonts w:cs="Times New Roman"/>
    </w:rPr>
  </w:style>
  <w:style w:type="character" w:customStyle="1" w:styleId="CitesChar2">
    <w:name w:val="Cites Char2"/>
    <w:rsid w:val="000E77DE"/>
    <w:rPr>
      <w:bCs/>
      <w:szCs w:val="24"/>
      <w:lang w:val="en-US" w:eastAsia="en-US" w:bidi="ar-SA"/>
    </w:rPr>
  </w:style>
  <w:style w:type="paragraph" w:customStyle="1" w:styleId="AuthorDate0">
    <w:name w:val="AuthorDate"/>
    <w:next w:val="Nothing"/>
    <w:link w:val="AuthorDateChar"/>
    <w:rsid w:val="000E77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0E77DE"/>
    <w:rPr>
      <w:rFonts w:ascii="Times New Roman" w:eastAsia="Calibri" w:hAnsi="Times New Roman" w:cs="Times New Roman"/>
      <w:b/>
      <w:sz w:val="24"/>
      <w:szCs w:val="20"/>
      <w:u w:val="single"/>
    </w:rPr>
  </w:style>
  <w:style w:type="character" w:customStyle="1" w:styleId="CardsFont12pt0">
    <w:name w:val="Cards + Font 12pt"/>
    <w:uiPriority w:val="1"/>
    <w:rsid w:val="000E77DE"/>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0E77DE"/>
    <w:pPr>
      <w:ind w:left="144"/>
    </w:pPr>
    <w:rPr>
      <w:rFonts w:ascii="Times New Roman" w:eastAsia="Times New Roman" w:hAnsi="Times New Roman" w:cs="Times New Roman"/>
      <w:sz w:val="20"/>
      <w:szCs w:val="24"/>
    </w:rPr>
  </w:style>
  <w:style w:type="character" w:customStyle="1" w:styleId="HotRouteChar0">
    <w:name w:val="Hot Route! Char"/>
    <w:link w:val="HotRoute0"/>
    <w:rsid w:val="000E77DE"/>
    <w:rPr>
      <w:rFonts w:ascii="Times New Roman" w:eastAsia="Times New Roman" w:hAnsi="Times New Roman" w:cs="Times New Roman"/>
      <w:sz w:val="20"/>
      <w:szCs w:val="24"/>
    </w:rPr>
  </w:style>
  <w:style w:type="character" w:customStyle="1" w:styleId="SubtleEmphasis">
    <w:name w:val="Subtle Emphasis"/>
    <w:uiPriority w:val="19"/>
    <w:qFormat/>
    <w:rsid w:val="000E77DE"/>
    <w:rPr>
      <w:i/>
      <w:iCs/>
      <w:color w:val="808080"/>
    </w:rPr>
  </w:style>
  <w:style w:type="paragraph" w:customStyle="1" w:styleId="Card-Underline0">
    <w:name w:val="Card-Underline"/>
    <w:basedOn w:val="Normal"/>
    <w:link w:val="Card-UnderlineChar"/>
    <w:qFormat/>
    <w:rsid w:val="000E77DE"/>
    <w:rPr>
      <w:rFonts w:ascii="Century Gothic" w:eastAsia="Cambria" w:hAnsi="Century Gothic" w:cs="Times New Roman"/>
      <w:sz w:val="20"/>
      <w:szCs w:val="24"/>
      <w:u w:val="thick"/>
    </w:rPr>
  </w:style>
  <w:style w:type="character" w:customStyle="1" w:styleId="Card-UnderlineChar">
    <w:name w:val="Card-Underline Char"/>
    <w:link w:val="Card-Underline0"/>
    <w:rsid w:val="000E77DE"/>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0E77DE"/>
    <w:rPr>
      <w:rFonts w:ascii="Times New Roman" w:eastAsia="Times New Roman" w:hAnsi="Times New Roman" w:cs="Times New Roman"/>
      <w:i/>
      <w:iCs/>
      <w:color w:val="000000"/>
      <w:sz w:val="20"/>
    </w:rPr>
  </w:style>
  <w:style w:type="character" w:customStyle="1" w:styleId="UnderlinedEvidenceCharChar">
    <w:name w:val="Underlined Evidence Char Char"/>
    <w:rsid w:val="000E77DE"/>
    <w:rPr>
      <w:rFonts w:ascii="Verdana" w:hAnsi="Verdana"/>
      <w:sz w:val="21"/>
      <w:szCs w:val="21"/>
      <w:u w:val="thick"/>
      <w:lang w:val="en-US" w:eastAsia="en-US" w:bidi="ar-SA"/>
    </w:rPr>
  </w:style>
  <w:style w:type="paragraph" w:customStyle="1" w:styleId="Sourcename">
    <w:name w:val="Source name"/>
    <w:basedOn w:val="Normal"/>
    <w:link w:val="SourcenameChar"/>
    <w:autoRedefine/>
    <w:rsid w:val="000E77DE"/>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0E77DE"/>
    <w:rPr>
      <w:rFonts w:ascii="Times New Roman" w:eastAsia="Times New Roman" w:hAnsi="Times New Roman" w:cs="Times New Roman"/>
      <w:bCs/>
      <w:sz w:val="24"/>
      <w:szCs w:val="24"/>
    </w:rPr>
  </w:style>
  <w:style w:type="numbering" w:customStyle="1" w:styleId="NoList8">
    <w:name w:val="No List8"/>
    <w:next w:val="NoList"/>
    <w:semiHidden/>
    <w:unhideWhenUsed/>
    <w:rsid w:val="000E77DE"/>
  </w:style>
  <w:style w:type="numbering" w:customStyle="1" w:styleId="NoList9">
    <w:name w:val="No List9"/>
    <w:next w:val="NoList"/>
    <w:semiHidden/>
    <w:unhideWhenUsed/>
    <w:rsid w:val="000E77DE"/>
  </w:style>
  <w:style w:type="numbering" w:customStyle="1" w:styleId="NoList10">
    <w:name w:val="No List10"/>
    <w:next w:val="NoList"/>
    <w:semiHidden/>
    <w:unhideWhenUsed/>
    <w:rsid w:val="000E77DE"/>
  </w:style>
  <w:style w:type="numbering" w:customStyle="1" w:styleId="NoList11">
    <w:name w:val="No List11"/>
    <w:next w:val="NoList"/>
    <w:semiHidden/>
    <w:unhideWhenUsed/>
    <w:rsid w:val="000E77DE"/>
  </w:style>
  <w:style w:type="character" w:customStyle="1" w:styleId="role">
    <w:name w:val="role"/>
    <w:rsid w:val="000E77DE"/>
  </w:style>
  <w:style w:type="numbering" w:customStyle="1" w:styleId="NoList12">
    <w:name w:val="No List12"/>
    <w:next w:val="NoList"/>
    <w:semiHidden/>
    <w:unhideWhenUsed/>
    <w:rsid w:val="000E77DE"/>
  </w:style>
  <w:style w:type="numbering" w:customStyle="1" w:styleId="NoList13">
    <w:name w:val="No List13"/>
    <w:next w:val="NoList"/>
    <w:semiHidden/>
    <w:unhideWhenUsed/>
    <w:rsid w:val="000E77DE"/>
  </w:style>
  <w:style w:type="numbering" w:customStyle="1" w:styleId="NoList14">
    <w:name w:val="No List14"/>
    <w:next w:val="NoList"/>
    <w:semiHidden/>
    <w:unhideWhenUsed/>
    <w:rsid w:val="000E77DE"/>
  </w:style>
  <w:style w:type="numbering" w:customStyle="1" w:styleId="NoList15">
    <w:name w:val="No List15"/>
    <w:next w:val="NoList"/>
    <w:uiPriority w:val="99"/>
    <w:semiHidden/>
    <w:unhideWhenUsed/>
    <w:rsid w:val="000E77DE"/>
  </w:style>
  <w:style w:type="numbering" w:customStyle="1" w:styleId="NoList16">
    <w:name w:val="No List16"/>
    <w:next w:val="NoList"/>
    <w:uiPriority w:val="99"/>
    <w:semiHidden/>
    <w:unhideWhenUsed/>
    <w:rsid w:val="000E77DE"/>
  </w:style>
  <w:style w:type="numbering" w:customStyle="1" w:styleId="NoList17">
    <w:name w:val="No List17"/>
    <w:next w:val="NoList"/>
    <w:semiHidden/>
    <w:unhideWhenUsed/>
    <w:rsid w:val="000E77DE"/>
  </w:style>
  <w:style w:type="numbering" w:customStyle="1" w:styleId="NoList18">
    <w:name w:val="No List18"/>
    <w:next w:val="NoList"/>
    <w:uiPriority w:val="99"/>
    <w:semiHidden/>
    <w:unhideWhenUsed/>
    <w:rsid w:val="000E77DE"/>
  </w:style>
  <w:style w:type="numbering" w:customStyle="1" w:styleId="NoList19">
    <w:name w:val="No List19"/>
    <w:next w:val="NoList"/>
    <w:uiPriority w:val="99"/>
    <w:semiHidden/>
    <w:unhideWhenUsed/>
    <w:rsid w:val="000E77DE"/>
  </w:style>
  <w:style w:type="numbering" w:customStyle="1" w:styleId="NoList20">
    <w:name w:val="No List20"/>
    <w:next w:val="NoList"/>
    <w:semiHidden/>
    <w:unhideWhenUsed/>
    <w:rsid w:val="000E77DE"/>
  </w:style>
  <w:style w:type="character" w:customStyle="1" w:styleId="pagination">
    <w:name w:val="pagination"/>
    <w:basedOn w:val="DefaultParagraphFont"/>
    <w:rsid w:val="000E77DE"/>
  </w:style>
  <w:style w:type="character" w:customStyle="1" w:styleId="doi">
    <w:name w:val="doi"/>
    <w:basedOn w:val="DefaultParagraphFont"/>
    <w:rsid w:val="000E77DE"/>
  </w:style>
  <w:style w:type="character" w:customStyle="1" w:styleId="bodycontents">
    <w:name w:val="bodycontents"/>
    <w:basedOn w:val="DefaultParagraphFont"/>
    <w:rsid w:val="000E77DE"/>
  </w:style>
  <w:style w:type="character" w:customStyle="1" w:styleId="fn">
    <w:name w:val="fn"/>
    <w:basedOn w:val="DefaultParagraphFont"/>
    <w:rsid w:val="000E77DE"/>
  </w:style>
  <w:style w:type="character" w:customStyle="1" w:styleId="comma">
    <w:name w:val="comma"/>
    <w:basedOn w:val="DefaultParagraphFont"/>
    <w:rsid w:val="000E77DE"/>
  </w:style>
  <w:style w:type="character" w:customStyle="1" w:styleId="pad5right">
    <w:name w:val="pad5right"/>
    <w:basedOn w:val="DefaultParagraphFont"/>
    <w:rsid w:val="000E77DE"/>
  </w:style>
  <w:style w:type="paragraph" w:customStyle="1" w:styleId="PageNumber3">
    <w:name w:val="Page Number3"/>
    <w:basedOn w:val="Normal"/>
    <w:next w:val="Normal"/>
    <w:rsid w:val="000E77DE"/>
    <w:rPr>
      <w:rFonts w:ascii="Times New Roman" w:eastAsia="Times New Roman" w:hAnsi="Times New Roman" w:cs="Times New Roman"/>
      <w:sz w:val="20"/>
      <w:szCs w:val="24"/>
    </w:rPr>
  </w:style>
  <w:style w:type="paragraph" w:customStyle="1" w:styleId="PageNumber4">
    <w:name w:val="Page Number4"/>
    <w:basedOn w:val="Normal"/>
    <w:next w:val="Normal"/>
    <w:rsid w:val="000E77DE"/>
    <w:rPr>
      <w:rFonts w:ascii="Times New Roman" w:eastAsia="Times New Roman" w:hAnsi="Times New Roman" w:cs="Times New Roman"/>
      <w:sz w:val="20"/>
      <w:szCs w:val="24"/>
    </w:rPr>
  </w:style>
  <w:style w:type="paragraph" w:customStyle="1" w:styleId="PageNumber5">
    <w:name w:val="Page Number5"/>
    <w:basedOn w:val="Normal"/>
    <w:next w:val="Normal"/>
    <w:rsid w:val="000E77DE"/>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0E77DE"/>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0E77DE"/>
    <w:rPr>
      <w:b/>
      <w:u w:val="single"/>
      <w:bdr w:val="single" w:sz="4" w:space="0" w:color="auto"/>
    </w:rPr>
  </w:style>
  <w:style w:type="paragraph" w:customStyle="1" w:styleId="Title10">
    <w:name w:val="Title1"/>
    <w:basedOn w:val="Normal"/>
    <w:next w:val="Normal"/>
    <w:uiPriority w:val="1"/>
    <w:qFormat/>
    <w:rsid w:val="000E77DE"/>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0E77DE"/>
    <w:pPr>
      <w:ind w:left="288" w:right="288"/>
    </w:pPr>
    <w:rPr>
      <w:rFonts w:ascii="Georgia" w:eastAsia="Calibri" w:hAnsi="Georgia"/>
    </w:rPr>
  </w:style>
  <w:style w:type="character" w:customStyle="1" w:styleId="cardtextChar2">
    <w:name w:val="card text Char"/>
    <w:link w:val="cardtext4"/>
    <w:rsid w:val="000E77DE"/>
    <w:rPr>
      <w:rFonts w:ascii="Georgia" w:eastAsia="Calibri" w:hAnsi="Georgia" w:cs="Calibri"/>
    </w:rPr>
  </w:style>
  <w:style w:type="character" w:customStyle="1" w:styleId="tagChar10">
    <w:name w:val="tag Char1"/>
    <w:rsid w:val="000E77DE"/>
    <w:rPr>
      <w:rFonts w:ascii="Times New Roman" w:eastAsia="PMingLiU" w:hAnsi="Times New Roman" w:cs="Calibri"/>
      <w:b/>
      <w:kern w:val="32"/>
      <w:sz w:val="24"/>
    </w:rPr>
  </w:style>
  <w:style w:type="character" w:customStyle="1" w:styleId="pnumber">
    <w:name w:val="pnumber"/>
    <w:rsid w:val="000E77DE"/>
  </w:style>
  <w:style w:type="character" w:customStyle="1" w:styleId="ital">
    <w:name w:val="ital"/>
    <w:rsid w:val="000E77DE"/>
  </w:style>
  <w:style w:type="character" w:customStyle="1" w:styleId="orgdiv">
    <w:name w:val="orgdiv"/>
    <w:rsid w:val="000E77DE"/>
  </w:style>
  <w:style w:type="character" w:customStyle="1" w:styleId="orgname">
    <w:name w:val="orgname"/>
    <w:rsid w:val="000E77DE"/>
  </w:style>
  <w:style w:type="character" w:customStyle="1" w:styleId="city">
    <w:name w:val="city"/>
    <w:rsid w:val="000E77DE"/>
  </w:style>
  <w:style w:type="character" w:customStyle="1" w:styleId="state">
    <w:name w:val="state"/>
    <w:rsid w:val="000E77DE"/>
  </w:style>
  <w:style w:type="character" w:customStyle="1" w:styleId="country">
    <w:name w:val="country"/>
    <w:rsid w:val="000E77DE"/>
  </w:style>
  <w:style w:type="character" w:customStyle="1" w:styleId="boldunderline1">
    <w:name w:val="bold underline"/>
    <w:qFormat/>
    <w:rsid w:val="000E77DE"/>
    <w:rPr>
      <w:b/>
      <w:u w:val="single"/>
    </w:rPr>
  </w:style>
  <w:style w:type="character" w:customStyle="1" w:styleId="Style8pt1">
    <w:name w:val="Style 8 pt1"/>
    <w:rsid w:val="000E77DE"/>
    <w:rPr>
      <w:rFonts w:ascii="Georgia" w:hAnsi="Georgia" w:hint="default"/>
      <w:sz w:val="16"/>
    </w:rPr>
  </w:style>
  <w:style w:type="character" w:customStyle="1" w:styleId="TitleChar2">
    <w:name w:val="Title Char2"/>
    <w:rsid w:val="000E77DE"/>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0E77DE"/>
    <w:pPr>
      <w:keepNext/>
      <w:keepLines/>
    </w:pPr>
    <w:rPr>
      <w:rFonts w:ascii="Arial" w:eastAsia="Calibri" w:hAnsi="Arial" w:cs="Times New Roman"/>
      <w:b/>
      <w:sz w:val="24"/>
    </w:rPr>
  </w:style>
  <w:style w:type="paragraph" w:customStyle="1" w:styleId="Analytic">
    <w:name w:val="Analytic"/>
    <w:basedOn w:val="Normal"/>
    <w:link w:val="AnalyticChar"/>
    <w:qFormat/>
    <w:rsid w:val="000E77DE"/>
    <w:rPr>
      <w:rFonts w:ascii="Arial" w:eastAsia="Calibri" w:hAnsi="Arial" w:cs="Times New Roman"/>
      <w:b/>
      <w:sz w:val="24"/>
      <w:szCs w:val="24"/>
    </w:rPr>
  </w:style>
  <w:style w:type="character" w:customStyle="1" w:styleId="AnalyticChar">
    <w:name w:val="Analytic Char"/>
    <w:link w:val="Analytic"/>
    <w:rsid w:val="000E77DE"/>
    <w:rPr>
      <w:rFonts w:ascii="Arial" w:eastAsia="Calibri" w:hAnsi="Arial" w:cs="Times New Roman"/>
      <w:b/>
      <w:sz w:val="24"/>
      <w:szCs w:val="24"/>
    </w:rPr>
  </w:style>
  <w:style w:type="character" w:customStyle="1" w:styleId="TagtemplateChar">
    <w:name w:val="Tagtemplate Char"/>
    <w:link w:val="Tagtemplate"/>
    <w:rsid w:val="000E77DE"/>
    <w:rPr>
      <w:rFonts w:ascii="Arial" w:eastAsia="Calibri" w:hAnsi="Arial" w:cs="Times New Roman"/>
      <w:b/>
      <w:sz w:val="24"/>
    </w:rPr>
  </w:style>
  <w:style w:type="paragraph" w:customStyle="1" w:styleId="Cite21">
    <w:name w:val="Cite 2"/>
    <w:basedOn w:val="Normal"/>
    <w:qFormat/>
    <w:rsid w:val="000E77DE"/>
    <w:rPr>
      <w:rFonts w:ascii="Arial" w:eastAsia="Calibri" w:hAnsi="Arial" w:cs="Times New Roman"/>
      <w:b/>
      <w:sz w:val="24"/>
      <w:u w:val="single"/>
    </w:rPr>
  </w:style>
  <w:style w:type="paragraph" w:customStyle="1" w:styleId="Circle">
    <w:name w:val="Circle"/>
    <w:basedOn w:val="Normal"/>
    <w:link w:val="CircleChar"/>
    <w:rsid w:val="000E77DE"/>
    <w:rPr>
      <w:rFonts w:ascii="Times New Roman" w:eastAsia="Times New Roman" w:hAnsi="Times New Roman" w:cs="Times New Roman"/>
      <w:b/>
      <w:sz w:val="20"/>
      <w:szCs w:val="20"/>
      <w:u w:val="words"/>
    </w:rPr>
  </w:style>
  <w:style w:type="character" w:customStyle="1" w:styleId="CircleChar">
    <w:name w:val="Circle Char"/>
    <w:link w:val="Circle"/>
    <w:rsid w:val="000E77DE"/>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0E77DE"/>
    <w:rPr>
      <w:rFonts w:ascii="Calibri" w:eastAsia="Times New Roman" w:hAnsi="Calibri" w:cs="Times New Roman"/>
      <w:lang w:eastAsia="ja-JP"/>
    </w:rPr>
  </w:style>
  <w:style w:type="paragraph" w:customStyle="1" w:styleId="D345FF3D873148C5AE3FBF3267827368">
    <w:name w:val="D345FF3D873148C5AE3FBF3267827368"/>
    <w:rsid w:val="000E77DE"/>
    <w:rPr>
      <w:rFonts w:ascii="Calibri" w:eastAsia="Times New Roman" w:hAnsi="Calibri" w:cs="Times New Roman"/>
      <w:lang w:eastAsia="ja-JP"/>
    </w:rPr>
  </w:style>
  <w:style w:type="paragraph" w:customStyle="1" w:styleId="citeunread">
    <w:name w:val="cite unread"/>
    <w:basedOn w:val="Normal"/>
    <w:link w:val="citeunreadChar"/>
    <w:rsid w:val="000E77DE"/>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E77DE"/>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0E77DE"/>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0E77DE"/>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0E77DE"/>
    <w:rPr>
      <w:rFonts w:ascii="Times New Roman" w:eastAsia="Times New Roman" w:hAnsi="Times New Roman" w:cs="Times New Roman"/>
      <w:sz w:val="16"/>
      <w:szCs w:val="18"/>
      <w:lang w:val="x-none" w:eastAsia="x-none"/>
    </w:rPr>
  </w:style>
  <w:style w:type="character" w:customStyle="1" w:styleId="noreadChar">
    <w:name w:val="no read Char"/>
    <w:link w:val="noread"/>
    <w:rsid w:val="000E77DE"/>
    <w:rPr>
      <w:rFonts w:ascii="Times New Roman" w:eastAsia="Times New Roman" w:hAnsi="Times New Roman" w:cs="Times New Roman"/>
      <w:sz w:val="16"/>
      <w:szCs w:val="18"/>
      <w:lang w:val="x-none" w:eastAsia="x-none"/>
    </w:rPr>
  </w:style>
  <w:style w:type="character" w:customStyle="1" w:styleId="readChar">
    <w:name w:val="read Char"/>
    <w:rsid w:val="000E77DE"/>
    <w:rPr>
      <w:szCs w:val="22"/>
      <w:u w:val="single"/>
      <w:lang w:val="en-US" w:eastAsia="en-US" w:bidi="ar-SA"/>
    </w:rPr>
  </w:style>
  <w:style w:type="paragraph" w:customStyle="1" w:styleId="TagText">
    <w:name w:val="TagText"/>
    <w:basedOn w:val="Normal"/>
    <w:qFormat/>
    <w:rsid w:val="000E77DE"/>
    <w:rPr>
      <w:rFonts w:ascii="Arial" w:eastAsia="Calibri" w:hAnsi="Arial" w:cs="Times New Roman"/>
      <w:b/>
      <w:sz w:val="24"/>
    </w:rPr>
  </w:style>
  <w:style w:type="character" w:customStyle="1" w:styleId="AuthorDate1">
    <w:name w:val="Author Date"/>
    <w:rsid w:val="000E77DE"/>
    <w:rPr>
      <w:b/>
      <w:sz w:val="24"/>
      <w:u w:val="thick"/>
    </w:rPr>
  </w:style>
  <w:style w:type="character" w:customStyle="1" w:styleId="citation">
    <w:name w:val="citation"/>
    <w:rsid w:val="000E77DE"/>
  </w:style>
  <w:style w:type="paragraph" w:customStyle="1" w:styleId="CiteReal">
    <w:name w:val="Cite Real"/>
    <w:basedOn w:val="Normal"/>
    <w:next w:val="Normal"/>
    <w:qFormat/>
    <w:rsid w:val="000E77DE"/>
    <w:rPr>
      <w:rFonts w:ascii="Arial" w:eastAsia="MS Mincho" w:hAnsi="Arial" w:cs="Times New Roman"/>
      <w:b/>
      <w:sz w:val="24"/>
      <w:szCs w:val="24"/>
      <w:u w:val="single"/>
    </w:rPr>
  </w:style>
  <w:style w:type="paragraph" w:customStyle="1" w:styleId="NormalText">
    <w:name w:val="Normal Text"/>
    <w:basedOn w:val="Normal"/>
    <w:link w:val="NormalTextChar"/>
    <w:autoRedefine/>
    <w:rsid w:val="000E77DE"/>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E77DE"/>
    <w:rPr>
      <w:rFonts w:ascii="Times New Roman" w:eastAsia="Times New Roman" w:hAnsi="Times New Roman" w:cs="Times New Roman"/>
      <w:sz w:val="20"/>
      <w:szCs w:val="26"/>
      <w:lang w:val="x-none" w:eastAsia="ja-JP"/>
    </w:rPr>
  </w:style>
  <w:style w:type="character" w:customStyle="1" w:styleId="smallcaps">
    <w:name w:val="smallcaps"/>
    <w:rsid w:val="000E77DE"/>
  </w:style>
  <w:style w:type="paragraph" w:customStyle="1" w:styleId="PageNumber6">
    <w:name w:val="Page Number6"/>
    <w:basedOn w:val="Normal"/>
    <w:next w:val="Normal"/>
    <w:rsid w:val="000E77DE"/>
    <w:rPr>
      <w:rFonts w:ascii="Times New Roman" w:eastAsia="Times New Roman" w:hAnsi="Times New Roman" w:cs="Times New Roman"/>
      <w:sz w:val="20"/>
      <w:szCs w:val="24"/>
    </w:rPr>
  </w:style>
  <w:style w:type="character" w:customStyle="1" w:styleId="entry-date">
    <w:name w:val="entry-date"/>
    <w:basedOn w:val="DefaultParagraphFont"/>
    <w:rsid w:val="000E77DE"/>
  </w:style>
  <w:style w:type="character" w:customStyle="1" w:styleId="desc">
    <w:name w:val="desc"/>
    <w:basedOn w:val="DefaultParagraphFont"/>
    <w:rsid w:val="000E77DE"/>
  </w:style>
  <w:style w:type="paragraph" w:customStyle="1" w:styleId="user">
    <w:name w:val="user"/>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0E77DE"/>
  </w:style>
  <w:style w:type="character" w:customStyle="1" w:styleId="pubdate">
    <w:name w:val="pubdate"/>
    <w:basedOn w:val="DefaultParagraphFont"/>
    <w:rsid w:val="000E77DE"/>
  </w:style>
  <w:style w:type="character" w:customStyle="1" w:styleId="blogdate">
    <w:name w:val="blogdate"/>
    <w:basedOn w:val="DefaultParagraphFont"/>
    <w:rsid w:val="000E77DE"/>
  </w:style>
  <w:style w:type="character" w:customStyle="1" w:styleId="date-display-single">
    <w:name w:val="date-display-single"/>
    <w:basedOn w:val="DefaultParagraphFont"/>
    <w:rsid w:val="000E77DE"/>
  </w:style>
  <w:style w:type="character" w:customStyle="1" w:styleId="author-name">
    <w:name w:val="author-name"/>
    <w:basedOn w:val="DefaultParagraphFont"/>
    <w:rsid w:val="000E77DE"/>
  </w:style>
  <w:style w:type="character" w:customStyle="1" w:styleId="ticker">
    <w:name w:val="ticker"/>
    <w:basedOn w:val="DefaultParagraphFont"/>
    <w:rsid w:val="000E77DE"/>
  </w:style>
  <w:style w:type="character" w:customStyle="1" w:styleId="posted">
    <w:name w:val="posted"/>
    <w:basedOn w:val="DefaultParagraphFont"/>
    <w:rsid w:val="000E77DE"/>
  </w:style>
  <w:style w:type="paragraph" w:customStyle="1" w:styleId="lastupdated">
    <w:name w:val="lastupdated"/>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0E77DE"/>
  </w:style>
  <w:style w:type="character" w:customStyle="1" w:styleId="dot">
    <w:name w:val="dot"/>
    <w:basedOn w:val="DefaultParagraphFont"/>
    <w:rsid w:val="000E77DE"/>
  </w:style>
  <w:style w:type="paragraph" w:customStyle="1" w:styleId="hn-byline">
    <w:name w:val="hn-byline"/>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0E77DE"/>
  </w:style>
  <w:style w:type="character" w:customStyle="1" w:styleId="location">
    <w:name w:val="location"/>
    <w:basedOn w:val="DefaultParagraphFont"/>
    <w:rsid w:val="000E77DE"/>
  </w:style>
  <w:style w:type="character" w:customStyle="1" w:styleId="arial11">
    <w:name w:val="arial_11"/>
    <w:basedOn w:val="DefaultParagraphFont"/>
    <w:rsid w:val="000E77DE"/>
  </w:style>
  <w:style w:type="character" w:customStyle="1" w:styleId="dropcap-letter">
    <w:name w:val="dropcap-letter"/>
    <w:basedOn w:val="DefaultParagraphFont"/>
    <w:rsid w:val="000E77DE"/>
  </w:style>
  <w:style w:type="character" w:customStyle="1" w:styleId="offscreen">
    <w:name w:val="offscreen"/>
    <w:basedOn w:val="DefaultParagraphFont"/>
    <w:rsid w:val="000E77DE"/>
  </w:style>
  <w:style w:type="character" w:customStyle="1" w:styleId="linked-in">
    <w:name w:val="linked-in"/>
    <w:basedOn w:val="DefaultParagraphFont"/>
    <w:rsid w:val="000E77DE"/>
  </w:style>
  <w:style w:type="character" w:customStyle="1" w:styleId="in-widget">
    <w:name w:val="in-widget"/>
    <w:basedOn w:val="DefaultParagraphFont"/>
    <w:rsid w:val="000E77DE"/>
  </w:style>
  <w:style w:type="character" w:customStyle="1" w:styleId="in-right">
    <w:name w:val="in-right"/>
    <w:basedOn w:val="DefaultParagraphFont"/>
    <w:rsid w:val="000E77DE"/>
  </w:style>
  <w:style w:type="character" w:customStyle="1" w:styleId="tickerwrap">
    <w:name w:val="ticker_wrap"/>
    <w:basedOn w:val="DefaultParagraphFont"/>
    <w:rsid w:val="000E77DE"/>
  </w:style>
  <w:style w:type="paragraph" w:styleId="Caption">
    <w:name w:val="caption"/>
    <w:aliases w:val="caption"/>
    <w:basedOn w:val="Normal"/>
    <w:uiPriority w:val="35"/>
    <w:qFormat/>
    <w:rsid w:val="000E77DE"/>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0E77DE"/>
  </w:style>
  <w:style w:type="paragraph" w:customStyle="1" w:styleId="articleinfo">
    <w:name w:val="articleinfo"/>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0E77DE"/>
  </w:style>
  <w:style w:type="numbering" w:styleId="1ai">
    <w:name w:val="Outline List 1"/>
    <w:basedOn w:val="NoList"/>
    <w:rsid w:val="000E77DE"/>
    <w:pPr>
      <w:numPr>
        <w:numId w:val="4"/>
      </w:numPr>
    </w:pPr>
  </w:style>
  <w:style w:type="paragraph" w:customStyle="1" w:styleId="cards0">
    <w:name w:val="cards"/>
    <w:basedOn w:val="Normal"/>
    <w:qFormat/>
    <w:rsid w:val="000E77DE"/>
    <w:rPr>
      <w:rFonts w:ascii="Times New Roman" w:eastAsia="Calibri" w:hAnsi="Times New Roman" w:cs="Times New Roman"/>
      <w:sz w:val="20"/>
    </w:rPr>
  </w:style>
  <w:style w:type="numbering" w:customStyle="1" w:styleId="NoList21">
    <w:name w:val="No List21"/>
    <w:next w:val="NoList"/>
    <w:semiHidden/>
    <w:unhideWhenUsed/>
    <w:rsid w:val="000E77DE"/>
  </w:style>
  <w:style w:type="paragraph" w:customStyle="1" w:styleId="StyleStyle16pt">
    <w:name w:val="Style Style1 + 6 pt"/>
    <w:basedOn w:val="Normal"/>
    <w:link w:val="StyleStyle16ptChar"/>
    <w:rsid w:val="000E77DE"/>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0E77DE"/>
    <w:rPr>
      <w:rFonts w:ascii="Garamond" w:eastAsia="Times New Roman" w:hAnsi="Garamond" w:cs="Calibri"/>
      <w:sz w:val="12"/>
      <w:szCs w:val="14"/>
      <w:u w:val="single"/>
      <w:lang w:eastAsia="zh-CN"/>
    </w:rPr>
  </w:style>
  <w:style w:type="numbering" w:customStyle="1" w:styleId="1ai1">
    <w:name w:val="1 / a / i1"/>
    <w:basedOn w:val="NoList"/>
    <w:next w:val="1ai"/>
    <w:rsid w:val="000E77DE"/>
    <w:pPr>
      <w:numPr>
        <w:numId w:val="1"/>
      </w:numPr>
    </w:pPr>
  </w:style>
  <w:style w:type="paragraph" w:customStyle="1" w:styleId="PageNumber7">
    <w:name w:val="Page Number7"/>
    <w:basedOn w:val="Normal"/>
    <w:next w:val="Normal"/>
    <w:rsid w:val="000E77DE"/>
    <w:rPr>
      <w:rFonts w:ascii="Times New Roman" w:eastAsia="Times New Roman" w:hAnsi="Times New Roman" w:cs="Times New Roman"/>
      <w:sz w:val="20"/>
      <w:szCs w:val="24"/>
    </w:rPr>
  </w:style>
  <w:style w:type="table" w:styleId="ColorfulGrid-Accent1">
    <w:name w:val="Colorful Grid Accent 1"/>
    <w:basedOn w:val="TableNormal"/>
    <w:link w:val="ColorfulGrid-Accent1Char"/>
    <w:uiPriority w:val="29"/>
    <w:rsid w:val="000E77DE"/>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31">
    <w:name w:val="No List31"/>
    <w:next w:val="NoList"/>
    <w:semiHidden/>
    <w:unhideWhenUsed/>
    <w:rsid w:val="000E77DE"/>
  </w:style>
  <w:style w:type="numbering" w:customStyle="1" w:styleId="NoList41">
    <w:name w:val="No List41"/>
    <w:next w:val="NoList"/>
    <w:semiHidden/>
    <w:unhideWhenUsed/>
    <w:rsid w:val="000E77DE"/>
  </w:style>
  <w:style w:type="numbering" w:customStyle="1" w:styleId="NoList51">
    <w:name w:val="No List51"/>
    <w:next w:val="NoList"/>
    <w:semiHidden/>
    <w:unhideWhenUsed/>
    <w:rsid w:val="000E77DE"/>
  </w:style>
  <w:style w:type="numbering" w:customStyle="1" w:styleId="NoList61">
    <w:name w:val="No List61"/>
    <w:next w:val="NoList"/>
    <w:semiHidden/>
    <w:unhideWhenUsed/>
    <w:rsid w:val="000E77DE"/>
  </w:style>
  <w:style w:type="numbering" w:customStyle="1" w:styleId="NoList71">
    <w:name w:val="No List71"/>
    <w:next w:val="NoList"/>
    <w:semiHidden/>
    <w:unhideWhenUsed/>
    <w:rsid w:val="000E77DE"/>
  </w:style>
  <w:style w:type="numbering" w:customStyle="1" w:styleId="NoList81">
    <w:name w:val="No List81"/>
    <w:next w:val="NoList"/>
    <w:semiHidden/>
    <w:unhideWhenUsed/>
    <w:rsid w:val="000E77DE"/>
  </w:style>
  <w:style w:type="numbering" w:customStyle="1" w:styleId="NoList91">
    <w:name w:val="No List91"/>
    <w:next w:val="NoList"/>
    <w:semiHidden/>
    <w:unhideWhenUsed/>
    <w:rsid w:val="000E77DE"/>
  </w:style>
  <w:style w:type="numbering" w:customStyle="1" w:styleId="NoList101">
    <w:name w:val="No List101"/>
    <w:next w:val="NoList"/>
    <w:uiPriority w:val="99"/>
    <w:semiHidden/>
    <w:unhideWhenUsed/>
    <w:rsid w:val="000E77DE"/>
  </w:style>
  <w:style w:type="numbering" w:customStyle="1" w:styleId="NoList111">
    <w:name w:val="No List111"/>
    <w:next w:val="NoList"/>
    <w:uiPriority w:val="99"/>
    <w:semiHidden/>
    <w:unhideWhenUsed/>
    <w:rsid w:val="000E77DE"/>
  </w:style>
  <w:style w:type="numbering" w:customStyle="1" w:styleId="NoList121">
    <w:name w:val="No List121"/>
    <w:next w:val="NoList"/>
    <w:semiHidden/>
    <w:unhideWhenUsed/>
    <w:rsid w:val="000E77DE"/>
  </w:style>
  <w:style w:type="numbering" w:customStyle="1" w:styleId="NoList131">
    <w:name w:val="No List131"/>
    <w:next w:val="NoList"/>
    <w:semiHidden/>
    <w:unhideWhenUsed/>
    <w:rsid w:val="000E77DE"/>
  </w:style>
  <w:style w:type="numbering" w:customStyle="1" w:styleId="NoList141">
    <w:name w:val="No List141"/>
    <w:next w:val="NoList"/>
    <w:semiHidden/>
    <w:unhideWhenUsed/>
    <w:rsid w:val="000E77DE"/>
  </w:style>
  <w:style w:type="character" w:customStyle="1" w:styleId="StyleUnderline1">
    <w:name w:val="Style Underline1"/>
    <w:basedOn w:val="DefaultParagraphFont"/>
    <w:rsid w:val="000E77DE"/>
    <w:rPr>
      <w:rFonts w:ascii="Garamond" w:hAnsi="Garamond"/>
      <w:sz w:val="24"/>
      <w:u w:val="single"/>
    </w:rPr>
  </w:style>
  <w:style w:type="character" w:customStyle="1" w:styleId="StyleLatinBaskervilleUnderline">
    <w:name w:val="Style (Latin) Baskerville Underline"/>
    <w:basedOn w:val="DefaultParagraphFont"/>
    <w:rsid w:val="000E77DE"/>
    <w:rPr>
      <w:rFonts w:ascii="Baskerville" w:hAnsi="Baskerville"/>
      <w:sz w:val="26"/>
      <w:u w:val="single"/>
    </w:rPr>
  </w:style>
  <w:style w:type="paragraph" w:customStyle="1" w:styleId="OmniPage4">
    <w:name w:val="OmniPage #4"/>
    <w:basedOn w:val="Normal"/>
    <w:rsid w:val="000E77DE"/>
    <w:rPr>
      <w:rFonts w:ascii="Times New Roman" w:eastAsia="Times New Roman" w:hAnsi="Times New Roman" w:cs="Times New Roman"/>
      <w:color w:val="000000"/>
      <w:sz w:val="20"/>
      <w:szCs w:val="20"/>
    </w:rPr>
  </w:style>
  <w:style w:type="paragraph" w:customStyle="1" w:styleId="OmniPage10">
    <w:name w:val="OmniPage #10"/>
    <w:basedOn w:val="Normal"/>
    <w:rsid w:val="000E77DE"/>
    <w:rPr>
      <w:rFonts w:ascii="Times New Roman" w:eastAsia="Times New Roman" w:hAnsi="Times New Roman" w:cs="Times New Roman"/>
      <w:color w:val="000000"/>
      <w:sz w:val="20"/>
      <w:szCs w:val="20"/>
    </w:rPr>
  </w:style>
  <w:style w:type="numbering" w:customStyle="1" w:styleId="NoList22">
    <w:name w:val="No List22"/>
    <w:next w:val="NoList"/>
    <w:semiHidden/>
    <w:unhideWhenUsed/>
    <w:rsid w:val="000E77DE"/>
  </w:style>
  <w:style w:type="numbering" w:customStyle="1" w:styleId="NoList23">
    <w:name w:val="No List23"/>
    <w:next w:val="NoList"/>
    <w:semiHidden/>
    <w:unhideWhenUsed/>
    <w:rsid w:val="000E77DE"/>
  </w:style>
  <w:style w:type="numbering" w:customStyle="1" w:styleId="NoList24">
    <w:name w:val="No List24"/>
    <w:next w:val="NoList"/>
    <w:semiHidden/>
    <w:unhideWhenUsed/>
    <w:rsid w:val="000E77DE"/>
  </w:style>
  <w:style w:type="numbering" w:customStyle="1" w:styleId="NoList25">
    <w:name w:val="No List25"/>
    <w:next w:val="NoList"/>
    <w:semiHidden/>
    <w:unhideWhenUsed/>
    <w:rsid w:val="000E77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0E77DE"/>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0E77DE"/>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0E77DE"/>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0E77DE"/>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0E77DE"/>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er Char Char1,Heading 1 Char Char Char2,Header Char Char Char Char1,HAT Char,Page Heading Char"/>
    <w:basedOn w:val="DefaultParagraphFont"/>
    <w:link w:val="Heading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Heading 3 Char1 Char Char Char,Citation Char Char Char Char Char,Citation Char1 Char Char Char,Heading 3 Char Char1 Char,Text 7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Intense Emphasis111,Intense Emphasis3"/>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qFormat/>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0E77DE"/>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0E77DE"/>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0E77DE"/>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0E77DE"/>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0E77DE"/>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0E77DE"/>
    <w:rPr>
      <w:rFonts w:ascii="Arial" w:hAnsi="Arial"/>
      <w:b/>
      <w:caps/>
      <w:kern w:val="32"/>
      <w:sz w:val="28"/>
      <w:szCs w:val="32"/>
      <w:lang w:val="en-US" w:eastAsia="en-US" w:bidi="ar-SA"/>
    </w:rPr>
  </w:style>
  <w:style w:type="paragraph" w:styleId="DocumentMap">
    <w:name w:val="Document Map"/>
    <w:basedOn w:val="Normal"/>
    <w:link w:val="DocumentMapChar"/>
    <w:uiPriority w:val="99"/>
    <w:rsid w:val="000E77DE"/>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0E77DE"/>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0E77DE"/>
    <w:rPr>
      <w:rFonts w:ascii="Georgia" w:eastAsia="Times New Roman" w:hAnsi="Georgia" w:cs="Times New Roman"/>
      <w:sz w:val="20"/>
      <w:szCs w:val="20"/>
    </w:rPr>
  </w:style>
  <w:style w:type="character" w:styleId="PageNumber">
    <w:name w:val="page number"/>
    <w:aliases w:val="card ununderlined"/>
    <w:basedOn w:val="DefaultParagraphFont"/>
    <w:rsid w:val="000E77DE"/>
  </w:style>
  <w:style w:type="paragraph" w:customStyle="1" w:styleId="tag">
    <w:name w:val="tag"/>
    <w:aliases w:val="No Spacing1,No Spacing11,tags,Debate Text,No Spacing2,Read stuff,No Spacing111,No Spacing1111,No Spacing3,No Spacing21,No Spacing4,No Spacing11111,No Spacing111111,Medium Grid 21,No Spacing5,No Spacing112,No Spacing1121,No Spacing11211,nonunderlined"/>
    <w:basedOn w:val="Normal"/>
    <w:next w:val="Normal"/>
    <w:link w:val="tagChar2"/>
    <w:qFormat/>
    <w:rsid w:val="000E77DE"/>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0E77DE"/>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0E77DE"/>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0E77DE"/>
    <w:rPr>
      <w:rFonts w:ascii="Georgia" w:eastAsia="Times New Roman" w:hAnsi="Georgia" w:cs="Times New Roman"/>
      <w:sz w:val="16"/>
      <w:szCs w:val="20"/>
      <w:lang w:val="x-none" w:eastAsia="x-none"/>
    </w:rPr>
  </w:style>
  <w:style w:type="character" w:customStyle="1" w:styleId="underline">
    <w:name w:val="underline"/>
    <w:link w:val="textbold"/>
    <w:qFormat/>
    <w:rsid w:val="000E77DE"/>
    <w:rPr>
      <w:rFonts w:ascii="Georgia" w:hAnsi="Georgia"/>
      <w:u w:val="thick"/>
    </w:rPr>
  </w:style>
  <w:style w:type="paragraph" w:customStyle="1" w:styleId="textbold">
    <w:name w:val="text bold"/>
    <w:basedOn w:val="Normal"/>
    <w:link w:val="underline"/>
    <w:rsid w:val="000E77DE"/>
    <w:pPr>
      <w:ind w:left="720"/>
      <w:jc w:val="both"/>
    </w:pPr>
    <w:rPr>
      <w:rFonts w:ascii="Georgia" w:hAnsi="Georgia" w:cstheme="minorBidi"/>
      <w:u w:val="thick"/>
    </w:rPr>
  </w:style>
  <w:style w:type="paragraph" w:customStyle="1" w:styleId="BlockTitle2">
    <w:name w:val="Block Title2"/>
    <w:basedOn w:val="Normal"/>
    <w:next w:val="Normal"/>
    <w:rsid w:val="000E77DE"/>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0E77DE"/>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qFormat/>
    <w:rsid w:val="000E77DE"/>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0E77DE"/>
    <w:pPr>
      <w:ind w:left="200"/>
      <w:jc w:val="both"/>
    </w:pPr>
    <w:rPr>
      <w:rFonts w:ascii="Georgia" w:eastAsia="Times New Roman" w:hAnsi="Georgia" w:cs="Times New Roman"/>
      <w:sz w:val="20"/>
      <w:szCs w:val="20"/>
    </w:rPr>
  </w:style>
  <w:style w:type="paragraph" w:styleId="TOC3">
    <w:name w:val="toc 3"/>
    <w:basedOn w:val="Normal"/>
    <w:next w:val="Normal"/>
    <w:autoRedefine/>
    <w:rsid w:val="000E77DE"/>
    <w:pPr>
      <w:ind w:left="400"/>
      <w:jc w:val="both"/>
    </w:pPr>
    <w:rPr>
      <w:rFonts w:ascii="Georgia" w:eastAsia="Times New Roman" w:hAnsi="Georgia" w:cs="Times New Roman"/>
      <w:sz w:val="20"/>
      <w:szCs w:val="20"/>
    </w:rPr>
  </w:style>
  <w:style w:type="paragraph" w:styleId="TOC4">
    <w:name w:val="toc 4"/>
    <w:basedOn w:val="Normal"/>
    <w:next w:val="Normal"/>
    <w:autoRedefine/>
    <w:rsid w:val="000E77DE"/>
    <w:pPr>
      <w:ind w:left="600"/>
      <w:jc w:val="both"/>
    </w:pPr>
    <w:rPr>
      <w:rFonts w:ascii="Georgia" w:eastAsia="Times New Roman" w:hAnsi="Georgia" w:cs="Times New Roman"/>
      <w:sz w:val="20"/>
      <w:szCs w:val="20"/>
    </w:rPr>
  </w:style>
  <w:style w:type="paragraph" w:styleId="TOC5">
    <w:name w:val="toc 5"/>
    <w:basedOn w:val="Normal"/>
    <w:next w:val="Normal"/>
    <w:autoRedefine/>
    <w:rsid w:val="000E77DE"/>
    <w:pPr>
      <w:ind w:left="800"/>
      <w:jc w:val="both"/>
    </w:pPr>
    <w:rPr>
      <w:rFonts w:ascii="Georgia" w:eastAsia="Times New Roman" w:hAnsi="Georgia" w:cs="Times New Roman"/>
      <w:sz w:val="20"/>
      <w:szCs w:val="20"/>
    </w:rPr>
  </w:style>
  <w:style w:type="paragraph" w:styleId="TOC6">
    <w:name w:val="toc 6"/>
    <w:basedOn w:val="Normal"/>
    <w:next w:val="Normal"/>
    <w:autoRedefine/>
    <w:rsid w:val="000E77DE"/>
    <w:pPr>
      <w:ind w:left="1000"/>
      <w:jc w:val="both"/>
    </w:pPr>
    <w:rPr>
      <w:rFonts w:ascii="Georgia" w:eastAsia="Times New Roman" w:hAnsi="Georgia" w:cs="Times New Roman"/>
      <w:sz w:val="20"/>
      <w:szCs w:val="20"/>
    </w:rPr>
  </w:style>
  <w:style w:type="paragraph" w:styleId="TOC7">
    <w:name w:val="toc 7"/>
    <w:basedOn w:val="Normal"/>
    <w:next w:val="Normal"/>
    <w:autoRedefine/>
    <w:rsid w:val="000E77DE"/>
    <w:pPr>
      <w:ind w:left="1200"/>
      <w:jc w:val="both"/>
    </w:pPr>
    <w:rPr>
      <w:rFonts w:ascii="Georgia" w:eastAsia="Times New Roman" w:hAnsi="Georgia" w:cs="Times New Roman"/>
      <w:sz w:val="20"/>
      <w:szCs w:val="20"/>
    </w:rPr>
  </w:style>
  <w:style w:type="paragraph" w:styleId="TOC8">
    <w:name w:val="toc 8"/>
    <w:basedOn w:val="Normal"/>
    <w:next w:val="Normal"/>
    <w:autoRedefine/>
    <w:rsid w:val="000E77DE"/>
    <w:pPr>
      <w:ind w:left="1400"/>
      <w:jc w:val="both"/>
    </w:pPr>
    <w:rPr>
      <w:rFonts w:ascii="Georgia" w:eastAsia="Times New Roman" w:hAnsi="Georgia" w:cs="Times New Roman"/>
      <w:sz w:val="20"/>
      <w:szCs w:val="20"/>
    </w:rPr>
  </w:style>
  <w:style w:type="paragraph" w:styleId="TOC9">
    <w:name w:val="toc 9"/>
    <w:basedOn w:val="Normal"/>
    <w:next w:val="Normal"/>
    <w:autoRedefine/>
    <w:rsid w:val="000E77DE"/>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0E77DE"/>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0E77DE"/>
    <w:rPr>
      <w:rFonts w:ascii="Georgia" w:hAnsi="Georgia"/>
      <w:b/>
      <w:iCs/>
      <w:sz w:val="24"/>
      <w:u w:val="thick"/>
    </w:rPr>
  </w:style>
  <w:style w:type="paragraph" w:customStyle="1" w:styleId="hat">
    <w:name w:val="hat"/>
    <w:basedOn w:val="Normal"/>
    <w:next w:val="Normal"/>
    <w:rsid w:val="000E77DE"/>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0E77DE"/>
    <w:rPr>
      <w:rFonts w:eastAsia="Calibri"/>
    </w:rPr>
  </w:style>
  <w:style w:type="paragraph" w:styleId="CommentText">
    <w:name w:val="annotation text"/>
    <w:basedOn w:val="Normal"/>
    <w:link w:val="CommentTextChar"/>
    <w:unhideWhenUsed/>
    <w:rsid w:val="000E77DE"/>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0E77DE"/>
    <w:rPr>
      <w:rFonts w:ascii="Garamond" w:hAnsi="Garamond" w:cs="Calibri"/>
      <w:sz w:val="20"/>
      <w:szCs w:val="20"/>
    </w:rPr>
  </w:style>
  <w:style w:type="character" w:customStyle="1" w:styleId="cardchar0">
    <w:name w:val="cardchar0"/>
    <w:basedOn w:val="DefaultParagraphFont"/>
    <w:rsid w:val="000E77DE"/>
  </w:style>
  <w:style w:type="character" w:customStyle="1" w:styleId="BalloonTextChar">
    <w:name w:val="Balloon Text Char"/>
    <w:link w:val="BalloonText"/>
    <w:rsid w:val="000E77DE"/>
    <w:rPr>
      <w:rFonts w:ascii="Lucida Grande" w:hAnsi="Lucida Grande" w:cs="Lucida Grande"/>
      <w:sz w:val="18"/>
      <w:szCs w:val="18"/>
    </w:rPr>
  </w:style>
  <w:style w:type="paragraph" w:styleId="BalloonText">
    <w:name w:val="Balloon Text"/>
    <w:basedOn w:val="Normal"/>
    <w:link w:val="BalloonTextChar"/>
    <w:unhideWhenUsed/>
    <w:rsid w:val="000E77DE"/>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0E77DE"/>
    <w:rPr>
      <w:rFonts w:ascii="Tahoma" w:hAnsi="Tahoma" w:cs="Tahoma"/>
      <w:sz w:val="16"/>
      <w:szCs w:val="16"/>
    </w:rPr>
  </w:style>
  <w:style w:type="character" w:customStyle="1" w:styleId="UnderlineBold">
    <w:name w:val="Underline + Bold"/>
    <w:uiPriority w:val="1"/>
    <w:qFormat/>
    <w:rsid w:val="000E77DE"/>
    <w:rPr>
      <w:b/>
      <w:sz w:val="20"/>
      <w:u w:val="single"/>
    </w:rPr>
  </w:style>
  <w:style w:type="character" w:customStyle="1" w:styleId="UnderlineNon-bold">
    <w:name w:val="Underline Non - bold"/>
    <w:rsid w:val="000E77DE"/>
    <w:rPr>
      <w:rFonts w:ascii="Times New Roman" w:hAnsi="Times New Roman"/>
      <w:iCs/>
      <w:sz w:val="22"/>
      <w:u w:val="single"/>
    </w:rPr>
  </w:style>
  <w:style w:type="paragraph" w:customStyle="1" w:styleId="citenon-bold">
    <w:name w:val="cite non-bold"/>
    <w:basedOn w:val="Normal"/>
    <w:link w:val="citenon-boldChar"/>
    <w:rsid w:val="000E77DE"/>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0E77DE"/>
    <w:rPr>
      <w:rFonts w:ascii="Georgia" w:eastAsia="Times New Roman" w:hAnsi="Georgia" w:cs="Times New Roman"/>
      <w:sz w:val="16"/>
      <w:szCs w:val="20"/>
      <w:lang w:val="x-none" w:eastAsia="x-none"/>
    </w:rPr>
  </w:style>
  <w:style w:type="character" w:customStyle="1" w:styleId="UnderlineBold0">
    <w:name w:val="Underline Bold"/>
    <w:rsid w:val="000E77DE"/>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0E77DE"/>
    <w:rPr>
      <w:rFonts w:ascii="Georgia" w:hAnsi="Georgia"/>
      <w:b/>
      <w:sz w:val="24"/>
    </w:rPr>
  </w:style>
  <w:style w:type="character" w:customStyle="1" w:styleId="underlinedChar">
    <w:name w:val="underlined Char"/>
    <w:link w:val="underlined"/>
    <w:locked/>
    <w:rsid w:val="000E77DE"/>
    <w:rPr>
      <w:sz w:val="21"/>
      <w:szCs w:val="24"/>
      <w:u w:val="single"/>
    </w:rPr>
  </w:style>
  <w:style w:type="paragraph" w:customStyle="1" w:styleId="underlined">
    <w:name w:val="underlined"/>
    <w:next w:val="Normal"/>
    <w:link w:val="underlinedChar"/>
    <w:autoRedefine/>
    <w:rsid w:val="000E77DE"/>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0E77DE"/>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0E77DE"/>
    <w:rPr>
      <w:rFonts w:ascii="Garamond" w:eastAsia="Times New Roman" w:hAnsi="Garamond" w:cs="Times New Roman"/>
      <w:szCs w:val="20"/>
      <w:u w:val="single"/>
    </w:rPr>
  </w:style>
  <w:style w:type="character" w:customStyle="1" w:styleId="Heading4Char2">
    <w:name w:val="Heading 4 Char2"/>
    <w:aliases w:val="Underlined Char2,small text Char1,body Char2"/>
    <w:rsid w:val="000E77DE"/>
    <w:rPr>
      <w:rFonts w:ascii="Bell MT" w:eastAsia="Times New Roman" w:hAnsi="Bell MT"/>
      <w:bCs/>
      <w:iCs/>
      <w:sz w:val="22"/>
      <w:u w:val="single"/>
    </w:rPr>
  </w:style>
  <w:style w:type="character" w:customStyle="1" w:styleId="Heading5Char2">
    <w:name w:val="Heading 5 Char2"/>
    <w:rsid w:val="000E77DE"/>
    <w:rPr>
      <w:rFonts w:ascii="Bell MT" w:eastAsia="Times New Roman" w:hAnsi="Bell MT"/>
      <w:bCs/>
      <w:iCs/>
      <w:sz w:val="10"/>
      <w:szCs w:val="26"/>
    </w:rPr>
  </w:style>
  <w:style w:type="paragraph" w:customStyle="1" w:styleId="Card0">
    <w:name w:val="Card"/>
    <w:basedOn w:val="Normal"/>
    <w:autoRedefine/>
    <w:qFormat/>
    <w:rsid w:val="000E77DE"/>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No Spacing6"/>
    <w:basedOn w:val="Heading2"/>
    <w:link w:val="SmallTextChar"/>
    <w:uiPriority w:val="99"/>
    <w:qFormat/>
    <w:rsid w:val="000E77DE"/>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tags Char"/>
    <w:link w:val="SmallText"/>
    <w:rsid w:val="000E77DE"/>
    <w:rPr>
      <w:rFonts w:ascii="Garamond" w:eastAsia="Times New Roman" w:hAnsi="Garamond" w:cs="Times New Roman"/>
      <w:sz w:val="18"/>
      <w:szCs w:val="20"/>
      <w:lang w:val="x-none" w:eastAsia="x-none"/>
    </w:rPr>
  </w:style>
  <w:style w:type="character" w:customStyle="1" w:styleId="Boxed">
    <w:name w:val="Boxed"/>
    <w:rsid w:val="000E77DE"/>
    <w:rPr>
      <w:rFonts w:ascii="Garamond" w:hAnsi="Garamond"/>
      <w:b/>
      <w:sz w:val="22"/>
      <w:bdr w:val="single" w:sz="6" w:space="0" w:color="auto"/>
    </w:rPr>
  </w:style>
  <w:style w:type="paragraph" w:customStyle="1" w:styleId="Heading2-NotBold">
    <w:name w:val="Heading 2 - Not Bold"/>
    <w:basedOn w:val="Heading2"/>
    <w:autoRedefine/>
    <w:qFormat/>
    <w:rsid w:val="000E77DE"/>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0E77DE"/>
    <w:rPr>
      <w:rFonts w:ascii="Arial" w:hAnsi="Arial"/>
      <w:vanish/>
      <w:sz w:val="16"/>
      <w:szCs w:val="16"/>
    </w:rPr>
  </w:style>
  <w:style w:type="paragraph" w:styleId="z-TopofForm">
    <w:name w:val="HTML Top of Form"/>
    <w:basedOn w:val="Normal"/>
    <w:next w:val="Normal"/>
    <w:link w:val="z-TopofFormChar"/>
    <w:hidden/>
    <w:uiPriority w:val="99"/>
    <w:unhideWhenUsed/>
    <w:rsid w:val="000E77DE"/>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0E77DE"/>
    <w:rPr>
      <w:rFonts w:ascii="Arial" w:hAnsi="Arial" w:cs="Arial"/>
      <w:vanish/>
      <w:sz w:val="16"/>
      <w:szCs w:val="16"/>
    </w:rPr>
  </w:style>
  <w:style w:type="character" w:customStyle="1" w:styleId="z-BottomofFormChar">
    <w:name w:val="z-Bottom of Form Char"/>
    <w:link w:val="z-BottomofForm"/>
    <w:uiPriority w:val="99"/>
    <w:rsid w:val="000E77DE"/>
    <w:rPr>
      <w:rFonts w:ascii="Arial" w:hAnsi="Arial"/>
      <w:vanish/>
      <w:sz w:val="16"/>
      <w:szCs w:val="16"/>
    </w:rPr>
  </w:style>
  <w:style w:type="paragraph" w:styleId="z-BottomofForm">
    <w:name w:val="HTML Bottom of Form"/>
    <w:basedOn w:val="Normal"/>
    <w:next w:val="Normal"/>
    <w:link w:val="z-BottomofFormChar"/>
    <w:hidden/>
    <w:uiPriority w:val="99"/>
    <w:unhideWhenUsed/>
    <w:rsid w:val="000E77DE"/>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0E77DE"/>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0E77DE"/>
    <w:rPr>
      <w:rFonts w:ascii="Garamond" w:eastAsia="Calibri" w:hAnsi="Garamond"/>
      <w:sz w:val="18"/>
      <w:szCs w:val="22"/>
    </w:rPr>
  </w:style>
  <w:style w:type="paragraph" w:customStyle="1" w:styleId="Default">
    <w:name w:val="Default"/>
    <w:basedOn w:val="Normal"/>
    <w:rsid w:val="000E77DE"/>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0E77DE"/>
    <w:pPr>
      <w:contextualSpacing/>
    </w:pPr>
    <w:rPr>
      <w:rFonts w:eastAsia="Calibri" w:cs="Times New Roman"/>
      <w:sz w:val="18"/>
    </w:rPr>
  </w:style>
  <w:style w:type="paragraph" w:customStyle="1" w:styleId="PageHeaderLine1">
    <w:name w:val="PageHeaderLine1"/>
    <w:basedOn w:val="Normal"/>
    <w:rsid w:val="000E77DE"/>
    <w:pPr>
      <w:tabs>
        <w:tab w:val="right" w:pos="10800"/>
      </w:tabs>
    </w:pPr>
    <w:rPr>
      <w:rFonts w:eastAsia="Calibri" w:cs="Times New Roman"/>
      <w:b/>
      <w:sz w:val="18"/>
    </w:rPr>
  </w:style>
  <w:style w:type="paragraph" w:customStyle="1" w:styleId="PageHeaderLine2">
    <w:name w:val="PageHeaderLine2"/>
    <w:basedOn w:val="Normal"/>
    <w:next w:val="Normal"/>
    <w:rsid w:val="000E77DE"/>
    <w:pPr>
      <w:tabs>
        <w:tab w:val="right" w:pos="10800"/>
      </w:tabs>
      <w:spacing w:line="480" w:lineRule="auto"/>
    </w:pPr>
    <w:rPr>
      <w:rFonts w:eastAsia="Calibri" w:cs="Times New Roman"/>
      <w:b/>
      <w:sz w:val="18"/>
    </w:rPr>
  </w:style>
  <w:style w:type="character" w:customStyle="1" w:styleId="StyleUnderline">
    <w:name w:val="Style Underline"/>
    <w:rsid w:val="000E77DE"/>
    <w:rPr>
      <w:sz w:val="22"/>
      <w:u w:val="single"/>
    </w:rPr>
  </w:style>
  <w:style w:type="paragraph" w:customStyle="1" w:styleId="Heading2-Bold">
    <w:name w:val="Heading 2 - Bold"/>
    <w:basedOn w:val="Normal"/>
    <w:autoRedefine/>
    <w:qFormat/>
    <w:rsid w:val="000E77DE"/>
    <w:rPr>
      <w:rFonts w:eastAsia="Calibri" w:cs="Times New Roman"/>
      <w:b/>
    </w:rPr>
  </w:style>
  <w:style w:type="character" w:styleId="Strong">
    <w:name w:val="Strong"/>
    <w:qFormat/>
    <w:rsid w:val="000E77DE"/>
    <w:rPr>
      <w:b/>
      <w:bCs/>
    </w:rPr>
  </w:style>
  <w:style w:type="paragraph" w:customStyle="1" w:styleId="small">
    <w:name w:val="small"/>
    <w:basedOn w:val="Normal"/>
    <w:next w:val="Normal"/>
    <w:rsid w:val="000E77DE"/>
    <w:rPr>
      <w:rFonts w:ascii="Times New Roman" w:eastAsia="Calibri" w:hAnsi="Times New Roman" w:cs="Times New Roman"/>
      <w:sz w:val="16"/>
    </w:rPr>
  </w:style>
  <w:style w:type="paragraph" w:customStyle="1" w:styleId="Microtext">
    <w:name w:val="Microtext"/>
    <w:basedOn w:val="Normal"/>
    <w:next w:val="Normal"/>
    <w:link w:val="MicrotextChar"/>
    <w:rsid w:val="000E77DE"/>
    <w:rPr>
      <w:rFonts w:ascii="Times New Roman" w:eastAsia="Calibri" w:hAnsi="Times New Roman" w:cs="Times New Roman"/>
      <w:sz w:val="12"/>
      <w:lang w:val="x-none" w:eastAsia="x-none"/>
    </w:rPr>
  </w:style>
  <w:style w:type="character" w:customStyle="1" w:styleId="MicrotextChar">
    <w:name w:val="Microtext Char"/>
    <w:link w:val="Microtext"/>
    <w:rsid w:val="000E77DE"/>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0E77DE"/>
    <w:rPr>
      <w:rFonts w:ascii="Garamond" w:hAnsi="Garamond"/>
      <w:szCs w:val="28"/>
      <w:u w:val="single"/>
      <w:lang w:val="en-US" w:eastAsia="en-US" w:bidi="ar-SA"/>
    </w:rPr>
  </w:style>
  <w:style w:type="character" w:customStyle="1" w:styleId="Style2CharChar">
    <w:name w:val="Style2 Char Char"/>
    <w:rsid w:val="000E77DE"/>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0E77DE"/>
    <w:rPr>
      <w:sz w:val="18"/>
      <w:szCs w:val="24"/>
    </w:rPr>
  </w:style>
  <w:style w:type="character" w:customStyle="1" w:styleId="underlinechar">
    <w:name w:val="underlinechar"/>
    <w:rsid w:val="000E77DE"/>
  </w:style>
  <w:style w:type="character" w:customStyle="1" w:styleId="authordate">
    <w:name w:val="authordate"/>
    <w:rsid w:val="000E77DE"/>
  </w:style>
  <w:style w:type="paragraph" w:customStyle="1" w:styleId="CardText">
    <w:name w:val="Card Text"/>
    <w:basedOn w:val="Normal"/>
    <w:link w:val="CardTextChar"/>
    <w:qFormat/>
    <w:rsid w:val="000E77DE"/>
    <w:rPr>
      <w:rFonts w:eastAsia="Calibri" w:cs="Times New Roman"/>
      <w:sz w:val="18"/>
      <w:lang w:val="x-none" w:eastAsia="x-none"/>
    </w:rPr>
  </w:style>
  <w:style w:type="character" w:customStyle="1" w:styleId="CardTextChar">
    <w:name w:val="Card Text Char"/>
    <w:link w:val="CardText"/>
    <w:locked/>
    <w:rsid w:val="000E77DE"/>
    <w:rPr>
      <w:rFonts w:ascii="Garamond" w:eastAsia="Calibri" w:hAnsi="Garamond" w:cs="Times New Roman"/>
      <w:sz w:val="18"/>
      <w:lang w:val="x-none" w:eastAsia="x-none"/>
    </w:rPr>
  </w:style>
  <w:style w:type="paragraph" w:customStyle="1" w:styleId="tag0">
    <w:name w:val="%tag"/>
    <w:basedOn w:val="Normal"/>
    <w:next w:val="Normal"/>
    <w:qFormat/>
    <w:rsid w:val="000E77DE"/>
    <w:rPr>
      <w:rFonts w:eastAsia="Calibri" w:cs="Arial"/>
      <w:bCs/>
      <w:sz w:val="18"/>
    </w:rPr>
  </w:style>
  <w:style w:type="character" w:customStyle="1" w:styleId="underline0">
    <w:name w:val="%underline"/>
    <w:qFormat/>
    <w:rsid w:val="000E77DE"/>
    <w:rPr>
      <w:rFonts w:ascii="Times New Roman" w:hAnsi="Times New Roman"/>
      <w:sz w:val="16"/>
      <w:u w:val="none"/>
    </w:rPr>
  </w:style>
  <w:style w:type="character" w:customStyle="1" w:styleId="AUNDERLINE">
    <w:name w:val="AUNDERLINE"/>
    <w:qFormat/>
    <w:rsid w:val="000E77DE"/>
    <w:rPr>
      <w:rFonts w:ascii="Times New Roman" w:hAnsi="Times New Roman"/>
      <w:sz w:val="20"/>
      <w:u w:val="single"/>
    </w:rPr>
  </w:style>
  <w:style w:type="paragraph" w:customStyle="1" w:styleId="Style2">
    <w:name w:val="Style 2"/>
    <w:basedOn w:val="Normal"/>
    <w:link w:val="Style2Char"/>
    <w:qFormat/>
    <w:rsid w:val="000E77DE"/>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0E77DE"/>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0E77DE"/>
  </w:style>
  <w:style w:type="character" w:customStyle="1" w:styleId="Style1Char">
    <w:name w:val="Style1 Char"/>
    <w:link w:val="Style1"/>
    <w:locked/>
    <w:rsid w:val="000E77DE"/>
    <w:rPr>
      <w:rFonts w:ascii="Times New Roman" w:eastAsia="Times New Roman" w:hAnsi="Times New Roman"/>
      <w:sz w:val="14"/>
      <w:szCs w:val="14"/>
    </w:rPr>
  </w:style>
  <w:style w:type="paragraph" w:customStyle="1" w:styleId="Style1">
    <w:name w:val="Style1"/>
    <w:basedOn w:val="Header"/>
    <w:link w:val="Style1Char"/>
    <w:qFormat/>
    <w:rsid w:val="000E77DE"/>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0E77DE"/>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0E77DE"/>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0E77DE"/>
    <w:rPr>
      <w:rFonts w:eastAsia="Times New Roman" w:cs="Times New Roman"/>
      <w:sz w:val="20"/>
      <w:szCs w:val="20"/>
      <w:u w:val="single"/>
      <w:lang w:val="x-none" w:eastAsia="x-none"/>
    </w:rPr>
  </w:style>
  <w:style w:type="character" w:customStyle="1" w:styleId="GAUnderlineChar">
    <w:name w:val="GA Underline Char"/>
    <w:link w:val="GAUnderline"/>
    <w:rsid w:val="000E77DE"/>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0E77DE"/>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0E77DE"/>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0E77DE"/>
    <w:rPr>
      <w:rFonts w:ascii="Arial" w:eastAsia="Times New Roman" w:hAnsi="Arial" w:cs="Times New Roman"/>
      <w:szCs w:val="20"/>
      <w:u w:val="single"/>
      <w:lang w:val="x-none" w:eastAsia="x-none"/>
    </w:rPr>
  </w:style>
  <w:style w:type="character" w:customStyle="1" w:styleId="cardtextChar0">
    <w:name w:val="cardtext Char"/>
    <w:link w:val="cardtext0"/>
    <w:rsid w:val="000E77DE"/>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0E77DE"/>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0E77DE"/>
    <w:rPr>
      <w:rFonts w:ascii="Arial Narrow" w:eastAsia="Calibri" w:hAnsi="Arial Narrow" w:cs="Times New Roman"/>
      <w:b/>
      <w:sz w:val="18"/>
      <w:u w:val="single"/>
      <w:lang w:val="x-none" w:eastAsia="x-none"/>
    </w:rPr>
  </w:style>
  <w:style w:type="character" w:customStyle="1" w:styleId="DocumentMapChar1">
    <w:name w:val="Document Map Char1"/>
    <w:rsid w:val="000E77DE"/>
    <w:rPr>
      <w:rFonts w:ascii="Lucida Grande" w:eastAsia="Cambria" w:hAnsi="Lucida Grande" w:cs="Times New Roman"/>
    </w:rPr>
  </w:style>
  <w:style w:type="paragraph" w:customStyle="1" w:styleId="Micro">
    <w:name w:val="Micro"/>
    <w:basedOn w:val="Normal"/>
    <w:next w:val="Normal"/>
    <w:link w:val="MicroChar"/>
    <w:rsid w:val="000E77DE"/>
    <w:rPr>
      <w:rFonts w:ascii="Arial" w:eastAsia="Times New Roman" w:hAnsi="Arial" w:cs="Times New Roman"/>
      <w:sz w:val="12"/>
      <w:szCs w:val="24"/>
    </w:rPr>
  </w:style>
  <w:style w:type="character" w:customStyle="1" w:styleId="MicroChar">
    <w:name w:val="Micro Char"/>
    <w:link w:val="Micro"/>
    <w:rsid w:val="000E77DE"/>
    <w:rPr>
      <w:rFonts w:ascii="Arial" w:eastAsia="Times New Roman" w:hAnsi="Arial" w:cs="Times New Roman"/>
      <w:sz w:val="12"/>
      <w:szCs w:val="24"/>
    </w:rPr>
  </w:style>
  <w:style w:type="paragraph" w:customStyle="1" w:styleId="BoldUnderline">
    <w:name w:val="Bold Underline"/>
    <w:basedOn w:val="Normal"/>
    <w:link w:val="BoldUnderlineChar"/>
    <w:qFormat/>
    <w:rsid w:val="000E77DE"/>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0E77DE"/>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0E77DE"/>
    <w:rPr>
      <w:rFonts w:ascii="Bell MT" w:eastAsia="Calibri" w:hAnsi="Bell MT" w:cs="Times New Roman"/>
      <w:sz w:val="20"/>
      <w:szCs w:val="20"/>
    </w:rPr>
  </w:style>
  <w:style w:type="character" w:customStyle="1" w:styleId="CitationCharChar">
    <w:name w:val="Citation Char Char"/>
    <w:rsid w:val="000E77DE"/>
    <w:rPr>
      <w:rFonts w:ascii="Garamond" w:hAnsi="Garamond"/>
      <w:szCs w:val="26"/>
      <w:lang w:val="en-US" w:eastAsia="en-US" w:bidi="ar-SA"/>
    </w:rPr>
  </w:style>
  <w:style w:type="character" w:customStyle="1" w:styleId="UnderlinedCharChar">
    <w:name w:val="Underlined Char Char"/>
    <w:rsid w:val="000E77DE"/>
    <w:rPr>
      <w:rFonts w:ascii="Garamond" w:hAnsi="Garamond"/>
      <w:szCs w:val="28"/>
      <w:u w:val="single"/>
      <w:lang w:val="en-US" w:eastAsia="en-US" w:bidi="ar-SA"/>
    </w:rPr>
  </w:style>
  <w:style w:type="character" w:customStyle="1" w:styleId="ssl0">
    <w:name w:val="ss_l0"/>
    <w:basedOn w:val="DefaultParagraphFont"/>
    <w:rsid w:val="000E77DE"/>
  </w:style>
  <w:style w:type="paragraph" w:customStyle="1" w:styleId="h-lead">
    <w:name w:val="h-lead"/>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0E77DE"/>
  </w:style>
  <w:style w:type="character" w:styleId="HTMLCite">
    <w:name w:val="HTML Cite"/>
    <w:rsid w:val="000E77DE"/>
    <w:rPr>
      <w:i/>
      <w:iCs/>
    </w:rPr>
  </w:style>
  <w:style w:type="character" w:customStyle="1" w:styleId="slug-pub-date">
    <w:name w:val="slug-pub-date"/>
    <w:basedOn w:val="DefaultParagraphFont"/>
    <w:rsid w:val="000E77DE"/>
  </w:style>
  <w:style w:type="character" w:customStyle="1" w:styleId="slug-vol">
    <w:name w:val="slug-vol"/>
    <w:basedOn w:val="DefaultParagraphFont"/>
    <w:rsid w:val="000E77DE"/>
  </w:style>
  <w:style w:type="character" w:customStyle="1" w:styleId="slug-issue">
    <w:name w:val="slug-issue"/>
    <w:basedOn w:val="DefaultParagraphFont"/>
    <w:rsid w:val="000E77DE"/>
  </w:style>
  <w:style w:type="character" w:customStyle="1" w:styleId="slug-pages">
    <w:name w:val="slug-pages"/>
    <w:basedOn w:val="DefaultParagraphFont"/>
    <w:rsid w:val="000E77DE"/>
  </w:style>
  <w:style w:type="paragraph" w:customStyle="1" w:styleId="intro">
    <w:name w:val="intro"/>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0E77DE"/>
  </w:style>
  <w:style w:type="character" w:customStyle="1" w:styleId="ab">
    <w:name w:val="ab"/>
    <w:basedOn w:val="DefaultParagraphFont"/>
    <w:rsid w:val="000E77DE"/>
  </w:style>
  <w:style w:type="character" w:customStyle="1" w:styleId="em">
    <w:name w:val="em"/>
    <w:basedOn w:val="DefaultParagraphFont"/>
    <w:rsid w:val="000E77DE"/>
  </w:style>
  <w:style w:type="character" w:customStyle="1" w:styleId="au">
    <w:name w:val="au"/>
    <w:basedOn w:val="DefaultParagraphFont"/>
    <w:rsid w:val="000E77DE"/>
  </w:style>
  <w:style w:type="character" w:customStyle="1" w:styleId="ti">
    <w:name w:val="ti"/>
    <w:basedOn w:val="DefaultParagraphFont"/>
    <w:rsid w:val="000E77DE"/>
  </w:style>
  <w:style w:type="character" w:customStyle="1" w:styleId="subheadblue">
    <w:name w:val="subhead_blue"/>
    <w:basedOn w:val="DefaultParagraphFont"/>
    <w:rsid w:val="000E77DE"/>
  </w:style>
  <w:style w:type="paragraph" w:customStyle="1" w:styleId="body-paragraph">
    <w:name w:val="body-paragraph"/>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0E77DE"/>
  </w:style>
  <w:style w:type="character" w:customStyle="1" w:styleId="slug-doi-wrapper">
    <w:name w:val="slug-doi-wrapper"/>
    <w:basedOn w:val="DefaultParagraphFont"/>
    <w:rsid w:val="000E77DE"/>
  </w:style>
  <w:style w:type="character" w:customStyle="1" w:styleId="slug-metadata-noteahead-of-print">
    <w:name w:val="slug-metadata-note ahead-of-print"/>
    <w:basedOn w:val="DefaultParagraphFont"/>
    <w:rsid w:val="000E77DE"/>
  </w:style>
  <w:style w:type="character" w:customStyle="1" w:styleId="slug-ahead-of-print-date">
    <w:name w:val="slug-ahead-of-print-date"/>
    <w:basedOn w:val="DefaultParagraphFont"/>
    <w:rsid w:val="000E77DE"/>
  </w:style>
  <w:style w:type="character" w:customStyle="1" w:styleId="medium-bold">
    <w:name w:val="medium-bold"/>
    <w:basedOn w:val="DefaultParagraphFont"/>
    <w:rsid w:val="000E77DE"/>
  </w:style>
  <w:style w:type="character" w:customStyle="1" w:styleId="updated-short-citation">
    <w:name w:val="updated-short-citation"/>
    <w:basedOn w:val="DefaultParagraphFont"/>
    <w:rsid w:val="000E77DE"/>
  </w:style>
  <w:style w:type="character" w:customStyle="1" w:styleId="goohl0">
    <w:name w:val="goohl0"/>
    <w:basedOn w:val="DefaultParagraphFont"/>
    <w:rsid w:val="000E77DE"/>
  </w:style>
  <w:style w:type="character" w:customStyle="1" w:styleId="CharChar6">
    <w:name w:val="Char Char6"/>
    <w:rsid w:val="000E77DE"/>
    <w:rPr>
      <w:rFonts w:cs="Arial"/>
      <w:bCs/>
      <w:sz w:val="16"/>
      <w:szCs w:val="26"/>
      <w:lang w:val="en-US" w:eastAsia="en-US" w:bidi="ar-SA"/>
    </w:rPr>
  </w:style>
  <w:style w:type="character" w:customStyle="1" w:styleId="CharChar3">
    <w:name w:val="Char Char3"/>
    <w:rsid w:val="000E77DE"/>
    <w:rPr>
      <w:szCs w:val="24"/>
    </w:rPr>
  </w:style>
  <w:style w:type="character" w:customStyle="1" w:styleId="TagCharChar1">
    <w:name w:val="Tag Char Char1"/>
    <w:rsid w:val="000E77DE"/>
    <w:rPr>
      <w:b/>
      <w:sz w:val="24"/>
      <w:szCs w:val="24"/>
      <w:lang w:val="en-US" w:eastAsia="en-US" w:bidi="ar-SA"/>
    </w:rPr>
  </w:style>
  <w:style w:type="character" w:customStyle="1" w:styleId="UnderlineChar0">
    <w:name w:val="Underline Char"/>
    <w:aliases w:val="Heading 3 Char Char Char Char"/>
    <w:rsid w:val="000E77DE"/>
    <w:rPr>
      <w:rFonts w:ascii="Times New Roman" w:hAnsi="Times New Roman" w:cs="Times New Roman"/>
      <w:sz w:val="20"/>
      <w:u w:val="single"/>
    </w:rPr>
  </w:style>
  <w:style w:type="numbering" w:customStyle="1" w:styleId="NoList1">
    <w:name w:val="No List1"/>
    <w:next w:val="NoList"/>
    <w:semiHidden/>
    <w:unhideWhenUsed/>
    <w:rsid w:val="000E77DE"/>
  </w:style>
  <w:style w:type="numbering" w:customStyle="1" w:styleId="NoList2">
    <w:name w:val="No List2"/>
    <w:next w:val="NoList"/>
    <w:semiHidden/>
    <w:unhideWhenUsed/>
    <w:rsid w:val="000E77DE"/>
  </w:style>
  <w:style w:type="numbering" w:customStyle="1" w:styleId="NoList3">
    <w:name w:val="No List3"/>
    <w:next w:val="NoList"/>
    <w:semiHidden/>
    <w:unhideWhenUsed/>
    <w:rsid w:val="000E77DE"/>
  </w:style>
  <w:style w:type="numbering" w:customStyle="1" w:styleId="NoList4">
    <w:name w:val="No List4"/>
    <w:next w:val="NoList"/>
    <w:semiHidden/>
    <w:unhideWhenUsed/>
    <w:rsid w:val="000E77DE"/>
  </w:style>
  <w:style w:type="character" w:customStyle="1" w:styleId="7TimesNewRoman">
    <w:name w:val="7 Times New Roman"/>
    <w:rsid w:val="000E77D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0E77D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0E77D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0E77DE"/>
    <w:rPr>
      <w:rFonts w:ascii="Bell MT" w:eastAsia="Times New Roman" w:hAnsi="Bell MT" w:cs="Times New Roman"/>
      <w:b/>
      <w:bCs/>
      <w:szCs w:val="28"/>
    </w:rPr>
  </w:style>
  <w:style w:type="paragraph" w:customStyle="1" w:styleId="F4-NormalText">
    <w:name w:val="F4 - Normal Text"/>
    <w:basedOn w:val="Normal"/>
    <w:qFormat/>
    <w:rsid w:val="000E77DE"/>
    <w:rPr>
      <w:rFonts w:ascii="Times New Roman" w:eastAsia="Calibri" w:hAnsi="Times New Roman" w:cs="Times New Roman"/>
      <w:sz w:val="20"/>
    </w:rPr>
  </w:style>
  <w:style w:type="character" w:customStyle="1" w:styleId="berief">
    <w:name w:val="berief"/>
    <w:rsid w:val="000E77DE"/>
    <w:rPr>
      <w:rFonts w:ascii="Times New Roman" w:eastAsia="Times New Roman" w:hAnsi="Times New Roman" w:cs="Times New Roman"/>
      <w:sz w:val="20"/>
      <w:u w:val="none"/>
    </w:rPr>
  </w:style>
  <w:style w:type="numbering" w:customStyle="1" w:styleId="NoList5">
    <w:name w:val="No List5"/>
    <w:next w:val="NoList"/>
    <w:semiHidden/>
    <w:unhideWhenUsed/>
    <w:rsid w:val="000E77DE"/>
  </w:style>
  <w:style w:type="character" w:customStyle="1" w:styleId="Brief-Smalltext">
    <w:name w:val="Brief - Small text"/>
    <w:rsid w:val="000E77DE"/>
    <w:rPr>
      <w:rFonts w:ascii="Times New Roman" w:hAnsi="Times New Roman" w:cs="Times New Roman"/>
      <w:sz w:val="14"/>
      <w:u w:val="none"/>
    </w:rPr>
  </w:style>
  <w:style w:type="character" w:customStyle="1" w:styleId="TagCharChar">
    <w:name w:val="Tag Char Char"/>
    <w:rsid w:val="000E77DE"/>
    <w:rPr>
      <w:rFonts w:ascii="Garamond" w:hAnsi="Garamond"/>
      <w:b/>
      <w:szCs w:val="28"/>
      <w:lang w:val="en-US" w:eastAsia="en-US" w:bidi="ar-SA"/>
    </w:rPr>
  </w:style>
  <w:style w:type="paragraph" w:customStyle="1" w:styleId="F3-TagAuthor">
    <w:name w:val="F3 - Tag/Author"/>
    <w:basedOn w:val="Normal"/>
    <w:rsid w:val="000E77DE"/>
    <w:rPr>
      <w:rFonts w:ascii="Times New Roman" w:eastAsia="Times New Roman" w:hAnsi="Times New Roman" w:cs="Times New Roman"/>
      <w:b/>
      <w:sz w:val="20"/>
      <w:szCs w:val="24"/>
    </w:rPr>
  </w:style>
  <w:style w:type="paragraph" w:customStyle="1" w:styleId="F5-UnderlineNormal">
    <w:name w:val="F5 - Underline Normal"/>
    <w:basedOn w:val="Normal"/>
    <w:qFormat/>
    <w:rsid w:val="000E77DE"/>
    <w:rPr>
      <w:rFonts w:ascii="Times New Roman" w:eastAsia="Calibri" w:hAnsi="Times New Roman" w:cs="Times New Roman"/>
      <w:sz w:val="20"/>
      <w:u w:val="single"/>
    </w:rPr>
  </w:style>
  <w:style w:type="character" w:customStyle="1" w:styleId="F8-UnderlineBold">
    <w:name w:val="F8 - Underline/Bold"/>
    <w:rsid w:val="000E77DE"/>
    <w:rPr>
      <w:rFonts w:ascii="Times New Roman" w:hAnsi="Times New Roman"/>
      <w:b/>
      <w:sz w:val="20"/>
      <w:u w:val="single"/>
    </w:rPr>
  </w:style>
  <w:style w:type="character" w:customStyle="1" w:styleId="F7-SmallFont">
    <w:name w:val="F7 - Small Font"/>
    <w:rsid w:val="000E77DE"/>
    <w:rPr>
      <w:rFonts w:ascii="Times New Roman" w:hAnsi="Times New Roman"/>
      <w:sz w:val="14"/>
    </w:rPr>
  </w:style>
  <w:style w:type="paragraph" w:customStyle="1" w:styleId="Brief-PrimarySource">
    <w:name w:val="Brief - Primary Source"/>
    <w:basedOn w:val="Normal"/>
    <w:rsid w:val="000E77DE"/>
    <w:rPr>
      <w:rFonts w:ascii="Times New Roman" w:eastAsia="Times New Roman" w:hAnsi="Times New Roman" w:cs="Times New Roman"/>
      <w:b/>
      <w:sz w:val="24"/>
      <w:szCs w:val="24"/>
      <w:u w:val="single"/>
    </w:rPr>
  </w:style>
  <w:style w:type="paragraph" w:customStyle="1" w:styleId="Brief-Underline">
    <w:name w:val="Brief - Underline"/>
    <w:basedOn w:val="Normal"/>
    <w:rsid w:val="000E77DE"/>
    <w:rPr>
      <w:rFonts w:ascii="Times New Roman" w:eastAsia="Times New Roman" w:hAnsi="Times New Roman" w:cs="Times New Roman"/>
      <w:sz w:val="20"/>
      <w:szCs w:val="24"/>
      <w:u w:val="single"/>
    </w:rPr>
  </w:style>
  <w:style w:type="character" w:customStyle="1" w:styleId="Brief-Bold">
    <w:name w:val="Brief - Bold"/>
    <w:rsid w:val="000E77DE"/>
    <w:rPr>
      <w:rFonts w:cs="Times New Roman"/>
      <w:b/>
    </w:rPr>
  </w:style>
  <w:style w:type="character" w:customStyle="1" w:styleId="Card-Underline">
    <w:name w:val="Card - Underline"/>
    <w:rsid w:val="000E77DE"/>
    <w:rPr>
      <w:rFonts w:cs="Times New Roman"/>
      <w:u w:val="single"/>
    </w:rPr>
  </w:style>
  <w:style w:type="character" w:customStyle="1" w:styleId="beriefunderline">
    <w:name w:val="berief = underline"/>
    <w:rsid w:val="000E77DE"/>
    <w:rPr>
      <w:rFonts w:ascii="Times New Roman" w:eastAsia="Times New Roman" w:hAnsi="Times New Roman" w:cs="Times New Roman"/>
      <w:sz w:val="20"/>
      <w:u w:val="single"/>
    </w:rPr>
  </w:style>
  <w:style w:type="paragraph" w:customStyle="1" w:styleId="Brief">
    <w:name w:val="Brief"/>
    <w:basedOn w:val="Brief-PrimarySource"/>
    <w:qFormat/>
    <w:rsid w:val="000E77DE"/>
    <w:rPr>
      <w:b w:val="0"/>
    </w:rPr>
  </w:style>
  <w:style w:type="character" w:customStyle="1" w:styleId="BoldText10pt">
    <w:name w:val="Bold Text 10 pt"/>
    <w:rsid w:val="000E77D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0E77DE"/>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0E77D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0E77D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0E77DE"/>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0E77DE"/>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0E77DE"/>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0E77DE"/>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0E77DE"/>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0E77DE"/>
    <w:pPr>
      <w:widowControl w:val="0"/>
      <w:spacing w:after="0" w:line="240" w:lineRule="auto"/>
    </w:pPr>
    <w:rPr>
      <w:rFonts w:ascii="Times New Roman" w:hAnsi="Times New Roman" w:cs="Times New Roman"/>
      <w:sz w:val="24"/>
    </w:rPr>
  </w:style>
  <w:style w:type="character" w:styleId="FootnoteReference">
    <w:name w:val="footnote reference"/>
    <w:rsid w:val="000E77DE"/>
    <w:rPr>
      <w:color w:val="000000"/>
      <w:sz w:val="18"/>
      <w:szCs w:val="18"/>
    </w:rPr>
  </w:style>
  <w:style w:type="paragraph" w:styleId="BodyText">
    <w:name w:val="Body Text"/>
    <w:basedOn w:val="Default"/>
    <w:next w:val="Default"/>
    <w:link w:val="BodyTextChar"/>
    <w:qFormat/>
    <w:rsid w:val="000E77DE"/>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0E77DE"/>
    <w:rPr>
      <w:rFonts w:ascii="Times New Roman" w:eastAsia="Calibri" w:hAnsi="Times New Roman" w:cs="Times New Roman"/>
      <w:sz w:val="24"/>
      <w:szCs w:val="24"/>
    </w:rPr>
  </w:style>
  <w:style w:type="paragraph" w:customStyle="1" w:styleId="QUOTE">
    <w:name w:val="QUOTE"/>
    <w:basedOn w:val="Default"/>
    <w:next w:val="Default"/>
    <w:rsid w:val="000E77DE"/>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0E77DE"/>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0E77DE"/>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0E77DE"/>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0E77DE"/>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0E77DE"/>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0E77DE"/>
    <w:rPr>
      <w:rFonts w:ascii="Times New Roman" w:eastAsia="Calibri" w:hAnsi="Times New Roman" w:cs="Times New Roman"/>
      <w:sz w:val="24"/>
    </w:rPr>
  </w:style>
  <w:style w:type="character" w:styleId="CommentReference">
    <w:name w:val="annotation reference"/>
    <w:rsid w:val="000E77DE"/>
    <w:rPr>
      <w:sz w:val="16"/>
      <w:szCs w:val="16"/>
    </w:rPr>
  </w:style>
  <w:style w:type="paragraph" w:styleId="CommentSubject">
    <w:name w:val="annotation subject"/>
    <w:basedOn w:val="CommentText"/>
    <w:next w:val="CommentText"/>
    <w:link w:val="CommentSubjectChar"/>
    <w:rsid w:val="000E77DE"/>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0E77DE"/>
    <w:rPr>
      <w:rFonts w:ascii="Times New Roman" w:eastAsia="Times New Roman" w:hAnsi="Times New Roman" w:cs="Calibri"/>
      <w:b/>
      <w:bCs/>
      <w:sz w:val="20"/>
      <w:szCs w:val="20"/>
    </w:rPr>
  </w:style>
  <w:style w:type="paragraph" w:customStyle="1" w:styleId="CM3">
    <w:name w:val="CM3"/>
    <w:basedOn w:val="Default"/>
    <w:next w:val="Default"/>
    <w:rsid w:val="000E77DE"/>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0E77DE"/>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0E77DE"/>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0E77DE"/>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0E77DE"/>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0E77DE"/>
    <w:rPr>
      <w:rFonts w:ascii="IJGCNM+Arial" w:eastAsia="Times New Roman" w:hAnsi="IJGCNM+Arial" w:cs="Times New Roman"/>
      <w:sz w:val="24"/>
      <w:szCs w:val="24"/>
    </w:rPr>
  </w:style>
  <w:style w:type="paragraph" w:customStyle="1" w:styleId="Brief-SecondarySource">
    <w:name w:val="Brief - Secondary Source"/>
    <w:basedOn w:val="Normal"/>
    <w:rsid w:val="000E77DE"/>
    <w:rPr>
      <w:rFonts w:ascii="Times New Roman" w:eastAsia="Times New Roman" w:hAnsi="Times New Roman" w:cs="Times New Roman"/>
      <w:sz w:val="14"/>
      <w:szCs w:val="20"/>
    </w:rPr>
  </w:style>
  <w:style w:type="paragraph" w:customStyle="1" w:styleId="Brief-Card">
    <w:name w:val="Brief - Card"/>
    <w:basedOn w:val="Normal"/>
    <w:rsid w:val="000E77DE"/>
    <w:rPr>
      <w:rFonts w:ascii="Times New Roman" w:eastAsia="Times New Roman" w:hAnsi="Times New Roman" w:cs="Times New Roman"/>
      <w:sz w:val="20"/>
      <w:szCs w:val="24"/>
    </w:rPr>
  </w:style>
  <w:style w:type="paragraph" w:customStyle="1" w:styleId="Pa2">
    <w:name w:val="Pa2"/>
    <w:basedOn w:val="Default"/>
    <w:next w:val="Default"/>
    <w:rsid w:val="000E77DE"/>
    <w:pPr>
      <w:widowControl w:val="0"/>
      <w:spacing w:after="0" w:line="201" w:lineRule="atLeast"/>
    </w:pPr>
    <w:rPr>
      <w:rFonts w:ascii="Futura Book" w:eastAsia="Times New Roman" w:hAnsi="Futura Book" w:cs="Times New Roman"/>
      <w:sz w:val="24"/>
    </w:rPr>
  </w:style>
  <w:style w:type="character" w:customStyle="1" w:styleId="Italic">
    <w:name w:val="Italic"/>
    <w:rsid w:val="000E77DE"/>
    <w:rPr>
      <w:i/>
    </w:rPr>
  </w:style>
  <w:style w:type="paragraph" w:customStyle="1" w:styleId="Normal3">
    <w:name w:val="Normal+3"/>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0E77DE"/>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0E77DE"/>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0E77DE"/>
  </w:style>
  <w:style w:type="character" w:customStyle="1" w:styleId="SC4208902">
    <w:name w:val="SC.4.208902"/>
    <w:rsid w:val="000E77DE"/>
    <w:rPr>
      <w:rFonts w:cs="Century"/>
      <w:color w:val="000000"/>
      <w:sz w:val="22"/>
      <w:szCs w:val="22"/>
    </w:rPr>
  </w:style>
  <w:style w:type="character" w:customStyle="1" w:styleId="SC4208915">
    <w:name w:val="SC.4.208915"/>
    <w:rsid w:val="000E77DE"/>
    <w:rPr>
      <w:rFonts w:cs="Century"/>
      <w:color w:val="000000"/>
      <w:sz w:val="13"/>
      <w:szCs w:val="13"/>
    </w:rPr>
  </w:style>
  <w:style w:type="character" w:customStyle="1" w:styleId="SC273764">
    <w:name w:val="SC.2.73764"/>
    <w:rsid w:val="000E77DE"/>
    <w:rPr>
      <w:rFonts w:cs="Century"/>
      <w:color w:val="000000"/>
      <w:sz w:val="72"/>
      <w:szCs w:val="72"/>
    </w:rPr>
  </w:style>
  <w:style w:type="character" w:customStyle="1" w:styleId="SC273779">
    <w:name w:val="SC.2.73779"/>
    <w:rsid w:val="000E77DE"/>
    <w:rPr>
      <w:rFonts w:cs="Century"/>
      <w:color w:val="000000"/>
      <w:sz w:val="40"/>
      <w:szCs w:val="40"/>
    </w:rPr>
  </w:style>
  <w:style w:type="character" w:customStyle="1" w:styleId="SC273763">
    <w:name w:val="SC.2.73763"/>
    <w:rsid w:val="000E77DE"/>
    <w:rPr>
      <w:rFonts w:cs="Century"/>
      <w:b/>
      <w:bCs/>
      <w:color w:val="000000"/>
    </w:rPr>
  </w:style>
  <w:style w:type="character" w:customStyle="1" w:styleId="SC4208910">
    <w:name w:val="SC.4.208910"/>
    <w:rsid w:val="000E77DE"/>
    <w:rPr>
      <w:rFonts w:cs="Century"/>
      <w:color w:val="000000"/>
      <w:sz w:val="28"/>
      <w:szCs w:val="28"/>
    </w:rPr>
  </w:style>
  <w:style w:type="character" w:customStyle="1" w:styleId="SC4208911">
    <w:name w:val="SC.4.208911"/>
    <w:rsid w:val="000E77DE"/>
    <w:rPr>
      <w:rFonts w:cs="Century"/>
      <w:color w:val="000000"/>
    </w:rPr>
  </w:style>
  <w:style w:type="paragraph" w:customStyle="1" w:styleId="Cover1">
    <w:name w:val="Cover 1"/>
    <w:basedOn w:val="Normal"/>
    <w:next w:val="Normal"/>
    <w:rsid w:val="000E77DE"/>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0E77DE"/>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0E77DE"/>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0E77DE"/>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0E77DE"/>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0E77DE"/>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0E77DE"/>
    <w:rPr>
      <w:rFonts w:ascii="Times New Roman" w:eastAsia="Times New Roman" w:hAnsi="Times New Roman" w:cs="Times New Roman"/>
      <w:sz w:val="16"/>
      <w:szCs w:val="24"/>
    </w:rPr>
  </w:style>
  <w:style w:type="paragraph" w:customStyle="1" w:styleId="CM30">
    <w:name w:val="CM30"/>
    <w:basedOn w:val="Default"/>
    <w:next w:val="Default"/>
    <w:rsid w:val="000E77DE"/>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0E77DE"/>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0E77DE"/>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0E77DE"/>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0E77DE"/>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0E77DE"/>
    <w:pPr>
      <w:widowControl w:val="0"/>
      <w:spacing w:after="0" w:line="240" w:lineRule="auto"/>
    </w:pPr>
    <w:rPr>
      <w:rFonts w:ascii="Times New Roman" w:hAnsi="Times New Roman" w:cs="Times New Roman"/>
      <w:sz w:val="24"/>
    </w:rPr>
  </w:style>
  <w:style w:type="character" w:customStyle="1" w:styleId="CharChar1">
    <w:name w:val="Char Char1"/>
    <w:rsid w:val="000E77DE"/>
    <w:rPr>
      <w:rFonts w:ascii="Garamond" w:hAnsi="Garamond"/>
      <w:szCs w:val="24"/>
      <w:lang w:val="en-US" w:eastAsia="en-US" w:bidi="ar-SA"/>
    </w:rPr>
  </w:style>
  <w:style w:type="character" w:customStyle="1" w:styleId="articlesubtitle">
    <w:name w:val="article_sub_title"/>
    <w:basedOn w:val="DefaultParagraphFont"/>
    <w:rsid w:val="000E77DE"/>
  </w:style>
  <w:style w:type="character" w:customStyle="1" w:styleId="newsdate2">
    <w:name w:val="news_date2"/>
    <w:basedOn w:val="DefaultParagraphFont"/>
    <w:rsid w:val="000E77DE"/>
  </w:style>
  <w:style w:type="character" w:customStyle="1" w:styleId="readarticleheader">
    <w:name w:val="readarticleheader"/>
    <w:basedOn w:val="DefaultParagraphFont"/>
    <w:rsid w:val="000E77DE"/>
  </w:style>
  <w:style w:type="paragraph" w:customStyle="1" w:styleId="loose">
    <w:name w:val="loose"/>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0E77DE"/>
  </w:style>
  <w:style w:type="paragraph" w:customStyle="1" w:styleId="DoubleUnderlined">
    <w:name w:val="Double Underlined"/>
    <w:basedOn w:val="Heading2"/>
    <w:autoRedefine/>
    <w:rsid w:val="000E77DE"/>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0E77DE"/>
    <w:rPr>
      <w:rFonts w:ascii="Trebuchet MS" w:hAnsi="Trebuchet MS"/>
      <w:u w:val="thick"/>
      <w:lang w:val="en-US" w:eastAsia="zh-CN" w:bidi="ar-SA"/>
    </w:rPr>
  </w:style>
  <w:style w:type="paragraph" w:customStyle="1" w:styleId="IndexFixer">
    <w:name w:val="Index Fixer"/>
    <w:basedOn w:val="Heading1"/>
    <w:rsid w:val="000E77D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0E77DE"/>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0E77DE"/>
    <w:rPr>
      <w:rFonts w:ascii="Times" w:eastAsia="Times New Roman" w:hAnsi="Times" w:cs="Times New Roman"/>
      <w:b/>
      <w:color w:val="000000"/>
      <w:sz w:val="24"/>
      <w:szCs w:val="20"/>
    </w:rPr>
  </w:style>
  <w:style w:type="paragraph" w:styleId="BodyText3">
    <w:name w:val="Body Text 3"/>
    <w:basedOn w:val="Normal"/>
    <w:link w:val="BodyText3Char"/>
    <w:rsid w:val="000E77DE"/>
    <w:rPr>
      <w:rFonts w:ascii="Times" w:eastAsia="Times" w:hAnsi="Times" w:cs="Times New Roman"/>
      <w:color w:val="000000"/>
      <w:sz w:val="18"/>
      <w:szCs w:val="20"/>
    </w:rPr>
  </w:style>
  <w:style w:type="character" w:customStyle="1" w:styleId="BodyText3Char">
    <w:name w:val="Body Text 3 Char"/>
    <w:basedOn w:val="DefaultParagraphFont"/>
    <w:link w:val="BodyText3"/>
    <w:rsid w:val="000E77DE"/>
    <w:rPr>
      <w:rFonts w:ascii="Times" w:eastAsia="Times" w:hAnsi="Times" w:cs="Times New Roman"/>
      <w:color w:val="000000"/>
      <w:sz w:val="18"/>
      <w:szCs w:val="20"/>
    </w:rPr>
  </w:style>
  <w:style w:type="paragraph" w:customStyle="1" w:styleId="SmallNormal">
    <w:name w:val="Small Normal"/>
    <w:basedOn w:val="Normal"/>
    <w:rsid w:val="000E77DE"/>
    <w:pPr>
      <w:widowControl w:val="0"/>
      <w:suppressAutoHyphens/>
      <w:contextualSpacing/>
    </w:pPr>
    <w:rPr>
      <w:rFonts w:eastAsia="Times New Roman" w:cs="Times New Roman"/>
      <w:sz w:val="18"/>
      <w:szCs w:val="18"/>
    </w:rPr>
  </w:style>
  <w:style w:type="character" w:customStyle="1" w:styleId="BoldUnderliningChar">
    <w:name w:val="Bold Underlining Char"/>
    <w:rsid w:val="000E77DE"/>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0E77D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0E77DE"/>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0E77DE"/>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0E77DE"/>
    <w:rPr>
      <w:rFonts w:ascii="Palatino Linotype" w:hAnsi="Palatino Linotype"/>
      <w:u w:val="single"/>
      <w:lang w:val="en-US" w:eastAsia="en-US" w:bidi="ar-SA"/>
    </w:rPr>
  </w:style>
  <w:style w:type="character" w:customStyle="1" w:styleId="UnderlineCharChar">
    <w:name w:val="Underline Char Char"/>
    <w:rsid w:val="000E77DE"/>
    <w:rPr>
      <w:rFonts w:ascii="Arial Narrow" w:hAnsi="Arial Narrow"/>
      <w:szCs w:val="24"/>
      <w:u w:val="single"/>
      <w:lang w:val="en-US" w:eastAsia="en-US" w:bidi="ar-SA"/>
    </w:rPr>
  </w:style>
  <w:style w:type="character" w:customStyle="1" w:styleId="BoldText12pt">
    <w:name w:val="Bold Text 12 pt"/>
    <w:autoRedefine/>
    <w:rsid w:val="000E77D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0E77DE"/>
    <w:rPr>
      <w:rFonts w:ascii="Courier New" w:eastAsia="Times New Roman" w:hAnsi="Courier New" w:cs="Courier New"/>
      <w:sz w:val="20"/>
      <w:szCs w:val="20"/>
    </w:rPr>
  </w:style>
  <w:style w:type="character" w:customStyle="1" w:styleId="Author">
    <w:name w:val="Author"/>
    <w:rsid w:val="000E77DE"/>
    <w:rPr>
      <w:b/>
      <w:sz w:val="24"/>
    </w:rPr>
  </w:style>
  <w:style w:type="character" w:customStyle="1" w:styleId="Style10ptUnderline">
    <w:name w:val="Style 10 pt Underline"/>
    <w:rsid w:val="000E77DE"/>
    <w:rPr>
      <w:sz w:val="20"/>
      <w:u w:val="single"/>
    </w:rPr>
  </w:style>
  <w:style w:type="paragraph" w:customStyle="1" w:styleId="CardFormat">
    <w:name w:val="Card Format"/>
    <w:basedOn w:val="Normal"/>
    <w:autoRedefine/>
    <w:rsid w:val="000E77DE"/>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0E77DE"/>
  </w:style>
  <w:style w:type="character" w:customStyle="1" w:styleId="UnderlineCharCharCharCharCharChar">
    <w:name w:val="Underline Char Char Char Char Char Char"/>
    <w:rsid w:val="000E77DE"/>
    <w:rPr>
      <w:rFonts w:ascii="Arial Narrow" w:hAnsi="Arial Narrow"/>
      <w:szCs w:val="24"/>
      <w:u w:val="single"/>
      <w:lang w:val="en-US" w:eastAsia="en-US" w:bidi="ar-SA"/>
    </w:rPr>
  </w:style>
  <w:style w:type="paragraph" w:customStyle="1" w:styleId="PageHeader-Underline18pt">
    <w:name w:val="Page Header - Underline 18 pt"/>
    <w:rsid w:val="000E77D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0E77DE"/>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0E77DE"/>
  </w:style>
  <w:style w:type="character" w:customStyle="1" w:styleId="hdr">
    <w:name w:val="hdr"/>
    <w:basedOn w:val="DefaultParagraphFont"/>
    <w:rsid w:val="000E77DE"/>
  </w:style>
  <w:style w:type="paragraph" w:customStyle="1" w:styleId="subhead">
    <w:name w:val="subhead"/>
    <w:basedOn w:val="Normal"/>
    <w:rsid w:val="000E77DE"/>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0E77DE"/>
  </w:style>
  <w:style w:type="character" w:customStyle="1" w:styleId="bolding1">
    <w:name w:val="bolding1"/>
    <w:rsid w:val="000E77DE"/>
    <w:rPr>
      <w:b/>
      <w:bCs/>
    </w:rPr>
  </w:style>
  <w:style w:type="character" w:customStyle="1" w:styleId="bookoptions1">
    <w:name w:val="book_options1"/>
    <w:rsid w:val="000E77DE"/>
    <w:rPr>
      <w:b/>
      <w:bCs/>
      <w:color w:val="333366"/>
    </w:rPr>
  </w:style>
  <w:style w:type="character" w:customStyle="1" w:styleId="descriptionblock">
    <w:name w:val="description block"/>
    <w:basedOn w:val="DefaultParagraphFont"/>
    <w:rsid w:val="000E77DE"/>
  </w:style>
  <w:style w:type="character" w:customStyle="1" w:styleId="detailsboxblock">
    <w:name w:val="detailsbox block"/>
    <w:basedOn w:val="DefaultParagraphFont"/>
    <w:rsid w:val="000E77DE"/>
  </w:style>
  <w:style w:type="character" w:customStyle="1" w:styleId="Char3">
    <w:name w:val="Char3"/>
    <w:rsid w:val="000E77DE"/>
    <w:rPr>
      <w:rFonts w:cs="Arial"/>
      <w:bCs/>
      <w:u w:val="thick"/>
      <w:lang w:val="en-US" w:eastAsia="en-US" w:bidi="ar-SA"/>
    </w:rPr>
  </w:style>
  <w:style w:type="paragraph" w:customStyle="1" w:styleId="TxBrp1">
    <w:name w:val="TxBr_p1"/>
    <w:basedOn w:val="Normal"/>
    <w:rsid w:val="000E77D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E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0E77DE"/>
    <w:rPr>
      <w:rFonts w:ascii="Courier New" w:eastAsia="Times New Roman" w:hAnsi="Courier New" w:cs="Times New Roman"/>
      <w:sz w:val="20"/>
      <w:szCs w:val="20"/>
    </w:rPr>
  </w:style>
  <w:style w:type="paragraph" w:customStyle="1" w:styleId="StyleHeading110pt">
    <w:name w:val="Style Heading 1 + 10 pt"/>
    <w:basedOn w:val="Heading1"/>
    <w:rsid w:val="000E77DE"/>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0E77DE"/>
  </w:style>
  <w:style w:type="paragraph" w:customStyle="1" w:styleId="StyleUnderliningTimesNewRomanBoldNounderlineKernat16">
    <w:name w:val="Style Underlining + Times New Roman Bold No underline Kern at 16..."/>
    <w:basedOn w:val="Normal"/>
    <w:rsid w:val="000E77DE"/>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0E77DE"/>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0E77DE"/>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0E77DE"/>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0E77DE"/>
    <w:rPr>
      <w:sz w:val="12"/>
      <w:lang w:val="en-GB" w:eastAsia="en-US" w:bidi="ar-SA"/>
    </w:rPr>
  </w:style>
  <w:style w:type="paragraph" w:customStyle="1" w:styleId="StyleBoldUnderliningKernat16pt">
    <w:name w:val="Style Bold Underlining + Kern at 16 pt"/>
    <w:basedOn w:val="BoldUnderlining"/>
    <w:rsid w:val="000E77DE"/>
    <w:rPr>
      <w:bCs/>
      <w:kern w:val="32"/>
      <w:sz w:val="32"/>
      <w:szCs w:val="32"/>
    </w:rPr>
  </w:style>
  <w:style w:type="paragraph" w:customStyle="1" w:styleId="boldy">
    <w:name w:val="boldy"/>
    <w:basedOn w:val="Heading2"/>
    <w:rsid w:val="000E77DE"/>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0E77DE"/>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0E77DE"/>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0E77DE"/>
    <w:rPr>
      <w:sz w:val="24"/>
      <w:u w:val="thick"/>
    </w:rPr>
  </w:style>
  <w:style w:type="paragraph" w:customStyle="1" w:styleId="CardsFont6pt">
    <w:name w:val="Cards + Font: 6 pt"/>
    <w:basedOn w:val="Cards"/>
    <w:link w:val="CardsFont6ptChar1"/>
    <w:autoRedefine/>
    <w:rsid w:val="000E77DE"/>
    <w:pPr>
      <w:ind w:left="0" w:right="0"/>
      <w:jc w:val="left"/>
    </w:pPr>
    <w:rPr>
      <w:sz w:val="12"/>
    </w:rPr>
  </w:style>
  <w:style w:type="character" w:customStyle="1" w:styleId="CardsChar">
    <w:name w:val="Cards Char"/>
    <w:rsid w:val="000E77DE"/>
    <w:rPr>
      <w:szCs w:val="24"/>
      <w:lang w:val="en-US" w:eastAsia="en-US" w:bidi="ar-SA"/>
    </w:rPr>
  </w:style>
  <w:style w:type="character" w:customStyle="1" w:styleId="CardsFont6ptChar">
    <w:name w:val="Cards + Font: 6 pt Char"/>
    <w:rsid w:val="000E77DE"/>
    <w:rPr>
      <w:sz w:val="12"/>
      <w:szCs w:val="24"/>
      <w:lang w:val="en-US" w:eastAsia="en-US" w:bidi="ar-SA"/>
    </w:rPr>
  </w:style>
  <w:style w:type="character" w:customStyle="1" w:styleId="CitesChar">
    <w:name w:val="Cites Char"/>
    <w:rsid w:val="000E77DE"/>
    <w:rPr>
      <w:b/>
      <w:bCs/>
      <w:szCs w:val="24"/>
      <w:lang w:val="en-US" w:eastAsia="en-US" w:bidi="ar-SA"/>
    </w:rPr>
  </w:style>
  <w:style w:type="paragraph" w:customStyle="1" w:styleId="Nothing">
    <w:name w:val="Nothing"/>
    <w:basedOn w:val="Normal"/>
    <w:autoRedefine/>
    <w:rsid w:val="000E77DE"/>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0E77DE"/>
    <w:rPr>
      <w:lang w:val="en-US" w:eastAsia="en-US" w:bidi="ar-SA"/>
    </w:rPr>
  </w:style>
  <w:style w:type="paragraph" w:customStyle="1" w:styleId="TxBr6p1">
    <w:name w:val="TxBr_6p1"/>
    <w:basedOn w:val="Normal"/>
    <w:rsid w:val="000E77DE"/>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0E77DE"/>
    <w:pPr>
      <w:ind w:left="400"/>
    </w:pPr>
    <w:rPr>
      <w:rFonts w:ascii="Times New Roman" w:eastAsia="Times New Roman" w:hAnsi="Times New Roman" w:cs="Times New Roman"/>
      <w:sz w:val="20"/>
      <w:szCs w:val="20"/>
    </w:rPr>
  </w:style>
  <w:style w:type="character" w:customStyle="1" w:styleId="texto11">
    <w:name w:val="texto11"/>
    <w:rsid w:val="000E77DE"/>
    <w:rPr>
      <w:rFonts w:ascii="Arial" w:hAnsi="Arial" w:cs="Arial" w:hint="default"/>
      <w:b w:val="0"/>
      <w:bCs w:val="0"/>
      <w:i w:val="0"/>
      <w:iCs w:val="0"/>
      <w:caps w:val="0"/>
      <w:color w:val="000000"/>
      <w:sz w:val="26"/>
      <w:szCs w:val="26"/>
    </w:rPr>
  </w:style>
  <w:style w:type="paragraph" w:customStyle="1" w:styleId="Paste">
    <w:name w:val="Paste"/>
    <w:basedOn w:val="card"/>
    <w:rsid w:val="000E77DE"/>
    <w:pPr>
      <w:spacing w:before="0" w:after="0"/>
      <w:ind w:left="0" w:right="0"/>
      <w:jc w:val="left"/>
    </w:pPr>
    <w:rPr>
      <w:rFonts w:ascii="Arial Narrow" w:hAnsi="Arial Narrow"/>
    </w:rPr>
  </w:style>
  <w:style w:type="paragraph" w:customStyle="1" w:styleId="smalltext0">
    <w:name w:val="small text"/>
    <w:basedOn w:val="Normal"/>
    <w:autoRedefine/>
    <w:rsid w:val="000E77DE"/>
    <w:rPr>
      <w:rFonts w:ascii="Arial Narrow" w:eastAsia="Times New Roman" w:hAnsi="Arial Narrow" w:cs="Times New Roman"/>
      <w:sz w:val="16"/>
      <w:szCs w:val="24"/>
    </w:rPr>
  </w:style>
  <w:style w:type="character" w:customStyle="1" w:styleId="CardTagChar">
    <w:name w:val="Card Tag Char"/>
    <w:rsid w:val="000E77DE"/>
    <w:rPr>
      <w:rFonts w:ascii="Arial Narrow" w:hAnsi="Arial Narrow"/>
      <w:b/>
      <w:sz w:val="24"/>
      <w:szCs w:val="24"/>
      <w:lang w:val="en-US" w:eastAsia="en-US" w:bidi="ar-SA"/>
    </w:rPr>
  </w:style>
  <w:style w:type="character" w:customStyle="1" w:styleId="CardtextChar1">
    <w:name w:val="Card text Char"/>
    <w:rsid w:val="000E77DE"/>
    <w:rPr>
      <w:rFonts w:ascii="Arial Narrow" w:hAnsi="Arial Narrow"/>
      <w:sz w:val="22"/>
      <w:szCs w:val="24"/>
      <w:u w:val="single"/>
      <w:lang w:val="en-US" w:eastAsia="en-US" w:bidi="ar-SA"/>
    </w:rPr>
  </w:style>
  <w:style w:type="character" w:customStyle="1" w:styleId="term1">
    <w:name w:val="term1"/>
    <w:rsid w:val="000E77DE"/>
    <w:rPr>
      <w:b/>
      <w:bCs/>
    </w:rPr>
  </w:style>
  <w:style w:type="paragraph" w:customStyle="1" w:styleId="UnderlineStyle">
    <w:name w:val="Underline Style"/>
    <w:basedOn w:val="Normal"/>
    <w:link w:val="UnderlineStyleChar"/>
    <w:rsid w:val="000E77DE"/>
    <w:rPr>
      <w:rFonts w:ascii="Times New Roman" w:eastAsia="Times New Roman" w:hAnsi="Times New Roman" w:cs="Times New Roman"/>
      <w:b/>
      <w:sz w:val="20"/>
      <w:szCs w:val="20"/>
      <w:u w:val="single"/>
      <w:lang w:val="x-none" w:eastAsia="x-none"/>
    </w:rPr>
  </w:style>
  <w:style w:type="paragraph" w:customStyle="1" w:styleId="Normalization">
    <w:name w:val="Normalization"/>
    <w:basedOn w:val="Normal"/>
    <w:rsid w:val="000E77DE"/>
    <w:rPr>
      <w:rFonts w:ascii="Times New Roman" w:eastAsia="Times New Roman" w:hAnsi="Times New Roman" w:cs="Times New Roman"/>
      <w:sz w:val="18"/>
      <w:szCs w:val="24"/>
    </w:rPr>
  </w:style>
  <w:style w:type="paragraph" w:customStyle="1" w:styleId="BreifTitle">
    <w:name w:val="Breif Title"/>
    <w:basedOn w:val="Normal"/>
    <w:autoRedefine/>
    <w:rsid w:val="000E77DE"/>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0E77DE"/>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0E77DE"/>
    <w:rPr>
      <w:b/>
      <w:sz w:val="32"/>
      <w:szCs w:val="32"/>
      <w:lang w:val="en-US" w:eastAsia="en-US" w:bidi="ar-SA"/>
    </w:rPr>
  </w:style>
  <w:style w:type="paragraph" w:styleId="BodyTextFirstIndent">
    <w:name w:val="Body Text First Indent"/>
    <w:basedOn w:val="BodyText"/>
    <w:link w:val="BodyTextFirstIndentChar"/>
    <w:rsid w:val="000E77DE"/>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0E77DE"/>
    <w:rPr>
      <w:rFonts w:ascii="Times New Roman" w:eastAsia="Times New Roman" w:hAnsi="Times New Roman" w:cs="Times New Roman"/>
      <w:sz w:val="24"/>
      <w:szCs w:val="24"/>
    </w:rPr>
  </w:style>
  <w:style w:type="character" w:customStyle="1" w:styleId="term">
    <w:name w:val="term"/>
    <w:basedOn w:val="DefaultParagraphFont"/>
    <w:rsid w:val="000E77DE"/>
  </w:style>
  <w:style w:type="character" w:customStyle="1" w:styleId="TagChar3">
    <w:name w:val="Tag Char3"/>
    <w:rsid w:val="000E77DE"/>
    <w:rPr>
      <w:rFonts w:ascii="Palatino Linotype" w:hAnsi="Palatino Linotype"/>
      <w:b/>
      <w:sz w:val="24"/>
      <w:szCs w:val="24"/>
      <w:lang w:val="en-US" w:eastAsia="en-US" w:bidi="ar-SA"/>
    </w:rPr>
  </w:style>
  <w:style w:type="paragraph" w:customStyle="1" w:styleId="TagCite">
    <w:name w:val="Tag/Cite"/>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0E77DE"/>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0E77DE"/>
    <w:rPr>
      <w:rFonts w:ascii="Times New Roman" w:eastAsia="Times New Roman" w:hAnsi="Times New Roman" w:cs="Times New Roman"/>
      <w:color w:val="333333"/>
    </w:rPr>
  </w:style>
  <w:style w:type="paragraph" w:customStyle="1" w:styleId="TagandCite0">
    <w:name w:val="Tag and Cite"/>
    <w:basedOn w:val="Normal"/>
    <w:autoRedefine/>
    <w:rsid w:val="000E77DE"/>
    <w:rPr>
      <w:rFonts w:ascii="Times New Roman" w:eastAsia="Times New Roman" w:hAnsi="Times New Roman" w:cs="Times New Roman"/>
      <w:color w:val="333333"/>
    </w:rPr>
  </w:style>
  <w:style w:type="character" w:customStyle="1" w:styleId="TagandCiteChar">
    <w:name w:val="Tag and Cite Char"/>
    <w:rsid w:val="000E77DE"/>
    <w:rPr>
      <w:color w:val="333333"/>
      <w:sz w:val="22"/>
      <w:szCs w:val="22"/>
      <w:lang w:val="en-US" w:eastAsia="en-US" w:bidi="ar-SA"/>
    </w:rPr>
  </w:style>
  <w:style w:type="paragraph" w:customStyle="1" w:styleId="StyleTagandCiteFranklinGothicDemi">
    <w:name w:val="Style Tag and Cite + Franklin Gothic Demi"/>
    <w:basedOn w:val="TagandCite0"/>
    <w:autoRedefine/>
    <w:rsid w:val="000E77DE"/>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0E77DE"/>
    <w:rPr>
      <w:bCs/>
    </w:rPr>
  </w:style>
  <w:style w:type="character" w:customStyle="1" w:styleId="Style10ptBold">
    <w:name w:val="Style 10 pt Bold"/>
    <w:rsid w:val="000E77DE"/>
    <w:rPr>
      <w:b/>
      <w:bCs/>
      <w:sz w:val="20"/>
    </w:rPr>
  </w:style>
  <w:style w:type="paragraph" w:styleId="Date">
    <w:name w:val="Date"/>
    <w:basedOn w:val="Normal"/>
    <w:next w:val="Normal"/>
    <w:link w:val="DateChar"/>
    <w:rsid w:val="000E77DE"/>
    <w:rPr>
      <w:rFonts w:ascii="Times New Roman" w:eastAsia="Times New Roman" w:hAnsi="Times New Roman" w:cs="Times New Roman"/>
      <w:sz w:val="24"/>
      <w:szCs w:val="24"/>
    </w:rPr>
  </w:style>
  <w:style w:type="character" w:customStyle="1" w:styleId="DateChar">
    <w:name w:val="Date Char"/>
    <w:basedOn w:val="DefaultParagraphFont"/>
    <w:link w:val="Date"/>
    <w:rsid w:val="000E77DE"/>
    <w:rPr>
      <w:rFonts w:ascii="Times New Roman" w:eastAsia="Times New Roman" w:hAnsi="Times New Roman" w:cs="Times New Roman"/>
      <w:sz w:val="24"/>
      <w:szCs w:val="24"/>
    </w:rPr>
  </w:style>
  <w:style w:type="paragraph" w:styleId="BodyTextIndent2">
    <w:name w:val="Body Text Indent 2"/>
    <w:basedOn w:val="Normal"/>
    <w:link w:val="BodyTextIndent2Char"/>
    <w:rsid w:val="000E77D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E77DE"/>
    <w:rPr>
      <w:rFonts w:ascii="Times New Roman" w:eastAsia="Times New Roman" w:hAnsi="Times New Roman" w:cs="Times New Roman"/>
      <w:sz w:val="24"/>
      <w:szCs w:val="24"/>
    </w:rPr>
  </w:style>
  <w:style w:type="character" w:customStyle="1" w:styleId="text9">
    <w:name w:val="text9"/>
    <w:basedOn w:val="DefaultParagraphFont"/>
    <w:rsid w:val="000E77DE"/>
  </w:style>
  <w:style w:type="character" w:customStyle="1" w:styleId="text21">
    <w:name w:val="text21"/>
    <w:basedOn w:val="DefaultParagraphFont"/>
    <w:rsid w:val="000E77DE"/>
  </w:style>
  <w:style w:type="character" w:customStyle="1" w:styleId="text19">
    <w:name w:val="text19"/>
    <w:basedOn w:val="DefaultParagraphFont"/>
    <w:rsid w:val="000E77DE"/>
  </w:style>
  <w:style w:type="paragraph" w:customStyle="1" w:styleId="CiteCard">
    <w:name w:val="Cite/Card"/>
    <w:basedOn w:val="Normal"/>
    <w:rsid w:val="000E77D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0E77DE"/>
    <w:rPr>
      <w:b/>
      <w:bCs/>
      <w:i w:val="0"/>
      <w:iCs w:val="0"/>
      <w:color w:val="000000"/>
    </w:rPr>
  </w:style>
  <w:style w:type="paragraph" w:customStyle="1" w:styleId="tagCharCharCharCharCharCharChar">
    <w:name w:val="tag Char Char Char Char Char Char Char"/>
    <w:basedOn w:val="Normal"/>
    <w:rsid w:val="000E77DE"/>
    <w:rPr>
      <w:rFonts w:ascii="Times New Roman" w:eastAsia="Times New Roman" w:hAnsi="Times New Roman" w:cs="Times New Roman"/>
      <w:b/>
      <w:sz w:val="24"/>
      <w:szCs w:val="20"/>
    </w:rPr>
  </w:style>
  <w:style w:type="character" w:customStyle="1" w:styleId="term2">
    <w:name w:val="term2"/>
    <w:rsid w:val="000E77DE"/>
    <w:rPr>
      <w:b/>
      <w:bCs/>
    </w:rPr>
  </w:style>
  <w:style w:type="paragraph" w:customStyle="1" w:styleId="title-bold-medium">
    <w:name w:val="title-bold-medium"/>
    <w:basedOn w:val="Normal"/>
    <w:rsid w:val="000E77DE"/>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0E77DE"/>
    <w:rPr>
      <w:rFonts w:cs="Arial"/>
      <w:bCs/>
      <w:sz w:val="16"/>
      <w:szCs w:val="16"/>
      <w:lang w:val="en-US" w:eastAsia="en-US" w:bidi="ar-SA"/>
    </w:rPr>
  </w:style>
  <w:style w:type="character" w:customStyle="1" w:styleId="pmterms12">
    <w:name w:val="pmterms12"/>
    <w:rsid w:val="000E77DE"/>
    <w:rPr>
      <w:b/>
      <w:bCs/>
      <w:i w:val="0"/>
      <w:iCs w:val="0"/>
      <w:color w:val="000000"/>
    </w:rPr>
  </w:style>
  <w:style w:type="paragraph" w:customStyle="1" w:styleId="lact">
    <w:name w:val="lact"/>
    <w:basedOn w:val="Normal"/>
    <w:rsid w:val="000E77DE"/>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0E77DE"/>
    <w:pPr>
      <w:ind w:left="229" w:right="229"/>
    </w:pPr>
    <w:rPr>
      <w:rFonts w:ascii="Verdana" w:eastAsia="Times New Roman" w:hAnsi="Verdana" w:cs="Times New Roman"/>
      <w:sz w:val="16"/>
      <w:szCs w:val="20"/>
    </w:rPr>
  </w:style>
  <w:style w:type="paragraph" w:customStyle="1" w:styleId="CardTag">
    <w:name w:val="Card Tag"/>
    <w:basedOn w:val="Normal"/>
    <w:autoRedefine/>
    <w:rsid w:val="000E77DE"/>
    <w:rPr>
      <w:rFonts w:ascii="Arial Narrow" w:eastAsia="Times New Roman" w:hAnsi="Arial Narrow" w:cs="Times New Roman"/>
      <w:b/>
      <w:sz w:val="24"/>
      <w:szCs w:val="24"/>
    </w:rPr>
  </w:style>
  <w:style w:type="paragraph" w:styleId="NormalIndent">
    <w:name w:val="Normal Indent"/>
    <w:basedOn w:val="Normal"/>
    <w:rsid w:val="000E77DE"/>
    <w:pPr>
      <w:ind w:left="720"/>
    </w:pPr>
    <w:rPr>
      <w:rFonts w:ascii="Times New Roman" w:eastAsia="Times New Roman" w:hAnsi="Times New Roman" w:cs="Times New Roman"/>
      <w:sz w:val="20"/>
      <w:szCs w:val="20"/>
    </w:rPr>
  </w:style>
  <w:style w:type="character" w:customStyle="1" w:styleId="ToReadChar">
    <w:name w:val="To Read Char"/>
    <w:rsid w:val="000E77DE"/>
    <w:rPr>
      <w:rFonts w:ascii="Verdana" w:hAnsi="Verdana"/>
      <w:b/>
      <w:szCs w:val="24"/>
      <w:u w:val="single"/>
      <w:lang w:val="en-US" w:eastAsia="en-US" w:bidi="ar-SA"/>
    </w:rPr>
  </w:style>
  <w:style w:type="character" w:customStyle="1" w:styleId="ToReadCharChar">
    <w:name w:val="To Read Char Char"/>
    <w:rsid w:val="000E77DE"/>
    <w:rPr>
      <w:rFonts w:ascii="Verdana" w:hAnsi="Verdana"/>
      <w:b/>
      <w:szCs w:val="24"/>
      <w:u w:val="single"/>
      <w:lang w:val="en-US" w:eastAsia="en-US" w:bidi="ar-SA"/>
    </w:rPr>
  </w:style>
  <w:style w:type="paragraph" w:customStyle="1" w:styleId="BLOCKTITLE0">
    <w:name w:val="BLOCK TITLE"/>
    <w:basedOn w:val="Heading1"/>
    <w:rsid w:val="000E77DE"/>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0E77DE"/>
    <w:rPr>
      <w:b/>
      <w:szCs w:val="24"/>
      <w:u w:val="single"/>
      <w:lang w:val="en-US" w:eastAsia="en-US" w:bidi="ar-SA"/>
    </w:rPr>
  </w:style>
  <w:style w:type="character" w:customStyle="1" w:styleId="UnderlineChar1">
    <w:name w:val="Underline Char1"/>
    <w:rsid w:val="000E77DE"/>
    <w:rPr>
      <w:szCs w:val="24"/>
      <w:u w:val="single"/>
      <w:lang w:val="en-US" w:eastAsia="en-US" w:bidi="ar-SA"/>
    </w:rPr>
  </w:style>
  <w:style w:type="character" w:customStyle="1" w:styleId="pmterms1">
    <w:name w:val="pmterms1"/>
    <w:basedOn w:val="DefaultParagraphFont"/>
    <w:rsid w:val="000E77DE"/>
  </w:style>
  <w:style w:type="paragraph" w:styleId="Title">
    <w:name w:val="Title"/>
    <w:basedOn w:val="Normal"/>
    <w:link w:val="TitleChar1"/>
    <w:uiPriority w:val="3"/>
    <w:qFormat/>
    <w:rsid w:val="000E77DE"/>
    <w:pPr>
      <w:jc w:val="center"/>
    </w:pPr>
    <w:rPr>
      <w:rFonts w:ascii="Times New Roman" w:eastAsia="Times New Roman" w:hAnsi="Times New Roman" w:cs="Times New Roman"/>
      <w:b/>
      <w:bCs/>
      <w:sz w:val="32"/>
      <w:szCs w:val="24"/>
    </w:rPr>
  </w:style>
  <w:style w:type="character" w:customStyle="1" w:styleId="TitleChar">
    <w:name w:val="Title Char"/>
    <w:basedOn w:val="DefaultParagraphFont"/>
    <w:uiPriority w:val="6"/>
    <w:qFormat/>
    <w:rsid w:val="000E77D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link w:val="Title"/>
    <w:uiPriority w:val="10"/>
    <w:rsid w:val="000E77DE"/>
    <w:rPr>
      <w:rFonts w:ascii="Times New Roman" w:eastAsia="Times New Roman" w:hAnsi="Times New Roman" w:cs="Times New Roman"/>
      <w:b/>
      <w:bCs/>
      <w:sz w:val="32"/>
      <w:szCs w:val="24"/>
    </w:rPr>
  </w:style>
  <w:style w:type="paragraph" w:styleId="EnvelopeReturn">
    <w:name w:val="envelope return"/>
    <w:basedOn w:val="Normal"/>
    <w:rsid w:val="000E77DE"/>
    <w:rPr>
      <w:rFonts w:ascii="Arial" w:eastAsia="Times New Roman" w:hAnsi="Arial" w:cs="Arial"/>
      <w:sz w:val="24"/>
      <w:szCs w:val="20"/>
    </w:rPr>
  </w:style>
  <w:style w:type="paragraph" w:styleId="EnvelopeAddress">
    <w:name w:val="envelope address"/>
    <w:basedOn w:val="Normal"/>
    <w:rsid w:val="000E77DE"/>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0E77DE"/>
  </w:style>
  <w:style w:type="character" w:customStyle="1" w:styleId="author0">
    <w:name w:val="author"/>
    <w:basedOn w:val="DefaultParagraphFont"/>
    <w:rsid w:val="000E77DE"/>
  </w:style>
  <w:style w:type="character" w:customStyle="1" w:styleId="bio">
    <w:name w:val="bio"/>
    <w:basedOn w:val="DefaultParagraphFont"/>
    <w:rsid w:val="000E77DE"/>
  </w:style>
  <w:style w:type="character" w:customStyle="1" w:styleId="storytextstyle">
    <w:name w:val="storytextstyle"/>
    <w:basedOn w:val="DefaultParagraphFont"/>
    <w:rsid w:val="000E77DE"/>
  </w:style>
  <w:style w:type="character" w:customStyle="1" w:styleId="cardunderlinedCharChar">
    <w:name w:val="card underlined Char Char"/>
    <w:rsid w:val="000E77DE"/>
    <w:rPr>
      <w:rFonts w:ascii="Arial" w:hAnsi="Arial"/>
      <w:sz w:val="22"/>
      <w:szCs w:val="24"/>
      <w:u w:val="single"/>
      <w:lang w:val="en-US" w:eastAsia="en-US" w:bidi="ar-SA"/>
    </w:rPr>
  </w:style>
  <w:style w:type="character" w:customStyle="1" w:styleId="Style2Char0">
    <w:name w:val="Style2 Char"/>
    <w:link w:val="Style20"/>
    <w:rsid w:val="000E77DE"/>
    <w:rPr>
      <w:rFonts w:ascii="Book Antiqua" w:hAnsi="Book Antiqua"/>
      <w:u w:val="thick"/>
    </w:rPr>
  </w:style>
  <w:style w:type="character" w:customStyle="1" w:styleId="SmallChar">
    <w:name w:val="Small Char"/>
    <w:rsid w:val="000E77DE"/>
    <w:rPr>
      <w:rFonts w:ascii="Book Antiqua" w:hAnsi="Book Antiqua"/>
      <w:sz w:val="16"/>
      <w:szCs w:val="24"/>
      <w:lang w:val="en-US" w:eastAsia="en-US" w:bidi="ar-SA"/>
    </w:rPr>
  </w:style>
  <w:style w:type="character" w:customStyle="1" w:styleId="Style2Char1">
    <w:name w:val="Style2 Char1"/>
    <w:rsid w:val="000E77DE"/>
    <w:rPr>
      <w:rFonts w:ascii="Book Antiqua" w:hAnsi="Book Antiqua"/>
      <w:szCs w:val="24"/>
      <w:u w:val="thick"/>
      <w:lang w:val="en-US" w:eastAsia="en-US" w:bidi="ar-SA"/>
    </w:rPr>
  </w:style>
  <w:style w:type="character" w:customStyle="1" w:styleId="Style1Char1">
    <w:name w:val="Style1 Char1"/>
    <w:rsid w:val="000E77DE"/>
    <w:rPr>
      <w:rFonts w:ascii="Book Antiqua" w:hAnsi="Book Antiqua"/>
      <w:sz w:val="16"/>
      <w:szCs w:val="16"/>
      <w:lang w:val="en-US" w:eastAsia="en-US" w:bidi="ar-SA"/>
    </w:rPr>
  </w:style>
  <w:style w:type="character" w:customStyle="1" w:styleId="articlehead21">
    <w:name w:val="articlehead21"/>
    <w:rsid w:val="000E77DE"/>
    <w:rPr>
      <w:rFonts w:ascii="Arial" w:hAnsi="Arial" w:cs="Arial" w:hint="default"/>
      <w:b/>
      <w:bCs/>
      <w:color w:val="660000"/>
      <w:sz w:val="20"/>
      <w:szCs w:val="20"/>
    </w:rPr>
  </w:style>
  <w:style w:type="paragraph" w:customStyle="1" w:styleId="shellscontentions">
    <w:name w:val="shells/contentions"/>
    <w:basedOn w:val="TagCite"/>
    <w:rsid w:val="000E77DE"/>
    <w:rPr>
      <w:sz w:val="24"/>
    </w:rPr>
  </w:style>
  <w:style w:type="character" w:customStyle="1" w:styleId="BoldandUnderlineChar2Char1">
    <w:name w:val="Bold and Underline Char2 Char1"/>
    <w:rsid w:val="000E77DE"/>
    <w:rPr>
      <w:b/>
      <w:szCs w:val="24"/>
      <w:u w:val="single"/>
      <w:lang w:val="en-US" w:eastAsia="en-US" w:bidi="ar-SA"/>
    </w:rPr>
  </w:style>
  <w:style w:type="character" w:customStyle="1" w:styleId="BoldUnderlineChar0">
    <w:name w:val="BoldUnderline Char"/>
    <w:rsid w:val="000E77DE"/>
    <w:rPr>
      <w:b/>
      <w:szCs w:val="24"/>
      <w:u w:val="single"/>
      <w:lang w:val="en-US" w:eastAsia="en-US" w:bidi="ar-SA"/>
    </w:rPr>
  </w:style>
  <w:style w:type="character" w:customStyle="1" w:styleId="TagCiteChar1">
    <w:name w:val="Tag/Cite Char1"/>
    <w:rsid w:val="000E77DE"/>
    <w:rPr>
      <w:b/>
      <w:lang w:val="en-US" w:eastAsia="en-US" w:bidi="ar-SA"/>
    </w:rPr>
  </w:style>
  <w:style w:type="character" w:customStyle="1" w:styleId="goohl2">
    <w:name w:val="goohl2"/>
    <w:basedOn w:val="DefaultParagraphFont"/>
    <w:rsid w:val="000E77DE"/>
  </w:style>
  <w:style w:type="character" w:customStyle="1" w:styleId="normal0">
    <w:name w:val="normal"/>
    <w:basedOn w:val="DefaultParagraphFont"/>
    <w:rsid w:val="000E77DE"/>
  </w:style>
  <w:style w:type="paragraph" w:customStyle="1" w:styleId="BriefTitle1">
    <w:name w:val="Brief Title 1"/>
    <w:basedOn w:val="Normal"/>
    <w:rsid w:val="000E77DE"/>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0E77DE"/>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0E77DE"/>
    <w:rPr>
      <w:lang w:val="en-US" w:eastAsia="en-US" w:bidi="ar-SA"/>
    </w:rPr>
  </w:style>
  <w:style w:type="character" w:customStyle="1" w:styleId="BriefTitle1Char">
    <w:name w:val="Brief Title 1 Char"/>
    <w:rsid w:val="000E77DE"/>
    <w:rPr>
      <w:b/>
      <w:u w:val="single"/>
      <w:lang w:val="en-US" w:eastAsia="en-US" w:bidi="ar-SA"/>
    </w:rPr>
  </w:style>
  <w:style w:type="character" w:customStyle="1" w:styleId="TagCiteCharChar">
    <w:name w:val="Tag/Cite Char Char"/>
    <w:rsid w:val="000E77DE"/>
    <w:rPr>
      <w:b/>
      <w:lang w:val="en-US" w:eastAsia="en-US" w:bidi="ar-SA"/>
    </w:rPr>
  </w:style>
  <w:style w:type="paragraph" w:customStyle="1" w:styleId="ShellTitles">
    <w:name w:val="ShellTitles"/>
    <w:basedOn w:val="Normal"/>
    <w:rsid w:val="000E77DE"/>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0E77DE"/>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0E77DE"/>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0E77DE"/>
  </w:style>
  <w:style w:type="character" w:customStyle="1" w:styleId="CardChar10">
    <w:name w:val="Card Char1"/>
    <w:rsid w:val="000E77DE"/>
    <w:rPr>
      <w:lang w:val="en-US" w:eastAsia="en-US" w:bidi="ar-SA"/>
    </w:rPr>
  </w:style>
  <w:style w:type="character" w:customStyle="1" w:styleId="prodgeneral1">
    <w:name w:val="prodgeneral1"/>
    <w:rsid w:val="000E77DE"/>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E77DE"/>
  </w:style>
  <w:style w:type="paragraph" w:customStyle="1" w:styleId="BoldUnderline0">
    <w:name w:val="BoldUnderline"/>
    <w:basedOn w:val="Normal"/>
    <w:rsid w:val="000E77DE"/>
    <w:rPr>
      <w:rFonts w:ascii="Times New Roman" w:eastAsia="Times New Roman" w:hAnsi="Times New Roman" w:cs="Times New Roman"/>
      <w:b/>
      <w:sz w:val="20"/>
      <w:szCs w:val="24"/>
      <w:u w:val="single"/>
    </w:rPr>
  </w:style>
  <w:style w:type="character" w:customStyle="1" w:styleId="summary1">
    <w:name w:val="summary1"/>
    <w:rsid w:val="000E77DE"/>
    <w:rPr>
      <w:rFonts w:ascii="Arial" w:hAnsi="Arial" w:cs="Arial" w:hint="default"/>
      <w:sz w:val="18"/>
      <w:szCs w:val="18"/>
    </w:rPr>
  </w:style>
  <w:style w:type="paragraph" w:customStyle="1" w:styleId="ToRead">
    <w:name w:val="To Read"/>
    <w:basedOn w:val="Normal"/>
    <w:rsid w:val="000E77DE"/>
    <w:pPr>
      <w:ind w:left="720"/>
    </w:pPr>
    <w:rPr>
      <w:rFonts w:ascii="Verdana" w:eastAsia="Times New Roman" w:hAnsi="Verdana" w:cs="Times New Roman"/>
      <w:b/>
      <w:sz w:val="20"/>
      <w:szCs w:val="24"/>
      <w:u w:val="single"/>
    </w:rPr>
  </w:style>
  <w:style w:type="character" w:customStyle="1" w:styleId="text3">
    <w:name w:val="text3"/>
    <w:basedOn w:val="DefaultParagraphFont"/>
    <w:rsid w:val="000E77DE"/>
  </w:style>
  <w:style w:type="paragraph" w:customStyle="1" w:styleId="Style10">
    <w:name w:val="Style 1"/>
    <w:basedOn w:val="Normal"/>
    <w:rsid w:val="000E77DE"/>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0E77DE"/>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0E77DE"/>
    <w:rPr>
      <w:rFonts w:ascii="Palatino Linotype" w:hAnsi="Palatino Linotype"/>
      <w:b/>
      <w:sz w:val="24"/>
      <w:szCs w:val="24"/>
      <w:lang w:val="en-US" w:eastAsia="en-US" w:bidi="ar-SA"/>
    </w:rPr>
  </w:style>
  <w:style w:type="paragraph" w:customStyle="1" w:styleId="listlevel1">
    <w:name w:val="list level 1"/>
    <w:basedOn w:val="Normal"/>
    <w:rsid w:val="000E77DE"/>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0E77DE"/>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0E77DE"/>
    <w:pPr>
      <w:ind w:left="1660"/>
    </w:pPr>
  </w:style>
  <w:style w:type="paragraph" w:customStyle="1" w:styleId="PageNumber1">
    <w:name w:val="Page Number1"/>
    <w:basedOn w:val="Normal"/>
    <w:next w:val="Normal"/>
    <w:rsid w:val="000E77DE"/>
    <w:rPr>
      <w:rFonts w:ascii="Times New Roman" w:eastAsia="Times New Roman" w:hAnsi="Times New Roman" w:cs="Times New Roman"/>
      <w:sz w:val="20"/>
      <w:szCs w:val="24"/>
    </w:rPr>
  </w:style>
  <w:style w:type="paragraph" w:customStyle="1" w:styleId="Cite1">
    <w:name w:val="Cite1"/>
    <w:rsid w:val="000E77D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0E77D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0E77D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0E77DE"/>
    <w:pPr>
      <w:ind w:left="288" w:right="288"/>
    </w:pPr>
    <w:rPr>
      <w:rFonts w:ascii="Times New Roman" w:eastAsia="Times New Roman" w:hAnsi="Times New Roman" w:cs="Times New Roman"/>
      <w:sz w:val="20"/>
      <w:szCs w:val="24"/>
    </w:rPr>
  </w:style>
  <w:style w:type="paragraph" w:customStyle="1" w:styleId="cite20">
    <w:name w:val="cite2"/>
    <w:rsid w:val="000E77D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0E77DE"/>
    <w:rPr>
      <w:rFonts w:ascii="Times New Roman" w:hAnsi="Times New Roman"/>
      <w:sz w:val="20"/>
      <w:u w:val="single"/>
      <w:lang w:eastAsia="en-US"/>
    </w:rPr>
  </w:style>
  <w:style w:type="paragraph" w:customStyle="1" w:styleId="articletext">
    <w:name w:val="articletext"/>
    <w:basedOn w:val="Normal"/>
    <w:rsid w:val="000E77DE"/>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0E77DE"/>
    <w:rPr>
      <w:rFonts w:ascii="Arial Narrow" w:hAnsi="Arial Narrow"/>
      <w:sz w:val="24"/>
      <w:szCs w:val="24"/>
      <w:u w:val="single"/>
      <w:lang w:val="en-US" w:eastAsia="en-US" w:bidi="ar-SA"/>
    </w:rPr>
  </w:style>
  <w:style w:type="character" w:customStyle="1" w:styleId="cardtextsmallChar">
    <w:name w:val="card text small Char"/>
    <w:rsid w:val="000E77DE"/>
    <w:rPr>
      <w:rFonts w:ascii="Arial Narrow" w:hAnsi="Arial Narrow"/>
      <w:sz w:val="16"/>
      <w:szCs w:val="24"/>
      <w:lang w:val="en-US" w:eastAsia="en-US" w:bidi="ar-SA"/>
    </w:rPr>
  </w:style>
  <w:style w:type="paragraph" w:customStyle="1" w:styleId="cardtextsmall">
    <w:name w:val="card text small"/>
    <w:basedOn w:val="Normal"/>
    <w:rsid w:val="000E77DE"/>
    <w:rPr>
      <w:rFonts w:ascii="Arial Narrow" w:eastAsia="Times New Roman" w:hAnsi="Arial Narrow" w:cs="Times New Roman"/>
      <w:sz w:val="16"/>
      <w:szCs w:val="24"/>
    </w:rPr>
  </w:style>
  <w:style w:type="paragraph" w:customStyle="1" w:styleId="CaseListNormal">
    <w:name w:val="Case List Normal"/>
    <w:basedOn w:val="Normal"/>
    <w:rsid w:val="000E77DE"/>
    <w:rPr>
      <w:rFonts w:ascii="Times" w:eastAsia="Times New Roman" w:hAnsi="Times" w:cs="Times New Roman"/>
      <w:sz w:val="20"/>
      <w:szCs w:val="26"/>
    </w:rPr>
  </w:style>
  <w:style w:type="paragraph" w:customStyle="1" w:styleId="Body">
    <w:name w:val="Body"/>
    <w:basedOn w:val="Normal"/>
    <w:rsid w:val="000E77DE"/>
    <w:pPr>
      <w:outlineLvl w:val="3"/>
    </w:pPr>
    <w:rPr>
      <w:rFonts w:ascii="Times New Roman" w:eastAsia="Times New Roman" w:hAnsi="Times New Roman" w:cs="Times New Roman"/>
      <w:sz w:val="20"/>
      <w:szCs w:val="20"/>
    </w:rPr>
  </w:style>
  <w:style w:type="paragraph" w:customStyle="1" w:styleId="bodyChar">
    <w:name w:val="body Char"/>
    <w:basedOn w:val="Heading2"/>
    <w:rsid w:val="000E77DE"/>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0E77DE"/>
    <w:rPr>
      <w:rFonts w:ascii="Verdana" w:hAnsi="Verdana" w:hint="default"/>
      <w:b/>
      <w:bCs/>
      <w:color w:val="293643"/>
      <w:sz w:val="24"/>
      <w:szCs w:val="24"/>
    </w:rPr>
  </w:style>
  <w:style w:type="character" w:customStyle="1" w:styleId="storyheader1">
    <w:name w:val="storyheader1"/>
    <w:rsid w:val="000E77DE"/>
    <w:rPr>
      <w:rFonts w:ascii="Verdana" w:hAnsi="Verdana" w:hint="default"/>
      <w:b/>
      <w:bCs/>
      <w:color w:val="000000"/>
      <w:sz w:val="21"/>
      <w:szCs w:val="21"/>
    </w:rPr>
  </w:style>
  <w:style w:type="paragraph" w:customStyle="1" w:styleId="Debate">
    <w:name w:val="Debate"/>
    <w:basedOn w:val="Normal"/>
    <w:rsid w:val="000E77DE"/>
    <w:pPr>
      <w:widowControl w:val="0"/>
      <w:autoSpaceDE w:val="0"/>
      <w:autoSpaceDN w:val="0"/>
      <w:adjustRightInd w:val="0"/>
    </w:pPr>
    <w:rPr>
      <w:rFonts w:eastAsia="SimSun" w:cs="Courier"/>
      <w:lang w:eastAsia="zh-CN"/>
    </w:rPr>
  </w:style>
  <w:style w:type="paragraph" w:customStyle="1" w:styleId="TimesNewRoman12">
    <w:name w:val="TimesNewRoman12"/>
    <w:rsid w:val="000E77D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0E77DE"/>
    <w:rPr>
      <w:rFonts w:ascii="Arial" w:hAnsi="Arial"/>
      <w:sz w:val="22"/>
      <w:szCs w:val="24"/>
      <w:u w:val="single"/>
      <w:lang w:val="en-US" w:eastAsia="en-US" w:bidi="ar-SA"/>
    </w:rPr>
  </w:style>
  <w:style w:type="paragraph" w:customStyle="1" w:styleId="medium-normal">
    <w:name w:val="medium-normal"/>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0E77DE"/>
    <w:rPr>
      <w:rFonts w:ascii="Times New Roman" w:eastAsia="Times New Roman" w:hAnsi="Times New Roman" w:cs="Times New Roman"/>
      <w:sz w:val="18"/>
      <w:szCs w:val="24"/>
    </w:rPr>
  </w:style>
  <w:style w:type="character" w:customStyle="1" w:styleId="Style8pt">
    <w:name w:val="Style 8 pt"/>
    <w:rsid w:val="000E77DE"/>
    <w:rPr>
      <w:sz w:val="16"/>
    </w:rPr>
  </w:style>
  <w:style w:type="paragraph" w:customStyle="1" w:styleId="textChar">
    <w:name w:val="text Char"/>
    <w:basedOn w:val="Normal"/>
    <w:autoRedefine/>
    <w:rsid w:val="000E77DE"/>
    <w:rPr>
      <w:rFonts w:ascii="Times New Roman" w:eastAsia="Times New Roman" w:hAnsi="Times New Roman" w:cs="Times New Roman"/>
      <w:color w:val="000000"/>
      <w:sz w:val="18"/>
      <w:szCs w:val="24"/>
    </w:rPr>
  </w:style>
  <w:style w:type="paragraph" w:customStyle="1" w:styleId="text1">
    <w:name w:val="text1"/>
    <w:basedOn w:val="Normal"/>
    <w:autoRedefine/>
    <w:rsid w:val="000E77DE"/>
    <w:rPr>
      <w:rFonts w:ascii="Times New Roman" w:eastAsia="Times New Roman" w:hAnsi="Times New Roman" w:cs="Times New Roman"/>
      <w:sz w:val="20"/>
      <w:szCs w:val="20"/>
    </w:rPr>
  </w:style>
  <w:style w:type="character" w:customStyle="1" w:styleId="article1">
    <w:name w:val="article1"/>
    <w:rsid w:val="000E77DE"/>
    <w:rPr>
      <w:rFonts w:ascii="Verdana" w:hAnsi="Verdana" w:hint="default"/>
      <w:color w:val="333333"/>
      <w:sz w:val="16"/>
      <w:szCs w:val="16"/>
    </w:rPr>
  </w:style>
  <w:style w:type="paragraph" w:customStyle="1" w:styleId="RepeatBlockHeading">
    <w:name w:val="Repeat Block Heading"/>
    <w:basedOn w:val="Normal"/>
    <w:autoRedefine/>
    <w:rsid w:val="000E77DE"/>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0E77DE"/>
    <w:rPr>
      <w:color w:val="3300CC"/>
      <w:u w:val="single"/>
    </w:rPr>
  </w:style>
  <w:style w:type="paragraph" w:customStyle="1" w:styleId="story-headline">
    <w:name w:val="story-headline"/>
    <w:basedOn w:val="Normal"/>
    <w:rsid w:val="000E77DE"/>
    <w:pPr>
      <w:spacing w:before="72" w:after="72"/>
    </w:pPr>
    <w:rPr>
      <w:rFonts w:ascii="Arial" w:eastAsia="Times New Roman" w:hAnsi="Arial" w:cs="Arial"/>
      <w:b/>
      <w:bCs/>
      <w:sz w:val="26"/>
      <w:szCs w:val="26"/>
    </w:rPr>
  </w:style>
  <w:style w:type="paragraph" w:customStyle="1" w:styleId="story-body">
    <w:name w:val="story-body"/>
    <w:basedOn w:val="Normal"/>
    <w:rsid w:val="000E77DE"/>
    <w:pPr>
      <w:spacing w:before="100" w:beforeAutospacing="1" w:after="100" w:afterAutospacing="1"/>
    </w:pPr>
    <w:rPr>
      <w:rFonts w:ascii="Arial" w:eastAsia="Times New Roman" w:hAnsi="Arial" w:cs="Arial"/>
    </w:rPr>
  </w:style>
  <w:style w:type="character" w:customStyle="1" w:styleId="story-posted-date1">
    <w:name w:val="story-posted-date1"/>
    <w:rsid w:val="000E77DE"/>
    <w:rPr>
      <w:rFonts w:ascii="Arial" w:hAnsi="Arial" w:cs="Arial" w:hint="default"/>
      <w:b w:val="0"/>
      <w:bCs w:val="0"/>
      <w:sz w:val="19"/>
      <w:szCs w:val="19"/>
    </w:rPr>
  </w:style>
  <w:style w:type="paragraph" w:customStyle="1" w:styleId="story-dateline">
    <w:name w:val="story-dateline"/>
    <w:basedOn w:val="Normal"/>
    <w:rsid w:val="000E77DE"/>
    <w:rPr>
      <w:rFonts w:ascii="Arial" w:eastAsia="Times New Roman" w:hAnsi="Arial" w:cs="Arial"/>
      <w:b/>
      <w:bCs/>
    </w:rPr>
  </w:style>
  <w:style w:type="paragraph" w:customStyle="1" w:styleId="TextofCards">
    <w:name w:val="Text of Cards"/>
    <w:basedOn w:val="Normal"/>
    <w:rsid w:val="000E77DE"/>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0E77DE"/>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0E77DE"/>
    <w:rPr>
      <w:rFonts w:eastAsia="SimSun" w:cs="Arial"/>
      <w:b/>
      <w:bCs/>
      <w:iCs/>
      <w:sz w:val="24"/>
      <w:szCs w:val="28"/>
      <w:lang w:val="en-US" w:eastAsia="zh-CN" w:bidi="ar-SA"/>
    </w:rPr>
  </w:style>
  <w:style w:type="character" w:customStyle="1" w:styleId="Style4Char">
    <w:name w:val="Style4 Char"/>
    <w:rsid w:val="000E77DE"/>
    <w:rPr>
      <w:rFonts w:ascii="Arial Narrow" w:hAnsi="Arial Narrow"/>
      <w:szCs w:val="24"/>
      <w:u w:val="single"/>
      <w:lang w:val="en-US" w:eastAsia="en-US" w:bidi="ar-SA"/>
    </w:rPr>
  </w:style>
  <w:style w:type="paragraph" w:customStyle="1" w:styleId="PageHeading">
    <w:name w:val="Page Heading"/>
    <w:basedOn w:val="Heading2"/>
    <w:rsid w:val="000E77DE"/>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0E77DE"/>
  </w:style>
  <w:style w:type="paragraph" w:customStyle="1" w:styleId="tagCharChar1Char">
    <w:name w:val="tag Char Char1 Char"/>
    <w:basedOn w:val="CardChar1"/>
    <w:rsid w:val="000E77DE"/>
    <w:pPr>
      <w:widowControl/>
      <w:autoSpaceDE/>
      <w:autoSpaceDN/>
      <w:adjustRightInd/>
    </w:pPr>
    <w:rPr>
      <w:b/>
      <w:bCs/>
      <w:sz w:val="24"/>
      <w:szCs w:val="24"/>
    </w:rPr>
  </w:style>
  <w:style w:type="character" w:customStyle="1" w:styleId="textmedium">
    <w:name w:val="textmedium"/>
    <w:basedOn w:val="DefaultParagraphFont"/>
    <w:rsid w:val="000E77DE"/>
  </w:style>
  <w:style w:type="character" w:customStyle="1" w:styleId="citation1">
    <w:name w:val="citation1"/>
    <w:rsid w:val="000E77DE"/>
    <w:rPr>
      <w:rFonts w:ascii="Verdana" w:hAnsi="Verdana" w:hint="default"/>
      <w:sz w:val="17"/>
      <w:szCs w:val="17"/>
    </w:rPr>
  </w:style>
  <w:style w:type="character" w:customStyle="1" w:styleId="hithighlite">
    <w:name w:val="hithighlite"/>
    <w:basedOn w:val="DefaultParagraphFont"/>
    <w:rsid w:val="000E77DE"/>
  </w:style>
  <w:style w:type="character" w:customStyle="1" w:styleId="articlecontent">
    <w:name w:val="articlecontent"/>
    <w:basedOn w:val="DefaultParagraphFont"/>
    <w:rsid w:val="000E77DE"/>
  </w:style>
  <w:style w:type="paragraph" w:styleId="FootnoteText">
    <w:name w:val="footnote text"/>
    <w:basedOn w:val="Normal"/>
    <w:link w:val="FootnoteTextChar"/>
    <w:rsid w:val="000E77DE"/>
    <w:rPr>
      <w:rFonts w:ascii="Times" w:eastAsia="Times" w:hAnsi="Times" w:cs="Times New Roman"/>
      <w:sz w:val="20"/>
      <w:szCs w:val="20"/>
    </w:rPr>
  </w:style>
  <w:style w:type="character" w:customStyle="1" w:styleId="FootnoteTextChar">
    <w:name w:val="Footnote Text Char"/>
    <w:basedOn w:val="DefaultParagraphFont"/>
    <w:link w:val="FootnoteText"/>
    <w:rsid w:val="000E77DE"/>
    <w:rPr>
      <w:rFonts w:ascii="Times" w:eastAsia="Times" w:hAnsi="Times" w:cs="Times New Roman"/>
      <w:sz w:val="20"/>
      <w:szCs w:val="20"/>
    </w:rPr>
  </w:style>
  <w:style w:type="paragraph" w:customStyle="1" w:styleId="inside-copy">
    <w:name w:val="inside-copy"/>
    <w:basedOn w:val="Normal"/>
    <w:rsid w:val="000E77DE"/>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0E77DE"/>
    <w:rPr>
      <w:rFonts w:ascii="Arial Narrow" w:eastAsia="Times New Roman" w:hAnsi="Arial Narrow" w:cs="Times New Roman"/>
      <w:b/>
      <w:szCs w:val="24"/>
    </w:rPr>
  </w:style>
  <w:style w:type="paragraph" w:customStyle="1" w:styleId="OmniPage1">
    <w:name w:val="OmniPage #1"/>
    <w:basedOn w:val="Normal"/>
    <w:rsid w:val="000E77DE"/>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0E77DE"/>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0E77DE"/>
    <w:rPr>
      <w:rFonts w:ascii="Arial" w:hAnsi="Arial"/>
      <w:b w:val="0"/>
      <w:caps w:val="0"/>
      <w:sz w:val="20"/>
    </w:rPr>
  </w:style>
  <w:style w:type="paragraph" w:customStyle="1" w:styleId="ProjectTitleLine">
    <w:name w:val="Project Title Line"/>
    <w:basedOn w:val="Normal"/>
    <w:next w:val="Normal"/>
    <w:autoRedefine/>
    <w:rsid w:val="000E77DE"/>
    <w:pPr>
      <w:jc w:val="center"/>
    </w:pPr>
    <w:rPr>
      <w:rFonts w:ascii="Arial" w:eastAsia="Times New Roman" w:hAnsi="Arial" w:cs="Times New Roman"/>
      <w:caps/>
      <w:sz w:val="20"/>
      <w:szCs w:val="20"/>
    </w:rPr>
  </w:style>
  <w:style w:type="character" w:customStyle="1" w:styleId="fource1">
    <w:name w:val="fource1"/>
    <w:rsid w:val="000E77DE"/>
    <w:rPr>
      <w:sz w:val="34"/>
      <w:szCs w:val="34"/>
    </w:rPr>
  </w:style>
  <w:style w:type="character" w:customStyle="1" w:styleId="Style3Char">
    <w:name w:val="Style3 Char"/>
    <w:rsid w:val="000E77DE"/>
    <w:rPr>
      <w:rFonts w:ascii="Arial Narrow" w:hAnsi="Arial Narrow"/>
      <w:b/>
      <w:sz w:val="22"/>
      <w:szCs w:val="24"/>
      <w:lang w:val="en-US" w:eastAsia="en-US" w:bidi="ar-SA"/>
    </w:rPr>
  </w:style>
  <w:style w:type="paragraph" w:customStyle="1" w:styleId="LanguageStrike">
    <w:name w:val="Language Strike"/>
    <w:basedOn w:val="Normal"/>
    <w:next w:val="Normal"/>
    <w:rsid w:val="000E77DE"/>
    <w:rPr>
      <w:rFonts w:ascii="Arial Narrow" w:eastAsia="Times New Roman" w:hAnsi="Arial Narrow" w:cs="Times New Roman"/>
      <w:strike/>
      <w:sz w:val="20"/>
      <w:szCs w:val="24"/>
    </w:rPr>
  </w:style>
  <w:style w:type="character" w:customStyle="1" w:styleId="LanguageStrikeChar">
    <w:name w:val="Language Strike Char"/>
    <w:rsid w:val="000E77DE"/>
    <w:rPr>
      <w:rFonts w:ascii="Arial Narrow" w:hAnsi="Arial Narrow"/>
      <w:strike/>
      <w:szCs w:val="24"/>
      <w:lang w:val="en-US" w:eastAsia="en-US" w:bidi="ar-SA"/>
    </w:rPr>
  </w:style>
  <w:style w:type="paragraph" w:customStyle="1" w:styleId="NormalVerdana">
    <w:name w:val="Normal + Verdana"/>
    <w:aliases w:val="10 pt,White,Normal + Arial"/>
    <w:basedOn w:val="Normal"/>
    <w:rsid w:val="000E77DE"/>
    <w:rPr>
      <w:rFonts w:ascii="Arial" w:eastAsia="Times New Roman" w:hAnsi="Arial" w:cs="Arial"/>
      <w:sz w:val="20"/>
      <w:szCs w:val="20"/>
      <w:u w:val="single"/>
    </w:rPr>
  </w:style>
  <w:style w:type="paragraph" w:customStyle="1" w:styleId="Normal10pt">
    <w:name w:val="Normal + 10 pt"/>
    <w:basedOn w:val="Normal"/>
    <w:rsid w:val="000E77DE"/>
    <w:rPr>
      <w:rFonts w:ascii="Times New Roman" w:eastAsia="Times New Roman" w:hAnsi="Times New Roman" w:cs="Times New Roman"/>
      <w:sz w:val="20"/>
      <w:szCs w:val="20"/>
    </w:rPr>
  </w:style>
  <w:style w:type="paragraph" w:customStyle="1" w:styleId="Read">
    <w:name w:val="Read"/>
    <w:basedOn w:val="Normal"/>
    <w:rsid w:val="000E77DE"/>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0E77DE"/>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0E77DE"/>
  </w:style>
  <w:style w:type="character" w:customStyle="1" w:styleId="ds">
    <w:name w:val="ds"/>
    <w:basedOn w:val="DefaultParagraphFont"/>
    <w:rsid w:val="000E77DE"/>
  </w:style>
  <w:style w:type="character" w:customStyle="1" w:styleId="caps">
    <w:name w:val="caps"/>
    <w:basedOn w:val="DefaultParagraphFont"/>
    <w:rsid w:val="000E77DE"/>
  </w:style>
  <w:style w:type="character" w:customStyle="1" w:styleId="UnderliningChar1">
    <w:name w:val="Underlining Char1"/>
    <w:rsid w:val="000E77DE"/>
    <w:rPr>
      <w:rFonts w:ascii="Arial Narrow" w:hAnsi="Arial Narrow"/>
      <w:szCs w:val="24"/>
      <w:u w:val="single"/>
      <w:lang w:val="en-US" w:eastAsia="en-US" w:bidi="ar-SA"/>
    </w:rPr>
  </w:style>
  <w:style w:type="character" w:customStyle="1" w:styleId="UnderliningChar2">
    <w:name w:val="Underlining Char2"/>
    <w:rsid w:val="000E77DE"/>
    <w:rPr>
      <w:rFonts w:ascii="Arial Narrow" w:hAnsi="Arial Narrow"/>
      <w:szCs w:val="24"/>
      <w:u w:val="single"/>
      <w:lang w:val="en-US" w:eastAsia="en-US" w:bidi="ar-SA"/>
    </w:rPr>
  </w:style>
  <w:style w:type="character" w:customStyle="1" w:styleId="MicroTextChar1">
    <w:name w:val="MicroText Char1"/>
    <w:rsid w:val="000E77DE"/>
    <w:rPr>
      <w:rFonts w:ascii="Arial Narrow" w:hAnsi="Arial Narrow"/>
      <w:sz w:val="12"/>
      <w:szCs w:val="24"/>
      <w:lang w:val="en-US" w:eastAsia="en-US" w:bidi="ar-SA"/>
    </w:rPr>
  </w:style>
  <w:style w:type="paragraph" w:customStyle="1" w:styleId="CM12">
    <w:name w:val="CM12"/>
    <w:basedOn w:val="Default"/>
    <w:next w:val="Default"/>
    <w:rsid w:val="000E77D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0E77D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0E77DE"/>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0E77DE"/>
    <w:rPr>
      <w:vertAlign w:val="baseline"/>
    </w:rPr>
  </w:style>
  <w:style w:type="paragraph" w:styleId="EndnoteText">
    <w:name w:val="endnote text"/>
    <w:basedOn w:val="Normal"/>
    <w:link w:val="EndnoteTextChar"/>
    <w:rsid w:val="000E77DE"/>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0E77DE"/>
    <w:rPr>
      <w:rFonts w:ascii="Times New Roman" w:eastAsia="Times New Roman" w:hAnsi="Times New Roman" w:cs="Times New Roman"/>
      <w:szCs w:val="20"/>
    </w:rPr>
  </w:style>
  <w:style w:type="paragraph" w:customStyle="1" w:styleId="bold">
    <w:name w:val="bold"/>
    <w:basedOn w:val="Normal"/>
    <w:rsid w:val="000E77DE"/>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0E77DE"/>
    <w:rPr>
      <w:rFonts w:ascii="Arial Narrow" w:eastAsia="Times New Roman" w:hAnsi="Arial Narrow" w:cs="Times New Roman"/>
      <w:strike/>
      <w:sz w:val="20"/>
      <w:szCs w:val="20"/>
    </w:rPr>
  </w:style>
  <w:style w:type="paragraph" w:customStyle="1" w:styleId="textbodyblack">
    <w:name w:val="textbodyblack"/>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0E77DE"/>
    <w:rPr>
      <w:sz w:val="20"/>
    </w:rPr>
  </w:style>
  <w:style w:type="character" w:customStyle="1" w:styleId="SYSHYPERTEXT">
    <w:name w:val="SYS_HYPERTEXT"/>
    <w:rsid w:val="000E77DE"/>
    <w:rPr>
      <w:color w:val="0000FF"/>
      <w:u w:val="single"/>
    </w:rPr>
  </w:style>
  <w:style w:type="character" w:customStyle="1" w:styleId="Hyperlink1">
    <w:name w:val="Hyperlink1"/>
    <w:rsid w:val="000E77D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E77D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E77DE"/>
    <w:rPr>
      <w:rFonts w:ascii="Arial Narrow" w:hAnsi="Arial Narrow"/>
      <w:noProof w:val="0"/>
      <w:szCs w:val="24"/>
      <w:u w:val="single"/>
      <w:lang w:val="en-US" w:eastAsia="en-US" w:bidi="ar-SA"/>
    </w:rPr>
  </w:style>
  <w:style w:type="paragraph" w:customStyle="1" w:styleId="BlockHeading1">
    <w:name w:val="Block Heading 1"/>
    <w:basedOn w:val="Normal"/>
    <w:rsid w:val="000E77D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0E77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0E77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0E77DE"/>
    <w:rPr>
      <w:rFonts w:ascii="Georgia" w:hAnsi="Georgia"/>
      <w:b/>
      <w:emboss/>
      <w:color w:val="000000"/>
      <w:sz w:val="48"/>
      <w:szCs w:val="48"/>
      <w:lang w:val="en-US" w:eastAsia="en-US" w:bidi="ar-SA"/>
    </w:rPr>
  </w:style>
  <w:style w:type="character" w:customStyle="1" w:styleId="CardTagandCiteChar">
    <w:name w:val="Card Tag and Cite Char"/>
    <w:rsid w:val="000E77DE"/>
    <w:rPr>
      <w:rFonts w:ascii="Arial Narrow" w:hAnsi="Arial Narrow"/>
      <w:b/>
      <w:sz w:val="26"/>
      <w:szCs w:val="24"/>
      <w:lang w:val="en-US" w:eastAsia="en-US" w:bidi="ar-SA"/>
    </w:rPr>
  </w:style>
  <w:style w:type="character" w:customStyle="1" w:styleId="CardText1Char">
    <w:name w:val="Card Text 1 Char"/>
    <w:rsid w:val="000E77DE"/>
    <w:rPr>
      <w:rFonts w:ascii="Arial Narrow" w:hAnsi="Arial Narrow"/>
      <w:color w:val="000000"/>
      <w:sz w:val="24"/>
      <w:szCs w:val="22"/>
      <w:u w:val="single"/>
      <w:lang w:val="en-US" w:eastAsia="en-US" w:bidi="ar-SA"/>
    </w:rPr>
  </w:style>
  <w:style w:type="character" w:customStyle="1" w:styleId="CardText2Char">
    <w:name w:val="Card Text 2 Char"/>
    <w:link w:val="CardText2"/>
    <w:rsid w:val="000E77DE"/>
    <w:rPr>
      <w:rFonts w:ascii="Arial Narrow" w:hAnsi="Arial Narrow"/>
      <w:b/>
      <w:color w:val="000000"/>
      <w:sz w:val="24"/>
      <w:u w:val="single"/>
    </w:rPr>
  </w:style>
  <w:style w:type="paragraph" w:customStyle="1" w:styleId="BlockHeading">
    <w:name w:val="Block Heading"/>
    <w:rsid w:val="000E77DE"/>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0E77DE"/>
    <w:rPr>
      <w:b/>
      <w:sz w:val="24"/>
      <w:szCs w:val="24"/>
      <w:u w:val="single"/>
      <w:lang w:val="en-US" w:eastAsia="en-US" w:bidi="ar-SA"/>
    </w:rPr>
  </w:style>
  <w:style w:type="character" w:customStyle="1" w:styleId="StyleTagTimesNewRomanChar">
    <w:name w:val="Style Tag + Times New Roman Char"/>
    <w:rsid w:val="000E77DE"/>
    <w:rPr>
      <w:b/>
      <w:bCs/>
      <w:noProof w:val="0"/>
      <w:sz w:val="24"/>
      <w:szCs w:val="24"/>
      <w:lang w:val="en-US" w:eastAsia="en-US" w:bidi="ar-SA"/>
    </w:rPr>
  </w:style>
  <w:style w:type="character" w:customStyle="1" w:styleId="ShrinkChar">
    <w:name w:val="Shrink Char"/>
    <w:rsid w:val="000E77DE"/>
    <w:rPr>
      <w:rFonts w:cs="Courier"/>
      <w:bCs/>
      <w:noProof w:val="0"/>
      <w:sz w:val="16"/>
      <w:szCs w:val="16"/>
      <w:lang w:val="en-US" w:eastAsia="en-US" w:bidi="ar-SA"/>
    </w:rPr>
  </w:style>
  <w:style w:type="paragraph" w:customStyle="1" w:styleId="SmallCard">
    <w:name w:val="Small Card"/>
    <w:basedOn w:val="Normal"/>
    <w:rsid w:val="000E77DE"/>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E77DE"/>
    <w:rPr>
      <w:rFonts w:ascii="Arial Narrow" w:hAnsi="Arial Narrow" w:cs="Arial"/>
      <w:b/>
      <w:bCs/>
      <w:iCs/>
      <w:sz w:val="24"/>
      <w:szCs w:val="28"/>
      <w:lang w:val="en-US" w:eastAsia="en-US" w:bidi="ar-SA"/>
    </w:rPr>
  </w:style>
  <w:style w:type="character" w:customStyle="1" w:styleId="UnderliningCharChar">
    <w:name w:val="Underlining Char Char"/>
    <w:rsid w:val="000E77DE"/>
    <w:rPr>
      <w:rFonts w:ascii="Arial Narrow" w:hAnsi="Arial Narrow"/>
      <w:szCs w:val="24"/>
      <w:u w:val="single"/>
      <w:lang w:val="en-US" w:eastAsia="en-US" w:bidi="ar-SA"/>
    </w:rPr>
  </w:style>
  <w:style w:type="character" w:customStyle="1" w:styleId="StyleArialNarrow12ptBold">
    <w:name w:val="Style Arial Narrow 12 pt Bold"/>
    <w:rsid w:val="000E77DE"/>
    <w:rPr>
      <w:rFonts w:ascii="Arial Narrow" w:hAnsi="Arial Narrow"/>
      <w:b/>
      <w:bCs/>
      <w:sz w:val="24"/>
    </w:rPr>
  </w:style>
  <w:style w:type="character" w:customStyle="1" w:styleId="8pointChar">
    <w:name w:val="8 point Char"/>
    <w:rsid w:val="000E77DE"/>
    <w:rPr>
      <w:sz w:val="16"/>
      <w:szCs w:val="24"/>
      <w:lang w:val="en-US" w:eastAsia="en-US" w:bidi="ar-SA"/>
    </w:rPr>
  </w:style>
  <w:style w:type="character" w:customStyle="1" w:styleId="Style1CharChar">
    <w:name w:val="Style1 Char Char"/>
    <w:rsid w:val="000E77D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E77DE"/>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E77DE"/>
    <w:rPr>
      <w:noProof w:val="0"/>
      <w:u w:val="single"/>
      <w:lang w:val="en-US" w:eastAsia="en-US" w:bidi="ar-SA"/>
    </w:rPr>
  </w:style>
  <w:style w:type="character" w:customStyle="1" w:styleId="UnderlinedCharChar1">
    <w:name w:val="Underlined Char Char1"/>
    <w:rsid w:val="000E77DE"/>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0E77DE"/>
    <w:rPr>
      <w:rFonts w:ascii="Georgia" w:eastAsia="Times New Roman" w:hAnsi="Georgia" w:cs="Times New Roman"/>
      <w:sz w:val="24"/>
      <w:szCs w:val="24"/>
    </w:rPr>
  </w:style>
  <w:style w:type="character" w:customStyle="1" w:styleId="Heading2CharChar2">
    <w:name w:val="Heading 2 Char Char2"/>
    <w:rsid w:val="000E77DE"/>
    <w:rPr>
      <w:rFonts w:cs="Arial"/>
      <w:b/>
      <w:bCs/>
      <w:iCs/>
      <w:sz w:val="22"/>
      <w:szCs w:val="28"/>
      <w:lang w:val="en-US" w:eastAsia="en-US" w:bidi="ar-SA"/>
    </w:rPr>
  </w:style>
  <w:style w:type="character" w:customStyle="1" w:styleId="doctitle">
    <w:name w:val="doctitle"/>
    <w:rsid w:val="000E77DE"/>
  </w:style>
  <w:style w:type="character" w:customStyle="1" w:styleId="apple-converted-space">
    <w:name w:val="apple-converted-space"/>
    <w:basedOn w:val="DefaultParagraphFont"/>
    <w:rsid w:val="000E77DE"/>
  </w:style>
  <w:style w:type="character" w:customStyle="1" w:styleId="apple-style-span">
    <w:name w:val="apple-style-span"/>
    <w:basedOn w:val="DefaultParagraphFont"/>
    <w:rsid w:val="000E77DE"/>
  </w:style>
  <w:style w:type="character" w:customStyle="1" w:styleId="FooterChar1">
    <w:name w:val="Footer Char1"/>
    <w:uiPriority w:val="99"/>
    <w:semiHidden/>
    <w:rsid w:val="000E77DE"/>
    <w:rPr>
      <w:rFonts w:ascii="Garamond" w:eastAsia="Calibri" w:hAnsi="Garamond" w:cs="Times New Roman"/>
      <w:szCs w:val="22"/>
    </w:rPr>
  </w:style>
  <w:style w:type="paragraph" w:customStyle="1" w:styleId="CiteCorrected">
    <w:name w:val="Cite Corrected"/>
    <w:basedOn w:val="Normal"/>
    <w:link w:val="CiteCorrectedChar"/>
    <w:rsid w:val="000E77DE"/>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0E77DE"/>
    <w:rPr>
      <w:rFonts w:ascii="Times New Roman" w:eastAsia="Times New Roman" w:hAnsi="Times New Roman" w:cs="Times New Roman"/>
      <w:b/>
      <w:bCs/>
      <w:sz w:val="24"/>
      <w:szCs w:val="16"/>
      <w:u w:val="single"/>
    </w:rPr>
  </w:style>
  <w:style w:type="character" w:customStyle="1" w:styleId="cardtext-underlined">
    <w:name w:val="card text- underlined"/>
    <w:rsid w:val="000E77DE"/>
    <w:rPr>
      <w:rFonts w:ascii="Garamond" w:hAnsi="Garamond"/>
      <w:u w:val="single"/>
    </w:rPr>
  </w:style>
  <w:style w:type="numbering" w:customStyle="1" w:styleId="NoList6">
    <w:name w:val="No List6"/>
    <w:next w:val="NoList"/>
    <w:uiPriority w:val="99"/>
    <w:semiHidden/>
    <w:unhideWhenUsed/>
    <w:rsid w:val="000E77DE"/>
  </w:style>
  <w:style w:type="paragraph" w:customStyle="1" w:styleId="CardText2">
    <w:name w:val="Card Text 2"/>
    <w:basedOn w:val="CardText1"/>
    <w:link w:val="CardText2Char"/>
    <w:rsid w:val="000E77D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0E77DE"/>
  </w:style>
  <w:style w:type="paragraph" w:customStyle="1" w:styleId="StyleLeft02">
    <w:name w:val="Style Left:  0.2&quot;"/>
    <w:basedOn w:val="Normal"/>
    <w:rsid w:val="000E77DE"/>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0E77DE"/>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0E77DE"/>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0E77DE"/>
    <w:pPr>
      <w:spacing w:line="320" w:lineRule="atLeast"/>
    </w:pPr>
    <w:rPr>
      <w:rFonts w:ascii="Arial" w:eastAsia="Calibri" w:hAnsi="Arial" w:cs="Times New Roman"/>
      <w:szCs w:val="24"/>
    </w:rPr>
  </w:style>
  <w:style w:type="paragraph" w:customStyle="1" w:styleId="Citation-Complete">
    <w:name w:val="Citation - Complete"/>
    <w:basedOn w:val="Normal"/>
    <w:next w:val="CardText"/>
    <w:autoRedefine/>
    <w:rsid w:val="000E77DE"/>
    <w:pPr>
      <w:spacing w:after="120"/>
    </w:pPr>
    <w:rPr>
      <w:rFonts w:ascii="Arial Narrow" w:eastAsia="Calibri" w:hAnsi="Arial Narrow" w:cs="Times New Roman"/>
      <w:sz w:val="16"/>
      <w:szCs w:val="24"/>
    </w:rPr>
  </w:style>
  <w:style w:type="character" w:customStyle="1" w:styleId="CardText-Underlined0">
    <w:name w:val="Card Text - Underlined"/>
    <w:rsid w:val="000E77DE"/>
    <w:rPr>
      <w:b/>
      <w:sz w:val="18"/>
      <w:u w:val="single"/>
    </w:rPr>
  </w:style>
  <w:style w:type="character" w:customStyle="1" w:styleId="Citation-AuthorDate">
    <w:name w:val="Citation - Author/Date"/>
    <w:rsid w:val="000E77DE"/>
    <w:rPr>
      <w:b/>
      <w:smallCaps/>
      <w:sz w:val="24"/>
      <w:u w:val="single"/>
    </w:rPr>
  </w:style>
  <w:style w:type="character" w:customStyle="1" w:styleId="Style8ptChar">
    <w:name w:val="Style 8 pt Char"/>
    <w:rsid w:val="000E77DE"/>
    <w:rPr>
      <w:rFonts w:ascii="Garamond" w:eastAsia="Calibri" w:hAnsi="Garamond"/>
      <w:sz w:val="16"/>
      <w:szCs w:val="22"/>
    </w:rPr>
  </w:style>
  <w:style w:type="character" w:customStyle="1" w:styleId="IntenseEmphasis">
    <w:name w:val="Intense Emphasis"/>
    <w:aliases w:val="Style,c,ci"/>
    <w:qFormat/>
    <w:rsid w:val="000E77DE"/>
    <w:rPr>
      <w:u w:val="single"/>
    </w:rPr>
  </w:style>
  <w:style w:type="paragraph" w:customStyle="1" w:styleId="Style40">
    <w:name w:val="Style4"/>
    <w:basedOn w:val="Heading4"/>
    <w:qFormat/>
    <w:rsid w:val="000E77DE"/>
    <w:pPr>
      <w:keepLines w:val="0"/>
      <w:spacing w:before="240" w:after="60"/>
    </w:pPr>
    <w:rPr>
      <w:rFonts w:eastAsia="Times New Roman" w:cs="Times New Roman"/>
    </w:rPr>
  </w:style>
  <w:style w:type="paragraph" w:customStyle="1" w:styleId="Style20">
    <w:name w:val="Style2"/>
    <w:basedOn w:val="Normal"/>
    <w:link w:val="Style2Char0"/>
    <w:rsid w:val="000E77DE"/>
    <w:pPr>
      <w:ind w:left="432"/>
      <w:jc w:val="both"/>
    </w:pPr>
    <w:rPr>
      <w:rFonts w:ascii="Book Antiqua" w:hAnsi="Book Antiqua" w:cstheme="minorBidi"/>
      <w:u w:val="thick"/>
    </w:rPr>
  </w:style>
  <w:style w:type="character" w:customStyle="1" w:styleId="message-item">
    <w:name w:val="message-item"/>
    <w:rsid w:val="000E77DE"/>
  </w:style>
  <w:style w:type="character" w:customStyle="1" w:styleId="lightheader">
    <w:name w:val="lightheader"/>
    <w:rsid w:val="000E77DE"/>
  </w:style>
  <w:style w:type="paragraph" w:customStyle="1" w:styleId="post-subtitle">
    <w:name w:val="post-subtitl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0E77DE"/>
    <w:rPr>
      <w:sz w:val="20"/>
    </w:rPr>
  </w:style>
  <w:style w:type="character" w:customStyle="1" w:styleId="A0">
    <w:name w:val="A0"/>
    <w:uiPriority w:val="99"/>
    <w:rsid w:val="000E77DE"/>
    <w:rPr>
      <w:rFonts w:cs="Trebuchet MS"/>
      <w:b/>
      <w:bCs/>
      <w:color w:val="000000"/>
      <w:sz w:val="68"/>
      <w:szCs w:val="68"/>
    </w:rPr>
  </w:style>
  <w:style w:type="character" w:customStyle="1" w:styleId="A3">
    <w:name w:val="A3"/>
    <w:uiPriority w:val="99"/>
    <w:rsid w:val="000E77DE"/>
    <w:rPr>
      <w:rFonts w:cs="Trebuchet MS"/>
      <w:b/>
      <w:bCs/>
      <w:color w:val="000000"/>
      <w:sz w:val="28"/>
      <w:szCs w:val="28"/>
    </w:rPr>
  </w:style>
  <w:style w:type="character" w:customStyle="1" w:styleId="il">
    <w:name w:val="il"/>
    <w:rsid w:val="000E77DE"/>
  </w:style>
  <w:style w:type="character" w:customStyle="1" w:styleId="date0">
    <w:name w:val="date"/>
    <w:rsid w:val="000E77DE"/>
  </w:style>
  <w:style w:type="character" w:customStyle="1" w:styleId="datestamp">
    <w:name w:val="datestamp"/>
    <w:rsid w:val="000E77DE"/>
  </w:style>
  <w:style w:type="paragraph" w:customStyle="1" w:styleId="para">
    <w:name w:val="para"/>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0E77DE"/>
  </w:style>
  <w:style w:type="character" w:customStyle="1" w:styleId="name">
    <w:name w:val="name"/>
    <w:rsid w:val="000E77DE"/>
  </w:style>
  <w:style w:type="character" w:customStyle="1" w:styleId="forenames">
    <w:name w:val="forenames"/>
    <w:rsid w:val="000E77DE"/>
  </w:style>
  <w:style w:type="character" w:customStyle="1" w:styleId="surname">
    <w:name w:val="surname"/>
    <w:rsid w:val="000E77DE"/>
  </w:style>
  <w:style w:type="character" w:customStyle="1" w:styleId="sifr-alternate">
    <w:name w:val="sifr-alternate"/>
    <w:rsid w:val="000E77DE"/>
  </w:style>
  <w:style w:type="character" w:customStyle="1" w:styleId="medium-font">
    <w:name w:val="medium-font"/>
    <w:rsid w:val="000E77DE"/>
  </w:style>
  <w:style w:type="character" w:customStyle="1" w:styleId="title-link-wrapper">
    <w:name w:val="title-link-wrapper"/>
    <w:rsid w:val="000E77DE"/>
  </w:style>
  <w:style w:type="paragraph" w:customStyle="1" w:styleId="Pa5">
    <w:name w:val="Pa5"/>
    <w:basedOn w:val="Default"/>
    <w:next w:val="Default"/>
    <w:uiPriority w:val="99"/>
    <w:rsid w:val="000E77DE"/>
    <w:rPr>
      <w:sz w:val="20"/>
    </w:rPr>
  </w:style>
  <w:style w:type="character" w:customStyle="1" w:styleId="A1">
    <w:name w:val="A1"/>
    <w:uiPriority w:val="99"/>
    <w:rsid w:val="000E77DE"/>
    <w:rPr>
      <w:rFonts w:cs="Myriad Pro Light"/>
      <w:b/>
      <w:bCs/>
      <w:color w:val="000000"/>
      <w:sz w:val="28"/>
      <w:szCs w:val="28"/>
    </w:rPr>
  </w:style>
  <w:style w:type="paragraph" w:customStyle="1" w:styleId="Pa1">
    <w:name w:val="Pa1"/>
    <w:basedOn w:val="Default"/>
    <w:next w:val="Default"/>
    <w:uiPriority w:val="99"/>
    <w:rsid w:val="000E77DE"/>
    <w:rPr>
      <w:sz w:val="20"/>
    </w:rPr>
  </w:style>
  <w:style w:type="character" w:customStyle="1" w:styleId="A7">
    <w:name w:val="A7"/>
    <w:uiPriority w:val="99"/>
    <w:rsid w:val="000E77DE"/>
    <w:rPr>
      <w:rFonts w:cs="Minion Pro"/>
      <w:b/>
      <w:bCs/>
      <w:color w:val="000000"/>
      <w:sz w:val="36"/>
      <w:szCs w:val="36"/>
    </w:rPr>
  </w:style>
  <w:style w:type="paragraph" w:customStyle="1" w:styleId="Pa6">
    <w:name w:val="Pa6"/>
    <w:basedOn w:val="Default"/>
    <w:next w:val="Default"/>
    <w:uiPriority w:val="99"/>
    <w:rsid w:val="000E77DE"/>
    <w:rPr>
      <w:sz w:val="20"/>
    </w:rPr>
  </w:style>
  <w:style w:type="character" w:customStyle="1" w:styleId="A5">
    <w:name w:val="A5"/>
    <w:uiPriority w:val="99"/>
    <w:rsid w:val="000E77DE"/>
    <w:rPr>
      <w:rFonts w:cs="Myriad Pro"/>
      <w:b/>
      <w:bCs/>
      <w:color w:val="000000"/>
      <w:sz w:val="22"/>
      <w:szCs w:val="22"/>
    </w:rPr>
  </w:style>
  <w:style w:type="character" w:customStyle="1" w:styleId="refpreview">
    <w:name w:val="refpreview"/>
    <w:rsid w:val="000E77DE"/>
  </w:style>
  <w:style w:type="character" w:customStyle="1" w:styleId="blue">
    <w:name w:val="blue"/>
    <w:rsid w:val="000E77DE"/>
  </w:style>
  <w:style w:type="character" w:customStyle="1" w:styleId="loose1">
    <w:name w:val="loose1"/>
    <w:rsid w:val="000E77DE"/>
  </w:style>
  <w:style w:type="paragraph" w:customStyle="1" w:styleId="noindent0">
    <w:name w:val="no_indent"/>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0E77DE"/>
  </w:style>
  <w:style w:type="character" w:customStyle="1" w:styleId="gsa">
    <w:name w:val="gs_a"/>
    <w:rsid w:val="000E77DE"/>
  </w:style>
  <w:style w:type="paragraph" w:styleId="ListBullet">
    <w:name w:val="List Bullet"/>
    <w:basedOn w:val="Normal"/>
    <w:uiPriority w:val="99"/>
    <w:unhideWhenUsed/>
    <w:rsid w:val="000E77DE"/>
    <w:pPr>
      <w:tabs>
        <w:tab w:val="num" w:pos="360"/>
      </w:tabs>
      <w:ind w:left="360" w:hanging="360"/>
      <w:contextualSpacing/>
    </w:pPr>
    <w:rPr>
      <w:rFonts w:ascii="Georgia" w:eastAsia="Calibri" w:hAnsi="Georgia" w:cs="Times New Roman"/>
    </w:rPr>
  </w:style>
  <w:style w:type="character" w:customStyle="1" w:styleId="goohl1">
    <w:name w:val="goohl1"/>
    <w:rsid w:val="000E77DE"/>
  </w:style>
  <w:style w:type="paragraph" w:styleId="HTMLAddress">
    <w:name w:val="HTML Address"/>
    <w:basedOn w:val="Normal"/>
    <w:link w:val="HTMLAddressChar"/>
    <w:uiPriority w:val="99"/>
    <w:unhideWhenUsed/>
    <w:rsid w:val="000E77DE"/>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0E77DE"/>
    <w:rPr>
      <w:rFonts w:ascii="Times New Roman" w:eastAsia="Times New Roman" w:hAnsi="Times New Roman" w:cs="Times New Roman"/>
      <w:i/>
      <w:iCs/>
      <w:sz w:val="24"/>
      <w:szCs w:val="24"/>
    </w:rPr>
  </w:style>
  <w:style w:type="paragraph" w:customStyle="1" w:styleId="tagline">
    <w:name w:val="taglin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0E77DE"/>
  </w:style>
  <w:style w:type="character" w:customStyle="1" w:styleId="mainarttitle">
    <w:name w:val="mainarttitle"/>
    <w:rsid w:val="000E77DE"/>
  </w:style>
  <w:style w:type="character" w:customStyle="1" w:styleId="mainartauthor">
    <w:name w:val="mainartauthor"/>
    <w:rsid w:val="000E77DE"/>
  </w:style>
  <w:style w:type="character" w:customStyle="1" w:styleId="mainartdate">
    <w:name w:val="mainartdate"/>
    <w:rsid w:val="000E77DE"/>
  </w:style>
  <w:style w:type="character" w:customStyle="1" w:styleId="gsggs">
    <w:name w:val="gs_ggs"/>
    <w:rsid w:val="000E77DE"/>
  </w:style>
  <w:style w:type="character" w:customStyle="1" w:styleId="stylestylebold12pt0">
    <w:name w:val="stylestylebold12pt"/>
    <w:rsid w:val="000E77DE"/>
  </w:style>
  <w:style w:type="character" w:customStyle="1" w:styleId="styleboldunderline0">
    <w:name w:val="styleboldunderline"/>
    <w:rsid w:val="000E77DE"/>
  </w:style>
  <w:style w:type="character" w:customStyle="1" w:styleId="ahead">
    <w:name w:val="a_head"/>
    <w:rsid w:val="000E77DE"/>
  </w:style>
  <w:style w:type="character" w:customStyle="1" w:styleId="articleauthor">
    <w:name w:val="articleauthor"/>
    <w:rsid w:val="000E77DE"/>
  </w:style>
  <w:style w:type="character" w:customStyle="1" w:styleId="footnote">
    <w:name w:val="footnote"/>
    <w:rsid w:val="000E77DE"/>
  </w:style>
  <w:style w:type="paragraph" w:customStyle="1" w:styleId="Block1">
    <w:name w:val="Block1"/>
    <w:basedOn w:val="Normal"/>
    <w:next w:val="Normal"/>
    <w:uiPriority w:val="3"/>
    <w:qFormat/>
    <w:rsid w:val="000E77DE"/>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0E77D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0E77DE"/>
  </w:style>
  <w:style w:type="character" w:customStyle="1" w:styleId="ssl4">
    <w:name w:val="ss_l4"/>
    <w:rsid w:val="000E77DE"/>
  </w:style>
  <w:style w:type="character" w:customStyle="1" w:styleId="italic0">
    <w:name w:val="italic"/>
    <w:rsid w:val="000E77DE"/>
  </w:style>
  <w:style w:type="character" w:customStyle="1" w:styleId="docbody">
    <w:name w:val="docbody"/>
    <w:rsid w:val="000E77DE"/>
  </w:style>
  <w:style w:type="paragraph" w:styleId="BodyTextIndent3">
    <w:name w:val="Body Text Indent 3"/>
    <w:basedOn w:val="Normal"/>
    <w:link w:val="BodyTextIndent3Char"/>
    <w:autoRedefine/>
    <w:unhideWhenUsed/>
    <w:rsid w:val="000E77DE"/>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0E77DE"/>
    <w:rPr>
      <w:rFonts w:ascii="Garamond" w:eastAsia="Calibri" w:hAnsi="Garamond" w:cs="Times New Roman"/>
      <w:sz w:val="14"/>
      <w:szCs w:val="16"/>
    </w:rPr>
  </w:style>
  <w:style w:type="character" w:customStyle="1" w:styleId="superscript">
    <w:name w:val="superscript"/>
    <w:rsid w:val="000E77DE"/>
  </w:style>
  <w:style w:type="character" w:customStyle="1" w:styleId="FootnoteTextChar1">
    <w:name w:val="Footnote Text Char1"/>
    <w:rsid w:val="000E77DE"/>
    <w:rPr>
      <w:sz w:val="24"/>
      <w:szCs w:val="24"/>
    </w:rPr>
  </w:style>
  <w:style w:type="character" w:customStyle="1" w:styleId="BodyTextChar1">
    <w:name w:val="Body Text Char1"/>
    <w:rsid w:val="000E77DE"/>
    <w:rPr>
      <w:sz w:val="24"/>
      <w:szCs w:val="24"/>
    </w:rPr>
  </w:style>
  <w:style w:type="paragraph" w:styleId="Subtitle">
    <w:name w:val="Subtitle"/>
    <w:aliases w:val="Underlined card text"/>
    <w:basedOn w:val="Normal"/>
    <w:next w:val="Normal"/>
    <w:link w:val="SubtitleChar"/>
    <w:uiPriority w:val="11"/>
    <w:qFormat/>
    <w:rsid w:val="000E77DE"/>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0E77DE"/>
    <w:rPr>
      <w:rFonts w:ascii="Calibri" w:eastAsia="Times New Roman" w:hAnsi="Calibri" w:cs="Times New Roman"/>
      <w:i/>
      <w:iCs/>
      <w:color w:val="4F81BD"/>
      <w:spacing w:val="15"/>
      <w:sz w:val="20"/>
      <w:szCs w:val="24"/>
    </w:rPr>
  </w:style>
  <w:style w:type="character" w:customStyle="1" w:styleId="DateChar1">
    <w:name w:val="Date Char1"/>
    <w:rsid w:val="000E77DE"/>
    <w:rPr>
      <w:sz w:val="24"/>
      <w:szCs w:val="24"/>
    </w:rPr>
  </w:style>
  <w:style w:type="character" w:customStyle="1" w:styleId="citeChar0">
    <w:name w:val="cite Char"/>
    <w:locked/>
    <w:rsid w:val="000E77DE"/>
    <w:rPr>
      <w:b/>
      <w:u w:val="single"/>
    </w:rPr>
  </w:style>
  <w:style w:type="paragraph" w:customStyle="1" w:styleId="HotRoute">
    <w:name w:val="Hot Route"/>
    <w:basedOn w:val="Normal"/>
    <w:link w:val="HotRouteChar"/>
    <w:qFormat/>
    <w:rsid w:val="000E77DE"/>
    <w:pPr>
      <w:ind w:left="144"/>
    </w:pPr>
    <w:rPr>
      <w:rFonts w:ascii="Times New Roman" w:eastAsia="Times New Roman" w:hAnsi="Times New Roman" w:cs="Times New Roman"/>
      <w:sz w:val="20"/>
      <w:szCs w:val="24"/>
    </w:rPr>
  </w:style>
  <w:style w:type="character" w:customStyle="1" w:styleId="StyleUnderlineChar">
    <w:name w:val="Style Underline Char"/>
    <w:locked/>
    <w:rsid w:val="000E77DE"/>
    <w:rPr>
      <w:u w:val="single"/>
    </w:rPr>
  </w:style>
  <w:style w:type="character" w:customStyle="1" w:styleId="ReallySamllTextChar">
    <w:name w:val="ReallySamllText Char"/>
    <w:link w:val="ReallySamllText"/>
    <w:locked/>
    <w:rsid w:val="000E77DE"/>
    <w:rPr>
      <w:sz w:val="10"/>
    </w:rPr>
  </w:style>
  <w:style w:type="paragraph" w:customStyle="1" w:styleId="ReallySamllText">
    <w:name w:val="ReallySamllText"/>
    <w:basedOn w:val="Normal"/>
    <w:link w:val="ReallySamllTextChar"/>
    <w:autoRedefine/>
    <w:rsid w:val="000E77DE"/>
    <w:rPr>
      <w:rFonts w:asciiTheme="minorHAnsi" w:hAnsiTheme="minorHAnsi" w:cstheme="minorBidi"/>
      <w:sz w:val="10"/>
    </w:rPr>
  </w:style>
  <w:style w:type="paragraph" w:customStyle="1" w:styleId="Card6pt">
    <w:name w:val="Card 6pt"/>
    <w:basedOn w:val="Normal"/>
    <w:qFormat/>
    <w:rsid w:val="000E77DE"/>
    <w:rPr>
      <w:rFonts w:eastAsia="Times New Roman" w:cs="Times New Roman"/>
      <w:sz w:val="12"/>
    </w:rPr>
  </w:style>
  <w:style w:type="paragraph" w:customStyle="1" w:styleId="CardCites">
    <w:name w:val="Card Cites"/>
    <w:basedOn w:val="Normal"/>
    <w:next w:val="Normal"/>
    <w:qFormat/>
    <w:rsid w:val="000E77DE"/>
    <w:rPr>
      <w:rFonts w:eastAsia="Times New Roman" w:cs="Times New Roman"/>
      <w:b/>
      <w:sz w:val="20"/>
      <w:szCs w:val="24"/>
    </w:rPr>
  </w:style>
  <w:style w:type="character" w:customStyle="1" w:styleId="UnderlineStyleChar">
    <w:name w:val="Underline Style Char"/>
    <w:link w:val="UnderlineStyle"/>
    <w:locked/>
    <w:rsid w:val="000E77DE"/>
    <w:rPr>
      <w:rFonts w:ascii="Times New Roman" w:eastAsia="Times New Roman" w:hAnsi="Times New Roman" w:cs="Times New Roman"/>
      <w:b/>
      <w:sz w:val="20"/>
      <w:szCs w:val="20"/>
      <w:u w:val="single"/>
      <w:lang w:val="x-none" w:eastAsia="x-none"/>
    </w:rPr>
  </w:style>
  <w:style w:type="character" w:customStyle="1" w:styleId="CitesCharChar">
    <w:name w:val="Cites Char Char"/>
    <w:locked/>
    <w:rsid w:val="000E77DE"/>
    <w:rPr>
      <w:b/>
      <w:bCs/>
    </w:rPr>
  </w:style>
  <w:style w:type="paragraph" w:customStyle="1" w:styleId="Shrink">
    <w:name w:val="Shrink"/>
    <w:rsid w:val="000E77DE"/>
    <w:pPr>
      <w:spacing w:after="0" w:line="240" w:lineRule="auto"/>
      <w:ind w:left="288" w:right="288"/>
    </w:pPr>
    <w:rPr>
      <w:rFonts w:ascii="Garamond" w:eastAsia="Times New Roman" w:hAnsi="Garamond" w:cs="Times New Roman"/>
      <w:sz w:val="12"/>
      <w:szCs w:val="24"/>
    </w:rPr>
  </w:style>
  <w:style w:type="character" w:customStyle="1" w:styleId="bwxsm">
    <w:name w:val="b w xsm"/>
    <w:rsid w:val="000E77DE"/>
  </w:style>
  <w:style w:type="character" w:customStyle="1" w:styleId="f">
    <w:name w:val="f"/>
    <w:rsid w:val="000E77DE"/>
  </w:style>
  <w:style w:type="character" w:customStyle="1" w:styleId="fstd">
    <w:name w:val="f std"/>
    <w:rsid w:val="000E77DE"/>
  </w:style>
  <w:style w:type="character" w:customStyle="1" w:styleId="gl">
    <w:name w:val="gl"/>
    <w:rsid w:val="000E77DE"/>
  </w:style>
  <w:style w:type="character" w:customStyle="1" w:styleId="yshortcuts">
    <w:name w:val="yshortcuts"/>
    <w:rsid w:val="000E77DE"/>
  </w:style>
  <w:style w:type="character" w:customStyle="1" w:styleId="Emphasis2">
    <w:name w:val="Emphasis2"/>
    <w:rsid w:val="000E77DE"/>
    <w:rPr>
      <w:rFonts w:ascii="Franklin Gothic Heavy" w:hAnsi="Franklin Gothic Heavy" w:hint="default"/>
      <w:iCs/>
      <w:u w:val="single"/>
    </w:rPr>
  </w:style>
  <w:style w:type="character" w:customStyle="1" w:styleId="UNDERLINECharChar0">
    <w:name w:val="UNDERLINE Char Char"/>
    <w:rsid w:val="000E77DE"/>
    <w:rPr>
      <w:bCs/>
      <w:kern w:val="28"/>
      <w:szCs w:val="32"/>
      <w:u w:val="single"/>
    </w:rPr>
  </w:style>
  <w:style w:type="character" w:customStyle="1" w:styleId="Author-Date">
    <w:name w:val="Author-Date"/>
    <w:rsid w:val="000E77DE"/>
    <w:rPr>
      <w:b/>
      <w:bCs w:val="0"/>
      <w:sz w:val="24"/>
    </w:rPr>
  </w:style>
  <w:style w:type="character" w:customStyle="1" w:styleId="heading2char2charchar1">
    <w:name w:val="heading2char2charchar1"/>
    <w:rsid w:val="000E77DE"/>
  </w:style>
  <w:style w:type="character" w:customStyle="1" w:styleId="charchar60">
    <w:name w:val="charchar6"/>
    <w:rsid w:val="000E77DE"/>
  </w:style>
  <w:style w:type="character" w:customStyle="1" w:styleId="DebateUnderline">
    <w:name w:val="Debate Underline"/>
    <w:rsid w:val="000E77DE"/>
    <w:rPr>
      <w:rFonts w:ascii="Times New Roman" w:hAnsi="Times New Roman"/>
      <w:sz w:val="24"/>
      <w:u w:val="thick"/>
    </w:rPr>
  </w:style>
  <w:style w:type="paragraph" w:customStyle="1" w:styleId="Cardtext3">
    <w:name w:val="Card text"/>
    <w:rsid w:val="000E77DE"/>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0E77DE"/>
    <w:rPr>
      <w:rFonts w:ascii="Arial" w:hAnsi="Arial" w:cs="Arial" w:hint="default"/>
      <w:i/>
      <w:iCs/>
      <w:color w:val="000000"/>
      <w:sz w:val="20"/>
      <w:szCs w:val="20"/>
    </w:rPr>
  </w:style>
  <w:style w:type="character" w:customStyle="1" w:styleId="BoldChar">
    <w:name w:val="Bold Char"/>
    <w:rsid w:val="000E77DE"/>
    <w:rPr>
      <w:b/>
      <w:lang w:val="en-US" w:eastAsia="en-US" w:bidi="ar-SA"/>
    </w:rPr>
  </w:style>
  <w:style w:type="paragraph" w:customStyle="1" w:styleId="NormalWeb3">
    <w:name w:val="Normal (Web)3"/>
    <w:basedOn w:val="Normal"/>
    <w:rsid w:val="000E77DE"/>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0E77DE"/>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0E77DE"/>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0E77DE"/>
    <w:rPr>
      <w:rFonts w:cs="Arial"/>
      <w:b/>
      <w:bCs/>
      <w:iCs/>
      <w:sz w:val="24"/>
      <w:szCs w:val="28"/>
      <w:lang w:val="en-US" w:eastAsia="en-US" w:bidi="ar-SA"/>
    </w:rPr>
  </w:style>
  <w:style w:type="character" w:customStyle="1" w:styleId="bodytext0">
    <w:name w:val="bodytext"/>
    <w:basedOn w:val="DefaultParagraphFont"/>
    <w:rsid w:val="000E77DE"/>
  </w:style>
  <w:style w:type="character" w:customStyle="1" w:styleId="Style24ptBoldUnderlineCenteredCharChar">
    <w:name w:val="Style 24 pt Bold Underline Centered Char Char"/>
    <w:rsid w:val="000E77DE"/>
    <w:rPr>
      <w:b/>
      <w:bCs/>
      <w:sz w:val="48"/>
      <w:szCs w:val="24"/>
      <w:u w:val="single"/>
      <w:lang w:val="en-US" w:eastAsia="en-US" w:bidi="ar-SA"/>
    </w:rPr>
  </w:style>
  <w:style w:type="paragraph" w:customStyle="1" w:styleId="TagCiteChar0">
    <w:name w:val="Tag / Cite Char"/>
    <w:basedOn w:val="Normal"/>
    <w:rsid w:val="000E77DE"/>
    <w:rPr>
      <w:rFonts w:ascii="Times New Roman" w:eastAsia="Times New Roman" w:hAnsi="Times New Roman" w:cs="Times New Roman"/>
      <w:b/>
      <w:color w:val="000000"/>
      <w:sz w:val="24"/>
      <w:szCs w:val="24"/>
    </w:rPr>
  </w:style>
  <w:style w:type="character" w:customStyle="1" w:styleId="TagCiteCharChar0">
    <w:name w:val="Tag / Cite Char Char"/>
    <w:rsid w:val="000E77DE"/>
    <w:rPr>
      <w:b/>
      <w:color w:val="000000"/>
      <w:sz w:val="24"/>
      <w:szCs w:val="24"/>
      <w:lang w:val="en-US" w:eastAsia="en-US" w:bidi="ar-SA"/>
    </w:rPr>
  </w:style>
  <w:style w:type="character" w:customStyle="1" w:styleId="CharChar">
    <w:name w:val="Char Char"/>
    <w:rsid w:val="000E77DE"/>
    <w:rPr>
      <w:rFonts w:cs="Arial"/>
      <w:bCs/>
      <w:sz w:val="16"/>
      <w:szCs w:val="26"/>
      <w:lang w:val="en-US" w:eastAsia="en-US" w:bidi="ar-SA"/>
    </w:rPr>
  </w:style>
  <w:style w:type="paragraph" w:customStyle="1" w:styleId="PageNumber2">
    <w:name w:val="Page Number2"/>
    <w:basedOn w:val="Normal"/>
    <w:next w:val="Normal"/>
    <w:rsid w:val="000E77DE"/>
    <w:rPr>
      <w:rFonts w:ascii="Times New Roman" w:eastAsia="Times New Roman" w:hAnsi="Times New Roman" w:cs="Times New Roman"/>
      <w:sz w:val="20"/>
      <w:szCs w:val="24"/>
    </w:rPr>
  </w:style>
  <w:style w:type="paragraph" w:customStyle="1" w:styleId="HeaderFooter">
    <w:name w:val="Header &amp; Footer"/>
    <w:rsid w:val="000E77DE"/>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0E77DE"/>
    <w:rPr>
      <w:rFonts w:ascii="Arial Narrow" w:eastAsia="Times New Roman" w:hAnsi="Arial Narrow" w:cs="Times New Roman"/>
      <w:color w:val="000000"/>
      <w:sz w:val="16"/>
      <w:szCs w:val="24"/>
    </w:rPr>
  </w:style>
  <w:style w:type="paragraph" w:customStyle="1" w:styleId="CardTextUnderlined">
    <w:name w:val="Card Text Underlined"/>
    <w:basedOn w:val="Normal"/>
    <w:rsid w:val="000E77DE"/>
    <w:rPr>
      <w:rFonts w:ascii="Arial Narrow" w:eastAsia="Times New Roman" w:hAnsi="Arial Narrow" w:cs="Times New Roman"/>
      <w:sz w:val="24"/>
      <w:szCs w:val="24"/>
      <w:u w:val="single"/>
    </w:rPr>
  </w:style>
  <w:style w:type="character" w:customStyle="1" w:styleId="drop">
    <w:name w:val="drop"/>
    <w:basedOn w:val="DefaultParagraphFont"/>
    <w:rsid w:val="000E77DE"/>
  </w:style>
  <w:style w:type="character" w:customStyle="1" w:styleId="articletitle">
    <w:name w:val="article_title"/>
    <w:basedOn w:val="DefaultParagraphFont"/>
    <w:rsid w:val="000E77DE"/>
  </w:style>
  <w:style w:type="character" w:customStyle="1" w:styleId="st">
    <w:name w:val="st"/>
    <w:basedOn w:val="DefaultParagraphFont"/>
    <w:rsid w:val="000E77DE"/>
  </w:style>
  <w:style w:type="character" w:customStyle="1" w:styleId="CardTextChar10">
    <w:name w:val="Card Text Char1"/>
    <w:rsid w:val="000E77DE"/>
    <w:rPr>
      <w:szCs w:val="24"/>
      <w:lang w:val="en-US" w:eastAsia="en-US" w:bidi="ar-SA"/>
    </w:rPr>
  </w:style>
  <w:style w:type="character" w:customStyle="1" w:styleId="CardTextUnderlinedCharChar">
    <w:name w:val="Card Text Underlined Char Char"/>
    <w:rsid w:val="000E77DE"/>
    <w:rPr>
      <w:rFonts w:ascii="Arial Narrow" w:hAnsi="Arial Narrow"/>
      <w:szCs w:val="24"/>
      <w:u w:val="single"/>
      <w:lang w:val="en-US" w:eastAsia="en-US" w:bidi="ar-SA"/>
    </w:rPr>
  </w:style>
  <w:style w:type="paragraph" w:customStyle="1" w:styleId="HeaderDebate">
    <w:name w:val="Header Debate"/>
    <w:basedOn w:val="Normal"/>
    <w:rsid w:val="000E77DE"/>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0E77DE"/>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0E77DE"/>
    <w:rPr>
      <w:rFonts w:ascii="Times New Roman" w:eastAsia="Times New Roman" w:hAnsi="Times New Roman" w:cs="Times New Roman"/>
      <w:b/>
      <w:sz w:val="24"/>
      <w:szCs w:val="24"/>
    </w:rPr>
  </w:style>
  <w:style w:type="character" w:customStyle="1" w:styleId="CardTagCharCharChar">
    <w:name w:val="Card Tag Char Char Char"/>
    <w:rsid w:val="000E77DE"/>
    <w:rPr>
      <w:b/>
      <w:sz w:val="24"/>
      <w:szCs w:val="24"/>
      <w:lang w:val="en-US" w:eastAsia="en-US" w:bidi="ar-SA"/>
    </w:rPr>
  </w:style>
  <w:style w:type="paragraph" w:customStyle="1" w:styleId="fixed">
    <w:name w:val="fixed"/>
    <w:basedOn w:val="Normal"/>
    <w:rsid w:val="000E77DE"/>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0E77DE"/>
  </w:style>
  <w:style w:type="character" w:customStyle="1" w:styleId="UnderlineStyleChar2">
    <w:name w:val="Underline Style Char2"/>
    <w:rsid w:val="000E77DE"/>
    <w:rPr>
      <w:rFonts w:ascii="Garamond" w:hAnsi="Garamond"/>
      <w:sz w:val="22"/>
      <w:szCs w:val="24"/>
      <w:u w:val="single"/>
      <w:lang w:val="en-US" w:eastAsia="en-US" w:bidi="ar-SA"/>
    </w:rPr>
  </w:style>
  <w:style w:type="character" w:customStyle="1" w:styleId="Style1Char2">
    <w:name w:val="Style1 Char2"/>
    <w:rsid w:val="000E77DE"/>
    <w:rPr>
      <w:szCs w:val="24"/>
    </w:rPr>
  </w:style>
  <w:style w:type="character" w:customStyle="1" w:styleId="t13">
    <w:name w:val="t13"/>
    <w:basedOn w:val="DefaultParagraphFont"/>
    <w:rsid w:val="000E77DE"/>
  </w:style>
  <w:style w:type="character" w:customStyle="1" w:styleId="lead">
    <w:name w:val="lead"/>
    <w:basedOn w:val="DefaultParagraphFont"/>
    <w:rsid w:val="000E77DE"/>
  </w:style>
  <w:style w:type="paragraph" w:customStyle="1" w:styleId="textonormal">
    <w:name w:val="textonormal"/>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subtitle0">
    <w:name w:val="subtitle"/>
    <w:basedOn w:val="Normal"/>
    <w:rsid w:val="000E77DE"/>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0E77DE"/>
    <w:rPr>
      <w:rFonts w:ascii="Arial Narrow" w:eastAsia="Times New Roman" w:hAnsi="Arial Narrow" w:cs="Times New Roman"/>
      <w:szCs w:val="24"/>
      <w:u w:val="single"/>
    </w:rPr>
  </w:style>
  <w:style w:type="character" w:customStyle="1" w:styleId="CardUnderlinedChar0">
    <w:name w:val="Card Underlined Char"/>
    <w:link w:val="CardUnderlined"/>
    <w:rsid w:val="000E77DE"/>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0E77DE"/>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0E77DE"/>
    <w:rPr>
      <w:u w:val="single"/>
    </w:rPr>
  </w:style>
  <w:style w:type="paragraph" w:customStyle="1" w:styleId="NormalUnderline">
    <w:name w:val="Normal Underline"/>
    <w:basedOn w:val="Normal"/>
    <w:link w:val="NormalUnderlineChar1"/>
    <w:qFormat/>
    <w:rsid w:val="000E77DE"/>
    <w:pPr>
      <w:ind w:left="288"/>
    </w:pPr>
    <w:rPr>
      <w:rFonts w:asciiTheme="minorHAnsi" w:hAnsiTheme="minorHAnsi" w:cstheme="minorBidi"/>
      <w:u w:val="single"/>
    </w:rPr>
  </w:style>
  <w:style w:type="paragraph" w:customStyle="1" w:styleId="CardDownx1">
    <w:name w:val="CardDown x1"/>
    <w:basedOn w:val="Header"/>
    <w:link w:val="CardDownx1Char"/>
    <w:rsid w:val="000E77DE"/>
    <w:pPr>
      <w:tabs>
        <w:tab w:val="clear" w:pos="4680"/>
        <w:tab w:val="clear" w:pos="9360"/>
        <w:tab w:val="center" w:pos="4320"/>
        <w:tab w:val="right" w:pos="8640"/>
      </w:tabs>
    </w:pPr>
    <w:rPr>
      <w:rFonts w:ascii="Times New Roman" w:eastAsia="Times New Roman" w:hAnsi="Times New Roman" w:cs="Times New Roman"/>
      <w:sz w:val="16"/>
      <w:szCs w:val="20"/>
      <w:lang w:val="x-none" w:eastAsia="x-none"/>
    </w:rPr>
  </w:style>
  <w:style w:type="paragraph" w:customStyle="1" w:styleId="CardUpSize-Light">
    <w:name w:val="CardUpSize - Light"/>
    <w:basedOn w:val="Normal"/>
    <w:link w:val="CardUpSize-LightChar"/>
    <w:rsid w:val="000E77DE"/>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0E77DE"/>
    <w:rPr>
      <w:rFonts w:ascii="Times New Roman" w:eastAsia="Times New Roman" w:hAnsi="Times New Roman" w:cs="Times New Roman"/>
      <w:sz w:val="24"/>
      <w:szCs w:val="32"/>
      <w:u w:val="single"/>
    </w:rPr>
  </w:style>
  <w:style w:type="character" w:customStyle="1" w:styleId="CardDownx1Char">
    <w:name w:val="CardDown x1 Char"/>
    <w:link w:val="CardDownx1"/>
    <w:rsid w:val="000E77DE"/>
    <w:rPr>
      <w:rFonts w:ascii="Times New Roman" w:eastAsia="Times New Roman" w:hAnsi="Times New Roman" w:cs="Times New Roman"/>
      <w:sz w:val="16"/>
      <w:szCs w:val="20"/>
      <w:lang w:val="x-none" w:eastAsia="x-none"/>
    </w:rPr>
  </w:style>
  <w:style w:type="paragraph" w:customStyle="1" w:styleId="CiteCardUpSize-Heavy">
    <w:name w:val="Cite // CardUpSize - Heavy"/>
    <w:basedOn w:val="Normal"/>
    <w:link w:val="CiteCardUpSize-HeavyChar"/>
    <w:autoRedefine/>
    <w:rsid w:val="000E77DE"/>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0E77DE"/>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0E77DE"/>
    <w:rPr>
      <w:b/>
      <w:u w:val="thick"/>
    </w:rPr>
  </w:style>
  <w:style w:type="paragraph" w:customStyle="1" w:styleId="SmallCite">
    <w:name w:val="Small Cite"/>
    <w:basedOn w:val="Normal"/>
    <w:rsid w:val="000E77DE"/>
    <w:rPr>
      <w:rFonts w:ascii="Verdana" w:eastAsia="Times New Roman" w:hAnsi="Verdana" w:cs="Times New Roman"/>
      <w:sz w:val="16"/>
      <w:szCs w:val="24"/>
    </w:rPr>
  </w:style>
  <w:style w:type="character" w:customStyle="1" w:styleId="AuthorChar">
    <w:name w:val="Author Char"/>
    <w:rsid w:val="000E77DE"/>
    <w:rPr>
      <w:b/>
      <w:sz w:val="22"/>
      <w:lang w:val="en-US" w:eastAsia="en-US" w:bidi="ar-SA"/>
    </w:rPr>
  </w:style>
  <w:style w:type="character" w:customStyle="1" w:styleId="SmallFont7pt">
    <w:name w:val="Small Font (7 pt)"/>
    <w:qFormat/>
    <w:rsid w:val="000E77DE"/>
    <w:rPr>
      <w:sz w:val="14"/>
    </w:rPr>
  </w:style>
  <w:style w:type="paragraph" w:customStyle="1" w:styleId="clearformatting">
    <w:name w:val="clear formatting"/>
    <w:basedOn w:val="Heading2"/>
    <w:rsid w:val="000E77DE"/>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0E77DE"/>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0E77DE"/>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0E77DE"/>
  </w:style>
  <w:style w:type="paragraph" w:customStyle="1" w:styleId="fullstory">
    <w:name w:val="fullstory"/>
    <w:basedOn w:val="Normal"/>
    <w:rsid w:val="000E77DE"/>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0E77DE"/>
  </w:style>
  <w:style w:type="paragraph" w:customStyle="1" w:styleId="PlaceholderText1">
    <w:name w:val="Placeholder Text1"/>
    <w:basedOn w:val="Normal"/>
    <w:rsid w:val="000E77DE"/>
    <w:pPr>
      <w:keepNext/>
      <w:numPr>
        <w:numId w:val="1"/>
      </w:numPr>
      <w:outlineLvl w:val="0"/>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0E77DE"/>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0E77DE"/>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0E77DE"/>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0E77DE"/>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0E77DE"/>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0E77DE"/>
    <w:pPr>
      <w:contextualSpacing/>
    </w:pPr>
    <w:rPr>
      <w:rFonts w:ascii="Arial Narrow" w:eastAsia="Calibri" w:hAnsi="Arial Narrow" w:cs="Times New Roman"/>
      <w:b/>
      <w:sz w:val="24"/>
    </w:rPr>
  </w:style>
  <w:style w:type="character" w:customStyle="1" w:styleId="Debate-CardTextUnderlined-F3Char">
    <w:name w:val="Debate- Card Text Underlined- F3 Char"/>
    <w:link w:val="Debate-CardTextUnderlined-F3"/>
    <w:rsid w:val="000E77DE"/>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0E77DE"/>
    <w:rPr>
      <w:rFonts w:ascii="Arial Narrow" w:eastAsia="Calibri" w:hAnsi="Arial Narrow" w:cs="Times New Roman"/>
      <w:b/>
      <w:sz w:val="24"/>
    </w:rPr>
  </w:style>
  <w:style w:type="character" w:customStyle="1" w:styleId="Debate-CardSmalltextF2Char">
    <w:name w:val="Debate- Card Small text F2 Char"/>
    <w:link w:val="Debate-CardSmalltextF2"/>
    <w:rsid w:val="000E77DE"/>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0E77DE"/>
    <w:pPr>
      <w:widowControl/>
    </w:pPr>
    <w:rPr>
      <w:rFonts w:ascii="HNKAOE+Arial" w:hAnsi="HNKAOE+Arial"/>
    </w:rPr>
  </w:style>
  <w:style w:type="character" w:customStyle="1" w:styleId="StyleBodyText11ptBlackUnderlineChar">
    <w:name w:val="Style Body Text + 11 pt Black Underline Char"/>
    <w:link w:val="StyleBodyText11ptBlackUnderline"/>
    <w:rsid w:val="000E77DE"/>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0E77DE"/>
    <w:pPr>
      <w:widowControl/>
    </w:pPr>
    <w:rPr>
      <w:rFonts w:ascii="HNKAOE+Arial" w:hAnsi="HNKAOE+Arial"/>
    </w:rPr>
  </w:style>
  <w:style w:type="character" w:customStyle="1" w:styleId="StyleBodyText11ptBoldBlackChar">
    <w:name w:val="Style Body Text + 11 pt Bold Black Char"/>
    <w:link w:val="StyleBodyText11ptBoldBlack"/>
    <w:rsid w:val="000E77DE"/>
    <w:rPr>
      <w:rFonts w:ascii="HNKAOE+Arial" w:eastAsia="Calibri" w:hAnsi="HNKAOE+Arial" w:cs="Times New Roman"/>
      <w:sz w:val="24"/>
      <w:szCs w:val="24"/>
    </w:rPr>
  </w:style>
  <w:style w:type="paragraph" w:customStyle="1" w:styleId="cites0">
    <w:name w:val="cites"/>
    <w:autoRedefine/>
    <w:rsid w:val="000E77DE"/>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0E77D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0E77DE"/>
    <w:rPr>
      <w:rFonts w:ascii="Times New Roman" w:eastAsia="Malgun Gothic" w:hAnsi="Times New Roman" w:cs="Times New Roman"/>
      <w:sz w:val="20"/>
      <w:szCs w:val="20"/>
    </w:rPr>
  </w:style>
  <w:style w:type="paragraph" w:customStyle="1" w:styleId="StyletinyBold">
    <w:name w:val="Style tiny + Bold"/>
    <w:basedOn w:val="tiny"/>
    <w:link w:val="StyletinyBoldChar"/>
    <w:rsid w:val="000E77DE"/>
    <w:rPr>
      <w:bCs/>
    </w:rPr>
  </w:style>
  <w:style w:type="character" w:customStyle="1" w:styleId="StyletinyBoldChar">
    <w:name w:val="Style tiny + Bold Char"/>
    <w:link w:val="StyletinyBold"/>
    <w:rsid w:val="000E77DE"/>
    <w:rPr>
      <w:rFonts w:ascii="Times New Roman" w:eastAsia="Malgun Gothic" w:hAnsi="Times New Roman" w:cs="Times New Roman"/>
      <w:bCs/>
      <w:sz w:val="20"/>
      <w:szCs w:val="20"/>
    </w:rPr>
  </w:style>
  <w:style w:type="character" w:customStyle="1" w:styleId="CardsChar1">
    <w:name w:val="Cards Char1"/>
    <w:basedOn w:val="DefaultParagraphFont"/>
    <w:rsid w:val="000E77DE"/>
  </w:style>
  <w:style w:type="paragraph" w:customStyle="1" w:styleId="UnderlinedCardText">
    <w:name w:val="Underlined Card Text"/>
    <w:basedOn w:val="Normal"/>
    <w:link w:val="UnderlinedCardTextChar"/>
    <w:qFormat/>
    <w:rsid w:val="000E77DE"/>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0E77DE"/>
    <w:rPr>
      <w:rFonts w:ascii="Times New Roman" w:eastAsia="Times New Roman" w:hAnsi="Times New Roman" w:cs="Times New Roman"/>
      <w:sz w:val="24"/>
      <w:szCs w:val="24"/>
      <w:u w:val="single"/>
    </w:rPr>
  </w:style>
  <w:style w:type="character" w:customStyle="1" w:styleId="HotRouteChar">
    <w:name w:val="Hot Route Char"/>
    <w:link w:val="HotRoute"/>
    <w:locked/>
    <w:rsid w:val="000E77DE"/>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0E77DE"/>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0E77DE"/>
    <w:rPr>
      <w:rFonts w:ascii="Times New Roman" w:eastAsia="Times New Roman" w:hAnsi="Times New Roman" w:cs="Times New Roman"/>
      <w:sz w:val="20"/>
      <w:szCs w:val="16"/>
    </w:rPr>
  </w:style>
  <w:style w:type="paragraph" w:customStyle="1" w:styleId="Normal2Bold">
    <w:name w:val="Normal2 + Bold"/>
    <w:basedOn w:val="Normal"/>
    <w:link w:val="Normal2BoldChar"/>
    <w:rsid w:val="000E77DE"/>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0E77DE"/>
    <w:rPr>
      <w:rFonts w:ascii="Times New Roman" w:eastAsia="Times New Roman" w:hAnsi="Times New Roman" w:cs="Arial"/>
      <w:b/>
      <w:sz w:val="24"/>
      <w:szCs w:val="44"/>
    </w:rPr>
  </w:style>
  <w:style w:type="paragraph" w:customStyle="1" w:styleId="ListContents">
    <w:name w:val="List Contents"/>
    <w:basedOn w:val="Normal"/>
    <w:link w:val="ListContentsChar"/>
    <w:rsid w:val="000E77DE"/>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0E77DE"/>
    <w:rPr>
      <w:color w:val="231F20"/>
      <w:u w:val="single"/>
    </w:rPr>
  </w:style>
  <w:style w:type="character" w:customStyle="1" w:styleId="ListContentsChar">
    <w:name w:val="List Contents Char"/>
    <w:link w:val="ListContents"/>
    <w:rsid w:val="000E77DE"/>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0E77DE"/>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0E77DE"/>
    <w:rPr>
      <w:sz w:val="14"/>
      <w:szCs w:val="18"/>
    </w:rPr>
  </w:style>
  <w:style w:type="paragraph" w:customStyle="1" w:styleId="SmallFont">
    <w:name w:val="Small Font"/>
    <w:basedOn w:val="Normal"/>
    <w:link w:val="SmallFontChar"/>
    <w:rsid w:val="000E77DE"/>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0E77DE"/>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0E77DE"/>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0E77DE"/>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0E77DE"/>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0E77DE"/>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0E77DE"/>
    <w:pPr>
      <w:jc w:val="both"/>
    </w:pPr>
    <w:rPr>
      <w:rFonts w:ascii="Arial" w:eastAsia="Times New Roman" w:hAnsi="Arial" w:cs="Times New Roman"/>
      <w:sz w:val="12"/>
      <w:szCs w:val="24"/>
    </w:rPr>
  </w:style>
  <w:style w:type="character" w:customStyle="1" w:styleId="UnimportantCharChar">
    <w:name w:val="Unimportant Char Char"/>
    <w:link w:val="Unimportant"/>
    <w:rsid w:val="000E77DE"/>
    <w:rPr>
      <w:rFonts w:ascii="Arial" w:eastAsia="Times New Roman" w:hAnsi="Arial" w:cs="Times New Roman"/>
      <w:sz w:val="12"/>
      <w:szCs w:val="24"/>
    </w:rPr>
  </w:style>
  <w:style w:type="paragraph" w:customStyle="1" w:styleId="TagCite0">
    <w:name w:val="Tag &amp; Cite"/>
    <w:basedOn w:val="Normal"/>
    <w:link w:val="TagCiteChar2"/>
    <w:rsid w:val="000E77DE"/>
    <w:pPr>
      <w:jc w:val="both"/>
    </w:pPr>
    <w:rPr>
      <w:rFonts w:ascii="Arial" w:eastAsia="Times New Roman" w:hAnsi="Arial" w:cs="Times New Roman"/>
      <w:b/>
      <w:sz w:val="20"/>
      <w:szCs w:val="24"/>
    </w:rPr>
  </w:style>
  <w:style w:type="character" w:customStyle="1" w:styleId="TagCiteChar2">
    <w:name w:val="Tag &amp; Cite Char"/>
    <w:link w:val="TagCite0"/>
    <w:rsid w:val="000E77DE"/>
    <w:rPr>
      <w:rFonts w:ascii="Arial" w:eastAsia="Times New Roman" w:hAnsi="Arial" w:cs="Times New Roman"/>
      <w:b/>
      <w:sz w:val="20"/>
      <w:szCs w:val="24"/>
    </w:rPr>
  </w:style>
  <w:style w:type="paragraph" w:customStyle="1" w:styleId="HighlightedText">
    <w:name w:val="Highlighted Text"/>
    <w:basedOn w:val="Normal"/>
    <w:link w:val="HighlightedTextChar"/>
    <w:rsid w:val="000E77DE"/>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0E77DE"/>
    <w:rPr>
      <w:rFonts w:ascii="Arial" w:eastAsia="Times New Roman" w:hAnsi="Arial" w:cs="Times New Roman"/>
      <w:b/>
      <w:sz w:val="20"/>
      <w:szCs w:val="24"/>
      <w:u w:val="thick"/>
    </w:rPr>
  </w:style>
  <w:style w:type="paragraph" w:customStyle="1" w:styleId="Ununderlined">
    <w:name w:val="Ununderlined"/>
    <w:basedOn w:val="Normal"/>
    <w:link w:val="UnunderlinedChar"/>
    <w:rsid w:val="000E77DE"/>
    <w:pPr>
      <w:jc w:val="both"/>
    </w:pPr>
    <w:rPr>
      <w:rFonts w:ascii="Arial" w:eastAsia="Times New Roman" w:hAnsi="Arial" w:cs="Times New Roman"/>
      <w:sz w:val="12"/>
      <w:szCs w:val="24"/>
    </w:rPr>
  </w:style>
  <w:style w:type="character" w:customStyle="1" w:styleId="UnunderlinedChar">
    <w:name w:val="Ununderlined Char"/>
    <w:link w:val="Ununderlined"/>
    <w:rsid w:val="000E77DE"/>
    <w:rPr>
      <w:rFonts w:ascii="Arial" w:eastAsia="Times New Roman" w:hAnsi="Arial" w:cs="Times New Roman"/>
      <w:sz w:val="12"/>
      <w:szCs w:val="24"/>
    </w:rPr>
  </w:style>
  <w:style w:type="paragraph" w:customStyle="1" w:styleId="StyleHeading1Justified">
    <w:name w:val="Style Heading 1 + Justified"/>
    <w:basedOn w:val="Normal"/>
    <w:next w:val="Normal"/>
    <w:rsid w:val="000E77DE"/>
    <w:rPr>
      <w:rFonts w:ascii="Arial" w:eastAsia="Times New Roman" w:hAnsi="Arial" w:cs="Times New Roman"/>
      <w:sz w:val="20"/>
      <w:szCs w:val="20"/>
    </w:rPr>
  </w:style>
  <w:style w:type="paragraph" w:customStyle="1" w:styleId="BlockHeadings">
    <w:name w:val="Block Headings"/>
    <w:basedOn w:val="Normal"/>
    <w:link w:val="BlockHeadingsChar"/>
    <w:rsid w:val="000E77DE"/>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0E77DE"/>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0E77DE"/>
    <w:rPr>
      <w:rFonts w:ascii="Times New Roman" w:eastAsia="Times New Roman" w:hAnsi="Times New Roman" w:cs="Times New Roman"/>
      <w:szCs w:val="20"/>
      <w:u w:val="single"/>
    </w:rPr>
  </w:style>
  <w:style w:type="character" w:customStyle="1" w:styleId="textunderlineChar">
    <w:name w:val="text underline Char"/>
    <w:link w:val="textunderline"/>
    <w:rsid w:val="000E77DE"/>
    <w:rPr>
      <w:rFonts w:ascii="Times New Roman" w:eastAsia="Times New Roman" w:hAnsi="Times New Roman" w:cs="Times New Roman"/>
      <w:szCs w:val="20"/>
      <w:u w:val="single"/>
    </w:rPr>
  </w:style>
  <w:style w:type="character" w:customStyle="1" w:styleId="DebateTagChar">
    <w:name w:val="Debate Tag Char"/>
    <w:link w:val="DebateTag"/>
    <w:rsid w:val="000E77DE"/>
    <w:rPr>
      <w:rFonts w:ascii="Garamond" w:hAnsi="Garamond"/>
      <w:b/>
    </w:rPr>
  </w:style>
  <w:style w:type="paragraph" w:customStyle="1" w:styleId="DebateTag">
    <w:name w:val="Debate Tag"/>
    <w:basedOn w:val="Normal"/>
    <w:link w:val="DebateTagChar"/>
    <w:autoRedefine/>
    <w:rsid w:val="000E77DE"/>
    <w:pPr>
      <w:tabs>
        <w:tab w:val="left" w:pos="270"/>
      </w:tabs>
    </w:pPr>
    <w:rPr>
      <w:rFonts w:cstheme="minorBidi"/>
      <w:b/>
    </w:rPr>
  </w:style>
  <w:style w:type="paragraph" w:customStyle="1" w:styleId="DebateCite">
    <w:name w:val="Debate Cite"/>
    <w:basedOn w:val="Normal"/>
    <w:autoRedefine/>
    <w:rsid w:val="000E77DE"/>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0E77DE"/>
  </w:style>
  <w:style w:type="paragraph" w:customStyle="1" w:styleId="evidencetext">
    <w:name w:val="evidence text"/>
    <w:basedOn w:val="Normal"/>
    <w:rsid w:val="000E77DE"/>
    <w:pPr>
      <w:ind w:left="1728" w:right="1008"/>
    </w:pPr>
    <w:rPr>
      <w:rFonts w:ascii="Arial" w:eastAsia="Times New Roman" w:hAnsi="Arial" w:cs="Times New Roman"/>
      <w:color w:val="000000"/>
      <w:sz w:val="18"/>
      <w:szCs w:val="24"/>
    </w:rPr>
  </w:style>
  <w:style w:type="character" w:customStyle="1" w:styleId="underline2">
    <w:name w:val="underline2"/>
    <w:rsid w:val="000E77DE"/>
    <w:rPr>
      <w:u w:val="single"/>
    </w:rPr>
  </w:style>
  <w:style w:type="paragraph" w:customStyle="1" w:styleId="BlockTitle10">
    <w:name w:val="Block Title #1"/>
    <w:basedOn w:val="Heading1"/>
    <w:rsid w:val="000E77D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
    <w:name w:val="box"/>
    <w:rsid w:val="000E77DE"/>
    <w:rPr>
      <w:rFonts w:cs="Arial"/>
      <w:color w:val="000000"/>
      <w:szCs w:val="22"/>
      <w:bdr w:val="single" w:sz="12" w:space="0" w:color="auto"/>
    </w:rPr>
  </w:style>
  <w:style w:type="character" w:customStyle="1" w:styleId="ilspan">
    <w:name w:val="il_span"/>
    <w:basedOn w:val="DefaultParagraphFont"/>
    <w:rsid w:val="000E77DE"/>
  </w:style>
  <w:style w:type="character" w:customStyle="1" w:styleId="articletitle1">
    <w:name w:val="articletitle1"/>
    <w:rsid w:val="000E77DE"/>
    <w:rPr>
      <w:rFonts w:ascii="Times New Roman" w:hAnsi="Times New Roman" w:cs="Times New Roman" w:hint="default"/>
      <w:b/>
      <w:bCs/>
      <w:sz w:val="36"/>
      <w:szCs w:val="36"/>
    </w:rPr>
  </w:style>
  <w:style w:type="character" w:customStyle="1" w:styleId="leftidx1">
    <w:name w:val="leftidx1"/>
    <w:rsid w:val="000E77DE"/>
    <w:rPr>
      <w:rFonts w:ascii="Verdana" w:hAnsi="Verdana" w:hint="default"/>
      <w:sz w:val="22"/>
      <w:szCs w:val="22"/>
    </w:rPr>
  </w:style>
  <w:style w:type="character" w:customStyle="1" w:styleId="reduce2">
    <w:name w:val="reduce2"/>
    <w:rsid w:val="000E77DE"/>
    <w:rPr>
      <w:rFonts w:ascii="Arial" w:hAnsi="Arial" w:cs="Arial"/>
      <w:color w:val="000000"/>
      <w:sz w:val="10"/>
      <w:szCs w:val="22"/>
    </w:rPr>
  </w:style>
  <w:style w:type="paragraph" w:customStyle="1" w:styleId="PreformattedText">
    <w:name w:val="Preformatted Text"/>
    <w:basedOn w:val="Normal"/>
    <w:rsid w:val="000E77DE"/>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0E77DE"/>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0E77DE"/>
    <w:rPr>
      <w:color w:val="0000FF"/>
    </w:rPr>
  </w:style>
  <w:style w:type="character" w:customStyle="1" w:styleId="author-link1">
    <w:name w:val="author-link1"/>
    <w:rsid w:val="000E77DE"/>
    <w:rPr>
      <w:b w:val="0"/>
      <w:bCs w:val="0"/>
    </w:rPr>
  </w:style>
  <w:style w:type="character" w:customStyle="1" w:styleId="black1">
    <w:name w:val="black1"/>
    <w:rsid w:val="000E77DE"/>
    <w:rPr>
      <w:color w:val="000000"/>
    </w:rPr>
  </w:style>
  <w:style w:type="paragraph" w:customStyle="1" w:styleId="TagCite1">
    <w:name w:val="TagCite"/>
    <w:basedOn w:val="Normal"/>
    <w:rsid w:val="000E77DE"/>
    <w:rPr>
      <w:rFonts w:eastAsia="Times New Roman" w:cs="Times New Roman"/>
      <w:b/>
      <w:sz w:val="20"/>
      <w:szCs w:val="24"/>
    </w:rPr>
  </w:style>
  <w:style w:type="character" w:customStyle="1" w:styleId="StyleunderlinedCharBold">
    <w:name w:val="Style underlined Char + Bold"/>
    <w:rsid w:val="000E77DE"/>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0E77DE"/>
    <w:rPr>
      <w:rFonts w:ascii="Times New Roman" w:eastAsia="Times New Roman" w:hAnsi="Times New Roman" w:cs="Times New Roman"/>
      <w:sz w:val="20"/>
      <w:szCs w:val="24"/>
    </w:rPr>
  </w:style>
  <w:style w:type="character" w:customStyle="1" w:styleId="Heading4CiteChar">
    <w:name w:val="Heading 4 Cite Char"/>
    <w:link w:val="Heading4Cite"/>
    <w:rsid w:val="000E77DE"/>
    <w:rPr>
      <w:rFonts w:ascii="Times New Roman" w:eastAsia="Times New Roman" w:hAnsi="Times New Roman" w:cs="Times New Roman"/>
      <w:sz w:val="20"/>
      <w:szCs w:val="24"/>
    </w:rPr>
  </w:style>
  <w:style w:type="paragraph" w:customStyle="1" w:styleId="4">
    <w:name w:val="4"/>
    <w:basedOn w:val="Normal"/>
    <w:rsid w:val="000E77DE"/>
    <w:rPr>
      <w:rFonts w:ascii="Times New Roman" w:eastAsia="Times New Roman" w:hAnsi="Times New Roman" w:cs="Times New Roman"/>
      <w:sz w:val="20"/>
      <w:szCs w:val="24"/>
    </w:rPr>
  </w:style>
  <w:style w:type="character" w:customStyle="1" w:styleId="TagsCharChar">
    <w:name w:val="Tags Char Char"/>
    <w:rsid w:val="000E77DE"/>
    <w:rPr>
      <w:rFonts w:eastAsia="SimSun"/>
      <w:b/>
      <w:sz w:val="24"/>
      <w:lang w:val="en-US" w:eastAsia="zh-CN" w:bidi="ar-SA"/>
    </w:rPr>
  </w:style>
  <w:style w:type="character" w:customStyle="1" w:styleId="CardsFont6ptCharChar">
    <w:name w:val="Cards + Font: 6 pt Char Char"/>
    <w:rsid w:val="000E77DE"/>
    <w:rPr>
      <w:rFonts w:ascii="Calibri" w:eastAsia="Calibri" w:hAnsi="Calibri"/>
    </w:rPr>
  </w:style>
  <w:style w:type="character" w:customStyle="1" w:styleId="ThickUnderlineCharChar">
    <w:name w:val="Thick Underline Char Char"/>
    <w:rsid w:val="000E77DE"/>
    <w:rPr>
      <w:rFonts w:ascii="Calibri" w:eastAsia="Calibri" w:hAnsi="Calibri"/>
    </w:rPr>
  </w:style>
  <w:style w:type="character" w:customStyle="1" w:styleId="CardUnderline">
    <w:name w:val="Card Underline"/>
    <w:rsid w:val="000E77DE"/>
    <w:rPr>
      <w:rFonts w:ascii="Times New Roman" w:hAnsi="Times New Roman"/>
      <w:sz w:val="20"/>
      <w:u w:val="single"/>
    </w:rPr>
  </w:style>
  <w:style w:type="paragraph" w:customStyle="1" w:styleId="SmallText1">
    <w:name w:val="SmallText"/>
    <w:basedOn w:val="Normal"/>
    <w:rsid w:val="000E77DE"/>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0E77DE"/>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0E77DE"/>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0E77DE"/>
    <w:rPr>
      <w:rFonts w:ascii="Calibri" w:eastAsia="Times New Roman" w:hAnsi="Calibri" w:cs="Times New Roman"/>
      <w:bCs/>
      <w:sz w:val="12"/>
    </w:rPr>
  </w:style>
  <w:style w:type="paragraph" w:customStyle="1" w:styleId="CardStyle">
    <w:name w:val="Card Style"/>
    <w:basedOn w:val="Normal"/>
    <w:rsid w:val="000E77DE"/>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0E77DE"/>
    <w:pPr>
      <w:ind w:left="0" w:right="0"/>
      <w:jc w:val="left"/>
    </w:pPr>
    <w:rPr>
      <w:rFonts w:ascii="Garamond" w:eastAsia="Calibri" w:hAnsi="Garamond"/>
      <w:szCs w:val="22"/>
    </w:rPr>
  </w:style>
  <w:style w:type="character" w:customStyle="1" w:styleId="MinimizeChar">
    <w:name w:val="Minimize Char"/>
    <w:link w:val="Minimize"/>
    <w:rsid w:val="000E77DE"/>
    <w:rPr>
      <w:rFonts w:ascii="Garamond" w:eastAsia="Calibri" w:hAnsi="Garamond" w:cs="Times New Roman"/>
      <w:sz w:val="16"/>
      <w:lang w:val="x-none" w:eastAsia="x-none"/>
    </w:rPr>
  </w:style>
  <w:style w:type="character" w:customStyle="1" w:styleId="CharacterStyle1">
    <w:name w:val="Character Style 1"/>
    <w:rsid w:val="000E77DE"/>
    <w:rPr>
      <w:sz w:val="20"/>
    </w:rPr>
  </w:style>
  <w:style w:type="paragraph" w:customStyle="1" w:styleId="Normaltag">
    <w:name w:val="Normal tag"/>
    <w:basedOn w:val="Normal"/>
    <w:link w:val="NormaltagChar"/>
    <w:uiPriority w:val="99"/>
    <w:rsid w:val="000E77DE"/>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0E77DE"/>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0E77DE"/>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0E77DE"/>
    <w:rPr>
      <w:rFonts w:ascii="Calibri" w:eastAsia="Times New Roman" w:hAnsi="Calibri" w:cs="Times New Roman"/>
      <w:bCs/>
      <w:sz w:val="14"/>
      <w:szCs w:val="20"/>
    </w:rPr>
  </w:style>
  <w:style w:type="character" w:customStyle="1" w:styleId="lingoregion">
    <w:name w:val="lingo_region"/>
    <w:basedOn w:val="DefaultParagraphFont"/>
    <w:rsid w:val="000E77DE"/>
  </w:style>
  <w:style w:type="character" w:customStyle="1" w:styleId="cite">
    <w:name w:val="%cite"/>
    <w:rsid w:val="000E77DE"/>
    <w:rPr>
      <w:rFonts w:ascii="Times New Roman" w:hAnsi="Times New Roman"/>
      <w:b/>
      <w:sz w:val="24"/>
    </w:rPr>
  </w:style>
  <w:style w:type="paragraph" w:customStyle="1" w:styleId="card2">
    <w:name w:val="%card"/>
    <w:basedOn w:val="Normal"/>
    <w:autoRedefine/>
    <w:rsid w:val="000E77DE"/>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0E77DE"/>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0E77DE"/>
    <w:rPr>
      <w:rFonts w:ascii="Cooper Black" w:hAnsi="Cooper Black"/>
      <w:iCs/>
      <w:u w:val="single"/>
    </w:rPr>
  </w:style>
  <w:style w:type="paragraph" w:styleId="Index1">
    <w:name w:val="index 1"/>
    <w:basedOn w:val="Normal"/>
    <w:next w:val="Normal"/>
    <w:autoRedefine/>
    <w:rsid w:val="000E77DE"/>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0E77DE"/>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0E77DE"/>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0E77DE"/>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0E77DE"/>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0E77DE"/>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0E77DE"/>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0E77DE"/>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0E77DE"/>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0E77DE"/>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0E77DE"/>
  </w:style>
  <w:style w:type="character" w:customStyle="1" w:styleId="UNDERLINEChar3">
    <w:name w:val="UNDERLINE Char"/>
    <w:rsid w:val="000E77DE"/>
    <w:rPr>
      <w:b/>
      <w:color w:val="000000"/>
      <w:sz w:val="24"/>
      <w:szCs w:val="24"/>
      <w:u w:val="single"/>
      <w:lang w:val="en-US" w:eastAsia="en-US" w:bidi="ar-SA"/>
    </w:rPr>
  </w:style>
  <w:style w:type="paragraph" w:customStyle="1" w:styleId="CARD3">
    <w:name w:val="CARD"/>
    <w:basedOn w:val="Normal"/>
    <w:rsid w:val="000E77DE"/>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0E77DE"/>
    <w:pPr>
      <w:widowControl w:val="0"/>
      <w:autoSpaceDE/>
      <w:autoSpaceDN/>
      <w:adjustRightInd/>
      <w:outlineLvl w:val="9"/>
    </w:pPr>
    <w:rPr>
      <w:rFonts w:cs="Courier New"/>
      <w:bCs/>
      <w:sz w:val="28"/>
      <w:szCs w:val="24"/>
    </w:rPr>
  </w:style>
  <w:style w:type="character" w:customStyle="1" w:styleId="addmd">
    <w:name w:val="addmd"/>
    <w:basedOn w:val="DefaultParagraphFont"/>
    <w:rsid w:val="000E77DE"/>
  </w:style>
  <w:style w:type="paragraph" w:customStyle="1" w:styleId="cardCharCharChar">
    <w:name w:val="card Char Char Char"/>
    <w:basedOn w:val="Normal"/>
    <w:rsid w:val="000E77DE"/>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0E77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0E77DE"/>
    <w:rPr>
      <w:rFonts w:cs="Times-Roman"/>
      <w:b w:val="0"/>
      <w:szCs w:val="22"/>
      <w:u w:val="dash"/>
      <w:lang w:bidi="en-US"/>
    </w:rPr>
  </w:style>
  <w:style w:type="character" w:customStyle="1" w:styleId="AAAcite">
    <w:name w:val="AAAcite"/>
    <w:rsid w:val="000E77DE"/>
    <w:rPr>
      <w:rFonts w:ascii="Times New Roman" w:hAnsi="Times New Roman"/>
      <w:b/>
      <w:sz w:val="24"/>
    </w:rPr>
  </w:style>
  <w:style w:type="paragraph" w:customStyle="1" w:styleId="AAAcard">
    <w:name w:val="AAAcard"/>
    <w:basedOn w:val="Normal"/>
    <w:rsid w:val="000E77DE"/>
    <w:pPr>
      <w:spacing w:after="200" w:line="276" w:lineRule="auto"/>
      <w:ind w:left="288" w:right="288"/>
    </w:pPr>
    <w:rPr>
      <w:rFonts w:ascii="Calibri" w:eastAsia="Times New Roman" w:hAnsi="Calibri" w:cs="Times New Roman"/>
      <w:bCs/>
      <w:szCs w:val="20"/>
    </w:rPr>
  </w:style>
  <w:style w:type="character" w:customStyle="1" w:styleId="TagsChar2">
    <w:name w:val="Tags Char2"/>
    <w:rsid w:val="000E77DE"/>
    <w:rPr>
      <w:b/>
      <w:sz w:val="24"/>
    </w:rPr>
  </w:style>
  <w:style w:type="character" w:customStyle="1" w:styleId="tmplheaderlink">
    <w:name w:val="tmplheaderlink"/>
    <w:rsid w:val="000E77DE"/>
    <w:rPr>
      <w:rFonts w:cs="Times New Roman"/>
    </w:rPr>
  </w:style>
  <w:style w:type="character" w:customStyle="1" w:styleId="CitesChar2">
    <w:name w:val="Cites Char2"/>
    <w:rsid w:val="000E77DE"/>
    <w:rPr>
      <w:bCs/>
      <w:szCs w:val="24"/>
      <w:lang w:val="en-US" w:eastAsia="en-US" w:bidi="ar-SA"/>
    </w:rPr>
  </w:style>
  <w:style w:type="paragraph" w:customStyle="1" w:styleId="AuthorDate0">
    <w:name w:val="AuthorDate"/>
    <w:next w:val="Nothing"/>
    <w:link w:val="AuthorDateChar"/>
    <w:rsid w:val="000E77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0E77DE"/>
    <w:rPr>
      <w:rFonts w:ascii="Times New Roman" w:eastAsia="Calibri" w:hAnsi="Times New Roman" w:cs="Times New Roman"/>
      <w:b/>
      <w:sz w:val="24"/>
      <w:szCs w:val="20"/>
      <w:u w:val="single"/>
    </w:rPr>
  </w:style>
  <w:style w:type="character" w:customStyle="1" w:styleId="CardsFont12pt0">
    <w:name w:val="Cards + Font 12pt"/>
    <w:uiPriority w:val="1"/>
    <w:rsid w:val="000E77DE"/>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0E77DE"/>
    <w:pPr>
      <w:ind w:left="144"/>
    </w:pPr>
    <w:rPr>
      <w:rFonts w:ascii="Times New Roman" w:eastAsia="Times New Roman" w:hAnsi="Times New Roman" w:cs="Times New Roman"/>
      <w:sz w:val="20"/>
      <w:szCs w:val="24"/>
    </w:rPr>
  </w:style>
  <w:style w:type="character" w:customStyle="1" w:styleId="HotRouteChar0">
    <w:name w:val="Hot Route! Char"/>
    <w:link w:val="HotRoute0"/>
    <w:rsid w:val="000E77DE"/>
    <w:rPr>
      <w:rFonts w:ascii="Times New Roman" w:eastAsia="Times New Roman" w:hAnsi="Times New Roman" w:cs="Times New Roman"/>
      <w:sz w:val="20"/>
      <w:szCs w:val="24"/>
    </w:rPr>
  </w:style>
  <w:style w:type="character" w:customStyle="1" w:styleId="SubtleEmphasis">
    <w:name w:val="Subtle Emphasis"/>
    <w:uiPriority w:val="19"/>
    <w:qFormat/>
    <w:rsid w:val="000E77DE"/>
    <w:rPr>
      <w:i/>
      <w:iCs/>
      <w:color w:val="808080"/>
    </w:rPr>
  </w:style>
  <w:style w:type="paragraph" w:customStyle="1" w:styleId="Card-Underline0">
    <w:name w:val="Card-Underline"/>
    <w:basedOn w:val="Normal"/>
    <w:link w:val="Card-UnderlineChar"/>
    <w:qFormat/>
    <w:rsid w:val="000E77DE"/>
    <w:rPr>
      <w:rFonts w:ascii="Century Gothic" w:eastAsia="Cambria" w:hAnsi="Century Gothic" w:cs="Times New Roman"/>
      <w:sz w:val="20"/>
      <w:szCs w:val="24"/>
      <w:u w:val="thick"/>
    </w:rPr>
  </w:style>
  <w:style w:type="character" w:customStyle="1" w:styleId="Card-UnderlineChar">
    <w:name w:val="Card-Underline Char"/>
    <w:link w:val="Card-Underline0"/>
    <w:rsid w:val="000E77DE"/>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0E77DE"/>
    <w:rPr>
      <w:rFonts w:ascii="Times New Roman" w:eastAsia="Times New Roman" w:hAnsi="Times New Roman" w:cs="Times New Roman"/>
      <w:i/>
      <w:iCs/>
      <w:color w:val="000000"/>
      <w:sz w:val="20"/>
    </w:rPr>
  </w:style>
  <w:style w:type="character" w:customStyle="1" w:styleId="UnderlinedEvidenceCharChar">
    <w:name w:val="Underlined Evidence Char Char"/>
    <w:rsid w:val="000E77DE"/>
    <w:rPr>
      <w:rFonts w:ascii="Verdana" w:hAnsi="Verdana"/>
      <w:sz w:val="21"/>
      <w:szCs w:val="21"/>
      <w:u w:val="thick"/>
      <w:lang w:val="en-US" w:eastAsia="en-US" w:bidi="ar-SA"/>
    </w:rPr>
  </w:style>
  <w:style w:type="paragraph" w:customStyle="1" w:styleId="Sourcename">
    <w:name w:val="Source name"/>
    <w:basedOn w:val="Normal"/>
    <w:link w:val="SourcenameChar"/>
    <w:autoRedefine/>
    <w:rsid w:val="000E77DE"/>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0E77DE"/>
    <w:rPr>
      <w:rFonts w:ascii="Times New Roman" w:eastAsia="Times New Roman" w:hAnsi="Times New Roman" w:cs="Times New Roman"/>
      <w:bCs/>
      <w:sz w:val="24"/>
      <w:szCs w:val="24"/>
    </w:rPr>
  </w:style>
  <w:style w:type="numbering" w:customStyle="1" w:styleId="NoList8">
    <w:name w:val="No List8"/>
    <w:next w:val="NoList"/>
    <w:semiHidden/>
    <w:unhideWhenUsed/>
    <w:rsid w:val="000E77DE"/>
  </w:style>
  <w:style w:type="numbering" w:customStyle="1" w:styleId="NoList9">
    <w:name w:val="No List9"/>
    <w:next w:val="NoList"/>
    <w:semiHidden/>
    <w:unhideWhenUsed/>
    <w:rsid w:val="000E77DE"/>
  </w:style>
  <w:style w:type="numbering" w:customStyle="1" w:styleId="NoList10">
    <w:name w:val="No List10"/>
    <w:next w:val="NoList"/>
    <w:semiHidden/>
    <w:unhideWhenUsed/>
    <w:rsid w:val="000E77DE"/>
  </w:style>
  <w:style w:type="numbering" w:customStyle="1" w:styleId="NoList11">
    <w:name w:val="No List11"/>
    <w:next w:val="NoList"/>
    <w:semiHidden/>
    <w:unhideWhenUsed/>
    <w:rsid w:val="000E77DE"/>
  </w:style>
  <w:style w:type="character" w:customStyle="1" w:styleId="role">
    <w:name w:val="role"/>
    <w:rsid w:val="000E77DE"/>
  </w:style>
  <w:style w:type="numbering" w:customStyle="1" w:styleId="NoList12">
    <w:name w:val="No List12"/>
    <w:next w:val="NoList"/>
    <w:semiHidden/>
    <w:unhideWhenUsed/>
    <w:rsid w:val="000E77DE"/>
  </w:style>
  <w:style w:type="numbering" w:customStyle="1" w:styleId="NoList13">
    <w:name w:val="No List13"/>
    <w:next w:val="NoList"/>
    <w:semiHidden/>
    <w:unhideWhenUsed/>
    <w:rsid w:val="000E77DE"/>
  </w:style>
  <w:style w:type="numbering" w:customStyle="1" w:styleId="NoList14">
    <w:name w:val="No List14"/>
    <w:next w:val="NoList"/>
    <w:semiHidden/>
    <w:unhideWhenUsed/>
    <w:rsid w:val="000E77DE"/>
  </w:style>
  <w:style w:type="numbering" w:customStyle="1" w:styleId="NoList15">
    <w:name w:val="No List15"/>
    <w:next w:val="NoList"/>
    <w:uiPriority w:val="99"/>
    <w:semiHidden/>
    <w:unhideWhenUsed/>
    <w:rsid w:val="000E77DE"/>
  </w:style>
  <w:style w:type="numbering" w:customStyle="1" w:styleId="NoList16">
    <w:name w:val="No List16"/>
    <w:next w:val="NoList"/>
    <w:uiPriority w:val="99"/>
    <w:semiHidden/>
    <w:unhideWhenUsed/>
    <w:rsid w:val="000E77DE"/>
  </w:style>
  <w:style w:type="numbering" w:customStyle="1" w:styleId="NoList17">
    <w:name w:val="No List17"/>
    <w:next w:val="NoList"/>
    <w:semiHidden/>
    <w:unhideWhenUsed/>
    <w:rsid w:val="000E77DE"/>
  </w:style>
  <w:style w:type="numbering" w:customStyle="1" w:styleId="NoList18">
    <w:name w:val="No List18"/>
    <w:next w:val="NoList"/>
    <w:uiPriority w:val="99"/>
    <w:semiHidden/>
    <w:unhideWhenUsed/>
    <w:rsid w:val="000E77DE"/>
  </w:style>
  <w:style w:type="numbering" w:customStyle="1" w:styleId="NoList19">
    <w:name w:val="No List19"/>
    <w:next w:val="NoList"/>
    <w:uiPriority w:val="99"/>
    <w:semiHidden/>
    <w:unhideWhenUsed/>
    <w:rsid w:val="000E77DE"/>
  </w:style>
  <w:style w:type="numbering" w:customStyle="1" w:styleId="NoList20">
    <w:name w:val="No List20"/>
    <w:next w:val="NoList"/>
    <w:semiHidden/>
    <w:unhideWhenUsed/>
    <w:rsid w:val="000E77DE"/>
  </w:style>
  <w:style w:type="character" w:customStyle="1" w:styleId="pagination">
    <w:name w:val="pagination"/>
    <w:basedOn w:val="DefaultParagraphFont"/>
    <w:rsid w:val="000E77DE"/>
  </w:style>
  <w:style w:type="character" w:customStyle="1" w:styleId="doi">
    <w:name w:val="doi"/>
    <w:basedOn w:val="DefaultParagraphFont"/>
    <w:rsid w:val="000E77DE"/>
  </w:style>
  <w:style w:type="character" w:customStyle="1" w:styleId="bodycontents">
    <w:name w:val="bodycontents"/>
    <w:basedOn w:val="DefaultParagraphFont"/>
    <w:rsid w:val="000E77DE"/>
  </w:style>
  <w:style w:type="character" w:customStyle="1" w:styleId="fn">
    <w:name w:val="fn"/>
    <w:basedOn w:val="DefaultParagraphFont"/>
    <w:rsid w:val="000E77DE"/>
  </w:style>
  <w:style w:type="character" w:customStyle="1" w:styleId="comma">
    <w:name w:val="comma"/>
    <w:basedOn w:val="DefaultParagraphFont"/>
    <w:rsid w:val="000E77DE"/>
  </w:style>
  <w:style w:type="character" w:customStyle="1" w:styleId="pad5right">
    <w:name w:val="pad5right"/>
    <w:basedOn w:val="DefaultParagraphFont"/>
    <w:rsid w:val="000E77DE"/>
  </w:style>
  <w:style w:type="paragraph" w:customStyle="1" w:styleId="PageNumber3">
    <w:name w:val="Page Number3"/>
    <w:basedOn w:val="Normal"/>
    <w:next w:val="Normal"/>
    <w:rsid w:val="000E77DE"/>
    <w:rPr>
      <w:rFonts w:ascii="Times New Roman" w:eastAsia="Times New Roman" w:hAnsi="Times New Roman" w:cs="Times New Roman"/>
      <w:sz w:val="20"/>
      <w:szCs w:val="24"/>
    </w:rPr>
  </w:style>
  <w:style w:type="paragraph" w:customStyle="1" w:styleId="PageNumber4">
    <w:name w:val="Page Number4"/>
    <w:basedOn w:val="Normal"/>
    <w:next w:val="Normal"/>
    <w:rsid w:val="000E77DE"/>
    <w:rPr>
      <w:rFonts w:ascii="Times New Roman" w:eastAsia="Times New Roman" w:hAnsi="Times New Roman" w:cs="Times New Roman"/>
      <w:sz w:val="20"/>
      <w:szCs w:val="24"/>
    </w:rPr>
  </w:style>
  <w:style w:type="paragraph" w:customStyle="1" w:styleId="PageNumber5">
    <w:name w:val="Page Number5"/>
    <w:basedOn w:val="Normal"/>
    <w:next w:val="Normal"/>
    <w:rsid w:val="000E77DE"/>
    <w:rPr>
      <w:rFonts w:ascii="Times New Roman" w:eastAsia="Times New Roman" w:hAnsi="Times New Roman" w:cs="Times New Roman"/>
      <w:sz w:val="20"/>
      <w:szCs w:val="24"/>
    </w:rPr>
  </w:style>
  <w:style w:type="paragraph" w:customStyle="1" w:styleId="smalltext10">
    <w:name w:val="small text1"/>
    <w:basedOn w:val="Normal"/>
    <w:next w:val="Normal"/>
    <w:uiPriority w:val="4"/>
    <w:qFormat/>
    <w:rsid w:val="000E77DE"/>
    <w:pPr>
      <w:keepNext/>
      <w:keepLines/>
      <w:spacing w:before="200"/>
      <w:outlineLvl w:val="3"/>
    </w:pPr>
    <w:rPr>
      <w:rFonts w:ascii="Georgia" w:eastAsia="Times New Roman" w:hAnsi="Georgia" w:cs="Times New Roman"/>
      <w:b/>
      <w:bCs/>
      <w:iCs/>
      <w:sz w:val="26"/>
    </w:rPr>
  </w:style>
  <w:style w:type="character" w:customStyle="1" w:styleId="Box0">
    <w:name w:val="Box"/>
    <w:uiPriority w:val="1"/>
    <w:qFormat/>
    <w:rsid w:val="000E77DE"/>
    <w:rPr>
      <w:b/>
      <w:u w:val="single"/>
      <w:bdr w:val="single" w:sz="4" w:space="0" w:color="auto"/>
    </w:rPr>
  </w:style>
  <w:style w:type="paragraph" w:customStyle="1" w:styleId="Title10">
    <w:name w:val="Title1"/>
    <w:basedOn w:val="Normal"/>
    <w:next w:val="Normal"/>
    <w:uiPriority w:val="1"/>
    <w:qFormat/>
    <w:rsid w:val="000E77DE"/>
    <w:pPr>
      <w:pBdr>
        <w:bottom w:val="single" w:sz="8" w:space="4" w:color="4F81BD"/>
      </w:pBdr>
      <w:spacing w:after="300"/>
      <w:contextualSpacing/>
    </w:pPr>
    <w:rPr>
      <w:rFonts w:ascii="Calibri" w:eastAsia="Calibri" w:hAnsi="Calibri" w:cs="Times New Roman"/>
      <w:bCs/>
      <w:u w:val="single"/>
    </w:rPr>
  </w:style>
  <w:style w:type="paragraph" w:customStyle="1" w:styleId="cardtext4">
    <w:name w:val="card text"/>
    <w:basedOn w:val="Normal"/>
    <w:link w:val="cardtextChar2"/>
    <w:qFormat/>
    <w:rsid w:val="000E77DE"/>
    <w:pPr>
      <w:ind w:left="288" w:right="288"/>
    </w:pPr>
    <w:rPr>
      <w:rFonts w:ascii="Georgia" w:eastAsia="Calibri" w:hAnsi="Georgia"/>
    </w:rPr>
  </w:style>
  <w:style w:type="character" w:customStyle="1" w:styleId="cardtextChar2">
    <w:name w:val="card text Char"/>
    <w:link w:val="cardtext4"/>
    <w:rsid w:val="000E77DE"/>
    <w:rPr>
      <w:rFonts w:ascii="Georgia" w:eastAsia="Calibri" w:hAnsi="Georgia" w:cs="Calibri"/>
    </w:rPr>
  </w:style>
  <w:style w:type="character" w:customStyle="1" w:styleId="tagChar10">
    <w:name w:val="tag Char1"/>
    <w:rsid w:val="000E77DE"/>
    <w:rPr>
      <w:rFonts w:ascii="Times New Roman" w:eastAsia="PMingLiU" w:hAnsi="Times New Roman" w:cs="Calibri"/>
      <w:b/>
      <w:kern w:val="32"/>
      <w:sz w:val="24"/>
    </w:rPr>
  </w:style>
  <w:style w:type="character" w:customStyle="1" w:styleId="pnumber">
    <w:name w:val="pnumber"/>
    <w:rsid w:val="000E77DE"/>
  </w:style>
  <w:style w:type="character" w:customStyle="1" w:styleId="ital">
    <w:name w:val="ital"/>
    <w:rsid w:val="000E77DE"/>
  </w:style>
  <w:style w:type="character" w:customStyle="1" w:styleId="orgdiv">
    <w:name w:val="orgdiv"/>
    <w:rsid w:val="000E77DE"/>
  </w:style>
  <w:style w:type="character" w:customStyle="1" w:styleId="orgname">
    <w:name w:val="orgname"/>
    <w:rsid w:val="000E77DE"/>
  </w:style>
  <w:style w:type="character" w:customStyle="1" w:styleId="city">
    <w:name w:val="city"/>
    <w:rsid w:val="000E77DE"/>
  </w:style>
  <w:style w:type="character" w:customStyle="1" w:styleId="state">
    <w:name w:val="state"/>
    <w:rsid w:val="000E77DE"/>
  </w:style>
  <w:style w:type="character" w:customStyle="1" w:styleId="country">
    <w:name w:val="country"/>
    <w:rsid w:val="000E77DE"/>
  </w:style>
  <w:style w:type="character" w:customStyle="1" w:styleId="boldunderline1">
    <w:name w:val="bold underline"/>
    <w:qFormat/>
    <w:rsid w:val="000E77DE"/>
    <w:rPr>
      <w:b/>
      <w:u w:val="single"/>
    </w:rPr>
  </w:style>
  <w:style w:type="character" w:customStyle="1" w:styleId="Style8pt1">
    <w:name w:val="Style 8 pt1"/>
    <w:rsid w:val="000E77DE"/>
    <w:rPr>
      <w:rFonts w:ascii="Georgia" w:hAnsi="Georgia" w:hint="default"/>
      <w:sz w:val="16"/>
    </w:rPr>
  </w:style>
  <w:style w:type="character" w:customStyle="1" w:styleId="TitleChar2">
    <w:name w:val="Title Char2"/>
    <w:rsid w:val="000E77DE"/>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0E77DE"/>
    <w:pPr>
      <w:keepNext/>
      <w:keepLines/>
    </w:pPr>
    <w:rPr>
      <w:rFonts w:ascii="Arial" w:eastAsia="Calibri" w:hAnsi="Arial" w:cs="Times New Roman"/>
      <w:b/>
      <w:sz w:val="24"/>
    </w:rPr>
  </w:style>
  <w:style w:type="paragraph" w:customStyle="1" w:styleId="Analytic">
    <w:name w:val="Analytic"/>
    <w:basedOn w:val="Normal"/>
    <w:link w:val="AnalyticChar"/>
    <w:qFormat/>
    <w:rsid w:val="000E77DE"/>
    <w:rPr>
      <w:rFonts w:ascii="Arial" w:eastAsia="Calibri" w:hAnsi="Arial" w:cs="Times New Roman"/>
      <w:b/>
      <w:sz w:val="24"/>
      <w:szCs w:val="24"/>
    </w:rPr>
  </w:style>
  <w:style w:type="character" w:customStyle="1" w:styleId="AnalyticChar">
    <w:name w:val="Analytic Char"/>
    <w:link w:val="Analytic"/>
    <w:rsid w:val="000E77DE"/>
    <w:rPr>
      <w:rFonts w:ascii="Arial" w:eastAsia="Calibri" w:hAnsi="Arial" w:cs="Times New Roman"/>
      <w:b/>
      <w:sz w:val="24"/>
      <w:szCs w:val="24"/>
    </w:rPr>
  </w:style>
  <w:style w:type="character" w:customStyle="1" w:styleId="TagtemplateChar">
    <w:name w:val="Tagtemplate Char"/>
    <w:link w:val="Tagtemplate"/>
    <w:rsid w:val="000E77DE"/>
    <w:rPr>
      <w:rFonts w:ascii="Arial" w:eastAsia="Calibri" w:hAnsi="Arial" w:cs="Times New Roman"/>
      <w:b/>
      <w:sz w:val="24"/>
    </w:rPr>
  </w:style>
  <w:style w:type="paragraph" w:customStyle="1" w:styleId="Cite21">
    <w:name w:val="Cite 2"/>
    <w:basedOn w:val="Normal"/>
    <w:qFormat/>
    <w:rsid w:val="000E77DE"/>
    <w:rPr>
      <w:rFonts w:ascii="Arial" w:eastAsia="Calibri" w:hAnsi="Arial" w:cs="Times New Roman"/>
      <w:b/>
      <w:sz w:val="24"/>
      <w:u w:val="single"/>
    </w:rPr>
  </w:style>
  <w:style w:type="paragraph" w:customStyle="1" w:styleId="Circle">
    <w:name w:val="Circle"/>
    <w:basedOn w:val="Normal"/>
    <w:link w:val="CircleChar"/>
    <w:rsid w:val="000E77DE"/>
    <w:rPr>
      <w:rFonts w:ascii="Times New Roman" w:eastAsia="Times New Roman" w:hAnsi="Times New Roman" w:cs="Times New Roman"/>
      <w:b/>
      <w:sz w:val="20"/>
      <w:szCs w:val="20"/>
      <w:u w:val="words"/>
    </w:rPr>
  </w:style>
  <w:style w:type="character" w:customStyle="1" w:styleId="CircleChar">
    <w:name w:val="Circle Char"/>
    <w:link w:val="Circle"/>
    <w:rsid w:val="000E77DE"/>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0E77DE"/>
    <w:rPr>
      <w:rFonts w:ascii="Calibri" w:eastAsia="Times New Roman" w:hAnsi="Calibri" w:cs="Times New Roman"/>
      <w:lang w:eastAsia="ja-JP"/>
    </w:rPr>
  </w:style>
  <w:style w:type="paragraph" w:customStyle="1" w:styleId="D345FF3D873148C5AE3FBF3267827368">
    <w:name w:val="D345FF3D873148C5AE3FBF3267827368"/>
    <w:rsid w:val="000E77DE"/>
    <w:rPr>
      <w:rFonts w:ascii="Calibri" w:eastAsia="Times New Roman" w:hAnsi="Calibri" w:cs="Times New Roman"/>
      <w:lang w:eastAsia="ja-JP"/>
    </w:rPr>
  </w:style>
  <w:style w:type="paragraph" w:customStyle="1" w:styleId="citeunread">
    <w:name w:val="cite unread"/>
    <w:basedOn w:val="Normal"/>
    <w:link w:val="citeunreadChar"/>
    <w:rsid w:val="000E77DE"/>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0E77DE"/>
    <w:rPr>
      <w:rFonts w:ascii="Times New Roman" w:eastAsia="MS Mincho" w:hAnsi="Times New Roman" w:cs="Times New Roman"/>
      <w:kern w:val="28"/>
      <w:sz w:val="18"/>
      <w:szCs w:val="20"/>
      <w:lang w:val="x-none" w:eastAsia="x-none"/>
    </w:rPr>
  </w:style>
  <w:style w:type="paragraph" w:customStyle="1" w:styleId="read0">
    <w:name w:val="read"/>
    <w:basedOn w:val="Normal"/>
    <w:next w:val="Normal"/>
    <w:link w:val="readCharChar"/>
    <w:rsid w:val="000E77DE"/>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0"/>
    <w:locked/>
    <w:rsid w:val="000E77DE"/>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0E77DE"/>
    <w:rPr>
      <w:rFonts w:ascii="Times New Roman" w:eastAsia="Times New Roman" w:hAnsi="Times New Roman" w:cs="Times New Roman"/>
      <w:sz w:val="16"/>
      <w:szCs w:val="18"/>
      <w:lang w:val="x-none" w:eastAsia="x-none"/>
    </w:rPr>
  </w:style>
  <w:style w:type="character" w:customStyle="1" w:styleId="noreadChar">
    <w:name w:val="no read Char"/>
    <w:link w:val="noread"/>
    <w:rsid w:val="000E77DE"/>
    <w:rPr>
      <w:rFonts w:ascii="Times New Roman" w:eastAsia="Times New Roman" w:hAnsi="Times New Roman" w:cs="Times New Roman"/>
      <w:sz w:val="16"/>
      <w:szCs w:val="18"/>
      <w:lang w:val="x-none" w:eastAsia="x-none"/>
    </w:rPr>
  </w:style>
  <w:style w:type="character" w:customStyle="1" w:styleId="readChar">
    <w:name w:val="read Char"/>
    <w:rsid w:val="000E77DE"/>
    <w:rPr>
      <w:szCs w:val="22"/>
      <w:u w:val="single"/>
      <w:lang w:val="en-US" w:eastAsia="en-US" w:bidi="ar-SA"/>
    </w:rPr>
  </w:style>
  <w:style w:type="paragraph" w:customStyle="1" w:styleId="TagText">
    <w:name w:val="TagText"/>
    <w:basedOn w:val="Normal"/>
    <w:qFormat/>
    <w:rsid w:val="000E77DE"/>
    <w:rPr>
      <w:rFonts w:ascii="Arial" w:eastAsia="Calibri" w:hAnsi="Arial" w:cs="Times New Roman"/>
      <w:b/>
      <w:sz w:val="24"/>
    </w:rPr>
  </w:style>
  <w:style w:type="character" w:customStyle="1" w:styleId="AuthorDate1">
    <w:name w:val="Author Date"/>
    <w:rsid w:val="000E77DE"/>
    <w:rPr>
      <w:b/>
      <w:sz w:val="24"/>
      <w:u w:val="thick"/>
    </w:rPr>
  </w:style>
  <w:style w:type="character" w:customStyle="1" w:styleId="citation">
    <w:name w:val="citation"/>
    <w:rsid w:val="000E77DE"/>
  </w:style>
  <w:style w:type="paragraph" w:customStyle="1" w:styleId="CiteReal">
    <w:name w:val="Cite Real"/>
    <w:basedOn w:val="Normal"/>
    <w:next w:val="Normal"/>
    <w:qFormat/>
    <w:rsid w:val="000E77DE"/>
    <w:rPr>
      <w:rFonts w:ascii="Arial" w:eastAsia="MS Mincho" w:hAnsi="Arial" w:cs="Times New Roman"/>
      <w:b/>
      <w:sz w:val="24"/>
      <w:szCs w:val="24"/>
      <w:u w:val="single"/>
    </w:rPr>
  </w:style>
  <w:style w:type="paragraph" w:customStyle="1" w:styleId="NormalText">
    <w:name w:val="Normal Text"/>
    <w:basedOn w:val="Normal"/>
    <w:link w:val="NormalTextChar"/>
    <w:autoRedefine/>
    <w:rsid w:val="000E77DE"/>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E77DE"/>
    <w:rPr>
      <w:rFonts w:ascii="Times New Roman" w:eastAsia="Times New Roman" w:hAnsi="Times New Roman" w:cs="Times New Roman"/>
      <w:sz w:val="20"/>
      <w:szCs w:val="26"/>
      <w:lang w:val="x-none" w:eastAsia="ja-JP"/>
    </w:rPr>
  </w:style>
  <w:style w:type="character" w:customStyle="1" w:styleId="smallcaps">
    <w:name w:val="smallcaps"/>
    <w:rsid w:val="000E77DE"/>
  </w:style>
  <w:style w:type="paragraph" w:customStyle="1" w:styleId="PageNumber6">
    <w:name w:val="Page Number6"/>
    <w:basedOn w:val="Normal"/>
    <w:next w:val="Normal"/>
    <w:rsid w:val="000E77DE"/>
    <w:rPr>
      <w:rFonts w:ascii="Times New Roman" w:eastAsia="Times New Roman" w:hAnsi="Times New Roman" w:cs="Times New Roman"/>
      <w:sz w:val="20"/>
      <w:szCs w:val="24"/>
    </w:rPr>
  </w:style>
  <w:style w:type="character" w:customStyle="1" w:styleId="entry-date">
    <w:name w:val="entry-date"/>
    <w:basedOn w:val="DefaultParagraphFont"/>
    <w:rsid w:val="000E77DE"/>
  </w:style>
  <w:style w:type="character" w:customStyle="1" w:styleId="desc">
    <w:name w:val="desc"/>
    <w:basedOn w:val="DefaultParagraphFont"/>
    <w:rsid w:val="000E77DE"/>
  </w:style>
  <w:style w:type="paragraph" w:customStyle="1" w:styleId="user">
    <w:name w:val="user"/>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0E77DE"/>
  </w:style>
  <w:style w:type="character" w:customStyle="1" w:styleId="pubdate">
    <w:name w:val="pubdate"/>
    <w:basedOn w:val="DefaultParagraphFont"/>
    <w:rsid w:val="000E77DE"/>
  </w:style>
  <w:style w:type="character" w:customStyle="1" w:styleId="blogdate">
    <w:name w:val="blogdate"/>
    <w:basedOn w:val="DefaultParagraphFont"/>
    <w:rsid w:val="000E77DE"/>
  </w:style>
  <w:style w:type="character" w:customStyle="1" w:styleId="date-display-single">
    <w:name w:val="date-display-single"/>
    <w:basedOn w:val="DefaultParagraphFont"/>
    <w:rsid w:val="000E77DE"/>
  </w:style>
  <w:style w:type="character" w:customStyle="1" w:styleId="author-name">
    <w:name w:val="author-name"/>
    <w:basedOn w:val="DefaultParagraphFont"/>
    <w:rsid w:val="000E77DE"/>
  </w:style>
  <w:style w:type="character" w:customStyle="1" w:styleId="ticker">
    <w:name w:val="ticker"/>
    <w:basedOn w:val="DefaultParagraphFont"/>
    <w:rsid w:val="000E77DE"/>
  </w:style>
  <w:style w:type="character" w:customStyle="1" w:styleId="posted">
    <w:name w:val="posted"/>
    <w:basedOn w:val="DefaultParagraphFont"/>
    <w:rsid w:val="000E77DE"/>
  </w:style>
  <w:style w:type="paragraph" w:customStyle="1" w:styleId="lastupdated">
    <w:name w:val="lastupdated"/>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0E77DE"/>
  </w:style>
  <w:style w:type="character" w:customStyle="1" w:styleId="dot">
    <w:name w:val="dot"/>
    <w:basedOn w:val="DefaultParagraphFont"/>
    <w:rsid w:val="000E77DE"/>
  </w:style>
  <w:style w:type="paragraph" w:customStyle="1" w:styleId="hn-byline">
    <w:name w:val="hn-byline"/>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0E77DE"/>
  </w:style>
  <w:style w:type="character" w:customStyle="1" w:styleId="location">
    <w:name w:val="location"/>
    <w:basedOn w:val="DefaultParagraphFont"/>
    <w:rsid w:val="000E77DE"/>
  </w:style>
  <w:style w:type="character" w:customStyle="1" w:styleId="arial11">
    <w:name w:val="arial_11"/>
    <w:basedOn w:val="DefaultParagraphFont"/>
    <w:rsid w:val="000E77DE"/>
  </w:style>
  <w:style w:type="character" w:customStyle="1" w:styleId="dropcap-letter">
    <w:name w:val="dropcap-letter"/>
    <w:basedOn w:val="DefaultParagraphFont"/>
    <w:rsid w:val="000E77DE"/>
  </w:style>
  <w:style w:type="character" w:customStyle="1" w:styleId="offscreen">
    <w:name w:val="offscreen"/>
    <w:basedOn w:val="DefaultParagraphFont"/>
    <w:rsid w:val="000E77DE"/>
  </w:style>
  <w:style w:type="character" w:customStyle="1" w:styleId="linked-in">
    <w:name w:val="linked-in"/>
    <w:basedOn w:val="DefaultParagraphFont"/>
    <w:rsid w:val="000E77DE"/>
  </w:style>
  <w:style w:type="character" w:customStyle="1" w:styleId="in-widget">
    <w:name w:val="in-widget"/>
    <w:basedOn w:val="DefaultParagraphFont"/>
    <w:rsid w:val="000E77DE"/>
  </w:style>
  <w:style w:type="character" w:customStyle="1" w:styleId="in-right">
    <w:name w:val="in-right"/>
    <w:basedOn w:val="DefaultParagraphFont"/>
    <w:rsid w:val="000E77DE"/>
  </w:style>
  <w:style w:type="character" w:customStyle="1" w:styleId="tickerwrap">
    <w:name w:val="ticker_wrap"/>
    <w:basedOn w:val="DefaultParagraphFont"/>
    <w:rsid w:val="000E77DE"/>
  </w:style>
  <w:style w:type="paragraph" w:styleId="Caption">
    <w:name w:val="caption"/>
    <w:aliases w:val="caption"/>
    <w:basedOn w:val="Normal"/>
    <w:uiPriority w:val="35"/>
    <w:qFormat/>
    <w:rsid w:val="000E77DE"/>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0E77DE"/>
  </w:style>
  <w:style w:type="paragraph" w:customStyle="1" w:styleId="articleinfo">
    <w:name w:val="articleinfo"/>
    <w:basedOn w:val="Normal"/>
    <w:rsid w:val="000E77DE"/>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0E77DE"/>
  </w:style>
  <w:style w:type="numbering" w:styleId="1ai">
    <w:name w:val="Outline List 1"/>
    <w:basedOn w:val="NoList"/>
    <w:rsid w:val="000E77DE"/>
    <w:pPr>
      <w:numPr>
        <w:numId w:val="4"/>
      </w:numPr>
    </w:pPr>
  </w:style>
  <w:style w:type="paragraph" w:customStyle="1" w:styleId="cards0">
    <w:name w:val="cards"/>
    <w:basedOn w:val="Normal"/>
    <w:qFormat/>
    <w:rsid w:val="000E77DE"/>
    <w:rPr>
      <w:rFonts w:ascii="Times New Roman" w:eastAsia="Calibri" w:hAnsi="Times New Roman" w:cs="Times New Roman"/>
      <w:sz w:val="20"/>
    </w:rPr>
  </w:style>
  <w:style w:type="numbering" w:customStyle="1" w:styleId="NoList21">
    <w:name w:val="No List21"/>
    <w:next w:val="NoList"/>
    <w:semiHidden/>
    <w:unhideWhenUsed/>
    <w:rsid w:val="000E77DE"/>
  </w:style>
  <w:style w:type="paragraph" w:customStyle="1" w:styleId="StyleStyle16pt">
    <w:name w:val="Style Style1 + 6 pt"/>
    <w:basedOn w:val="Normal"/>
    <w:link w:val="StyleStyle16ptChar"/>
    <w:rsid w:val="000E77DE"/>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0E77DE"/>
    <w:rPr>
      <w:rFonts w:ascii="Garamond" w:eastAsia="Times New Roman" w:hAnsi="Garamond" w:cs="Calibri"/>
      <w:sz w:val="12"/>
      <w:szCs w:val="14"/>
      <w:u w:val="single"/>
      <w:lang w:eastAsia="zh-CN"/>
    </w:rPr>
  </w:style>
  <w:style w:type="numbering" w:customStyle="1" w:styleId="1ai1">
    <w:name w:val="1 / a / i1"/>
    <w:basedOn w:val="NoList"/>
    <w:next w:val="1ai"/>
    <w:rsid w:val="000E77DE"/>
    <w:pPr>
      <w:numPr>
        <w:numId w:val="1"/>
      </w:numPr>
    </w:pPr>
  </w:style>
  <w:style w:type="paragraph" w:customStyle="1" w:styleId="PageNumber7">
    <w:name w:val="Page Number7"/>
    <w:basedOn w:val="Normal"/>
    <w:next w:val="Normal"/>
    <w:rsid w:val="000E77DE"/>
    <w:rPr>
      <w:rFonts w:ascii="Times New Roman" w:eastAsia="Times New Roman" w:hAnsi="Times New Roman" w:cs="Times New Roman"/>
      <w:sz w:val="20"/>
      <w:szCs w:val="24"/>
    </w:rPr>
  </w:style>
  <w:style w:type="table" w:styleId="ColorfulGrid-Accent1">
    <w:name w:val="Colorful Grid Accent 1"/>
    <w:basedOn w:val="TableNormal"/>
    <w:link w:val="ColorfulGrid-Accent1Char"/>
    <w:uiPriority w:val="29"/>
    <w:rsid w:val="000E77DE"/>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31">
    <w:name w:val="No List31"/>
    <w:next w:val="NoList"/>
    <w:semiHidden/>
    <w:unhideWhenUsed/>
    <w:rsid w:val="000E77DE"/>
  </w:style>
  <w:style w:type="numbering" w:customStyle="1" w:styleId="NoList41">
    <w:name w:val="No List41"/>
    <w:next w:val="NoList"/>
    <w:semiHidden/>
    <w:unhideWhenUsed/>
    <w:rsid w:val="000E77DE"/>
  </w:style>
  <w:style w:type="numbering" w:customStyle="1" w:styleId="NoList51">
    <w:name w:val="No List51"/>
    <w:next w:val="NoList"/>
    <w:semiHidden/>
    <w:unhideWhenUsed/>
    <w:rsid w:val="000E77DE"/>
  </w:style>
  <w:style w:type="numbering" w:customStyle="1" w:styleId="NoList61">
    <w:name w:val="No List61"/>
    <w:next w:val="NoList"/>
    <w:semiHidden/>
    <w:unhideWhenUsed/>
    <w:rsid w:val="000E77DE"/>
  </w:style>
  <w:style w:type="numbering" w:customStyle="1" w:styleId="NoList71">
    <w:name w:val="No List71"/>
    <w:next w:val="NoList"/>
    <w:semiHidden/>
    <w:unhideWhenUsed/>
    <w:rsid w:val="000E77DE"/>
  </w:style>
  <w:style w:type="numbering" w:customStyle="1" w:styleId="NoList81">
    <w:name w:val="No List81"/>
    <w:next w:val="NoList"/>
    <w:semiHidden/>
    <w:unhideWhenUsed/>
    <w:rsid w:val="000E77DE"/>
  </w:style>
  <w:style w:type="numbering" w:customStyle="1" w:styleId="NoList91">
    <w:name w:val="No List91"/>
    <w:next w:val="NoList"/>
    <w:semiHidden/>
    <w:unhideWhenUsed/>
    <w:rsid w:val="000E77DE"/>
  </w:style>
  <w:style w:type="numbering" w:customStyle="1" w:styleId="NoList101">
    <w:name w:val="No List101"/>
    <w:next w:val="NoList"/>
    <w:uiPriority w:val="99"/>
    <w:semiHidden/>
    <w:unhideWhenUsed/>
    <w:rsid w:val="000E77DE"/>
  </w:style>
  <w:style w:type="numbering" w:customStyle="1" w:styleId="NoList111">
    <w:name w:val="No List111"/>
    <w:next w:val="NoList"/>
    <w:uiPriority w:val="99"/>
    <w:semiHidden/>
    <w:unhideWhenUsed/>
    <w:rsid w:val="000E77DE"/>
  </w:style>
  <w:style w:type="numbering" w:customStyle="1" w:styleId="NoList121">
    <w:name w:val="No List121"/>
    <w:next w:val="NoList"/>
    <w:semiHidden/>
    <w:unhideWhenUsed/>
    <w:rsid w:val="000E77DE"/>
  </w:style>
  <w:style w:type="numbering" w:customStyle="1" w:styleId="NoList131">
    <w:name w:val="No List131"/>
    <w:next w:val="NoList"/>
    <w:semiHidden/>
    <w:unhideWhenUsed/>
    <w:rsid w:val="000E77DE"/>
  </w:style>
  <w:style w:type="numbering" w:customStyle="1" w:styleId="NoList141">
    <w:name w:val="No List141"/>
    <w:next w:val="NoList"/>
    <w:semiHidden/>
    <w:unhideWhenUsed/>
    <w:rsid w:val="000E77DE"/>
  </w:style>
  <w:style w:type="character" w:customStyle="1" w:styleId="StyleUnderline1">
    <w:name w:val="Style Underline1"/>
    <w:basedOn w:val="DefaultParagraphFont"/>
    <w:rsid w:val="000E77DE"/>
    <w:rPr>
      <w:rFonts w:ascii="Garamond" w:hAnsi="Garamond"/>
      <w:sz w:val="24"/>
      <w:u w:val="single"/>
    </w:rPr>
  </w:style>
  <w:style w:type="character" w:customStyle="1" w:styleId="StyleLatinBaskervilleUnderline">
    <w:name w:val="Style (Latin) Baskerville Underline"/>
    <w:basedOn w:val="DefaultParagraphFont"/>
    <w:rsid w:val="000E77DE"/>
    <w:rPr>
      <w:rFonts w:ascii="Baskerville" w:hAnsi="Baskerville"/>
      <w:sz w:val="26"/>
      <w:u w:val="single"/>
    </w:rPr>
  </w:style>
  <w:style w:type="paragraph" w:customStyle="1" w:styleId="OmniPage4">
    <w:name w:val="OmniPage #4"/>
    <w:basedOn w:val="Normal"/>
    <w:rsid w:val="000E77DE"/>
    <w:rPr>
      <w:rFonts w:ascii="Times New Roman" w:eastAsia="Times New Roman" w:hAnsi="Times New Roman" w:cs="Times New Roman"/>
      <w:color w:val="000000"/>
      <w:sz w:val="20"/>
      <w:szCs w:val="20"/>
    </w:rPr>
  </w:style>
  <w:style w:type="paragraph" w:customStyle="1" w:styleId="OmniPage10">
    <w:name w:val="OmniPage #10"/>
    <w:basedOn w:val="Normal"/>
    <w:rsid w:val="000E77DE"/>
    <w:rPr>
      <w:rFonts w:ascii="Times New Roman" w:eastAsia="Times New Roman" w:hAnsi="Times New Roman" w:cs="Times New Roman"/>
      <w:color w:val="000000"/>
      <w:sz w:val="20"/>
      <w:szCs w:val="20"/>
    </w:rPr>
  </w:style>
  <w:style w:type="numbering" w:customStyle="1" w:styleId="NoList22">
    <w:name w:val="No List22"/>
    <w:next w:val="NoList"/>
    <w:semiHidden/>
    <w:unhideWhenUsed/>
    <w:rsid w:val="000E77DE"/>
  </w:style>
  <w:style w:type="numbering" w:customStyle="1" w:styleId="NoList23">
    <w:name w:val="No List23"/>
    <w:next w:val="NoList"/>
    <w:semiHidden/>
    <w:unhideWhenUsed/>
    <w:rsid w:val="000E77DE"/>
  </w:style>
  <w:style w:type="numbering" w:customStyle="1" w:styleId="NoList24">
    <w:name w:val="No List24"/>
    <w:next w:val="NoList"/>
    <w:semiHidden/>
    <w:unhideWhenUsed/>
    <w:rsid w:val="000E77DE"/>
  </w:style>
  <w:style w:type="numbering" w:customStyle="1" w:styleId="NoList25">
    <w:name w:val="No List25"/>
    <w:next w:val="NoList"/>
    <w:semiHidden/>
    <w:unhideWhenUsed/>
    <w:rsid w:val="000E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ctcheck.org/author/eugene-kiely/"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rstb.royalsocietypublishing.org/content/367/1593/1157.full" TargetMode="External"/><Relationship Id="rId17" Type="http://schemas.openxmlformats.org/officeDocument/2006/relationships/hyperlink" Target="http://www.washingtonpost.com/politics/partisan-cracks-appear-early-in-house-immigration-debate/2013/02/05/17571e1c-6fae-11e2-ac36-3d8d9dcaa2e2_story.html" TargetMode="External"/><Relationship Id="rId2" Type="http://schemas.openxmlformats.org/officeDocument/2006/relationships/customXml" Target="../customXml/item1.xml"/><Relationship Id="rId16" Type="http://schemas.openxmlformats.org/officeDocument/2006/relationships/hyperlink" Target="http://www.reuters.com/article/2013/02/05/us-usa-immigration-idUSBRE9130V620130205"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bisa.ac.uk/2008/pps/Dyer.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reuters.com/article/2013/02/06/us-usa-immigration-idUSBRE9130V6201302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26</Pages>
  <Words>40997</Words>
  <Characters>233685</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2013-02-10T16:09:00Z</dcterms:created>
  <dcterms:modified xsi:type="dcterms:W3CDTF">2013-02-10T16:13:00Z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