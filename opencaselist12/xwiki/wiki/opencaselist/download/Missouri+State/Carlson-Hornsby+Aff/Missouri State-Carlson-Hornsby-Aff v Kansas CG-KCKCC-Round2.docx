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759" w:rsidRDefault="00BC4759" w:rsidP="00BC4759">
      <w:pPr>
        <w:pStyle w:val="Heading1"/>
      </w:pPr>
      <w:r>
        <w:t>1AC</w:t>
      </w:r>
    </w:p>
    <w:p w:rsidR="00BC4759" w:rsidRDefault="00BC4759" w:rsidP="00BC4759"/>
    <w:p w:rsidR="00BC4759" w:rsidRPr="00C517E8" w:rsidRDefault="00BC4759" w:rsidP="00BC4759">
      <w:pPr>
        <w:pStyle w:val="Heading3"/>
      </w:pPr>
      <w:bookmarkStart w:id="0" w:name="_Toc209790698"/>
      <w:bookmarkStart w:id="1" w:name="_Toc209790702"/>
      <w:r>
        <w:lastRenderedPageBreak/>
        <w:t>Plan</w:t>
      </w:r>
      <w:bookmarkEnd w:id="0"/>
    </w:p>
    <w:p w:rsidR="00BC4759" w:rsidRDefault="00BC4759" w:rsidP="00BC4759">
      <w:pPr>
        <w:rPr>
          <w:rStyle w:val="Analytic"/>
        </w:rPr>
      </w:pPr>
      <w:r w:rsidRPr="006928F3">
        <w:rPr>
          <w:rStyle w:val="Analytic"/>
        </w:rPr>
        <w:t xml:space="preserve">Plan: The United States Federal Government should substantially increase </w:t>
      </w:r>
      <w:r>
        <w:rPr>
          <w:rStyle w:val="Analytic"/>
        </w:rPr>
        <w:t xml:space="preserve">commercial </w:t>
      </w:r>
      <w:r w:rsidRPr="006928F3">
        <w:rPr>
          <w:rStyle w:val="Analytic"/>
        </w:rPr>
        <w:t xml:space="preserve">loan guarantees </w:t>
      </w:r>
      <w:r>
        <w:rPr>
          <w:rStyle w:val="Analytic"/>
        </w:rPr>
        <w:t>for purposes of energy production by development for</w:t>
      </w:r>
      <w:r w:rsidRPr="006928F3">
        <w:rPr>
          <w:rStyle w:val="Analytic"/>
        </w:rPr>
        <w:t xml:space="preserve"> Integral Fast Reactors in the United States.</w:t>
      </w:r>
    </w:p>
    <w:p w:rsidR="00BC4759" w:rsidRDefault="00BC4759" w:rsidP="00BC4759">
      <w:pPr>
        <w:rPr>
          <w:rStyle w:val="Analytic"/>
        </w:rPr>
      </w:pPr>
    </w:p>
    <w:bookmarkEnd w:id="1"/>
    <w:p w:rsidR="00BC4759" w:rsidRPr="00D54B23" w:rsidRDefault="00BC4759" w:rsidP="00BC4759">
      <w:pPr>
        <w:pStyle w:val="Heading3"/>
        <w:rPr>
          <w:rStyle w:val="Analytic"/>
          <w:b/>
          <w:szCs w:val="32"/>
        </w:rPr>
      </w:pPr>
      <w:r w:rsidRPr="003B157E">
        <w:rPr>
          <w:rStyle w:val="Analytic"/>
          <w:szCs w:val="32"/>
        </w:rPr>
        <w:t>Advantage One: Fissile Material</w:t>
      </w:r>
    </w:p>
    <w:p w:rsidR="00BC4759" w:rsidRDefault="00BC4759" w:rsidP="00BC4759">
      <w:pPr>
        <w:rPr>
          <w:rStyle w:val="Analytic"/>
        </w:rPr>
      </w:pPr>
    </w:p>
    <w:p w:rsidR="00BC4759" w:rsidRDefault="00BC4759" w:rsidP="00BC4759">
      <w:pPr>
        <w:pStyle w:val="Heading4"/>
      </w:pPr>
      <w:proofErr w:type="gramStart"/>
      <w:r>
        <w:t>Rapid cascade proliferation at the tipping point for causing global nuclear war.</w:t>
      </w:r>
      <w:proofErr w:type="gramEnd"/>
    </w:p>
    <w:p w:rsidR="00BC4759" w:rsidRDefault="00BC4759" w:rsidP="00BC4759">
      <w:r>
        <w:t xml:space="preserve">Graham </w:t>
      </w:r>
      <w:r w:rsidRPr="00D66706">
        <w:rPr>
          <w:rStyle w:val="StyleStyleBold12pt"/>
        </w:rPr>
        <w:t>Allison</w:t>
      </w:r>
      <w:r>
        <w:t xml:space="preserve">, January/February </w:t>
      </w:r>
      <w:r w:rsidRPr="00D66706">
        <w:rPr>
          <w:rStyle w:val="StyleStyleBold12pt"/>
        </w:rPr>
        <w:t>2010</w:t>
      </w:r>
      <w:r>
        <w:t xml:space="preserve">, </w:t>
      </w:r>
      <w:r w:rsidRPr="00DC5C22">
        <w:rPr>
          <w:sz w:val="16"/>
          <w:szCs w:val="16"/>
        </w:rPr>
        <w:t>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BC4759" w:rsidRPr="00AD2A1E" w:rsidRDefault="00BC4759" w:rsidP="00BC4759">
      <w:pPr>
        <w:pStyle w:val="Card"/>
        <w:rPr>
          <w:rFonts w:asciiTheme="majorHAnsi" w:hAnsiTheme="majorHAnsi"/>
        </w:rPr>
      </w:pPr>
      <w:r w:rsidRPr="00952E60">
        <w:rPr>
          <w:rStyle w:val="StyleBoldUnderline"/>
          <w:rFonts w:asciiTheme="majorHAnsi" w:hAnsiTheme="majorHAnsi"/>
          <w:sz w:val="24"/>
          <w:szCs w:val="24"/>
        </w:rPr>
        <w:t xml:space="preserve">THE GLOBAL nuclear order today </w:t>
      </w:r>
      <w:r w:rsidRPr="00D54B23">
        <w:rPr>
          <w:rStyle w:val="Important"/>
          <w:rFonts w:asciiTheme="majorHAnsi" w:hAnsiTheme="majorHAnsi"/>
          <w:sz w:val="28"/>
        </w:rPr>
        <w:t xml:space="preserve">could be as fragile as the </w:t>
      </w:r>
      <w:r w:rsidRPr="00952E60">
        <w:rPr>
          <w:rStyle w:val="StyleBoldUnderline"/>
          <w:rFonts w:asciiTheme="majorHAnsi" w:hAnsiTheme="majorHAnsi"/>
          <w:sz w:val="24"/>
          <w:szCs w:val="24"/>
        </w:rPr>
        <w:t>global financial order was two years ago, when conventional wisdom declared it to be sound, stable, and resilient.</w:t>
      </w:r>
      <w:r w:rsidRPr="00AD2A1E">
        <w:rPr>
          <w:rFonts w:asciiTheme="majorHAnsi" w:hAnsiTheme="majorHAnsi"/>
        </w:rPr>
        <w:t xml:space="preserve"> In the aftermath of the 1962 Cuban missile crisis, a confrontation that he thought had one chance in three of ending in nuclear war, U.S. President John F. Kennedy concluded that the nuclear order of the time posed unacceptable risks to mankind. "I see the possibility in the 1970s of the president of the United States having to face a </w:t>
      </w:r>
      <w:proofErr w:type="gramStart"/>
      <w:r w:rsidRPr="00AD2A1E">
        <w:rPr>
          <w:rFonts w:asciiTheme="majorHAnsi" w:hAnsiTheme="majorHAnsi"/>
        </w:rPr>
        <w:t>world  n</w:t>
      </w:r>
      <w:proofErr w:type="gramEnd"/>
      <w:r w:rsidRPr="00AD2A1E">
        <w:rPr>
          <w:rFonts w:asciiTheme="majorHAnsi" w:hAnsiTheme="majorHAnsi"/>
        </w:rPr>
        <w:t xml:space="preserve"> which 15 or 20 or 25 nations may have these weapons," he forecast. "I regard that as the greatest possible danger." </w:t>
      </w:r>
      <w:r w:rsidRPr="00952E60">
        <w:rPr>
          <w:rStyle w:val="StyleBoldUnderline"/>
          <w:rFonts w:asciiTheme="majorHAnsi" w:hAnsiTheme="majorHAnsi"/>
          <w:sz w:val="24"/>
          <w:szCs w:val="24"/>
        </w:rPr>
        <w:t>Kennedy's estimate reflected the general expectation that as nations acquired the advanced technological capability to build nuclear weapons, they would do so.</w:t>
      </w:r>
      <w:r w:rsidRPr="00AD2A1E">
        <w:rPr>
          <w:rFonts w:asciiTheme="majorHAnsi" w:hAnsiTheme="majorHAnsi"/>
        </w:rPr>
        <w:t xml:space="preserve"> Although history did not proceed along that trajectory, Kennedy's warning helped awaken the world to the intolerable dangers of unconstrained nuclear proliferation. His conviction spurred a surge of diplomatic initiatives: a hot line between Washington and Moscow, a unilateral moratorium on nuclear testing, a ban on nuclear weapons in outer space. Refusing to accept the future Kennedy had spotlighted, the international community instead negotiated various international constraints, the centerpiece of which was the 1968 Nuclear Nonproliferation Treaty (NPT). Thanks to the nonproliferation regime, 184 nations, including more than 40 that have the technical ability to build nuclear arsenals, have renounced nuclear weapons. Four decades since the NPT was signed, there are only nine nuclear states. Moreover, for more than 60 years, no nuclear weapon has been used in an attack. In 2004, the </w:t>
      </w:r>
      <w:r w:rsidRPr="00952E60">
        <w:rPr>
          <w:rStyle w:val="StyleBoldUnderline"/>
          <w:rFonts w:asciiTheme="majorHAnsi" w:hAnsiTheme="majorHAnsi"/>
          <w:sz w:val="24"/>
          <w:szCs w:val="24"/>
        </w:rPr>
        <w:t xml:space="preserve">secretary-general of </w:t>
      </w:r>
      <w:r w:rsidRPr="00952E60">
        <w:rPr>
          <w:rStyle w:val="StyleBoldUnderline"/>
          <w:rFonts w:asciiTheme="majorHAnsi" w:hAnsiTheme="majorHAnsi"/>
          <w:sz w:val="24"/>
          <w:szCs w:val="24"/>
          <w:highlight w:val="cyan"/>
        </w:rPr>
        <w:t>the UN</w:t>
      </w:r>
      <w:r w:rsidRPr="00952E60">
        <w:rPr>
          <w:rStyle w:val="StyleBoldUnderline"/>
          <w:rFonts w:asciiTheme="majorHAnsi" w:hAnsiTheme="majorHAnsi"/>
          <w:sz w:val="24"/>
          <w:szCs w:val="24"/>
        </w:rPr>
        <w:t xml:space="preserve"> created a </w:t>
      </w:r>
      <w:r w:rsidRPr="00952E60">
        <w:rPr>
          <w:rStyle w:val="StyleBoldUnderline"/>
          <w:rFonts w:asciiTheme="majorHAnsi" w:hAnsiTheme="majorHAnsi"/>
          <w:sz w:val="24"/>
          <w:szCs w:val="24"/>
          <w:highlight w:val="cyan"/>
        </w:rPr>
        <w:t xml:space="preserve">panel </w:t>
      </w:r>
      <w:r w:rsidRPr="00952E60">
        <w:rPr>
          <w:rStyle w:val="StyleBoldUnderline"/>
          <w:rFonts w:asciiTheme="majorHAnsi" w:hAnsiTheme="majorHAnsi"/>
          <w:sz w:val="24"/>
          <w:szCs w:val="24"/>
        </w:rPr>
        <w:t>to review future threats</w:t>
      </w:r>
      <w:r w:rsidRPr="00AD2A1E">
        <w:rPr>
          <w:rFonts w:asciiTheme="majorHAnsi" w:hAnsiTheme="majorHAnsi"/>
        </w:rPr>
        <w:t xml:space="preserve"> to international peace and security. </w:t>
      </w:r>
      <w:r w:rsidRPr="00952E60">
        <w:rPr>
          <w:rStyle w:val="StyleBoldUnderline"/>
          <w:rFonts w:asciiTheme="majorHAnsi" w:hAnsiTheme="majorHAnsi"/>
          <w:sz w:val="24"/>
          <w:szCs w:val="24"/>
        </w:rPr>
        <w:t xml:space="preserve">It </w:t>
      </w:r>
      <w:r w:rsidRPr="00952E60">
        <w:rPr>
          <w:rStyle w:val="StyleBoldUnderline"/>
          <w:rFonts w:asciiTheme="majorHAnsi" w:hAnsiTheme="majorHAnsi"/>
          <w:sz w:val="24"/>
          <w:szCs w:val="24"/>
          <w:highlight w:val="cyan"/>
        </w:rPr>
        <w:t xml:space="preserve">identified nuclear Armageddon as the prime threat, </w:t>
      </w:r>
      <w:r w:rsidRPr="00952E60">
        <w:rPr>
          <w:rStyle w:val="StyleBoldUnderline"/>
          <w:rFonts w:asciiTheme="majorHAnsi" w:hAnsiTheme="majorHAnsi"/>
          <w:sz w:val="24"/>
          <w:szCs w:val="24"/>
        </w:rPr>
        <w:t>warning</w:t>
      </w:r>
      <w:r w:rsidRPr="00952E60">
        <w:rPr>
          <w:rStyle w:val="StyleBoldUnderline"/>
          <w:rFonts w:asciiTheme="majorHAnsi" w:hAnsiTheme="majorHAnsi"/>
          <w:sz w:val="24"/>
          <w:szCs w:val="24"/>
          <w:highlight w:val="cyan"/>
        </w:rPr>
        <w:t>, "We are approaching a point</w:t>
      </w:r>
      <w:r w:rsidRPr="00952E60">
        <w:rPr>
          <w:rStyle w:val="StyleBoldUnderline"/>
          <w:rFonts w:asciiTheme="majorHAnsi" w:hAnsiTheme="majorHAnsi"/>
          <w:sz w:val="24"/>
          <w:szCs w:val="24"/>
        </w:rPr>
        <w:t xml:space="preserve"> at </w:t>
      </w:r>
      <w:r w:rsidRPr="00952E60">
        <w:rPr>
          <w:rStyle w:val="StyleBoldUnderline"/>
          <w:rFonts w:asciiTheme="majorHAnsi" w:hAnsiTheme="majorHAnsi"/>
          <w:sz w:val="24"/>
          <w:szCs w:val="24"/>
          <w:highlight w:val="cyan"/>
        </w:rPr>
        <w:t>which the erosion of the nonproliferation regime could become irreversible and result in</w:t>
      </w:r>
      <w:r w:rsidRPr="00952E60">
        <w:rPr>
          <w:rStyle w:val="StyleBoldUnderline"/>
          <w:rFonts w:asciiTheme="majorHAnsi" w:hAnsiTheme="majorHAnsi"/>
          <w:sz w:val="24"/>
          <w:szCs w:val="24"/>
        </w:rPr>
        <w:t xml:space="preserve"> a </w:t>
      </w:r>
      <w:r w:rsidRPr="00952E60">
        <w:rPr>
          <w:rStyle w:val="StyleBoldUnderline"/>
          <w:rFonts w:asciiTheme="majorHAnsi" w:hAnsiTheme="majorHAnsi"/>
          <w:sz w:val="24"/>
          <w:szCs w:val="24"/>
          <w:highlight w:val="cyan"/>
        </w:rPr>
        <w:t>cascade</w:t>
      </w:r>
      <w:r w:rsidRPr="00952E60">
        <w:rPr>
          <w:rStyle w:val="StyleBoldUnderline"/>
          <w:rFonts w:asciiTheme="majorHAnsi" w:hAnsiTheme="majorHAnsi"/>
          <w:sz w:val="24"/>
          <w:szCs w:val="24"/>
        </w:rPr>
        <w:t xml:space="preserve"> of </w:t>
      </w:r>
      <w:r w:rsidRPr="00952E60">
        <w:rPr>
          <w:rStyle w:val="StyleBoldUnderline"/>
          <w:rFonts w:asciiTheme="majorHAnsi" w:hAnsiTheme="majorHAnsi"/>
          <w:sz w:val="24"/>
          <w:szCs w:val="24"/>
          <w:highlight w:val="cyan"/>
        </w:rPr>
        <w:t>proliferation</w:t>
      </w:r>
      <w:r w:rsidRPr="00952E60">
        <w:rPr>
          <w:rStyle w:val="StyleBoldUnderline"/>
          <w:rFonts w:asciiTheme="majorHAnsi" w:hAnsiTheme="majorHAnsi"/>
          <w:sz w:val="24"/>
          <w:szCs w:val="24"/>
        </w:rPr>
        <w:t>." Developments since 2004 have only magnified the risks of an irreversible cascade. The current global nuclear order is extremely fragile</w:t>
      </w:r>
      <w:r w:rsidRPr="00AD2A1E">
        <w:rPr>
          <w:rFonts w:asciiTheme="majorHAnsi" w:hAnsiTheme="majorHAnsi"/>
        </w:rPr>
        <w:t xml:space="preserve">, and the three most urgent challenges to it are North Korea, Iran, and Pakistan. </w:t>
      </w:r>
      <w:r w:rsidRPr="00952E60">
        <w:rPr>
          <w:rStyle w:val="StyleBoldUnderline"/>
          <w:rFonts w:asciiTheme="majorHAnsi" w:hAnsiTheme="majorHAnsi"/>
          <w:sz w:val="24"/>
          <w:szCs w:val="24"/>
          <w:highlight w:val="cyan"/>
        </w:rPr>
        <w:t>If North Korea and Iran become established</w:t>
      </w:r>
      <w:r w:rsidRPr="00952E60">
        <w:rPr>
          <w:rStyle w:val="StyleBoldUnderline"/>
          <w:rFonts w:asciiTheme="majorHAnsi" w:hAnsiTheme="majorHAnsi"/>
          <w:sz w:val="24"/>
          <w:szCs w:val="24"/>
        </w:rPr>
        <w:t xml:space="preserve"> nuclear weapons states over the next several years, the nonproliferation regime will have been hollowed out. </w:t>
      </w:r>
      <w:proofErr w:type="gramStart"/>
      <w:r w:rsidRPr="00952E60">
        <w:rPr>
          <w:rStyle w:val="StyleBoldUnderline"/>
          <w:rFonts w:asciiTheme="majorHAnsi" w:hAnsiTheme="majorHAnsi"/>
          <w:sz w:val="24"/>
          <w:szCs w:val="24"/>
          <w:highlight w:val="cyan"/>
        </w:rPr>
        <w:t>If Pakistan were to lose control</w:t>
      </w:r>
      <w:r w:rsidRPr="00952E60">
        <w:rPr>
          <w:rStyle w:val="StyleBoldUnderline"/>
          <w:rFonts w:asciiTheme="majorHAnsi" w:hAnsiTheme="majorHAnsi"/>
          <w:sz w:val="24"/>
          <w:szCs w:val="24"/>
        </w:rPr>
        <w:t xml:space="preserve"> of even one nuclear weapon</w:t>
      </w:r>
      <w:r w:rsidRPr="00AD2A1E">
        <w:rPr>
          <w:rFonts w:asciiTheme="majorHAnsi" w:hAnsiTheme="majorHAnsi"/>
        </w:rPr>
        <w:t xml:space="preserve"> that was ultimately used by terrorists, </w:t>
      </w:r>
      <w:r w:rsidRPr="00952E60">
        <w:rPr>
          <w:rStyle w:val="StyleBoldUnderline"/>
          <w:rFonts w:asciiTheme="majorHAnsi" w:hAnsiTheme="majorHAnsi"/>
          <w:sz w:val="24"/>
          <w:szCs w:val="24"/>
          <w:highlight w:val="cyan"/>
        </w:rPr>
        <w:t>that would change the world</w:t>
      </w:r>
      <w:r w:rsidRPr="00952E60">
        <w:rPr>
          <w:rStyle w:val="StyleBoldUnderline"/>
          <w:rFonts w:asciiTheme="majorHAnsi" w:hAnsiTheme="majorHAnsi"/>
          <w:sz w:val="24"/>
          <w:szCs w:val="24"/>
        </w:rPr>
        <w:t>.</w:t>
      </w:r>
      <w:proofErr w:type="gramEnd"/>
      <w:r w:rsidRPr="00952E60">
        <w:rPr>
          <w:rStyle w:val="StyleBoldUnderline"/>
          <w:rFonts w:asciiTheme="majorHAnsi" w:hAnsiTheme="majorHAnsi"/>
          <w:sz w:val="24"/>
          <w:szCs w:val="24"/>
        </w:rPr>
        <w:t xml:space="preserve"> It would</w:t>
      </w:r>
      <w:r w:rsidRPr="00AD2A1E">
        <w:rPr>
          <w:rFonts w:asciiTheme="majorHAnsi" w:hAnsiTheme="majorHAnsi"/>
        </w:rPr>
        <w:t xml:space="preserve"> transform life in cities, shrink what are now regarded as essential civil liberties, and </w:t>
      </w:r>
      <w:r w:rsidRPr="00952E60">
        <w:rPr>
          <w:rStyle w:val="StyleBoldUnderline"/>
          <w:rFonts w:asciiTheme="majorHAnsi" w:hAnsiTheme="majorHAnsi"/>
          <w:sz w:val="24"/>
          <w:szCs w:val="24"/>
        </w:rPr>
        <w:t>alter conceptions of a viable nuclear order</w:t>
      </w:r>
      <w:r w:rsidRPr="00AD2A1E">
        <w:rPr>
          <w:rFonts w:asciiTheme="majorHAnsi" w:hAnsiTheme="majorHAnsi"/>
        </w:rPr>
        <w:t xml:space="preserve">. Henry </w:t>
      </w:r>
      <w:r w:rsidRPr="00952E60">
        <w:rPr>
          <w:rStyle w:val="StyleBoldUnderline"/>
          <w:rFonts w:asciiTheme="majorHAnsi" w:hAnsiTheme="majorHAnsi"/>
          <w:sz w:val="24"/>
          <w:szCs w:val="24"/>
        </w:rPr>
        <w:t>Kissinger</w:t>
      </w:r>
      <w:r w:rsidRPr="00AD2A1E">
        <w:rPr>
          <w:rFonts w:asciiTheme="majorHAnsi" w:hAnsiTheme="majorHAnsi"/>
        </w:rPr>
        <w:t xml:space="preserve"> has </w:t>
      </w:r>
      <w:r w:rsidRPr="00952E60">
        <w:rPr>
          <w:rStyle w:val="StyleBoldUnderline"/>
          <w:rFonts w:asciiTheme="majorHAnsi" w:hAnsiTheme="majorHAnsi"/>
          <w:sz w:val="24"/>
          <w:szCs w:val="24"/>
        </w:rPr>
        <w:t>noted</w:t>
      </w:r>
      <w:r w:rsidRPr="00AD2A1E">
        <w:rPr>
          <w:rFonts w:asciiTheme="majorHAnsi" w:hAnsiTheme="majorHAnsi"/>
        </w:rPr>
        <w:t xml:space="preserve"> that </w:t>
      </w:r>
      <w:r w:rsidRPr="00952E60">
        <w:rPr>
          <w:rStyle w:val="StyleBoldUnderline"/>
          <w:rFonts w:asciiTheme="majorHAnsi" w:hAnsiTheme="majorHAnsi"/>
          <w:sz w:val="24"/>
          <w:szCs w:val="24"/>
        </w:rPr>
        <w:t xml:space="preserve">the defining challenge for statesmen is to recognize </w:t>
      </w:r>
      <w:r w:rsidRPr="00952E60">
        <w:rPr>
          <w:rStyle w:val="StyleBoldUnderline"/>
          <w:rFonts w:asciiTheme="majorHAnsi" w:hAnsiTheme="majorHAnsi"/>
          <w:sz w:val="24"/>
          <w:szCs w:val="24"/>
          <w:highlight w:val="cyan"/>
        </w:rPr>
        <w:t xml:space="preserve">"a change in the international environment </w:t>
      </w:r>
      <w:r w:rsidRPr="00952E60">
        <w:rPr>
          <w:rStyle w:val="StyleBoldUnderline"/>
          <w:rFonts w:asciiTheme="majorHAnsi" w:hAnsiTheme="majorHAnsi"/>
          <w:sz w:val="24"/>
          <w:szCs w:val="24"/>
        </w:rPr>
        <w:t>so likely to undermine</w:t>
      </w:r>
      <w:r w:rsidRPr="00AD2A1E">
        <w:rPr>
          <w:rFonts w:asciiTheme="majorHAnsi" w:hAnsiTheme="majorHAnsi"/>
        </w:rPr>
        <w:t xml:space="preserve"> a nation's </w:t>
      </w:r>
      <w:r w:rsidRPr="00952E60">
        <w:rPr>
          <w:rStyle w:val="StyleBoldUnderline"/>
          <w:rFonts w:asciiTheme="majorHAnsi" w:hAnsiTheme="majorHAnsi"/>
          <w:sz w:val="24"/>
          <w:szCs w:val="24"/>
        </w:rPr>
        <w:t xml:space="preserve">security that it </w:t>
      </w:r>
      <w:r w:rsidRPr="00952E60">
        <w:rPr>
          <w:rStyle w:val="StyleBoldUnderline"/>
          <w:rFonts w:asciiTheme="majorHAnsi" w:hAnsiTheme="majorHAnsi"/>
          <w:sz w:val="24"/>
          <w:szCs w:val="24"/>
          <w:highlight w:val="cyan"/>
        </w:rPr>
        <w:t>must be resisted</w:t>
      </w:r>
      <w:r w:rsidRPr="00952E60">
        <w:rPr>
          <w:rStyle w:val="StyleBoldUnderline"/>
          <w:rFonts w:asciiTheme="majorHAnsi" w:hAnsiTheme="majorHAnsi"/>
          <w:sz w:val="24"/>
          <w:szCs w:val="24"/>
        </w:rPr>
        <w:t xml:space="preserve"> no matter</w:t>
      </w:r>
      <w:r w:rsidRPr="00AD2A1E">
        <w:rPr>
          <w:rFonts w:asciiTheme="majorHAnsi" w:hAnsiTheme="majorHAnsi"/>
        </w:rPr>
        <w:t xml:space="preserve"> what form the threat takes or </w:t>
      </w:r>
      <w:r w:rsidRPr="00952E60">
        <w:rPr>
          <w:rStyle w:val="StyleBoldUnderline"/>
          <w:rFonts w:asciiTheme="majorHAnsi" w:hAnsiTheme="majorHAnsi"/>
          <w:sz w:val="24"/>
          <w:szCs w:val="24"/>
        </w:rPr>
        <w:t>how ostensibly legitimate it appears</w:t>
      </w:r>
      <w:r w:rsidRPr="00AD2A1E">
        <w:rPr>
          <w:rFonts w:asciiTheme="majorHAnsi" w:hAnsiTheme="majorHAnsi"/>
        </w:rPr>
        <w:t xml:space="preserve">." The </w:t>
      </w:r>
      <w:r w:rsidRPr="00952E60">
        <w:rPr>
          <w:rStyle w:val="StyleBoldUnderline"/>
          <w:rFonts w:asciiTheme="majorHAnsi" w:hAnsiTheme="majorHAnsi"/>
          <w:sz w:val="24"/>
          <w:szCs w:val="24"/>
        </w:rPr>
        <w:t xml:space="preserve">collapse of the existing nuclear order would constitute just such a change and </w:t>
      </w:r>
      <w:r w:rsidRPr="00952E60">
        <w:rPr>
          <w:rStyle w:val="StyleBoldUnderline"/>
          <w:rFonts w:asciiTheme="majorHAnsi" w:hAnsiTheme="majorHAnsi"/>
          <w:sz w:val="24"/>
          <w:szCs w:val="24"/>
          <w:highlight w:val="cyan"/>
        </w:rPr>
        <w:t xml:space="preserve">the consequences </w:t>
      </w:r>
      <w:r w:rsidRPr="00952E60">
        <w:rPr>
          <w:rStyle w:val="StyleBoldUnderline"/>
          <w:rFonts w:asciiTheme="majorHAnsi" w:hAnsiTheme="majorHAnsi"/>
          <w:sz w:val="24"/>
          <w:szCs w:val="24"/>
        </w:rPr>
        <w:t xml:space="preserve">would </w:t>
      </w:r>
      <w:r w:rsidRPr="00D54B23">
        <w:rPr>
          <w:rStyle w:val="Important"/>
          <w:rFonts w:asciiTheme="majorHAnsi" w:hAnsiTheme="majorHAnsi"/>
          <w:sz w:val="28"/>
          <w:highlight w:val="cyan"/>
        </w:rPr>
        <w:t xml:space="preserve">make nuclear terrorism and nuclear war </w:t>
      </w:r>
      <w:r w:rsidRPr="00952E60">
        <w:rPr>
          <w:rStyle w:val="StyleBoldUnderline"/>
          <w:rFonts w:asciiTheme="majorHAnsi" w:hAnsiTheme="majorHAnsi"/>
          <w:sz w:val="24"/>
          <w:szCs w:val="24"/>
        </w:rPr>
        <w:t>so</w:t>
      </w:r>
      <w:r w:rsidRPr="00952E60">
        <w:rPr>
          <w:rStyle w:val="StyleBoldUnderline"/>
          <w:rFonts w:asciiTheme="majorHAnsi" w:hAnsiTheme="majorHAnsi"/>
          <w:sz w:val="24"/>
          <w:szCs w:val="24"/>
          <w:highlight w:val="cyan"/>
        </w:rPr>
        <w:t xml:space="preserve"> imminent</w:t>
      </w:r>
      <w:r w:rsidRPr="00952E60">
        <w:rPr>
          <w:rStyle w:val="StyleBoldUnderline"/>
          <w:rFonts w:asciiTheme="majorHAnsi" w:hAnsiTheme="majorHAnsi"/>
          <w:sz w:val="24"/>
          <w:szCs w:val="24"/>
        </w:rPr>
        <w:t xml:space="preserve"> that prudent </w:t>
      </w:r>
      <w:r w:rsidRPr="00952E60">
        <w:rPr>
          <w:rStyle w:val="StyleBoldUnderline"/>
          <w:rFonts w:asciiTheme="majorHAnsi" w:hAnsiTheme="majorHAnsi"/>
          <w:sz w:val="24"/>
          <w:szCs w:val="24"/>
          <w:highlight w:val="cyan"/>
        </w:rPr>
        <w:t>statesmen must</w:t>
      </w:r>
      <w:r w:rsidRPr="00952E60">
        <w:rPr>
          <w:rStyle w:val="StyleBoldUnderline"/>
          <w:rFonts w:asciiTheme="majorHAnsi" w:hAnsiTheme="majorHAnsi"/>
          <w:sz w:val="24"/>
          <w:szCs w:val="24"/>
        </w:rPr>
        <w:t xml:space="preserve"> do everything feasible to</w:t>
      </w:r>
      <w:r w:rsidRPr="00952E60">
        <w:rPr>
          <w:rStyle w:val="StyleBoldUnderline"/>
          <w:rFonts w:asciiTheme="majorHAnsi" w:hAnsiTheme="majorHAnsi"/>
          <w:sz w:val="24"/>
          <w:szCs w:val="24"/>
          <w:highlight w:val="cyan"/>
        </w:rPr>
        <w:t xml:space="preserve"> prevent it.</w:t>
      </w:r>
    </w:p>
    <w:p w:rsidR="00BC4759" w:rsidRDefault="00BC4759" w:rsidP="00BC4759">
      <w:pPr>
        <w:pStyle w:val="Heading4"/>
      </w:pPr>
      <w:r>
        <w:br w:type="page"/>
        <w:t>Those who acquire nuclear weapons don’t do it for reasons of security and deterrence – Waltz is wrong.</w:t>
      </w:r>
    </w:p>
    <w:p w:rsidR="00BC4759" w:rsidRDefault="00BC4759" w:rsidP="00BC4759">
      <w:r>
        <w:t xml:space="preserve">Christopher </w:t>
      </w:r>
      <w:r w:rsidRPr="00D66706">
        <w:rPr>
          <w:rStyle w:val="StyleStyleBold12pt"/>
        </w:rPr>
        <w:t>Bluth</w:t>
      </w:r>
      <w:r>
        <w:t>, 7-11-</w:t>
      </w:r>
      <w:r w:rsidRPr="00D66706">
        <w:rPr>
          <w:rStyle w:val="StyleStyleBold12pt"/>
        </w:rPr>
        <w:t>2011</w:t>
      </w:r>
      <w:r>
        <w:t xml:space="preserve">, </w:t>
      </w:r>
      <w:r w:rsidRPr="00DC5C22">
        <w:rPr>
          <w:sz w:val="16"/>
          <w:szCs w:val="16"/>
        </w:rPr>
        <w:t>work is in international security, prior to coming to Leeds, I was Professor of International and European Studies at the University of Reading, worked with Sir Lawrence Freedman and Robert O'Neill on the four-nation Nuclear History Programme, before taking up a lectureship in International Relations at the University of Essex, The British Journal of Politics &amp; International Relations, Vol. 14 Issue 1, “The Irrelevance of ‘Trusting Relationships’ in the Nuclear Non-Proliferation Treaty: Reconsidering the Dynamics of Proliferation,” Ebsco Host</w:t>
      </w:r>
    </w:p>
    <w:p w:rsidR="00BC4759" w:rsidRPr="00D54B23" w:rsidRDefault="00BC4759" w:rsidP="00BC4759">
      <w:pPr>
        <w:pStyle w:val="Card"/>
        <w:ind w:left="0"/>
        <w:rPr>
          <w:rFonts w:asciiTheme="majorHAnsi" w:hAnsiTheme="majorHAnsi"/>
        </w:rPr>
      </w:pPr>
      <w:r w:rsidRPr="00AD2A1E">
        <w:rPr>
          <w:rFonts w:asciiTheme="majorHAnsi" w:hAnsiTheme="majorHAnsi"/>
        </w:rPr>
        <w:t xml:space="preserve">If ‘trusting relationships’ </w:t>
      </w:r>
      <w:proofErr w:type="gramStart"/>
      <w:r w:rsidRPr="00AD2A1E">
        <w:rPr>
          <w:rFonts w:asciiTheme="majorHAnsi" w:hAnsiTheme="majorHAnsi"/>
        </w:rPr>
        <w:t>are</w:t>
      </w:r>
      <w:proofErr w:type="gramEnd"/>
      <w:r w:rsidRPr="00AD2A1E">
        <w:rPr>
          <w:rFonts w:asciiTheme="majorHAnsi" w:hAnsiTheme="majorHAnsi"/>
        </w:rPr>
        <w:t xml:space="preserve"> fundamental to the dynamic of the NPT, then the sheer robustness and widespread acceptance of the regime would imply that trust between nations has become almost universal. On the other hand, Wheeler has stated on another occasion that ‘</w:t>
      </w:r>
      <w:r w:rsidRPr="00952E60">
        <w:rPr>
          <w:rStyle w:val="StyleBoldUnderline"/>
          <w:rFonts w:asciiTheme="majorHAnsi" w:hAnsiTheme="majorHAnsi"/>
          <w:sz w:val="24"/>
          <w:szCs w:val="24"/>
          <w:highlight w:val="cyan"/>
        </w:rPr>
        <w:t xml:space="preserve">world </w:t>
      </w:r>
      <w:r w:rsidRPr="00952E60">
        <w:rPr>
          <w:rStyle w:val="StyleBoldUnderline"/>
          <w:rFonts w:asciiTheme="majorHAnsi" w:hAnsiTheme="majorHAnsi"/>
          <w:sz w:val="24"/>
          <w:szCs w:val="24"/>
        </w:rPr>
        <w:t>politics have entered a new age of uncertainty</w:t>
      </w:r>
      <w:r w:rsidRPr="00AD2A1E">
        <w:rPr>
          <w:rFonts w:asciiTheme="majorHAnsi" w:hAnsiTheme="majorHAnsi"/>
        </w:rPr>
        <w:t xml:space="preserve"> ... </w:t>
      </w:r>
      <w:r w:rsidRPr="00952E60">
        <w:rPr>
          <w:rStyle w:val="StyleBoldUnderline"/>
          <w:rFonts w:asciiTheme="majorHAnsi" w:hAnsiTheme="majorHAnsi"/>
          <w:sz w:val="24"/>
          <w:szCs w:val="24"/>
        </w:rPr>
        <w:t xml:space="preserve">whose landscape </w:t>
      </w:r>
      <w:r w:rsidRPr="00952E60">
        <w:rPr>
          <w:rStyle w:val="StyleBoldUnderline"/>
          <w:rFonts w:asciiTheme="majorHAnsi" w:hAnsiTheme="majorHAnsi"/>
          <w:sz w:val="24"/>
          <w:szCs w:val="24"/>
          <w:highlight w:val="cyan"/>
        </w:rPr>
        <w:t xml:space="preserve">is shaped by </w:t>
      </w:r>
      <w:r w:rsidRPr="00D54B23">
        <w:rPr>
          <w:rStyle w:val="Important"/>
          <w:rFonts w:asciiTheme="majorHAnsi" w:hAnsiTheme="majorHAnsi"/>
          <w:sz w:val="28"/>
          <w:highlight w:val="cyan"/>
        </w:rPr>
        <w:t>risk, danger, mistrust, fear</w:t>
      </w:r>
      <w:r w:rsidRPr="00952E60">
        <w:rPr>
          <w:rStyle w:val="StyleBoldUnderline"/>
          <w:rFonts w:asciiTheme="majorHAnsi" w:hAnsiTheme="majorHAnsi"/>
          <w:sz w:val="24"/>
          <w:szCs w:val="24"/>
          <w:highlight w:val="cyan"/>
        </w:rPr>
        <w:t>, uncertain co-operation,</w:t>
      </w:r>
      <w:r w:rsidRPr="00952E60">
        <w:rPr>
          <w:rStyle w:val="StyleBoldUnderline"/>
          <w:rFonts w:asciiTheme="majorHAnsi" w:hAnsiTheme="majorHAnsi"/>
          <w:sz w:val="24"/>
          <w:szCs w:val="24"/>
        </w:rPr>
        <w:t xml:space="preserve"> doubtful trust </w:t>
      </w:r>
      <w:r w:rsidRPr="00952E60">
        <w:rPr>
          <w:rStyle w:val="StyleBoldUnderline"/>
          <w:rFonts w:asciiTheme="majorHAnsi" w:hAnsiTheme="majorHAnsi"/>
          <w:sz w:val="24"/>
          <w:szCs w:val="24"/>
          <w:highlight w:val="cyan"/>
        </w:rPr>
        <w:t>and insecurity</w:t>
      </w:r>
      <w:r w:rsidRPr="00952E60">
        <w:rPr>
          <w:rStyle w:val="StyleBoldUnderline"/>
          <w:rFonts w:asciiTheme="majorHAnsi" w:hAnsiTheme="majorHAnsi"/>
          <w:sz w:val="24"/>
          <w:szCs w:val="24"/>
        </w:rPr>
        <w:t>’</w:t>
      </w:r>
      <w:r w:rsidRPr="00AD2A1E">
        <w:rPr>
          <w:rFonts w:asciiTheme="majorHAnsi" w:hAnsiTheme="majorHAnsi"/>
        </w:rPr>
        <w:t xml:space="preserve"> (Booth and Wheeler 2008, 266). If world politics is shaped by ‘doubtful trust’, and ‘trust’ is fundamental to the NPT, then how do we account for the quasi-universal acceptance of the NPT? The fact that nuclear proliferation is rare is particularly puzzling given that nuclear weapons seemingly can resolve a state's security dilemma in one stroke. </w:t>
      </w:r>
      <w:r w:rsidRPr="00952E60">
        <w:rPr>
          <w:rStyle w:val="StyleBoldUnderline"/>
          <w:rFonts w:asciiTheme="majorHAnsi" w:hAnsiTheme="majorHAnsi"/>
          <w:sz w:val="24"/>
          <w:szCs w:val="24"/>
          <w:highlight w:val="cyan"/>
        </w:rPr>
        <w:t>Nuclear weapons, if</w:t>
      </w:r>
      <w:r w:rsidRPr="00952E60">
        <w:rPr>
          <w:rStyle w:val="StyleBoldUnderline"/>
          <w:rFonts w:asciiTheme="majorHAnsi" w:hAnsiTheme="majorHAnsi"/>
          <w:sz w:val="24"/>
          <w:szCs w:val="24"/>
        </w:rPr>
        <w:t xml:space="preserve"> </w:t>
      </w:r>
      <w:r w:rsidRPr="00AD2A1E">
        <w:rPr>
          <w:rFonts w:asciiTheme="majorHAnsi" w:hAnsiTheme="majorHAnsi"/>
        </w:rPr>
        <w:t xml:space="preserve">Kenneth </w:t>
      </w:r>
      <w:r w:rsidRPr="00952E60">
        <w:rPr>
          <w:rStyle w:val="StyleBoldUnderline"/>
          <w:rFonts w:asciiTheme="majorHAnsi" w:hAnsiTheme="majorHAnsi"/>
          <w:sz w:val="24"/>
          <w:szCs w:val="24"/>
          <w:highlight w:val="cyan"/>
        </w:rPr>
        <w:t>Waltz</w:t>
      </w:r>
      <w:r w:rsidRPr="00AD2A1E">
        <w:rPr>
          <w:rFonts w:asciiTheme="majorHAnsi" w:hAnsiTheme="majorHAnsi"/>
        </w:rPr>
        <w:t xml:space="preserve">, John </w:t>
      </w:r>
      <w:r w:rsidRPr="00952E60">
        <w:rPr>
          <w:rStyle w:val="StyleBoldUnderline"/>
          <w:rFonts w:asciiTheme="majorHAnsi" w:hAnsiTheme="majorHAnsi"/>
          <w:sz w:val="24"/>
          <w:szCs w:val="24"/>
          <w:highlight w:val="cyan"/>
        </w:rPr>
        <w:t>Mearsheimer and</w:t>
      </w:r>
      <w:r w:rsidRPr="00952E60">
        <w:rPr>
          <w:rStyle w:val="StyleBoldUnderline"/>
          <w:rFonts w:asciiTheme="majorHAnsi" w:hAnsiTheme="majorHAnsi"/>
          <w:sz w:val="24"/>
          <w:szCs w:val="24"/>
        </w:rPr>
        <w:t xml:space="preserve"> many </w:t>
      </w:r>
      <w:r w:rsidRPr="00952E60">
        <w:rPr>
          <w:rStyle w:val="StyleBoldUnderline"/>
          <w:rFonts w:asciiTheme="majorHAnsi" w:hAnsiTheme="majorHAnsi"/>
          <w:sz w:val="24"/>
          <w:szCs w:val="24"/>
          <w:highlight w:val="cyan"/>
        </w:rPr>
        <w:t>other realists are to be believed, enable weaker states to balance</w:t>
      </w:r>
      <w:r w:rsidRPr="00952E60">
        <w:rPr>
          <w:rStyle w:val="StyleBoldUnderline"/>
          <w:rFonts w:asciiTheme="majorHAnsi" w:hAnsiTheme="majorHAnsi"/>
          <w:sz w:val="24"/>
          <w:szCs w:val="24"/>
        </w:rPr>
        <w:t xml:space="preserve"> stronger states</w:t>
      </w:r>
      <w:r w:rsidRPr="00AD2A1E">
        <w:rPr>
          <w:rFonts w:asciiTheme="majorHAnsi" w:hAnsiTheme="majorHAnsi"/>
        </w:rPr>
        <w:t xml:space="preserve"> (Sagan and Waltz 2003). </w:t>
      </w:r>
      <w:r w:rsidRPr="00952E60">
        <w:rPr>
          <w:rStyle w:val="StyleBoldUnderline"/>
          <w:rFonts w:asciiTheme="majorHAnsi" w:hAnsiTheme="majorHAnsi"/>
          <w:sz w:val="24"/>
          <w:szCs w:val="24"/>
        </w:rPr>
        <w:t xml:space="preserve">They </w:t>
      </w:r>
      <w:r w:rsidRPr="00952E60">
        <w:rPr>
          <w:rStyle w:val="StyleBoldUnderline"/>
          <w:rFonts w:asciiTheme="majorHAnsi" w:hAnsiTheme="majorHAnsi"/>
          <w:sz w:val="24"/>
          <w:szCs w:val="24"/>
          <w:highlight w:val="cyan"/>
        </w:rPr>
        <w:t>deter and prevent armed conflict</w:t>
      </w:r>
      <w:r w:rsidRPr="00AD2A1E">
        <w:rPr>
          <w:rFonts w:asciiTheme="majorHAnsi" w:hAnsiTheme="majorHAnsi"/>
        </w:rPr>
        <w:t xml:space="preserve"> and guarantee the security of the state that possesses them. </w:t>
      </w:r>
      <w:r w:rsidRPr="00952E60">
        <w:rPr>
          <w:rStyle w:val="StyleBoldUnderline"/>
          <w:rFonts w:asciiTheme="majorHAnsi" w:hAnsiTheme="majorHAnsi"/>
          <w:sz w:val="24"/>
          <w:szCs w:val="24"/>
        </w:rPr>
        <w:t>Then how can it be that so few states have acquired them</w:t>
      </w:r>
      <w:r w:rsidRPr="00AD2A1E">
        <w:rPr>
          <w:rFonts w:asciiTheme="majorHAnsi" w:hAnsiTheme="majorHAnsi"/>
        </w:rPr>
        <w:t xml:space="preserve">? The answer must be that </w:t>
      </w:r>
      <w:r w:rsidRPr="00952E60">
        <w:rPr>
          <w:rStyle w:val="StyleBoldUnderline"/>
          <w:rFonts w:asciiTheme="majorHAnsi" w:hAnsiTheme="majorHAnsi"/>
          <w:sz w:val="24"/>
          <w:szCs w:val="24"/>
          <w:highlight w:val="cyan"/>
        </w:rPr>
        <w:t>most states do not perceive nuclear weapons as providing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security</w:t>
      </w:r>
      <w:r w:rsidRPr="00952E60">
        <w:rPr>
          <w:rStyle w:val="StyleBoldUnderline"/>
          <w:rFonts w:asciiTheme="majorHAnsi" w:hAnsiTheme="majorHAnsi"/>
          <w:sz w:val="24"/>
          <w:szCs w:val="24"/>
        </w:rPr>
        <w:t xml:space="preserve"> benefit that is often claimed for them</w:t>
      </w:r>
      <w:r w:rsidRPr="00AD2A1E">
        <w:rPr>
          <w:rFonts w:asciiTheme="majorHAnsi" w:hAnsiTheme="majorHAnsi"/>
        </w:rPr>
        <w:t xml:space="preserve">. Ruzicka and Wheeler have not demonstrated that, by forgoing nuclear weapons, states have accepted a ‘vulnerability’vis-à-vis other states. The proposition that the existence of the NPT as an international security regime which is discriminatory in </w:t>
      </w:r>
      <w:r w:rsidRPr="00952E60">
        <w:rPr>
          <w:rStyle w:val="StyleBoldUnderline"/>
          <w:rFonts w:asciiTheme="majorHAnsi" w:hAnsiTheme="majorHAnsi"/>
          <w:sz w:val="24"/>
          <w:szCs w:val="24"/>
          <w:highlight w:val="cyan"/>
        </w:rPr>
        <w:t xml:space="preserve">its </w:t>
      </w:r>
      <w:r w:rsidRPr="00952E60">
        <w:rPr>
          <w:rStyle w:val="StyleBoldUnderline"/>
          <w:rFonts w:asciiTheme="majorHAnsi" w:hAnsiTheme="majorHAnsi"/>
          <w:sz w:val="24"/>
          <w:szCs w:val="24"/>
        </w:rPr>
        <w:t xml:space="preserve">very </w:t>
      </w:r>
      <w:r w:rsidRPr="00952E60">
        <w:rPr>
          <w:rStyle w:val="StyleBoldUnderline"/>
          <w:rFonts w:asciiTheme="majorHAnsi" w:hAnsiTheme="majorHAnsi"/>
          <w:sz w:val="24"/>
          <w:szCs w:val="24"/>
          <w:highlight w:val="cyan"/>
        </w:rPr>
        <w:t>design</w:t>
      </w:r>
      <w:r w:rsidRPr="00AD2A1E">
        <w:rPr>
          <w:rFonts w:asciiTheme="majorHAnsi" w:hAnsiTheme="majorHAnsi"/>
        </w:rPr>
        <w:t xml:space="preserve"> and </w:t>
      </w:r>
      <w:r w:rsidRPr="00D2473E">
        <w:rPr>
          <w:rStyle w:val="Emphasis"/>
          <w:highlight w:val="cyan"/>
        </w:rPr>
        <w:t>offers only very weak security assurances</w:t>
      </w:r>
      <w:r w:rsidRPr="00952E60">
        <w:rPr>
          <w:rStyle w:val="StyleBoldUnderline"/>
          <w:rFonts w:asciiTheme="majorHAnsi" w:hAnsiTheme="majorHAnsi"/>
          <w:sz w:val="24"/>
          <w:szCs w:val="24"/>
          <w:highlight w:val="cyan"/>
        </w:rPr>
        <w:t xml:space="preserve"> </w:t>
      </w:r>
      <w:r w:rsidRPr="00952E60">
        <w:rPr>
          <w:rStyle w:val="StyleBoldUnderline"/>
          <w:rFonts w:asciiTheme="majorHAnsi" w:hAnsiTheme="majorHAnsi"/>
          <w:sz w:val="24"/>
          <w:szCs w:val="24"/>
        </w:rPr>
        <w:t>to</w:t>
      </w:r>
      <w:r w:rsidRPr="00AD2A1E">
        <w:rPr>
          <w:rFonts w:asciiTheme="majorHAnsi" w:hAnsiTheme="majorHAnsi"/>
        </w:rPr>
        <w:t xml:space="preserve"> its </w:t>
      </w:r>
      <w:r w:rsidRPr="00952E60">
        <w:rPr>
          <w:rStyle w:val="StyleBoldUnderline"/>
          <w:rFonts w:asciiTheme="majorHAnsi" w:hAnsiTheme="majorHAnsi"/>
          <w:sz w:val="24"/>
          <w:szCs w:val="24"/>
        </w:rPr>
        <w:t xml:space="preserve">non-nuclear members </w:t>
      </w:r>
      <w:r w:rsidRPr="00AD2A1E">
        <w:rPr>
          <w:rFonts w:asciiTheme="majorHAnsi" w:hAnsiTheme="majorHAnsi"/>
        </w:rPr>
        <w:t xml:space="preserve">has persuaded states to forgo such a powerful means to provide for their security seems prima facie implausible. </w:t>
      </w:r>
      <w:r w:rsidRPr="00D54B23">
        <w:rPr>
          <w:rFonts w:asciiTheme="majorHAnsi" w:hAnsiTheme="majorHAnsi"/>
        </w:rPr>
        <w:br w:type="page"/>
      </w:r>
    </w:p>
    <w:p w:rsidR="00BC4759" w:rsidRDefault="00BC4759" w:rsidP="00BC4759">
      <w:pPr>
        <w:pStyle w:val="Heading4"/>
      </w:pPr>
      <w:r>
        <w:t>Central question of the nonproliferation regime is disposal of nuclear fuel not solving will undercut the global nuclear order.</w:t>
      </w:r>
    </w:p>
    <w:p w:rsidR="00BC4759" w:rsidRDefault="00BC4759" w:rsidP="00BC4759">
      <w:r>
        <w:t xml:space="preserve">Graham </w:t>
      </w:r>
      <w:r w:rsidRPr="00D66706">
        <w:rPr>
          <w:rStyle w:val="StyleStyleBold12pt"/>
        </w:rPr>
        <w:t>Allison</w:t>
      </w:r>
      <w:r>
        <w:t xml:space="preserve">, January/February </w:t>
      </w:r>
      <w:r w:rsidRPr="00D66706">
        <w:rPr>
          <w:rStyle w:val="StyleStyleBold12pt"/>
        </w:rPr>
        <w:t>2010</w:t>
      </w:r>
      <w:r>
        <w:t xml:space="preserve">, </w:t>
      </w:r>
      <w:r w:rsidRPr="00DC5C22">
        <w:rPr>
          <w:sz w:val="16"/>
          <w:szCs w:val="16"/>
        </w:rPr>
        <w:t>Director of Harvard's major Center for Science and International Affairs, as for three decades been a leading analyst of U.S. national security and defense policy with a special interest in nuclear weapons, terrorism, and decision-making, Assistant Secretary of Defense in the first Clinton Administration, Defense Medal for Distinguished Public Service, Organizer of the Commission on America's National Interests, Foreign Policy, “Nuclear Disorder,” Ebsco Host</w:t>
      </w:r>
    </w:p>
    <w:p w:rsidR="00BC4759" w:rsidRPr="00D54B23" w:rsidRDefault="00BC4759" w:rsidP="00BC4759">
      <w:pPr>
        <w:pStyle w:val="Card"/>
        <w:rPr>
          <w:rFonts w:asciiTheme="majorHAnsi" w:hAnsiTheme="majorHAnsi"/>
          <w:sz w:val="20"/>
        </w:rPr>
      </w:pPr>
      <w:r w:rsidRPr="00AD2A1E">
        <w:rPr>
          <w:rFonts w:asciiTheme="majorHAnsi" w:hAnsiTheme="majorHAnsi"/>
        </w:rPr>
        <w:t xml:space="preserve">GROWING </w:t>
      </w:r>
      <w:r w:rsidRPr="002F4DDC">
        <w:rPr>
          <w:rStyle w:val="StyleBoldUnderline"/>
          <w:rFonts w:asciiTheme="majorHAnsi" w:hAnsiTheme="majorHAnsi"/>
          <w:sz w:val="24"/>
          <w:szCs w:val="24"/>
        </w:rPr>
        <w:t xml:space="preserve">CYNICISM about the nonproliferation regime </w:t>
      </w:r>
      <w:r w:rsidRPr="002F4DDC">
        <w:rPr>
          <w:rFonts w:asciiTheme="majorHAnsi" w:hAnsiTheme="majorHAnsi"/>
        </w:rPr>
        <w:t xml:space="preserve">also </w:t>
      </w:r>
      <w:r w:rsidRPr="002F4DDC">
        <w:rPr>
          <w:rStyle w:val="StyleBoldUnderline"/>
          <w:rFonts w:asciiTheme="majorHAnsi" w:hAnsiTheme="majorHAnsi"/>
          <w:sz w:val="24"/>
          <w:szCs w:val="24"/>
        </w:rPr>
        <w:t>threatens to undercut the global nuclear order</w:t>
      </w:r>
      <w:r w:rsidRPr="002F4DDC">
        <w:rPr>
          <w:rFonts w:asciiTheme="majorHAnsi" w:hAnsiTheme="majorHAnsi"/>
        </w:rPr>
        <w:t xml:space="preserve">. It is easy to see why non-nuclear-weapons states view the regime as an instrument for the haves to deny the have-nots. At the NPT Review Conference in 2000, the United States and other nuclear weapons states promised to take 13 "practical steps" toward meeting their NPT commitments, but later, at the Review Conference in 2005, John Bolton, then the U.S. ambassador to the UN, declared those 2000 undertakings inoperable and subsequently banned any use of the word "disarmament" from the "outcome document" of the UN's 60th anniversary summit. In preparation for the 2010 Review Conference, which will convene in May, </w:t>
      </w:r>
      <w:proofErr w:type="gramStart"/>
      <w:r w:rsidRPr="002F4DDC">
        <w:rPr>
          <w:rFonts w:asciiTheme="majorHAnsi" w:hAnsiTheme="majorHAnsi"/>
        </w:rPr>
        <w:t>diplomats at the IAEA have been joined by prime ministers and presidents in displaying considerable suspicion about a regime that permits nuclear weapons states to keep their arsenals but prevents others from joining the nuclear club</w:t>
      </w:r>
      <w:proofErr w:type="gramEnd"/>
      <w:r w:rsidRPr="002F4DDC">
        <w:rPr>
          <w:rFonts w:asciiTheme="majorHAnsi" w:hAnsiTheme="majorHAnsi"/>
        </w:rPr>
        <w:t xml:space="preserve">. Those </w:t>
      </w:r>
      <w:r w:rsidRPr="002F4DDC">
        <w:rPr>
          <w:rStyle w:val="StyleBoldUnderline"/>
          <w:rFonts w:asciiTheme="majorHAnsi" w:hAnsiTheme="majorHAnsi"/>
          <w:sz w:val="24"/>
          <w:szCs w:val="24"/>
        </w:rPr>
        <w:t>suspicions are reflected in governments' unwillingness to accept additional constraints that would reduce the risks of proliferation, such</w:t>
      </w:r>
      <w:r w:rsidRPr="00952E60">
        <w:rPr>
          <w:rStyle w:val="StyleBoldUnderline"/>
          <w:rFonts w:asciiTheme="majorHAnsi" w:hAnsiTheme="majorHAnsi"/>
          <w:sz w:val="24"/>
          <w:szCs w:val="24"/>
        </w:rPr>
        <w:t xml:space="preserve"> as</w:t>
      </w:r>
      <w:r w:rsidRPr="00AD2A1E">
        <w:rPr>
          <w:rFonts w:asciiTheme="majorHAnsi" w:hAnsiTheme="majorHAnsi"/>
        </w:rPr>
        <w:t xml:space="preserve"> by ratifying the enhanced safeguards agreement known as the Additional Protocol or approving an IAEA-managed multinational </w:t>
      </w:r>
      <w:r w:rsidRPr="00952E60">
        <w:rPr>
          <w:rStyle w:val="StyleBoldUnderline"/>
          <w:rFonts w:asciiTheme="majorHAnsi" w:hAnsiTheme="majorHAnsi"/>
          <w:sz w:val="24"/>
          <w:szCs w:val="24"/>
        </w:rPr>
        <w:t>fuel</w:t>
      </w:r>
      <w:r w:rsidRPr="00AD2A1E">
        <w:rPr>
          <w:rFonts w:asciiTheme="majorHAnsi" w:hAnsiTheme="majorHAnsi"/>
        </w:rPr>
        <w:t xml:space="preserve"> bank </w:t>
      </w:r>
      <w:r w:rsidRPr="00952E60">
        <w:rPr>
          <w:rStyle w:val="StyleBoldUnderline"/>
          <w:rFonts w:asciiTheme="majorHAnsi" w:hAnsiTheme="majorHAnsi"/>
          <w:sz w:val="24"/>
          <w:szCs w:val="24"/>
        </w:rPr>
        <w:t>to ensure states access to fuel for nuclear energy plants</w:t>
      </w:r>
      <w:r w:rsidRPr="00AD2A1E">
        <w:rPr>
          <w:rFonts w:asciiTheme="majorHAnsi" w:hAnsiTheme="majorHAnsi"/>
        </w:rPr>
        <w:t xml:space="preserve">. At the same time, </w:t>
      </w:r>
      <w:r w:rsidRPr="00952E60">
        <w:rPr>
          <w:rStyle w:val="StyleBoldUnderline"/>
          <w:rFonts w:asciiTheme="majorHAnsi" w:hAnsiTheme="majorHAnsi"/>
          <w:sz w:val="24"/>
          <w:szCs w:val="24"/>
          <w:highlight w:val="cyan"/>
        </w:rPr>
        <w:t xml:space="preserve">rising concerns about </w:t>
      </w:r>
      <w:r w:rsidRPr="00D54B23">
        <w:rPr>
          <w:rStyle w:val="Emphasis"/>
          <w:sz w:val="20"/>
          <w:highlight w:val="cyan"/>
        </w:rPr>
        <w:t>g</w:t>
      </w:r>
      <w:r w:rsidRPr="00952E60">
        <w:rPr>
          <w:rStyle w:val="StyleBoldUnderline"/>
          <w:rFonts w:asciiTheme="majorHAnsi" w:hAnsiTheme="majorHAnsi"/>
          <w:sz w:val="24"/>
          <w:szCs w:val="24"/>
        </w:rPr>
        <w:t>reen</w:t>
      </w:r>
      <w:r w:rsidRPr="00D54B23">
        <w:rPr>
          <w:rStyle w:val="Emphasis"/>
          <w:sz w:val="20"/>
          <w:highlight w:val="cyan"/>
        </w:rPr>
        <w:t>h</w:t>
      </w:r>
      <w:r w:rsidRPr="00952E60">
        <w:rPr>
          <w:rStyle w:val="StyleBoldUnderline"/>
          <w:rFonts w:asciiTheme="majorHAnsi" w:hAnsiTheme="majorHAnsi"/>
          <w:sz w:val="24"/>
          <w:szCs w:val="24"/>
        </w:rPr>
        <w:t xml:space="preserve">ouse </w:t>
      </w:r>
      <w:r w:rsidRPr="00D54B23">
        <w:rPr>
          <w:rStyle w:val="Emphasis"/>
          <w:sz w:val="20"/>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emissions</w:t>
      </w:r>
      <w:r w:rsidRPr="00952E60">
        <w:rPr>
          <w:rStyle w:val="StyleBoldUnderline"/>
          <w:rFonts w:asciiTheme="majorHAnsi" w:hAnsiTheme="majorHAnsi"/>
          <w:sz w:val="24"/>
          <w:szCs w:val="24"/>
        </w:rPr>
        <w:t xml:space="preserve"> have </w:t>
      </w:r>
      <w:r w:rsidRPr="00952E60">
        <w:rPr>
          <w:rStyle w:val="StyleBoldUnderline"/>
          <w:rFonts w:asciiTheme="majorHAnsi" w:hAnsiTheme="majorHAnsi"/>
          <w:sz w:val="24"/>
          <w:szCs w:val="24"/>
          <w:highlight w:val="cyan"/>
        </w:rPr>
        <w:t>stimulated a growing demand for nuclear energy</w:t>
      </w:r>
      <w:r w:rsidRPr="00952E60">
        <w:rPr>
          <w:rStyle w:val="StyleBoldUnderline"/>
          <w:rFonts w:asciiTheme="majorHAnsi" w:hAnsiTheme="majorHAnsi"/>
          <w:sz w:val="24"/>
          <w:szCs w:val="24"/>
        </w:rPr>
        <w:t xml:space="preserve"> as a clean-energy alternative.</w:t>
      </w:r>
      <w:r w:rsidRPr="00AD2A1E">
        <w:rPr>
          <w:rFonts w:asciiTheme="majorHAnsi" w:hAnsiTheme="majorHAnsi"/>
        </w:rPr>
        <w:t xml:space="preserve"> There are currently 50 nuclear energy plants under </w:t>
      </w:r>
      <w:proofErr w:type="gramStart"/>
      <w:r w:rsidRPr="00AD2A1E">
        <w:rPr>
          <w:rFonts w:asciiTheme="majorHAnsi" w:hAnsiTheme="majorHAnsi"/>
        </w:rPr>
        <w:t>construction,</w:t>
      </w:r>
      <w:proofErr w:type="gramEnd"/>
      <w:r w:rsidRPr="00AD2A1E">
        <w:rPr>
          <w:rFonts w:asciiTheme="majorHAnsi" w:hAnsiTheme="majorHAnsi"/>
        </w:rPr>
        <w:t xml:space="preserve"> most of them in China and India, and 130 more might soon be built globally. </w:t>
      </w:r>
      <w:r w:rsidRPr="00952E60">
        <w:rPr>
          <w:rStyle w:val="StyleBoldUnderline"/>
          <w:rFonts w:asciiTheme="majorHAnsi" w:hAnsiTheme="majorHAnsi"/>
          <w:sz w:val="24"/>
          <w:szCs w:val="24"/>
          <w:highlight w:val="cyan"/>
        </w:rPr>
        <w:t xml:space="preserve">Concern arises </w:t>
      </w:r>
      <w:r w:rsidRPr="00952E60">
        <w:rPr>
          <w:rStyle w:val="StyleBoldUnderline"/>
          <w:rFonts w:asciiTheme="majorHAnsi" w:hAnsiTheme="majorHAnsi"/>
          <w:sz w:val="24"/>
          <w:szCs w:val="24"/>
        </w:rPr>
        <w:t xml:space="preserve">not </w:t>
      </w:r>
      <w:r w:rsidRPr="00952E60">
        <w:rPr>
          <w:rStyle w:val="StyleBoldUnderline"/>
          <w:rFonts w:asciiTheme="majorHAnsi" w:hAnsiTheme="majorHAnsi"/>
          <w:sz w:val="24"/>
          <w:szCs w:val="24"/>
          <w:highlight w:val="cyan"/>
        </w:rPr>
        <w:t>from</w:t>
      </w:r>
      <w:r w:rsidRPr="00952E60">
        <w:rPr>
          <w:rStyle w:val="StyleBoldUnderline"/>
          <w:rFonts w:asciiTheme="majorHAnsi" w:hAnsiTheme="majorHAnsi"/>
          <w:sz w:val="24"/>
          <w:szCs w:val="24"/>
        </w:rPr>
        <w:t xml:space="preserve"> the nuclear reactors themselves but from </w:t>
      </w:r>
      <w:r w:rsidRPr="00952E60">
        <w:rPr>
          <w:rStyle w:val="StyleBoldUnderline"/>
          <w:rFonts w:asciiTheme="majorHAnsi" w:hAnsiTheme="majorHAnsi"/>
          <w:sz w:val="24"/>
          <w:szCs w:val="24"/>
          <w:highlight w:val="cyan"/>
        </w:rPr>
        <w:t xml:space="preserve">the </w:t>
      </w:r>
      <w:r w:rsidRPr="00952E60">
        <w:rPr>
          <w:rStyle w:val="StyleBoldUnderline"/>
          <w:rFonts w:asciiTheme="majorHAnsi" w:hAnsiTheme="majorHAnsi"/>
          <w:sz w:val="24"/>
          <w:szCs w:val="24"/>
        </w:rPr>
        <w:t>facilities that</w:t>
      </w:r>
      <w:r w:rsidRPr="00AD2A1E">
        <w:rPr>
          <w:rFonts w:asciiTheme="majorHAnsi" w:hAnsiTheme="majorHAnsi"/>
        </w:rPr>
        <w:t xml:space="preserve"> produce nuclear fuel and</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dispose of its waste product. The hardest part of making nuclear weapons is</w:t>
      </w:r>
      <w:r w:rsidRPr="00952E60">
        <w:rPr>
          <w:rStyle w:val="StyleBoldUnderline"/>
          <w:rFonts w:asciiTheme="majorHAnsi" w:hAnsiTheme="majorHAnsi"/>
          <w:sz w:val="24"/>
          <w:szCs w:val="24"/>
        </w:rPr>
        <w:t xml:space="preserve"> producing </w:t>
      </w:r>
      <w:r w:rsidRPr="00952E60">
        <w:rPr>
          <w:rStyle w:val="StyleBoldUnderline"/>
          <w:rFonts w:asciiTheme="majorHAnsi" w:hAnsiTheme="majorHAnsi"/>
          <w:sz w:val="24"/>
          <w:szCs w:val="24"/>
          <w:highlight w:val="cyan"/>
        </w:rPr>
        <w:t>fissile material:</w:t>
      </w:r>
      <w:r w:rsidRPr="00952E60">
        <w:rPr>
          <w:rStyle w:val="StyleBoldUnderline"/>
          <w:rFonts w:asciiTheme="majorHAnsi" w:hAnsiTheme="majorHAnsi"/>
          <w:sz w:val="24"/>
          <w:szCs w:val="24"/>
        </w:rPr>
        <w:t xml:space="preserve"> enriched uranium or plutonium. </w:t>
      </w:r>
      <w:r w:rsidRPr="00AD2A1E">
        <w:rPr>
          <w:rFonts w:asciiTheme="majorHAnsi" w:hAnsiTheme="majorHAnsi"/>
        </w:rPr>
        <w:t xml:space="preserve">The same setup of centrifuges that enriches uranium ore to four percent to make fuel for nuclear power plants can enrich uranium to 90 percent for nuclear bombs. </w:t>
      </w:r>
      <w:r w:rsidRPr="00952E60">
        <w:rPr>
          <w:rStyle w:val="StyleBoldUnderline"/>
          <w:rFonts w:asciiTheme="majorHAnsi" w:hAnsiTheme="majorHAnsi"/>
          <w:sz w:val="24"/>
          <w:szCs w:val="24"/>
          <w:highlight w:val="cyan"/>
        </w:rPr>
        <w:t>A nuclear regime that allows any state</w:t>
      </w:r>
      <w:r w:rsidRPr="00952E60">
        <w:rPr>
          <w:rStyle w:val="StyleBoldUnderline"/>
          <w:rFonts w:asciiTheme="majorHAnsi" w:hAnsiTheme="majorHAnsi"/>
          <w:sz w:val="24"/>
          <w:szCs w:val="24"/>
        </w:rPr>
        <w:t xml:space="preserve"> with a nuclear energy plant </w:t>
      </w:r>
      <w:r w:rsidRPr="00952E60">
        <w:rPr>
          <w:rStyle w:val="StyleBoldUnderline"/>
          <w:rFonts w:asciiTheme="majorHAnsi" w:hAnsiTheme="majorHAnsi"/>
          <w:sz w:val="24"/>
          <w:szCs w:val="24"/>
          <w:highlight w:val="cyan"/>
        </w:rPr>
        <w:t xml:space="preserve">to build and operate its own enrichment facility invites proliferation. </w:t>
      </w:r>
      <w:r w:rsidRPr="00952E60">
        <w:rPr>
          <w:rStyle w:val="StyleBoldUnderline"/>
          <w:rFonts w:asciiTheme="majorHAnsi" w:hAnsiTheme="majorHAnsi"/>
          <w:sz w:val="24"/>
          <w:szCs w:val="24"/>
        </w:rPr>
        <w:t>The thorny question is how to honor</w:t>
      </w:r>
      <w:r w:rsidRPr="00AD2A1E">
        <w:rPr>
          <w:rFonts w:asciiTheme="majorHAnsi" w:hAnsiTheme="majorHAnsi"/>
        </w:rPr>
        <w:t xml:space="preserve"> the right of </w:t>
      </w:r>
      <w:r w:rsidRPr="00952E60">
        <w:rPr>
          <w:rStyle w:val="StyleBoldUnderline"/>
          <w:rFonts w:asciiTheme="majorHAnsi" w:hAnsiTheme="majorHAnsi"/>
          <w:sz w:val="24"/>
          <w:szCs w:val="24"/>
        </w:rPr>
        <w:t>non-nuclear-weapons states</w:t>
      </w:r>
      <w:r w:rsidRPr="00AD2A1E">
        <w:rPr>
          <w:rFonts w:asciiTheme="majorHAnsi" w:hAnsiTheme="majorHAnsi"/>
        </w:rPr>
        <w:t>, granted by the NPT, to the "</w:t>
      </w:r>
      <w:r w:rsidRPr="00952E60">
        <w:rPr>
          <w:rStyle w:val="StyleBoldUnderline"/>
          <w:rFonts w:asciiTheme="majorHAnsi" w:hAnsiTheme="majorHAnsi"/>
          <w:sz w:val="24"/>
          <w:szCs w:val="24"/>
        </w:rPr>
        <w:t>benefits of peaceful nuclear technology</w:t>
      </w:r>
      <w:r w:rsidRPr="00AD2A1E">
        <w:rPr>
          <w:rFonts w:asciiTheme="majorHAnsi" w:hAnsiTheme="majorHAnsi"/>
        </w:rPr>
        <w:t xml:space="preserve">" </w:t>
      </w:r>
      <w:r w:rsidRPr="00952E60">
        <w:rPr>
          <w:rStyle w:val="StyleBoldUnderline"/>
          <w:rFonts w:asciiTheme="majorHAnsi" w:hAnsiTheme="majorHAnsi"/>
          <w:sz w:val="24"/>
          <w:szCs w:val="24"/>
        </w:rPr>
        <w:t>without such a consequence</w:t>
      </w:r>
      <w:r w:rsidRPr="00AD2A1E">
        <w:rPr>
          <w:rFonts w:asciiTheme="majorHAnsi" w:hAnsiTheme="majorHAnsi"/>
        </w:rPr>
        <w:t>.</w:t>
      </w:r>
      <w:r w:rsidRPr="00D54B23">
        <w:rPr>
          <w:rFonts w:asciiTheme="majorHAnsi" w:hAnsiTheme="majorHAnsi"/>
          <w:sz w:val="20"/>
        </w:rPr>
        <w:t xml:space="preserve"> </w:t>
      </w:r>
    </w:p>
    <w:p w:rsidR="00BC4759" w:rsidRPr="00BA48C2" w:rsidRDefault="00BC4759" w:rsidP="00BC4759">
      <w:pPr>
        <w:pStyle w:val="Heading4"/>
      </w:pPr>
      <w:r>
        <w:br w:type="page"/>
        <w:t>U.S. fast reactors and pyro-processing is key to reinvigorating nuclear leadership – Korea proves.</w:t>
      </w:r>
    </w:p>
    <w:p w:rsidR="00BC4759" w:rsidRDefault="00BC4759" w:rsidP="00BC4759">
      <w:r>
        <w:t xml:space="preserve">Charles D. </w:t>
      </w:r>
      <w:r w:rsidRPr="000E2338">
        <w:rPr>
          <w:rStyle w:val="StyleStyleBold12pt"/>
        </w:rPr>
        <w:t>Ferguson</w:t>
      </w:r>
      <w:r>
        <w:t>, 6-17-</w:t>
      </w:r>
      <w:r w:rsidRPr="000E2338">
        <w:rPr>
          <w:rStyle w:val="StyleStyleBold12pt"/>
        </w:rPr>
        <w:t>2009</w:t>
      </w:r>
      <w:r>
        <w:t xml:space="preserve">, </w:t>
      </w:r>
      <w:r w:rsidRPr="00DC5C22">
        <w:rPr>
          <w:sz w:val="16"/>
          <w:szCs w:val="16"/>
        </w:rPr>
        <w:t xml:space="preserve">is the Philip D. Reed senior fellow for science and technology at the Council on Foreign Relations (CFR), is also an adjunct professor in the security studies program at Georgetown University, where he teaches a graduate-level course titled “Nuclear Technologies and Security,” and an adjunct lecturer in the national security studies program at the Johns Hopkins University, where he teaches a graduate level course titled “Weapons of Mass Destruction Technologies,” served as the project director for the CFR-sponsored Independent Task Force on U.S. Nuclear Weapons Policy, scientist-inresidence at the Monterey Institute’s Center for Nonproliferation Studies (CNS), won the Robert S. Landauer Lecture Award from the Health Physics Society, Testimony to Committee on Science and Technology, U.S. House of Representatives, “Advancing Technology for Nuclear Fuel Recycling: What Should Our Research, Development, and Demonstration Strategy Be?.”  </w:t>
      </w:r>
      <w:hyperlink r:id="rId6" w:history="1">
        <w:r w:rsidRPr="00DC5C22">
          <w:rPr>
            <w:sz w:val="16"/>
            <w:szCs w:val="16"/>
          </w:rPr>
          <w:t>http://www.cfr.org/content/publications/attachments/FergusonTestimonyJune172009.pdf</w:t>
        </w:r>
      </w:hyperlink>
      <w:r>
        <w:t xml:space="preserve"> </w:t>
      </w:r>
    </w:p>
    <w:p w:rsidR="00BC4759" w:rsidRPr="00D54B23" w:rsidRDefault="00BC4759" w:rsidP="00BC4759">
      <w:pPr>
        <w:pStyle w:val="Card"/>
        <w:rPr>
          <w:rFonts w:asciiTheme="majorHAnsi" w:hAnsiTheme="majorHAnsi"/>
          <w:sz w:val="20"/>
        </w:rPr>
      </w:pPr>
      <w:r w:rsidRPr="00952E60">
        <w:rPr>
          <w:rStyle w:val="StyleBoldUnderline"/>
          <w:rFonts w:asciiTheme="majorHAnsi" w:hAnsiTheme="majorHAnsi"/>
          <w:sz w:val="24"/>
          <w:szCs w:val="24"/>
          <w:highlight w:val="cyan"/>
        </w:rPr>
        <w:t>The benefit of a fast reactor</w:t>
      </w:r>
      <w:r w:rsidRPr="00952E60">
        <w:rPr>
          <w:rStyle w:val="StyleBoldUnderline"/>
          <w:rFonts w:asciiTheme="majorHAnsi" w:hAnsiTheme="majorHAnsi"/>
          <w:sz w:val="24"/>
          <w:szCs w:val="24"/>
        </w:rPr>
        <w:t xml:space="preserve"> recycling </w:t>
      </w:r>
      <w:r w:rsidRPr="00952E60">
        <w:rPr>
          <w:rStyle w:val="StyleBoldUnderline"/>
          <w:rFonts w:asciiTheme="majorHAnsi" w:hAnsiTheme="majorHAnsi"/>
          <w:sz w:val="24"/>
          <w:szCs w:val="24"/>
          <w:highlight w:val="cyan"/>
        </w:rPr>
        <w:t>program could be</w:t>
      </w:r>
      <w:r w:rsidRPr="00952E60">
        <w:rPr>
          <w:rStyle w:val="StyleBoldUnderline"/>
          <w:rFonts w:asciiTheme="majorHAnsi" w:hAnsiTheme="majorHAnsi"/>
          <w:sz w:val="24"/>
          <w:szCs w:val="24"/>
        </w:rPr>
        <w:t xml:space="preserve"> the</w:t>
      </w:r>
      <w:r w:rsidRPr="00AD2A1E">
        <w:rPr>
          <w:rFonts w:asciiTheme="majorHAnsi" w:hAnsiTheme="majorHAnsi"/>
        </w:rPr>
        <w:t xml:space="preserve"> reduction or near </w:t>
      </w:r>
      <w:r w:rsidRPr="00952E60">
        <w:rPr>
          <w:rStyle w:val="StyleBoldUnderline"/>
          <w:rFonts w:asciiTheme="majorHAnsi" w:hAnsiTheme="majorHAnsi"/>
          <w:sz w:val="24"/>
          <w:szCs w:val="24"/>
          <w:highlight w:val="cyan"/>
        </w:rPr>
        <w:t>elimination of</w:t>
      </w:r>
      <w:r w:rsidRPr="00952E60">
        <w:rPr>
          <w:rStyle w:val="StyleBoldUnderline"/>
          <w:rFonts w:asciiTheme="majorHAnsi" w:hAnsiTheme="majorHAnsi"/>
          <w:sz w:val="24"/>
          <w:szCs w:val="24"/>
        </w:rPr>
        <w:t xml:space="preserve"> </w:t>
      </w:r>
      <w:r w:rsidRPr="00AD2A1E">
        <w:rPr>
          <w:rFonts w:asciiTheme="majorHAnsi" w:hAnsiTheme="majorHAnsi"/>
        </w:rPr>
        <w:t xml:space="preserve">the longer-lived </w:t>
      </w:r>
      <w:r w:rsidRPr="00952E60">
        <w:rPr>
          <w:rStyle w:val="StyleBoldUnderline"/>
          <w:rFonts w:asciiTheme="majorHAnsi" w:hAnsiTheme="majorHAnsi"/>
          <w:sz w:val="24"/>
          <w:szCs w:val="24"/>
        </w:rPr>
        <w:t xml:space="preserve">transuranic </w:t>
      </w:r>
      <w:r w:rsidRPr="00952E60">
        <w:rPr>
          <w:rStyle w:val="StyleBoldUnderline"/>
          <w:rFonts w:asciiTheme="majorHAnsi" w:hAnsiTheme="majorHAnsi"/>
          <w:sz w:val="24"/>
          <w:szCs w:val="24"/>
          <w:highlight w:val="cyan"/>
        </w:rPr>
        <w:t>elements that are</w:t>
      </w:r>
      <w:r w:rsidRPr="00952E60">
        <w:rPr>
          <w:rStyle w:val="StyleBoldUnderline"/>
          <w:rFonts w:asciiTheme="majorHAnsi" w:hAnsiTheme="majorHAnsi"/>
          <w:sz w:val="24"/>
          <w:szCs w:val="24"/>
        </w:rPr>
        <w:t xml:space="preserve"> the major </w:t>
      </w:r>
      <w:r w:rsidRPr="00952E60">
        <w:rPr>
          <w:rStyle w:val="StyleBoldUnderline"/>
          <w:rFonts w:asciiTheme="majorHAnsi" w:hAnsiTheme="majorHAnsi"/>
          <w:sz w:val="24"/>
          <w:szCs w:val="24"/>
          <w:highlight w:val="cyan"/>
        </w:rPr>
        <w:t xml:space="preserve">heat producing </w:t>
      </w:r>
      <w:r w:rsidRPr="00952E60">
        <w:rPr>
          <w:rStyle w:val="StyleBoldUnderline"/>
          <w:rFonts w:asciiTheme="majorHAnsi" w:hAnsiTheme="majorHAnsi"/>
          <w:sz w:val="24"/>
          <w:szCs w:val="24"/>
        </w:rPr>
        <w:t>elements</w:t>
      </w:r>
      <w:r w:rsidRPr="00AD2A1E">
        <w:rPr>
          <w:rFonts w:asciiTheme="majorHAnsi" w:hAnsiTheme="majorHAnsi"/>
        </w:rPr>
        <w:t xml:space="preserve"> beyond several hundred years. Other countries may venture into reprocessing. Therefore, </w:t>
      </w:r>
      <w:r w:rsidRPr="00952E60">
        <w:rPr>
          <w:rStyle w:val="StyleBoldUnderline"/>
          <w:rFonts w:asciiTheme="majorHAnsi" w:hAnsiTheme="majorHAnsi"/>
          <w:sz w:val="24"/>
          <w:szCs w:val="24"/>
          <w:highlight w:val="cyan"/>
        </w:rPr>
        <w:t xml:space="preserve">it is imperative for 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rPr>
        <w:t xml:space="preserve">to reevaluate its policies </w:t>
      </w:r>
      <w:r w:rsidRPr="00AD2A1E">
        <w:rPr>
          <w:rFonts w:asciiTheme="majorHAnsi" w:hAnsiTheme="majorHAnsi"/>
        </w:rPr>
        <w:t xml:space="preserve">and redouble its efforts </w:t>
      </w:r>
      <w:r w:rsidRPr="00952E60">
        <w:rPr>
          <w:rStyle w:val="StyleBoldUnderline"/>
          <w:rFonts w:asciiTheme="majorHAnsi" w:hAnsiTheme="majorHAnsi"/>
          <w:sz w:val="24"/>
          <w:szCs w:val="24"/>
          <w:highlight w:val="cyan"/>
        </w:rPr>
        <w:t>to prevent the</w:t>
      </w:r>
      <w:r w:rsidRPr="00952E60">
        <w:rPr>
          <w:rStyle w:val="StyleBoldUnderline"/>
          <w:rFonts w:asciiTheme="majorHAnsi" w:hAnsiTheme="majorHAnsi"/>
          <w:sz w:val="24"/>
          <w:szCs w:val="24"/>
        </w:rPr>
        <w:t xml:space="preserve"> further </w:t>
      </w:r>
      <w:r w:rsidRPr="00D54B23">
        <w:rPr>
          <w:rStyle w:val="Important"/>
          <w:rFonts w:asciiTheme="majorHAnsi" w:hAnsiTheme="majorHAnsi"/>
          <w:sz w:val="28"/>
          <w:highlight w:val="cyan"/>
        </w:rPr>
        <w:t>spread of reprocessing</w:t>
      </w:r>
      <w:r w:rsidRPr="00952E60">
        <w:rPr>
          <w:rStyle w:val="StyleBoldUnderline"/>
          <w:rFonts w:asciiTheme="majorHAnsi" w:hAnsiTheme="majorHAnsi"/>
          <w:sz w:val="24"/>
          <w:szCs w:val="24"/>
          <w:highlight w:val="cyan"/>
        </w:rPr>
        <w:t xml:space="preserve"> plants</w:t>
      </w:r>
      <w:r w:rsidRPr="00AD2A1E">
        <w:rPr>
          <w:rFonts w:asciiTheme="majorHAnsi" w:hAnsiTheme="majorHAnsi"/>
        </w:rPr>
        <w:t xml:space="preserve"> to non-nuclear-weapon states. </w:t>
      </w:r>
      <w:r w:rsidRPr="00952E60">
        <w:rPr>
          <w:rStyle w:val="StyleBoldUnderline"/>
          <w:rFonts w:asciiTheme="majorHAnsi" w:hAnsiTheme="majorHAnsi"/>
          <w:sz w:val="24"/>
          <w:szCs w:val="24"/>
        </w:rPr>
        <w:t xml:space="preserve">In particular, the Republic of </w:t>
      </w:r>
      <w:r w:rsidRPr="00952E60">
        <w:rPr>
          <w:rStyle w:val="StyleBoldUnderline"/>
          <w:rFonts w:asciiTheme="majorHAnsi" w:hAnsiTheme="majorHAnsi"/>
          <w:sz w:val="24"/>
          <w:szCs w:val="24"/>
          <w:highlight w:val="cyan"/>
        </w:rPr>
        <w:t>Korea is facing a crisis in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overcrowded</w:t>
      </w:r>
      <w:r w:rsidRPr="00952E60">
        <w:rPr>
          <w:rStyle w:val="StyleBoldUnderline"/>
          <w:rFonts w:asciiTheme="majorHAnsi" w:hAnsiTheme="majorHAnsi"/>
          <w:sz w:val="24"/>
          <w:szCs w:val="24"/>
        </w:rPr>
        <w:t xml:space="preserve"> conditions in the </w:t>
      </w:r>
      <w:r w:rsidRPr="00952E60">
        <w:rPr>
          <w:rStyle w:val="StyleBoldUnderline"/>
          <w:rFonts w:asciiTheme="majorHAnsi" w:hAnsiTheme="majorHAnsi"/>
          <w:sz w:val="24"/>
          <w:szCs w:val="24"/>
          <w:highlight w:val="cyan"/>
        </w:rPr>
        <w:t>spent fuel pools</w:t>
      </w:r>
      <w:r w:rsidRPr="00AD2A1E">
        <w:rPr>
          <w:rFonts w:asciiTheme="majorHAnsi" w:hAnsiTheme="majorHAnsi"/>
        </w:rPr>
        <w:t xml:space="preserve"> at its power plants. One option is to remove older spent fuel and place it in dry storage casks, but the ROK government believes this option may cost too much because of the precedent set by the exorbitantly high price paid for a </w:t>
      </w:r>
      <w:proofErr w:type="gramStart"/>
      <w:r w:rsidRPr="00AD2A1E">
        <w:rPr>
          <w:rFonts w:asciiTheme="majorHAnsi" w:hAnsiTheme="majorHAnsi"/>
        </w:rPr>
        <w:t>low level</w:t>
      </w:r>
      <w:proofErr w:type="gramEnd"/>
      <w:r w:rsidRPr="00AD2A1E">
        <w:rPr>
          <w:rFonts w:asciiTheme="majorHAnsi" w:hAnsiTheme="majorHAnsi"/>
        </w:rPr>
        <w:t xml:space="preserve"> waste disposal facility. Another option is for the ROK to reprocess spent fuel. While this will provide significant volume reduction in the waste, it will only defer the problem to storage of MOX spent fuel, similar to the problem faced by France.</w:t>
      </w:r>
      <w:r w:rsidRPr="00952E60">
        <w:rPr>
          <w:rStyle w:val="StyleBoldUnderline"/>
          <w:rFonts w:asciiTheme="majorHAnsi" w:hAnsiTheme="majorHAnsi"/>
          <w:sz w:val="24"/>
          <w:szCs w:val="24"/>
        </w:rPr>
        <w:t xml:space="preserve"> This option will run counter to the agreement the ROK signed with North Korea in the early 1990s for both states to prohibit reprocessing or enrichment on the Korean Peninsula</w:t>
      </w:r>
      <w:r w:rsidRPr="00AD2A1E">
        <w:rPr>
          <w:rFonts w:asciiTheme="majorHAnsi" w:hAnsiTheme="majorHAnsi"/>
        </w:rPr>
        <w:t xml:space="preserve">. A related option is to ship spent fuel to La Hague, but a security question is whether to ship plutonium back to the ROK. France would require shipment of the high level waste back to the ROK. Thus, the ROK will need a </w:t>
      </w:r>
      <w:proofErr w:type="gramStart"/>
      <w:r w:rsidRPr="00AD2A1E">
        <w:rPr>
          <w:rFonts w:asciiTheme="majorHAnsi" w:hAnsiTheme="majorHAnsi"/>
        </w:rPr>
        <w:t>high level</w:t>
      </w:r>
      <w:proofErr w:type="gramEnd"/>
      <w:r w:rsidRPr="00AD2A1E">
        <w:rPr>
          <w:rFonts w:asciiTheme="majorHAnsi" w:hAnsiTheme="majorHAnsi"/>
        </w:rPr>
        <w:t xml:space="preserve"> waste disposal facility. The main reason I raise this ROK issue at length is that the ROK and the United States have recently begun talks on the renewal of their peaceful nuclear cooperation agreement, which will expire in 2014. </w:t>
      </w:r>
      <w:r w:rsidRPr="00952E60">
        <w:rPr>
          <w:rStyle w:val="StyleBoldUnderline"/>
          <w:rFonts w:asciiTheme="majorHAnsi" w:hAnsiTheme="majorHAnsi"/>
          <w:sz w:val="24"/>
          <w:szCs w:val="24"/>
        </w:rPr>
        <w:t xml:space="preserve">The </w:t>
      </w:r>
      <w:r w:rsidRPr="00D54B23">
        <w:rPr>
          <w:rStyle w:val="Emphasis"/>
          <w:sz w:val="20"/>
        </w:rPr>
        <w:t>U</w:t>
      </w:r>
      <w:r w:rsidRPr="00AD2A1E">
        <w:rPr>
          <w:rFonts w:asciiTheme="majorHAnsi" w:hAnsiTheme="majorHAnsi"/>
        </w:rPr>
        <w:t xml:space="preserve">nited </w:t>
      </w:r>
      <w:r w:rsidRPr="00D54B23">
        <w:rPr>
          <w:rStyle w:val="Emphasis"/>
          <w:sz w:val="20"/>
        </w:rPr>
        <w:t>S</w:t>
      </w:r>
      <w:r w:rsidRPr="00AD2A1E">
        <w:rPr>
          <w:rFonts w:asciiTheme="majorHAnsi" w:hAnsiTheme="majorHAnsi"/>
        </w:rPr>
        <w:t xml:space="preserve">tates </w:t>
      </w:r>
      <w:r w:rsidRPr="00952E60">
        <w:rPr>
          <w:rStyle w:val="StyleBoldUnderline"/>
          <w:rFonts w:asciiTheme="majorHAnsi" w:hAnsiTheme="majorHAnsi"/>
          <w:sz w:val="24"/>
          <w:szCs w:val="24"/>
        </w:rPr>
        <w:t>has consent rights on ROK spent fuel because either it was produced with U.S.-supplied fresh fuel or U.S. origin reactor systems</w:t>
      </w:r>
      <w:r w:rsidRPr="00AD2A1E">
        <w:rPr>
          <w:rFonts w:asciiTheme="majorHAnsi" w:hAnsiTheme="majorHAnsi"/>
        </w:rPr>
        <w:t xml:space="preserve">. The ROK is seeking to have future spent fuel not subject to such consent rights by purchasing fresh fuel from other suppliers and by developing reactor systems that do not have critical components that are U.S.-origin or derived from U.S.origin systems. The bottom line is that </w:t>
      </w:r>
      <w:r w:rsidRPr="00952E60">
        <w:rPr>
          <w:rStyle w:val="StyleBoldUnderline"/>
          <w:rFonts w:asciiTheme="majorHAnsi" w:hAnsiTheme="majorHAnsi"/>
          <w:sz w:val="24"/>
          <w:szCs w:val="24"/>
        </w:rPr>
        <w:t xml:space="preserve">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highlight w:val="cyan"/>
        </w:rPr>
        <w:t>is</w:t>
      </w:r>
      <w:r w:rsidRPr="00952E60">
        <w:rPr>
          <w:rStyle w:val="StyleBoldUnderline"/>
          <w:rFonts w:asciiTheme="majorHAnsi" w:hAnsiTheme="majorHAnsi"/>
          <w:sz w:val="24"/>
          <w:szCs w:val="24"/>
        </w:rPr>
        <w:t xml:space="preserve"> steadily </w:t>
      </w:r>
      <w:r w:rsidRPr="00952E60">
        <w:rPr>
          <w:rStyle w:val="StyleBoldUnderline"/>
          <w:rFonts w:asciiTheme="majorHAnsi" w:hAnsiTheme="majorHAnsi"/>
          <w:sz w:val="24"/>
          <w:szCs w:val="24"/>
          <w:highlight w:val="cyan"/>
        </w:rPr>
        <w:t>losing</w:t>
      </w:r>
      <w:r w:rsidRPr="00952E60">
        <w:rPr>
          <w:rStyle w:val="StyleBoldUnderline"/>
          <w:rFonts w:asciiTheme="majorHAnsi" w:hAnsiTheme="majorHAnsi"/>
          <w:sz w:val="24"/>
          <w:szCs w:val="24"/>
        </w:rPr>
        <w:t xml:space="preserve"> its </w:t>
      </w:r>
      <w:r w:rsidRPr="00952E60">
        <w:rPr>
          <w:rStyle w:val="StyleBoldUnderline"/>
          <w:rFonts w:asciiTheme="majorHAnsi" w:hAnsiTheme="majorHAnsi"/>
          <w:sz w:val="24"/>
          <w:szCs w:val="24"/>
          <w:highlight w:val="cyan"/>
        </w:rPr>
        <w:t xml:space="preserve">leverage </w:t>
      </w:r>
      <w:r w:rsidRPr="00952E60">
        <w:rPr>
          <w:rStyle w:val="StyleBoldUnderline"/>
          <w:rFonts w:asciiTheme="majorHAnsi" w:hAnsiTheme="majorHAnsi"/>
          <w:sz w:val="24"/>
          <w:szCs w:val="24"/>
        </w:rPr>
        <w:t xml:space="preserve">with </w:t>
      </w:r>
      <w:r w:rsidRPr="00AD2A1E">
        <w:rPr>
          <w:rFonts w:asciiTheme="majorHAnsi" w:hAnsiTheme="majorHAnsi"/>
        </w:rPr>
        <w:t xml:space="preserve">the ROK and other </w:t>
      </w:r>
      <w:r w:rsidRPr="00952E60">
        <w:rPr>
          <w:rStyle w:val="StyleBoldUnderline"/>
          <w:rFonts w:asciiTheme="majorHAnsi" w:hAnsiTheme="majorHAnsi"/>
          <w:sz w:val="24"/>
          <w:szCs w:val="24"/>
        </w:rPr>
        <w:t>countries</w:t>
      </w:r>
      <w:r w:rsidRPr="00952E60">
        <w:rPr>
          <w:rStyle w:val="StyleBoldUnderline"/>
          <w:rFonts w:asciiTheme="majorHAnsi" w:hAnsiTheme="majorHAnsi"/>
          <w:sz w:val="24"/>
          <w:szCs w:val="24"/>
          <w:highlight w:val="cyan"/>
        </w:rPr>
        <w:t xml:space="preserve"> because </w:t>
      </w:r>
      <w:r w:rsidRPr="00D54B23">
        <w:rPr>
          <w:rStyle w:val="Important"/>
          <w:rFonts w:asciiTheme="majorHAnsi" w:hAnsiTheme="majorHAnsi"/>
          <w:sz w:val="28"/>
          <w:highlight w:val="cyan"/>
        </w:rPr>
        <w:t xml:space="preserve">of declining </w:t>
      </w:r>
      <w:r w:rsidRPr="007B6FA5">
        <w:rPr>
          <w:rStyle w:val="Important"/>
          <w:rFonts w:asciiTheme="majorHAnsi" w:hAnsiTheme="majorHAnsi"/>
          <w:sz w:val="28"/>
        </w:rPr>
        <w:t xml:space="preserve">U.S. </w:t>
      </w:r>
      <w:r w:rsidRPr="00D54B23">
        <w:rPr>
          <w:rStyle w:val="Important"/>
          <w:rFonts w:asciiTheme="majorHAnsi" w:hAnsiTheme="majorHAnsi"/>
          <w:sz w:val="28"/>
          <w:highlight w:val="cyan"/>
        </w:rPr>
        <w:t>leadership in nuclear</w:t>
      </w:r>
      <w:r w:rsidRPr="00952E60">
        <w:rPr>
          <w:rStyle w:val="StyleBoldUnderline"/>
          <w:rFonts w:asciiTheme="majorHAnsi" w:hAnsiTheme="majorHAnsi"/>
          <w:sz w:val="24"/>
          <w:szCs w:val="24"/>
          <w:highlight w:val="cyan"/>
        </w:rPr>
        <w:t xml:space="preserve"> power</w:t>
      </w:r>
      <w:r w:rsidRPr="00952E60">
        <w:rPr>
          <w:rStyle w:val="StyleBoldUnderline"/>
          <w:rFonts w:asciiTheme="majorHAnsi" w:hAnsiTheme="majorHAnsi"/>
          <w:sz w:val="24"/>
          <w:szCs w:val="24"/>
        </w:rPr>
        <w:t xml:space="preserve"> plant systems </w:t>
      </w:r>
      <w:r w:rsidRPr="00952E60">
        <w:rPr>
          <w:rStyle w:val="StyleBoldUnderline"/>
          <w:rFonts w:asciiTheme="majorHAnsi" w:hAnsiTheme="majorHAnsi"/>
          <w:sz w:val="24"/>
          <w:szCs w:val="24"/>
          <w:highlight w:val="cyan"/>
        </w:rPr>
        <w:t>and</w:t>
      </w:r>
      <w:r w:rsidRPr="00952E60">
        <w:rPr>
          <w:rStyle w:val="StyleBoldUnderline"/>
          <w:rFonts w:asciiTheme="majorHAnsi" w:hAnsiTheme="majorHAnsi"/>
          <w:sz w:val="24"/>
          <w:szCs w:val="24"/>
        </w:rPr>
        <w:t xml:space="preserve"> nuclear </w:t>
      </w:r>
      <w:r w:rsidRPr="00952E60">
        <w:rPr>
          <w:rStyle w:val="StyleBoldUnderline"/>
          <w:rFonts w:asciiTheme="majorHAnsi" w:hAnsiTheme="majorHAnsi"/>
          <w:sz w:val="24"/>
          <w:szCs w:val="24"/>
          <w:highlight w:val="cyan"/>
        </w:rPr>
        <w:t>waste management.</w:t>
      </w:r>
      <w:r w:rsidRPr="00AD2A1E">
        <w:rPr>
          <w:rFonts w:asciiTheme="majorHAnsi" w:hAnsiTheme="majorHAnsi"/>
        </w:rPr>
        <w:t xml:space="preserve"> Concerning lessons </w:t>
      </w:r>
      <w:r w:rsidRPr="00952E60">
        <w:rPr>
          <w:rStyle w:val="StyleBoldUnderline"/>
          <w:rFonts w:asciiTheme="majorHAnsi" w:hAnsiTheme="majorHAnsi"/>
          <w:sz w:val="24"/>
          <w:szCs w:val="24"/>
        </w:rPr>
        <w:t xml:space="preserve">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rPr>
        <w:t>can learn from other countries’ nuclear waste management experience,</w:t>
      </w:r>
      <w:r w:rsidRPr="00AD2A1E">
        <w:rPr>
          <w:rFonts w:asciiTheme="majorHAnsi" w:hAnsiTheme="majorHAnsi"/>
        </w:rPr>
        <w:t xml:space="preserve"> the first lesson is that a fair political and sound scientific process is essential for selecting a permanent repository. Sweden demonstrates the effectiveness of examining multiple sites and gaining buy-in from the public and local governments. The second lesson is that </w:t>
      </w:r>
      <w:r w:rsidRPr="00952E60">
        <w:rPr>
          <w:rStyle w:val="StyleBoldUnderline"/>
          <w:rFonts w:asciiTheme="majorHAnsi" w:hAnsiTheme="majorHAnsi"/>
          <w:sz w:val="24"/>
          <w:szCs w:val="24"/>
          <w:highlight w:val="cyan"/>
        </w:rPr>
        <w:t>reprocessing</w:t>
      </w:r>
      <w:r w:rsidRPr="00952E60">
        <w:rPr>
          <w:rStyle w:val="StyleBoldUnderline"/>
          <w:rFonts w:asciiTheme="majorHAnsi" w:hAnsiTheme="majorHAnsi"/>
          <w:sz w:val="24"/>
          <w:szCs w:val="24"/>
        </w:rPr>
        <w:t xml:space="preserve">, as currently practiced, </w:t>
      </w:r>
      <w:r w:rsidRPr="00952E60">
        <w:rPr>
          <w:rStyle w:val="StyleBoldUnderline"/>
          <w:rFonts w:asciiTheme="majorHAnsi" w:hAnsiTheme="majorHAnsi"/>
          <w:sz w:val="24"/>
          <w:szCs w:val="24"/>
          <w:highlight w:val="cyan"/>
        </w:rPr>
        <w:t>does not substantially alleviate</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nuclear waste</w:t>
      </w:r>
      <w:r w:rsidRPr="00952E60">
        <w:rPr>
          <w:rStyle w:val="StyleBoldUnderline"/>
          <w:rFonts w:asciiTheme="majorHAnsi" w:hAnsiTheme="majorHAnsi"/>
          <w:sz w:val="24"/>
          <w:szCs w:val="24"/>
        </w:rPr>
        <w:t xml:space="preserve"> management problem</w:t>
      </w:r>
      <w:r w:rsidRPr="00AD2A1E">
        <w:rPr>
          <w:rFonts w:asciiTheme="majorHAnsi" w:hAnsiTheme="majorHAnsi"/>
        </w:rPr>
        <w:t xml:space="preserve">. However, more </w:t>
      </w:r>
      <w:r w:rsidRPr="00952E60">
        <w:rPr>
          <w:rStyle w:val="StyleBoldUnderline"/>
          <w:rFonts w:asciiTheme="majorHAnsi" w:hAnsiTheme="majorHAnsi"/>
          <w:sz w:val="24"/>
          <w:szCs w:val="24"/>
          <w:highlight w:val="cyan"/>
        </w:rPr>
        <w:t>research</w:t>
      </w:r>
      <w:r w:rsidRPr="00AD2A1E">
        <w:rPr>
          <w:rFonts w:asciiTheme="majorHAnsi" w:hAnsiTheme="majorHAnsi"/>
        </w:rPr>
        <w:t xml:space="preserve"> is needed to determine the costs </w:t>
      </w:r>
      <w:r w:rsidRPr="00952E60">
        <w:rPr>
          <w:rStyle w:val="StyleBoldUnderline"/>
          <w:rFonts w:asciiTheme="majorHAnsi" w:hAnsiTheme="majorHAnsi"/>
          <w:sz w:val="24"/>
          <w:szCs w:val="24"/>
          <w:highlight w:val="cyan"/>
        </w:rPr>
        <w:t>and benefits of fast reactors</w:t>
      </w:r>
      <w:r w:rsidRPr="00952E60">
        <w:rPr>
          <w:rStyle w:val="StyleBoldUnderline"/>
          <w:rFonts w:asciiTheme="majorHAnsi" w:hAnsiTheme="majorHAnsi"/>
          <w:sz w:val="24"/>
          <w:szCs w:val="24"/>
        </w:rPr>
        <w:t xml:space="preserve"> for reducing transuranic waste</w:t>
      </w:r>
      <w:r w:rsidRPr="00AD2A1E">
        <w:rPr>
          <w:rFonts w:asciiTheme="majorHAnsi" w:hAnsiTheme="majorHAnsi"/>
        </w:rPr>
        <w:t xml:space="preserve">. Any type of reprocessing will require safe and secure waste repositories. While the United States investigates the costs and benefits of various recycling proposals through a research program, it </w:t>
      </w:r>
      <w:r w:rsidRPr="00952E60">
        <w:rPr>
          <w:rStyle w:val="StyleBoldUnderline"/>
          <w:rFonts w:asciiTheme="majorHAnsi" w:hAnsiTheme="majorHAnsi"/>
          <w:sz w:val="24"/>
          <w:szCs w:val="24"/>
          <w:highlight w:val="cyan"/>
        </w:rPr>
        <w:t>has an opportunity</w:t>
      </w:r>
      <w:r w:rsidRPr="00AD2A1E">
        <w:rPr>
          <w:rFonts w:asciiTheme="majorHAnsi" w:hAnsiTheme="majorHAnsi"/>
        </w:rPr>
        <w:t xml:space="preserve"> now </w:t>
      </w:r>
      <w:r w:rsidRPr="00952E60">
        <w:rPr>
          <w:rStyle w:val="StyleBoldUnderline"/>
          <w:rFonts w:asciiTheme="majorHAnsi" w:hAnsiTheme="majorHAnsi"/>
          <w:sz w:val="24"/>
          <w:szCs w:val="24"/>
          <w:highlight w:val="cyan"/>
        </w:rPr>
        <w:t>to exercise leadership in</w:t>
      </w:r>
      <w:r w:rsidRPr="00AD2A1E">
        <w:rPr>
          <w:rFonts w:asciiTheme="majorHAnsi" w:hAnsiTheme="majorHAnsi"/>
        </w:rPr>
        <w:t xml:space="preserve"> two </w:t>
      </w:r>
      <w:r w:rsidRPr="00952E60">
        <w:rPr>
          <w:rStyle w:val="StyleBoldUnderline"/>
          <w:rFonts w:asciiTheme="majorHAnsi" w:hAnsiTheme="majorHAnsi"/>
          <w:sz w:val="24"/>
          <w:szCs w:val="24"/>
        </w:rPr>
        <w:t xml:space="preserve">waste management </w:t>
      </w:r>
      <w:r w:rsidRPr="00952E60">
        <w:rPr>
          <w:rStyle w:val="StyleBoldUnderline"/>
          <w:rFonts w:asciiTheme="majorHAnsi" w:hAnsiTheme="majorHAnsi"/>
          <w:sz w:val="24"/>
          <w:szCs w:val="24"/>
          <w:highlight w:val="cyan"/>
        </w:rPr>
        <w:t>areas</w:t>
      </w:r>
      <w:r w:rsidRPr="00AD2A1E">
        <w:rPr>
          <w:rFonts w:asciiTheme="majorHAnsi" w:hAnsiTheme="majorHAnsi"/>
        </w:rPr>
        <w:t xml:space="preserve">. First, as envisioned in GNEP, the United States should offer </w:t>
      </w:r>
      <w:proofErr w:type="gramStart"/>
      <w:r w:rsidRPr="00AD2A1E">
        <w:rPr>
          <w:rFonts w:asciiTheme="majorHAnsi" w:hAnsiTheme="majorHAnsi"/>
        </w:rPr>
        <w:t>fuel leasing</w:t>
      </w:r>
      <w:proofErr w:type="gramEnd"/>
      <w:r w:rsidRPr="00AD2A1E">
        <w:rPr>
          <w:rFonts w:asciiTheme="majorHAnsi" w:hAnsiTheme="majorHAnsi"/>
        </w:rPr>
        <w:t xml:space="preserve"> services. As part of those services, it should offer to take back spent fuel from the client countries. (Russia is offering this service to Iran’s Bushehr reactor.) This spent fuel does not necessarily have to be sent to the United States. It could be sent to a third party country or location that could earn money for the spent fuel storage rental service. Spent fuel can be safely and securely stored in dry storage casks for up to 100 years. Long before this time ends, a research program will most likely determine effective means of waste management. The spent fuel leasing could be coupled to the second area where </w:t>
      </w:r>
      <w:r w:rsidRPr="00952E60">
        <w:rPr>
          <w:rStyle w:val="StyleBoldUnderline"/>
          <w:rFonts w:asciiTheme="majorHAnsi" w:hAnsiTheme="majorHAnsi"/>
          <w:sz w:val="24"/>
          <w:szCs w:val="24"/>
          <w:highlight w:val="cyan"/>
        </w:rPr>
        <w:t xml:space="preserve">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highlight w:val="cyan"/>
        </w:rPr>
        <w:t>can play a lead</w:t>
      </w:r>
      <w:r w:rsidRPr="00952E60">
        <w:rPr>
          <w:rStyle w:val="StyleBoldUnderline"/>
          <w:rFonts w:asciiTheme="majorHAnsi" w:hAnsiTheme="majorHAnsi"/>
          <w:sz w:val="24"/>
          <w:szCs w:val="24"/>
        </w:rPr>
        <w:t>ership</w:t>
      </w:r>
      <w:r w:rsidRPr="00952E60">
        <w:rPr>
          <w:rStyle w:val="StyleBoldUnderline"/>
          <w:rFonts w:asciiTheme="majorHAnsi" w:hAnsiTheme="majorHAnsi"/>
          <w:sz w:val="24"/>
          <w:szCs w:val="24"/>
          <w:highlight w:val="cyan"/>
        </w:rPr>
        <w:t xml:space="preserve"> role</w:t>
      </w:r>
      <w:r w:rsidRPr="00AD2A1E">
        <w:rPr>
          <w:rFonts w:asciiTheme="majorHAnsi" w:hAnsiTheme="majorHAnsi"/>
        </w:rPr>
        <w:t xml:space="preserve">. That is, </w:t>
      </w:r>
      <w:r w:rsidRPr="00952E60">
        <w:rPr>
          <w:rStyle w:val="StyleBoldUnderline"/>
          <w:rFonts w:asciiTheme="majorHAnsi" w:hAnsiTheme="majorHAnsi"/>
          <w:sz w:val="24"/>
          <w:szCs w:val="24"/>
          <w:highlight w:val="cyan"/>
        </w:rPr>
        <w:t xml:space="preserve">the </w:t>
      </w:r>
      <w:r w:rsidRPr="00D54B23">
        <w:rPr>
          <w:rStyle w:val="Emphasis"/>
          <w:sz w:val="20"/>
          <w:highlight w:val="cyan"/>
        </w:rPr>
        <w:t>U</w:t>
      </w:r>
      <w:r w:rsidRPr="00AD2A1E">
        <w:rPr>
          <w:rFonts w:asciiTheme="majorHAnsi" w:hAnsiTheme="majorHAnsi"/>
        </w:rPr>
        <w:t xml:space="preserve">nited </w:t>
      </w:r>
      <w:r w:rsidRPr="00D54B23">
        <w:rPr>
          <w:rStyle w:val="Emphasis"/>
          <w:sz w:val="20"/>
          <w:highlight w:val="cyan"/>
        </w:rPr>
        <w:t>S</w:t>
      </w:r>
      <w:r w:rsidRPr="00AD2A1E">
        <w:rPr>
          <w:rFonts w:asciiTheme="majorHAnsi" w:hAnsiTheme="majorHAnsi"/>
        </w:rPr>
        <w:t xml:space="preserve">tates </w:t>
      </w:r>
      <w:r w:rsidRPr="00952E60">
        <w:rPr>
          <w:rStyle w:val="StyleBoldUnderline"/>
          <w:rFonts w:asciiTheme="majorHAnsi" w:hAnsiTheme="majorHAnsi"/>
          <w:sz w:val="24"/>
          <w:szCs w:val="24"/>
          <w:highlight w:val="cyan"/>
        </w:rPr>
        <w:t>can offer technical expertise and</w:t>
      </w:r>
      <w:r w:rsidRPr="00AD2A1E">
        <w:rPr>
          <w:rFonts w:asciiTheme="majorHAnsi" w:hAnsiTheme="majorHAnsi"/>
        </w:rPr>
        <w:t xml:space="preserve"> political </w:t>
      </w:r>
      <w:r w:rsidRPr="00952E60">
        <w:rPr>
          <w:rStyle w:val="StyleBoldUnderline"/>
          <w:rFonts w:asciiTheme="majorHAnsi" w:hAnsiTheme="majorHAnsi"/>
          <w:sz w:val="24"/>
          <w:szCs w:val="24"/>
          <w:highlight w:val="cyan"/>
        </w:rPr>
        <w:t>support i</w:t>
      </w:r>
      <w:r w:rsidRPr="00952E60">
        <w:rPr>
          <w:rStyle w:val="StyleBoldUnderline"/>
          <w:rFonts w:asciiTheme="majorHAnsi" w:hAnsiTheme="majorHAnsi"/>
          <w:sz w:val="24"/>
          <w:szCs w:val="24"/>
        </w:rPr>
        <w:t xml:space="preserve">n helping </w:t>
      </w:r>
      <w:r w:rsidRPr="00952E60">
        <w:rPr>
          <w:rStyle w:val="StyleBoldUnderline"/>
          <w:rFonts w:asciiTheme="majorHAnsi" w:hAnsiTheme="majorHAnsi"/>
          <w:sz w:val="24"/>
          <w:szCs w:val="24"/>
          <w:highlight w:val="cyan"/>
        </w:rPr>
        <w:t>to establish</w:t>
      </w:r>
      <w:r w:rsidRPr="00AD2A1E">
        <w:rPr>
          <w:rFonts w:asciiTheme="majorHAnsi" w:hAnsiTheme="majorHAnsi"/>
        </w:rPr>
        <w:t xml:space="preserve"> regional </w:t>
      </w:r>
      <w:r w:rsidRPr="00952E60">
        <w:rPr>
          <w:rStyle w:val="StyleBoldUnderline"/>
          <w:rFonts w:asciiTheme="majorHAnsi" w:hAnsiTheme="majorHAnsi"/>
          <w:sz w:val="24"/>
          <w:szCs w:val="24"/>
          <w:highlight w:val="cyan"/>
        </w:rPr>
        <w:t>spent fuel repositories</w:t>
      </w:r>
      <w:r w:rsidRPr="00952E60">
        <w:rPr>
          <w:rStyle w:val="StyleBoldUnderline"/>
          <w:rFonts w:asciiTheme="majorHAnsi" w:hAnsiTheme="majorHAnsi"/>
          <w:sz w:val="24"/>
          <w:szCs w:val="24"/>
        </w:rPr>
        <w:t>.</w:t>
      </w:r>
      <w:r w:rsidRPr="00D54B23">
        <w:rPr>
          <w:rFonts w:asciiTheme="majorHAnsi" w:hAnsiTheme="majorHAnsi"/>
          <w:sz w:val="20"/>
        </w:rPr>
        <w:t xml:space="preserve"> </w:t>
      </w:r>
    </w:p>
    <w:p w:rsidR="00BC4759" w:rsidRDefault="00BC4759" w:rsidP="00BC4759">
      <w:pPr>
        <w:pStyle w:val="Heading4"/>
      </w:pPr>
      <w:r>
        <w:br w:type="page"/>
        <w:t>The plan would strengthen tacit bargaining to not proliferate – creates a framework of incentives where it’s in everyone’s collective interest.</w:t>
      </w:r>
    </w:p>
    <w:p w:rsidR="00BC4759" w:rsidRDefault="00BC4759" w:rsidP="00BC4759">
      <w:r>
        <w:t xml:space="preserve">Jan </w:t>
      </w:r>
      <w:r w:rsidRPr="005F267E">
        <w:rPr>
          <w:rStyle w:val="StyleStyleBold12pt"/>
        </w:rPr>
        <w:t>Ruzicka &amp;</w:t>
      </w:r>
      <w:r>
        <w:t xml:space="preserve"> Nicholas J. </w:t>
      </w:r>
      <w:r w:rsidRPr="005F267E">
        <w:rPr>
          <w:rStyle w:val="StyleStyleBold12pt"/>
        </w:rPr>
        <w:t>Wheeler</w:t>
      </w:r>
      <w:r>
        <w:t>, 1-18-</w:t>
      </w:r>
      <w:r w:rsidRPr="005F267E">
        <w:rPr>
          <w:rStyle w:val="StyleStyleBold12pt"/>
        </w:rPr>
        <w:t>2010</w:t>
      </w:r>
      <w:r>
        <w:t xml:space="preserve">, </w:t>
      </w:r>
      <w:r w:rsidRPr="00DC5C22">
        <w:rPr>
          <w:sz w:val="16"/>
          <w:szCs w:val="16"/>
        </w:rPr>
        <w:t>was appointed as Lecturer in Security Studies at Aberystwyth University, worked in the Department as research assistant for the project ‘The Challenges to Trust-Building in Nuclear Worlds,’ Marie Curie doctoral fellow in the Department, served as the chief aide to a ranking member of the Committee on Foreign Affairs, Defence, and Security of the Senate of the Czech Republic, graduate of Charles University in Prague, he received his MA degrees in politics at Brandeis University and in international relations at Central European University, and Nicholas J. Wheeler is professor of international politics at Aberystwyth University and co-editor of the Cambridge Studies in International Relations book series, published by Cambridge University Press and the British International Studies Association, International Affairs, Vol. 86 Issue 1, p. 79-81, Ebsco Host</w:t>
      </w:r>
    </w:p>
    <w:p w:rsidR="00BC4759" w:rsidRPr="00AD2A1E" w:rsidRDefault="00BC4759" w:rsidP="00BC4759">
      <w:pPr>
        <w:pStyle w:val="Card"/>
        <w:rPr>
          <w:rFonts w:asciiTheme="majorHAnsi" w:hAnsiTheme="majorHAnsi"/>
        </w:rPr>
      </w:pPr>
      <w:r w:rsidRPr="002F4DDC">
        <w:rPr>
          <w:rStyle w:val="StyleBoldUnderline"/>
          <w:rFonts w:asciiTheme="majorHAnsi" w:hAnsiTheme="majorHAnsi"/>
          <w:sz w:val="24"/>
          <w:szCs w:val="24"/>
        </w:rPr>
        <w:t>The nub of the problem is how to preserve the sovereign right of states to enjoy</w:t>
      </w:r>
      <w:r w:rsidRPr="002F4DDC">
        <w:rPr>
          <w:rFonts w:asciiTheme="majorHAnsi" w:hAnsiTheme="majorHAnsi"/>
        </w:rPr>
        <w:t xml:space="preserve"> the peaceful </w:t>
      </w:r>
      <w:r w:rsidRPr="002F4DDC">
        <w:rPr>
          <w:rStyle w:val="StyleBoldUnderline"/>
          <w:rFonts w:asciiTheme="majorHAnsi" w:hAnsiTheme="majorHAnsi"/>
          <w:sz w:val="24"/>
          <w:szCs w:val="24"/>
        </w:rPr>
        <w:t xml:space="preserve">benefits of nuclear energy without practising a new </w:t>
      </w:r>
      <w:r w:rsidRPr="002F4DDC">
        <w:rPr>
          <w:rStyle w:val="Important"/>
          <w:rFonts w:asciiTheme="majorHAnsi" w:hAnsiTheme="majorHAnsi"/>
          <w:sz w:val="28"/>
        </w:rPr>
        <w:t>discrimination in fuel-cycle capabilities</w:t>
      </w:r>
      <w:r w:rsidRPr="00AD2A1E">
        <w:rPr>
          <w:rFonts w:asciiTheme="majorHAnsi" w:hAnsiTheme="majorHAnsi"/>
        </w:rPr>
        <w:t xml:space="preserve">. 33 For even if those states that have not yet developed enrichment and reprocessing facili-ties could be persuaded to rely on external suppliers of fuel, would those that have already crossed the threshold of ‘virtual’ nuclear weapon status be prepared to give up their national control over the fuel-cycle? Just as the NWS argue that the bomb is vital to their security in an uncertain world, so some states view indigenous fuel-cycle capabilities as an insurance against potential adversaries breaking out of the restraints of the NPT, the fear of those nuclear-armed powers outside the treaty and a generalized collapse of the non-proliferation norm. </w:t>
      </w:r>
      <w:r w:rsidRPr="00952E60">
        <w:rPr>
          <w:rStyle w:val="StyleBoldUnderline"/>
          <w:rFonts w:asciiTheme="majorHAnsi" w:hAnsiTheme="majorHAnsi"/>
          <w:sz w:val="24"/>
          <w:szCs w:val="24"/>
          <w:highlight w:val="cyan"/>
        </w:rPr>
        <w:t>Establishing</w:t>
      </w:r>
      <w:r w:rsidRPr="00AD2A1E">
        <w:rPr>
          <w:rFonts w:asciiTheme="majorHAnsi" w:hAnsiTheme="majorHAnsi"/>
        </w:rPr>
        <w:t xml:space="preserve"> international </w:t>
      </w:r>
      <w:r w:rsidRPr="00952E60">
        <w:rPr>
          <w:rStyle w:val="StyleBoldUnderline"/>
          <w:rFonts w:asciiTheme="majorHAnsi" w:hAnsiTheme="majorHAnsi"/>
          <w:sz w:val="24"/>
          <w:szCs w:val="24"/>
          <w:highlight w:val="cyan"/>
        </w:rPr>
        <w:t>controls over the fuel-cycle is a critical challenge</w:t>
      </w:r>
      <w:r w:rsidRPr="00952E60">
        <w:rPr>
          <w:rStyle w:val="StyleBoldUnderline"/>
          <w:rFonts w:asciiTheme="majorHAnsi" w:hAnsiTheme="majorHAnsi"/>
          <w:sz w:val="24"/>
          <w:szCs w:val="24"/>
        </w:rPr>
        <w:t xml:space="preserve"> in the years ahead</w:t>
      </w:r>
      <w:r w:rsidRPr="00AD2A1E">
        <w:rPr>
          <w:rFonts w:asciiTheme="majorHAnsi" w:hAnsiTheme="majorHAnsi"/>
        </w:rPr>
        <w:t xml:space="preserve">. However, </w:t>
      </w:r>
      <w:r w:rsidRPr="00952E60">
        <w:rPr>
          <w:rStyle w:val="StyleBoldUnderline"/>
          <w:rFonts w:asciiTheme="majorHAnsi" w:hAnsiTheme="majorHAnsi"/>
          <w:sz w:val="24"/>
          <w:szCs w:val="24"/>
        </w:rPr>
        <w:t>it remains to be seen whether those NNWS that are most critical of the failure of the NWS to live up to their promise to disarm can be persuaded to accept constraints on fuel-cycle capabilities in the absence of what the NNWS see as the NWS acting in good faith</w:t>
      </w:r>
      <w:r w:rsidRPr="00AD2A1E">
        <w:rPr>
          <w:rFonts w:asciiTheme="majorHAnsi" w:hAnsiTheme="majorHAnsi"/>
        </w:rPr>
        <w:t xml:space="preserve"> to honour their obligations under article VI. Even if this were to lead to global zero, there remains the question whether the current NNWS would accept a global nuclear order that froze them </w:t>
      </w:r>
      <w:proofErr w:type="gramStart"/>
      <w:r w:rsidRPr="00AD2A1E">
        <w:rPr>
          <w:rFonts w:asciiTheme="majorHAnsi" w:hAnsiTheme="majorHAnsi"/>
        </w:rPr>
        <w:t>into a permanent inferiority vis-à-vis nuclear suppliers</w:t>
      </w:r>
      <w:proofErr w:type="gramEnd"/>
      <w:r w:rsidRPr="00AD2A1E">
        <w:rPr>
          <w:rFonts w:asciiTheme="majorHAnsi" w:hAnsiTheme="majorHAnsi"/>
        </w:rPr>
        <w:t xml:space="preserve"> who would also have the ultimate leverage of reconstituting their arsenals. George Perkovich and James Acton are right in recognizing that the issue of ‘nuclear equity’ is a major barrier to a future bargain of this kind. They argue that ‘the most acceptable alternative would be to move towards a standard whereby only multinational facilities were allowed everywhere’. 34 But such an ambitious proposal still leaves unanswered the concerns about hedging both inside and outside the treaty. Movement towards a new and far-reaching bargain might seem to require that one of the parties take a leap of trust by accepting substantially greater vulnerability. 35 This is one of the possibilities, but it is unlikely that governments will act in this manner. There is another possibility, which builds on the fact that the signatories of the NPT have already accepted a significant degree of vulner-ability by entering into the treaty in the first place. This alternative rests on one or both parties taking a series of steps that would strengthen the trusting relationship between the NWS and the NNWS. 36 It is at this point that our reinterpretation of the NPT as embodying a set of trusting relationships opens up new ways to think about nuclear non-proliferation policy. If states realize that they have already entered a trusting relationship with other signatories, the actions required to revitalize the grand bargain do not appear as risky as sceptics might suggest. </w:t>
      </w:r>
      <w:r w:rsidRPr="00952E60">
        <w:rPr>
          <w:rStyle w:val="StyleBoldUnderline"/>
          <w:rFonts w:asciiTheme="majorHAnsi" w:hAnsiTheme="majorHAnsi"/>
          <w:sz w:val="24"/>
          <w:szCs w:val="24"/>
          <w:highlight w:val="cyan"/>
        </w:rPr>
        <w:t xml:space="preserve">The new bargain could be </w:t>
      </w:r>
      <w:r w:rsidRPr="00D54B23">
        <w:rPr>
          <w:rStyle w:val="Important"/>
          <w:rFonts w:asciiTheme="majorHAnsi" w:hAnsiTheme="majorHAnsi"/>
          <w:sz w:val="28"/>
          <w:highlight w:val="cyan"/>
        </w:rPr>
        <w:t xml:space="preserve">defended as advan-tageous </w:t>
      </w:r>
      <w:r w:rsidRPr="002F4DDC">
        <w:rPr>
          <w:rStyle w:val="Important"/>
          <w:rFonts w:asciiTheme="majorHAnsi" w:hAnsiTheme="majorHAnsi"/>
          <w:sz w:val="28"/>
        </w:rPr>
        <w:t>in terms of pay-offs for both the NWS and the NNWS,</w:t>
      </w:r>
      <w:r w:rsidRPr="00D54B23">
        <w:rPr>
          <w:rStyle w:val="Important"/>
          <w:rFonts w:asciiTheme="majorHAnsi" w:hAnsiTheme="majorHAnsi"/>
          <w:sz w:val="28"/>
          <w:highlight w:val="cyan"/>
        </w:rPr>
        <w:t xml:space="preserve"> </w:t>
      </w:r>
      <w:r w:rsidRPr="00952E60">
        <w:rPr>
          <w:rStyle w:val="StyleBoldUnderline"/>
          <w:rFonts w:asciiTheme="majorHAnsi" w:hAnsiTheme="majorHAnsi"/>
          <w:sz w:val="24"/>
          <w:szCs w:val="24"/>
          <w:highlight w:val="cyan"/>
        </w:rPr>
        <w:t>exhibiting the intersection of particular interests and the collective interest in non-proliferation.</w:t>
      </w:r>
      <w:r w:rsidRPr="00952E60">
        <w:rPr>
          <w:rStyle w:val="StyleBoldUnderline"/>
          <w:rFonts w:asciiTheme="majorHAnsi" w:hAnsiTheme="majorHAnsi"/>
          <w:sz w:val="24"/>
          <w:szCs w:val="24"/>
        </w:rPr>
        <w:t xml:space="preserve"> Notwithstanding </w:t>
      </w:r>
      <w:r w:rsidRPr="00952E60">
        <w:rPr>
          <w:rStyle w:val="StyleBoldUnderline"/>
          <w:rFonts w:asciiTheme="majorHAnsi" w:hAnsiTheme="majorHAnsi"/>
          <w:sz w:val="24"/>
          <w:szCs w:val="24"/>
          <w:highlight w:val="cyan"/>
        </w:rPr>
        <w:t>the pay-offs providing an incentive to enter into the extended bargain</w:t>
      </w:r>
      <w:r w:rsidRPr="00AD2A1E">
        <w:rPr>
          <w:rFonts w:asciiTheme="majorHAnsi" w:hAnsiTheme="majorHAnsi"/>
        </w:rPr>
        <w:t xml:space="preserve"> (the rationalist approach to trust), a trusting relationship also requires that all parties have good grounds to think that others will do what is right (the binding approach to trust). Establishing the necessary confidence among the signatories that the bargain can be revitalized in the manner set out above would be significantly helped by all NPT states living up to the promises they have made, by a willingness on the part of all signatories to uphold and enforce the norms on which the treaty stands, and by a recognition that trusting relationships are already in place. Historical legacies, feelings of betrayal on all sides—especially on the part of the NNWS— and questioning of others’ motives and integrity create formidable obstacles to strengthening the trusting relationships. What is crucial is that these obstacles do not rule out the possibility of reversing the erosion of trust in the original bargain of the treaty. The fact that the states that have signed up to the treaty argue over each other’s trustworthiness suggests that there is more space for trust than is generally recognized. The steps that are necessary to build trusting relationships both open up and depend on the possibility of new pay-offs as well as mutual bonds. Building trust among the NWS The lack of progress towards nuclear disarmament on the part of the NWS is probably the most contentious sticking point between the signatories of the NPT. The nuclear-armed powers have at best exercised the ‘radical’ rhetoric of admit-ting that they would consider moving towards nuclear disarmament if only the other members of the nuclear club made the first move. Their behaviour is testa-ment to the present limits of their trusting relationship. Which actions and policies could lead to the extension of these limits? Following the end of the Cold War, the context for thinking about nuclear disarmament changed from the bilateral relationship between the United States and the Soviet Union to a more complex web of relationships between the five recognized nuclear powers. Nevertheless, given the enormous size of their nuclear arsenals, </w:t>
      </w:r>
      <w:r w:rsidRPr="00952E60">
        <w:rPr>
          <w:rStyle w:val="StyleBoldUnderline"/>
          <w:rFonts w:asciiTheme="majorHAnsi" w:hAnsiTheme="majorHAnsi"/>
          <w:sz w:val="24"/>
          <w:szCs w:val="24"/>
          <w:highlight w:val="cyan"/>
        </w:rPr>
        <w:t xml:space="preserve">the US </w:t>
      </w:r>
      <w:r w:rsidRPr="00AD2A1E">
        <w:rPr>
          <w:rFonts w:asciiTheme="majorHAnsi" w:hAnsiTheme="majorHAnsi"/>
        </w:rPr>
        <w:t>and Russia still</w:t>
      </w:r>
      <w:r w:rsidRPr="00952E60">
        <w:rPr>
          <w:rStyle w:val="StyleBoldUnderline"/>
          <w:rFonts w:asciiTheme="majorHAnsi" w:hAnsiTheme="majorHAnsi"/>
          <w:sz w:val="24"/>
          <w:szCs w:val="24"/>
          <w:highlight w:val="cyan"/>
        </w:rPr>
        <w:t xml:space="preserve"> hold the key to strengthening trusting relation-ships </w:t>
      </w:r>
      <w:r w:rsidRPr="00952E60">
        <w:rPr>
          <w:rStyle w:val="StyleBoldUnderline"/>
          <w:rFonts w:asciiTheme="majorHAnsi" w:hAnsiTheme="majorHAnsi"/>
          <w:sz w:val="24"/>
          <w:szCs w:val="24"/>
        </w:rPr>
        <w:t>among the NWS</w:t>
      </w:r>
      <w:r w:rsidRPr="00AD2A1E">
        <w:rPr>
          <w:rFonts w:asciiTheme="majorHAnsi" w:hAnsiTheme="majorHAnsi"/>
        </w:rPr>
        <w:t xml:space="preserve"> and ultimately moving towards nuclear disarmament.</w:t>
      </w:r>
    </w:p>
    <w:p w:rsidR="00BC4759" w:rsidRDefault="00BC4759" w:rsidP="00BC4759">
      <w:pPr>
        <w:pStyle w:val="Heading4"/>
      </w:pPr>
      <w:r>
        <w:br w:type="page"/>
        <w:t>Counterplan cards and reprocessing turns don’t apply – brain drain, new capacity.</w:t>
      </w:r>
    </w:p>
    <w:p w:rsidR="00BC4759" w:rsidRDefault="00BC4759" w:rsidP="00BC4759">
      <w:r>
        <w:t xml:space="preserve">Jacques C. </w:t>
      </w:r>
      <w:r w:rsidRPr="00814DFB">
        <w:rPr>
          <w:rStyle w:val="StyleStyleBold12pt"/>
        </w:rPr>
        <w:t>Hymans</w:t>
      </w:r>
      <w:r>
        <w:t xml:space="preserve">, January/March </w:t>
      </w:r>
      <w:r w:rsidRPr="00814DFB">
        <w:rPr>
          <w:rStyle w:val="StyleStyleBold12pt"/>
        </w:rPr>
        <w:t>2011</w:t>
      </w:r>
      <w:r>
        <w:t xml:space="preserve">, </w:t>
      </w:r>
      <w:r w:rsidRPr="00DC5C22">
        <w:rPr>
          <w:sz w:val="16"/>
          <w:szCs w:val="16"/>
        </w:rPr>
        <w:t>is associate professor of international relations at the University of Southern California, research focuses on nuclear proliferation, and more broadly, on international security affairs, an editorial board member of the Nonproliferation Review, Ph.D. in Government from Harvard University</w:t>
      </w:r>
      <w:proofErr w:type="gramStart"/>
      <w:r w:rsidRPr="00DC5C22">
        <w:rPr>
          <w:sz w:val="16"/>
          <w:szCs w:val="16"/>
        </w:rPr>
        <w:t>,Postdoctoral</w:t>
      </w:r>
      <w:proofErr w:type="gramEnd"/>
      <w:r w:rsidRPr="00DC5C22">
        <w:rPr>
          <w:sz w:val="16"/>
          <w:szCs w:val="16"/>
        </w:rPr>
        <w:t xml:space="preserve"> Fellow, Harvard University Olin Institute for Strategic Studies, Vol. 20 Issue 1, “Proliferation Implications of Civil Nuclear Cooperation: Theory and a Case Study of Tito's Yugoslavia,” p. 100-3, Ebsco Host</w:t>
      </w:r>
    </w:p>
    <w:p w:rsidR="00BC4759" w:rsidRDefault="00BC4759" w:rsidP="00BC4759">
      <w:pPr>
        <w:pStyle w:val="Card"/>
      </w:pPr>
      <w:r w:rsidRPr="00952E60">
        <w:rPr>
          <w:rStyle w:val="StyleBoldUnderline"/>
          <w:sz w:val="24"/>
          <w:szCs w:val="24"/>
        </w:rPr>
        <w:t>Many analysts have characterized</w:t>
      </w:r>
      <w:r w:rsidRPr="00A94127">
        <w:rPr>
          <w:szCs w:val="24"/>
        </w:rPr>
        <w:t xml:space="preserve"> aboveboard international </w:t>
      </w:r>
      <w:r w:rsidRPr="00952E60">
        <w:rPr>
          <w:rStyle w:val="StyleBoldUnderline"/>
          <w:sz w:val="24"/>
          <w:szCs w:val="24"/>
        </w:rPr>
        <w:t>civil nuclear cooperation</w:t>
      </w:r>
      <w:r w:rsidRPr="00A94127">
        <w:rPr>
          <w:szCs w:val="24"/>
        </w:rPr>
        <w:t>—“</w:t>
      </w:r>
      <w:r w:rsidRPr="00952E60">
        <w:rPr>
          <w:rStyle w:val="StyleBoldUnderline"/>
          <w:sz w:val="24"/>
          <w:szCs w:val="24"/>
        </w:rPr>
        <w:t>Atoms for Peace</w:t>
      </w:r>
      <w:r w:rsidRPr="00A94127">
        <w:rPr>
          <w:szCs w:val="24"/>
        </w:rPr>
        <w:t>”—</w:t>
      </w:r>
      <w:r w:rsidRPr="00952E60">
        <w:rPr>
          <w:rStyle w:val="StyleBoldUnderline"/>
          <w:sz w:val="24"/>
          <w:szCs w:val="24"/>
        </w:rPr>
        <w:t xml:space="preserve">as an unmitigated disaster for </w:t>
      </w:r>
      <w:r w:rsidRPr="00A94127">
        <w:rPr>
          <w:szCs w:val="24"/>
        </w:rPr>
        <w:t xml:space="preserve">the cause of </w:t>
      </w:r>
      <w:r w:rsidRPr="00952E60">
        <w:rPr>
          <w:rStyle w:val="StyleBoldUnderline"/>
          <w:sz w:val="24"/>
          <w:szCs w:val="24"/>
        </w:rPr>
        <w:t>nonproliferation</w:t>
      </w:r>
      <w:r w:rsidRPr="00A94127">
        <w:rPr>
          <w:szCs w:val="24"/>
        </w:rPr>
        <w:t>.</w:t>
      </w:r>
      <w:r w:rsidRPr="00A94127">
        <w:t xml:space="preserve"> Most of </w:t>
      </w:r>
      <w:r w:rsidRPr="00A94127">
        <w:rPr>
          <w:rFonts w:asciiTheme="majorHAnsi" w:hAnsiTheme="majorHAnsi"/>
        </w:rPr>
        <w:t xml:space="preserve">Atoms for Peace’s dwindling band of supporters themselves no longer contest the idea that it has given dozens of developing countries the technical capacity to build nuclear weapons at a time of their 114 Note that despite Tito’s 1974 decision, Gaukhar Mukhatzhanova finds that Solingen’s argument about the impact of liberalizing political coalition interests on regimes’ nuclear intentions generally fits the Yugoslav case pretty well. See Mukhatzhanova, “Nuclear Weapons in the Balkans,” esp. 213–15. </w:t>
      </w:r>
      <w:proofErr w:type="gramStart"/>
      <w:r w:rsidRPr="00A94127">
        <w:rPr>
          <w:rFonts w:asciiTheme="majorHAnsi" w:hAnsiTheme="majorHAnsi"/>
        </w:rPr>
        <w:t>choosing</w:t>
      </w:r>
      <w:proofErr w:type="gramEnd"/>
      <w:r w:rsidRPr="00A94127">
        <w:rPr>
          <w:rFonts w:asciiTheme="majorHAnsi" w:hAnsiTheme="majorHAnsi"/>
        </w:rPr>
        <w:t xml:space="preserve">. </w:t>
      </w:r>
      <w:r w:rsidRPr="00952E60">
        <w:rPr>
          <w:rStyle w:val="StyleBoldUnderline"/>
          <w:rFonts w:asciiTheme="majorHAnsi" w:hAnsiTheme="majorHAnsi"/>
          <w:sz w:val="24"/>
          <w:szCs w:val="24"/>
        </w:rPr>
        <w:t>Even</w:t>
      </w:r>
      <w:r w:rsidRPr="00A94127">
        <w:rPr>
          <w:rFonts w:asciiTheme="majorHAnsi" w:hAnsiTheme="majorHAnsi"/>
        </w:rPr>
        <w:t xml:space="preserve"> such routine practices as the </w:t>
      </w:r>
      <w:r w:rsidRPr="00952E60">
        <w:rPr>
          <w:rStyle w:val="StyleBoldUnderline"/>
          <w:rFonts w:asciiTheme="majorHAnsi" w:hAnsiTheme="majorHAnsi"/>
          <w:sz w:val="24"/>
          <w:szCs w:val="24"/>
        </w:rPr>
        <w:t>holding</w:t>
      </w:r>
      <w:r w:rsidRPr="00A94127">
        <w:rPr>
          <w:rFonts w:asciiTheme="majorHAnsi" w:hAnsiTheme="majorHAnsi"/>
        </w:rPr>
        <w:t xml:space="preserve"> of international </w:t>
      </w:r>
      <w:r w:rsidRPr="00952E60">
        <w:rPr>
          <w:rStyle w:val="StyleBoldUnderline"/>
          <w:rFonts w:asciiTheme="majorHAnsi" w:hAnsiTheme="majorHAnsi"/>
          <w:sz w:val="24"/>
          <w:szCs w:val="24"/>
        </w:rPr>
        <w:t>confer-ences</w:t>
      </w:r>
      <w:r w:rsidRPr="00A94127">
        <w:rPr>
          <w:rFonts w:asciiTheme="majorHAnsi" w:hAnsiTheme="majorHAnsi"/>
        </w:rPr>
        <w:t xml:space="preserve"> and student exchange programs in the fields of nuclear science and engineering </w:t>
      </w:r>
      <w:r w:rsidRPr="00952E60">
        <w:rPr>
          <w:rStyle w:val="StyleBoldUnderline"/>
          <w:rFonts w:asciiTheme="majorHAnsi" w:hAnsiTheme="majorHAnsi"/>
          <w:sz w:val="24"/>
          <w:szCs w:val="24"/>
        </w:rPr>
        <w:t>have come under fire</w:t>
      </w:r>
      <w:r w:rsidRPr="00A94127">
        <w:rPr>
          <w:rFonts w:asciiTheme="majorHAnsi" w:hAnsiTheme="majorHAnsi"/>
        </w:rPr>
        <w:t>. In contrast to these general trends in the literature, this article has offered a more nuanced assessment of the effects of Atoms for Peace. The literature needs to abandon its outdated, oversimplified, techno-centric approach to the supply side of the proliferation equation. When we recognize that “</w:t>
      </w:r>
      <w:r w:rsidRPr="00952E60">
        <w:rPr>
          <w:rStyle w:val="StyleBoldUnderline"/>
          <w:rFonts w:asciiTheme="majorHAnsi" w:hAnsiTheme="majorHAnsi"/>
          <w:sz w:val="24"/>
          <w:szCs w:val="24"/>
        </w:rPr>
        <w:t>tech-nical” capacity has political foundations</w:t>
      </w:r>
      <w:r w:rsidRPr="00A94127">
        <w:rPr>
          <w:rFonts w:asciiTheme="majorHAnsi" w:hAnsiTheme="majorHAnsi"/>
        </w:rPr>
        <w:t xml:space="preserve">, the effects of Atoms for Peace on states’ </w:t>
      </w:r>
      <w:r w:rsidRPr="00952E60">
        <w:rPr>
          <w:rStyle w:val="StyleBoldUnderline"/>
          <w:rFonts w:asciiTheme="majorHAnsi" w:hAnsiTheme="majorHAnsi"/>
          <w:sz w:val="24"/>
          <w:szCs w:val="24"/>
        </w:rPr>
        <w:t>nuclear weapons capacity appear much different than</w:t>
      </w:r>
      <w:r w:rsidRPr="00A94127">
        <w:rPr>
          <w:rFonts w:asciiTheme="majorHAnsi" w:hAnsiTheme="majorHAnsi"/>
        </w:rPr>
        <w:t xml:space="preserve"> the </w:t>
      </w:r>
      <w:r w:rsidRPr="00952E60">
        <w:rPr>
          <w:rStyle w:val="StyleBoldUnderline"/>
          <w:rFonts w:asciiTheme="majorHAnsi" w:hAnsiTheme="majorHAnsi"/>
          <w:sz w:val="24"/>
          <w:szCs w:val="24"/>
        </w:rPr>
        <w:t>literature suggests</w:t>
      </w:r>
      <w:r w:rsidRPr="00A94127">
        <w:rPr>
          <w:rFonts w:asciiTheme="majorHAnsi" w:hAnsiTheme="majorHAnsi"/>
        </w:rPr>
        <w:t>. In particular,</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by changing</w:t>
      </w:r>
      <w:r w:rsidRPr="00A94127">
        <w:rPr>
          <w:rFonts w:asciiTheme="majorHAnsi" w:hAnsiTheme="majorHAnsi"/>
        </w:rPr>
        <w:t xml:space="preserve"> the </w:t>
      </w:r>
      <w:r w:rsidRPr="00952E60">
        <w:rPr>
          <w:rStyle w:val="StyleBoldUnderline"/>
          <w:rFonts w:asciiTheme="majorHAnsi" w:hAnsiTheme="majorHAnsi"/>
          <w:sz w:val="24"/>
          <w:szCs w:val="24"/>
          <w:highlight w:val="cyan"/>
        </w:rPr>
        <w:t>career opportunities available to the</w:t>
      </w:r>
      <w:r w:rsidRPr="00952E60">
        <w:rPr>
          <w:rStyle w:val="StyleBoldUnderline"/>
          <w:rFonts w:asciiTheme="majorHAnsi" w:hAnsiTheme="majorHAnsi"/>
          <w:sz w:val="24"/>
          <w:szCs w:val="24"/>
        </w:rPr>
        <w:t xml:space="preserve"> most </w:t>
      </w:r>
      <w:r w:rsidRPr="00952E60">
        <w:rPr>
          <w:rStyle w:val="StyleBoldUnderline"/>
          <w:rFonts w:asciiTheme="majorHAnsi" w:hAnsiTheme="majorHAnsi"/>
          <w:sz w:val="24"/>
          <w:szCs w:val="24"/>
          <w:highlight w:val="cyan"/>
        </w:rPr>
        <w:t>talented and energetic</w:t>
      </w:r>
      <w:r w:rsidRPr="00952E60">
        <w:rPr>
          <w:rStyle w:val="StyleBoldUnderline"/>
          <w:rFonts w:asciiTheme="majorHAnsi" w:hAnsiTheme="majorHAnsi"/>
          <w:sz w:val="24"/>
          <w:szCs w:val="24"/>
        </w:rPr>
        <w:t xml:space="preserve"> among</w:t>
      </w:r>
      <w:r w:rsidRPr="00A94127">
        <w:rPr>
          <w:rFonts w:asciiTheme="majorHAnsi" w:hAnsiTheme="majorHAnsi"/>
        </w:rPr>
        <w:t xml:space="preserve"> the small pool of competent </w:t>
      </w:r>
      <w:r w:rsidRPr="00952E60">
        <w:rPr>
          <w:rStyle w:val="StyleBoldUnderline"/>
          <w:rFonts w:asciiTheme="majorHAnsi" w:hAnsiTheme="majorHAnsi"/>
          <w:sz w:val="24"/>
          <w:szCs w:val="24"/>
        </w:rPr>
        <w:t>scientific workers</w:t>
      </w:r>
      <w:r w:rsidRPr="00A94127">
        <w:rPr>
          <w:rFonts w:asciiTheme="majorHAnsi" w:hAnsiTheme="majorHAnsi"/>
        </w:rPr>
        <w:t xml:space="preserve"> in developing country contexts, </w:t>
      </w:r>
      <w:r w:rsidRPr="00952E60">
        <w:rPr>
          <w:rStyle w:val="StyleBoldUnderline"/>
          <w:rFonts w:asciiTheme="majorHAnsi" w:hAnsiTheme="majorHAnsi"/>
          <w:sz w:val="24"/>
          <w:szCs w:val="24"/>
          <w:highlight w:val="cyan"/>
        </w:rPr>
        <w:t>Atoms for Peace makes their choice for loyalty</w:t>
      </w:r>
      <w:r w:rsidRPr="00952E60">
        <w:rPr>
          <w:rStyle w:val="StyleBoldUnderline"/>
          <w:rFonts w:asciiTheme="majorHAnsi" w:hAnsiTheme="majorHAnsi"/>
          <w:sz w:val="24"/>
          <w:szCs w:val="24"/>
        </w:rPr>
        <w:t xml:space="preserve"> more </w:t>
      </w:r>
      <w:r w:rsidRPr="00952E60">
        <w:rPr>
          <w:rStyle w:val="StyleBoldUnderline"/>
          <w:rFonts w:asciiTheme="majorHAnsi" w:hAnsiTheme="majorHAnsi"/>
          <w:sz w:val="24"/>
          <w:szCs w:val="24"/>
          <w:highlight w:val="cyan"/>
        </w:rPr>
        <w:t>complicated</w:t>
      </w:r>
      <w:r w:rsidRPr="00952E60">
        <w:rPr>
          <w:rStyle w:val="StyleBoldUnderline"/>
          <w:rFonts w:asciiTheme="majorHAnsi" w:hAnsiTheme="majorHAnsi"/>
          <w:sz w:val="24"/>
          <w:szCs w:val="24"/>
        </w:rPr>
        <w:t>,</w:t>
      </w:r>
      <w:r w:rsidRPr="00A94127">
        <w:rPr>
          <w:rFonts w:asciiTheme="majorHAnsi" w:hAnsiTheme="majorHAnsi"/>
        </w:rPr>
        <w:t xml:space="preserve"> their choice for voice less dangerous, </w:t>
      </w:r>
      <w:r w:rsidRPr="00952E60">
        <w:rPr>
          <w:rStyle w:val="StyleBoldUnderline"/>
          <w:rFonts w:asciiTheme="majorHAnsi" w:hAnsiTheme="majorHAnsi"/>
          <w:sz w:val="24"/>
          <w:szCs w:val="24"/>
          <w:highlight w:val="cyan"/>
        </w:rPr>
        <w:t>and their choice for exit</w:t>
      </w:r>
      <w:r w:rsidRPr="00952E60">
        <w:rPr>
          <w:rStyle w:val="StyleBoldUnderline"/>
          <w:rFonts w:asciiTheme="majorHAnsi" w:hAnsiTheme="majorHAnsi"/>
          <w:sz w:val="24"/>
          <w:szCs w:val="24"/>
        </w:rPr>
        <w:t xml:space="preserve"> more </w:t>
      </w:r>
      <w:r w:rsidRPr="00952E60">
        <w:rPr>
          <w:rStyle w:val="StyleBoldUnderline"/>
          <w:rFonts w:asciiTheme="majorHAnsi" w:hAnsiTheme="majorHAnsi"/>
          <w:sz w:val="24"/>
          <w:szCs w:val="24"/>
          <w:highlight w:val="cyan"/>
        </w:rPr>
        <w:t>feasible</w:t>
      </w:r>
      <w:r w:rsidRPr="00952E60">
        <w:rPr>
          <w:rStyle w:val="StyleBoldUnderline"/>
          <w:rFonts w:asciiTheme="majorHAnsi" w:hAnsiTheme="majorHAnsi"/>
          <w:sz w:val="24"/>
          <w:szCs w:val="24"/>
        </w:rPr>
        <w:t xml:space="preserve">. Thus, </w:t>
      </w:r>
      <w:r w:rsidRPr="00952E60">
        <w:rPr>
          <w:rStyle w:val="StyleBoldUnderline"/>
          <w:rFonts w:asciiTheme="majorHAnsi" w:hAnsiTheme="majorHAnsi"/>
          <w:sz w:val="24"/>
          <w:szCs w:val="24"/>
          <w:highlight w:val="cyan"/>
        </w:rPr>
        <w:t>Atoms for Peace can</w:t>
      </w:r>
      <w:r w:rsidRPr="00A94127">
        <w:rPr>
          <w:rFonts w:asciiTheme="majorHAnsi" w:hAnsiTheme="majorHAnsi"/>
        </w:rPr>
        <w:t xml:space="preserve"> substantially retard or even </w:t>
      </w:r>
      <w:r w:rsidRPr="00952E60">
        <w:rPr>
          <w:rStyle w:val="StyleBoldUnderline"/>
          <w:rFonts w:asciiTheme="majorHAnsi" w:hAnsiTheme="majorHAnsi"/>
          <w:sz w:val="24"/>
          <w:szCs w:val="24"/>
          <w:highlight w:val="cyan"/>
        </w:rPr>
        <w:t>reverse the growth of technical capacity to build the bomb, despite</w:t>
      </w:r>
      <w:r w:rsidRPr="00A94127">
        <w:rPr>
          <w:rFonts w:asciiTheme="majorHAnsi" w:hAnsiTheme="majorHAnsi"/>
        </w:rPr>
        <w:t xml:space="preserve"> the </w:t>
      </w:r>
      <w:r w:rsidRPr="00952E60">
        <w:rPr>
          <w:rStyle w:val="StyleBoldUnderline"/>
          <w:rFonts w:asciiTheme="majorHAnsi" w:hAnsiTheme="majorHAnsi"/>
          <w:sz w:val="24"/>
          <w:szCs w:val="24"/>
          <w:highlight w:val="cyan"/>
        </w:rPr>
        <w:t>transfer of hardware and know-how</w:t>
      </w:r>
      <w:r w:rsidRPr="00952E60">
        <w:rPr>
          <w:rStyle w:val="StyleBoldUnderline"/>
          <w:rFonts w:asciiTheme="majorHAnsi" w:hAnsiTheme="majorHAnsi"/>
          <w:sz w:val="24"/>
          <w:szCs w:val="24"/>
        </w:rPr>
        <w:t xml:space="preserve"> </w:t>
      </w:r>
      <w:r w:rsidRPr="00A94127">
        <w:rPr>
          <w:rFonts w:asciiTheme="majorHAnsi" w:hAnsiTheme="majorHAnsi"/>
        </w:rPr>
        <w:t xml:space="preserve">that it promotes. The case study of Yugoslavia has substantiated the theorized nonproliferation-promoting effects of Atoms for Peace, even during the pol-icy’s most “na¨ıve” nuclear promotion days of the 1950s and 1960s. As Yu-goslavia represents a hard test for the theory presented here, the findings from this study should be given special heed. We should not be surprised that Atoms for Peace ended up undercutting the Tito regime’s nuclear ambi-tions through such mechanisms as brain drain, since similar findings abound in the broader literature on international technology transfer, with which the proliferation literature needs to engage deeply. This article is not claiming that Atoms for Peace was a silver bullet for nonproliferation in the case of Yugoslavia. Rather, the claim is that over the long run Atoms for Peace intensified and locked in the Yugoslav nuclear program’s poor organizational performance, and accelerated the program’s ultimate collapse. Some readers might be tempted to conclude that since poor organization and management were the root causes of Yugoslavia’s nuclear woes, therefore the effects of Atoms for Peace were superfluous to the outcome. However, it would be wrong to ignore the Atoms for Peace variable simply because it did not singlehandedly prevent a Yugoslav nuclear bomb from coming into being. Recall that up until now, the literature has generally contended that Atoms for Peace helps states leapfrog over their or-ganizational and resource limitations by handing them ready-made solutions to difficult technical problems. So it would already be a significant finding simply to show that </w:t>
      </w:r>
      <w:r w:rsidRPr="00952E60">
        <w:rPr>
          <w:rStyle w:val="StyleBoldUnderline"/>
          <w:rFonts w:asciiTheme="majorHAnsi" w:hAnsiTheme="majorHAnsi"/>
          <w:sz w:val="24"/>
          <w:szCs w:val="24"/>
          <w:highlight w:val="cyan"/>
        </w:rPr>
        <w:t>Atoms for Peace</w:t>
      </w:r>
      <w:r w:rsidRPr="00A94127">
        <w:rPr>
          <w:rFonts w:asciiTheme="majorHAnsi" w:hAnsiTheme="majorHAnsi"/>
        </w:rPr>
        <w:t xml:space="preserve">, even in its heyday in the 1950s and 1960s, actually </w:t>
      </w:r>
      <w:r w:rsidRPr="00952E60">
        <w:rPr>
          <w:rStyle w:val="StyleBoldUnderline"/>
          <w:rFonts w:asciiTheme="majorHAnsi" w:hAnsiTheme="majorHAnsi"/>
          <w:sz w:val="24"/>
          <w:szCs w:val="24"/>
          <w:highlight w:val="cyan"/>
        </w:rPr>
        <w:t>did not allow</w:t>
      </w:r>
      <w:r w:rsidRPr="00A94127">
        <w:rPr>
          <w:rFonts w:asciiTheme="majorHAnsi" w:hAnsiTheme="majorHAnsi"/>
        </w:rPr>
        <w:t xml:space="preserve"> them </w:t>
      </w:r>
      <w:r w:rsidRPr="00952E60">
        <w:rPr>
          <w:rStyle w:val="StyleBoldUnderline"/>
          <w:rFonts w:asciiTheme="majorHAnsi" w:hAnsiTheme="majorHAnsi"/>
          <w:sz w:val="24"/>
          <w:szCs w:val="24"/>
          <w:highlight w:val="cyan"/>
        </w:rPr>
        <w:t>to leapfrog</w:t>
      </w:r>
      <w:r w:rsidRPr="00A94127">
        <w:rPr>
          <w:rFonts w:asciiTheme="majorHAnsi" w:hAnsiTheme="majorHAnsi"/>
        </w:rPr>
        <w:t xml:space="preserve"> those </w:t>
      </w:r>
      <w:r w:rsidRPr="00952E60">
        <w:rPr>
          <w:rStyle w:val="StyleBoldUnderline"/>
          <w:rFonts w:asciiTheme="majorHAnsi" w:hAnsiTheme="majorHAnsi"/>
          <w:sz w:val="24"/>
          <w:szCs w:val="24"/>
          <w:highlight w:val="cyan"/>
        </w:rPr>
        <w:t>limitations</w:t>
      </w:r>
      <w:r w:rsidRPr="00A94127">
        <w:rPr>
          <w:rFonts w:asciiTheme="majorHAnsi" w:hAnsiTheme="majorHAnsi"/>
        </w:rPr>
        <w:t xml:space="preserve">. But in fact my finding is that Atoms for Peace greatly compounded those limitations, at least in the case of Yugoslavia. My finding turns standard thinking about this question on its head. This finding is not just interestingly counterintu-itive; </w:t>
      </w:r>
      <w:r w:rsidRPr="00952E60">
        <w:rPr>
          <w:rStyle w:val="StyleBoldUnderline"/>
          <w:rFonts w:asciiTheme="majorHAnsi" w:hAnsiTheme="majorHAnsi"/>
          <w:sz w:val="24"/>
          <w:szCs w:val="24"/>
          <w:highlight w:val="cyan"/>
        </w:rPr>
        <w:t>it</w:t>
      </w:r>
      <w:r w:rsidRPr="00952E60">
        <w:rPr>
          <w:rStyle w:val="StyleBoldUnderline"/>
          <w:rFonts w:asciiTheme="majorHAnsi" w:hAnsiTheme="majorHAnsi"/>
          <w:sz w:val="24"/>
          <w:szCs w:val="24"/>
        </w:rPr>
        <w:t xml:space="preserve"> </w:t>
      </w:r>
      <w:r w:rsidRPr="00A94127">
        <w:rPr>
          <w:rFonts w:asciiTheme="majorHAnsi" w:hAnsiTheme="majorHAnsi"/>
        </w:rPr>
        <w:t xml:space="preserve">also </w:t>
      </w:r>
      <w:r w:rsidRPr="00952E60">
        <w:rPr>
          <w:rStyle w:val="StyleBoldUnderline"/>
          <w:rFonts w:asciiTheme="majorHAnsi" w:hAnsiTheme="majorHAnsi"/>
          <w:sz w:val="24"/>
          <w:szCs w:val="24"/>
          <w:highlight w:val="cyan"/>
        </w:rPr>
        <w:t xml:space="preserve">has important implications for </w:t>
      </w:r>
      <w:r w:rsidRPr="00D54B23">
        <w:rPr>
          <w:rStyle w:val="Emphasis"/>
          <w:sz w:val="20"/>
        </w:rPr>
        <w:t>U</w:t>
      </w:r>
      <w:r w:rsidRPr="00A94127">
        <w:rPr>
          <w:rFonts w:asciiTheme="majorHAnsi" w:hAnsiTheme="majorHAnsi"/>
        </w:rPr>
        <w:t xml:space="preserve">nited </w:t>
      </w:r>
      <w:r w:rsidRPr="00D54B23">
        <w:rPr>
          <w:rStyle w:val="Emphasis"/>
          <w:sz w:val="20"/>
        </w:rPr>
        <w:t>S</w:t>
      </w:r>
      <w:r w:rsidRPr="00A94127">
        <w:rPr>
          <w:rFonts w:asciiTheme="majorHAnsi" w:hAnsiTheme="majorHAnsi"/>
        </w:rPr>
        <w:t xml:space="preserve">tates </w:t>
      </w:r>
      <w:r w:rsidRPr="00952E60">
        <w:rPr>
          <w:rStyle w:val="StyleBoldUnderline"/>
          <w:rFonts w:asciiTheme="majorHAnsi" w:hAnsiTheme="majorHAnsi"/>
          <w:sz w:val="24"/>
          <w:szCs w:val="24"/>
        </w:rPr>
        <w:t xml:space="preserve">and international </w:t>
      </w:r>
      <w:r w:rsidRPr="00952E60">
        <w:rPr>
          <w:rStyle w:val="StyleBoldUnderline"/>
          <w:rFonts w:asciiTheme="majorHAnsi" w:hAnsiTheme="majorHAnsi"/>
          <w:sz w:val="24"/>
          <w:szCs w:val="24"/>
          <w:highlight w:val="cyan"/>
        </w:rPr>
        <w:t>nonproliferation policy.</w:t>
      </w:r>
      <w:r w:rsidRPr="00952E60">
        <w:rPr>
          <w:rStyle w:val="StyleBoldUnderline"/>
          <w:rFonts w:asciiTheme="majorHAnsi" w:hAnsiTheme="majorHAnsi"/>
          <w:sz w:val="24"/>
          <w:szCs w:val="24"/>
        </w:rPr>
        <w:t xml:space="preserve"> Typical nonproliferation measures, such as </w:t>
      </w:r>
      <w:r w:rsidRPr="00952E60">
        <w:rPr>
          <w:rStyle w:val="StyleBoldUnderline"/>
          <w:rFonts w:asciiTheme="majorHAnsi" w:hAnsiTheme="majorHAnsi"/>
          <w:sz w:val="24"/>
          <w:szCs w:val="24"/>
          <w:highlight w:val="cyan"/>
        </w:rPr>
        <w:t>export controls and technical safeguards, can hope to achieve little more than to re-strain nuclear programs</w:t>
      </w:r>
      <w:r w:rsidRPr="00952E60">
        <w:rPr>
          <w:rStyle w:val="StyleBoldUnderline"/>
          <w:rFonts w:asciiTheme="majorHAnsi" w:hAnsiTheme="majorHAnsi"/>
          <w:sz w:val="24"/>
          <w:szCs w:val="24"/>
        </w:rPr>
        <w:t xml:space="preserve"> from moving forward; </w:t>
      </w:r>
      <w:r w:rsidRPr="00952E60">
        <w:rPr>
          <w:rStyle w:val="StyleBoldUnderline"/>
          <w:rFonts w:asciiTheme="majorHAnsi" w:hAnsiTheme="majorHAnsi"/>
          <w:sz w:val="24"/>
          <w:szCs w:val="24"/>
          <w:highlight w:val="cyan"/>
        </w:rPr>
        <w:t>but</w:t>
      </w:r>
      <w:r w:rsidRPr="00A94127">
        <w:rPr>
          <w:rFonts w:asciiTheme="majorHAnsi" w:hAnsiTheme="majorHAnsi"/>
        </w:rPr>
        <w:t xml:space="preserve"> I have shown that </w:t>
      </w:r>
      <w:r w:rsidRPr="00952E60">
        <w:rPr>
          <w:rStyle w:val="StyleBoldUnderline"/>
          <w:rFonts w:asciiTheme="majorHAnsi" w:hAnsiTheme="majorHAnsi"/>
          <w:sz w:val="24"/>
          <w:szCs w:val="24"/>
          <w:highlight w:val="cyan"/>
        </w:rPr>
        <w:t>Atoms for Peace, especially by stimulating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brain drain</w:t>
      </w:r>
      <w:r w:rsidRPr="00A94127">
        <w:rPr>
          <w:rFonts w:asciiTheme="majorHAnsi" w:hAnsiTheme="majorHAnsi"/>
        </w:rPr>
        <w:t xml:space="preserve">, ultimately </w:t>
      </w:r>
      <w:r w:rsidRPr="00952E60">
        <w:rPr>
          <w:rStyle w:val="StyleBoldUnderline"/>
          <w:rFonts w:asciiTheme="majorHAnsi" w:hAnsiTheme="majorHAnsi"/>
          <w:sz w:val="24"/>
          <w:szCs w:val="24"/>
          <w:highlight w:val="cyan"/>
        </w:rPr>
        <w:t>cause</w:t>
      </w:r>
      <w:r w:rsidRPr="00952E60">
        <w:rPr>
          <w:rStyle w:val="StyleBoldUnderline"/>
          <w:rFonts w:asciiTheme="majorHAnsi" w:hAnsiTheme="majorHAnsi"/>
          <w:sz w:val="24"/>
          <w:szCs w:val="24"/>
        </w:rPr>
        <w:t xml:space="preserve">d </w:t>
      </w:r>
      <w:r w:rsidRPr="00952E60">
        <w:rPr>
          <w:rStyle w:val="StyleBoldUnderline"/>
          <w:rFonts w:asciiTheme="majorHAnsi" w:hAnsiTheme="majorHAnsi"/>
          <w:sz w:val="24"/>
          <w:szCs w:val="24"/>
          <w:highlight w:val="cyan"/>
        </w:rPr>
        <w:t>the</w:t>
      </w:r>
      <w:r w:rsidRPr="00A94127">
        <w:rPr>
          <w:rFonts w:asciiTheme="majorHAnsi" w:hAnsiTheme="majorHAnsi"/>
        </w:rPr>
        <w:t xml:space="preserve"> Yu-goslav </w:t>
      </w:r>
      <w:r w:rsidRPr="00952E60">
        <w:rPr>
          <w:rStyle w:val="StyleBoldUnderline"/>
          <w:rFonts w:asciiTheme="majorHAnsi" w:hAnsiTheme="majorHAnsi"/>
          <w:sz w:val="24"/>
          <w:szCs w:val="24"/>
          <w:highlight w:val="cyan"/>
        </w:rPr>
        <w:t xml:space="preserve">nuclear </w:t>
      </w:r>
      <w:r w:rsidRPr="00D54B23">
        <w:rPr>
          <w:rStyle w:val="Important"/>
          <w:rFonts w:asciiTheme="majorHAnsi" w:hAnsiTheme="majorHAnsi"/>
          <w:sz w:val="28"/>
          <w:highlight w:val="cyan"/>
        </w:rPr>
        <w:t>program to stumble backward</w:t>
      </w:r>
      <w:r w:rsidRPr="00A94127">
        <w:rPr>
          <w:rFonts w:asciiTheme="majorHAnsi" w:hAnsiTheme="majorHAnsi"/>
        </w:rPr>
        <w:t xml:space="preserve">, and made it next to impossible for Belgrade to turn things around. I should also underscore that this article is not claiming that Yugoslavia’s experience with Atoms for Peace necessarily generalizes to every developing country. Some developing countries have been able to leverage civil nuclear cooperation to achieve nuclear weapons more quickly than they otherwise could have. India is often mentioned as a prime example of the danger that Atoms for Peace will unwittingly provide atoms for war. But this article’s focus on Yugoslavia represents a necessary corrective to the literature’s typ-ical focus on proliferation headline-makers like India. Moreover, there are good theoretical reasons to think that the Yugoslav nuclear experience with Atoms for Peace may have been much more typical for developing countries than the Indian experience. First, as noted earlier in the article, the brain drain literature has singled out India as one of the handful of developing countries where the size and quality of the science and technology com-munity are enough to allow it to absorb the hit of a substantial brain drain and yet still benefit through such compensating mechanisms as brain circu-lation, brain diaspora, and brain replacement. 121 Second, the literature on state capacity suggests that the bureaucratic “steel frame” inherited from the British colonial Indian Civil Service, though surely not problem-free, places India far above most other developing countries in terms of its level of state institutionalization. 122 Reflecting these general bureaucratic strengths of the Indian state, the Indian nuclear program was—despite some hiccups—quite well-organized and managed, and this substantially reduced the potential for India’s participation in Atoms for Peace to cause it serious damage. 123 In short, India appears deductively to be a much more exceptional case in the developing world than Yugoslavia, although more in-depth case studies will be necessary before we can say for sure if Yugoslavia’s experience with Atoms for Peace was truly typical or not. 124 121 An anonymous reviewer of this article suggested that we should consider whether, contrary to the general presumption of the proliferation literature, proliferant states often pare back their international civil nuclear cooperation efforts in order to avoid creating complications for their nuclear weapons Proliferation Implications of Civil Nuclear Cooperation 103 It might be that even if Yugoslavia’s experience was typical for its time period, a reenergized Atoms for Peace policy would not have the same nonproliferation-promoting consequences in today’s changed circumstances. But it is also possible to argue that an </w:t>
      </w:r>
      <w:r w:rsidRPr="00952E60">
        <w:rPr>
          <w:rStyle w:val="StyleBoldUnderline"/>
          <w:rFonts w:asciiTheme="majorHAnsi" w:hAnsiTheme="majorHAnsi"/>
          <w:sz w:val="24"/>
          <w:szCs w:val="24"/>
          <w:highlight w:val="cyan"/>
        </w:rPr>
        <w:t>expanded commitment to</w:t>
      </w:r>
      <w:r w:rsidRPr="00A94127">
        <w:rPr>
          <w:rFonts w:asciiTheme="majorHAnsi" w:hAnsiTheme="majorHAnsi"/>
        </w:rPr>
        <w:t xml:space="preserve"> overt interna-tional </w:t>
      </w:r>
      <w:r w:rsidRPr="00952E60">
        <w:rPr>
          <w:rStyle w:val="StyleBoldUnderline"/>
          <w:rFonts w:asciiTheme="majorHAnsi" w:hAnsiTheme="majorHAnsi"/>
          <w:sz w:val="24"/>
          <w:szCs w:val="24"/>
          <w:highlight w:val="cyan"/>
        </w:rPr>
        <w:t>civil nuclear</w:t>
      </w:r>
      <w:r w:rsidRPr="00A94127">
        <w:rPr>
          <w:rFonts w:asciiTheme="majorHAnsi" w:hAnsiTheme="majorHAnsi"/>
        </w:rPr>
        <w:t xml:space="preserve"> cooperation </w:t>
      </w:r>
      <w:r w:rsidRPr="00952E60">
        <w:rPr>
          <w:rStyle w:val="StyleBoldUnderline"/>
          <w:rFonts w:asciiTheme="majorHAnsi" w:hAnsiTheme="majorHAnsi"/>
          <w:sz w:val="24"/>
          <w:szCs w:val="24"/>
          <w:highlight w:val="cyan"/>
        </w:rPr>
        <w:t>would have</w:t>
      </w:r>
      <w:r w:rsidRPr="00952E60">
        <w:rPr>
          <w:rStyle w:val="StyleBoldUnderline"/>
          <w:rFonts w:asciiTheme="majorHAnsi" w:hAnsiTheme="majorHAnsi"/>
          <w:sz w:val="24"/>
          <w:szCs w:val="24"/>
        </w:rPr>
        <w:t xml:space="preserve"> even </w:t>
      </w:r>
      <w:r w:rsidRPr="00952E60">
        <w:rPr>
          <w:rStyle w:val="StyleBoldUnderline"/>
          <w:rFonts w:asciiTheme="majorHAnsi" w:hAnsiTheme="majorHAnsi"/>
          <w:sz w:val="24"/>
          <w:szCs w:val="24"/>
          <w:highlight w:val="cyan"/>
        </w:rPr>
        <w:t>stronger nonproliferation-promoting consequences</w:t>
      </w:r>
      <w:r w:rsidRPr="00952E60">
        <w:rPr>
          <w:rStyle w:val="StyleBoldUnderline"/>
          <w:rFonts w:asciiTheme="majorHAnsi" w:hAnsiTheme="majorHAnsi"/>
          <w:sz w:val="24"/>
          <w:szCs w:val="24"/>
        </w:rPr>
        <w:t xml:space="preserve"> in </w:t>
      </w:r>
      <w:r w:rsidRPr="00952E60">
        <w:rPr>
          <w:rStyle w:val="StyleBoldUnderline"/>
          <w:rFonts w:asciiTheme="majorHAnsi" w:hAnsiTheme="majorHAnsi"/>
          <w:sz w:val="24"/>
          <w:szCs w:val="24"/>
          <w:highlight w:val="cyan"/>
        </w:rPr>
        <w:t>today</w:t>
      </w:r>
      <w:r w:rsidRPr="00952E60">
        <w:rPr>
          <w:rStyle w:val="StyleBoldUnderline"/>
          <w:rFonts w:asciiTheme="majorHAnsi" w:hAnsiTheme="majorHAnsi"/>
          <w:sz w:val="24"/>
          <w:szCs w:val="24"/>
        </w:rPr>
        <w:t>’s world</w:t>
      </w:r>
      <w:r w:rsidRPr="00A94127">
        <w:rPr>
          <w:rFonts w:asciiTheme="majorHAnsi" w:hAnsiTheme="majorHAnsi"/>
        </w:rPr>
        <w:t xml:space="preserve">. After all, the brain drain from the developing world (and post-Communist states) continues to be a major social fact in the contemporary international system. </w:t>
      </w:r>
      <w:r w:rsidRPr="00952E60">
        <w:rPr>
          <w:rStyle w:val="StyleBoldUnderline"/>
          <w:rFonts w:asciiTheme="majorHAnsi" w:hAnsiTheme="majorHAnsi"/>
          <w:sz w:val="24"/>
          <w:szCs w:val="24"/>
        </w:rPr>
        <w:t xml:space="preserve">Although the </w:t>
      </w:r>
      <w:r w:rsidRPr="00D54B23">
        <w:rPr>
          <w:rStyle w:val="Emphasis"/>
          <w:sz w:val="20"/>
          <w:highlight w:val="cyan"/>
        </w:rPr>
        <w:t>U</w:t>
      </w:r>
      <w:r w:rsidRPr="00A94127">
        <w:rPr>
          <w:rFonts w:asciiTheme="majorHAnsi" w:hAnsiTheme="majorHAnsi"/>
        </w:rPr>
        <w:t xml:space="preserve">nited </w:t>
      </w:r>
      <w:r w:rsidRPr="00D54B23">
        <w:rPr>
          <w:rStyle w:val="Emphasis"/>
          <w:sz w:val="20"/>
          <w:highlight w:val="cyan"/>
        </w:rPr>
        <w:t>S</w:t>
      </w:r>
      <w:r w:rsidRPr="00A94127">
        <w:rPr>
          <w:rFonts w:asciiTheme="majorHAnsi" w:hAnsiTheme="majorHAnsi"/>
        </w:rPr>
        <w:t xml:space="preserve">tates </w:t>
      </w:r>
      <w:r w:rsidRPr="00952E60">
        <w:rPr>
          <w:rStyle w:val="StyleBoldUnderline"/>
          <w:rFonts w:asciiTheme="majorHAnsi" w:hAnsiTheme="majorHAnsi"/>
          <w:sz w:val="24"/>
          <w:szCs w:val="24"/>
          <w:highlight w:val="cyan"/>
        </w:rPr>
        <w:t>demand for</w:t>
      </w:r>
      <w:r w:rsidRPr="00A94127">
        <w:rPr>
          <w:rFonts w:asciiTheme="majorHAnsi" w:hAnsiTheme="majorHAnsi"/>
        </w:rPr>
        <w:t xml:space="preserve"> the </w:t>
      </w:r>
      <w:r w:rsidRPr="00952E60">
        <w:rPr>
          <w:rStyle w:val="StyleBoldUnderline"/>
          <w:rFonts w:asciiTheme="majorHAnsi" w:hAnsiTheme="majorHAnsi"/>
          <w:sz w:val="24"/>
          <w:szCs w:val="24"/>
        </w:rPr>
        <w:t xml:space="preserve">services of developing-world </w:t>
      </w:r>
      <w:r w:rsidRPr="00952E60">
        <w:rPr>
          <w:rStyle w:val="StyleBoldUnderline"/>
          <w:rFonts w:asciiTheme="majorHAnsi" w:hAnsiTheme="majorHAnsi"/>
          <w:sz w:val="24"/>
          <w:szCs w:val="24"/>
          <w:highlight w:val="cyan"/>
        </w:rPr>
        <w:t xml:space="preserve">scientists and engineers </w:t>
      </w:r>
      <w:r w:rsidRPr="00952E60">
        <w:rPr>
          <w:rStyle w:val="StyleBoldUnderline"/>
          <w:rFonts w:asciiTheme="majorHAnsi" w:hAnsiTheme="majorHAnsi"/>
          <w:sz w:val="24"/>
          <w:szCs w:val="24"/>
        </w:rPr>
        <w:t>was already quite high</w:t>
      </w:r>
      <w:r w:rsidRPr="00A94127">
        <w:rPr>
          <w:rFonts w:asciiTheme="majorHAnsi" w:hAnsiTheme="majorHAnsi"/>
        </w:rPr>
        <w:t xml:space="preserve"> during the 1950s and 1960s, </w:t>
      </w:r>
      <w:r w:rsidRPr="00952E60">
        <w:rPr>
          <w:rStyle w:val="StyleBoldUnderline"/>
          <w:rFonts w:asciiTheme="majorHAnsi" w:hAnsiTheme="majorHAnsi"/>
          <w:sz w:val="24"/>
          <w:szCs w:val="24"/>
        </w:rPr>
        <w:t xml:space="preserve">it </w:t>
      </w:r>
      <w:r w:rsidRPr="00952E60">
        <w:rPr>
          <w:rStyle w:val="StyleBoldUnderline"/>
          <w:rFonts w:asciiTheme="majorHAnsi" w:hAnsiTheme="majorHAnsi"/>
          <w:sz w:val="24"/>
          <w:szCs w:val="24"/>
          <w:highlight w:val="cyan"/>
        </w:rPr>
        <w:t>has become</w:t>
      </w:r>
      <w:r w:rsidRPr="00952E60">
        <w:rPr>
          <w:rStyle w:val="StyleBoldUnderline"/>
          <w:rFonts w:asciiTheme="majorHAnsi" w:hAnsiTheme="majorHAnsi"/>
          <w:sz w:val="24"/>
          <w:szCs w:val="24"/>
        </w:rPr>
        <w:t xml:space="preserve"> absolutely </w:t>
      </w:r>
      <w:r w:rsidRPr="00952E60">
        <w:rPr>
          <w:rStyle w:val="StyleBoldUnderline"/>
          <w:rFonts w:asciiTheme="majorHAnsi" w:hAnsiTheme="majorHAnsi"/>
          <w:sz w:val="24"/>
          <w:szCs w:val="24"/>
          <w:highlight w:val="cyan"/>
        </w:rPr>
        <w:t>voracious</w:t>
      </w:r>
      <w:r w:rsidRPr="00A94127">
        <w:rPr>
          <w:rFonts w:asciiTheme="majorHAnsi" w:hAnsiTheme="majorHAnsi"/>
        </w:rPr>
        <w:t xml:space="preserve"> in recent years. Between 1978 and 2008, the number of U.S. PhD recipients holding temporary visas jumped from 3,475 (11 percent of the total number of doctorates granted by American universities) to 15,246 (31 percent of the total). In the physical sciences, the increase was from 653 (16 percent) to 3,678 (45 percent). In engineering, the increase was from 781 (32 percent) to 4,486 (57 percent). Of these newly minted temporary visa-holding PhDs, in 2008 73.5 percent reported the intention to remain in the United States; this number was generally much higher among those PhDs who had come from developing and post-Communist countries. Meanwhile, the out-migration of the highly skilled is having dramatic consequences on the resource base of sending countries: for instance, 41 percent of all tertiary-educated Caribbeans have emigrated to developed countries; for West Africa the figure is 27 percent; and for East Africa it is 18.4 percent. 125 This mas-sive brain drain is nothing to celebrate; it has caused major social ills in the developing world. But as an empirical matter brain drain is correlated with reduced technological potential, and when it comes to the narrow question of nuclear weapons development, reducing developing countries’ techno-logical potential is not necessarily a bad thing. One could try to turn this argument around and contend that since the brain drain has become so massive, </w:t>
      </w:r>
      <w:r w:rsidRPr="00952E60">
        <w:rPr>
          <w:rStyle w:val="StyleBoldUnderline"/>
          <w:rFonts w:asciiTheme="majorHAnsi" w:hAnsiTheme="majorHAnsi"/>
          <w:sz w:val="24"/>
          <w:szCs w:val="24"/>
        </w:rPr>
        <w:t>state policies can do little to encourage or discourage it anymore</w:t>
      </w:r>
      <w:r w:rsidRPr="00A94127">
        <w:rPr>
          <w:rFonts w:asciiTheme="majorHAnsi" w:hAnsiTheme="majorHAnsi"/>
        </w:rPr>
        <w:t xml:space="preserve">. But in fact </w:t>
      </w:r>
      <w:r w:rsidRPr="00952E60">
        <w:rPr>
          <w:rStyle w:val="StyleBoldUnderline"/>
          <w:rFonts w:asciiTheme="majorHAnsi" w:hAnsiTheme="majorHAnsi"/>
          <w:sz w:val="24"/>
          <w:szCs w:val="24"/>
          <w:highlight w:val="cyan"/>
        </w:rPr>
        <w:t>the</w:t>
      </w:r>
      <w:r w:rsidRPr="00A94127">
        <w:rPr>
          <w:rFonts w:asciiTheme="majorHAnsi" w:hAnsiTheme="majorHAnsi"/>
        </w:rPr>
        <w:t xml:space="preserve"> brain </w:t>
      </w:r>
      <w:r w:rsidRPr="00952E60">
        <w:rPr>
          <w:rStyle w:val="StyleBoldUnderline"/>
          <w:rFonts w:asciiTheme="majorHAnsi" w:hAnsiTheme="majorHAnsi"/>
          <w:sz w:val="24"/>
          <w:szCs w:val="24"/>
          <w:highlight w:val="cyan"/>
        </w:rPr>
        <w:t>drain</w:t>
      </w:r>
      <w:r w:rsidRPr="00A94127">
        <w:rPr>
          <w:rFonts w:asciiTheme="majorHAnsi" w:hAnsiTheme="majorHAnsi"/>
        </w:rPr>
        <w:t xml:space="preserve"> still </w:t>
      </w:r>
      <w:r w:rsidRPr="00952E60">
        <w:rPr>
          <w:rStyle w:val="StyleBoldUnderline"/>
          <w:rFonts w:asciiTheme="majorHAnsi" w:hAnsiTheme="majorHAnsi"/>
          <w:sz w:val="24"/>
          <w:szCs w:val="24"/>
          <w:highlight w:val="cyan"/>
        </w:rPr>
        <w:t>depends</w:t>
      </w:r>
      <w:r w:rsidRPr="00952E60">
        <w:rPr>
          <w:rStyle w:val="StyleBoldUnderline"/>
          <w:rFonts w:asciiTheme="majorHAnsi" w:hAnsiTheme="majorHAnsi"/>
          <w:sz w:val="24"/>
          <w:szCs w:val="24"/>
        </w:rPr>
        <w:t xml:space="preserve"> crucially </w:t>
      </w:r>
      <w:r w:rsidRPr="00952E60">
        <w:rPr>
          <w:rStyle w:val="StyleBoldUnderline"/>
          <w:rFonts w:asciiTheme="majorHAnsi" w:hAnsiTheme="majorHAnsi"/>
          <w:sz w:val="24"/>
          <w:szCs w:val="24"/>
          <w:highlight w:val="cyan"/>
        </w:rPr>
        <w:t>on</w:t>
      </w:r>
      <w:r w:rsidRPr="00952E60">
        <w:rPr>
          <w:rStyle w:val="StyleBoldUnderline"/>
          <w:rFonts w:asciiTheme="majorHAnsi" w:hAnsiTheme="majorHAnsi"/>
          <w:sz w:val="24"/>
          <w:szCs w:val="24"/>
        </w:rPr>
        <w:t xml:space="preserve"> facilitative state </w:t>
      </w:r>
      <w:r w:rsidRPr="00952E60">
        <w:rPr>
          <w:rStyle w:val="StyleBoldUnderline"/>
          <w:rFonts w:asciiTheme="majorHAnsi" w:hAnsiTheme="majorHAnsi"/>
          <w:sz w:val="24"/>
          <w:szCs w:val="24"/>
          <w:highlight w:val="cyan"/>
        </w:rPr>
        <w:t>policies</w:t>
      </w:r>
      <w:r w:rsidRPr="00A94127">
        <w:rPr>
          <w:rFonts w:asciiTheme="majorHAnsi" w:hAnsiTheme="majorHAnsi"/>
        </w:rPr>
        <w:t xml:space="preserve">, especially those </w:t>
      </w:r>
      <w:r w:rsidRPr="00952E60">
        <w:rPr>
          <w:rStyle w:val="StyleBoldUnderline"/>
          <w:rFonts w:asciiTheme="majorHAnsi" w:hAnsiTheme="majorHAnsi"/>
          <w:sz w:val="24"/>
          <w:szCs w:val="24"/>
          <w:highlight w:val="cyan"/>
        </w:rPr>
        <w:t xml:space="preserve">of the </w:t>
      </w:r>
      <w:r w:rsidRPr="00D54B23">
        <w:rPr>
          <w:rStyle w:val="Emphasis"/>
          <w:sz w:val="20"/>
          <w:highlight w:val="cyan"/>
        </w:rPr>
        <w:t>U</w:t>
      </w:r>
      <w:r w:rsidRPr="00A94127">
        <w:rPr>
          <w:rFonts w:asciiTheme="majorHAnsi" w:hAnsiTheme="majorHAnsi"/>
        </w:rPr>
        <w:t xml:space="preserve">nited </w:t>
      </w:r>
      <w:r w:rsidRPr="00D54B23">
        <w:rPr>
          <w:rStyle w:val="Emphasis"/>
          <w:sz w:val="20"/>
          <w:highlight w:val="cyan"/>
        </w:rPr>
        <w:t>S</w:t>
      </w:r>
      <w:r w:rsidRPr="00A94127">
        <w:rPr>
          <w:rFonts w:asciiTheme="majorHAnsi" w:hAnsiTheme="majorHAnsi"/>
        </w:rPr>
        <w:t xml:space="preserve">tates and other receiving countries. 126 </w:t>
      </w:r>
      <w:r w:rsidRPr="00952E60">
        <w:rPr>
          <w:rStyle w:val="StyleBoldUnderline"/>
          <w:rFonts w:asciiTheme="majorHAnsi" w:hAnsiTheme="majorHAnsi"/>
          <w:sz w:val="24"/>
          <w:szCs w:val="24"/>
        </w:rPr>
        <w:t>In the nuclear area</w:t>
      </w:r>
      <w:r w:rsidRPr="00A94127">
        <w:rPr>
          <w:rFonts w:asciiTheme="majorHAnsi" w:hAnsiTheme="majorHAnsi"/>
        </w:rPr>
        <w:t xml:space="preserve"> in particular, there is no guarantee that those facilitative policies will continue. As noted at the outset of this article, </w:t>
      </w:r>
      <w:r w:rsidRPr="00952E60">
        <w:rPr>
          <w:rStyle w:val="StyleBoldUnderline"/>
          <w:rFonts w:asciiTheme="majorHAnsi" w:hAnsiTheme="majorHAnsi"/>
          <w:sz w:val="24"/>
          <w:szCs w:val="24"/>
        </w:rPr>
        <w:t>nonproliferation concerns</w:t>
      </w:r>
      <w:r w:rsidRPr="00A94127">
        <w:rPr>
          <w:rFonts w:asciiTheme="majorHAnsi" w:hAnsiTheme="majorHAnsi"/>
        </w:rPr>
        <w:t xml:space="preserve"> have </w:t>
      </w:r>
      <w:r w:rsidRPr="00952E60">
        <w:rPr>
          <w:rStyle w:val="StyleBoldUnderline"/>
          <w:rFonts w:asciiTheme="majorHAnsi" w:hAnsiTheme="majorHAnsi"/>
          <w:sz w:val="24"/>
          <w:szCs w:val="24"/>
        </w:rPr>
        <w:t xml:space="preserve">led the </w:t>
      </w:r>
      <w:r w:rsidRPr="00D54B23">
        <w:rPr>
          <w:rStyle w:val="Emphasis"/>
          <w:sz w:val="20"/>
        </w:rPr>
        <w:t>U</w:t>
      </w:r>
      <w:r w:rsidRPr="00A94127">
        <w:rPr>
          <w:rFonts w:asciiTheme="majorHAnsi" w:hAnsiTheme="majorHAnsi"/>
        </w:rPr>
        <w:t xml:space="preserve">nited </w:t>
      </w:r>
      <w:r w:rsidRPr="00D54B23">
        <w:rPr>
          <w:rStyle w:val="Emphasis"/>
          <w:sz w:val="20"/>
        </w:rPr>
        <w:t>S</w:t>
      </w:r>
      <w:r w:rsidRPr="00A94127">
        <w:rPr>
          <w:rFonts w:asciiTheme="majorHAnsi" w:hAnsiTheme="majorHAnsi"/>
        </w:rPr>
        <w:t xml:space="preserve">tates </w:t>
      </w:r>
      <w:r w:rsidRPr="00952E60">
        <w:rPr>
          <w:rStyle w:val="StyleBoldUnderline"/>
          <w:rFonts w:asciiTheme="majorHAnsi" w:hAnsiTheme="majorHAnsi"/>
          <w:sz w:val="24"/>
          <w:szCs w:val="24"/>
        </w:rPr>
        <w:t>to reduce sub-stantially the scope of its</w:t>
      </w:r>
      <w:r w:rsidRPr="00A94127">
        <w:rPr>
          <w:rFonts w:asciiTheme="majorHAnsi" w:hAnsiTheme="majorHAnsi"/>
        </w:rPr>
        <w:t xml:space="preserve"> international </w:t>
      </w:r>
      <w:r w:rsidRPr="00952E60">
        <w:rPr>
          <w:rStyle w:val="StyleBoldUnderline"/>
          <w:rFonts w:asciiTheme="majorHAnsi" w:hAnsiTheme="majorHAnsi"/>
          <w:sz w:val="24"/>
          <w:szCs w:val="24"/>
        </w:rPr>
        <w:t xml:space="preserve">civil nuclear </w:t>
      </w:r>
      <w:r w:rsidRPr="00A94127">
        <w:rPr>
          <w:rFonts w:asciiTheme="majorHAnsi" w:hAnsiTheme="majorHAnsi"/>
        </w:rPr>
        <w:t xml:space="preserve">cooperation </w:t>
      </w:r>
      <w:r w:rsidRPr="00952E60">
        <w:rPr>
          <w:rStyle w:val="StyleBoldUnderline"/>
          <w:rFonts w:asciiTheme="majorHAnsi" w:hAnsiTheme="majorHAnsi"/>
          <w:sz w:val="24"/>
          <w:szCs w:val="24"/>
        </w:rPr>
        <w:t>programs</w:t>
      </w:r>
      <w:r w:rsidRPr="00A94127">
        <w:rPr>
          <w:rFonts w:asciiTheme="majorHAnsi" w:hAnsiTheme="majorHAnsi"/>
        </w:rPr>
        <w:t xml:space="preserve"> over the past decades, and some nonproliferation advocates want to abolish them altogether.</w:t>
      </w:r>
      <w:r w:rsidRPr="00A94127">
        <w:t xml:space="preserve"> </w:t>
      </w:r>
      <w:r>
        <w:br w:type="page"/>
      </w:r>
      <w:r w:rsidRPr="00AD2A1E">
        <w:rPr>
          <w:rStyle w:val="Heading4Char"/>
        </w:rPr>
        <w:t>Current reprocessing techniques make spent fuel attractive for rapid proliferation – low radiation levels and easy reaction</w:t>
      </w:r>
      <w:r>
        <w:t>.</w:t>
      </w:r>
    </w:p>
    <w:p w:rsidR="00BC4759" w:rsidRDefault="00BC4759" w:rsidP="00BC4759">
      <w:r>
        <w:t xml:space="preserve">Stephen </w:t>
      </w:r>
      <w:r w:rsidRPr="000E2338">
        <w:rPr>
          <w:rStyle w:val="StyleStyleBold12pt"/>
        </w:rPr>
        <w:t>Berry &amp;</w:t>
      </w:r>
      <w:r>
        <w:t xml:space="preserve"> George S. </w:t>
      </w:r>
      <w:r w:rsidRPr="000E2338">
        <w:rPr>
          <w:rStyle w:val="StyleStyleBold12pt"/>
        </w:rPr>
        <w:t>Tolley</w:t>
      </w:r>
      <w:r>
        <w:t>, 11-29-</w:t>
      </w:r>
      <w:r w:rsidRPr="000E2338">
        <w:rPr>
          <w:rStyle w:val="StyleStyleBold12pt"/>
        </w:rPr>
        <w:t>2010</w:t>
      </w:r>
      <w:r>
        <w:t xml:space="preserve">, </w:t>
      </w:r>
      <w:r w:rsidRPr="00DC5C22">
        <w:rPr>
          <w:sz w:val="16"/>
          <w:szCs w:val="16"/>
        </w:rPr>
        <w:t xml:space="preserve">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6-7, </w:t>
      </w:r>
      <w:hyperlink r:id="rId7" w:history="1">
        <w:r w:rsidRPr="00DC5C22">
          <w:rPr>
            <w:sz w:val="16"/>
            <w:szCs w:val="16"/>
          </w:rPr>
          <w:t>http://humanities.uchicago.edu/orgs/institute/bigproblems/Team7-1210.pdf</w:t>
        </w:r>
      </w:hyperlink>
      <w:r>
        <w:t xml:space="preserve"> </w:t>
      </w:r>
    </w:p>
    <w:p w:rsidR="00BC4759" w:rsidRPr="00A94127" w:rsidRDefault="00BC4759" w:rsidP="00BC4759">
      <w:pPr>
        <w:pStyle w:val="Card"/>
        <w:rPr>
          <w:rFonts w:asciiTheme="majorHAnsi" w:hAnsiTheme="majorHAnsi"/>
        </w:rPr>
      </w:pPr>
      <w:r w:rsidRPr="00952E60">
        <w:rPr>
          <w:rStyle w:val="StyleBoldUnderline"/>
          <w:rFonts w:asciiTheme="majorHAnsi" w:hAnsiTheme="majorHAnsi"/>
          <w:sz w:val="24"/>
          <w:szCs w:val="24"/>
        </w:rPr>
        <w:t>A</w:t>
      </w:r>
      <w:r w:rsidRPr="00A94127">
        <w:rPr>
          <w:rFonts w:asciiTheme="majorHAnsi" w:hAnsiTheme="majorHAnsi"/>
        </w:rPr>
        <w:t xml:space="preserve">nother </w:t>
      </w:r>
      <w:r w:rsidRPr="00952E60">
        <w:rPr>
          <w:rStyle w:val="StyleBoldUnderline"/>
          <w:rFonts w:asciiTheme="majorHAnsi" w:hAnsiTheme="majorHAnsi"/>
          <w:sz w:val="24"/>
          <w:szCs w:val="24"/>
        </w:rPr>
        <w:t xml:space="preserve">pressing concern </w:t>
      </w:r>
      <w:r w:rsidRPr="00A94127">
        <w:rPr>
          <w:rFonts w:asciiTheme="majorHAnsi" w:hAnsiTheme="majorHAnsi"/>
        </w:rPr>
        <w:t xml:space="preserve">to consider </w:t>
      </w:r>
      <w:r w:rsidRPr="00952E60">
        <w:rPr>
          <w:rStyle w:val="StyleBoldUnderline"/>
          <w:rFonts w:asciiTheme="majorHAnsi" w:hAnsiTheme="majorHAnsi"/>
          <w:sz w:val="24"/>
          <w:szCs w:val="24"/>
        </w:rPr>
        <w:t>is</w:t>
      </w:r>
      <w:r w:rsidRPr="00A94127">
        <w:rPr>
          <w:rFonts w:asciiTheme="majorHAnsi" w:hAnsiTheme="majorHAnsi"/>
        </w:rPr>
        <w:t xml:space="preserve"> the fear of </w:t>
      </w:r>
      <w:r w:rsidRPr="00952E60">
        <w:rPr>
          <w:rStyle w:val="StyleBoldUnderline"/>
          <w:rFonts w:asciiTheme="majorHAnsi" w:hAnsiTheme="majorHAnsi"/>
          <w:sz w:val="24"/>
          <w:szCs w:val="24"/>
        </w:rPr>
        <w:t xml:space="preserve">nuclear proliferation. </w:t>
      </w:r>
      <w:r w:rsidRPr="00952E60">
        <w:rPr>
          <w:rStyle w:val="StyleBoldUnderline"/>
          <w:rFonts w:asciiTheme="majorHAnsi" w:hAnsiTheme="majorHAnsi"/>
          <w:sz w:val="24"/>
          <w:szCs w:val="24"/>
          <w:highlight w:val="cyan"/>
        </w:rPr>
        <w:t>While</w:t>
      </w:r>
      <w:r w:rsidRPr="00A94127">
        <w:rPr>
          <w:rFonts w:asciiTheme="majorHAnsi" w:hAnsiTheme="majorHAnsi"/>
        </w:rPr>
        <w:t xml:space="preserve"> the </w:t>
      </w:r>
      <w:r w:rsidRPr="00952E60">
        <w:rPr>
          <w:rStyle w:val="StyleBoldUnderline"/>
          <w:rFonts w:asciiTheme="majorHAnsi" w:hAnsiTheme="majorHAnsi"/>
          <w:sz w:val="24"/>
          <w:szCs w:val="24"/>
          <w:highlight w:val="cyan"/>
        </w:rPr>
        <w:t>uranium separated in</w:t>
      </w:r>
      <w:r w:rsidRPr="00952E60">
        <w:rPr>
          <w:rStyle w:val="StyleBoldUnderline"/>
          <w:rFonts w:asciiTheme="majorHAnsi" w:hAnsiTheme="majorHAnsi"/>
          <w:sz w:val="24"/>
          <w:szCs w:val="24"/>
        </w:rPr>
        <w:t xml:space="preserve"> </w:t>
      </w:r>
      <w:r w:rsidRPr="00A94127">
        <w:rPr>
          <w:rFonts w:asciiTheme="majorHAnsi" w:hAnsiTheme="majorHAnsi"/>
        </w:rPr>
        <w:t xml:space="preserve">the </w:t>
      </w:r>
      <w:r w:rsidRPr="00952E60">
        <w:rPr>
          <w:rStyle w:val="StyleBoldUnderline"/>
          <w:rFonts w:asciiTheme="majorHAnsi" w:hAnsiTheme="majorHAnsi"/>
          <w:sz w:val="24"/>
          <w:szCs w:val="24"/>
          <w:highlight w:val="cyan"/>
        </w:rPr>
        <w:t>PUREX</w:t>
      </w:r>
      <w:r w:rsidRPr="00A94127">
        <w:rPr>
          <w:rFonts w:asciiTheme="majorHAnsi" w:hAnsiTheme="majorHAnsi"/>
        </w:rPr>
        <w:t xml:space="preserve"> process </w:t>
      </w:r>
      <w:r w:rsidRPr="00952E60">
        <w:rPr>
          <w:rStyle w:val="StyleBoldUnderline"/>
          <w:rFonts w:asciiTheme="majorHAnsi" w:hAnsiTheme="majorHAnsi"/>
          <w:sz w:val="24"/>
          <w:szCs w:val="24"/>
          <w:highlight w:val="cyan"/>
        </w:rPr>
        <w:t>is</w:t>
      </w:r>
      <w:r w:rsidRPr="00952E60">
        <w:rPr>
          <w:rStyle w:val="StyleBoldUnderline"/>
          <w:rFonts w:asciiTheme="majorHAnsi" w:hAnsiTheme="majorHAnsi"/>
          <w:sz w:val="24"/>
          <w:szCs w:val="24"/>
        </w:rPr>
        <w:t xml:space="preserve"> </w:t>
      </w:r>
      <w:r w:rsidRPr="00A94127">
        <w:rPr>
          <w:rFonts w:asciiTheme="majorHAnsi" w:hAnsiTheme="majorHAnsi"/>
        </w:rPr>
        <w:t xml:space="preserve">both </w:t>
      </w:r>
      <w:r w:rsidRPr="00952E60">
        <w:rPr>
          <w:rStyle w:val="StyleBoldUnderline"/>
          <w:rFonts w:asciiTheme="majorHAnsi" w:hAnsiTheme="majorHAnsi"/>
          <w:sz w:val="24"/>
          <w:szCs w:val="24"/>
          <w:highlight w:val="cyan"/>
        </w:rPr>
        <w:t>highly radioactive and lowly enriched</w:t>
      </w:r>
      <w:r w:rsidRPr="00952E60">
        <w:rPr>
          <w:rStyle w:val="StyleBoldUnderline"/>
          <w:rFonts w:asciiTheme="majorHAnsi" w:hAnsiTheme="majorHAnsi"/>
          <w:sz w:val="24"/>
          <w:szCs w:val="24"/>
        </w:rPr>
        <w:t xml:space="preserve"> making it</w:t>
      </w:r>
      <w:r w:rsidRPr="00A94127">
        <w:rPr>
          <w:rFonts w:asciiTheme="majorHAnsi" w:hAnsiTheme="majorHAnsi"/>
        </w:rPr>
        <w:t xml:space="preserve"> relatively </w:t>
      </w:r>
      <w:r w:rsidRPr="00952E60">
        <w:rPr>
          <w:rStyle w:val="StyleBoldUnderline"/>
          <w:rFonts w:asciiTheme="majorHAnsi" w:hAnsiTheme="majorHAnsi"/>
          <w:sz w:val="24"/>
          <w:szCs w:val="24"/>
        </w:rPr>
        <w:t>useless in</w:t>
      </w:r>
      <w:r w:rsidRPr="00A94127">
        <w:rPr>
          <w:rFonts w:asciiTheme="majorHAnsi" w:hAnsiTheme="majorHAnsi"/>
        </w:rPr>
        <w:t xml:space="preserve"> the production of </w:t>
      </w:r>
      <w:r w:rsidRPr="00952E60">
        <w:rPr>
          <w:rStyle w:val="StyleBoldUnderline"/>
          <w:rFonts w:asciiTheme="majorHAnsi" w:hAnsiTheme="majorHAnsi"/>
          <w:sz w:val="24"/>
          <w:szCs w:val="24"/>
        </w:rPr>
        <w:t>nuclear weaponry</w:t>
      </w:r>
      <w:r w:rsidRPr="00A94127">
        <w:rPr>
          <w:rFonts w:asciiTheme="majorHAnsi" w:hAnsiTheme="majorHAnsi"/>
        </w:rPr>
        <w:t xml:space="preserve">, the </w:t>
      </w:r>
      <w:r w:rsidRPr="00952E60">
        <w:rPr>
          <w:rStyle w:val="StyleBoldUnderline"/>
          <w:rFonts w:asciiTheme="majorHAnsi" w:hAnsiTheme="majorHAnsi"/>
          <w:sz w:val="24"/>
          <w:szCs w:val="24"/>
          <w:highlight w:val="cyan"/>
        </w:rPr>
        <w:t>plutonium</w:t>
      </w:r>
      <w:r w:rsidRPr="00A94127">
        <w:rPr>
          <w:rFonts w:asciiTheme="majorHAnsi" w:hAnsiTheme="majorHAnsi"/>
        </w:rPr>
        <w:t xml:space="preserve"> is almost exclusively the fissile Pu-239 isotope. This isotope is radioactive, but </w:t>
      </w:r>
      <w:r w:rsidRPr="00952E60">
        <w:rPr>
          <w:rStyle w:val="StyleBoldUnderline"/>
          <w:rFonts w:asciiTheme="majorHAnsi" w:hAnsiTheme="majorHAnsi"/>
          <w:sz w:val="24"/>
          <w:szCs w:val="24"/>
        </w:rPr>
        <w:t xml:space="preserve">only </w:t>
      </w:r>
      <w:r w:rsidRPr="00D54B23">
        <w:rPr>
          <w:rStyle w:val="Important"/>
          <w:rFonts w:asciiTheme="majorHAnsi" w:hAnsiTheme="majorHAnsi"/>
          <w:sz w:val="28"/>
          <w:highlight w:val="cyan"/>
        </w:rPr>
        <w:t>emits alpha radiation</w:t>
      </w:r>
      <w:r w:rsidRPr="00952E60">
        <w:rPr>
          <w:rStyle w:val="StyleBoldUnderline"/>
          <w:rFonts w:asciiTheme="majorHAnsi" w:hAnsiTheme="majorHAnsi"/>
          <w:sz w:val="24"/>
          <w:szCs w:val="24"/>
          <w:highlight w:val="cyan"/>
        </w:rPr>
        <w:t>, making it safe to handle</w:t>
      </w:r>
      <w:r w:rsidRPr="00A94127">
        <w:rPr>
          <w:rFonts w:asciiTheme="majorHAnsi" w:hAnsiTheme="majorHAnsi"/>
        </w:rPr>
        <w:t xml:space="preserve">. Furthermore, </w:t>
      </w:r>
      <w:r w:rsidRPr="00952E60">
        <w:rPr>
          <w:rStyle w:val="StyleBoldUnderline"/>
          <w:rFonts w:asciiTheme="majorHAnsi" w:hAnsiTheme="majorHAnsi"/>
          <w:sz w:val="24"/>
          <w:szCs w:val="24"/>
          <w:highlight w:val="cyan"/>
        </w:rPr>
        <w:t>due to higher neutron production</w:t>
      </w:r>
      <w:r w:rsidRPr="00A94127">
        <w:rPr>
          <w:rFonts w:asciiTheme="majorHAnsi" w:hAnsiTheme="majorHAnsi"/>
        </w:rPr>
        <w:t xml:space="preserve"> in a fission </w:t>
      </w:r>
      <w:proofErr w:type="gramStart"/>
      <w:r w:rsidRPr="00A94127">
        <w:rPr>
          <w:rFonts w:asciiTheme="majorHAnsi" w:hAnsiTheme="majorHAnsi"/>
        </w:rPr>
        <w:t>cross section</w:t>
      </w:r>
      <w:proofErr w:type="gramEnd"/>
      <w:r w:rsidRPr="00A94127">
        <w:rPr>
          <w:rFonts w:asciiTheme="majorHAnsi" w:hAnsiTheme="majorHAnsi"/>
        </w:rPr>
        <w:t xml:space="preserve"> of plutonium, </w:t>
      </w:r>
      <w:r w:rsidRPr="00952E60">
        <w:rPr>
          <w:rStyle w:val="StyleBoldUnderline"/>
          <w:rFonts w:asciiTheme="majorHAnsi" w:hAnsiTheme="majorHAnsi"/>
          <w:sz w:val="24"/>
          <w:szCs w:val="24"/>
          <w:highlight w:val="cyan"/>
        </w:rPr>
        <w:t>a lower critical mass is required to produce a</w:t>
      </w:r>
      <w:r w:rsidRPr="00952E60">
        <w:rPr>
          <w:rStyle w:val="StyleBoldUnderline"/>
          <w:rFonts w:asciiTheme="majorHAnsi" w:hAnsiTheme="majorHAnsi"/>
          <w:sz w:val="24"/>
          <w:szCs w:val="24"/>
        </w:rPr>
        <w:t xml:space="preserve"> sustained </w:t>
      </w:r>
      <w:r w:rsidRPr="00952E60">
        <w:rPr>
          <w:rStyle w:val="StyleBoldUnderline"/>
          <w:rFonts w:asciiTheme="majorHAnsi" w:hAnsiTheme="majorHAnsi"/>
          <w:sz w:val="24"/>
          <w:szCs w:val="24"/>
          <w:highlight w:val="cyan"/>
        </w:rPr>
        <w:t>chain reaction.</w:t>
      </w:r>
      <w:r w:rsidRPr="00A94127">
        <w:rPr>
          <w:rFonts w:asciiTheme="majorHAnsi" w:hAnsiTheme="majorHAnsi"/>
        </w:rPr>
        <w:t xml:space="preserve"> Although one would still require considerable resources to create a nuclear weapon using this plutonium, </w:t>
      </w:r>
      <w:r w:rsidRPr="00952E60">
        <w:rPr>
          <w:rStyle w:val="StyleBoldUnderline"/>
          <w:rFonts w:asciiTheme="majorHAnsi" w:hAnsiTheme="majorHAnsi"/>
          <w:sz w:val="24"/>
          <w:szCs w:val="24"/>
        </w:rPr>
        <w:t>it is nevertheless a real cause for concern</w:t>
      </w:r>
      <w:r w:rsidRPr="00A94127">
        <w:rPr>
          <w:rFonts w:asciiTheme="majorHAnsi" w:hAnsiTheme="majorHAnsi"/>
        </w:rPr>
        <w:t xml:space="preserve">, unlike the reactor grade uranium. A portion of this plutonium is generally converted to mixed-oxide fuel or “MOX”, a combination of plutonium and either spent or reprocessed </w:t>
      </w:r>
      <w:proofErr w:type="gramStart"/>
      <w:r w:rsidRPr="00A94127">
        <w:rPr>
          <w:rFonts w:asciiTheme="majorHAnsi" w:hAnsiTheme="majorHAnsi"/>
        </w:rPr>
        <w:t>uranium isotopes that behaves</w:t>
      </w:r>
      <w:proofErr w:type="gramEnd"/>
      <w:r w:rsidRPr="00A94127">
        <w:rPr>
          <w:rFonts w:asciiTheme="majorHAnsi" w:hAnsiTheme="majorHAnsi"/>
        </w:rPr>
        <w:t xml:space="preserve"> similarly to LEU. However, the ratio of converted plutonium to stored plutonium is surprisingly low. For example, according to an Institute for Energy and Environmental Research (IEER) quoted statistic, in 1995 17 metric tons of plutonium were separated in civilian reprocessing plants, of which 8 metric tons were fabricated into MOX while the rest was stored. The largest collective civilian plutonium inventories are France with 55 metric tons, the UK with 49 metric tons, and Russia with around 30 metric tons.6 </w:t>
      </w:r>
      <w:proofErr w:type="gramStart"/>
      <w:r w:rsidRPr="00952E60">
        <w:rPr>
          <w:rStyle w:val="StyleBoldUnderline"/>
          <w:rFonts w:asciiTheme="majorHAnsi" w:hAnsiTheme="majorHAnsi"/>
          <w:sz w:val="24"/>
          <w:szCs w:val="24"/>
        </w:rPr>
        <w:t>While</w:t>
      </w:r>
      <w:proofErr w:type="gramEnd"/>
      <w:r w:rsidRPr="00952E60">
        <w:rPr>
          <w:rStyle w:val="StyleBoldUnderline"/>
          <w:rFonts w:asciiTheme="majorHAnsi" w:hAnsiTheme="majorHAnsi"/>
          <w:sz w:val="24"/>
          <w:szCs w:val="24"/>
        </w:rPr>
        <w:t xml:space="preserve"> none of </w:t>
      </w:r>
      <w:r w:rsidRPr="00952E60">
        <w:rPr>
          <w:rStyle w:val="StyleBoldUnderline"/>
          <w:rFonts w:asciiTheme="majorHAnsi" w:hAnsiTheme="majorHAnsi"/>
          <w:sz w:val="24"/>
          <w:szCs w:val="24"/>
          <w:highlight w:val="cyan"/>
        </w:rPr>
        <w:t>this plutonium</w:t>
      </w:r>
      <w:r w:rsidRPr="00952E60">
        <w:rPr>
          <w:rStyle w:val="StyleBoldUnderline"/>
          <w:rFonts w:asciiTheme="majorHAnsi" w:hAnsiTheme="majorHAnsi"/>
          <w:sz w:val="24"/>
          <w:szCs w:val="24"/>
        </w:rPr>
        <w:t xml:space="preserve"> has been reported lost or stolen, its </w:t>
      </w:r>
      <w:r w:rsidRPr="00952E60">
        <w:rPr>
          <w:rStyle w:val="StyleBoldUnderline"/>
          <w:rFonts w:asciiTheme="majorHAnsi" w:hAnsiTheme="majorHAnsi"/>
          <w:sz w:val="24"/>
          <w:szCs w:val="24"/>
          <w:highlight w:val="cyan"/>
        </w:rPr>
        <w:t xml:space="preserve">existence alone remains </w:t>
      </w:r>
      <w:r w:rsidRPr="00D54B23">
        <w:rPr>
          <w:rStyle w:val="Important"/>
          <w:rFonts w:asciiTheme="majorHAnsi" w:hAnsiTheme="majorHAnsi"/>
          <w:sz w:val="28"/>
          <w:highlight w:val="cyan"/>
        </w:rPr>
        <w:t>a threat to nuclear proliferation</w:t>
      </w:r>
      <w:r w:rsidRPr="00A94127">
        <w:rPr>
          <w:rFonts w:asciiTheme="majorHAnsi" w:hAnsiTheme="majorHAnsi"/>
        </w:rPr>
        <w:t>.</w:t>
      </w:r>
    </w:p>
    <w:p w:rsidR="00BC4759" w:rsidRPr="00D825BA" w:rsidRDefault="00BC4759" w:rsidP="00BC4759">
      <w:pPr>
        <w:pStyle w:val="Heading4"/>
      </w:pPr>
      <w:r>
        <w:br w:type="page"/>
        <w:t>IFR’s makes it impossible for terrorists to steal fissile material – too hot to handle and mixed materials.</w:t>
      </w:r>
    </w:p>
    <w:p w:rsidR="00BC4759" w:rsidRDefault="00BC4759" w:rsidP="00BC4759">
      <w:r>
        <w:t xml:space="preserve">Charles </w:t>
      </w:r>
      <w:r w:rsidRPr="00635B68">
        <w:rPr>
          <w:rStyle w:val="StyleStyleBold12pt"/>
        </w:rPr>
        <w:t>Till</w:t>
      </w:r>
      <w:r>
        <w:t xml:space="preserve">, </w:t>
      </w:r>
      <w:r w:rsidRPr="00635B68">
        <w:rPr>
          <w:rStyle w:val="StyleStyleBold12pt"/>
        </w:rPr>
        <w:t>2011</w:t>
      </w:r>
      <w:r>
        <w:t xml:space="preserve">, </w:t>
      </w:r>
      <w:bookmarkStart w:id="2" w:name="OLE_LINK167"/>
      <w:bookmarkStart w:id="3" w:name="OLE_LINK168"/>
      <w:r w:rsidRPr="00DC5C22">
        <w:rPr>
          <w:sz w:val="16"/>
          <w:szCs w:val="16"/>
        </w:rPr>
        <w:t xml:space="preserve">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DC5C22">
        <w:rPr>
          <w:sz w:val="16"/>
          <w:szCs w:val="16"/>
        </w:rPr>
        <w:t>Authority ,</w:t>
      </w:r>
      <w:proofErr w:type="gramEnd"/>
      <w:r w:rsidRPr="00DC5C22">
        <w:rPr>
          <w:sz w:val="16"/>
          <w:szCs w:val="16"/>
        </w:rPr>
        <w:t xml:space="preserve"> Fellow of the American Nuclear Society, awarded the Walker Cisler Medal, National Academy of Engineering, </w:t>
      </w:r>
      <w:bookmarkEnd w:id="2"/>
      <w:bookmarkEnd w:id="3"/>
      <w:r w:rsidRPr="00DC5C22">
        <w:rPr>
          <w:sz w:val="16"/>
          <w:szCs w:val="16"/>
        </w:rPr>
        <w:t xml:space="preserve">FRONTLINE PBS, “NUCLEAR REACTION Why do Americans Fear Nuclear Power,” </w:t>
      </w:r>
      <w:hyperlink r:id="rId8" w:history="1">
        <w:r w:rsidRPr="00DC5C22">
          <w:rPr>
            <w:sz w:val="16"/>
            <w:szCs w:val="16"/>
          </w:rPr>
          <w:t>http://www.pbs.org/wgbh/pages/frontline/shows/reaction/interviews/till.html</w:t>
        </w:r>
      </w:hyperlink>
      <w:r>
        <w:t xml:space="preserve"> </w:t>
      </w:r>
    </w:p>
    <w:p w:rsidR="00BC4759" w:rsidRPr="00A94127" w:rsidRDefault="00BC4759" w:rsidP="00BC4759">
      <w:pPr>
        <w:pStyle w:val="Card"/>
        <w:rPr>
          <w:rFonts w:asciiTheme="majorHAnsi" w:hAnsiTheme="majorHAnsi"/>
        </w:rPr>
      </w:pPr>
      <w:r w:rsidRPr="002F4DDC">
        <w:rPr>
          <w:rStyle w:val="StyleBoldUnderline"/>
          <w:rFonts w:asciiTheme="majorHAnsi" w:hAnsiTheme="majorHAnsi"/>
          <w:sz w:val="24"/>
          <w:szCs w:val="24"/>
        </w:rPr>
        <w:t xml:space="preserve">The object in </w:t>
      </w:r>
      <w:r w:rsidRPr="002F4DDC">
        <w:rPr>
          <w:rFonts w:asciiTheme="majorHAnsi" w:hAnsiTheme="majorHAnsi"/>
        </w:rPr>
        <w:t xml:space="preserve">the </w:t>
      </w:r>
      <w:r w:rsidRPr="002F4DDC">
        <w:rPr>
          <w:rStyle w:val="StyleBoldUnderline"/>
          <w:rFonts w:asciiTheme="majorHAnsi" w:hAnsiTheme="majorHAnsi"/>
          <w:sz w:val="24"/>
          <w:szCs w:val="24"/>
          <w:highlight w:val="cyan"/>
        </w:rPr>
        <w:t>IFR</w:t>
      </w:r>
      <w:r w:rsidRPr="00A94127">
        <w:rPr>
          <w:rFonts w:asciiTheme="majorHAnsi" w:hAnsiTheme="majorHAnsi"/>
        </w:rPr>
        <w:t xml:space="preserve"> demonstration </w:t>
      </w:r>
      <w:r w:rsidRPr="002F4DDC">
        <w:rPr>
          <w:rStyle w:val="StyleBoldUnderline"/>
          <w:rFonts w:asciiTheme="majorHAnsi" w:hAnsiTheme="majorHAnsi"/>
          <w:sz w:val="24"/>
          <w:szCs w:val="24"/>
        </w:rPr>
        <w:t xml:space="preserve">was to </w:t>
      </w:r>
      <w:r w:rsidRPr="00952E60">
        <w:rPr>
          <w:rStyle w:val="StyleBoldUnderline"/>
          <w:rFonts w:asciiTheme="majorHAnsi" w:hAnsiTheme="majorHAnsi"/>
          <w:sz w:val="24"/>
          <w:szCs w:val="24"/>
        </w:rPr>
        <w:t>invent</w:t>
      </w:r>
      <w:r w:rsidRPr="00A94127">
        <w:rPr>
          <w:rFonts w:asciiTheme="majorHAnsi" w:hAnsiTheme="majorHAnsi"/>
        </w:rPr>
        <w:t xml:space="preserve">, if you like, </w:t>
      </w:r>
      <w:r w:rsidRPr="00952E60">
        <w:rPr>
          <w:rStyle w:val="StyleBoldUnderline"/>
          <w:rFonts w:asciiTheme="majorHAnsi" w:hAnsiTheme="majorHAnsi"/>
          <w:sz w:val="24"/>
          <w:szCs w:val="24"/>
        </w:rPr>
        <w:t xml:space="preserve">a process that did </w:t>
      </w:r>
      <w:r w:rsidRPr="002F4DDC">
        <w:rPr>
          <w:rStyle w:val="StyleBoldUnderline"/>
          <w:rFonts w:asciiTheme="majorHAnsi" w:hAnsiTheme="majorHAnsi"/>
          <w:sz w:val="24"/>
          <w:szCs w:val="24"/>
        </w:rPr>
        <w:t>not allow separations of pure plutonium</w:t>
      </w:r>
      <w:r w:rsidRPr="00952E60">
        <w:rPr>
          <w:rStyle w:val="StyleBoldUnderline"/>
          <w:rFonts w:asciiTheme="majorHAnsi" w:hAnsiTheme="majorHAnsi"/>
          <w:sz w:val="24"/>
          <w:szCs w:val="24"/>
        </w:rPr>
        <w:t xml:space="preserve"> that would be </w:t>
      </w:r>
      <w:r w:rsidRPr="002F4DDC">
        <w:rPr>
          <w:rStyle w:val="StyleBoldUnderline"/>
          <w:rFonts w:asciiTheme="majorHAnsi" w:hAnsiTheme="majorHAnsi"/>
          <w:sz w:val="24"/>
          <w:szCs w:val="24"/>
        </w:rPr>
        <w:t>necessary for weapons</w:t>
      </w:r>
      <w:r w:rsidRPr="00A94127">
        <w:rPr>
          <w:rFonts w:asciiTheme="majorHAnsi" w:hAnsiTheme="majorHAnsi"/>
        </w:rPr>
        <w:t xml:space="preserve">. In order to recycle, you need some kind of a chemical process. And the chemical process that was invented here at Argonne used quite different principles than present processes do. </w:t>
      </w:r>
      <w:r w:rsidRPr="00952E60">
        <w:rPr>
          <w:rStyle w:val="StyleBoldUnderline"/>
          <w:rFonts w:asciiTheme="majorHAnsi" w:hAnsiTheme="majorHAnsi"/>
          <w:sz w:val="24"/>
          <w:szCs w:val="24"/>
        </w:rPr>
        <w:t>It allows</w:t>
      </w:r>
      <w:r w:rsidRPr="00A94127">
        <w:rPr>
          <w:rFonts w:asciiTheme="majorHAnsi" w:hAnsiTheme="majorHAnsi"/>
        </w:rPr>
        <w:t xml:space="preserve"> the separation of that group of things that are useful, but not one from the other, so </w:t>
      </w:r>
      <w:r w:rsidRPr="00952E60">
        <w:rPr>
          <w:rStyle w:val="StyleBoldUnderline"/>
          <w:rFonts w:asciiTheme="majorHAnsi" w:hAnsiTheme="majorHAnsi"/>
          <w:sz w:val="24"/>
          <w:szCs w:val="24"/>
        </w:rPr>
        <w:t xml:space="preserve">that </w:t>
      </w:r>
      <w:r w:rsidRPr="002F4DDC">
        <w:rPr>
          <w:rStyle w:val="StyleBoldUnderline"/>
          <w:rFonts w:asciiTheme="majorHAnsi" w:hAnsiTheme="majorHAnsi"/>
          <w:sz w:val="24"/>
          <w:szCs w:val="24"/>
        </w:rPr>
        <w:t>you cannot separate plutonium purely from uranium and</w:t>
      </w:r>
      <w:r w:rsidRPr="00952E60">
        <w:rPr>
          <w:rStyle w:val="StyleBoldUnderline"/>
          <w:rFonts w:asciiTheme="majorHAnsi" w:hAnsiTheme="majorHAnsi"/>
          <w:sz w:val="24"/>
          <w:szCs w:val="24"/>
        </w:rPr>
        <w:t xml:space="preserve"> the </w:t>
      </w:r>
      <w:r w:rsidRPr="002F4DDC">
        <w:rPr>
          <w:rStyle w:val="StyleBoldUnderline"/>
          <w:rFonts w:asciiTheme="majorHAnsi" w:hAnsiTheme="majorHAnsi"/>
          <w:sz w:val="24"/>
          <w:szCs w:val="24"/>
        </w:rPr>
        <w:t>other things</w:t>
      </w:r>
      <w:r w:rsidRPr="002F4DDC">
        <w:rPr>
          <w:rFonts w:asciiTheme="majorHAnsi" w:hAnsiTheme="majorHAnsi"/>
        </w:rPr>
        <w:t>.</w:t>
      </w:r>
      <w:r w:rsidRPr="00A94127">
        <w:rPr>
          <w:rFonts w:asciiTheme="majorHAnsi" w:hAnsiTheme="majorHAnsi"/>
        </w:rPr>
        <w:t xml:space="preserve"> You can separate uranium, plutonium, and the other useful things from the fission products. So it does exactly what you want it to do. It gives you the new fuel, and </w:t>
      </w:r>
      <w:r w:rsidRPr="00952E60">
        <w:rPr>
          <w:rStyle w:val="StyleBoldUnderline"/>
          <w:rFonts w:asciiTheme="majorHAnsi" w:hAnsiTheme="majorHAnsi"/>
          <w:sz w:val="24"/>
          <w:szCs w:val="24"/>
        </w:rPr>
        <w:t xml:space="preserve">it separates off the waste product, but </w:t>
      </w:r>
      <w:r w:rsidRPr="002F4DDC">
        <w:rPr>
          <w:rStyle w:val="StyleBoldUnderline"/>
          <w:rFonts w:asciiTheme="majorHAnsi" w:hAnsiTheme="majorHAnsi"/>
          <w:sz w:val="24"/>
          <w:szCs w:val="24"/>
        </w:rPr>
        <w:t>it</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doesn’t</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allow</w:t>
      </w:r>
      <w:r w:rsidRPr="00952E60">
        <w:rPr>
          <w:rStyle w:val="StyleBoldUnderline"/>
          <w:rFonts w:asciiTheme="majorHAnsi" w:hAnsiTheme="majorHAnsi"/>
          <w:sz w:val="24"/>
          <w:szCs w:val="24"/>
        </w:rPr>
        <w:t xml:space="preserve"> careful </w:t>
      </w:r>
      <w:r w:rsidRPr="00952E60">
        <w:rPr>
          <w:rStyle w:val="StyleBoldUnderline"/>
          <w:rFonts w:asciiTheme="majorHAnsi" w:hAnsiTheme="majorHAnsi"/>
          <w:sz w:val="24"/>
          <w:szCs w:val="24"/>
          <w:highlight w:val="cyan"/>
        </w:rPr>
        <w:t>distinguishing between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materials</w:t>
      </w:r>
      <w:r w:rsidRPr="00A94127">
        <w:rPr>
          <w:rFonts w:asciiTheme="majorHAnsi" w:hAnsiTheme="majorHAnsi"/>
        </w:rPr>
        <w:t xml:space="preserve"> that are useful, </w:t>
      </w:r>
      <w:r w:rsidRPr="00952E60">
        <w:rPr>
          <w:rStyle w:val="StyleBoldUnderline"/>
          <w:rFonts w:asciiTheme="majorHAnsi" w:hAnsiTheme="majorHAnsi"/>
          <w:sz w:val="24"/>
          <w:szCs w:val="24"/>
        </w:rPr>
        <w:t xml:space="preserve">such </w:t>
      </w:r>
      <w:r w:rsidRPr="00952E60">
        <w:rPr>
          <w:rStyle w:val="StyleBoldUnderline"/>
          <w:rFonts w:asciiTheme="majorHAnsi" w:hAnsiTheme="majorHAnsi"/>
          <w:sz w:val="24"/>
          <w:szCs w:val="24"/>
          <w:highlight w:val="cyan"/>
        </w:rPr>
        <w:t>that you could use</w:t>
      </w:r>
      <w:r w:rsidRPr="00952E60">
        <w:rPr>
          <w:rStyle w:val="StyleBoldUnderline"/>
          <w:rFonts w:asciiTheme="majorHAnsi" w:hAnsiTheme="majorHAnsi"/>
          <w:sz w:val="24"/>
          <w:szCs w:val="24"/>
        </w:rPr>
        <w:t xml:space="preserve"> one or another of those materials </w:t>
      </w:r>
      <w:r w:rsidRPr="00952E60">
        <w:rPr>
          <w:rStyle w:val="StyleBoldUnderline"/>
          <w:rFonts w:asciiTheme="majorHAnsi" w:hAnsiTheme="majorHAnsi"/>
          <w:sz w:val="24"/>
          <w:szCs w:val="24"/>
          <w:highlight w:val="cyan"/>
        </w:rPr>
        <w:t>for weapons</w:t>
      </w:r>
      <w:r w:rsidRPr="00A94127">
        <w:rPr>
          <w:rFonts w:asciiTheme="majorHAnsi" w:hAnsiTheme="majorHAnsi"/>
        </w:rPr>
        <w:t xml:space="preserve">. Q: So it would be very difficult to handle for weapons, would it? A: </w:t>
      </w:r>
      <w:r w:rsidRPr="00D54B23">
        <w:rPr>
          <w:rStyle w:val="Important"/>
          <w:rFonts w:asciiTheme="majorHAnsi" w:hAnsiTheme="majorHAnsi"/>
          <w:sz w:val="28"/>
          <w:highlight w:val="cyan"/>
        </w:rPr>
        <w:t xml:space="preserve">It’s impossible to </w:t>
      </w:r>
      <w:r w:rsidRPr="008C2024">
        <w:rPr>
          <w:rStyle w:val="Important"/>
          <w:rFonts w:asciiTheme="majorHAnsi" w:hAnsiTheme="majorHAnsi"/>
          <w:sz w:val="28"/>
          <w:highlight w:val="cyan"/>
        </w:rPr>
        <w:t>handle</w:t>
      </w:r>
      <w:r w:rsidRPr="00952E60">
        <w:rPr>
          <w:rStyle w:val="StyleBoldUnderline"/>
          <w:rFonts w:asciiTheme="majorHAnsi" w:hAnsiTheme="majorHAnsi"/>
          <w:sz w:val="24"/>
          <w:szCs w:val="24"/>
          <w:highlight w:val="cyan"/>
        </w:rPr>
        <w:t xml:space="preserve"> for weapons</w:t>
      </w:r>
      <w:r w:rsidRPr="00952E60">
        <w:rPr>
          <w:rStyle w:val="StyleBoldUnderline"/>
          <w:rFonts w:asciiTheme="majorHAnsi" w:hAnsiTheme="majorHAnsi"/>
          <w:sz w:val="24"/>
          <w:szCs w:val="24"/>
        </w:rPr>
        <w:t xml:space="preserve">, as it stands. </w:t>
      </w:r>
      <w:r w:rsidRPr="00952E60">
        <w:rPr>
          <w:rStyle w:val="StyleBoldUnderline"/>
          <w:rFonts w:asciiTheme="majorHAnsi" w:hAnsiTheme="majorHAnsi"/>
          <w:sz w:val="24"/>
          <w:szCs w:val="24"/>
          <w:highlight w:val="cyan"/>
        </w:rPr>
        <w:t xml:space="preserve">It’s highly radioactive. </w:t>
      </w:r>
      <w:r w:rsidRPr="00D54B23">
        <w:rPr>
          <w:rStyle w:val="Important"/>
          <w:rFonts w:asciiTheme="majorHAnsi" w:hAnsiTheme="majorHAnsi"/>
          <w:sz w:val="28"/>
          <w:highlight w:val="cyan"/>
        </w:rPr>
        <w:t>It’s highly heat producing</w:t>
      </w:r>
      <w:r w:rsidRPr="00952E60">
        <w:rPr>
          <w:rStyle w:val="StyleBoldUnderline"/>
          <w:rFonts w:asciiTheme="majorHAnsi" w:hAnsiTheme="majorHAnsi"/>
          <w:sz w:val="24"/>
          <w:szCs w:val="24"/>
          <w:highlight w:val="cyan"/>
        </w:rPr>
        <w:t xml:space="preserve">. </w:t>
      </w:r>
      <w:r w:rsidRPr="00952E60">
        <w:rPr>
          <w:rStyle w:val="StyleBoldUnderline"/>
          <w:rFonts w:asciiTheme="majorHAnsi" w:hAnsiTheme="majorHAnsi"/>
          <w:sz w:val="24"/>
          <w:szCs w:val="24"/>
        </w:rPr>
        <w:t xml:space="preserve">It has all </w:t>
      </w:r>
      <w:r w:rsidRPr="00A94127">
        <w:rPr>
          <w:rFonts w:asciiTheme="majorHAnsi" w:hAnsiTheme="majorHAnsi"/>
        </w:rPr>
        <w:t xml:space="preserve">of </w:t>
      </w:r>
      <w:r w:rsidRPr="00952E60">
        <w:rPr>
          <w:rStyle w:val="StyleBoldUnderline"/>
          <w:rFonts w:asciiTheme="majorHAnsi" w:hAnsiTheme="majorHAnsi"/>
          <w:sz w:val="24"/>
          <w:szCs w:val="24"/>
        </w:rPr>
        <w:t>the characteristics that make it</w:t>
      </w:r>
      <w:r w:rsidRPr="00A94127">
        <w:rPr>
          <w:rFonts w:asciiTheme="majorHAnsi" w:hAnsiTheme="majorHAnsi"/>
        </w:rPr>
        <w:t xml:space="preserve"> extremely, </w:t>
      </w:r>
      <w:proofErr w:type="gramStart"/>
      <w:r w:rsidRPr="00A94127">
        <w:rPr>
          <w:rFonts w:asciiTheme="majorHAnsi" w:hAnsiTheme="majorHAnsi"/>
        </w:rPr>
        <w:t>well,</w:t>
      </w:r>
      <w:proofErr w:type="gramEnd"/>
      <w:r w:rsidRPr="00A94127">
        <w:rPr>
          <w:rFonts w:asciiTheme="majorHAnsi" w:hAnsiTheme="majorHAnsi"/>
        </w:rPr>
        <w:t xml:space="preserve"> make it </w:t>
      </w:r>
      <w:r w:rsidRPr="00952E60">
        <w:rPr>
          <w:rStyle w:val="StyleBoldUnderline"/>
          <w:rFonts w:asciiTheme="majorHAnsi" w:hAnsiTheme="majorHAnsi"/>
          <w:sz w:val="24"/>
          <w:szCs w:val="24"/>
        </w:rPr>
        <w:t>impossible for someone to make a weapon</w:t>
      </w:r>
      <w:r w:rsidRPr="00A94127">
        <w:rPr>
          <w:rFonts w:asciiTheme="majorHAnsi" w:hAnsiTheme="majorHAnsi"/>
        </w:rPr>
        <w:t xml:space="preserve">. Q: The argument most put on the Senate floor was that the IFR increases the risks of proliferation. A: Yes. Well, it doesn’t. </w:t>
      </w:r>
      <w:proofErr w:type="gramStart"/>
      <w:r w:rsidRPr="00A94127">
        <w:rPr>
          <w:rFonts w:asciiTheme="majorHAnsi" w:hAnsiTheme="majorHAnsi"/>
        </w:rPr>
        <w:t>As simply as that.</w:t>
      </w:r>
      <w:proofErr w:type="gramEnd"/>
      <w:r w:rsidRPr="00A94127">
        <w:rPr>
          <w:rFonts w:asciiTheme="majorHAnsi" w:hAnsiTheme="majorHAnsi"/>
        </w:rPr>
        <w:t xml:space="preserve"> There’s no technical reason why one would make that argument. </w:t>
      </w:r>
      <w:r w:rsidRPr="00952E60">
        <w:rPr>
          <w:rStyle w:val="StyleBoldUnderline"/>
          <w:rFonts w:asciiTheme="majorHAnsi" w:hAnsiTheme="majorHAnsi"/>
          <w:sz w:val="24"/>
          <w:szCs w:val="24"/>
          <w:highlight w:val="cyan"/>
        </w:rPr>
        <w:t>In order to produce weapons, you have to produce pure plutonium</w:t>
      </w:r>
      <w:r w:rsidRPr="00A94127">
        <w:rPr>
          <w:rFonts w:asciiTheme="majorHAnsi" w:hAnsiTheme="majorHAnsi"/>
        </w:rPr>
        <w:t xml:space="preserve">. The </w:t>
      </w:r>
      <w:r w:rsidRPr="00952E60">
        <w:rPr>
          <w:rStyle w:val="StyleBoldUnderline"/>
          <w:rFonts w:asciiTheme="majorHAnsi" w:hAnsiTheme="majorHAnsi"/>
          <w:sz w:val="24"/>
          <w:szCs w:val="24"/>
          <w:highlight w:val="cyan"/>
        </w:rPr>
        <w:t>IFR</w:t>
      </w:r>
      <w:r w:rsidRPr="00A94127">
        <w:rPr>
          <w:rFonts w:asciiTheme="majorHAnsi" w:hAnsiTheme="majorHAnsi"/>
        </w:rPr>
        <w:t xml:space="preserve"> process </w:t>
      </w:r>
      <w:r w:rsidRPr="00952E60">
        <w:rPr>
          <w:rStyle w:val="StyleBoldUnderline"/>
          <w:rFonts w:asciiTheme="majorHAnsi" w:hAnsiTheme="majorHAnsi"/>
          <w:sz w:val="24"/>
          <w:szCs w:val="24"/>
          <w:highlight w:val="cyan"/>
        </w:rPr>
        <w:t>will not do that</w:t>
      </w:r>
      <w:r w:rsidRPr="00A94127">
        <w:rPr>
          <w:rFonts w:asciiTheme="majorHAnsi" w:hAnsiTheme="majorHAnsi"/>
        </w:rPr>
        <w:t xml:space="preserve">. The only possible argument that would hold any water whatsoever was that when showing people that plutonium is not the demon substance that it’s been advertised as being, that, in fact, it’s quite a workaday material, that in some way or other, the familiarity of it could be used to say that it doesn’t hold the terrors that it’s supposed to hold, and so, perhaps, more tempting in some way for someone to try to misuse it. But I mean, that’s a far-out kind of argument, it seems to me, compared to the unquestioned benefits from simply using this stuff to produce energy. Q: But they were arguing that this made the world less safe. Would you say the opposite, or what? A: No, I would say completely the opposite. Modern society runs on energy. This gives a wonderful, clean form of energy. </w:t>
      </w:r>
      <w:r w:rsidRPr="00952E60">
        <w:rPr>
          <w:rStyle w:val="StyleBoldUnderline"/>
          <w:rFonts w:asciiTheme="majorHAnsi" w:hAnsiTheme="majorHAnsi"/>
          <w:sz w:val="24"/>
          <w:szCs w:val="24"/>
          <w:highlight w:val="cyan"/>
        </w:rPr>
        <w:t>Its possibility for misuse</w:t>
      </w:r>
      <w:r w:rsidRPr="00952E60">
        <w:rPr>
          <w:rStyle w:val="StyleBoldUnderline"/>
          <w:rFonts w:asciiTheme="majorHAnsi" w:hAnsiTheme="majorHAnsi"/>
          <w:sz w:val="24"/>
          <w:szCs w:val="24"/>
        </w:rPr>
        <w:t xml:space="preserve"> for weapons </w:t>
      </w:r>
      <w:r w:rsidRPr="00952E60">
        <w:rPr>
          <w:rStyle w:val="StyleBoldUnderline"/>
          <w:rFonts w:asciiTheme="majorHAnsi" w:hAnsiTheme="majorHAnsi"/>
          <w:sz w:val="24"/>
          <w:szCs w:val="24"/>
          <w:highlight w:val="cyan"/>
        </w:rPr>
        <w:t>goes against the history of</w:t>
      </w:r>
      <w:r w:rsidRPr="00952E60">
        <w:rPr>
          <w:rStyle w:val="StyleBoldUnderline"/>
          <w:rFonts w:asciiTheme="majorHAnsi" w:hAnsiTheme="majorHAnsi"/>
          <w:sz w:val="24"/>
          <w:szCs w:val="24"/>
        </w:rPr>
        <w:t xml:space="preserve"> the development of </w:t>
      </w:r>
      <w:r w:rsidRPr="00952E60">
        <w:rPr>
          <w:rStyle w:val="StyleBoldUnderline"/>
          <w:rFonts w:asciiTheme="majorHAnsi" w:hAnsiTheme="majorHAnsi"/>
          <w:sz w:val="24"/>
          <w:szCs w:val="24"/>
          <w:highlight w:val="cyan"/>
        </w:rPr>
        <w:t>nuclear energy</w:t>
      </w:r>
      <w:r w:rsidRPr="00952E60">
        <w:rPr>
          <w:rStyle w:val="StyleBoldUnderline"/>
          <w:rFonts w:asciiTheme="majorHAnsi" w:hAnsiTheme="majorHAnsi"/>
          <w:sz w:val="24"/>
          <w:szCs w:val="24"/>
        </w:rPr>
        <w:t xml:space="preserve"> over the last 50 years. </w:t>
      </w:r>
      <w:r w:rsidRPr="00952E60">
        <w:rPr>
          <w:rStyle w:val="StyleBoldUnderline"/>
          <w:rFonts w:asciiTheme="majorHAnsi" w:hAnsiTheme="majorHAnsi"/>
          <w:sz w:val="24"/>
          <w:szCs w:val="24"/>
          <w:highlight w:val="cyan"/>
        </w:rPr>
        <w:t xml:space="preserve">If weapons are </w:t>
      </w:r>
      <w:r w:rsidRPr="00952E60">
        <w:rPr>
          <w:rStyle w:val="StyleBoldUnderline"/>
          <w:rFonts w:asciiTheme="majorHAnsi" w:hAnsiTheme="majorHAnsi"/>
          <w:sz w:val="24"/>
          <w:szCs w:val="24"/>
        </w:rPr>
        <w:t xml:space="preserve">going to be </w:t>
      </w:r>
      <w:r w:rsidRPr="00952E60">
        <w:rPr>
          <w:rStyle w:val="StyleBoldUnderline"/>
          <w:rFonts w:asciiTheme="majorHAnsi" w:hAnsiTheme="majorHAnsi"/>
          <w:sz w:val="24"/>
          <w:szCs w:val="24"/>
          <w:highlight w:val="cyan"/>
        </w:rPr>
        <w:t xml:space="preserve">produced, they’re </w:t>
      </w:r>
      <w:r w:rsidRPr="00952E60">
        <w:rPr>
          <w:rStyle w:val="StyleBoldUnderline"/>
          <w:rFonts w:asciiTheme="majorHAnsi" w:hAnsiTheme="majorHAnsi"/>
          <w:sz w:val="24"/>
          <w:szCs w:val="24"/>
        </w:rPr>
        <w:t xml:space="preserve">going to be </w:t>
      </w:r>
      <w:r w:rsidRPr="00952E60">
        <w:rPr>
          <w:rStyle w:val="StyleBoldUnderline"/>
          <w:rFonts w:asciiTheme="majorHAnsi" w:hAnsiTheme="majorHAnsi"/>
          <w:sz w:val="24"/>
          <w:szCs w:val="24"/>
          <w:highlight w:val="cyan"/>
        </w:rPr>
        <w:t>produced by</w:t>
      </w:r>
      <w:r w:rsidRPr="00952E60">
        <w:rPr>
          <w:rStyle w:val="StyleBoldUnderline"/>
          <w:rFonts w:asciiTheme="majorHAnsi" w:hAnsiTheme="majorHAnsi"/>
          <w:sz w:val="24"/>
          <w:szCs w:val="24"/>
        </w:rPr>
        <w:t xml:space="preserve"> making plutonium in </w:t>
      </w:r>
      <w:r w:rsidRPr="00952E60">
        <w:rPr>
          <w:rStyle w:val="StyleBoldUnderline"/>
          <w:rFonts w:asciiTheme="majorHAnsi" w:hAnsiTheme="majorHAnsi"/>
          <w:sz w:val="24"/>
          <w:szCs w:val="24"/>
          <w:highlight w:val="cyan"/>
        </w:rPr>
        <w:t>facilities that</w:t>
      </w:r>
      <w:r w:rsidRPr="00A94127">
        <w:rPr>
          <w:rFonts w:asciiTheme="majorHAnsi" w:hAnsiTheme="majorHAnsi"/>
        </w:rPr>
        <w:t xml:space="preserve"> specifically </w:t>
      </w:r>
      <w:r w:rsidRPr="00952E60">
        <w:rPr>
          <w:rStyle w:val="StyleBoldUnderline"/>
          <w:rFonts w:asciiTheme="majorHAnsi" w:hAnsiTheme="majorHAnsi"/>
          <w:sz w:val="24"/>
          <w:szCs w:val="24"/>
          <w:highlight w:val="cyan"/>
        </w:rPr>
        <w:t>make weapons-grade plutonium</w:t>
      </w:r>
      <w:r w:rsidRPr="00952E60">
        <w:rPr>
          <w:rStyle w:val="StyleBoldUnderline"/>
          <w:rFonts w:asciiTheme="majorHAnsi" w:hAnsiTheme="majorHAnsi"/>
          <w:sz w:val="24"/>
          <w:szCs w:val="24"/>
        </w:rPr>
        <w:t>, because that’s the kind</w:t>
      </w:r>
      <w:r w:rsidRPr="00A94127">
        <w:rPr>
          <w:rFonts w:asciiTheme="majorHAnsi" w:hAnsiTheme="majorHAnsi"/>
        </w:rPr>
        <w:t xml:space="preserve"> that </w:t>
      </w:r>
      <w:r w:rsidRPr="00952E60">
        <w:rPr>
          <w:rStyle w:val="StyleBoldUnderline"/>
          <w:rFonts w:asciiTheme="majorHAnsi" w:hAnsiTheme="majorHAnsi"/>
          <w:sz w:val="24"/>
          <w:szCs w:val="24"/>
        </w:rPr>
        <w:t>the weapon designer needs.</w:t>
      </w:r>
      <w:r w:rsidRPr="00A94127">
        <w:rPr>
          <w:rFonts w:asciiTheme="majorHAnsi" w:hAnsiTheme="majorHAnsi"/>
        </w:rPr>
        <w:t xml:space="preserve"> The </w:t>
      </w:r>
      <w:r w:rsidRPr="00952E60">
        <w:rPr>
          <w:rStyle w:val="StyleBoldUnderline"/>
          <w:rFonts w:asciiTheme="majorHAnsi" w:hAnsiTheme="majorHAnsi"/>
          <w:sz w:val="24"/>
          <w:szCs w:val="24"/>
          <w:highlight w:val="cyan"/>
        </w:rPr>
        <w:t>IFR doesn’t do that</w:t>
      </w:r>
      <w:r w:rsidRPr="00A94127">
        <w:rPr>
          <w:rFonts w:asciiTheme="majorHAnsi" w:hAnsiTheme="majorHAnsi"/>
        </w:rPr>
        <w:t>.</w:t>
      </w:r>
    </w:p>
    <w:p w:rsidR="00BC4759" w:rsidRPr="006928F3" w:rsidRDefault="00BC4759" w:rsidP="00BC4759">
      <w:r>
        <w:br w:type="page"/>
      </w:r>
    </w:p>
    <w:p w:rsidR="00BC4759" w:rsidRDefault="00BC4759" w:rsidP="00BC4759">
      <w:pPr>
        <w:pStyle w:val="Heading4"/>
      </w:pPr>
      <w:proofErr w:type="gramStart"/>
      <w:r>
        <w:t>Expansion of unsafe status quo reprocessing techproduces a multiplier effect for nuclear theft.</w:t>
      </w:r>
      <w:proofErr w:type="gramEnd"/>
      <w:r>
        <w:t xml:space="preserve"> </w:t>
      </w:r>
    </w:p>
    <w:p w:rsidR="00BC4759" w:rsidRDefault="00BC4759" w:rsidP="00BC4759">
      <w:r>
        <w:t xml:space="preserve">John </w:t>
      </w:r>
      <w:r w:rsidRPr="006D1E97">
        <w:rPr>
          <w:rStyle w:val="StyleStyleBold12pt"/>
        </w:rPr>
        <w:t>Deutch &amp;</w:t>
      </w:r>
      <w:r>
        <w:t xml:space="preserve"> Ernest </w:t>
      </w:r>
      <w:r w:rsidRPr="006D1E97">
        <w:rPr>
          <w:rStyle w:val="StyleStyleBold12pt"/>
        </w:rPr>
        <w:t>Moniz</w:t>
      </w:r>
      <w:r>
        <w:t xml:space="preserve">, </w:t>
      </w:r>
      <w:r w:rsidRPr="006D1E97">
        <w:rPr>
          <w:rStyle w:val="StyleStyleBold12pt"/>
        </w:rPr>
        <w:t>2003</w:t>
      </w:r>
      <w:r>
        <w:t xml:space="preserve">, </w:t>
      </w:r>
      <w:r w:rsidRPr="00DC5C22">
        <w:rPr>
          <w:sz w:val="16"/>
          <w:szCs w:val="16"/>
        </w:rPr>
        <w:t xml:space="preserve">CO CHAIR Institute Professor Department of Chemistry, MIT, and Ernest Moniz a co-chair in </w:t>
      </w:r>
      <w:proofErr w:type="gramStart"/>
      <w:r w:rsidRPr="00DC5C22">
        <w:rPr>
          <w:sz w:val="16"/>
          <w:szCs w:val="16"/>
        </w:rPr>
        <w:t>the  Department</w:t>
      </w:r>
      <w:proofErr w:type="gramEnd"/>
      <w:r w:rsidRPr="00DC5C22">
        <w:rPr>
          <w:sz w:val="16"/>
          <w:szCs w:val="16"/>
        </w:rPr>
        <w:t xml:space="preserve"> of Physics, MIT Director of Energy Studies, Laboratory for Energy and the Environment, The Future of Nuclear Power – an interdisciplinary MIT Study, The Future of Nuclear Power: An Interdisciplinary MIT Study, “Chaired Effort to Identify Barriers and Solutions for Nuclear Option in Reducing Greenhouse Gases,” </w:t>
      </w:r>
      <w:hyperlink r:id="rId9" w:history="1">
        <w:r w:rsidRPr="00DC5C22">
          <w:rPr>
            <w:sz w:val="16"/>
            <w:szCs w:val="16"/>
          </w:rPr>
          <w:t>http://web.mit.edu/nuclearpower/</w:t>
        </w:r>
      </w:hyperlink>
      <w:r w:rsidRPr="00A74D83">
        <w:t xml:space="preserve"> </w:t>
      </w:r>
    </w:p>
    <w:p w:rsidR="00BC4759" w:rsidRPr="00952E60" w:rsidRDefault="00BC4759" w:rsidP="00BC4759">
      <w:pPr>
        <w:pStyle w:val="Card"/>
        <w:rPr>
          <w:rStyle w:val="StyleBoldUnderline"/>
          <w:rFonts w:asciiTheme="majorHAnsi" w:hAnsiTheme="majorHAnsi"/>
          <w:sz w:val="24"/>
          <w:szCs w:val="24"/>
        </w:rPr>
      </w:pPr>
      <w:r w:rsidRPr="00A94127">
        <w:rPr>
          <w:rFonts w:asciiTheme="majorHAnsi" w:hAnsiTheme="majorHAnsi"/>
        </w:rPr>
        <w:t xml:space="preserve">In addition to the risk of nuclear weapons capability spreading to other nations,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threat of acquisition of a crude nuclear explosive</w:t>
      </w:r>
      <w:r w:rsidRPr="00952E60">
        <w:rPr>
          <w:rStyle w:val="StyleBoldUnderline"/>
          <w:rFonts w:asciiTheme="majorHAnsi" w:hAnsiTheme="majorHAnsi"/>
          <w:sz w:val="24"/>
          <w:szCs w:val="24"/>
        </w:rPr>
        <w:t xml:space="preserve"> by a sub-national group </w:t>
      </w:r>
      <w:r w:rsidRPr="00952E60">
        <w:rPr>
          <w:rStyle w:val="StyleBoldUnderline"/>
          <w:rFonts w:asciiTheme="majorHAnsi" w:hAnsiTheme="majorHAnsi"/>
          <w:sz w:val="24"/>
          <w:szCs w:val="24"/>
          <w:highlight w:val="cyan"/>
        </w:rPr>
        <w:t xml:space="preserve">has arisen </w:t>
      </w:r>
      <w:r w:rsidRPr="00952E60">
        <w:rPr>
          <w:rStyle w:val="StyleBoldUnderline"/>
          <w:rFonts w:asciiTheme="majorHAnsi" w:hAnsiTheme="majorHAnsi"/>
          <w:sz w:val="24"/>
          <w:szCs w:val="24"/>
        </w:rPr>
        <w:t>in the aftermath of the September 11</w:t>
      </w:r>
      <w:r w:rsidRPr="00A94127">
        <w:rPr>
          <w:rFonts w:asciiTheme="majorHAnsi" w:hAnsiTheme="majorHAnsi"/>
        </w:rPr>
        <w:t xml:space="preserve">, 2001 </w:t>
      </w:r>
      <w:r w:rsidRPr="00952E60">
        <w:rPr>
          <w:rStyle w:val="StyleBoldUnderline"/>
          <w:rFonts w:asciiTheme="majorHAnsi" w:hAnsiTheme="majorHAnsi"/>
          <w:sz w:val="24"/>
          <w:szCs w:val="24"/>
        </w:rPr>
        <w:t xml:space="preserve">terrorist attacks. </w:t>
      </w:r>
      <w:r w:rsidRPr="00A94127">
        <w:rPr>
          <w:rFonts w:asciiTheme="majorHAnsi" w:hAnsiTheme="majorHAnsi"/>
        </w:rPr>
        <w:t xml:space="preserve">The report of interest in nuclear devices by the terrorist Al Qaeda network especially highlights this risk. </w:t>
      </w:r>
      <w:r w:rsidRPr="00952E60">
        <w:rPr>
          <w:rStyle w:val="StyleBoldUnderline"/>
          <w:rFonts w:asciiTheme="majorHAnsi" w:hAnsiTheme="majorHAnsi"/>
          <w:sz w:val="24"/>
          <w:szCs w:val="24"/>
          <w:highlight w:val="cyan"/>
        </w:rPr>
        <w:t xml:space="preserve">Terrorist or organized crime groups are not expected </w:t>
      </w:r>
      <w:r w:rsidRPr="00952E60">
        <w:rPr>
          <w:rStyle w:val="StyleBoldUnderline"/>
          <w:rFonts w:asciiTheme="majorHAnsi" w:hAnsiTheme="majorHAnsi"/>
          <w:sz w:val="24"/>
          <w:szCs w:val="24"/>
        </w:rPr>
        <w:t xml:space="preserve">to be able </w:t>
      </w:r>
      <w:r w:rsidRPr="00952E60">
        <w:rPr>
          <w:rStyle w:val="StyleBoldUnderline"/>
          <w:rFonts w:asciiTheme="majorHAnsi" w:hAnsiTheme="majorHAnsi"/>
          <w:sz w:val="24"/>
          <w:szCs w:val="24"/>
          <w:highlight w:val="cyan"/>
        </w:rPr>
        <w:t xml:space="preserve">to produce nuclear weapons </w:t>
      </w:r>
      <w:r w:rsidRPr="00952E60">
        <w:rPr>
          <w:rStyle w:val="StyleBoldUnderline"/>
          <w:rFonts w:asciiTheme="majorHAnsi" w:hAnsiTheme="majorHAnsi"/>
          <w:sz w:val="24"/>
          <w:szCs w:val="24"/>
        </w:rPr>
        <w:t xml:space="preserve">material themselves; </w:t>
      </w:r>
      <w:r w:rsidRPr="00952E60">
        <w:rPr>
          <w:rStyle w:val="StyleBoldUnderline"/>
          <w:rFonts w:asciiTheme="majorHAnsi" w:hAnsiTheme="majorHAnsi"/>
          <w:sz w:val="24"/>
          <w:szCs w:val="24"/>
          <w:highlight w:val="cyan"/>
        </w:rPr>
        <w:t>the concern is</w:t>
      </w:r>
      <w:r w:rsidRPr="00952E60">
        <w:rPr>
          <w:rStyle w:val="StyleBoldUnderline"/>
          <w:rFonts w:asciiTheme="majorHAnsi" w:hAnsiTheme="majorHAnsi"/>
          <w:sz w:val="24"/>
          <w:szCs w:val="24"/>
        </w:rPr>
        <w:t xml:space="preserve"> their direct </w:t>
      </w:r>
      <w:r w:rsidRPr="00952E60">
        <w:rPr>
          <w:rStyle w:val="StyleBoldUnderline"/>
          <w:rFonts w:asciiTheme="majorHAnsi" w:hAnsiTheme="majorHAnsi"/>
          <w:sz w:val="24"/>
          <w:szCs w:val="24"/>
          <w:highlight w:val="cyan"/>
        </w:rPr>
        <w:t xml:space="preserve">acquisition of nuclear materials by theft </w:t>
      </w:r>
      <w:r w:rsidRPr="00A94127">
        <w:rPr>
          <w:rFonts w:asciiTheme="majorHAnsi" w:hAnsiTheme="majorHAnsi"/>
        </w:rPr>
        <w:t>or through a state sponsor.</w:t>
      </w:r>
      <w:r w:rsidRPr="00952E60">
        <w:rPr>
          <w:rStyle w:val="StyleBoldUnderline"/>
          <w:rFonts w:asciiTheme="majorHAnsi" w:hAnsiTheme="majorHAnsi"/>
          <w:sz w:val="24"/>
          <w:szCs w:val="24"/>
          <w:highlight w:val="cyan"/>
        </w:rPr>
        <w:t xml:space="preserve"> This places the spotlight on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PUREX</w:t>
      </w:r>
      <w:r w:rsidRPr="00A94127">
        <w:rPr>
          <w:rFonts w:asciiTheme="majorHAnsi" w:hAnsiTheme="majorHAnsi"/>
        </w:rPr>
        <w:t xml:space="preserve">/MOX fuel cycle as currently practiced in several countries, since </w:t>
      </w:r>
      <w:r w:rsidRPr="00952E60">
        <w:rPr>
          <w:rStyle w:val="StyleBoldUnderline"/>
          <w:rFonts w:asciiTheme="majorHAnsi" w:hAnsiTheme="majorHAnsi"/>
          <w:sz w:val="24"/>
          <w:szCs w:val="24"/>
          <w:highlight w:val="cyan"/>
        </w:rPr>
        <w:t>the fuel cycle produces</w:t>
      </w:r>
      <w:r w:rsidRPr="00952E60">
        <w:rPr>
          <w:rStyle w:val="StyleBoldUnderline"/>
          <w:rFonts w:asciiTheme="majorHAnsi" w:hAnsiTheme="majorHAnsi"/>
          <w:sz w:val="24"/>
          <w:szCs w:val="24"/>
        </w:rPr>
        <w:t xml:space="preserve"> during conventional operation </w:t>
      </w:r>
      <w:r w:rsidRPr="00952E60">
        <w:rPr>
          <w:rStyle w:val="StyleBoldUnderline"/>
          <w:rFonts w:asciiTheme="majorHAnsi" w:hAnsiTheme="majorHAnsi"/>
          <w:sz w:val="24"/>
          <w:szCs w:val="24"/>
          <w:highlight w:val="cyan"/>
        </w:rPr>
        <w:t>nuclear material</w:t>
      </w:r>
      <w:r w:rsidRPr="00952E60">
        <w:rPr>
          <w:rStyle w:val="StyleBoldUnderline"/>
          <w:rFonts w:asciiTheme="majorHAnsi" w:hAnsiTheme="majorHAnsi"/>
          <w:sz w:val="24"/>
          <w:szCs w:val="24"/>
        </w:rPr>
        <w:t xml:space="preserve"> that is </w:t>
      </w:r>
      <w:r w:rsidRPr="00952E60">
        <w:rPr>
          <w:rStyle w:val="StyleBoldUnderline"/>
          <w:rFonts w:asciiTheme="majorHAnsi" w:hAnsiTheme="majorHAnsi"/>
          <w:sz w:val="24"/>
          <w:szCs w:val="24"/>
          <w:highlight w:val="cyan"/>
        </w:rPr>
        <w:t xml:space="preserve">easily </w:t>
      </w:r>
      <w:r w:rsidRPr="00D54B23">
        <w:rPr>
          <w:rStyle w:val="Important"/>
          <w:rFonts w:asciiTheme="majorHAnsi" w:hAnsiTheme="majorHAnsi"/>
          <w:sz w:val="28"/>
          <w:highlight w:val="cyan"/>
        </w:rPr>
        <w:t>made usable for a weapon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sub-national theft</w:t>
      </w:r>
      <w:r w:rsidRPr="00952E60">
        <w:rPr>
          <w:rStyle w:val="StyleBoldUnderline"/>
          <w:rFonts w:asciiTheme="majorHAnsi" w:hAnsiTheme="majorHAnsi"/>
          <w:sz w:val="24"/>
          <w:szCs w:val="24"/>
        </w:rPr>
        <w:t xml:space="preserve"> risk </w:t>
      </w:r>
      <w:r w:rsidRPr="00952E60">
        <w:rPr>
          <w:rStyle w:val="StyleBoldUnderline"/>
          <w:rFonts w:asciiTheme="majorHAnsi" w:hAnsiTheme="majorHAnsi"/>
          <w:sz w:val="24"/>
          <w:szCs w:val="24"/>
          <w:highlight w:val="cyan"/>
        </w:rPr>
        <w:t>would be exacerbated by</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spread of the PUREX</w:t>
      </w:r>
      <w:r w:rsidRPr="00A94127">
        <w:rPr>
          <w:rFonts w:asciiTheme="majorHAnsi" w:hAnsiTheme="majorHAnsi"/>
        </w:rPr>
        <w:t xml:space="preserve">/MOX </w:t>
      </w:r>
      <w:r w:rsidRPr="00952E60">
        <w:rPr>
          <w:rStyle w:val="StyleBoldUnderline"/>
          <w:rFonts w:asciiTheme="majorHAnsi" w:hAnsiTheme="majorHAnsi"/>
          <w:sz w:val="24"/>
          <w:szCs w:val="24"/>
        </w:rPr>
        <w:t xml:space="preserve">fuel cycle, </w:t>
      </w:r>
      <w:r w:rsidRPr="00952E60">
        <w:rPr>
          <w:rStyle w:val="StyleBoldUnderline"/>
          <w:rFonts w:asciiTheme="majorHAnsi" w:hAnsiTheme="majorHAnsi"/>
          <w:sz w:val="24"/>
          <w:szCs w:val="24"/>
          <w:highlight w:val="cyan"/>
        </w:rPr>
        <w:t>particularly to those countries without</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infrastructure for</w:t>
      </w:r>
      <w:r w:rsidRPr="00952E60">
        <w:rPr>
          <w:rStyle w:val="StyleBoldUnderline"/>
          <w:rFonts w:asciiTheme="majorHAnsi" w:hAnsiTheme="majorHAnsi"/>
          <w:sz w:val="24"/>
          <w:szCs w:val="24"/>
        </w:rPr>
        <w:t xml:space="preserve"> assuring </w:t>
      </w:r>
      <w:r w:rsidRPr="00952E60">
        <w:rPr>
          <w:rStyle w:val="StyleBoldUnderline"/>
          <w:rFonts w:asciiTheme="majorHAnsi" w:hAnsiTheme="majorHAnsi"/>
          <w:sz w:val="24"/>
          <w:szCs w:val="24"/>
          <w:highlight w:val="cyan"/>
        </w:rPr>
        <w:t>stringent control</w:t>
      </w:r>
      <w:r w:rsidRPr="00952E60">
        <w:rPr>
          <w:rStyle w:val="StyleBoldUnderline"/>
          <w:rFonts w:asciiTheme="majorHAnsi" w:hAnsiTheme="majorHAnsi"/>
          <w:sz w:val="24"/>
          <w:szCs w:val="24"/>
        </w:rPr>
        <w:t xml:space="preserve"> and accountability. </w:t>
      </w:r>
    </w:p>
    <w:p w:rsidR="00BC4759" w:rsidRPr="00952E60" w:rsidRDefault="00BC4759" w:rsidP="00BC4759">
      <w:pPr>
        <w:pStyle w:val="Heading4"/>
        <w:rPr>
          <w:rStyle w:val="StyleBoldUnderline"/>
          <w:sz w:val="24"/>
          <w:szCs w:val="24"/>
        </w:rPr>
      </w:pPr>
      <w:r w:rsidRPr="00952E60">
        <w:rPr>
          <w:rStyle w:val="StyleBoldUnderline"/>
          <w:sz w:val="24"/>
          <w:szCs w:val="24"/>
        </w:rPr>
        <w:br w:type="page"/>
      </w:r>
      <w:r>
        <w:t>Security is a joke spent nuclear fuel is highly vulnerable to terrorist theft – cited means and motivation.</w:t>
      </w:r>
    </w:p>
    <w:p w:rsidR="00BC4759" w:rsidRPr="00DC5C22" w:rsidRDefault="00BC4759" w:rsidP="00BC4759">
      <w:pPr>
        <w:rPr>
          <w:sz w:val="16"/>
          <w:szCs w:val="16"/>
        </w:rPr>
      </w:pPr>
      <w:r>
        <w:t xml:space="preserve">Stephen </w:t>
      </w:r>
      <w:r w:rsidRPr="00317DD1">
        <w:rPr>
          <w:rStyle w:val="StyleStyleBold12pt"/>
        </w:rPr>
        <w:t>Menesick</w:t>
      </w:r>
      <w:r>
        <w:t xml:space="preserve">, Summer </w:t>
      </w:r>
      <w:r w:rsidRPr="00317DD1">
        <w:rPr>
          <w:rStyle w:val="StyleStyleBold12pt"/>
        </w:rPr>
        <w:t>2011</w:t>
      </w:r>
      <w:r>
        <w:t xml:space="preserve">, </w:t>
      </w:r>
      <w:r w:rsidRPr="00DC5C22">
        <w:rPr>
          <w:sz w:val="16"/>
          <w:szCs w:val="16"/>
        </w:rPr>
        <w:t xml:space="preserve">Political Science and Peace, War and Defense, public policy analysis, Unviersity of Chapel Hill,  </w:t>
      </w:r>
    </w:p>
    <w:p w:rsidR="00BC4759" w:rsidRPr="00DC5C22" w:rsidRDefault="00BC4759" w:rsidP="00BC4759">
      <w:pPr>
        <w:rPr>
          <w:sz w:val="16"/>
          <w:szCs w:val="16"/>
        </w:rPr>
      </w:pPr>
      <w:r w:rsidRPr="00DC5C22">
        <w:rPr>
          <w:sz w:val="16"/>
          <w:szCs w:val="16"/>
        </w:rPr>
        <w:t>Global Security Studies, Vol. 2 Issue 3, “ Preventing the Unthinkable: An Overview of Threats, Risks, and US Policy Response to Nuclear Terrorism,” p. 5-6</w:t>
      </w:r>
      <w:proofErr w:type="gramStart"/>
      <w:r w:rsidRPr="00DC5C22">
        <w:rPr>
          <w:sz w:val="16"/>
          <w:szCs w:val="16"/>
        </w:rPr>
        <w:t xml:space="preserve">,  </w:t>
      </w:r>
      <w:proofErr w:type="gramEnd"/>
      <w:r>
        <w:fldChar w:fldCharType="begin"/>
      </w:r>
      <w:r>
        <w:instrText xml:space="preserve"> HYPERLINK "http://globalsecuritystudies.com/Menesick%20Nuclear%20Final.pdf" </w:instrText>
      </w:r>
      <w:r>
        <w:fldChar w:fldCharType="separate"/>
      </w:r>
      <w:r w:rsidRPr="00DC5C22">
        <w:rPr>
          <w:sz w:val="16"/>
          <w:szCs w:val="16"/>
        </w:rPr>
        <w:t>http://globalsecuritystudies.com/Menesick%20Nuclear%20Final.pdf</w:t>
      </w:r>
      <w:r>
        <w:rPr>
          <w:sz w:val="16"/>
          <w:szCs w:val="16"/>
        </w:rPr>
        <w:fldChar w:fldCharType="end"/>
      </w:r>
      <w:r w:rsidRPr="00DC5C22">
        <w:rPr>
          <w:sz w:val="16"/>
          <w:szCs w:val="16"/>
        </w:rPr>
        <w:t xml:space="preserve"> </w:t>
      </w:r>
    </w:p>
    <w:p w:rsidR="00BC4759" w:rsidRPr="00A94127" w:rsidRDefault="00BC4759" w:rsidP="00BC4759">
      <w:pPr>
        <w:pStyle w:val="Card"/>
        <w:rPr>
          <w:rFonts w:asciiTheme="majorHAnsi" w:hAnsiTheme="majorHAnsi"/>
        </w:rPr>
      </w:pPr>
      <w:r w:rsidRPr="00952E60">
        <w:rPr>
          <w:rStyle w:val="StyleBoldUnderline"/>
          <w:rFonts w:asciiTheme="majorHAnsi" w:hAnsiTheme="majorHAnsi"/>
          <w:sz w:val="24"/>
          <w:szCs w:val="24"/>
        </w:rPr>
        <w:t xml:space="preserve">The outlook in Russia is bleaker. After the Cold War, </w:t>
      </w:r>
      <w:r w:rsidRPr="00A94127">
        <w:rPr>
          <w:rFonts w:asciiTheme="majorHAnsi" w:hAnsiTheme="majorHAnsi"/>
        </w:rPr>
        <w:t xml:space="preserve">many Russian nuclear weapons were extremely vulnerable—left nearly unsecured across the country. Since then, the </w:t>
      </w:r>
      <w:r w:rsidRPr="00952E60">
        <w:rPr>
          <w:rStyle w:val="StyleBoldUnderline"/>
          <w:rFonts w:asciiTheme="majorHAnsi" w:hAnsiTheme="majorHAnsi"/>
          <w:sz w:val="24"/>
          <w:szCs w:val="24"/>
          <w:highlight w:val="cyan"/>
        </w:rPr>
        <w:t>Russian</w:t>
      </w:r>
      <w:r w:rsidRPr="00A94127">
        <w:rPr>
          <w:rFonts w:asciiTheme="majorHAnsi" w:hAnsiTheme="majorHAnsi"/>
        </w:rPr>
        <w:t xml:space="preserve"> government has made a considerable effort to strengthen security and upgrade technology that guards </w:t>
      </w:r>
      <w:r w:rsidRPr="00952E60">
        <w:rPr>
          <w:rStyle w:val="StyleBoldUnderline"/>
          <w:rFonts w:asciiTheme="majorHAnsi" w:hAnsiTheme="majorHAnsi"/>
          <w:sz w:val="24"/>
          <w:szCs w:val="24"/>
          <w:highlight w:val="cyan"/>
        </w:rPr>
        <w:t>nuclear</w:t>
      </w:r>
      <w:r w:rsidRPr="00A94127">
        <w:rPr>
          <w:rFonts w:asciiTheme="majorHAnsi" w:hAnsiTheme="majorHAnsi"/>
        </w:rPr>
        <w:t xml:space="preserve"> weapons and </w:t>
      </w:r>
      <w:r w:rsidRPr="00952E60">
        <w:rPr>
          <w:rStyle w:val="StyleBoldUnderline"/>
          <w:rFonts w:asciiTheme="majorHAnsi" w:hAnsiTheme="majorHAnsi"/>
          <w:sz w:val="24"/>
          <w:szCs w:val="24"/>
          <w:highlight w:val="cyan"/>
        </w:rPr>
        <w:t>material</w:t>
      </w:r>
      <w:r w:rsidRPr="00A94127">
        <w:rPr>
          <w:rFonts w:asciiTheme="majorHAnsi" w:hAnsiTheme="majorHAnsi"/>
        </w:rPr>
        <w:t xml:space="preserve"> (Bunn, 2006). However, significant </w:t>
      </w:r>
      <w:r w:rsidRPr="00952E60">
        <w:rPr>
          <w:rStyle w:val="StyleBoldUnderline"/>
          <w:rFonts w:asciiTheme="majorHAnsi" w:hAnsiTheme="majorHAnsi"/>
          <w:sz w:val="24"/>
          <w:szCs w:val="24"/>
          <w:highlight w:val="cyan"/>
        </w:rPr>
        <w:t>risks</w:t>
      </w:r>
      <w:r w:rsidRPr="00952E60">
        <w:rPr>
          <w:rStyle w:val="StyleBoldUnderline"/>
          <w:rFonts w:asciiTheme="majorHAnsi" w:hAnsiTheme="majorHAnsi"/>
          <w:sz w:val="24"/>
          <w:szCs w:val="24"/>
        </w:rPr>
        <w:t xml:space="preserve"> still </w:t>
      </w:r>
      <w:r w:rsidRPr="00952E60">
        <w:rPr>
          <w:rStyle w:val="StyleBoldUnderline"/>
          <w:rFonts w:asciiTheme="majorHAnsi" w:hAnsiTheme="majorHAnsi"/>
          <w:sz w:val="24"/>
          <w:szCs w:val="24"/>
          <w:highlight w:val="cyan"/>
        </w:rPr>
        <w:t>remain</w:t>
      </w:r>
      <w:r w:rsidRPr="00952E60">
        <w:rPr>
          <w:rStyle w:val="StyleBoldUnderline"/>
          <w:rFonts w:asciiTheme="majorHAnsi" w:hAnsiTheme="majorHAnsi"/>
          <w:sz w:val="24"/>
          <w:szCs w:val="24"/>
        </w:rPr>
        <w:t>.</w:t>
      </w:r>
      <w:r w:rsidRPr="00A94127">
        <w:rPr>
          <w:rFonts w:asciiTheme="majorHAnsi" w:hAnsiTheme="majorHAnsi"/>
        </w:rPr>
        <w:t xml:space="preserve"> Because of the sheer quantity of weapons in Russia, and the difficulty of managing such a large number of weapons, external risks of outright theft are always a concern. Reports </w:t>
      </w:r>
      <w:r w:rsidRPr="00952E60">
        <w:rPr>
          <w:rStyle w:val="StyleBoldUnderline"/>
          <w:rFonts w:asciiTheme="majorHAnsi" w:hAnsiTheme="majorHAnsi"/>
          <w:sz w:val="24"/>
          <w:szCs w:val="24"/>
        </w:rPr>
        <w:t xml:space="preserve">by </w:t>
      </w:r>
      <w:r w:rsidRPr="00952E60">
        <w:rPr>
          <w:rStyle w:val="StyleBoldUnderline"/>
          <w:rFonts w:asciiTheme="majorHAnsi" w:hAnsiTheme="majorHAnsi"/>
          <w:sz w:val="24"/>
          <w:szCs w:val="24"/>
          <w:highlight w:val="cyan"/>
        </w:rPr>
        <w:t>Russian officials</w:t>
      </w:r>
      <w:r w:rsidRPr="00952E60">
        <w:rPr>
          <w:rStyle w:val="StyleBoldUnderline"/>
          <w:rFonts w:asciiTheme="majorHAnsi" w:hAnsiTheme="majorHAnsi"/>
          <w:sz w:val="24"/>
          <w:szCs w:val="24"/>
        </w:rPr>
        <w:t xml:space="preserve"> have </w:t>
      </w:r>
      <w:r w:rsidRPr="00952E60">
        <w:rPr>
          <w:rStyle w:val="StyleBoldUnderline"/>
          <w:rFonts w:asciiTheme="majorHAnsi" w:hAnsiTheme="majorHAnsi"/>
          <w:sz w:val="24"/>
          <w:szCs w:val="24"/>
          <w:highlight w:val="cyan"/>
        </w:rPr>
        <w:t>confirmed</w:t>
      </w:r>
      <w:r w:rsidRPr="00952E60">
        <w:rPr>
          <w:rStyle w:val="StyleBoldUnderline"/>
          <w:rFonts w:asciiTheme="majorHAnsi" w:hAnsiTheme="majorHAnsi"/>
          <w:sz w:val="24"/>
          <w:szCs w:val="24"/>
        </w:rPr>
        <w:t xml:space="preserve"> that </w:t>
      </w:r>
      <w:r w:rsidRPr="00952E60">
        <w:rPr>
          <w:rStyle w:val="StyleBoldUnderline"/>
          <w:rFonts w:asciiTheme="majorHAnsi" w:hAnsiTheme="majorHAnsi"/>
          <w:sz w:val="24"/>
          <w:szCs w:val="24"/>
          <w:highlight w:val="cyan"/>
        </w:rPr>
        <w:t xml:space="preserve">terrorists have conducted </w:t>
      </w:r>
      <w:proofErr w:type="gramStart"/>
      <w:r w:rsidRPr="00952E60">
        <w:rPr>
          <w:rStyle w:val="StyleBoldUnderline"/>
          <w:rFonts w:asciiTheme="majorHAnsi" w:hAnsiTheme="majorHAnsi"/>
          <w:sz w:val="24"/>
          <w:szCs w:val="24"/>
          <w:highlight w:val="cyan"/>
        </w:rPr>
        <w:t>intelligence</w:t>
      </w:r>
      <w:r w:rsidRPr="00952E60">
        <w:rPr>
          <w:rStyle w:val="StyleBoldUnderline"/>
          <w:rFonts w:asciiTheme="majorHAnsi" w:hAnsiTheme="majorHAnsi"/>
          <w:sz w:val="24"/>
          <w:szCs w:val="24"/>
        </w:rPr>
        <w:t xml:space="preserve"> gathering</w:t>
      </w:r>
      <w:proofErr w:type="gramEnd"/>
      <w:r w:rsidRPr="00952E60">
        <w:rPr>
          <w:rStyle w:val="StyleBoldUnderline"/>
          <w:rFonts w:asciiTheme="majorHAnsi" w:hAnsiTheme="majorHAnsi"/>
          <w:sz w:val="24"/>
          <w:szCs w:val="24"/>
        </w:rPr>
        <w:t xml:space="preserve"> operations </w:t>
      </w:r>
      <w:r w:rsidRPr="00952E60">
        <w:rPr>
          <w:rStyle w:val="StyleBoldUnderline"/>
          <w:rFonts w:asciiTheme="majorHAnsi" w:hAnsiTheme="majorHAnsi"/>
          <w:sz w:val="24"/>
          <w:szCs w:val="24"/>
          <w:highlight w:val="cyan"/>
        </w:rPr>
        <w:t>on Russian stockpiles</w:t>
      </w:r>
      <w:r w:rsidRPr="00952E60">
        <w:rPr>
          <w:rStyle w:val="StyleBoldUnderline"/>
          <w:rFonts w:asciiTheme="majorHAnsi" w:hAnsiTheme="majorHAnsi"/>
          <w:sz w:val="24"/>
          <w:szCs w:val="24"/>
        </w:rPr>
        <w:t>,</w:t>
      </w:r>
      <w:r w:rsidRPr="00A94127">
        <w:rPr>
          <w:rFonts w:asciiTheme="majorHAnsi" w:hAnsiTheme="majorHAnsi"/>
        </w:rPr>
        <w:t xml:space="preserve"> and to date, </w:t>
      </w:r>
      <w:r w:rsidRPr="00952E60">
        <w:rPr>
          <w:rStyle w:val="StyleBoldUnderline"/>
          <w:rFonts w:asciiTheme="majorHAnsi" w:hAnsiTheme="majorHAnsi"/>
          <w:sz w:val="24"/>
          <w:szCs w:val="24"/>
        </w:rPr>
        <w:t>it is the only country where documentation of terrorist surveillance exists</w:t>
      </w:r>
      <w:r w:rsidRPr="00A94127">
        <w:rPr>
          <w:rFonts w:asciiTheme="majorHAnsi" w:hAnsiTheme="majorHAnsi"/>
        </w:rPr>
        <w:t xml:space="preserve"> (Bunn 2010, 35). </w:t>
      </w:r>
      <w:r w:rsidRPr="00952E60">
        <w:rPr>
          <w:rStyle w:val="StyleBoldUnderline"/>
          <w:rFonts w:asciiTheme="majorHAnsi" w:hAnsiTheme="majorHAnsi"/>
          <w:sz w:val="24"/>
          <w:szCs w:val="24"/>
          <w:highlight w:val="cyan"/>
        </w:rPr>
        <w:t>Equipping</w:t>
      </w:r>
      <w:r w:rsidRPr="00A94127">
        <w:rPr>
          <w:rFonts w:asciiTheme="majorHAnsi" w:hAnsiTheme="majorHAnsi"/>
        </w:rPr>
        <w:t xml:space="preserve"> all </w:t>
      </w:r>
      <w:r w:rsidRPr="00952E60">
        <w:rPr>
          <w:rStyle w:val="StyleBoldUnderline"/>
          <w:rFonts w:asciiTheme="majorHAnsi" w:hAnsiTheme="majorHAnsi"/>
          <w:sz w:val="24"/>
          <w:szCs w:val="24"/>
          <w:highlight w:val="cyan"/>
        </w:rPr>
        <w:t>sites with</w:t>
      </w:r>
      <w:r w:rsidRPr="00952E60">
        <w:rPr>
          <w:rStyle w:val="StyleBoldUnderline"/>
          <w:rFonts w:asciiTheme="majorHAnsi" w:hAnsiTheme="majorHAnsi"/>
          <w:sz w:val="24"/>
          <w:szCs w:val="24"/>
        </w:rPr>
        <w:t xml:space="preserve"> state of the art </w:t>
      </w:r>
      <w:r w:rsidRPr="00952E60">
        <w:rPr>
          <w:rStyle w:val="StyleBoldUnderline"/>
          <w:rFonts w:asciiTheme="majorHAnsi" w:hAnsiTheme="majorHAnsi"/>
          <w:sz w:val="24"/>
          <w:szCs w:val="24"/>
          <w:highlight w:val="cyan"/>
        </w:rPr>
        <w:t>security</w:t>
      </w:r>
      <w:r w:rsidRPr="00952E60">
        <w:rPr>
          <w:rStyle w:val="StyleBoldUnderline"/>
          <w:rFonts w:asciiTheme="majorHAnsi" w:hAnsiTheme="majorHAnsi"/>
          <w:sz w:val="24"/>
          <w:szCs w:val="24"/>
        </w:rPr>
        <w:t xml:space="preserve"> measures </w:t>
      </w:r>
      <w:r w:rsidRPr="00952E60">
        <w:rPr>
          <w:rStyle w:val="StyleBoldUnderline"/>
          <w:rFonts w:asciiTheme="majorHAnsi" w:hAnsiTheme="majorHAnsi"/>
          <w:sz w:val="24"/>
          <w:szCs w:val="24"/>
          <w:highlight w:val="cyan"/>
        </w:rPr>
        <w:t>has been</w:t>
      </w:r>
      <w:r w:rsidRPr="00A94127">
        <w:rPr>
          <w:rFonts w:asciiTheme="majorHAnsi" w:hAnsiTheme="majorHAnsi"/>
        </w:rPr>
        <w:t xml:space="preserve"> a </w:t>
      </w:r>
      <w:r w:rsidRPr="00952E60">
        <w:rPr>
          <w:rStyle w:val="StyleBoldUnderline"/>
          <w:rFonts w:asciiTheme="majorHAnsi" w:hAnsiTheme="majorHAnsi"/>
          <w:sz w:val="24"/>
          <w:szCs w:val="24"/>
          <w:highlight w:val="cyan"/>
        </w:rPr>
        <w:t>difficult</w:t>
      </w:r>
      <w:r w:rsidRPr="00A94127">
        <w:rPr>
          <w:rFonts w:asciiTheme="majorHAnsi" w:hAnsiTheme="majorHAnsi"/>
        </w:rPr>
        <w:t xml:space="preserve"> challenge. The Russian government, and consequently the security contractors who are responsible for the upkeep of these facilities, suffers from a lack of financial resources (Joyner &amp; Parkhouse 2009, 215). Additionally, significant internal threats are present. Because the government employs independent security companies to coordinate much of management of nuclear materials, there are two channels for insiders to aid terrorist groups—high level government officials and low level technical personnel. Both groups have incentive to divulge information at the right price, and Russia has a political environment that has been rife with corruption for decades (Bunn 2010, 32-33 and Joyner &amp; Parkhouse 2009, 216). Finally, there is the security risk of Highly Enriched Uranium-fueled reactors (HEU’s). </w:t>
      </w:r>
      <w:proofErr w:type="gramStart"/>
      <w:r w:rsidRPr="00952E60">
        <w:rPr>
          <w:rStyle w:val="StyleBoldUnderline"/>
          <w:rFonts w:asciiTheme="majorHAnsi" w:hAnsiTheme="majorHAnsi"/>
          <w:sz w:val="24"/>
          <w:szCs w:val="24"/>
          <w:highlight w:val="cyan"/>
        </w:rPr>
        <w:t xml:space="preserve">Because of </w:t>
      </w:r>
      <w:r w:rsidRPr="00952E60">
        <w:rPr>
          <w:rStyle w:val="StyleBoldUnderline"/>
          <w:rFonts w:asciiTheme="majorHAnsi" w:hAnsiTheme="majorHAnsi"/>
          <w:sz w:val="24"/>
          <w:szCs w:val="24"/>
        </w:rPr>
        <w:t xml:space="preserve">its </w:t>
      </w:r>
      <w:r w:rsidRPr="00952E60">
        <w:rPr>
          <w:rStyle w:val="StyleBoldUnderline"/>
          <w:rFonts w:asciiTheme="majorHAnsi" w:hAnsiTheme="majorHAnsi"/>
          <w:sz w:val="24"/>
          <w:szCs w:val="24"/>
          <w:highlight w:val="cyan"/>
        </w:rPr>
        <w:t>chemical composition and refinement, HEU can be used easily to make</w:t>
      </w:r>
      <w:r w:rsidRPr="00952E60">
        <w:rPr>
          <w:rStyle w:val="StyleBoldUnderline"/>
          <w:rFonts w:asciiTheme="majorHAnsi" w:hAnsiTheme="majorHAnsi"/>
          <w:sz w:val="24"/>
          <w:szCs w:val="24"/>
        </w:rPr>
        <w:t xml:space="preserve"> crude </w:t>
      </w:r>
      <w:r w:rsidRPr="00952E60">
        <w:rPr>
          <w:rStyle w:val="StyleBoldUnderline"/>
          <w:rFonts w:asciiTheme="majorHAnsi" w:hAnsiTheme="majorHAnsi"/>
          <w:sz w:val="24"/>
          <w:szCs w:val="24"/>
          <w:highlight w:val="cyan"/>
        </w:rPr>
        <w:t>nuclear weapons even by non-experts</w:t>
      </w:r>
      <w:proofErr w:type="gramEnd"/>
      <w:r w:rsidRPr="00A94127">
        <w:rPr>
          <w:rFonts w:asciiTheme="majorHAnsi" w:hAnsiTheme="majorHAnsi"/>
        </w:rPr>
        <w:t xml:space="preserve"> (Norwegian Project Secretariat). Because of the ease with which a weapon can be made out of HEU, it is easy to see why terrorist acquisition is a direct security risk. As of 2009, about half of the 200 </w:t>
      </w:r>
      <w:r w:rsidRPr="00952E60">
        <w:rPr>
          <w:rStyle w:val="StyleBoldUnderline"/>
          <w:rFonts w:asciiTheme="majorHAnsi" w:hAnsiTheme="majorHAnsi"/>
          <w:sz w:val="24"/>
          <w:szCs w:val="24"/>
          <w:highlight w:val="cyan"/>
        </w:rPr>
        <w:t>remaining reactors</w:t>
      </w:r>
      <w:r w:rsidRPr="00A94127">
        <w:rPr>
          <w:rFonts w:asciiTheme="majorHAnsi" w:hAnsiTheme="majorHAnsi"/>
        </w:rPr>
        <w:t xml:space="preserve"> were </w:t>
      </w:r>
      <w:r w:rsidRPr="00952E60">
        <w:rPr>
          <w:rStyle w:val="StyleBoldUnderline"/>
          <w:rFonts w:asciiTheme="majorHAnsi" w:hAnsiTheme="majorHAnsi"/>
          <w:sz w:val="24"/>
          <w:szCs w:val="24"/>
          <w:highlight w:val="cyan"/>
        </w:rPr>
        <w:t>still using HEU fuel</w:t>
      </w:r>
      <w:r w:rsidRPr="00A94127">
        <w:rPr>
          <w:rFonts w:asciiTheme="majorHAnsi" w:hAnsiTheme="majorHAnsi"/>
        </w:rPr>
        <w:t xml:space="preserve">, and do not have capability to be converted to lower enriched uranium (LEU) (World Nuclear Association 2011). Most of these </w:t>
      </w:r>
      <w:r w:rsidRPr="00952E60">
        <w:rPr>
          <w:rStyle w:val="StyleBoldUnderline"/>
          <w:rFonts w:asciiTheme="majorHAnsi" w:hAnsiTheme="majorHAnsi"/>
          <w:sz w:val="24"/>
          <w:szCs w:val="24"/>
          <w:highlight w:val="cyan"/>
        </w:rPr>
        <w:t xml:space="preserve">are in Russia, where the </w:t>
      </w:r>
      <w:r w:rsidRPr="00D54B23">
        <w:rPr>
          <w:rStyle w:val="Important"/>
          <w:rFonts w:asciiTheme="majorHAnsi" w:hAnsiTheme="majorHAnsi"/>
          <w:sz w:val="28"/>
          <w:highlight w:val="cyan"/>
        </w:rPr>
        <w:t>government has invested little in research</w:t>
      </w:r>
      <w:r w:rsidRPr="00952E60">
        <w:rPr>
          <w:rStyle w:val="StyleBoldUnderline"/>
          <w:rFonts w:asciiTheme="majorHAnsi" w:hAnsiTheme="majorHAnsi"/>
          <w:sz w:val="24"/>
          <w:szCs w:val="24"/>
          <w:highlight w:val="cyan"/>
        </w:rPr>
        <w:t xml:space="preserve"> to convert</w:t>
      </w:r>
      <w:r w:rsidRPr="00952E60">
        <w:rPr>
          <w:rStyle w:val="StyleBoldUnderline"/>
          <w:rFonts w:asciiTheme="majorHAnsi" w:hAnsiTheme="majorHAnsi"/>
          <w:sz w:val="24"/>
          <w:szCs w:val="24"/>
        </w:rPr>
        <w:t xml:space="preserve"> their own reactors to </w:t>
      </w:r>
      <w:r w:rsidRPr="00952E60">
        <w:rPr>
          <w:rStyle w:val="StyleBoldUnderline"/>
          <w:rFonts w:asciiTheme="majorHAnsi" w:hAnsiTheme="majorHAnsi"/>
          <w:sz w:val="24"/>
          <w:szCs w:val="24"/>
          <w:highlight w:val="cyan"/>
        </w:rPr>
        <w:t>LEU power</w:t>
      </w:r>
      <w:r w:rsidRPr="00A94127">
        <w:rPr>
          <w:rFonts w:asciiTheme="majorHAnsi" w:hAnsiTheme="majorHAnsi"/>
        </w:rPr>
        <w:t xml:space="preserve"> or other alternatives (World Nuclear Association 2011). Further, and most alarming, is that the security at many of these HEU sites is inadequate to prevent theft of HEU, making research reactors a prime target for terrorists seeking to obtain nuclear material (Bunn, 2010, 45). If a terrorist group only acquires nuclear material, and not a functional weapon, they will have </w:t>
      </w:r>
      <w:r w:rsidRPr="00952E60">
        <w:rPr>
          <w:rStyle w:val="StyleBoldUnderline"/>
          <w:rFonts w:asciiTheme="majorHAnsi" w:hAnsiTheme="majorHAnsi"/>
          <w:sz w:val="24"/>
          <w:szCs w:val="24"/>
        </w:rPr>
        <w:t>to</w:t>
      </w:r>
      <w:r w:rsidRPr="00A94127">
        <w:rPr>
          <w:rFonts w:asciiTheme="majorHAnsi" w:hAnsiTheme="majorHAnsi"/>
        </w:rPr>
        <w:t xml:space="preserve"> successfully </w:t>
      </w:r>
      <w:r w:rsidRPr="00952E60">
        <w:rPr>
          <w:rStyle w:val="StyleBoldUnderline"/>
          <w:rFonts w:asciiTheme="majorHAnsi" w:hAnsiTheme="majorHAnsi"/>
          <w:sz w:val="24"/>
          <w:szCs w:val="24"/>
        </w:rPr>
        <w:t>create a weapon</w:t>
      </w:r>
      <w:r w:rsidRPr="00A94127">
        <w:rPr>
          <w:rFonts w:asciiTheme="majorHAnsi" w:hAnsiTheme="majorHAnsi"/>
        </w:rPr>
        <w:t xml:space="preserve"> that they can detonate. Unfortunately, </w:t>
      </w:r>
      <w:r w:rsidRPr="00952E60">
        <w:rPr>
          <w:rStyle w:val="StyleBoldUnderline"/>
          <w:rFonts w:asciiTheme="majorHAnsi" w:hAnsiTheme="majorHAnsi"/>
          <w:sz w:val="24"/>
          <w:szCs w:val="24"/>
        </w:rPr>
        <w:t>this is an achievable end that can be done with little resources or expertise</w:t>
      </w:r>
      <w:r w:rsidRPr="00A94127">
        <w:rPr>
          <w:rFonts w:asciiTheme="majorHAnsi" w:hAnsiTheme="majorHAnsi"/>
        </w:rPr>
        <w:t xml:space="preserve">. As discussed above, Highly Enriched Uranium is pure enough that it can be made into a devastating weapon relatively easily, and </w:t>
      </w:r>
      <w:r w:rsidRPr="00952E60">
        <w:rPr>
          <w:rStyle w:val="StyleBoldUnderline"/>
          <w:rFonts w:asciiTheme="majorHAnsi" w:hAnsiTheme="majorHAnsi"/>
          <w:sz w:val="24"/>
          <w:szCs w:val="24"/>
        </w:rPr>
        <w:t>it is</w:t>
      </w:r>
      <w:r w:rsidRPr="00A35BCB">
        <w:rPr>
          <w:rFonts w:asciiTheme="majorHAnsi" w:hAnsiTheme="majorHAnsi"/>
        </w:rPr>
        <w:t xml:space="preserve"> also </w:t>
      </w:r>
      <w:r w:rsidRPr="00952E60">
        <w:rPr>
          <w:rStyle w:val="StyleBoldUnderline"/>
          <w:rFonts w:asciiTheme="majorHAnsi" w:hAnsiTheme="majorHAnsi"/>
          <w:sz w:val="24"/>
          <w:szCs w:val="24"/>
        </w:rPr>
        <w:t>the most likely nuclear material that terrorists would get their hands on</w:t>
      </w:r>
      <w:r w:rsidRPr="00A94127">
        <w:rPr>
          <w:rFonts w:asciiTheme="majorHAnsi" w:hAnsiTheme="majorHAnsi"/>
        </w:rPr>
        <w:t xml:space="preserve">. The perception of modern nuclear weapons may be that they are highly technical instruments of warfare backed by complex science. While this may be true, a “crude” nuclear weapon, one that takes little skill to create, would still be incredibly deadly—capable of destroying the downtown of a major city (Bunn, 2010, 16). The process of building a weapon of this type is not entirely simple, and anyone who wanted to construct such a device would need a technical team with at least some experience. However, in comparison to the nuclear weapons manufactured today, a crude bomb would be a more feasible project, as it would not have to comply with rigorous military and safety specifications. Thus, it is plausible to see that this kind of power is not out of reach for dedicated terrorist groups, should they acquire nuclear material (Ferguson &amp; Potter 2003, 116). Having acquired nuclear material and created a weapon, </w:t>
      </w:r>
      <w:r w:rsidRPr="00952E60">
        <w:rPr>
          <w:rStyle w:val="StyleBoldUnderline"/>
          <w:rFonts w:asciiTheme="majorHAnsi" w:hAnsiTheme="majorHAnsi"/>
          <w:sz w:val="24"/>
          <w:szCs w:val="24"/>
          <w:highlight w:val="cyan"/>
        </w:rPr>
        <w:t>the</w:t>
      </w:r>
      <w:r w:rsidRPr="00A94127">
        <w:rPr>
          <w:rFonts w:asciiTheme="majorHAnsi" w:hAnsiTheme="majorHAnsi"/>
        </w:rPr>
        <w:t xml:space="preserve"> final </w:t>
      </w:r>
      <w:r w:rsidRPr="00952E60">
        <w:rPr>
          <w:rStyle w:val="StyleBoldUnderline"/>
          <w:rFonts w:asciiTheme="majorHAnsi" w:hAnsiTheme="majorHAnsi"/>
          <w:sz w:val="24"/>
          <w:szCs w:val="24"/>
          <w:highlight w:val="cyan"/>
        </w:rPr>
        <w:t xml:space="preserve">obstacle a terrorist group would need to pass </w:t>
      </w:r>
      <w:r w:rsidRPr="00D54B23">
        <w:rPr>
          <w:rStyle w:val="Important"/>
          <w:rFonts w:asciiTheme="majorHAnsi" w:hAnsiTheme="majorHAnsi"/>
          <w:sz w:val="28"/>
          <w:highlight w:val="cyan"/>
        </w:rPr>
        <w:t>would be delivery and detonation</w:t>
      </w:r>
      <w:r w:rsidRPr="00A94127">
        <w:rPr>
          <w:rFonts w:asciiTheme="majorHAnsi" w:hAnsiTheme="majorHAnsi"/>
        </w:rPr>
        <w:t xml:space="preserve"> in the target location. </w:t>
      </w:r>
      <w:r w:rsidRPr="00952E60">
        <w:rPr>
          <w:rStyle w:val="StyleBoldUnderline"/>
          <w:rFonts w:asciiTheme="majorHAnsi" w:hAnsiTheme="majorHAnsi"/>
          <w:sz w:val="24"/>
          <w:szCs w:val="24"/>
        </w:rPr>
        <w:t xml:space="preserve">Likely, </w:t>
      </w:r>
      <w:r w:rsidRPr="00952E60">
        <w:rPr>
          <w:rStyle w:val="StyleBoldUnderline"/>
          <w:rFonts w:asciiTheme="majorHAnsi" w:hAnsiTheme="majorHAnsi"/>
          <w:sz w:val="24"/>
          <w:szCs w:val="24"/>
          <w:highlight w:val="cyan"/>
        </w:rPr>
        <w:t>this would involve</w:t>
      </w:r>
      <w:r w:rsidRPr="00952E60">
        <w:rPr>
          <w:rStyle w:val="StyleBoldUnderline"/>
          <w:rFonts w:asciiTheme="majorHAnsi" w:hAnsiTheme="majorHAnsi"/>
          <w:sz w:val="24"/>
          <w:szCs w:val="24"/>
        </w:rPr>
        <w:t xml:space="preserve"> them </w:t>
      </w:r>
      <w:r w:rsidRPr="00952E60">
        <w:rPr>
          <w:rStyle w:val="StyleBoldUnderline"/>
          <w:rFonts w:asciiTheme="majorHAnsi" w:hAnsiTheme="majorHAnsi"/>
          <w:sz w:val="24"/>
          <w:szCs w:val="24"/>
          <w:highlight w:val="cyan"/>
        </w:rPr>
        <w:t xml:space="preserve">smuggling </w:t>
      </w:r>
      <w:proofErr w:type="gramStart"/>
      <w:r w:rsidRPr="00952E60">
        <w:rPr>
          <w:rStyle w:val="StyleBoldUnderline"/>
          <w:rFonts w:asciiTheme="majorHAnsi" w:hAnsiTheme="majorHAnsi"/>
          <w:sz w:val="24"/>
          <w:szCs w:val="24"/>
          <w:highlight w:val="cyan"/>
        </w:rPr>
        <w:t>a</w:t>
      </w:r>
      <w:r w:rsidRPr="00952E60">
        <w:rPr>
          <w:rStyle w:val="StyleBoldUnderline"/>
          <w:rFonts w:asciiTheme="majorHAnsi" w:hAnsiTheme="majorHAnsi"/>
          <w:sz w:val="24"/>
          <w:szCs w:val="24"/>
        </w:rPr>
        <w:t xml:space="preserve"> bomb</w:t>
      </w:r>
      <w:proofErr w:type="gramEnd"/>
      <w:r w:rsidRPr="00952E60">
        <w:rPr>
          <w:rStyle w:val="StyleBoldUnderline"/>
          <w:rFonts w:asciiTheme="majorHAnsi" w:hAnsiTheme="majorHAnsi"/>
          <w:sz w:val="24"/>
          <w:szCs w:val="24"/>
        </w:rPr>
        <w:t xml:space="preserve"> or </w:t>
      </w:r>
      <w:r w:rsidRPr="00952E60">
        <w:rPr>
          <w:rStyle w:val="StyleBoldUnderline"/>
          <w:rFonts w:asciiTheme="majorHAnsi" w:hAnsiTheme="majorHAnsi"/>
          <w:sz w:val="24"/>
          <w:szCs w:val="24"/>
          <w:highlight w:val="cyan"/>
        </w:rPr>
        <w:t xml:space="preserve">device into the </w:t>
      </w:r>
      <w:r w:rsidRPr="00D54B23">
        <w:rPr>
          <w:rStyle w:val="Emphasis"/>
          <w:sz w:val="20"/>
          <w:highlight w:val="cyan"/>
        </w:rPr>
        <w:t>U</w:t>
      </w:r>
      <w:r w:rsidRPr="00A94127">
        <w:rPr>
          <w:rFonts w:asciiTheme="majorHAnsi" w:hAnsiTheme="majorHAnsi"/>
        </w:rPr>
        <w:t xml:space="preserve">nited </w:t>
      </w:r>
      <w:r w:rsidRPr="00D54B23">
        <w:rPr>
          <w:rStyle w:val="Emphasis"/>
          <w:sz w:val="20"/>
          <w:highlight w:val="cyan"/>
        </w:rPr>
        <w:t>S</w:t>
      </w:r>
      <w:r w:rsidRPr="00A94127">
        <w:rPr>
          <w:rFonts w:asciiTheme="majorHAnsi" w:hAnsiTheme="majorHAnsi"/>
        </w:rPr>
        <w:t xml:space="preserve">tates, and then into a major city, undetected. </w:t>
      </w:r>
      <w:r w:rsidRPr="00952E60">
        <w:rPr>
          <w:rStyle w:val="StyleBoldUnderline"/>
          <w:rFonts w:asciiTheme="majorHAnsi" w:hAnsiTheme="majorHAnsi"/>
          <w:sz w:val="24"/>
          <w:szCs w:val="24"/>
          <w:highlight w:val="cyan"/>
        </w:rPr>
        <w:t>Nuclear material is</w:t>
      </w:r>
      <w:r w:rsidRPr="00952E60">
        <w:rPr>
          <w:rStyle w:val="StyleBoldUnderline"/>
          <w:rFonts w:asciiTheme="majorHAnsi" w:hAnsiTheme="majorHAnsi"/>
          <w:sz w:val="24"/>
          <w:szCs w:val="24"/>
        </w:rPr>
        <w:t xml:space="preserve"> quite </w:t>
      </w:r>
      <w:r w:rsidRPr="00952E60">
        <w:rPr>
          <w:rStyle w:val="StyleBoldUnderline"/>
          <w:rFonts w:asciiTheme="majorHAnsi" w:hAnsiTheme="majorHAnsi"/>
          <w:sz w:val="24"/>
          <w:szCs w:val="24"/>
          <w:highlight w:val="cyan"/>
        </w:rPr>
        <w:t>difficult to track</w:t>
      </w:r>
      <w:r w:rsidRPr="00952E60">
        <w:rPr>
          <w:rStyle w:val="StyleBoldUnderline"/>
          <w:rFonts w:asciiTheme="majorHAnsi" w:hAnsiTheme="majorHAnsi"/>
          <w:sz w:val="24"/>
          <w:szCs w:val="24"/>
        </w:rPr>
        <w:t>,</w:t>
      </w:r>
      <w:r w:rsidRPr="00A94127">
        <w:rPr>
          <w:rFonts w:asciiTheme="majorHAnsi" w:hAnsiTheme="majorHAnsi"/>
        </w:rPr>
        <w:t xml:space="preserve"> especially the small amounts that would be needed for a crude weapon (Bunn 2010, 18). Journalists have repeatedly demonstrated the ease with which radioactive </w:t>
      </w:r>
      <w:r w:rsidRPr="00952E60">
        <w:rPr>
          <w:rStyle w:val="StyleBoldUnderline"/>
          <w:rFonts w:asciiTheme="majorHAnsi" w:hAnsiTheme="majorHAnsi"/>
          <w:sz w:val="24"/>
          <w:szCs w:val="24"/>
        </w:rPr>
        <w:t xml:space="preserve">materials can be transported and shielded from detection </w:t>
      </w:r>
      <w:r w:rsidRPr="00A94127">
        <w:rPr>
          <w:rFonts w:asciiTheme="majorHAnsi" w:hAnsiTheme="majorHAnsi"/>
        </w:rPr>
        <w:t xml:space="preserve">while traveling (Ferguson &amp; Potter 2003, 141). </w:t>
      </w:r>
      <w:r w:rsidRPr="00952E60">
        <w:rPr>
          <w:rStyle w:val="StyleBoldUnderline"/>
          <w:rFonts w:asciiTheme="majorHAnsi" w:hAnsiTheme="majorHAnsi"/>
          <w:sz w:val="24"/>
          <w:szCs w:val="24"/>
          <w:highlight w:val="cyan"/>
        </w:rPr>
        <w:t>Even with the most advanced technology, HEU is</w:t>
      </w:r>
      <w:r w:rsidRPr="00952E60">
        <w:rPr>
          <w:rStyle w:val="StyleBoldUnderline"/>
          <w:rFonts w:asciiTheme="majorHAnsi" w:hAnsiTheme="majorHAnsi"/>
          <w:sz w:val="24"/>
          <w:szCs w:val="24"/>
        </w:rPr>
        <w:t xml:space="preserve"> among the most </w:t>
      </w:r>
      <w:r w:rsidRPr="00952E60">
        <w:rPr>
          <w:rStyle w:val="StyleBoldUnderline"/>
          <w:rFonts w:asciiTheme="majorHAnsi" w:hAnsiTheme="majorHAnsi"/>
          <w:sz w:val="24"/>
          <w:szCs w:val="24"/>
          <w:highlight w:val="cyan"/>
        </w:rPr>
        <w:t xml:space="preserve">difficult </w:t>
      </w:r>
      <w:r w:rsidRPr="00952E60">
        <w:rPr>
          <w:rStyle w:val="StyleBoldUnderline"/>
          <w:rFonts w:asciiTheme="majorHAnsi" w:hAnsiTheme="majorHAnsi"/>
          <w:sz w:val="24"/>
          <w:szCs w:val="24"/>
        </w:rPr>
        <w:t xml:space="preserve">kind of radiological material </w:t>
      </w:r>
      <w:r w:rsidRPr="00952E60">
        <w:rPr>
          <w:rStyle w:val="StyleBoldUnderline"/>
          <w:rFonts w:asciiTheme="majorHAnsi" w:hAnsiTheme="majorHAnsi"/>
          <w:sz w:val="24"/>
          <w:szCs w:val="24"/>
          <w:highlight w:val="cyan"/>
        </w:rPr>
        <w:t>to detect</w:t>
      </w:r>
      <w:r w:rsidRPr="00A94127">
        <w:rPr>
          <w:rFonts w:asciiTheme="majorHAnsi" w:hAnsiTheme="majorHAnsi"/>
        </w:rPr>
        <w:t xml:space="preserve"> (Montgomery 2009, 79). Also, terrorists could use existing port and transport systems in place, as they are relatively unsecure. Customs and Border Patrol inspects only around 6% of cargo containers entering the US (Medalia 2005). Even with increased security measures and Port Authority reorganization in 2003, there are still plausible scenarios for terrorist groups sneaking radioactive materials into the US via boat undetected (Ferguson &amp; Potter 2003, 300). Furthermore, terrorists could avoid this obstacle entirely by taking materials that were already inside the US. Once inside the US, delivery and detonation to target site would also not be insurmountable. As Matthew Bunn and E. P. Maslin write: The length of national borders, the diversity of means of transport, the vast scale of legitimate traffic across borders, and the ease of shielding the radiation from plutonium or especially from HEU all operate in favor of the terrorists. Building the overall system of legal infrastructure, intelligence, law enforcement, border and customs forces, and radiation detectors needed to find and recover stolen nuclear weapons or materials, or to interdict these as they crossnational borders, is an extraordinarily difficult challenge. (Bun &amp; Maslin 2010) In order for a terrorist group to be “successful” in carrying out a nuclear attack, many elements must come together. There is no doubt that the end result of a nuclear terrorist attack would be terrible, so </w:t>
      </w:r>
      <w:r w:rsidRPr="00952E60">
        <w:rPr>
          <w:rStyle w:val="StyleBoldUnderline"/>
          <w:rFonts w:asciiTheme="majorHAnsi" w:hAnsiTheme="majorHAnsi"/>
          <w:sz w:val="24"/>
          <w:szCs w:val="24"/>
          <w:highlight w:val="cyan"/>
        </w:rPr>
        <w:t xml:space="preserve">even with a low probability </w:t>
      </w:r>
      <w:r w:rsidRPr="00952E60">
        <w:rPr>
          <w:rStyle w:val="StyleBoldUnderline"/>
          <w:rFonts w:asciiTheme="majorHAnsi" w:hAnsiTheme="majorHAnsi"/>
          <w:sz w:val="24"/>
          <w:szCs w:val="24"/>
        </w:rPr>
        <w:t>of attack</w:t>
      </w:r>
      <w:r w:rsidRPr="00952E60">
        <w:rPr>
          <w:rStyle w:val="StyleBoldUnderline"/>
          <w:rFonts w:asciiTheme="majorHAnsi" w:hAnsiTheme="majorHAnsi"/>
          <w:sz w:val="24"/>
          <w:szCs w:val="24"/>
          <w:highlight w:val="cyan"/>
        </w:rPr>
        <w:t>, the high impact</w:t>
      </w:r>
      <w:r w:rsidRPr="00952E60">
        <w:rPr>
          <w:rStyle w:val="StyleBoldUnderline"/>
          <w:rFonts w:asciiTheme="majorHAnsi" w:hAnsiTheme="majorHAnsi"/>
          <w:sz w:val="24"/>
          <w:szCs w:val="24"/>
        </w:rPr>
        <w:t xml:space="preserve"> possibility </w:t>
      </w:r>
      <w:r w:rsidRPr="00952E60">
        <w:rPr>
          <w:rStyle w:val="StyleBoldUnderline"/>
          <w:rFonts w:asciiTheme="majorHAnsi" w:hAnsiTheme="majorHAnsi"/>
          <w:sz w:val="24"/>
          <w:szCs w:val="24"/>
          <w:highlight w:val="cyan"/>
        </w:rPr>
        <w:t>means steps should still be taken</w:t>
      </w:r>
      <w:r w:rsidRPr="00952E60">
        <w:rPr>
          <w:rStyle w:val="StyleBoldUnderline"/>
          <w:rFonts w:asciiTheme="majorHAnsi" w:hAnsiTheme="majorHAnsi"/>
          <w:sz w:val="24"/>
          <w:szCs w:val="24"/>
        </w:rPr>
        <w:t xml:space="preserve"> to prevent it</w:t>
      </w:r>
      <w:r w:rsidRPr="00A94127">
        <w:rPr>
          <w:rFonts w:asciiTheme="majorHAnsi" w:hAnsiTheme="majorHAnsi"/>
        </w:rPr>
        <w:t xml:space="preserve">. In each link of the chain of attack, there are security measures that have been put in place, and continue to be upgraded. However, as discussed above, there are still vulnerabilities in each step of the process that, if they all were orchestrated together, terrorists could exploit to pull off an attack with a nuclear weapon. </w:t>
      </w:r>
      <w:r w:rsidRPr="00952E60">
        <w:rPr>
          <w:rStyle w:val="StyleBoldUnderline"/>
          <w:rFonts w:asciiTheme="majorHAnsi" w:hAnsiTheme="majorHAnsi"/>
          <w:sz w:val="24"/>
          <w:szCs w:val="24"/>
          <w:highlight w:val="cyan"/>
        </w:rPr>
        <w:t>The most critical</w:t>
      </w:r>
      <w:r w:rsidRPr="00A94127">
        <w:rPr>
          <w:rFonts w:asciiTheme="majorHAnsi" w:hAnsiTheme="majorHAnsi"/>
        </w:rPr>
        <w:t xml:space="preserve"> of these </w:t>
      </w:r>
      <w:r w:rsidRPr="00952E60">
        <w:rPr>
          <w:rStyle w:val="StyleBoldUnderline"/>
          <w:rFonts w:asciiTheme="majorHAnsi" w:hAnsiTheme="majorHAnsi"/>
          <w:sz w:val="24"/>
          <w:szCs w:val="24"/>
          <w:highlight w:val="cyan"/>
        </w:rPr>
        <w:t>link</w:t>
      </w:r>
      <w:r w:rsidRPr="00A94127">
        <w:rPr>
          <w:rFonts w:asciiTheme="majorHAnsi" w:hAnsiTheme="majorHAnsi"/>
        </w:rPr>
        <w:t xml:space="preserve">s </w:t>
      </w:r>
      <w:r w:rsidRPr="00952E60">
        <w:rPr>
          <w:rStyle w:val="StyleBoldUnderline"/>
          <w:rFonts w:asciiTheme="majorHAnsi" w:hAnsiTheme="majorHAnsi"/>
          <w:sz w:val="24"/>
          <w:szCs w:val="24"/>
          <w:highlight w:val="cyan"/>
        </w:rPr>
        <w:t>is acquisition of</w:t>
      </w:r>
      <w:r w:rsidRPr="00A94127">
        <w:rPr>
          <w:rFonts w:asciiTheme="majorHAnsi" w:hAnsiTheme="majorHAnsi"/>
        </w:rPr>
        <w:t xml:space="preserve"> </w:t>
      </w:r>
      <w:proofErr w:type="gramStart"/>
      <w:r w:rsidRPr="00A94127">
        <w:rPr>
          <w:rFonts w:asciiTheme="majorHAnsi" w:hAnsiTheme="majorHAnsi"/>
        </w:rPr>
        <w:t>a bomb</w:t>
      </w:r>
      <w:proofErr w:type="gramEnd"/>
      <w:r w:rsidRPr="00A94127">
        <w:rPr>
          <w:rFonts w:asciiTheme="majorHAnsi" w:hAnsiTheme="majorHAnsi"/>
        </w:rPr>
        <w:t xml:space="preserve"> or </w:t>
      </w:r>
      <w:r w:rsidRPr="00952E60">
        <w:rPr>
          <w:rStyle w:val="StyleBoldUnderline"/>
          <w:rFonts w:asciiTheme="majorHAnsi" w:hAnsiTheme="majorHAnsi"/>
          <w:sz w:val="24"/>
          <w:szCs w:val="24"/>
          <w:highlight w:val="cyan"/>
        </w:rPr>
        <w:t xml:space="preserve">nuclear material, because it </w:t>
      </w:r>
      <w:r w:rsidRPr="00D54B23">
        <w:rPr>
          <w:rStyle w:val="Important"/>
          <w:rFonts w:asciiTheme="majorHAnsi" w:hAnsiTheme="majorHAnsi"/>
          <w:sz w:val="28"/>
          <w:highlight w:val="cyan"/>
        </w:rPr>
        <w:t>is the only one that truly prevents an attack from occurring.</w:t>
      </w:r>
      <w:r w:rsidRPr="00A94127">
        <w:rPr>
          <w:rFonts w:asciiTheme="majorHAnsi" w:hAnsiTheme="majorHAnsi"/>
        </w:rPr>
        <w:t xml:space="preserve"> Once a terrorist group has nuclear material, they can find people willing to make it into a usable weapon if they cannot themselves. </w:t>
      </w:r>
    </w:p>
    <w:p w:rsidR="00BC4759" w:rsidRDefault="00BC4759" w:rsidP="00BC4759">
      <w:pPr>
        <w:pStyle w:val="Heading4"/>
      </w:pPr>
      <w:r w:rsidRPr="00952E60">
        <w:rPr>
          <w:rStyle w:val="StyleBoldUnderline"/>
          <w:sz w:val="24"/>
          <w:szCs w:val="24"/>
        </w:rPr>
        <w:br w:type="page"/>
      </w:r>
      <w:r>
        <w:t>Impact is global nuclear war – only the plan solves.</w:t>
      </w:r>
    </w:p>
    <w:p w:rsidR="00BC4759" w:rsidRDefault="00BC4759" w:rsidP="00BC4759">
      <w:r>
        <w:t xml:space="preserve">Patrick F. </w:t>
      </w:r>
      <w:bookmarkStart w:id="4" w:name="OLE_LINK148"/>
      <w:bookmarkStart w:id="5" w:name="OLE_LINK149"/>
      <w:r w:rsidRPr="00952E60">
        <w:rPr>
          <w:rStyle w:val="StyleBoldUnderline"/>
          <w:sz w:val="24"/>
          <w:szCs w:val="24"/>
        </w:rPr>
        <w:t>Speice</w:t>
      </w:r>
      <w:bookmarkEnd w:id="4"/>
      <w:bookmarkEnd w:id="5"/>
      <w:r w:rsidRPr="00952E60">
        <w:rPr>
          <w:rStyle w:val="StyleBoldUnderline"/>
          <w:sz w:val="24"/>
          <w:szCs w:val="24"/>
        </w:rPr>
        <w:t>, Jr.</w:t>
      </w:r>
      <w:r>
        <w:t xml:space="preserve">, Feburary </w:t>
      </w:r>
      <w:r w:rsidRPr="00952E60">
        <w:rPr>
          <w:rStyle w:val="StyleBoldUnderline"/>
          <w:sz w:val="24"/>
          <w:szCs w:val="24"/>
        </w:rPr>
        <w:t>2006</w:t>
      </w:r>
      <w:proofErr w:type="gramStart"/>
      <w:r>
        <w:t xml:space="preserve">,  </w:t>
      </w:r>
      <w:r w:rsidRPr="00DC5C22">
        <w:rPr>
          <w:sz w:val="16"/>
          <w:szCs w:val="16"/>
        </w:rPr>
        <w:t>is</w:t>
      </w:r>
      <w:proofErr w:type="gramEnd"/>
      <w:r w:rsidRPr="00DC5C22">
        <w:rPr>
          <w:sz w:val="16"/>
          <w:szCs w:val="16"/>
        </w:rPr>
        <w:t xml:space="preserve"> an associate in Gibson, Dunn &amp; Crutcher's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Fellowpolitical science, Wake Forest University, authored or co-authored professional articles, includes representation of clients in Foreign Corrupt Practices matters and securities investigations, “Negligence and Nuclear Nonproliferation,” William &amp; Mary Law Review, Lexis Nexis</w:t>
      </w:r>
    </w:p>
    <w:p w:rsidR="00BC4759" w:rsidRPr="00A94127" w:rsidRDefault="00BC4759" w:rsidP="00BC4759">
      <w:pPr>
        <w:pStyle w:val="Card"/>
        <w:rPr>
          <w:rFonts w:asciiTheme="majorHAnsi" w:hAnsiTheme="majorHAnsi"/>
        </w:rPr>
      </w:pPr>
      <w:r w:rsidRPr="00A94127">
        <w:rPr>
          <w:rFonts w:asciiTheme="majorHAnsi" w:hAnsiTheme="majorHAnsi"/>
        </w:rPr>
        <w:t xml:space="preserve">Accordingly, </w:t>
      </w:r>
      <w:r w:rsidRPr="00952E60">
        <w:rPr>
          <w:rStyle w:val="StyleBoldUnderline"/>
          <w:rFonts w:asciiTheme="majorHAnsi" w:hAnsiTheme="majorHAnsi"/>
          <w:sz w:val="24"/>
          <w:szCs w:val="24"/>
          <w:highlight w:val="cyan"/>
        </w:rPr>
        <w:t>there is</w:t>
      </w:r>
      <w:r w:rsidRPr="00952E60">
        <w:rPr>
          <w:rStyle w:val="StyleBoldUnderline"/>
          <w:rFonts w:asciiTheme="majorHAnsi" w:hAnsiTheme="majorHAnsi"/>
          <w:sz w:val="24"/>
          <w:szCs w:val="24"/>
        </w:rPr>
        <w:t xml:space="preserve"> a </w:t>
      </w:r>
      <w:r w:rsidRPr="00952E60">
        <w:rPr>
          <w:rStyle w:val="StyleBoldUnderline"/>
          <w:rFonts w:asciiTheme="majorHAnsi" w:hAnsiTheme="majorHAnsi"/>
          <w:sz w:val="24"/>
          <w:szCs w:val="24"/>
          <w:highlight w:val="cyan"/>
        </w:rPr>
        <w:t>significant</w:t>
      </w:r>
      <w:r w:rsidRPr="00A94127">
        <w:rPr>
          <w:rFonts w:asciiTheme="majorHAnsi" w:hAnsiTheme="majorHAnsi"/>
        </w:rPr>
        <w:t xml:space="preserve"> and ever-present </w:t>
      </w:r>
      <w:r w:rsidRPr="00952E60">
        <w:rPr>
          <w:rStyle w:val="StyleBoldUnderline"/>
          <w:rFonts w:asciiTheme="majorHAnsi" w:hAnsiTheme="majorHAnsi"/>
          <w:sz w:val="24"/>
          <w:szCs w:val="24"/>
          <w:highlight w:val="cyan"/>
        </w:rPr>
        <w:t>risk that terrorists could acquire</w:t>
      </w:r>
      <w:r w:rsidRPr="00A94127">
        <w:rPr>
          <w:rFonts w:asciiTheme="majorHAnsi" w:hAnsiTheme="majorHAnsi"/>
        </w:rPr>
        <w:t xml:space="preserve"> a </w:t>
      </w:r>
      <w:r w:rsidRPr="00952E60">
        <w:rPr>
          <w:rStyle w:val="StyleBoldUnderline"/>
          <w:rFonts w:asciiTheme="majorHAnsi" w:hAnsiTheme="majorHAnsi"/>
          <w:sz w:val="24"/>
          <w:szCs w:val="24"/>
          <w:highlight w:val="cyan"/>
        </w:rPr>
        <w:t>nuclear</w:t>
      </w:r>
      <w:r w:rsidRPr="00A94127">
        <w:rPr>
          <w:rFonts w:asciiTheme="majorHAnsi" w:hAnsiTheme="majorHAnsi"/>
        </w:rPr>
        <w:t xml:space="preserve"> device or </w:t>
      </w:r>
      <w:r w:rsidRPr="00952E60">
        <w:rPr>
          <w:rStyle w:val="StyleBoldUnderline"/>
          <w:rFonts w:asciiTheme="majorHAnsi" w:hAnsiTheme="majorHAnsi"/>
          <w:sz w:val="24"/>
          <w:szCs w:val="24"/>
          <w:highlight w:val="cyan"/>
        </w:rPr>
        <w:t>fissile material from Russia as a result of</w:t>
      </w:r>
      <w:r w:rsidRPr="00A94127">
        <w:rPr>
          <w:rFonts w:asciiTheme="majorHAnsi" w:hAnsiTheme="majorHAnsi"/>
        </w:rPr>
        <w:t xml:space="preserve"> the confluence of Russian economic decline and </w:t>
      </w:r>
      <w:r w:rsidRPr="00952E60">
        <w:rPr>
          <w:rStyle w:val="StyleBoldUnderline"/>
          <w:rFonts w:asciiTheme="majorHAnsi" w:hAnsiTheme="majorHAnsi"/>
          <w:sz w:val="24"/>
          <w:szCs w:val="24"/>
          <w:highlight w:val="cyan"/>
        </w:rPr>
        <w:t>the end of</w:t>
      </w:r>
      <w:r w:rsidRPr="00952E60">
        <w:rPr>
          <w:rStyle w:val="StyleBoldUnderline"/>
          <w:rFonts w:asciiTheme="majorHAnsi" w:hAnsiTheme="majorHAnsi"/>
          <w:sz w:val="24"/>
          <w:szCs w:val="24"/>
        </w:rPr>
        <w:t xml:space="preserve"> stringent </w:t>
      </w:r>
      <w:r w:rsidRPr="00952E60">
        <w:rPr>
          <w:rStyle w:val="StyleBoldUnderline"/>
          <w:rFonts w:asciiTheme="majorHAnsi" w:hAnsiTheme="majorHAnsi"/>
          <w:sz w:val="24"/>
          <w:szCs w:val="24"/>
          <w:highlight w:val="cyan"/>
        </w:rPr>
        <w:t>Soviet-</w:t>
      </w:r>
      <w:r w:rsidRPr="00952E60">
        <w:rPr>
          <w:rStyle w:val="StyleBoldUnderline"/>
          <w:rFonts w:asciiTheme="majorHAnsi" w:hAnsiTheme="majorHAnsi"/>
          <w:sz w:val="24"/>
          <w:szCs w:val="24"/>
        </w:rPr>
        <w:t xml:space="preserve">era </w:t>
      </w:r>
      <w:r w:rsidRPr="00952E60">
        <w:rPr>
          <w:rStyle w:val="StyleBoldUnderline"/>
          <w:rFonts w:asciiTheme="majorHAnsi" w:hAnsiTheme="majorHAnsi"/>
          <w:sz w:val="24"/>
          <w:szCs w:val="24"/>
          <w:highlight w:val="cyan"/>
        </w:rPr>
        <w:t>nuclear security measures.</w:t>
      </w:r>
      <w:r w:rsidRPr="00A94127">
        <w:rPr>
          <w:rFonts w:asciiTheme="majorHAnsi" w:hAnsiTheme="majorHAnsi"/>
        </w:rPr>
        <w:t xml:space="preserve"> 39    Terrorist groups could acquire a nuclear weapon by a number of methods, including "steal[ing] one intact from the stockpile of a country possessing such weapons, or ... [being] sold or given one by  [*1438</w:t>
      </w:r>
      <w:proofErr w:type="gramStart"/>
      <w:r w:rsidRPr="00A94127">
        <w:rPr>
          <w:rFonts w:asciiTheme="majorHAnsi" w:hAnsiTheme="majorHAnsi"/>
        </w:rPr>
        <w:t>]  such</w:t>
      </w:r>
      <w:proofErr w:type="gramEnd"/>
      <w:r w:rsidRPr="00A94127">
        <w:rPr>
          <w:rFonts w:asciiTheme="majorHAnsi" w:hAnsiTheme="majorHAnsi"/>
        </w:rPr>
        <w:t xml:space="preserve"> a country, or [buying or stealing] one from another subnational group that had obtained it in one of these ways." 40 Equally threatening, however, </w:t>
      </w:r>
      <w:proofErr w:type="gramStart"/>
      <w:r w:rsidRPr="00A94127">
        <w:rPr>
          <w:rFonts w:asciiTheme="majorHAnsi" w:hAnsiTheme="majorHAnsi"/>
        </w:rPr>
        <w:t>is</w:t>
      </w:r>
      <w:proofErr w:type="gramEnd"/>
      <w:r w:rsidRPr="00A94127">
        <w:rPr>
          <w:rFonts w:asciiTheme="majorHAnsi" w:hAnsiTheme="majorHAnsi"/>
        </w:rPr>
        <w:t xml:space="preserve"> the risk that terrorists will steal or purchase fissile material and construct a nuclear device on their own. </w:t>
      </w:r>
      <w:r w:rsidRPr="00952E60">
        <w:rPr>
          <w:rStyle w:val="StyleBoldUnderline"/>
          <w:rFonts w:asciiTheme="majorHAnsi" w:hAnsiTheme="majorHAnsi"/>
          <w:sz w:val="24"/>
          <w:szCs w:val="24"/>
          <w:highlight w:val="cyan"/>
        </w:rPr>
        <w:t>Very little material is necessary to construct a highly destructive nuclear weapon</w:t>
      </w:r>
      <w:r w:rsidRPr="00A94127">
        <w:rPr>
          <w:rFonts w:asciiTheme="majorHAnsi" w:hAnsiTheme="majorHAnsi"/>
        </w:rPr>
        <w:t>. 41 Although nuclear devices are extraordinarily complex, the</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technical barriers</w:t>
      </w:r>
      <w:r w:rsidRPr="00A94127">
        <w:rPr>
          <w:rFonts w:asciiTheme="majorHAnsi" w:hAnsiTheme="majorHAnsi"/>
        </w:rPr>
        <w:t xml:space="preserve"> to constructing a workable weapon </w:t>
      </w:r>
      <w:r w:rsidRPr="00952E60">
        <w:rPr>
          <w:rStyle w:val="StyleBoldUnderline"/>
          <w:rFonts w:asciiTheme="majorHAnsi" w:hAnsiTheme="majorHAnsi"/>
          <w:sz w:val="24"/>
          <w:szCs w:val="24"/>
          <w:highlight w:val="cyan"/>
        </w:rPr>
        <w:t>are not significant</w:t>
      </w:r>
      <w:r w:rsidRPr="00A94127">
        <w:rPr>
          <w:rFonts w:asciiTheme="majorHAnsi" w:hAnsiTheme="majorHAnsi"/>
        </w:rPr>
        <w:t xml:space="preserve">. 42 Moreover,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sheer number of methods</w:t>
      </w:r>
      <w:r w:rsidRPr="00A94127">
        <w:rPr>
          <w:rFonts w:asciiTheme="majorHAnsi" w:hAnsiTheme="majorHAnsi"/>
        </w:rPr>
        <w:t xml:space="preserve"> that could be used </w:t>
      </w:r>
      <w:r w:rsidRPr="00952E60">
        <w:rPr>
          <w:rStyle w:val="StyleBoldUnderline"/>
          <w:rFonts w:asciiTheme="majorHAnsi" w:hAnsiTheme="majorHAnsi"/>
          <w:sz w:val="24"/>
          <w:szCs w:val="24"/>
          <w:highlight w:val="cyan"/>
        </w:rPr>
        <w:t>to deliver a</w:t>
      </w:r>
      <w:r w:rsidRPr="00952E60">
        <w:rPr>
          <w:rStyle w:val="StyleBoldUnderline"/>
          <w:rFonts w:asciiTheme="majorHAnsi" w:hAnsiTheme="majorHAnsi"/>
          <w:sz w:val="24"/>
          <w:szCs w:val="24"/>
        </w:rPr>
        <w:t xml:space="preserve"> nuclear </w:t>
      </w:r>
      <w:r w:rsidRPr="00952E60">
        <w:rPr>
          <w:rStyle w:val="StyleBoldUnderline"/>
          <w:rFonts w:asciiTheme="majorHAnsi" w:hAnsiTheme="majorHAnsi"/>
          <w:sz w:val="24"/>
          <w:szCs w:val="24"/>
          <w:highlight w:val="cyan"/>
        </w:rPr>
        <w:t>device</w:t>
      </w:r>
      <w:r w:rsidRPr="00A94127">
        <w:rPr>
          <w:rFonts w:asciiTheme="majorHAnsi" w:hAnsiTheme="majorHAnsi"/>
        </w:rPr>
        <w:t xml:space="preserve"> into the United States </w:t>
      </w:r>
      <w:r w:rsidRPr="00952E60">
        <w:rPr>
          <w:rStyle w:val="StyleBoldUnderline"/>
          <w:rFonts w:asciiTheme="majorHAnsi" w:hAnsiTheme="majorHAnsi"/>
          <w:sz w:val="24"/>
          <w:szCs w:val="24"/>
          <w:highlight w:val="cyan"/>
        </w:rPr>
        <w:t>makes it incredibly likely</w:t>
      </w:r>
      <w:r w:rsidRPr="00952E60">
        <w:rPr>
          <w:rStyle w:val="StyleBoldUnderline"/>
          <w:rFonts w:asciiTheme="majorHAnsi" w:hAnsiTheme="majorHAnsi"/>
          <w:sz w:val="24"/>
          <w:szCs w:val="24"/>
        </w:rPr>
        <w:t xml:space="preserve"> that </w:t>
      </w:r>
      <w:r w:rsidRPr="00952E60">
        <w:rPr>
          <w:rStyle w:val="StyleBoldUnderline"/>
          <w:rFonts w:asciiTheme="majorHAnsi" w:hAnsiTheme="majorHAnsi"/>
          <w:sz w:val="24"/>
          <w:szCs w:val="24"/>
          <w:highlight w:val="cyan"/>
        </w:rPr>
        <w:t>terrorists could successfully employ a nuclear weapon once</w:t>
      </w:r>
      <w:r w:rsidRPr="00952E60">
        <w:rPr>
          <w:rStyle w:val="StyleBoldUnderline"/>
          <w:rFonts w:asciiTheme="majorHAnsi" w:hAnsiTheme="majorHAnsi"/>
          <w:sz w:val="24"/>
          <w:szCs w:val="24"/>
        </w:rPr>
        <w:t xml:space="preserve"> it was </w:t>
      </w:r>
      <w:r w:rsidRPr="00952E60">
        <w:rPr>
          <w:rStyle w:val="StyleBoldUnderline"/>
          <w:rFonts w:asciiTheme="majorHAnsi" w:hAnsiTheme="majorHAnsi"/>
          <w:sz w:val="24"/>
          <w:szCs w:val="24"/>
          <w:highlight w:val="cyan"/>
        </w:rPr>
        <w:t>built</w:t>
      </w:r>
      <w:r w:rsidRPr="00952E60">
        <w:rPr>
          <w:rStyle w:val="StyleBoldUnderline"/>
          <w:rFonts w:asciiTheme="majorHAnsi" w:hAnsiTheme="majorHAnsi"/>
          <w:sz w:val="24"/>
          <w:szCs w:val="24"/>
        </w:rPr>
        <w:t>.</w:t>
      </w:r>
      <w:r w:rsidRPr="00A94127">
        <w:rPr>
          <w:rFonts w:asciiTheme="majorHAnsi" w:hAnsiTheme="majorHAnsi"/>
        </w:rPr>
        <w:t xml:space="preserve"> 43 Accordingly, </w:t>
      </w:r>
      <w:r w:rsidRPr="00952E60">
        <w:rPr>
          <w:rStyle w:val="StyleBoldUnderline"/>
          <w:rFonts w:asciiTheme="majorHAnsi" w:hAnsiTheme="majorHAnsi"/>
          <w:sz w:val="24"/>
          <w:szCs w:val="24"/>
          <w:highlight w:val="cyan"/>
        </w:rPr>
        <w:t>supply-side controls</w:t>
      </w:r>
      <w:r w:rsidRPr="00A94127">
        <w:rPr>
          <w:rFonts w:asciiTheme="majorHAnsi" w:hAnsiTheme="majorHAnsi"/>
        </w:rPr>
        <w:t xml:space="preserve"> that are </w:t>
      </w:r>
      <w:r w:rsidRPr="00952E60">
        <w:rPr>
          <w:rStyle w:val="StyleBoldUnderline"/>
          <w:rFonts w:asciiTheme="majorHAnsi" w:hAnsiTheme="majorHAnsi"/>
          <w:sz w:val="24"/>
          <w:szCs w:val="24"/>
        </w:rPr>
        <w:t xml:space="preserve">aimed at preventing terrorists from acquiring nuclear material </w:t>
      </w:r>
      <w:r w:rsidRPr="00A94127">
        <w:rPr>
          <w:rFonts w:asciiTheme="majorHAnsi" w:hAnsiTheme="majorHAnsi"/>
        </w:rPr>
        <w:t xml:space="preserve">in the first place </w:t>
      </w:r>
      <w:r w:rsidRPr="00952E60">
        <w:rPr>
          <w:rStyle w:val="StyleBoldUnderline"/>
          <w:rFonts w:asciiTheme="majorHAnsi" w:hAnsiTheme="majorHAnsi"/>
          <w:sz w:val="24"/>
          <w:szCs w:val="24"/>
          <w:highlight w:val="cyan"/>
        </w:rPr>
        <w:t xml:space="preserve">are the </w:t>
      </w:r>
      <w:r w:rsidRPr="00D54B23">
        <w:rPr>
          <w:rStyle w:val="Important"/>
          <w:rFonts w:asciiTheme="majorHAnsi" w:hAnsiTheme="majorHAnsi"/>
          <w:sz w:val="28"/>
          <w:highlight w:val="cyan"/>
        </w:rPr>
        <w:t>most effective</w:t>
      </w:r>
      <w:r w:rsidRPr="00952E60">
        <w:rPr>
          <w:rStyle w:val="StyleBoldUnderline"/>
          <w:rFonts w:asciiTheme="majorHAnsi" w:hAnsiTheme="majorHAnsi"/>
          <w:sz w:val="24"/>
          <w:szCs w:val="24"/>
          <w:highlight w:val="cyan"/>
        </w:rPr>
        <w:t xml:space="preserve"> means of countering </w:t>
      </w:r>
      <w:r w:rsidRPr="00952E60">
        <w:rPr>
          <w:rStyle w:val="StyleBoldUnderline"/>
          <w:rFonts w:asciiTheme="majorHAnsi" w:hAnsiTheme="majorHAnsi"/>
          <w:sz w:val="24"/>
          <w:szCs w:val="24"/>
        </w:rPr>
        <w:t xml:space="preserve">the risk of </w:t>
      </w:r>
      <w:r w:rsidRPr="00952E60">
        <w:rPr>
          <w:rStyle w:val="StyleBoldUnderline"/>
          <w:rFonts w:asciiTheme="majorHAnsi" w:hAnsiTheme="majorHAnsi"/>
          <w:sz w:val="24"/>
          <w:szCs w:val="24"/>
          <w:highlight w:val="cyan"/>
        </w:rPr>
        <w:t>nuclear terrorism</w:t>
      </w:r>
      <w:r w:rsidRPr="00A94127">
        <w:rPr>
          <w:rFonts w:asciiTheme="majorHAnsi" w:hAnsiTheme="majorHAnsi"/>
        </w:rPr>
        <w:t xml:space="preserve">. 44    Moreover, the end of </w:t>
      </w:r>
      <w:r w:rsidRPr="00952E60">
        <w:rPr>
          <w:rStyle w:val="StyleBoldUnderline"/>
          <w:rFonts w:asciiTheme="majorHAnsi" w:hAnsiTheme="majorHAnsi"/>
          <w:sz w:val="24"/>
          <w:szCs w:val="24"/>
          <w:highlight w:val="cyan"/>
        </w:rPr>
        <w:t>the Cold War eliminated the</w:t>
      </w:r>
      <w:r w:rsidRPr="00A94127">
        <w:rPr>
          <w:rFonts w:asciiTheme="majorHAnsi" w:hAnsiTheme="majorHAnsi"/>
        </w:rPr>
        <w:t xml:space="preserve"> rationale for maintaining a </w:t>
      </w:r>
      <w:r w:rsidRPr="00952E60">
        <w:rPr>
          <w:rStyle w:val="StyleBoldUnderline"/>
          <w:rFonts w:asciiTheme="majorHAnsi" w:hAnsiTheme="majorHAnsi"/>
          <w:sz w:val="24"/>
          <w:szCs w:val="24"/>
          <w:highlight w:val="cyan"/>
        </w:rPr>
        <w:t>large military</w:t>
      </w:r>
      <w:r w:rsidRPr="00A94127">
        <w:rPr>
          <w:rFonts w:asciiTheme="majorHAnsi" w:hAnsiTheme="majorHAnsi"/>
        </w:rPr>
        <w:t xml:space="preserve">-industrial </w:t>
      </w:r>
      <w:r w:rsidRPr="00952E60">
        <w:rPr>
          <w:rStyle w:val="StyleBoldUnderline"/>
          <w:rFonts w:asciiTheme="majorHAnsi" w:hAnsiTheme="majorHAnsi"/>
          <w:sz w:val="24"/>
          <w:szCs w:val="24"/>
          <w:highlight w:val="cyan"/>
        </w:rPr>
        <w:t>complex</w:t>
      </w:r>
      <w:r w:rsidRPr="00A94127">
        <w:rPr>
          <w:rFonts w:asciiTheme="majorHAnsi" w:hAnsiTheme="majorHAnsi"/>
        </w:rPr>
        <w:t xml:space="preserve"> in Russia, </w:t>
      </w:r>
      <w:r w:rsidRPr="00952E60">
        <w:rPr>
          <w:rStyle w:val="StyleBoldUnderline"/>
          <w:sz w:val="24"/>
          <w:szCs w:val="24"/>
          <w:highlight w:val="cyan"/>
        </w:rPr>
        <w:t>and</w:t>
      </w:r>
      <w:r w:rsidRPr="00A94127">
        <w:rPr>
          <w:rFonts w:asciiTheme="majorHAnsi" w:hAnsiTheme="majorHAnsi"/>
        </w:rPr>
        <w:t xml:space="preserve"> the nuclear cities were closed. 45 </w:t>
      </w:r>
      <w:r w:rsidRPr="00952E60">
        <w:rPr>
          <w:rStyle w:val="StyleBoldUnderline"/>
          <w:rFonts w:asciiTheme="majorHAnsi" w:hAnsiTheme="majorHAnsi"/>
          <w:sz w:val="24"/>
          <w:szCs w:val="24"/>
        </w:rPr>
        <w:t xml:space="preserve">This </w:t>
      </w:r>
      <w:r w:rsidRPr="00952E60">
        <w:rPr>
          <w:rStyle w:val="StyleBoldUnderline"/>
          <w:rFonts w:asciiTheme="majorHAnsi" w:hAnsiTheme="majorHAnsi"/>
          <w:sz w:val="24"/>
          <w:szCs w:val="24"/>
          <w:highlight w:val="cyan"/>
        </w:rPr>
        <w:t>resulted in at least 35,000 nuclear scientists becoming unemployed</w:t>
      </w:r>
      <w:r w:rsidRPr="00A94127">
        <w:rPr>
          <w:rFonts w:asciiTheme="majorHAnsi" w:hAnsiTheme="majorHAnsi"/>
        </w:rPr>
        <w:t xml:space="preserve"> in an economy that was collapsing. 46 Although the economy has stabilized somewhat, there  [*1439</w:t>
      </w:r>
      <w:proofErr w:type="gramStart"/>
      <w:r w:rsidRPr="00A94127">
        <w:rPr>
          <w:rFonts w:asciiTheme="majorHAnsi" w:hAnsiTheme="majorHAnsi"/>
        </w:rPr>
        <w:t>]  are</w:t>
      </w:r>
      <w:proofErr w:type="gramEnd"/>
      <w:r w:rsidRPr="00A94127">
        <w:rPr>
          <w:rFonts w:asciiTheme="majorHAnsi" w:hAnsiTheme="majorHAnsi"/>
        </w:rPr>
        <w:t xml:space="preserve"> still at least 20,000 former scientists who are unemployed or underpaid and who are too young to retire, 47 </w:t>
      </w:r>
      <w:r w:rsidRPr="00952E60">
        <w:rPr>
          <w:rStyle w:val="StyleBoldUnderline"/>
          <w:rFonts w:asciiTheme="majorHAnsi" w:hAnsiTheme="majorHAnsi"/>
          <w:sz w:val="24"/>
          <w:szCs w:val="24"/>
          <w:highlight w:val="cyan"/>
        </w:rPr>
        <w:t>raising the</w:t>
      </w:r>
      <w:r w:rsidRPr="00A94127">
        <w:rPr>
          <w:rFonts w:asciiTheme="majorHAnsi" w:hAnsiTheme="majorHAnsi"/>
        </w:rPr>
        <w:t xml:space="preserve"> chilling </w:t>
      </w:r>
      <w:r w:rsidRPr="00952E60">
        <w:rPr>
          <w:rStyle w:val="StyleBoldUnderline"/>
          <w:rFonts w:asciiTheme="majorHAnsi" w:hAnsiTheme="majorHAnsi"/>
          <w:sz w:val="24"/>
          <w:szCs w:val="24"/>
          <w:highlight w:val="cyan"/>
        </w:rPr>
        <w:t>prospect</w:t>
      </w:r>
      <w:r w:rsidRPr="00A94127">
        <w:rPr>
          <w:rFonts w:asciiTheme="majorHAnsi" w:hAnsiTheme="majorHAnsi"/>
        </w:rPr>
        <w:t xml:space="preserve"> that these </w:t>
      </w:r>
      <w:r w:rsidRPr="00952E60">
        <w:rPr>
          <w:rStyle w:val="StyleBoldUnderline"/>
          <w:rFonts w:asciiTheme="majorHAnsi" w:hAnsiTheme="majorHAnsi"/>
          <w:sz w:val="24"/>
          <w:szCs w:val="24"/>
          <w:highlight w:val="cyan"/>
        </w:rPr>
        <w:t>scientists will be tempted to sell</w:t>
      </w:r>
      <w:r w:rsidRPr="00A94127">
        <w:rPr>
          <w:rFonts w:asciiTheme="majorHAnsi" w:hAnsiTheme="majorHAnsi"/>
        </w:rPr>
        <w:t xml:space="preserve"> their nuclear </w:t>
      </w:r>
      <w:r w:rsidRPr="00952E60">
        <w:rPr>
          <w:rStyle w:val="StyleBoldUnderline"/>
          <w:rFonts w:asciiTheme="majorHAnsi" w:hAnsiTheme="majorHAnsi"/>
          <w:sz w:val="24"/>
          <w:szCs w:val="24"/>
          <w:highlight w:val="cyan"/>
        </w:rPr>
        <w:t>knowledge</w:t>
      </w:r>
      <w:r w:rsidRPr="00A94127">
        <w:rPr>
          <w:rFonts w:asciiTheme="majorHAnsi" w:hAnsiTheme="majorHAnsi"/>
        </w:rPr>
        <w:t xml:space="preserve">, or steal nuclear material to sell, to states or terrorist organizations with nuclear ambitions. 48    The potential consequences of the unchecked spread of nuclear knowledge and material to terrorist groups that seek to cause mass destruction in the United States are truly horrifying. </w:t>
      </w:r>
      <w:r w:rsidRPr="00952E60">
        <w:rPr>
          <w:rStyle w:val="StyleBoldUnderline"/>
          <w:rFonts w:asciiTheme="majorHAnsi" w:hAnsiTheme="majorHAnsi"/>
          <w:sz w:val="24"/>
          <w:szCs w:val="24"/>
          <w:highlight w:val="cyan"/>
        </w:rPr>
        <w:t>A terrorist attack with a nuclear weapon would be devastating</w:t>
      </w:r>
      <w:r w:rsidRPr="00A94127">
        <w:rPr>
          <w:rFonts w:asciiTheme="majorHAnsi" w:hAnsiTheme="majorHAnsi"/>
        </w:rPr>
        <w:t xml:space="preserve"> in terms of immediate human and economic losses. 49 Moreover, </w:t>
      </w:r>
      <w:r w:rsidRPr="00952E60">
        <w:rPr>
          <w:rStyle w:val="StyleBoldUnderline"/>
          <w:rFonts w:asciiTheme="majorHAnsi" w:hAnsiTheme="majorHAnsi"/>
          <w:sz w:val="24"/>
          <w:szCs w:val="24"/>
          <w:highlight w:val="cyan"/>
        </w:rPr>
        <w:t xml:space="preserve">there would be </w:t>
      </w:r>
      <w:r w:rsidRPr="00D54B23">
        <w:rPr>
          <w:rStyle w:val="Important"/>
          <w:rFonts w:asciiTheme="majorHAnsi" w:hAnsiTheme="majorHAnsi"/>
          <w:sz w:val="28"/>
          <w:highlight w:val="cyan"/>
        </w:rPr>
        <w:t xml:space="preserve">immense political </w:t>
      </w:r>
      <w:r w:rsidRPr="00952E60">
        <w:rPr>
          <w:rStyle w:val="StyleBoldUnderline"/>
          <w:rFonts w:asciiTheme="majorHAnsi" w:hAnsiTheme="majorHAnsi"/>
          <w:sz w:val="24"/>
          <w:szCs w:val="24"/>
          <w:highlight w:val="cyan"/>
        </w:rPr>
        <w:t>pressure</w:t>
      </w:r>
      <w:r w:rsidRPr="00952E60">
        <w:rPr>
          <w:rStyle w:val="StyleBoldUnderline"/>
          <w:rFonts w:asciiTheme="majorHAnsi" w:hAnsiTheme="majorHAnsi"/>
          <w:sz w:val="24"/>
          <w:szCs w:val="24"/>
        </w:rPr>
        <w:t xml:space="preserve"> in the </w:t>
      </w:r>
      <w:r w:rsidRPr="00D54B23">
        <w:rPr>
          <w:rStyle w:val="Emphasis"/>
          <w:sz w:val="20"/>
        </w:rPr>
        <w:t>U</w:t>
      </w:r>
      <w:r w:rsidRPr="00A94127">
        <w:rPr>
          <w:rFonts w:asciiTheme="majorHAnsi" w:hAnsiTheme="majorHAnsi"/>
        </w:rPr>
        <w:t xml:space="preserve">nited </w:t>
      </w:r>
      <w:r w:rsidRPr="00D54B23">
        <w:rPr>
          <w:rStyle w:val="Emphasis"/>
          <w:sz w:val="20"/>
        </w:rPr>
        <w:t>S</w:t>
      </w:r>
      <w:r w:rsidRPr="00A94127">
        <w:rPr>
          <w:rFonts w:asciiTheme="majorHAnsi" w:hAnsiTheme="majorHAnsi"/>
        </w:rPr>
        <w:t xml:space="preserve">tates </w:t>
      </w:r>
      <w:r w:rsidRPr="00952E60">
        <w:rPr>
          <w:rStyle w:val="StyleBoldUnderline"/>
          <w:rFonts w:asciiTheme="majorHAnsi" w:hAnsiTheme="majorHAnsi"/>
          <w:sz w:val="24"/>
          <w:szCs w:val="24"/>
          <w:highlight w:val="cyan"/>
        </w:rPr>
        <w:t>to</w:t>
      </w:r>
      <w:r w:rsidRPr="00A94127">
        <w:rPr>
          <w:rFonts w:asciiTheme="majorHAnsi" w:hAnsiTheme="majorHAnsi"/>
        </w:rPr>
        <w:t xml:space="preserve"> discover the perpetrators and </w:t>
      </w:r>
      <w:r w:rsidRPr="00952E60">
        <w:rPr>
          <w:rStyle w:val="StyleBoldUnderline"/>
          <w:rFonts w:asciiTheme="majorHAnsi" w:hAnsiTheme="majorHAnsi"/>
          <w:sz w:val="24"/>
          <w:szCs w:val="24"/>
          <w:highlight w:val="cyan"/>
        </w:rPr>
        <w:t>retaliate with nuclear weapons</w:t>
      </w:r>
      <w:r w:rsidRPr="00A94127">
        <w:rPr>
          <w:rFonts w:asciiTheme="majorHAnsi" w:hAnsiTheme="majorHAnsi"/>
        </w:rPr>
        <w:t xml:space="preserve">, massively increasing the number of casualties and potentially </w:t>
      </w:r>
      <w:r w:rsidRPr="00D54B23">
        <w:rPr>
          <w:rStyle w:val="Important"/>
          <w:rFonts w:asciiTheme="majorHAnsi" w:hAnsiTheme="majorHAnsi"/>
          <w:sz w:val="28"/>
          <w:highlight w:val="cyan"/>
        </w:rPr>
        <w:t>triggering a full-scale nuclear conflict</w:t>
      </w:r>
      <w:r w:rsidRPr="00A94127">
        <w:rPr>
          <w:rFonts w:asciiTheme="majorHAnsi" w:hAnsiTheme="majorHAnsi"/>
        </w:rPr>
        <w: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w:t>
      </w:r>
      <w:proofErr w:type="gramStart"/>
      <w:r w:rsidRPr="00A94127">
        <w:rPr>
          <w:rFonts w:asciiTheme="majorHAnsi" w:hAnsiTheme="majorHAnsi"/>
        </w:rPr>
        <w:t>]  or</w:t>
      </w:r>
      <w:proofErr w:type="gramEnd"/>
      <w:r w:rsidRPr="00A94127">
        <w:rPr>
          <w:rFonts w:asciiTheme="majorHAnsi" w:hAnsiTheme="majorHAnsi"/>
        </w:rPr>
        <w:t xml:space="preserve"> its allies by hostile states, 52 </w:t>
      </w:r>
      <w:r w:rsidRPr="00952E60">
        <w:rPr>
          <w:rStyle w:val="StyleBoldUnderline"/>
          <w:rFonts w:asciiTheme="majorHAnsi" w:hAnsiTheme="majorHAnsi"/>
          <w:sz w:val="24"/>
          <w:szCs w:val="24"/>
        </w:rPr>
        <w:t xml:space="preserve">as well as increase the likelihood that regional conflicts will draw in the </w:t>
      </w:r>
      <w:r w:rsidRPr="00D54B23">
        <w:rPr>
          <w:rStyle w:val="Emphasis"/>
          <w:sz w:val="20"/>
        </w:rPr>
        <w:t>U</w:t>
      </w:r>
      <w:r w:rsidRPr="00A94127">
        <w:rPr>
          <w:rFonts w:asciiTheme="majorHAnsi" w:hAnsiTheme="majorHAnsi"/>
        </w:rPr>
        <w:t xml:space="preserve">nited </w:t>
      </w:r>
      <w:r w:rsidRPr="00D54B23">
        <w:rPr>
          <w:rStyle w:val="Emphasis"/>
          <w:sz w:val="20"/>
        </w:rPr>
        <w:t>S</w:t>
      </w:r>
      <w:r w:rsidRPr="00A94127">
        <w:rPr>
          <w:rFonts w:asciiTheme="majorHAnsi" w:hAnsiTheme="majorHAnsi"/>
        </w:rPr>
        <w:t xml:space="preserve">tates </w:t>
      </w:r>
      <w:r w:rsidRPr="00952E60">
        <w:rPr>
          <w:rStyle w:val="StyleBoldUnderline"/>
          <w:rFonts w:asciiTheme="majorHAnsi" w:hAnsiTheme="majorHAnsi"/>
          <w:sz w:val="24"/>
          <w:szCs w:val="24"/>
        </w:rPr>
        <w:t>and escalate to the use of nuclear weapons</w:t>
      </w:r>
      <w:r w:rsidRPr="00A94127">
        <w:rPr>
          <w:rFonts w:asciiTheme="majorHAnsi" w:hAnsiTheme="majorHAnsi"/>
        </w:rPr>
        <w:t xml:space="preserve">. 53 </w:t>
      </w:r>
    </w:p>
    <w:p w:rsidR="00BC4759" w:rsidRDefault="00BC4759" w:rsidP="00BC4759"/>
    <w:p w:rsidR="00BC4759" w:rsidRDefault="00BC4759" w:rsidP="00BC4759">
      <w:pPr>
        <w:pStyle w:val="Heading3"/>
      </w:pPr>
      <w:r>
        <w:t>Advantage Two: Climate</w:t>
      </w:r>
    </w:p>
    <w:p w:rsidR="00BC4759" w:rsidRPr="00765E12" w:rsidRDefault="00BC4759" w:rsidP="00BC4759">
      <w:pPr>
        <w:pStyle w:val="Heading4"/>
      </w:pPr>
      <w:r w:rsidRPr="00765E12">
        <w:t>Pyro-processing is key to stop climate change we’re close to the tipping point.</w:t>
      </w:r>
    </w:p>
    <w:p w:rsidR="00BC4759" w:rsidRPr="00765E12" w:rsidRDefault="00BC4759" w:rsidP="00BC4759">
      <w:pPr>
        <w:rPr>
          <w:rFonts w:asciiTheme="majorHAnsi" w:hAnsiTheme="majorHAnsi"/>
        </w:rPr>
      </w:pPr>
      <w:r w:rsidRPr="00765E12">
        <w:rPr>
          <w:rFonts w:asciiTheme="majorHAnsi" w:hAnsiTheme="majorHAnsi"/>
        </w:rPr>
        <w:t xml:space="preserve">Steve </w:t>
      </w:r>
      <w:r w:rsidRPr="00765E12">
        <w:rPr>
          <w:rStyle w:val="StyleStyleBold12pt"/>
          <w:rFonts w:asciiTheme="majorHAnsi" w:hAnsiTheme="majorHAnsi"/>
        </w:rPr>
        <w:t>Kirsch</w:t>
      </w:r>
      <w:r w:rsidRPr="00765E12">
        <w:rPr>
          <w:rFonts w:asciiTheme="majorHAnsi" w:hAnsiTheme="majorHAnsi"/>
        </w:rPr>
        <w:t>, 11-25-</w:t>
      </w:r>
      <w:r w:rsidRPr="00765E12">
        <w:rPr>
          <w:rStyle w:val="StyleStyleBold12pt"/>
          <w:rFonts w:asciiTheme="majorHAnsi" w:hAnsiTheme="majorHAnsi"/>
        </w:rPr>
        <w:t>2009</w:t>
      </w:r>
      <w:r w:rsidRPr="00765E12">
        <w:rPr>
          <w:rFonts w:asciiTheme="majorHAnsi" w:hAnsiTheme="majorHAnsi"/>
        </w:rPr>
        <w:t xml:space="preserve">, </w:t>
      </w:r>
      <w:r w:rsidRPr="00925153">
        <w:rPr>
          <w:rFonts w:asciiTheme="majorHAnsi" w:hAnsiTheme="majorHAnsi"/>
          <w:sz w:val="16"/>
          <w:szCs w:val="16"/>
        </w:rPr>
        <w:t xml:space="preserve">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0" w:history="1">
        <w:r w:rsidRPr="00925153">
          <w:rPr>
            <w:rFonts w:asciiTheme="majorHAnsi" w:hAnsiTheme="majorHAnsi"/>
            <w:sz w:val="16"/>
            <w:szCs w:val="16"/>
          </w:rPr>
          <w:t>http://skirsch.wordpress.com/2009/11/25/ifr/</w:t>
        </w:r>
      </w:hyperlink>
      <w:r w:rsidRPr="00765E12">
        <w:rPr>
          <w:rFonts w:asciiTheme="majorHAnsi" w:hAnsiTheme="majorHAnsi"/>
        </w:rPr>
        <w:t xml:space="preserve"> </w:t>
      </w:r>
    </w:p>
    <w:p w:rsidR="00BC4759" w:rsidRPr="00765E12" w:rsidRDefault="00BC4759" w:rsidP="00BC4759">
      <w:pPr>
        <w:rPr>
          <w:rFonts w:asciiTheme="majorHAnsi" w:hAnsiTheme="majorHAnsi"/>
        </w:rPr>
      </w:pPr>
      <w:r w:rsidRPr="00765E12">
        <w:rPr>
          <w:rStyle w:val="Qualified"/>
          <w:rFonts w:asciiTheme="majorHAnsi" w:hAnsiTheme="majorHAnsi"/>
        </w:rPr>
        <w:t>***</w:t>
      </w:r>
      <w:proofErr w:type="gramStart"/>
      <w:r w:rsidRPr="00765E12">
        <w:rPr>
          <w:rStyle w:val="Qualified"/>
          <w:rFonts w:asciiTheme="majorHAnsi" w:hAnsiTheme="majorHAnsi"/>
        </w:rPr>
        <w:t>cites</w:t>
      </w:r>
      <w:proofErr w:type="gramEnd"/>
      <w:r w:rsidRPr="00765E12">
        <w:rPr>
          <w:rStyle w:val="Qualified"/>
          <w:rFonts w:asciiTheme="majorHAnsi" w:hAnsiTheme="majorHAnsi"/>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BC4759" w:rsidRPr="00A94127" w:rsidRDefault="00BC4759" w:rsidP="00BC4759">
      <w:pPr>
        <w:pStyle w:val="Card"/>
        <w:rPr>
          <w:rFonts w:asciiTheme="majorHAnsi" w:hAnsiTheme="majorHAnsi"/>
        </w:rPr>
      </w:pPr>
      <w:r w:rsidRPr="00952E60">
        <w:rPr>
          <w:rStyle w:val="StyleBoldUnderline"/>
          <w:rFonts w:asciiTheme="majorHAnsi" w:hAnsiTheme="majorHAnsi"/>
          <w:sz w:val="24"/>
          <w:szCs w:val="24"/>
          <w:highlight w:val="cyan"/>
        </w:rPr>
        <w:t>To prevent</w:t>
      </w:r>
      <w:r w:rsidRPr="00952E60">
        <w:rPr>
          <w:rStyle w:val="StyleBoldUnderline"/>
          <w:rFonts w:asciiTheme="majorHAnsi" w:hAnsiTheme="majorHAnsi"/>
          <w:sz w:val="24"/>
          <w:szCs w:val="24"/>
        </w:rPr>
        <w:t xml:space="preserve"> a </w:t>
      </w:r>
      <w:r w:rsidRPr="00952E60">
        <w:rPr>
          <w:rStyle w:val="StyleBoldUnderline"/>
          <w:rFonts w:asciiTheme="majorHAnsi" w:hAnsiTheme="majorHAnsi"/>
          <w:sz w:val="24"/>
          <w:szCs w:val="24"/>
          <w:highlight w:val="cyan"/>
        </w:rPr>
        <w:t xml:space="preserve">climate disaster, we must eliminate </w:t>
      </w:r>
      <w:r w:rsidRPr="00952E60">
        <w:rPr>
          <w:rStyle w:val="StyleBoldUnderline"/>
          <w:rFonts w:asciiTheme="majorHAnsi" w:hAnsiTheme="majorHAnsi"/>
          <w:sz w:val="24"/>
          <w:szCs w:val="24"/>
        </w:rPr>
        <w:t xml:space="preserve">virtually all </w:t>
      </w:r>
      <w:r w:rsidRPr="00952E60">
        <w:rPr>
          <w:rStyle w:val="StyleBoldUnderline"/>
          <w:rFonts w:asciiTheme="majorHAnsi" w:hAnsiTheme="majorHAnsi"/>
          <w:sz w:val="24"/>
          <w:szCs w:val="24"/>
          <w:highlight w:val="cyan"/>
        </w:rPr>
        <w:t>coal</w:t>
      </w:r>
      <w:r w:rsidRPr="00952E60">
        <w:rPr>
          <w:rStyle w:val="StyleBoldUnderline"/>
          <w:rFonts w:asciiTheme="majorHAnsi" w:hAnsiTheme="majorHAnsi"/>
          <w:sz w:val="24"/>
          <w:szCs w:val="24"/>
        </w:rPr>
        <w:t xml:space="preserve"> plant </w:t>
      </w:r>
      <w:r w:rsidRPr="00952E60">
        <w:rPr>
          <w:rStyle w:val="StyleBoldUnderline"/>
          <w:rFonts w:asciiTheme="majorHAnsi" w:hAnsiTheme="majorHAnsi"/>
          <w:sz w:val="24"/>
          <w:szCs w:val="24"/>
          <w:highlight w:val="cyan"/>
        </w:rPr>
        <w:t>emissions</w:t>
      </w:r>
      <w:r w:rsidRPr="00952E60">
        <w:rPr>
          <w:rStyle w:val="StyleBoldUnderline"/>
          <w:rFonts w:asciiTheme="majorHAnsi" w:hAnsiTheme="majorHAnsi"/>
          <w:sz w:val="24"/>
          <w:szCs w:val="24"/>
        </w:rPr>
        <w:t xml:space="preserve"> worldwide </w:t>
      </w:r>
      <w:r w:rsidRPr="00952E60">
        <w:rPr>
          <w:rStyle w:val="StyleBoldUnderline"/>
          <w:rFonts w:asciiTheme="majorHAnsi" w:hAnsiTheme="majorHAnsi"/>
          <w:sz w:val="24"/>
          <w:szCs w:val="24"/>
          <w:highlight w:val="cyan"/>
        </w:rPr>
        <w:t>in 25 years</w:t>
      </w:r>
      <w:r w:rsidRPr="00952E60">
        <w:rPr>
          <w:rStyle w:val="StyleBoldUnderline"/>
          <w:rFonts w:asciiTheme="majorHAnsi" w:hAnsiTheme="majorHAnsi"/>
          <w:sz w:val="24"/>
          <w:szCs w:val="24"/>
        </w:rPr>
        <w:t xml:space="preserve">. The best way and, for all practical purposes, </w:t>
      </w:r>
      <w:r w:rsidRPr="00952E60">
        <w:rPr>
          <w:rStyle w:val="StyleBoldUnderline"/>
          <w:rFonts w:asciiTheme="majorHAnsi" w:hAnsiTheme="majorHAnsi"/>
          <w:sz w:val="24"/>
          <w:szCs w:val="24"/>
          <w:highlight w:val="cyan"/>
        </w:rPr>
        <w:t>the only way</w:t>
      </w:r>
      <w:r w:rsidRPr="00952E60">
        <w:rPr>
          <w:rStyle w:val="StyleBoldUnderline"/>
          <w:rFonts w:asciiTheme="majorHAnsi" w:hAnsiTheme="majorHAnsi"/>
          <w:sz w:val="24"/>
          <w:szCs w:val="24"/>
        </w:rPr>
        <w:t xml:space="preserve"> </w:t>
      </w:r>
      <w:r w:rsidRPr="00A94127">
        <w:rPr>
          <w:rFonts w:asciiTheme="majorHAnsi" w:hAnsiTheme="majorHAnsi"/>
        </w:rPr>
        <w:t xml:space="preserve">to get all countries off of coal </w:t>
      </w:r>
      <w:r w:rsidRPr="00952E60">
        <w:rPr>
          <w:rStyle w:val="StyleBoldUnderline"/>
          <w:rFonts w:asciiTheme="majorHAnsi" w:hAnsiTheme="majorHAnsi"/>
          <w:sz w:val="24"/>
          <w:szCs w:val="24"/>
        </w:rPr>
        <w:t xml:space="preserve">is not with coercion; it </w:t>
      </w:r>
      <w:r w:rsidRPr="00952E60">
        <w:rPr>
          <w:rStyle w:val="StyleBoldUnderline"/>
          <w:rFonts w:asciiTheme="majorHAnsi" w:hAnsiTheme="majorHAnsi"/>
          <w:sz w:val="24"/>
          <w:szCs w:val="24"/>
          <w:highlight w:val="cyan"/>
        </w:rPr>
        <w:t>is to make them want to replace</w:t>
      </w:r>
      <w:r w:rsidRPr="00952E60">
        <w:rPr>
          <w:rStyle w:val="StyleBoldUnderline"/>
          <w:rFonts w:asciiTheme="majorHAnsi" w:hAnsiTheme="majorHAnsi"/>
          <w:sz w:val="24"/>
          <w:szCs w:val="24"/>
        </w:rPr>
        <w:t xml:space="preserve"> their </w:t>
      </w:r>
      <w:r w:rsidRPr="00952E60">
        <w:rPr>
          <w:rStyle w:val="StyleBoldUnderline"/>
          <w:rFonts w:asciiTheme="majorHAnsi" w:hAnsiTheme="majorHAnsi"/>
          <w:sz w:val="24"/>
          <w:szCs w:val="24"/>
          <w:highlight w:val="cyan"/>
        </w:rPr>
        <w:t xml:space="preserve">coal </w:t>
      </w:r>
      <w:r w:rsidRPr="00952E60">
        <w:rPr>
          <w:rStyle w:val="StyleBoldUnderline"/>
          <w:rFonts w:asciiTheme="majorHAnsi" w:hAnsiTheme="majorHAnsi"/>
          <w:sz w:val="24"/>
          <w:szCs w:val="24"/>
        </w:rPr>
        <w:t>burners</w:t>
      </w:r>
      <w:r w:rsidRPr="00952E60">
        <w:rPr>
          <w:rStyle w:val="StyleBoldUnderline"/>
          <w:rFonts w:asciiTheme="majorHAnsi" w:hAnsiTheme="majorHAnsi"/>
          <w:sz w:val="24"/>
          <w:szCs w:val="24"/>
          <w:highlight w:val="cyan"/>
        </w:rPr>
        <w:t xml:space="preserve"> by giving</w:t>
      </w:r>
      <w:r w:rsidRPr="00952E60">
        <w:rPr>
          <w:rStyle w:val="StyleBoldUnderline"/>
          <w:rFonts w:asciiTheme="majorHAnsi" w:hAnsiTheme="majorHAnsi"/>
          <w:sz w:val="24"/>
          <w:szCs w:val="24"/>
        </w:rPr>
        <w:t xml:space="preserve"> them a</w:t>
      </w:r>
      <w:r w:rsidRPr="00A94127">
        <w:rPr>
          <w:rFonts w:asciiTheme="majorHAnsi" w:hAnsiTheme="majorHAnsi"/>
        </w:rPr>
        <w:t xml:space="preserve"> plug-compatible </w:t>
      </w:r>
      <w:r w:rsidRPr="00952E60">
        <w:rPr>
          <w:rStyle w:val="StyleBoldUnderline"/>
          <w:rFonts w:asciiTheme="majorHAnsi" w:hAnsiTheme="majorHAnsi"/>
          <w:sz w:val="24"/>
          <w:szCs w:val="24"/>
          <w:highlight w:val="cyan"/>
        </w:rPr>
        <w:t>technology that is less expensive</w:t>
      </w:r>
      <w:r w:rsidRPr="00A94127">
        <w:rPr>
          <w:rFonts w:asciiTheme="majorHAnsi" w:hAnsiTheme="majorHAnsi"/>
        </w:rPr>
        <w:t xml:space="preserve">. The </w:t>
      </w:r>
      <w:r w:rsidRPr="00952E60">
        <w:rPr>
          <w:rStyle w:val="StyleBoldUnderline"/>
          <w:rFonts w:asciiTheme="majorHAnsi" w:hAnsiTheme="majorHAnsi"/>
          <w:sz w:val="24"/>
          <w:szCs w:val="24"/>
          <w:highlight w:val="cyan"/>
        </w:rPr>
        <w:t xml:space="preserve">IFR </w:t>
      </w:r>
      <w:r w:rsidRPr="00952E60">
        <w:rPr>
          <w:rStyle w:val="StyleBoldUnderline"/>
          <w:rFonts w:asciiTheme="majorHAnsi" w:hAnsiTheme="majorHAnsi"/>
          <w:sz w:val="24"/>
          <w:szCs w:val="24"/>
        </w:rPr>
        <w:t>can do this. It</w:t>
      </w:r>
      <w:r w:rsidRPr="00952E60">
        <w:rPr>
          <w:rStyle w:val="StyleBoldUnderline"/>
          <w:rFonts w:asciiTheme="majorHAnsi" w:hAnsiTheme="majorHAnsi"/>
          <w:sz w:val="24"/>
          <w:szCs w:val="24"/>
          <w:highlight w:val="cyan"/>
        </w:rPr>
        <w:t xml:space="preserve"> is plug-compatible</w:t>
      </w:r>
      <w:r w:rsidRPr="00952E60">
        <w:rPr>
          <w:rStyle w:val="StyleBoldUnderline"/>
          <w:rFonts w:asciiTheme="majorHAnsi" w:hAnsiTheme="majorHAnsi"/>
          <w:sz w:val="24"/>
          <w:szCs w:val="24"/>
        </w:rPr>
        <w:t xml:space="preserve"> with the burners in a coal plant</w:t>
      </w:r>
      <w:r w:rsidRPr="00A94127">
        <w:rPr>
          <w:rFonts w:asciiTheme="majorHAnsi" w:hAnsiTheme="majorHAnsi"/>
        </w:rPr>
        <w:t xml:space="preserve"> (see Nuclear Power: Going Fast). </w:t>
      </w:r>
      <w:r w:rsidRPr="00952E60">
        <w:rPr>
          <w:rStyle w:val="StyleBoldUnderline"/>
          <w:rFonts w:asciiTheme="majorHAnsi" w:hAnsiTheme="majorHAnsi"/>
          <w:sz w:val="24"/>
          <w:szCs w:val="24"/>
          <w:highlight w:val="cyan"/>
        </w:rPr>
        <w:t xml:space="preserve">No other technology can upgrade a coal plant so it is </w:t>
      </w:r>
      <w:r w:rsidRPr="00D54B23">
        <w:rPr>
          <w:rStyle w:val="Emphasis"/>
          <w:sz w:val="20"/>
          <w:highlight w:val="cyan"/>
        </w:rPr>
        <w:t>g</w:t>
      </w:r>
      <w:r w:rsidRPr="00952E60">
        <w:rPr>
          <w:rStyle w:val="StyleBoldUnderline"/>
          <w:rFonts w:asciiTheme="majorHAnsi" w:hAnsiTheme="majorHAnsi"/>
          <w:sz w:val="24"/>
          <w:szCs w:val="24"/>
        </w:rPr>
        <w:t>reen</w:t>
      </w:r>
      <w:r w:rsidRPr="00D54B23">
        <w:rPr>
          <w:rStyle w:val="Emphasis"/>
          <w:sz w:val="20"/>
          <w:highlight w:val="cyan"/>
        </w:rPr>
        <w:t>h</w:t>
      </w:r>
      <w:r w:rsidRPr="00952E60">
        <w:rPr>
          <w:rStyle w:val="StyleBoldUnderline"/>
          <w:rFonts w:asciiTheme="majorHAnsi" w:hAnsiTheme="majorHAnsi"/>
          <w:sz w:val="24"/>
          <w:szCs w:val="24"/>
        </w:rPr>
        <w:t xml:space="preserve">ouse </w:t>
      </w:r>
      <w:r w:rsidRPr="00D54B23">
        <w:rPr>
          <w:rStyle w:val="Emphasis"/>
          <w:sz w:val="20"/>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free while reducing</w:t>
      </w:r>
      <w:r w:rsidRPr="00952E60">
        <w:rPr>
          <w:rStyle w:val="StyleBoldUnderline"/>
          <w:rFonts w:asciiTheme="majorHAnsi" w:hAnsiTheme="majorHAnsi"/>
          <w:sz w:val="24"/>
          <w:szCs w:val="24"/>
        </w:rPr>
        <w:t xml:space="preserve"> operating </w:t>
      </w:r>
      <w:r w:rsidRPr="00952E60">
        <w:rPr>
          <w:rStyle w:val="StyleBoldUnderline"/>
          <w:rFonts w:asciiTheme="majorHAnsi" w:hAnsiTheme="majorHAnsi"/>
          <w:sz w:val="24"/>
          <w:szCs w:val="24"/>
          <w:highlight w:val="cyan"/>
        </w:rPr>
        <w:t>costs</w:t>
      </w:r>
      <w:r w:rsidRPr="00A94127">
        <w:rPr>
          <w:rFonts w:asciiTheme="majorHAnsi" w:hAnsiTheme="majorHAnsi"/>
        </w:rPr>
        <w:t xml:space="preserve"> at the same time. In fact, no other technology can achieve either of these goals. The IFR can achieve both. The bottom line is that </w:t>
      </w:r>
      <w:r w:rsidRPr="00952E60">
        <w:rPr>
          <w:rStyle w:val="StyleBoldUnderline"/>
          <w:rFonts w:asciiTheme="majorHAnsi" w:hAnsiTheme="majorHAnsi"/>
          <w:sz w:val="24"/>
          <w:szCs w:val="24"/>
          <w:highlight w:val="cyan"/>
        </w:rPr>
        <w:t>without the IFR</w:t>
      </w:r>
      <w:r w:rsidRPr="00A94127">
        <w:rPr>
          <w:rFonts w:asciiTheme="majorHAnsi" w:hAnsiTheme="majorHAnsi"/>
        </w:rPr>
        <w:t xml:space="preserve"> (or a yet-to-be-invented technology with similar ability to replace the coal burner with a cheaper alternative), </w:t>
      </w:r>
      <w:r w:rsidRPr="00952E60">
        <w:rPr>
          <w:rStyle w:val="StyleBoldUnderline"/>
          <w:rFonts w:asciiTheme="majorHAnsi" w:hAnsiTheme="majorHAnsi"/>
          <w:sz w:val="24"/>
          <w:szCs w:val="24"/>
        </w:rPr>
        <w:t>it is unlikely</w:t>
      </w:r>
      <w:r w:rsidRPr="00A94127">
        <w:rPr>
          <w:rFonts w:asciiTheme="majorHAnsi" w:hAnsiTheme="majorHAnsi"/>
        </w:rPr>
        <w:t xml:space="preserve"> that </w:t>
      </w:r>
      <w:r w:rsidRPr="00952E60">
        <w:rPr>
          <w:rStyle w:val="StyleBoldUnderline"/>
          <w:rFonts w:asciiTheme="majorHAnsi" w:hAnsiTheme="majorHAnsi"/>
          <w:sz w:val="24"/>
          <w:szCs w:val="24"/>
        </w:rPr>
        <w:t xml:space="preserve">we’ll be able to keep CO2 </w:t>
      </w:r>
      <w:proofErr w:type="gramStart"/>
      <w:r w:rsidRPr="00952E60">
        <w:rPr>
          <w:rStyle w:val="StyleBoldUnderline"/>
          <w:rFonts w:asciiTheme="majorHAnsi" w:hAnsiTheme="majorHAnsi"/>
          <w:sz w:val="24"/>
          <w:szCs w:val="24"/>
        </w:rPr>
        <w:t>under 450 ppm</w:t>
      </w:r>
      <w:proofErr w:type="gramEnd"/>
      <w:r w:rsidRPr="00A94127">
        <w:rPr>
          <w:rFonts w:asciiTheme="majorHAnsi" w:hAnsiTheme="majorHAnsi"/>
        </w:rPr>
        <w:t>. Today, the IFR is the only technology with the potential to displace the coal burner. That is why restarting the IFR is so critical and why Jim Hansen has listed it as one of the top five things we must do to avert a climate disaster</w:t>
      </w:r>
      <w:proofErr w:type="gramStart"/>
      <w:r w:rsidRPr="00A94127">
        <w:rPr>
          <w:rFonts w:asciiTheme="majorHAnsi" w:hAnsiTheme="majorHAnsi"/>
        </w:rPr>
        <w:t>.[</w:t>
      </w:r>
      <w:proofErr w:type="gramEnd"/>
      <w:r w:rsidRPr="00A94127">
        <w:rPr>
          <w:rFonts w:asciiTheme="majorHAnsi" w:hAnsiTheme="majorHAnsi"/>
        </w:rPr>
        <w:t xml:space="preserve">4] </w:t>
      </w:r>
      <w:r w:rsidRPr="00952E60">
        <w:rPr>
          <w:rStyle w:val="StyleBoldUnderline"/>
          <w:rFonts w:asciiTheme="majorHAnsi" w:hAnsiTheme="majorHAnsi"/>
          <w:sz w:val="24"/>
          <w:szCs w:val="24"/>
        </w:rPr>
        <w:t xml:space="preserve">Without eliminating virtually all coal emissions by 2030, </w:t>
      </w:r>
      <w:r w:rsidRPr="00952E60">
        <w:rPr>
          <w:rStyle w:val="StyleBoldUnderline"/>
          <w:rFonts w:asciiTheme="majorHAnsi" w:hAnsiTheme="majorHAnsi"/>
          <w:sz w:val="24"/>
          <w:szCs w:val="24"/>
          <w:highlight w:val="cyan"/>
        </w:rPr>
        <w:t>the sum total of all</w:t>
      </w:r>
      <w:r w:rsidRPr="00952E60">
        <w:rPr>
          <w:rStyle w:val="StyleBoldUnderline"/>
          <w:rFonts w:asciiTheme="majorHAnsi" w:hAnsiTheme="majorHAnsi"/>
          <w:sz w:val="24"/>
          <w:szCs w:val="24"/>
        </w:rPr>
        <w:t xml:space="preserve"> of our </w:t>
      </w:r>
      <w:r w:rsidRPr="00952E60">
        <w:rPr>
          <w:rStyle w:val="StyleBoldUnderline"/>
          <w:rFonts w:asciiTheme="majorHAnsi" w:hAnsiTheme="majorHAnsi"/>
          <w:sz w:val="24"/>
          <w:szCs w:val="24"/>
          <w:highlight w:val="cyan"/>
        </w:rPr>
        <w:t>other climate</w:t>
      </w:r>
      <w:r w:rsidRPr="00952E60">
        <w:rPr>
          <w:rStyle w:val="StyleBoldUnderline"/>
          <w:rFonts w:asciiTheme="majorHAnsi" w:hAnsiTheme="majorHAnsi"/>
          <w:sz w:val="24"/>
          <w:szCs w:val="24"/>
        </w:rPr>
        <w:t xml:space="preserve"> mitigation </w:t>
      </w:r>
      <w:r w:rsidRPr="00D54B23">
        <w:rPr>
          <w:rStyle w:val="Important"/>
          <w:rFonts w:asciiTheme="majorHAnsi" w:hAnsiTheme="majorHAnsi"/>
          <w:sz w:val="28"/>
          <w:highlight w:val="cyan"/>
        </w:rPr>
        <w:t>efforts will be inconsequential</w:t>
      </w:r>
      <w:r w:rsidRPr="00A94127">
        <w:rPr>
          <w:rFonts w:asciiTheme="majorHAnsi" w:hAnsiTheme="majorHAnsi"/>
        </w:rPr>
        <w:t xml:space="preserve">. Hansen often refers to the near complete phase-out of carbon emissions from coal plants worldwide by 2030 as the sine qua non for climate stabilization (see for example, the top of page 6 in his August 4, 2008 trip report). To stay under 450ppm, we would have to install about 13,000 GWe of new carbon-free power over the next 25 years. That </w:t>
      </w:r>
      <w:proofErr w:type="gramStart"/>
      <w:r w:rsidRPr="00A94127">
        <w:rPr>
          <w:rFonts w:asciiTheme="majorHAnsi" w:hAnsiTheme="majorHAnsi"/>
        </w:rPr>
        <w:t>number was calculated by Nathan Lewis of Caltech for the Atlantic</w:t>
      </w:r>
      <w:proofErr w:type="gramEnd"/>
      <w:r w:rsidRPr="00A94127">
        <w:rPr>
          <w:rFonts w:asciiTheme="majorHAnsi" w:hAnsiTheme="majorHAnsi"/>
        </w:rPr>
        <w:t xml:space="preserve">,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 Today, we are nowhere close to that installation rate with renewables alone. For example, in 2008, the average power delivered by solar worldwide was only 2 GWe (which is to be distinguished from the peak solar capacity of 13.4GWe). That is why every renewable expert at the 2009 Aspen Institute Environment Forum agreed that </w:t>
      </w:r>
      <w:r w:rsidRPr="00952E60">
        <w:rPr>
          <w:rStyle w:val="StyleBoldUnderline"/>
          <w:rFonts w:asciiTheme="majorHAnsi" w:hAnsiTheme="majorHAnsi"/>
          <w:sz w:val="24"/>
          <w:szCs w:val="24"/>
          <w:highlight w:val="cyan"/>
        </w:rPr>
        <w:t>nuclear must be part of the solution</w:t>
      </w:r>
      <w:r w:rsidRPr="00A94127">
        <w:rPr>
          <w:rFonts w:asciiTheme="majorHAnsi" w:hAnsiTheme="majorHAnsi"/>
        </w:rPr>
        <w:t xml:space="preserve">. Al Gore also acknowledges that nuclear must play an important role. </w:t>
      </w:r>
      <w:r w:rsidRPr="00952E60">
        <w:rPr>
          <w:rStyle w:val="StyleBoldUnderline"/>
          <w:rFonts w:asciiTheme="majorHAnsi" w:hAnsiTheme="majorHAnsi"/>
          <w:sz w:val="24"/>
          <w:szCs w:val="24"/>
        </w:rPr>
        <w:t>Nuclear has always been the world’s largest source of carbon free power. In the US,</w:t>
      </w:r>
      <w:r w:rsidRPr="00A94127">
        <w:rPr>
          <w:rFonts w:asciiTheme="majorHAnsi" w:hAnsiTheme="majorHAnsi"/>
        </w:rPr>
        <w:t xml:space="preserve"> for example, </w:t>
      </w:r>
      <w:r w:rsidRPr="00952E60">
        <w:rPr>
          <w:rStyle w:val="StyleBoldUnderline"/>
          <w:rFonts w:asciiTheme="majorHAnsi" w:hAnsiTheme="majorHAnsi"/>
          <w:sz w:val="24"/>
          <w:szCs w:val="24"/>
        </w:rPr>
        <w:t>even though we haven’t built a new nuclear plant in the US for 30 years, nuclear still supplies 70% of our clean power!</w:t>
      </w:r>
    </w:p>
    <w:p w:rsidR="00BC4759" w:rsidRPr="00765E12" w:rsidRDefault="00BC4759" w:rsidP="00BC4759">
      <w:pPr>
        <w:pStyle w:val="Heading4"/>
      </w:pPr>
      <w:r w:rsidRPr="00765E12">
        <w:br w:type="page"/>
        <w:t>Solving electricity is the first step to solve climate change because without nuclear power warming is inevitable.</w:t>
      </w:r>
    </w:p>
    <w:p w:rsidR="00BC4759" w:rsidRPr="00925153" w:rsidRDefault="00BC4759" w:rsidP="00BC4759">
      <w:pPr>
        <w:rPr>
          <w:rFonts w:asciiTheme="majorHAnsi" w:hAnsiTheme="majorHAnsi"/>
          <w:sz w:val="16"/>
          <w:szCs w:val="16"/>
        </w:rPr>
      </w:pPr>
      <w:bookmarkStart w:id="6" w:name="OLE_LINK267"/>
      <w:bookmarkStart w:id="7" w:name="OLE_LINK268"/>
      <w:r w:rsidRPr="00765E12">
        <w:rPr>
          <w:rFonts w:asciiTheme="majorHAnsi" w:hAnsiTheme="majorHAnsi"/>
        </w:rPr>
        <w:t xml:space="preserve">Barry </w:t>
      </w:r>
      <w:r w:rsidRPr="00765E12">
        <w:rPr>
          <w:rStyle w:val="StyleStyleBold12pt"/>
          <w:rFonts w:asciiTheme="majorHAnsi" w:hAnsiTheme="majorHAnsi"/>
        </w:rPr>
        <w:t xml:space="preserve">Brook </w:t>
      </w:r>
      <w:proofErr w:type="gramStart"/>
      <w:r w:rsidRPr="00765E12">
        <w:rPr>
          <w:rStyle w:val="StyleStyleBold12pt"/>
          <w:rFonts w:asciiTheme="majorHAnsi" w:hAnsiTheme="majorHAnsi"/>
        </w:rPr>
        <w:t>et</w:t>
      </w:r>
      <w:proofErr w:type="gramEnd"/>
      <w:r w:rsidRPr="00765E12">
        <w:rPr>
          <w:rStyle w:val="StyleStyleBold12pt"/>
          <w:rFonts w:asciiTheme="majorHAnsi" w:hAnsiTheme="majorHAnsi"/>
        </w:rPr>
        <w:t xml:space="preserve">. </w:t>
      </w:r>
      <w:proofErr w:type="gramStart"/>
      <w:r w:rsidRPr="00765E12">
        <w:rPr>
          <w:rStyle w:val="StyleStyleBold12pt"/>
          <w:rFonts w:asciiTheme="majorHAnsi" w:hAnsiTheme="majorHAnsi"/>
        </w:rPr>
        <w:t>al</w:t>
      </w:r>
      <w:proofErr w:type="gramEnd"/>
      <w:r w:rsidRPr="00765E12">
        <w:rPr>
          <w:rFonts w:asciiTheme="majorHAnsi" w:hAnsiTheme="majorHAnsi"/>
        </w:rPr>
        <w:t>, 2-21-</w:t>
      </w:r>
      <w:r w:rsidRPr="00765E12">
        <w:rPr>
          <w:rStyle w:val="StyleStyleBold12pt"/>
          <w:rFonts w:asciiTheme="majorHAnsi" w:hAnsiTheme="majorHAnsi"/>
        </w:rPr>
        <w:t>2009</w:t>
      </w:r>
      <w:r w:rsidRPr="00765E12">
        <w:rPr>
          <w:rFonts w:asciiTheme="majorHAnsi" w:hAnsiTheme="majorHAnsi"/>
        </w:rPr>
        <w:t xml:space="preserve">, </w:t>
      </w:r>
      <w:r w:rsidRPr="00925153">
        <w:rPr>
          <w:rFonts w:asciiTheme="majorHAnsi" w:hAnsiTheme="majorHAnsi"/>
          <w:sz w:val="16"/>
          <w:szCs w:val="16"/>
        </w:rPr>
        <w:t>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w:t>
      </w:r>
      <w:bookmarkEnd w:id="6"/>
      <w:bookmarkEnd w:id="7"/>
      <w:r w:rsidRPr="00925153">
        <w:rPr>
          <w:rFonts w:asciiTheme="majorHAnsi" w:hAnsiTheme="majorHAnsi"/>
          <w:sz w:val="16"/>
          <w:szCs w:val="16"/>
        </w:rPr>
        <w:t xml:space="preserve">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1" w:history="1">
        <w:r w:rsidRPr="00925153">
          <w:rPr>
            <w:rFonts w:asciiTheme="majorHAnsi" w:hAnsiTheme="majorHAnsi"/>
            <w:sz w:val="16"/>
            <w:szCs w:val="16"/>
          </w:rPr>
          <w:t>http://bravenewclimate.com/2009/02/21/response-to-an-integral-fast-reactor-ifr-critique/</w:t>
        </w:r>
      </w:hyperlink>
    </w:p>
    <w:p w:rsidR="00BC4759" w:rsidRPr="00A94127" w:rsidRDefault="00BC4759" w:rsidP="00BC4759">
      <w:pPr>
        <w:pStyle w:val="Card"/>
        <w:rPr>
          <w:rFonts w:asciiTheme="majorHAnsi" w:hAnsiTheme="majorHAnsi"/>
        </w:rPr>
      </w:pPr>
      <w:r w:rsidRPr="00A94127">
        <w:rPr>
          <w:rFonts w:asciiTheme="majorHAnsi" w:hAnsiTheme="majorHAnsi"/>
        </w:rPr>
        <w:t xml:space="preserve">[TB] </w:t>
      </w:r>
      <w:r w:rsidRPr="00952E60">
        <w:rPr>
          <w:rStyle w:val="StyleBoldUnderline"/>
          <w:rFonts w:asciiTheme="majorHAnsi" w:hAnsiTheme="majorHAnsi"/>
          <w:sz w:val="24"/>
          <w:szCs w:val="24"/>
          <w:highlight w:val="cyan"/>
        </w:rPr>
        <w:t xml:space="preserve">Almost 80% of </w:t>
      </w:r>
      <w:r w:rsidRPr="00003C27">
        <w:rPr>
          <w:rStyle w:val="Emphasis"/>
          <w:sz w:val="28"/>
          <w:szCs w:val="28"/>
          <w:highlight w:val="cyan"/>
        </w:rPr>
        <w:t>g</w:t>
      </w:r>
      <w:r w:rsidRPr="00952E60">
        <w:rPr>
          <w:rStyle w:val="StyleBoldUnderline"/>
          <w:rFonts w:asciiTheme="majorHAnsi" w:hAnsiTheme="majorHAnsi"/>
          <w:sz w:val="24"/>
          <w:szCs w:val="24"/>
        </w:rPr>
        <w:t>reen</w:t>
      </w:r>
      <w:r w:rsidRPr="00003C27">
        <w:rPr>
          <w:rStyle w:val="Emphasis"/>
          <w:sz w:val="28"/>
          <w:szCs w:val="28"/>
          <w:highlight w:val="cyan"/>
        </w:rPr>
        <w:t>h</w:t>
      </w:r>
      <w:r w:rsidRPr="00952E60">
        <w:rPr>
          <w:rStyle w:val="StyleBoldUnderline"/>
          <w:rFonts w:asciiTheme="majorHAnsi" w:hAnsiTheme="majorHAnsi"/>
          <w:sz w:val="24"/>
          <w:szCs w:val="24"/>
        </w:rPr>
        <w:t>ouse</w:t>
      </w:r>
      <w:r w:rsidRPr="00952E60">
        <w:rPr>
          <w:rStyle w:val="StyleBoldUnderline"/>
          <w:rFonts w:asciiTheme="majorHAnsi" w:hAnsiTheme="majorHAnsi"/>
          <w:sz w:val="24"/>
          <w:szCs w:val="24"/>
          <w:highlight w:val="cyan"/>
        </w:rPr>
        <w:t xml:space="preserve"> </w:t>
      </w:r>
      <w:r w:rsidRPr="00003C27">
        <w:rPr>
          <w:rStyle w:val="Emphasis"/>
          <w:sz w:val="28"/>
          <w:szCs w:val="28"/>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emissions come from nuclear</w:t>
      </w:r>
      <w:r w:rsidRPr="00952E60">
        <w:rPr>
          <w:rStyle w:val="StyleBoldUnderline"/>
          <w:rFonts w:asciiTheme="majorHAnsi" w:hAnsiTheme="majorHAnsi"/>
          <w:sz w:val="24"/>
          <w:szCs w:val="24"/>
        </w:rPr>
        <w:t xml:space="preserve">-capable </w:t>
      </w:r>
      <w:r w:rsidRPr="00952E60">
        <w:rPr>
          <w:rStyle w:val="StyleBoldUnderline"/>
          <w:rFonts w:asciiTheme="majorHAnsi" w:hAnsiTheme="majorHAnsi"/>
          <w:sz w:val="24"/>
          <w:szCs w:val="24"/>
          <w:highlight w:val="cyan"/>
        </w:rPr>
        <w:t>countries</w:t>
      </w:r>
      <w:r w:rsidRPr="00A94127">
        <w:rPr>
          <w:rFonts w:asciiTheme="majorHAnsi" w:hAnsiTheme="majorHAnsi"/>
        </w:rPr>
        <w:t xml:space="preserve"> anyway, </w:t>
      </w:r>
      <w:r w:rsidRPr="00952E60">
        <w:rPr>
          <w:rStyle w:val="StyleBoldUnderline"/>
          <w:rFonts w:asciiTheme="majorHAnsi" w:hAnsiTheme="majorHAnsi"/>
          <w:sz w:val="24"/>
          <w:szCs w:val="24"/>
        </w:rPr>
        <w:t xml:space="preserve">so </w:t>
      </w:r>
      <w:r w:rsidRPr="00952E60">
        <w:rPr>
          <w:rStyle w:val="StyleBoldUnderline"/>
          <w:rFonts w:asciiTheme="majorHAnsi" w:hAnsiTheme="majorHAnsi"/>
          <w:sz w:val="24"/>
          <w:szCs w:val="24"/>
          <w:highlight w:val="cyan"/>
        </w:rPr>
        <w:t>even if we just deployed them</w:t>
      </w:r>
      <w:r w:rsidRPr="00A94127">
        <w:rPr>
          <w:rFonts w:asciiTheme="majorHAnsi" w:hAnsiTheme="majorHAnsi"/>
        </w:rPr>
        <w:t xml:space="preserve"> there </w:t>
      </w:r>
      <w:r w:rsidRPr="00952E60">
        <w:rPr>
          <w:rStyle w:val="StyleBoldUnderline"/>
          <w:rFonts w:asciiTheme="majorHAnsi" w:hAnsiTheme="majorHAnsi"/>
          <w:sz w:val="24"/>
          <w:szCs w:val="24"/>
          <w:highlight w:val="cyan"/>
        </w:rPr>
        <w:t>we could make tremendous strides</w:t>
      </w:r>
      <w:r w:rsidRPr="00A94127">
        <w:rPr>
          <w:rFonts w:asciiTheme="majorHAnsi" w:hAnsiTheme="majorHAnsi"/>
        </w:rPr>
        <w:t>, though it would still be wise to create some sort of international oversight organization as I propose in the book. [BWB] This is at best grossly disingenuous (not to mention insulting to call Kirsch stupid).</w:t>
      </w:r>
      <w:r w:rsidRPr="00952E60">
        <w:rPr>
          <w:rStyle w:val="StyleBoldUnderline"/>
          <w:rFonts w:asciiTheme="majorHAnsi" w:hAnsiTheme="majorHAnsi"/>
          <w:sz w:val="24"/>
          <w:szCs w:val="24"/>
        </w:rPr>
        <w:t xml:space="preserve"> </w:t>
      </w:r>
      <w:r w:rsidRPr="00D54B23">
        <w:rPr>
          <w:rStyle w:val="Important"/>
          <w:rFonts w:asciiTheme="majorHAnsi" w:hAnsiTheme="majorHAnsi"/>
          <w:sz w:val="28"/>
          <w:highlight w:val="cyan"/>
        </w:rPr>
        <w:t>You need to solve the electricity</w:t>
      </w:r>
      <w:r w:rsidRPr="00952E60">
        <w:rPr>
          <w:rStyle w:val="StyleBoldUnderline"/>
          <w:rFonts w:asciiTheme="majorHAnsi" w:hAnsiTheme="majorHAnsi"/>
          <w:sz w:val="24"/>
          <w:szCs w:val="24"/>
        </w:rPr>
        <w:t xml:space="preserve"> carbon </w:t>
      </w:r>
      <w:r w:rsidRPr="00952E60">
        <w:rPr>
          <w:rStyle w:val="StyleBoldUnderline"/>
          <w:rFonts w:asciiTheme="majorHAnsi" w:hAnsiTheme="majorHAnsi"/>
          <w:sz w:val="24"/>
          <w:szCs w:val="24"/>
          <w:highlight w:val="cyan"/>
        </w:rPr>
        <w:t>problem to fix the vehicular fuels problem, space heating and embedded energy in building and manufactured goods</w:t>
      </w:r>
      <w:r w:rsidRPr="00A94127">
        <w:rPr>
          <w:rFonts w:asciiTheme="majorHAnsi" w:hAnsiTheme="majorHAnsi"/>
        </w:rPr>
        <w:t xml:space="preserve">, and Tom has a solution for MSW [municipal solid waste] also. </w:t>
      </w:r>
      <w:r w:rsidRPr="00952E60">
        <w:rPr>
          <w:rStyle w:val="StyleBoldUnderline"/>
          <w:rFonts w:asciiTheme="majorHAnsi" w:hAnsiTheme="majorHAnsi"/>
          <w:sz w:val="24"/>
          <w:szCs w:val="24"/>
        </w:rPr>
        <w:t xml:space="preserve">About </w:t>
      </w:r>
      <w:r w:rsidRPr="00952E60">
        <w:rPr>
          <w:rStyle w:val="StyleBoldUnderline"/>
          <w:rFonts w:asciiTheme="majorHAnsi" w:hAnsiTheme="majorHAnsi"/>
          <w:sz w:val="24"/>
          <w:szCs w:val="24"/>
          <w:highlight w:val="cyan"/>
        </w:rPr>
        <w:t>half of agricultural emissions can</w:t>
      </w:r>
      <w:r w:rsidRPr="00952E60">
        <w:rPr>
          <w:rStyle w:val="StyleBoldUnderline"/>
          <w:rFonts w:asciiTheme="majorHAnsi" w:hAnsiTheme="majorHAnsi"/>
          <w:sz w:val="24"/>
          <w:szCs w:val="24"/>
        </w:rPr>
        <w:t xml:space="preserve"> also </w:t>
      </w:r>
      <w:r w:rsidRPr="00952E60">
        <w:rPr>
          <w:rStyle w:val="StyleBoldUnderline"/>
          <w:rFonts w:asciiTheme="majorHAnsi" w:hAnsiTheme="majorHAnsi"/>
          <w:sz w:val="24"/>
          <w:szCs w:val="24"/>
          <w:highlight w:val="cyan"/>
        </w:rPr>
        <w:t>be solved if you have a zero-carbon energy source. Then you just need to worry about</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ruminant methane and carbon</w:t>
      </w:r>
      <w:r w:rsidRPr="00952E60">
        <w:rPr>
          <w:rStyle w:val="StyleBoldUnderline"/>
          <w:rFonts w:asciiTheme="majorHAnsi" w:hAnsiTheme="majorHAnsi"/>
          <w:sz w:val="24"/>
          <w:szCs w:val="24"/>
        </w:rPr>
        <w:t xml:space="preserve"> from deforestation.</w:t>
      </w:r>
      <w:r w:rsidRPr="00A94127">
        <w:rPr>
          <w:rFonts w:asciiTheme="majorHAnsi" w:hAnsiTheme="majorHAnsi"/>
        </w:rPr>
        <w:t xml:space="preserve"> But the bottom line is, </w:t>
      </w:r>
      <w:r w:rsidRPr="00952E60">
        <w:rPr>
          <w:rStyle w:val="StyleBoldUnderline"/>
          <w:rFonts w:asciiTheme="majorHAnsi" w:hAnsiTheme="majorHAnsi"/>
          <w:sz w:val="24"/>
          <w:szCs w:val="24"/>
          <w:highlight w:val="cyan"/>
        </w:rPr>
        <w:t>if you fix electricity, everything else will quicktly</w:t>
      </w:r>
      <w:r w:rsidRPr="00952E60">
        <w:rPr>
          <w:rStyle w:val="StyleBoldUnderline"/>
          <w:rFonts w:asciiTheme="majorHAnsi" w:hAnsiTheme="majorHAnsi"/>
          <w:sz w:val="24"/>
          <w:szCs w:val="24"/>
        </w:rPr>
        <w:t xml:space="preserve"> start to </w:t>
      </w:r>
      <w:r w:rsidRPr="00952E60">
        <w:rPr>
          <w:rStyle w:val="StyleBoldUnderline"/>
          <w:rFonts w:asciiTheme="majorHAnsi" w:hAnsiTheme="majorHAnsi"/>
          <w:sz w:val="24"/>
          <w:szCs w:val="24"/>
          <w:highlight w:val="cyan"/>
        </w:rPr>
        <w:t>fall into place. If we don’t stop coal</w:t>
      </w:r>
      <w:r w:rsidRPr="00A94127">
        <w:rPr>
          <w:rFonts w:asciiTheme="majorHAnsi" w:hAnsiTheme="majorHAnsi"/>
        </w:rPr>
        <w:t xml:space="preserve"> in places like China and India, </w:t>
      </w:r>
      <w:r w:rsidRPr="00D54B23">
        <w:rPr>
          <w:rStyle w:val="Important"/>
          <w:rFonts w:asciiTheme="majorHAnsi" w:hAnsiTheme="majorHAnsi"/>
          <w:sz w:val="28"/>
          <w:highlight w:val="cyan"/>
        </w:rPr>
        <w:t>we’re hosed</w:t>
      </w:r>
      <w:r w:rsidRPr="00952E60">
        <w:rPr>
          <w:rStyle w:val="StyleBoldUnderline"/>
          <w:rFonts w:asciiTheme="majorHAnsi" w:hAnsiTheme="majorHAnsi"/>
          <w:sz w:val="24"/>
          <w:szCs w:val="24"/>
        </w:rPr>
        <w:t xml:space="preserve">, irrespective </w:t>
      </w:r>
      <w:r w:rsidRPr="00A94127">
        <w:rPr>
          <w:rFonts w:asciiTheme="majorHAnsi" w:hAnsiTheme="majorHAnsi"/>
        </w:rPr>
        <w:t>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p>
    <w:p w:rsidR="00BC4759" w:rsidRPr="00765E12" w:rsidRDefault="00BC4759" w:rsidP="00BC4759">
      <w:pPr>
        <w:pStyle w:val="Heading4"/>
      </w:pPr>
      <w:r w:rsidRPr="00765E12">
        <w:t>Electricity demands are rising.</w:t>
      </w:r>
    </w:p>
    <w:p w:rsidR="00BC4759" w:rsidRPr="00765E12" w:rsidRDefault="00BC4759" w:rsidP="00BC4759">
      <w:pPr>
        <w:rPr>
          <w:rFonts w:asciiTheme="majorHAnsi" w:hAnsiTheme="majorHAnsi"/>
        </w:rPr>
      </w:pPr>
      <w:r w:rsidRPr="00765E12">
        <w:rPr>
          <w:rFonts w:asciiTheme="majorHAnsi" w:hAnsiTheme="majorHAnsi"/>
        </w:rPr>
        <w:t xml:space="preserve">John </w:t>
      </w:r>
      <w:r w:rsidRPr="00765E12">
        <w:rPr>
          <w:rStyle w:val="StyleStyleBold12pt"/>
          <w:rFonts w:asciiTheme="majorHAnsi" w:hAnsiTheme="majorHAnsi"/>
        </w:rPr>
        <w:t>Deutch &amp;</w:t>
      </w:r>
      <w:r w:rsidRPr="00765E12">
        <w:rPr>
          <w:rFonts w:asciiTheme="majorHAnsi" w:hAnsiTheme="majorHAnsi"/>
        </w:rPr>
        <w:t xml:space="preserve"> Ernest </w:t>
      </w:r>
      <w:r w:rsidRPr="00765E12">
        <w:rPr>
          <w:rStyle w:val="StyleStyleBold12pt"/>
          <w:rFonts w:asciiTheme="majorHAnsi" w:hAnsiTheme="majorHAnsi"/>
        </w:rPr>
        <w:t>Moniz</w:t>
      </w:r>
      <w:r w:rsidRPr="00765E12">
        <w:rPr>
          <w:rFonts w:asciiTheme="majorHAnsi" w:hAnsiTheme="majorHAnsi"/>
        </w:rPr>
        <w:t xml:space="preserve">, </w:t>
      </w:r>
      <w:r w:rsidRPr="00765E12">
        <w:rPr>
          <w:rStyle w:val="StyleStyleBold12pt"/>
          <w:rFonts w:asciiTheme="majorHAnsi" w:hAnsiTheme="majorHAnsi"/>
        </w:rPr>
        <w:t>2003</w:t>
      </w:r>
      <w:r w:rsidRPr="00765E12">
        <w:rPr>
          <w:rFonts w:asciiTheme="majorHAnsi" w:hAnsiTheme="majorHAnsi"/>
        </w:rPr>
        <w:t xml:space="preserve">, </w:t>
      </w:r>
      <w:r w:rsidRPr="00925153">
        <w:rPr>
          <w:rFonts w:asciiTheme="majorHAnsi" w:hAnsiTheme="majorHAnsi"/>
          <w:sz w:val="16"/>
          <w:szCs w:val="16"/>
        </w:rPr>
        <w:t xml:space="preserve">CO CHAIR Institute Professor Department of Chemistry, MIT, and Ernest Moniz a co-chair in </w:t>
      </w:r>
      <w:proofErr w:type="gramStart"/>
      <w:r w:rsidRPr="00925153">
        <w:rPr>
          <w:rFonts w:asciiTheme="majorHAnsi" w:hAnsiTheme="majorHAnsi"/>
          <w:sz w:val="16"/>
          <w:szCs w:val="16"/>
        </w:rPr>
        <w:t>the  Department</w:t>
      </w:r>
      <w:proofErr w:type="gramEnd"/>
      <w:r w:rsidRPr="00925153">
        <w:rPr>
          <w:rFonts w:asciiTheme="majorHAnsi" w:hAnsiTheme="majorHAnsi"/>
          <w:sz w:val="16"/>
          <w:szCs w:val="16"/>
        </w:rPr>
        <w:t xml:space="preserve"> of Physics, MIT Director of Energy Studies, Laboratory for Energy and the Environment, The Future of Nuclear Power – an interdisciplinary MIT Study, The Future of Nuclear Power: An Interdisciplinary MIT Study, “Chaired Effort to Identify Barriers and Solutions for Nuclear Option in Reducing Greenhouse Gases,” </w:t>
      </w:r>
      <w:hyperlink r:id="rId12" w:history="1">
        <w:r w:rsidRPr="00925153">
          <w:rPr>
            <w:rFonts w:asciiTheme="majorHAnsi" w:hAnsiTheme="majorHAnsi"/>
            <w:sz w:val="16"/>
            <w:szCs w:val="16"/>
          </w:rPr>
          <w:t>http://web.mit.edu/nuclearpower/</w:t>
        </w:r>
      </w:hyperlink>
      <w:r w:rsidRPr="00925153">
        <w:rPr>
          <w:rFonts w:asciiTheme="majorHAnsi" w:hAnsiTheme="majorHAnsi"/>
          <w:sz w:val="16"/>
          <w:szCs w:val="16"/>
        </w:rPr>
        <w:t xml:space="preserve"> </w:t>
      </w:r>
    </w:p>
    <w:p w:rsidR="00BC4759" w:rsidRPr="00765E12" w:rsidRDefault="00BC4759" w:rsidP="00BC4759">
      <w:pPr>
        <w:pStyle w:val="Card"/>
        <w:rPr>
          <w:rFonts w:asciiTheme="majorHAnsi" w:hAnsiTheme="majorHAnsi"/>
        </w:rPr>
      </w:pPr>
      <w:r w:rsidRPr="00A94127">
        <w:rPr>
          <w:rFonts w:asciiTheme="majorHAnsi" w:hAnsiTheme="majorHAnsi"/>
        </w:rPr>
        <w:t xml:space="preserve">The U.S. National Academy of Engineering named electrification as the premier engineering achievement of the twentieth century3. This is a remarkable statement for the century of lasers, computers, airplanes, and other ubiquitous and important technologies and is indicative of the extraordinary impact of electricity in improving the quality of people’s lives. Accordingly, it should not be surprising that </w:t>
      </w:r>
      <w:r w:rsidRPr="00952E60">
        <w:rPr>
          <w:rStyle w:val="StyleBoldUnderline"/>
          <w:rFonts w:asciiTheme="majorHAnsi" w:hAnsiTheme="majorHAnsi"/>
          <w:sz w:val="24"/>
          <w:szCs w:val="24"/>
        </w:rPr>
        <w:t xml:space="preserve">global electricity use is expected to increase dramatically in the years ahead, </w:t>
      </w:r>
      <w:r w:rsidRPr="00952E60">
        <w:rPr>
          <w:rStyle w:val="StyleBoldUnderline"/>
          <w:rFonts w:asciiTheme="majorHAnsi" w:hAnsiTheme="majorHAnsi"/>
          <w:sz w:val="24"/>
          <w:szCs w:val="24"/>
          <w:highlight w:val="cyan"/>
        </w:rPr>
        <w:t>even taking into account improvements in</w:t>
      </w:r>
      <w:r w:rsidRPr="00952E60">
        <w:rPr>
          <w:rStyle w:val="StyleBoldUnderline"/>
          <w:rFonts w:asciiTheme="majorHAnsi" w:hAnsiTheme="majorHAnsi"/>
          <w:sz w:val="24"/>
          <w:szCs w:val="24"/>
        </w:rPr>
        <w:t xml:space="preserve"> end use </w:t>
      </w:r>
      <w:r w:rsidRPr="00952E60">
        <w:rPr>
          <w:rStyle w:val="StyleBoldUnderline"/>
          <w:rFonts w:asciiTheme="majorHAnsi" w:hAnsiTheme="majorHAnsi"/>
          <w:sz w:val="24"/>
          <w:szCs w:val="24"/>
          <w:highlight w:val="cyan"/>
        </w:rPr>
        <w:t>efficiency</w:t>
      </w:r>
      <w:r w:rsidRPr="00952E60">
        <w:rPr>
          <w:rStyle w:val="StyleBoldUnderline"/>
          <w:rFonts w:asciiTheme="majorHAnsi" w:hAnsiTheme="majorHAnsi"/>
          <w:sz w:val="24"/>
          <w:szCs w:val="24"/>
        </w:rPr>
        <w:t xml:space="preserve">. Growth in electricity use is expected especially in developing countries, as they strive to meet basic needs and to modernize and industrialize their economies. </w:t>
      </w:r>
      <w:r w:rsidRPr="00A94127">
        <w:rPr>
          <w:rFonts w:asciiTheme="majorHAnsi" w:hAnsiTheme="majorHAnsi"/>
        </w:rPr>
        <w:t xml:space="preserve">The U.S. </w:t>
      </w:r>
      <w:r w:rsidRPr="00D54B23">
        <w:rPr>
          <w:rStyle w:val="Emphasis"/>
          <w:sz w:val="20"/>
        </w:rPr>
        <w:t>D</w:t>
      </w:r>
      <w:r w:rsidRPr="00A94127">
        <w:rPr>
          <w:rFonts w:asciiTheme="majorHAnsi" w:hAnsiTheme="majorHAnsi"/>
        </w:rPr>
        <w:t xml:space="preserve">epartment </w:t>
      </w:r>
      <w:r w:rsidRPr="00D54B23">
        <w:rPr>
          <w:rStyle w:val="Emphasis"/>
          <w:sz w:val="20"/>
        </w:rPr>
        <w:t>o</w:t>
      </w:r>
      <w:r w:rsidRPr="00A94127">
        <w:rPr>
          <w:rFonts w:asciiTheme="majorHAnsi" w:hAnsiTheme="majorHAnsi"/>
        </w:rPr>
        <w:t xml:space="preserve">f </w:t>
      </w:r>
      <w:r w:rsidRPr="00D54B23">
        <w:rPr>
          <w:rStyle w:val="Emphasis"/>
          <w:sz w:val="20"/>
        </w:rPr>
        <w:t>E</w:t>
      </w:r>
      <w:r w:rsidRPr="00A94127">
        <w:rPr>
          <w:rFonts w:asciiTheme="majorHAnsi" w:hAnsiTheme="majorHAnsi"/>
        </w:rPr>
        <w:t xml:space="preserve">nergy’s EIA </w:t>
      </w:r>
      <w:r w:rsidRPr="00952E60">
        <w:rPr>
          <w:rStyle w:val="StyleBoldUnderline"/>
          <w:rFonts w:asciiTheme="majorHAnsi" w:hAnsiTheme="majorHAnsi"/>
          <w:sz w:val="24"/>
          <w:szCs w:val="24"/>
        </w:rPr>
        <w:t xml:space="preserve">projects </w:t>
      </w:r>
      <w:r w:rsidRPr="00952E60">
        <w:rPr>
          <w:rStyle w:val="StyleBoldUnderline"/>
          <w:rFonts w:asciiTheme="majorHAnsi" w:hAnsiTheme="majorHAnsi"/>
          <w:sz w:val="24"/>
          <w:szCs w:val="24"/>
          <w:highlight w:val="cyan"/>
        </w:rPr>
        <w:t>a 75% increase in global electricity</w:t>
      </w:r>
      <w:r w:rsidRPr="00952E60">
        <w:rPr>
          <w:rStyle w:val="StyleBoldUnderline"/>
          <w:rFonts w:asciiTheme="majorHAnsi" w:hAnsiTheme="majorHAnsi"/>
          <w:sz w:val="24"/>
          <w:szCs w:val="24"/>
        </w:rPr>
        <w:t xml:space="preserve"> use in two decades, from 2000 to 2020</w:t>
      </w:r>
      <w:r w:rsidRPr="00A94127">
        <w:rPr>
          <w:rFonts w:asciiTheme="majorHAnsi" w:hAnsiTheme="majorHAnsi"/>
        </w:rPr>
        <w:t xml:space="preserve">. By mid-century, </w:t>
      </w:r>
      <w:r w:rsidRPr="00952E60">
        <w:rPr>
          <w:rStyle w:val="StyleBoldUnderline"/>
          <w:rFonts w:asciiTheme="majorHAnsi" w:hAnsiTheme="majorHAnsi"/>
          <w:sz w:val="24"/>
          <w:szCs w:val="24"/>
        </w:rPr>
        <w:t xml:space="preserve">a threefold increase or more </w:t>
      </w:r>
      <w:r w:rsidRPr="00952E60">
        <w:rPr>
          <w:rStyle w:val="StyleBoldUnderline"/>
          <w:rFonts w:asciiTheme="majorHAnsi" w:hAnsiTheme="majorHAnsi"/>
          <w:sz w:val="24"/>
          <w:szCs w:val="24"/>
          <w:highlight w:val="cyan"/>
        </w:rPr>
        <w:t>is</w:t>
      </w:r>
      <w:r w:rsidRPr="00952E60">
        <w:rPr>
          <w:rStyle w:val="StyleBoldUnderline"/>
          <w:rFonts w:asciiTheme="majorHAnsi" w:hAnsiTheme="majorHAnsi"/>
          <w:sz w:val="24"/>
          <w:szCs w:val="24"/>
        </w:rPr>
        <w:t xml:space="preserve"> credible and, indeed, </w:t>
      </w:r>
      <w:r w:rsidRPr="00952E60">
        <w:rPr>
          <w:rStyle w:val="StyleBoldUnderline"/>
          <w:rFonts w:asciiTheme="majorHAnsi" w:hAnsiTheme="majorHAnsi"/>
          <w:sz w:val="24"/>
          <w:szCs w:val="24"/>
          <w:highlight w:val="cyan"/>
        </w:rPr>
        <w:t>expected</w:t>
      </w:r>
      <w:r w:rsidRPr="00A94127">
        <w:rPr>
          <w:rFonts w:asciiTheme="majorHAnsi" w:hAnsiTheme="majorHAnsi"/>
        </w:rPr>
        <w:t>. Table 2.1 gives the growth rate for electricity use in different regions of the world as anticipated in the EIA “business-asusual” projections to the year 2020.4 There is a strong correlation between electricity consumption per capita and the United Nations “human development index” (HDI), which combines indicators of health, education, and economic prosperity.5 Industrialized countries have an HDI above 0.9 (on a scale of 0 to 1) and per capita energy consumption above 4000 kWe-hrs. Large developing countries, such as China, India, Pakistan, and Indonesia, are well below the industrialized country HDI and aspire to advance by rapid economic growth. Overall, energy consumption per capita in the developing world is currently less than a fifth of that in the developed world.</w:t>
      </w:r>
      <w:r w:rsidRPr="00952E60">
        <w:rPr>
          <w:rStyle w:val="StyleBoldUnderline"/>
          <w:rFonts w:asciiTheme="majorHAnsi" w:hAnsiTheme="majorHAnsi"/>
          <w:sz w:val="24"/>
          <w:szCs w:val="24"/>
        </w:rPr>
        <w:t xml:space="preserve"> Unless provided with</w:t>
      </w:r>
      <w:r w:rsidRPr="00A94127">
        <w:rPr>
          <w:rFonts w:asciiTheme="majorHAnsi" w:hAnsiTheme="majorHAnsi"/>
        </w:rPr>
        <w:t xml:space="preserve"> assistance or </w:t>
      </w:r>
      <w:r w:rsidRPr="00952E60">
        <w:rPr>
          <w:rStyle w:val="StyleBoldUnderline"/>
          <w:rFonts w:asciiTheme="majorHAnsi" w:hAnsiTheme="majorHAnsi"/>
          <w:sz w:val="24"/>
          <w:szCs w:val="24"/>
        </w:rPr>
        <w:t xml:space="preserve">incentives, these developing </w:t>
      </w:r>
      <w:r w:rsidRPr="00952E60">
        <w:rPr>
          <w:rStyle w:val="StyleBoldUnderline"/>
          <w:rFonts w:asciiTheme="majorHAnsi" w:hAnsiTheme="majorHAnsi"/>
          <w:sz w:val="24"/>
          <w:szCs w:val="24"/>
          <w:highlight w:val="cyan"/>
        </w:rPr>
        <w:t xml:space="preserve">nations are likely to seek the lowest cost </w:t>
      </w:r>
      <w:r w:rsidRPr="00952E60">
        <w:rPr>
          <w:rStyle w:val="StyleBoldUnderline"/>
          <w:rFonts w:asciiTheme="majorHAnsi" w:hAnsiTheme="majorHAnsi"/>
          <w:sz w:val="24"/>
          <w:szCs w:val="24"/>
        </w:rPr>
        <w:t xml:space="preserve">supply </w:t>
      </w:r>
      <w:r w:rsidRPr="00952E60">
        <w:rPr>
          <w:rStyle w:val="StyleBoldUnderline"/>
          <w:rFonts w:asciiTheme="majorHAnsi" w:hAnsiTheme="majorHAnsi"/>
          <w:sz w:val="24"/>
          <w:szCs w:val="24"/>
          <w:highlight w:val="cyan"/>
        </w:rPr>
        <w:t>alternatives</w:t>
      </w:r>
      <w:r w:rsidRPr="00952E60">
        <w:rPr>
          <w:rStyle w:val="StyleBoldUnderline"/>
          <w:rFonts w:asciiTheme="majorHAnsi" w:hAnsiTheme="majorHAnsi"/>
          <w:sz w:val="24"/>
          <w:szCs w:val="24"/>
        </w:rPr>
        <w:t xml:space="preserve"> that can meet their growing industrial and consumer demand for electricity. </w:t>
      </w:r>
      <w:r w:rsidRPr="00952E60">
        <w:rPr>
          <w:rStyle w:val="StyleBoldUnderline"/>
          <w:rFonts w:asciiTheme="majorHAnsi" w:hAnsiTheme="majorHAnsi"/>
          <w:sz w:val="24"/>
          <w:szCs w:val="24"/>
          <w:highlight w:val="cyan"/>
        </w:rPr>
        <w:t xml:space="preserve">This </w:t>
      </w:r>
      <w:r w:rsidRPr="00952E60">
        <w:rPr>
          <w:rStyle w:val="StyleBoldUnderline"/>
          <w:rFonts w:asciiTheme="majorHAnsi" w:hAnsiTheme="majorHAnsi"/>
          <w:sz w:val="24"/>
          <w:szCs w:val="24"/>
        </w:rPr>
        <w:t xml:space="preserve">prospect clearly </w:t>
      </w:r>
      <w:r w:rsidRPr="00952E60">
        <w:rPr>
          <w:rStyle w:val="StyleBoldUnderline"/>
          <w:rFonts w:asciiTheme="majorHAnsi" w:hAnsiTheme="majorHAnsi"/>
          <w:sz w:val="24"/>
          <w:szCs w:val="24"/>
          <w:highlight w:val="cyan"/>
        </w:rPr>
        <w:t xml:space="preserve">raises the specter of substantially increased </w:t>
      </w:r>
      <w:r w:rsidRPr="00D54B23">
        <w:rPr>
          <w:rStyle w:val="Emphasis"/>
          <w:sz w:val="20"/>
          <w:highlight w:val="cyan"/>
        </w:rPr>
        <w:t>g</w:t>
      </w:r>
      <w:r w:rsidRPr="00952E60">
        <w:rPr>
          <w:rStyle w:val="StyleBoldUnderline"/>
          <w:rFonts w:asciiTheme="majorHAnsi" w:hAnsiTheme="majorHAnsi"/>
          <w:sz w:val="24"/>
          <w:szCs w:val="24"/>
        </w:rPr>
        <w:t>reen</w:t>
      </w:r>
      <w:r w:rsidRPr="00D54B23">
        <w:rPr>
          <w:rStyle w:val="Emphasis"/>
          <w:sz w:val="20"/>
          <w:highlight w:val="cyan"/>
        </w:rPr>
        <w:t>h</w:t>
      </w:r>
      <w:r w:rsidRPr="00952E60">
        <w:rPr>
          <w:rStyle w:val="StyleBoldUnderline"/>
          <w:rFonts w:asciiTheme="majorHAnsi" w:hAnsiTheme="majorHAnsi"/>
          <w:sz w:val="24"/>
          <w:szCs w:val="24"/>
        </w:rPr>
        <w:t xml:space="preserve">ouse </w:t>
      </w:r>
      <w:r w:rsidRPr="00D54B23">
        <w:rPr>
          <w:rStyle w:val="Emphasis"/>
          <w:sz w:val="20"/>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emissions</w:t>
      </w:r>
      <w:r w:rsidRPr="00952E60">
        <w:rPr>
          <w:rStyle w:val="StyleBoldUnderline"/>
          <w:rFonts w:asciiTheme="majorHAnsi" w:hAnsiTheme="majorHAnsi"/>
          <w:sz w:val="24"/>
          <w:szCs w:val="24"/>
        </w:rPr>
        <w:t>, since coal is likely to be an economic choice for many developing countries</w:t>
      </w:r>
      <w:r w:rsidRPr="00A94127">
        <w:rPr>
          <w:rFonts w:asciiTheme="majorHAnsi" w:hAnsiTheme="majorHAnsi"/>
        </w:rPr>
        <w:t xml:space="preserve">, e.g. China and India. </w:t>
      </w:r>
      <w:r w:rsidRPr="00952E60">
        <w:rPr>
          <w:rStyle w:val="StyleBoldUnderline"/>
          <w:rFonts w:asciiTheme="majorHAnsi" w:hAnsiTheme="majorHAnsi"/>
          <w:sz w:val="24"/>
          <w:szCs w:val="24"/>
          <w:highlight w:val="cyan"/>
        </w:rPr>
        <w:t>How</w:t>
      </w:r>
      <w:r w:rsidRPr="00952E60">
        <w:rPr>
          <w:rStyle w:val="StyleBoldUnderline"/>
          <w:rFonts w:asciiTheme="majorHAnsi" w:hAnsiTheme="majorHAnsi"/>
          <w:sz w:val="24"/>
          <w:szCs w:val="24"/>
        </w:rPr>
        <w:t xml:space="preserve"> </w:t>
      </w:r>
      <w:r w:rsidRPr="00A94127">
        <w:rPr>
          <w:rFonts w:asciiTheme="majorHAnsi" w:hAnsiTheme="majorHAnsi"/>
        </w:rPr>
        <w:t>these developing</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countries meet</w:t>
      </w:r>
      <w:r w:rsidRPr="00952E60">
        <w:rPr>
          <w:rStyle w:val="StyleBoldUnderline"/>
          <w:rFonts w:asciiTheme="majorHAnsi" w:hAnsiTheme="majorHAnsi"/>
          <w:sz w:val="24"/>
          <w:szCs w:val="24"/>
        </w:rPr>
        <w:t xml:space="preserve"> their electricity </w:t>
      </w:r>
      <w:r w:rsidRPr="00952E60">
        <w:rPr>
          <w:rStyle w:val="StyleBoldUnderline"/>
          <w:rFonts w:asciiTheme="majorHAnsi" w:hAnsiTheme="majorHAnsi"/>
          <w:sz w:val="24"/>
          <w:szCs w:val="24"/>
          <w:highlight w:val="cyan"/>
        </w:rPr>
        <w:t xml:space="preserve">demand </w:t>
      </w:r>
      <w:r w:rsidRPr="00D54B23">
        <w:rPr>
          <w:rStyle w:val="Important"/>
          <w:rFonts w:asciiTheme="majorHAnsi" w:hAnsiTheme="majorHAnsi"/>
          <w:sz w:val="28"/>
          <w:highlight w:val="cyan"/>
        </w:rPr>
        <w:t>is of central interest</w:t>
      </w:r>
      <w:r w:rsidRPr="00952E60">
        <w:rPr>
          <w:rStyle w:val="StyleBoldUnderline"/>
          <w:rFonts w:asciiTheme="majorHAnsi" w:hAnsiTheme="majorHAnsi"/>
          <w:sz w:val="24"/>
          <w:szCs w:val="24"/>
          <w:highlight w:val="cyan"/>
        </w:rPr>
        <w:t xml:space="preserve"> to</w:t>
      </w:r>
      <w:r w:rsidRPr="00952E60">
        <w:rPr>
          <w:rStyle w:val="StyleBoldUnderline"/>
          <w:rFonts w:asciiTheme="majorHAnsi" w:hAnsiTheme="majorHAnsi"/>
          <w:sz w:val="24"/>
          <w:szCs w:val="24"/>
        </w:rPr>
        <w:t xml:space="preserve"> the discussion of </w:t>
      </w:r>
      <w:r w:rsidRPr="00952E60">
        <w:rPr>
          <w:rStyle w:val="StyleBoldUnderline"/>
          <w:rFonts w:asciiTheme="majorHAnsi" w:hAnsiTheme="majorHAnsi"/>
          <w:sz w:val="24"/>
          <w:szCs w:val="24"/>
          <w:highlight w:val="cyan"/>
        </w:rPr>
        <w:t>global warming</w:t>
      </w:r>
      <w:r w:rsidRPr="00A94127">
        <w:rPr>
          <w:rFonts w:asciiTheme="majorHAnsi" w:hAnsiTheme="majorHAnsi"/>
        </w:rPr>
        <w:t>, since over time their choices will influence global emissions levels more than measures taken by the developed world.</w:t>
      </w:r>
      <w:r w:rsidRPr="00952E60">
        <w:rPr>
          <w:rStyle w:val="StyleBoldUnderline"/>
          <w:rFonts w:asciiTheme="majorHAnsi" w:hAnsiTheme="majorHAnsi"/>
          <w:sz w:val="24"/>
          <w:szCs w:val="24"/>
        </w:rPr>
        <w:t xml:space="preserve"> Greater electricity consumption is desirable because it accompanies social and economic advance, but we want the electricity production to take place in an economic and environmentally acceptable manner.</w:t>
      </w:r>
      <w:r w:rsidRPr="00A94127">
        <w:rPr>
          <w:rFonts w:asciiTheme="majorHAnsi" w:hAnsiTheme="majorHAnsi"/>
        </w:rPr>
        <w:t xml:space="preserve"> The attractiveness of nuclear power as an option will be determined by many countryspecific factors. To understand how much nuclear power would be needed to make a significant contribution to reducing CO2 emissions by 2050, and where it might be deployed, we present, in Appendix 2, a simple scenario for electricity growth over the next fifty years. </w:t>
      </w:r>
      <w:bookmarkStart w:id="8" w:name="OLE_LINK196"/>
      <w:bookmarkStart w:id="9" w:name="OLE_LINK206"/>
      <w:r w:rsidRPr="00D54B23">
        <w:rPr>
          <w:rFonts w:asciiTheme="majorHAnsi" w:hAnsiTheme="majorHAnsi"/>
          <w:sz w:val="20"/>
        </w:rPr>
        <w:br w:type="page"/>
      </w:r>
    </w:p>
    <w:p w:rsidR="00BC4759" w:rsidRPr="00765E12" w:rsidRDefault="00BC4759" w:rsidP="00BC4759">
      <w:pPr>
        <w:pStyle w:val="Heading4"/>
      </w:pPr>
      <w:r w:rsidRPr="00765E12">
        <w:t>Nuclear power is the most economic source of base-load power it’s key to solve GHG emissions by displacing pollutants.</w:t>
      </w:r>
    </w:p>
    <w:p w:rsidR="00BC4759" w:rsidRPr="00765E12" w:rsidRDefault="00BC4759" w:rsidP="00BC4759">
      <w:pPr>
        <w:rPr>
          <w:rFonts w:asciiTheme="majorHAnsi" w:hAnsiTheme="majorHAnsi"/>
        </w:rPr>
      </w:pPr>
      <w:r w:rsidRPr="00765E12">
        <w:rPr>
          <w:rFonts w:asciiTheme="majorHAnsi" w:hAnsiTheme="majorHAnsi"/>
        </w:rPr>
        <w:t xml:space="preserve">Alexander </w:t>
      </w:r>
      <w:r w:rsidRPr="00765E12">
        <w:rPr>
          <w:rStyle w:val="StyleStyleBold12pt"/>
          <w:rFonts w:asciiTheme="majorHAnsi" w:hAnsiTheme="majorHAnsi"/>
        </w:rPr>
        <w:t>DeVolpi</w:t>
      </w:r>
      <w:r w:rsidRPr="00765E12">
        <w:rPr>
          <w:rFonts w:asciiTheme="majorHAnsi" w:hAnsiTheme="majorHAnsi"/>
        </w:rPr>
        <w:t>, 2-28-</w:t>
      </w:r>
      <w:r w:rsidRPr="00765E12">
        <w:rPr>
          <w:rStyle w:val="StyleStyleBold12pt"/>
          <w:rFonts w:asciiTheme="majorHAnsi" w:hAnsiTheme="majorHAnsi"/>
        </w:rPr>
        <w:t>2010</w:t>
      </w:r>
      <w:r w:rsidRPr="00765E12">
        <w:rPr>
          <w:rFonts w:asciiTheme="majorHAnsi" w:hAnsiTheme="majorHAnsi"/>
        </w:rPr>
        <w:t xml:space="preserve">, </w:t>
      </w:r>
      <w:r w:rsidRPr="009F3134">
        <w:rPr>
          <w:rFonts w:asciiTheme="majorHAnsi" w:hAnsiTheme="majorHAnsi"/>
          <w:sz w:val="16"/>
          <w:szCs w:val="16"/>
        </w:rPr>
        <w:t xml:space="preserve">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ScienceTechnologyHistory, “NUCLEAR EXPERTISE: The Amory Lovins Charade,” </w:t>
      </w:r>
      <w:hyperlink r:id="rId13" w:history="1">
        <w:r w:rsidRPr="009F3134">
          <w:rPr>
            <w:rFonts w:asciiTheme="majorHAnsi" w:hAnsiTheme="majorHAnsi"/>
            <w:sz w:val="16"/>
            <w:szCs w:val="16"/>
          </w:rPr>
          <w:t>http://sciencetechnologyhistory.wordpress.com/article/nuclear-expertise-the-amory-lovins-1gsyt5k142kc5-20/</w:t>
        </w:r>
      </w:hyperlink>
    </w:p>
    <w:p w:rsidR="00BC4759" w:rsidRPr="00A94127" w:rsidRDefault="00BC4759" w:rsidP="00BC4759">
      <w:pPr>
        <w:pStyle w:val="Card"/>
        <w:rPr>
          <w:rFonts w:asciiTheme="majorHAnsi" w:hAnsiTheme="majorHAnsi"/>
        </w:rPr>
      </w:pPr>
      <w:r w:rsidRPr="00952E60">
        <w:rPr>
          <w:rStyle w:val="StyleBoldUnderline"/>
          <w:rFonts w:asciiTheme="majorHAnsi" w:hAnsiTheme="majorHAnsi"/>
          <w:sz w:val="24"/>
          <w:szCs w:val="24"/>
          <w:highlight w:val="cyan"/>
        </w:rPr>
        <w:t>Nuclear power is not only commercially competitive, but extremely safe</w:t>
      </w:r>
      <w:r w:rsidRPr="00A94127">
        <w:rPr>
          <w:rFonts w:asciiTheme="majorHAnsi" w:hAnsiTheme="majorHAnsi"/>
        </w:rPr>
        <w:t xml:space="preserve"> (no coal miners dying), </w:t>
      </w:r>
      <w:r w:rsidRPr="00952E60">
        <w:rPr>
          <w:rStyle w:val="StyleBoldUnderline"/>
          <w:rFonts w:asciiTheme="majorHAnsi" w:hAnsiTheme="majorHAnsi"/>
          <w:sz w:val="24"/>
          <w:szCs w:val="24"/>
          <w:highlight w:val="cyan"/>
        </w:rPr>
        <w:t>no air pollution</w:t>
      </w:r>
      <w:r w:rsidRPr="00A94127">
        <w:rPr>
          <w:rFonts w:asciiTheme="majorHAnsi" w:hAnsiTheme="majorHAnsi"/>
        </w:rPr>
        <w:t xml:space="preserve"> at all, </w:t>
      </w:r>
      <w:r w:rsidRPr="00952E60">
        <w:rPr>
          <w:rStyle w:val="StyleBoldUnderline"/>
          <w:rFonts w:asciiTheme="majorHAnsi" w:hAnsiTheme="majorHAnsi"/>
          <w:sz w:val="24"/>
          <w:szCs w:val="24"/>
          <w:highlight w:val="cyan"/>
        </w:rPr>
        <w:t xml:space="preserve">no </w:t>
      </w:r>
      <w:r w:rsidRPr="00D54B23">
        <w:rPr>
          <w:rStyle w:val="Emphasis"/>
          <w:sz w:val="20"/>
          <w:highlight w:val="cyan"/>
        </w:rPr>
        <w:t>g</w:t>
      </w:r>
      <w:r w:rsidRPr="00952E60">
        <w:rPr>
          <w:rStyle w:val="StyleBoldUnderline"/>
          <w:rFonts w:asciiTheme="majorHAnsi" w:hAnsiTheme="majorHAnsi"/>
          <w:sz w:val="24"/>
          <w:szCs w:val="24"/>
        </w:rPr>
        <w:t>reen</w:t>
      </w:r>
      <w:r w:rsidRPr="00D54B23">
        <w:rPr>
          <w:rStyle w:val="Emphasis"/>
          <w:sz w:val="20"/>
          <w:highlight w:val="cyan"/>
        </w:rPr>
        <w:t>h</w:t>
      </w:r>
      <w:r w:rsidRPr="00952E60">
        <w:rPr>
          <w:rStyle w:val="StyleBoldUnderline"/>
          <w:rFonts w:asciiTheme="majorHAnsi" w:hAnsiTheme="majorHAnsi"/>
          <w:sz w:val="24"/>
          <w:szCs w:val="24"/>
        </w:rPr>
        <w:t xml:space="preserve">ouse </w:t>
      </w:r>
      <w:r w:rsidRPr="00D54B23">
        <w:rPr>
          <w:rStyle w:val="Emphasis"/>
          <w:sz w:val="20"/>
          <w:highlight w:val="cyan"/>
        </w:rPr>
        <w:t>g</w:t>
      </w:r>
      <w:r w:rsidRPr="00952E60">
        <w:rPr>
          <w:rStyle w:val="StyleBoldUnderline"/>
          <w:rFonts w:asciiTheme="majorHAnsi" w:hAnsiTheme="majorHAnsi"/>
          <w:sz w:val="24"/>
          <w:szCs w:val="24"/>
        </w:rPr>
        <w:t xml:space="preserve">as </w:t>
      </w:r>
      <w:r w:rsidRPr="00952E60">
        <w:rPr>
          <w:rStyle w:val="StyleBoldUnderline"/>
          <w:rFonts w:asciiTheme="majorHAnsi" w:hAnsiTheme="majorHAnsi"/>
          <w:sz w:val="24"/>
          <w:szCs w:val="24"/>
          <w:highlight w:val="cyan"/>
        </w:rPr>
        <w:t>emissions</w:t>
      </w:r>
      <w:r w:rsidRPr="00A94127">
        <w:rPr>
          <w:rFonts w:asciiTheme="majorHAnsi" w:hAnsiTheme="majorHAnsi"/>
        </w:rPr>
        <w:t xml:space="preserve"> (such as carbon-dioxide). Nuclear-plant lifetime is being doubled from 30 to 60 years (which utilities, investors, and ratepayers appreciate). If Lovins had his way 30 years ago, </w:t>
      </w:r>
      <w:r w:rsidRPr="00952E60">
        <w:rPr>
          <w:rStyle w:val="StyleBoldUnderline"/>
          <w:rFonts w:asciiTheme="majorHAnsi" w:hAnsiTheme="majorHAnsi"/>
          <w:sz w:val="24"/>
          <w:szCs w:val="24"/>
        </w:rPr>
        <w:t>considerably more particulates and gases would have been vented to the local and regional atmosphere from coal</w:t>
      </w:r>
      <w:r w:rsidRPr="00A94127">
        <w:rPr>
          <w:rFonts w:asciiTheme="majorHAnsi" w:hAnsiTheme="majorHAnsi"/>
        </w:rPr>
        <w:t>-fired plants (</w:t>
      </w:r>
      <w:r w:rsidRPr="00952E60">
        <w:rPr>
          <w:rStyle w:val="StyleBoldUnderline"/>
          <w:rFonts w:asciiTheme="majorHAnsi" w:hAnsiTheme="majorHAnsi"/>
          <w:sz w:val="24"/>
          <w:szCs w:val="24"/>
        </w:rPr>
        <w:t>aside from</w:t>
      </w:r>
      <w:r w:rsidRPr="00A94127">
        <w:rPr>
          <w:rFonts w:asciiTheme="majorHAnsi" w:hAnsiTheme="majorHAnsi"/>
        </w:rPr>
        <w:t xml:space="preserve"> the </w:t>
      </w:r>
      <w:r w:rsidRPr="00D54B23">
        <w:rPr>
          <w:rStyle w:val="Emphasis"/>
          <w:sz w:val="20"/>
        </w:rPr>
        <w:t>g</w:t>
      </w:r>
      <w:r w:rsidRPr="00A94127">
        <w:rPr>
          <w:rFonts w:asciiTheme="majorHAnsi" w:hAnsiTheme="majorHAnsi"/>
        </w:rPr>
        <w:t>reen</w:t>
      </w:r>
      <w:r w:rsidRPr="00D54B23">
        <w:rPr>
          <w:rStyle w:val="Emphasis"/>
          <w:sz w:val="20"/>
        </w:rPr>
        <w:t>h</w:t>
      </w:r>
      <w:r w:rsidRPr="00A94127">
        <w:rPr>
          <w:rFonts w:asciiTheme="majorHAnsi" w:hAnsiTheme="majorHAnsi"/>
        </w:rPr>
        <w:t xml:space="preserve">ouse </w:t>
      </w:r>
      <w:r w:rsidRPr="00D54B23">
        <w:rPr>
          <w:rStyle w:val="Emphasis"/>
          <w:sz w:val="20"/>
        </w:rPr>
        <w:t>g</w:t>
      </w:r>
      <w:r w:rsidRPr="00A94127">
        <w:rPr>
          <w:rFonts w:asciiTheme="majorHAnsi" w:hAnsiTheme="majorHAnsi"/>
        </w:rPr>
        <w:t xml:space="preserve">ases </w:t>
      </w:r>
      <w:r w:rsidRPr="00952E60">
        <w:rPr>
          <w:rStyle w:val="StyleBoldUnderline"/>
          <w:rFonts w:asciiTheme="majorHAnsi" w:hAnsiTheme="majorHAnsi"/>
          <w:sz w:val="24"/>
          <w:szCs w:val="24"/>
        </w:rPr>
        <w:t>emitted</w:t>
      </w:r>
      <w:r w:rsidRPr="00A94127">
        <w:rPr>
          <w:rFonts w:asciiTheme="majorHAnsi" w:hAnsiTheme="majorHAnsi"/>
        </w:rPr>
        <w:t>). Moreover, if Lovins had his way, we would not have conserved the electricity-equivalent in domestic coal, imported and domestic oil, and domestic and imported natural-gas resources and reserves that we have for 30 years.</w:t>
      </w:r>
      <w:r w:rsidRPr="00952E60">
        <w:rPr>
          <w:rStyle w:val="StyleBoldUnderline"/>
          <w:rFonts w:asciiTheme="majorHAnsi" w:hAnsiTheme="majorHAnsi"/>
          <w:sz w:val="24"/>
          <w:szCs w:val="24"/>
        </w:rPr>
        <w:t xml:space="preserve"> A typical </w:t>
      </w:r>
      <w:r w:rsidRPr="00952E60">
        <w:rPr>
          <w:rStyle w:val="StyleBoldUnderline"/>
          <w:rFonts w:asciiTheme="majorHAnsi" w:hAnsiTheme="majorHAnsi"/>
          <w:sz w:val="24"/>
          <w:szCs w:val="24"/>
          <w:highlight w:val="cyan"/>
        </w:rPr>
        <w:t xml:space="preserve">nuclear power </w:t>
      </w:r>
      <w:r w:rsidRPr="00952E60">
        <w:rPr>
          <w:rStyle w:val="StyleBoldUnderline"/>
          <w:rFonts w:asciiTheme="majorHAnsi" w:hAnsiTheme="majorHAnsi"/>
          <w:sz w:val="24"/>
          <w:szCs w:val="24"/>
        </w:rPr>
        <w:t xml:space="preserve">plant each year </w:t>
      </w:r>
      <w:r w:rsidRPr="00952E60">
        <w:rPr>
          <w:rStyle w:val="StyleBoldUnderline"/>
          <w:rFonts w:asciiTheme="majorHAnsi" w:hAnsiTheme="majorHAnsi"/>
          <w:sz w:val="24"/>
          <w:szCs w:val="24"/>
          <w:highlight w:val="cyan"/>
        </w:rPr>
        <w:t>avoids consumption of 3.4 million</w:t>
      </w:r>
      <w:r w:rsidRPr="00952E60">
        <w:rPr>
          <w:rStyle w:val="StyleBoldUnderline"/>
          <w:rFonts w:asciiTheme="majorHAnsi" w:hAnsiTheme="majorHAnsi"/>
          <w:sz w:val="24"/>
          <w:szCs w:val="24"/>
        </w:rPr>
        <w:t xml:space="preserve"> short </w:t>
      </w:r>
      <w:r w:rsidRPr="00952E60">
        <w:rPr>
          <w:rStyle w:val="StyleBoldUnderline"/>
          <w:rFonts w:asciiTheme="majorHAnsi" w:hAnsiTheme="majorHAnsi"/>
          <w:sz w:val="24"/>
          <w:szCs w:val="24"/>
          <w:highlight w:val="cyan"/>
        </w:rPr>
        <w:t>tons of coal</w:t>
      </w:r>
      <w:r w:rsidRPr="00952E60">
        <w:rPr>
          <w:rStyle w:val="StyleBoldUnderline"/>
          <w:rFonts w:asciiTheme="majorHAnsi" w:hAnsiTheme="majorHAnsi"/>
          <w:sz w:val="24"/>
          <w:szCs w:val="24"/>
        </w:rPr>
        <w:t xml:space="preserve">, or </w:t>
      </w:r>
      <w:r w:rsidRPr="00952E60">
        <w:rPr>
          <w:rStyle w:val="StyleBoldUnderline"/>
          <w:rFonts w:asciiTheme="majorHAnsi" w:hAnsiTheme="majorHAnsi"/>
          <w:sz w:val="24"/>
          <w:szCs w:val="24"/>
          <w:highlight w:val="cyan"/>
        </w:rPr>
        <w:t>65.8 billion cubic feet of natural gas, or 14 billion barrels of oil</w:t>
      </w:r>
      <w:r w:rsidRPr="00A94127">
        <w:rPr>
          <w:rFonts w:asciiTheme="majorHAnsi" w:hAnsiTheme="majorHAnsi"/>
        </w:rPr>
        <w:t xml:space="preserve">. (The United States has ample uranium resources.) So Lovins was wrong in implying that nuclear had no overriding societal or environmental benefits.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Lovins displayed complex viewgraphs that, he purports, show that nuclear is the costliest of “low-or-non-nuclear resources.” Yet, in the last 30 years, </w:t>
      </w:r>
      <w:r w:rsidRPr="00952E60">
        <w:rPr>
          <w:rStyle w:val="StyleBoldUnderline"/>
          <w:rFonts w:asciiTheme="majorHAnsi" w:hAnsiTheme="majorHAnsi"/>
          <w:sz w:val="24"/>
          <w:szCs w:val="24"/>
          <w:highlight w:val="cyan"/>
        </w:rPr>
        <w:t>nuclear has displaced half the fossil-fuel combustion</w:t>
      </w:r>
      <w:r w:rsidRPr="00952E60">
        <w:rPr>
          <w:rStyle w:val="StyleBoldUnderline"/>
          <w:rFonts w:asciiTheme="majorHAnsi" w:hAnsiTheme="majorHAnsi"/>
          <w:sz w:val="24"/>
          <w:szCs w:val="24"/>
        </w:rPr>
        <w:t xml:space="preserve"> </w:t>
      </w:r>
      <w:r w:rsidRPr="00A94127">
        <w:rPr>
          <w:rFonts w:asciiTheme="majorHAnsi" w:hAnsiTheme="majorHAnsi"/>
        </w:rPr>
        <w:t xml:space="preserve">in Illinois </w:t>
      </w:r>
      <w:r w:rsidRPr="00952E60">
        <w:rPr>
          <w:rStyle w:val="StyleBoldUnderline"/>
          <w:rFonts w:asciiTheme="majorHAnsi" w:hAnsiTheme="majorHAnsi"/>
          <w:sz w:val="24"/>
          <w:szCs w:val="24"/>
          <w:highlight w:val="cyan"/>
        </w:rPr>
        <w:t>while still being competitive</w:t>
      </w:r>
      <w:r w:rsidRPr="00A94127">
        <w:rPr>
          <w:rFonts w:asciiTheme="majorHAnsi" w:hAnsiTheme="majorHAnsi"/>
        </w:rPr>
        <w:t xml:space="preserve">. Inasmuch as nuclear-power plants emit no byproduct </w:t>
      </w:r>
      <w:proofErr w:type="gramStart"/>
      <w:r w:rsidRPr="00A94127">
        <w:rPr>
          <w:rFonts w:asciiTheme="majorHAnsi" w:hAnsiTheme="majorHAnsi"/>
        </w:rPr>
        <w:t>carbon-dioxide</w:t>
      </w:r>
      <w:proofErr w:type="gramEnd"/>
      <w:r w:rsidRPr="00A94127">
        <w:rPr>
          <w:rFonts w:asciiTheme="majorHAnsi" w:hAnsiTheme="majorHAnsi"/>
        </w:rPr>
        <w:t xml:space="preserve"> to the atmosphere, surely his claim that it is the costliest of low-carbon-emission sources fails the smell test. Most of Lovins’</w:t>
      </w:r>
      <w:r w:rsidRPr="00952E60">
        <w:rPr>
          <w:rStyle w:val="StyleBoldUnderline"/>
          <w:rFonts w:asciiTheme="majorHAnsi" w:hAnsiTheme="majorHAnsi"/>
          <w:sz w:val="24"/>
          <w:szCs w:val="24"/>
        </w:rPr>
        <w:t xml:space="preserve"> pricing and cost/benefit comparisons are based on “new delivered electricity” which frames the cost of U.S. domestic nuclear construction in the least favorable light</w:t>
      </w:r>
      <w:r w:rsidRPr="00A94127">
        <w:rPr>
          <w:rFonts w:asciiTheme="majorHAnsi" w:hAnsiTheme="majorHAnsi"/>
        </w:rPr>
        <w:t xml:space="preserve">. He declares nuclear power an economic failure. Can someone explain that to my bank account which has benefitted from compounding competitive electric power savings for the past 30 years? His rimy claim certainly fails the ripeness test. </w:t>
      </w:r>
      <w:r w:rsidRPr="00952E60">
        <w:rPr>
          <w:rStyle w:val="StyleBoldUnderline"/>
          <w:rFonts w:asciiTheme="majorHAnsi" w:hAnsiTheme="majorHAnsi"/>
          <w:sz w:val="24"/>
          <w:szCs w:val="24"/>
        </w:rPr>
        <w:t xml:space="preserve">On the issue of electrical-grid reliability, Lovins asserts that there is no such thing as </w:t>
      </w:r>
      <w:proofErr w:type="gramStart"/>
      <w:r w:rsidRPr="00952E60">
        <w:rPr>
          <w:rStyle w:val="StyleBoldUnderline"/>
          <w:rFonts w:asciiTheme="majorHAnsi" w:hAnsiTheme="majorHAnsi"/>
          <w:sz w:val="24"/>
          <w:szCs w:val="24"/>
        </w:rPr>
        <w:t>a</w:t>
      </w:r>
      <w:proofErr w:type="gramEnd"/>
      <w:r w:rsidRPr="00952E60">
        <w:rPr>
          <w:rStyle w:val="StyleBoldUnderline"/>
          <w:rFonts w:asciiTheme="majorHAnsi" w:hAnsiTheme="majorHAnsi"/>
          <w:sz w:val="24"/>
          <w:szCs w:val="24"/>
        </w:rPr>
        <w:t xml:space="preserve"> “outage-free” source</w:t>
      </w:r>
      <w:r w:rsidRPr="00A94127">
        <w:rPr>
          <w:rFonts w:asciiTheme="majorHAnsi" w:hAnsiTheme="majorHAnsi"/>
        </w:rPr>
        <w:t xml:space="preserve"> of electrical power. </w:t>
      </w:r>
      <w:r w:rsidRPr="00952E60">
        <w:rPr>
          <w:rStyle w:val="StyleBoldUnderline"/>
          <w:rFonts w:asciiTheme="majorHAnsi" w:hAnsiTheme="majorHAnsi"/>
          <w:sz w:val="24"/>
          <w:szCs w:val="24"/>
        </w:rPr>
        <w:t>He must think that nuclear power runs by government fiat.</w:t>
      </w:r>
      <w:r w:rsidRPr="00A94127">
        <w:rPr>
          <w:rFonts w:asciiTheme="majorHAnsi" w:hAnsiTheme="majorHAnsi"/>
        </w:rPr>
        <w:t xml:space="preserve"> Nuclear is a fixture on the grid because </w:t>
      </w:r>
      <w:r w:rsidRPr="00952E60">
        <w:rPr>
          <w:rStyle w:val="StyleBoldUnderline"/>
          <w:rFonts w:asciiTheme="majorHAnsi" w:hAnsiTheme="majorHAnsi"/>
          <w:sz w:val="24"/>
          <w:szCs w:val="24"/>
          <w:highlight w:val="cyan"/>
        </w:rPr>
        <w:t>it is more economical to operate as base-load supply, while sources less reliable, intermittent, and more costly</w:t>
      </w:r>
      <w:r w:rsidRPr="00A94127">
        <w:rPr>
          <w:rFonts w:asciiTheme="majorHAnsi" w:hAnsiTheme="majorHAnsi"/>
        </w:rPr>
        <w:t xml:space="preserve"> (such as wind, solar, and gas) </w:t>
      </w:r>
      <w:r w:rsidRPr="00952E60">
        <w:rPr>
          <w:rStyle w:val="StyleBoldUnderline"/>
          <w:rFonts w:asciiTheme="majorHAnsi" w:hAnsiTheme="majorHAnsi"/>
          <w:sz w:val="24"/>
          <w:szCs w:val="24"/>
          <w:highlight w:val="cyan"/>
        </w:rPr>
        <w:t>provide supplementary power</w:t>
      </w:r>
      <w:r w:rsidRPr="00A94127">
        <w:rPr>
          <w:rFonts w:asciiTheme="majorHAnsi" w:hAnsiTheme="majorHAnsi"/>
        </w:rPr>
        <w:t>.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Lovins pitiful effort to undermine the reliability of nuclear power egregiously fails the smell test.</w:t>
      </w:r>
    </w:p>
    <w:bookmarkEnd w:id="8"/>
    <w:bookmarkEnd w:id="9"/>
    <w:p w:rsidR="00BC4759" w:rsidRPr="00765E12" w:rsidRDefault="00BC4759" w:rsidP="00BC4759">
      <w:pPr>
        <w:pStyle w:val="Heading4"/>
      </w:pPr>
      <w:r w:rsidRPr="00765E12">
        <w:br w:type="page"/>
        <w:t xml:space="preserve">Nuclear power is needed before </w:t>
      </w:r>
      <w:proofErr w:type="gramStart"/>
      <w:r w:rsidRPr="00765E12">
        <w:t>renewables,</w:t>
      </w:r>
      <w:proofErr w:type="gramEnd"/>
      <w:r w:rsidRPr="00765E12">
        <w:t xml:space="preserve"> it’s the jumpstart for new clean energy leadership – scientific consensus.</w:t>
      </w:r>
    </w:p>
    <w:p w:rsidR="00BC4759" w:rsidRPr="00765E12" w:rsidRDefault="00BC4759" w:rsidP="00BC4759">
      <w:pPr>
        <w:rPr>
          <w:rFonts w:asciiTheme="majorHAnsi" w:hAnsiTheme="majorHAnsi"/>
        </w:rPr>
      </w:pPr>
      <w:r w:rsidRPr="00765E12">
        <w:rPr>
          <w:rFonts w:asciiTheme="majorHAnsi" w:hAnsiTheme="majorHAnsi"/>
        </w:rPr>
        <w:t xml:space="preserve">Steve </w:t>
      </w:r>
      <w:r w:rsidRPr="00765E12">
        <w:rPr>
          <w:rStyle w:val="StyleStyleBold12pt"/>
          <w:rFonts w:asciiTheme="majorHAnsi" w:hAnsiTheme="majorHAnsi"/>
        </w:rPr>
        <w:t>Kirsch</w:t>
      </w:r>
      <w:r w:rsidRPr="00765E12">
        <w:rPr>
          <w:rFonts w:asciiTheme="majorHAnsi" w:hAnsiTheme="majorHAnsi"/>
        </w:rPr>
        <w:t>, 11-25-</w:t>
      </w:r>
      <w:r w:rsidRPr="00765E12">
        <w:rPr>
          <w:rStyle w:val="StyleStyleBold12pt"/>
          <w:rFonts w:asciiTheme="majorHAnsi" w:hAnsiTheme="majorHAnsi"/>
        </w:rPr>
        <w:t>2009</w:t>
      </w:r>
      <w:r w:rsidRPr="00765E12">
        <w:rPr>
          <w:rFonts w:asciiTheme="majorHAnsi" w:hAnsiTheme="majorHAnsi"/>
        </w:rPr>
        <w:t xml:space="preserve">, </w:t>
      </w:r>
      <w:r w:rsidRPr="003C6073">
        <w:rPr>
          <w:rFonts w:asciiTheme="majorHAnsi" w:hAnsiTheme="majorHAnsi"/>
          <w:sz w:val="16"/>
          <w:szCs w:val="16"/>
        </w:rPr>
        <w:t xml:space="preserve">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4" w:history="1">
        <w:r w:rsidRPr="003C6073">
          <w:rPr>
            <w:rFonts w:asciiTheme="majorHAnsi" w:hAnsiTheme="majorHAnsi"/>
            <w:sz w:val="16"/>
            <w:szCs w:val="16"/>
          </w:rPr>
          <w:t>http://skirsch.wordpress.com/2009/11/25/ifr/</w:t>
        </w:r>
      </w:hyperlink>
      <w:r w:rsidRPr="003C6073">
        <w:rPr>
          <w:rFonts w:asciiTheme="majorHAnsi" w:hAnsiTheme="majorHAnsi"/>
          <w:sz w:val="16"/>
          <w:szCs w:val="16"/>
        </w:rPr>
        <w:t xml:space="preserve">  </w:t>
      </w:r>
    </w:p>
    <w:p w:rsidR="00BC4759" w:rsidRPr="00765E12" w:rsidRDefault="00BC4759" w:rsidP="00BC4759">
      <w:pPr>
        <w:rPr>
          <w:rFonts w:asciiTheme="majorHAnsi" w:hAnsiTheme="majorHAnsi"/>
        </w:rPr>
      </w:pPr>
      <w:r w:rsidRPr="00765E12">
        <w:rPr>
          <w:rStyle w:val="Qualified"/>
          <w:rFonts w:asciiTheme="majorHAnsi" w:hAnsiTheme="majorHAnsi"/>
        </w:rPr>
        <w:t>***</w:t>
      </w:r>
      <w:proofErr w:type="gramStart"/>
      <w:r w:rsidRPr="00765E12">
        <w:rPr>
          <w:rStyle w:val="Qualified"/>
          <w:rFonts w:asciiTheme="majorHAnsi" w:hAnsiTheme="majorHAnsi"/>
        </w:rPr>
        <w:t>cites</w:t>
      </w:r>
      <w:proofErr w:type="gramEnd"/>
      <w:r w:rsidRPr="00765E12">
        <w:rPr>
          <w:rStyle w:val="Qualified"/>
          <w:rFonts w:asciiTheme="majorHAnsi" w:hAnsiTheme="majorHAnsi"/>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BC4759" w:rsidRPr="00A94127" w:rsidRDefault="00BC4759" w:rsidP="00BC4759">
      <w:pPr>
        <w:pStyle w:val="Card"/>
        <w:rPr>
          <w:rFonts w:asciiTheme="majorHAnsi" w:hAnsiTheme="majorHAnsi"/>
        </w:rPr>
      </w:pPr>
      <w:bookmarkStart w:id="10" w:name="OLE_LINK110"/>
      <w:r w:rsidRPr="00952E60">
        <w:rPr>
          <w:rStyle w:val="StyleBoldUnderline"/>
          <w:rFonts w:asciiTheme="majorHAnsi" w:hAnsiTheme="majorHAnsi"/>
          <w:sz w:val="24"/>
          <w:szCs w:val="24"/>
          <w:highlight w:val="cyan"/>
        </w:rPr>
        <w:t xml:space="preserve">Nuclear can be installed </w:t>
      </w:r>
      <w:r w:rsidRPr="00952E60">
        <w:rPr>
          <w:rStyle w:val="StyleBoldUnderline"/>
          <w:rFonts w:asciiTheme="majorHAnsi" w:hAnsiTheme="majorHAnsi"/>
          <w:sz w:val="24"/>
          <w:szCs w:val="24"/>
        </w:rPr>
        <w:t>very rapidly</w:t>
      </w:r>
      <w:proofErr w:type="gramStart"/>
      <w:r w:rsidRPr="00952E60">
        <w:rPr>
          <w:rStyle w:val="StyleBoldUnderline"/>
          <w:rFonts w:asciiTheme="majorHAnsi" w:hAnsiTheme="majorHAnsi"/>
          <w:sz w:val="24"/>
          <w:szCs w:val="24"/>
        </w:rPr>
        <w:t>;</w:t>
      </w:r>
      <w:proofErr w:type="gramEnd"/>
      <w:r w:rsidRPr="00952E60">
        <w:rPr>
          <w:rStyle w:val="StyleBoldUnderline"/>
          <w:rFonts w:asciiTheme="majorHAnsi" w:hAnsiTheme="majorHAnsi"/>
          <w:sz w:val="24"/>
          <w:szCs w:val="24"/>
        </w:rPr>
        <w:t xml:space="preserve"> </w:t>
      </w:r>
      <w:r w:rsidRPr="00D54B23">
        <w:rPr>
          <w:rStyle w:val="Important"/>
          <w:rFonts w:asciiTheme="majorHAnsi" w:hAnsiTheme="majorHAnsi"/>
          <w:sz w:val="28"/>
          <w:highlight w:val="cyan"/>
        </w:rPr>
        <w:t>much more rapidly than</w:t>
      </w:r>
      <w:r w:rsidRPr="00952E60">
        <w:rPr>
          <w:rStyle w:val="StyleBoldUnderline"/>
          <w:rFonts w:asciiTheme="majorHAnsi" w:hAnsiTheme="majorHAnsi"/>
          <w:sz w:val="24"/>
          <w:szCs w:val="24"/>
          <w:highlight w:val="cyan"/>
        </w:rPr>
        <w:t xml:space="preserve"> renewables</w:t>
      </w:r>
      <w:r w:rsidRPr="00A94127">
        <w:rPr>
          <w:rFonts w:asciiTheme="majorHAnsi" w:hAnsiTheme="majorHAnsi"/>
        </w:rPr>
        <w:t xml:space="preserve">. For example, </w:t>
      </w:r>
      <w:r w:rsidRPr="00952E60">
        <w:rPr>
          <w:rStyle w:val="StyleBoldUnderline"/>
          <w:rFonts w:asciiTheme="majorHAnsi" w:hAnsiTheme="majorHAnsi"/>
          <w:sz w:val="24"/>
          <w:szCs w:val="24"/>
        </w:rPr>
        <w:t>about</w:t>
      </w:r>
      <w:r w:rsidRPr="00A94127">
        <w:rPr>
          <w:rFonts w:asciiTheme="majorHAnsi" w:hAnsiTheme="majorHAnsi"/>
        </w:rPr>
        <w:t xml:space="preserve"> two thirds of the currently operating </w:t>
      </w:r>
      <w:r w:rsidRPr="00952E60">
        <w:rPr>
          <w:rStyle w:val="StyleBoldUnderline"/>
          <w:rFonts w:asciiTheme="majorHAnsi" w:hAnsiTheme="majorHAnsi"/>
          <w:sz w:val="24"/>
          <w:szCs w:val="24"/>
        </w:rPr>
        <w:t>440 reactors</w:t>
      </w:r>
      <w:r w:rsidRPr="00A94127">
        <w:rPr>
          <w:rFonts w:asciiTheme="majorHAnsi" w:hAnsiTheme="majorHAnsi"/>
        </w:rPr>
        <w:t xml:space="preserve"> around the world </w:t>
      </w:r>
      <w:r w:rsidRPr="00952E60">
        <w:rPr>
          <w:rStyle w:val="StyleBoldUnderline"/>
          <w:rFonts w:asciiTheme="majorHAnsi" w:hAnsiTheme="majorHAnsi"/>
          <w:sz w:val="24"/>
          <w:szCs w:val="24"/>
        </w:rPr>
        <w:t>came online during a 10 year period</w:t>
      </w:r>
      <w:r w:rsidRPr="00A94127">
        <w:rPr>
          <w:rFonts w:asciiTheme="majorHAnsi" w:hAnsiTheme="majorHAnsi"/>
        </w:rPr>
        <w:t xml:space="preserve"> between 1980 and 1990. So </w:t>
      </w:r>
      <w:r w:rsidRPr="00952E60">
        <w:rPr>
          <w:rStyle w:val="StyleBoldUnderline"/>
          <w:rFonts w:asciiTheme="majorHAnsi" w:hAnsiTheme="majorHAnsi"/>
          <w:sz w:val="24"/>
          <w:szCs w:val="24"/>
          <w:highlight w:val="cyan"/>
        </w:rPr>
        <w:t>our best chance of</w:t>
      </w:r>
      <w:r w:rsidRPr="00A94127">
        <w:rPr>
          <w:rFonts w:asciiTheme="majorHAnsi" w:hAnsiTheme="majorHAnsi"/>
        </w:rPr>
        <w:t xml:space="preserve"> meeting the required installation of new power goal and </w:t>
      </w:r>
      <w:r w:rsidRPr="00952E60">
        <w:rPr>
          <w:rStyle w:val="StyleBoldUnderline"/>
          <w:rFonts w:asciiTheme="majorHAnsi" w:hAnsiTheme="majorHAnsi"/>
          <w:sz w:val="24"/>
          <w:szCs w:val="24"/>
          <w:highlight w:val="cyan"/>
        </w:rPr>
        <w:t>saving the planet</w:t>
      </w:r>
      <w:r w:rsidRPr="00A94127">
        <w:rPr>
          <w:rFonts w:asciiTheme="majorHAnsi" w:hAnsiTheme="majorHAnsi"/>
          <w:highlight w:val="cyan"/>
        </w:rPr>
        <w:t xml:space="preserve"> </w:t>
      </w:r>
      <w:r w:rsidRPr="00952E60">
        <w:rPr>
          <w:rStyle w:val="StyleBoldUnderline"/>
          <w:rFonts w:asciiTheme="majorHAnsi" w:hAnsiTheme="majorHAnsi"/>
          <w:sz w:val="24"/>
          <w:szCs w:val="24"/>
          <w:highlight w:val="cyan"/>
        </w:rPr>
        <w:t>is with a</w:t>
      </w:r>
      <w:r w:rsidRPr="00952E60">
        <w:rPr>
          <w:rStyle w:val="StyleBoldUnderline"/>
          <w:rFonts w:asciiTheme="majorHAnsi" w:hAnsiTheme="majorHAnsi"/>
          <w:sz w:val="24"/>
          <w:szCs w:val="24"/>
        </w:rPr>
        <w:t xml:space="preserve">n aggressive </w:t>
      </w:r>
      <w:r w:rsidRPr="00952E60">
        <w:rPr>
          <w:rStyle w:val="StyleBoldUnderline"/>
          <w:rFonts w:asciiTheme="majorHAnsi" w:hAnsiTheme="majorHAnsi"/>
          <w:sz w:val="24"/>
          <w:szCs w:val="24"/>
          <w:highlight w:val="cyan"/>
        </w:rPr>
        <w:t xml:space="preserve">nuclear program. </w:t>
      </w:r>
      <w:r w:rsidRPr="00952E60">
        <w:rPr>
          <w:rStyle w:val="StyleBoldUnderline"/>
          <w:rFonts w:asciiTheme="majorHAnsi" w:hAnsiTheme="majorHAnsi"/>
          <w:sz w:val="24"/>
          <w:szCs w:val="24"/>
        </w:rPr>
        <w:t xml:space="preserve">Unlike renewables, </w:t>
      </w:r>
      <w:r w:rsidRPr="00952E60">
        <w:rPr>
          <w:rStyle w:val="StyleBoldUnderline"/>
          <w:rFonts w:asciiTheme="majorHAnsi" w:hAnsiTheme="majorHAnsi"/>
          <w:sz w:val="24"/>
          <w:szCs w:val="24"/>
          <w:highlight w:val="cyan"/>
        </w:rPr>
        <w:t>nuclear generates</w:t>
      </w:r>
      <w:r w:rsidRPr="00952E60">
        <w:rPr>
          <w:rStyle w:val="StyleBoldUnderline"/>
          <w:rFonts w:asciiTheme="majorHAnsi" w:hAnsiTheme="majorHAnsi"/>
          <w:sz w:val="24"/>
          <w:szCs w:val="24"/>
        </w:rPr>
        <w:t xml:space="preserve"> base load </w:t>
      </w:r>
      <w:r w:rsidRPr="00952E60">
        <w:rPr>
          <w:rStyle w:val="StyleBoldUnderline"/>
          <w:rFonts w:asciiTheme="majorHAnsi" w:hAnsiTheme="majorHAnsi"/>
          <w:sz w:val="24"/>
          <w:szCs w:val="24"/>
          <w:highlight w:val="cyan"/>
        </w:rPr>
        <w:t>power</w:t>
      </w:r>
      <w:r w:rsidRPr="00952E60">
        <w:rPr>
          <w:rStyle w:val="StyleBoldUnderline"/>
          <w:rFonts w:asciiTheme="majorHAnsi" w:hAnsiTheme="majorHAnsi"/>
          <w:sz w:val="24"/>
          <w:szCs w:val="24"/>
        </w:rPr>
        <w:t xml:space="preserve">, reliably, </w:t>
      </w:r>
      <w:r w:rsidRPr="00952E60">
        <w:rPr>
          <w:rStyle w:val="StyleBoldUnderline"/>
          <w:rFonts w:asciiTheme="majorHAnsi" w:hAnsiTheme="majorHAnsi"/>
          <w:sz w:val="24"/>
          <w:szCs w:val="24"/>
          <w:highlight w:val="cyan"/>
        </w:rPr>
        <w:t>regardless of weather</w:t>
      </w:r>
      <w:r w:rsidRPr="00952E60">
        <w:rPr>
          <w:rStyle w:val="StyleBoldUnderline"/>
          <w:rFonts w:asciiTheme="majorHAnsi" w:hAnsiTheme="majorHAnsi"/>
          <w:sz w:val="24"/>
          <w:szCs w:val="24"/>
        </w:rPr>
        <w:t xml:space="preserve">. Nuclear also </w:t>
      </w:r>
      <w:r w:rsidRPr="00952E60">
        <w:rPr>
          <w:rStyle w:val="StyleBoldUnderline"/>
          <w:rFonts w:asciiTheme="majorHAnsi" w:hAnsiTheme="majorHAnsi"/>
          <w:sz w:val="24"/>
          <w:szCs w:val="24"/>
          <w:highlight w:val="cyan"/>
        </w:rPr>
        <w:t>uses very little land area</w:t>
      </w:r>
      <w:r w:rsidRPr="00952E60">
        <w:rPr>
          <w:rStyle w:val="StyleBoldUnderline"/>
          <w:rFonts w:asciiTheme="majorHAnsi" w:hAnsiTheme="majorHAnsi"/>
          <w:sz w:val="24"/>
          <w:szCs w:val="24"/>
        </w:rPr>
        <w:t xml:space="preserve">. It </w:t>
      </w:r>
      <w:r w:rsidRPr="00952E60">
        <w:rPr>
          <w:rStyle w:val="StyleBoldUnderline"/>
          <w:rFonts w:asciiTheme="majorHAnsi" w:hAnsiTheme="majorHAnsi"/>
          <w:sz w:val="24"/>
          <w:szCs w:val="24"/>
          <w:highlight w:val="cyan"/>
        </w:rPr>
        <w:t>does not require</w:t>
      </w:r>
      <w:r w:rsidRPr="00A94127">
        <w:rPr>
          <w:rFonts w:asciiTheme="majorHAnsi" w:hAnsiTheme="majorHAnsi"/>
        </w:rPr>
        <w:t xml:space="preserve"> the </w:t>
      </w:r>
      <w:r w:rsidRPr="00952E60">
        <w:rPr>
          <w:rStyle w:val="StyleBoldUnderline"/>
          <w:rFonts w:asciiTheme="majorHAnsi" w:hAnsiTheme="majorHAnsi"/>
          <w:sz w:val="24"/>
          <w:szCs w:val="24"/>
          <w:highlight w:val="cyan"/>
        </w:rPr>
        <w:t>installation of new</w:t>
      </w:r>
      <w:r w:rsidRPr="00952E60">
        <w:rPr>
          <w:rStyle w:val="StyleBoldUnderline"/>
          <w:rFonts w:asciiTheme="majorHAnsi" w:hAnsiTheme="majorHAnsi"/>
          <w:sz w:val="24"/>
          <w:szCs w:val="24"/>
        </w:rPr>
        <w:t xml:space="preserve"> power </w:t>
      </w:r>
      <w:r w:rsidRPr="00952E60">
        <w:rPr>
          <w:rStyle w:val="StyleBoldUnderline"/>
          <w:rFonts w:asciiTheme="majorHAnsi" w:hAnsiTheme="majorHAnsi"/>
          <w:sz w:val="24"/>
          <w:szCs w:val="24"/>
          <w:highlight w:val="cyan"/>
        </w:rPr>
        <w:t>lines since it can be installed where</w:t>
      </w:r>
      <w:r w:rsidRPr="00A94127">
        <w:rPr>
          <w:rFonts w:asciiTheme="majorHAnsi" w:hAnsiTheme="majorHAnsi"/>
        </w:rPr>
        <w:t xml:space="preserve"> the </w:t>
      </w:r>
      <w:r w:rsidRPr="00952E60">
        <w:rPr>
          <w:rStyle w:val="StyleBoldUnderline"/>
          <w:rFonts w:asciiTheme="majorHAnsi" w:hAnsiTheme="majorHAnsi"/>
          <w:sz w:val="24"/>
          <w:szCs w:val="24"/>
          <w:highlight w:val="cyan"/>
        </w:rPr>
        <w:t>power is needed</w:t>
      </w:r>
      <w:r w:rsidRPr="00A94127">
        <w:rPr>
          <w:rFonts w:asciiTheme="majorHAnsi" w:hAnsiTheme="majorHAnsi"/>
        </w:rPr>
        <w:t>. However, even with a very aggressive plan involving nuclear, it will still be extremely difficult to install clean power fast enough</w:t>
      </w:r>
      <w:bookmarkEnd w:id="10"/>
      <w:r w:rsidRPr="00A94127">
        <w:rPr>
          <w:rFonts w:asciiTheme="majorHAnsi" w:hAnsiTheme="majorHAnsi"/>
        </w:rPr>
        <w:t xml:space="preserve">. Unfortunately, even in the US, </w:t>
      </w:r>
      <w:r w:rsidRPr="00952E60">
        <w:rPr>
          <w:rStyle w:val="StyleBoldUnderline"/>
          <w:rFonts w:asciiTheme="majorHAnsi" w:hAnsiTheme="majorHAnsi"/>
          <w:sz w:val="24"/>
          <w:szCs w:val="24"/>
          <w:highlight w:val="cyan"/>
        </w:rPr>
        <w:t>we have no plan to install</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clean power we need</w:t>
      </w:r>
      <w:r w:rsidRPr="00952E60">
        <w:rPr>
          <w:rStyle w:val="StyleBoldUnderline"/>
          <w:rFonts w:asciiTheme="majorHAnsi" w:hAnsiTheme="majorHAnsi"/>
          <w:sz w:val="24"/>
          <w:szCs w:val="24"/>
        </w:rPr>
        <w:t xml:space="preserve"> fast enough to save the planet</w:t>
      </w:r>
      <w:r w:rsidRPr="00A94127">
        <w:rPr>
          <w:rFonts w:asciiTheme="majorHAnsi" w:hAnsiTheme="majorHAnsi"/>
        </w:rPr>
        <w:t xml:space="preserve">. Even if every country were to agree tomorrow to completely eliminate their coal plant emissions by 2030, how do we think they are actually going to achieve that? There is no White House plan that explains this. There is no DOE plan. </w:t>
      </w:r>
      <w:r w:rsidRPr="00952E60">
        <w:rPr>
          <w:rStyle w:val="StyleBoldUnderline"/>
          <w:rFonts w:asciiTheme="majorHAnsi" w:hAnsiTheme="majorHAnsi"/>
          <w:sz w:val="24"/>
          <w:szCs w:val="24"/>
        </w:rPr>
        <w:t>There is no plan or strategy</w:t>
      </w:r>
      <w:r w:rsidRPr="00A94127">
        <w:rPr>
          <w:rFonts w:asciiTheme="majorHAnsi" w:hAnsiTheme="majorHAnsi"/>
        </w:rPr>
        <w:t xml:space="preserve">. The </w:t>
      </w:r>
      <w:r w:rsidRPr="00952E60">
        <w:rPr>
          <w:rStyle w:val="StyleBoldUnderline"/>
          <w:rFonts w:asciiTheme="majorHAnsi" w:hAnsiTheme="majorHAnsi"/>
          <w:sz w:val="24"/>
          <w:szCs w:val="24"/>
          <w:highlight w:val="cyan"/>
        </w:rPr>
        <w:t>deadlines will come and go and most countries will profusely apologize</w:t>
      </w:r>
      <w:r w:rsidRPr="00952E60">
        <w:rPr>
          <w:rStyle w:val="StyleBoldUnderline"/>
          <w:rFonts w:asciiTheme="majorHAnsi" w:hAnsiTheme="majorHAnsi"/>
          <w:sz w:val="24"/>
          <w:szCs w:val="24"/>
        </w:rPr>
        <w:t xml:space="preserve"> for not meeting their goals, just like</w:t>
      </w:r>
      <w:r w:rsidRPr="00A94127">
        <w:rPr>
          <w:rFonts w:asciiTheme="majorHAnsi" w:hAnsiTheme="majorHAnsi"/>
        </w:rPr>
        <w:t xml:space="preserve"> we have </w:t>
      </w:r>
      <w:r w:rsidRPr="00952E60">
        <w:rPr>
          <w:rStyle w:val="StyleBoldUnderline"/>
          <w:rFonts w:asciiTheme="majorHAnsi" w:hAnsiTheme="majorHAnsi"/>
          <w:sz w:val="24"/>
          <w:szCs w:val="24"/>
        </w:rPr>
        <w:t>with</w:t>
      </w:r>
      <w:r w:rsidRPr="00A94127">
        <w:rPr>
          <w:rFonts w:asciiTheme="majorHAnsi" w:hAnsiTheme="majorHAnsi"/>
        </w:rPr>
        <w:t xml:space="preserve"> most of the signers of </w:t>
      </w:r>
      <w:r w:rsidRPr="00952E60">
        <w:rPr>
          <w:rStyle w:val="StyleBoldUnderline"/>
          <w:rFonts w:asciiTheme="majorHAnsi" w:hAnsiTheme="majorHAnsi"/>
          <w:sz w:val="24"/>
          <w:szCs w:val="24"/>
        </w:rPr>
        <w:t>the Kyoto Protocol</w:t>
      </w:r>
      <w:r w:rsidRPr="00A94127">
        <w:rPr>
          <w:rFonts w:asciiTheme="majorHAnsi" w:hAnsiTheme="majorHAnsi"/>
        </w:rPr>
        <w:t xml:space="preserve"> today. Apologies are nice, but they will not restore the environment. </w:t>
      </w:r>
      <w:r w:rsidRPr="00952E60">
        <w:rPr>
          <w:rStyle w:val="StyleBoldUnderline"/>
          <w:rFonts w:asciiTheme="majorHAnsi" w:hAnsiTheme="majorHAnsi"/>
          <w:sz w:val="24"/>
          <w:szCs w:val="24"/>
        </w:rPr>
        <w:t>We need a strategy that is believable, practical, and affordable</w:t>
      </w:r>
      <w:r w:rsidRPr="00A94127">
        <w:rPr>
          <w:rFonts w:asciiTheme="majorHAnsi" w:hAnsiTheme="majorHAnsi"/>
        </w:rPr>
        <w:t xml:space="preserve"> for countries to adopt. The </w:t>
      </w:r>
      <w:r w:rsidRPr="00952E60">
        <w:rPr>
          <w:rStyle w:val="StyleBoldUnderline"/>
          <w:rFonts w:asciiTheme="majorHAnsi" w:hAnsiTheme="majorHAnsi"/>
          <w:sz w:val="24"/>
          <w:szCs w:val="24"/>
          <w:highlight w:val="cyan"/>
        </w:rPr>
        <w:t>IFR offers our best hope of being a centerpiece</w:t>
      </w:r>
      <w:r w:rsidRPr="00952E60">
        <w:rPr>
          <w:rStyle w:val="StyleBoldUnderline"/>
          <w:rFonts w:asciiTheme="majorHAnsi" w:hAnsiTheme="majorHAnsi"/>
          <w:sz w:val="24"/>
          <w:szCs w:val="24"/>
        </w:rPr>
        <w:t xml:space="preserve"> in such a strategy</w:t>
      </w:r>
      <w:r w:rsidRPr="00A94127">
        <w:rPr>
          <w:rFonts w:asciiTheme="majorHAnsi" w:hAnsiTheme="majorHAnsi"/>
        </w:rPr>
        <w:t xml:space="preserve"> </w:t>
      </w:r>
      <w:r w:rsidRPr="00952E60">
        <w:rPr>
          <w:rStyle w:val="StyleBoldUnderline"/>
          <w:rFonts w:asciiTheme="majorHAnsi" w:hAnsiTheme="majorHAnsi"/>
          <w:sz w:val="24"/>
          <w:szCs w:val="24"/>
          <w:highlight w:val="cyan"/>
        </w:rPr>
        <w:t xml:space="preserve">because it </w:t>
      </w:r>
      <w:r w:rsidRPr="00952E60">
        <w:rPr>
          <w:rStyle w:val="StyleBoldUnderline"/>
          <w:rFonts w:asciiTheme="majorHAnsi" w:hAnsiTheme="majorHAnsi"/>
          <w:sz w:val="24"/>
          <w:szCs w:val="24"/>
        </w:rPr>
        <w:t>is the only technology</w:t>
      </w:r>
      <w:r w:rsidRPr="00852E7F">
        <w:rPr>
          <w:rFonts w:asciiTheme="majorHAnsi" w:hAnsiTheme="majorHAnsi"/>
        </w:rPr>
        <w:t xml:space="preserve"> we know of </w:t>
      </w:r>
      <w:r w:rsidRPr="00952E60">
        <w:rPr>
          <w:rStyle w:val="StyleBoldUnderline"/>
          <w:rFonts w:asciiTheme="majorHAnsi" w:hAnsiTheme="majorHAnsi"/>
          <w:sz w:val="24"/>
          <w:szCs w:val="24"/>
        </w:rPr>
        <w:t xml:space="preserve">that </w:t>
      </w:r>
      <w:r w:rsidRPr="00952E60">
        <w:rPr>
          <w:rStyle w:val="StyleBoldUnderline"/>
          <w:rFonts w:asciiTheme="majorHAnsi" w:hAnsiTheme="majorHAnsi"/>
          <w:sz w:val="24"/>
          <w:szCs w:val="24"/>
          <w:highlight w:val="cyan"/>
        </w:rPr>
        <w:t xml:space="preserve">can </w:t>
      </w:r>
      <w:r w:rsidRPr="00D54B23">
        <w:rPr>
          <w:rStyle w:val="Important"/>
          <w:rFonts w:asciiTheme="majorHAnsi" w:hAnsiTheme="majorHAnsi"/>
          <w:sz w:val="28"/>
          <w:highlight w:val="cyan"/>
        </w:rPr>
        <w:t>provide an economically compelling reason</w:t>
      </w:r>
      <w:r w:rsidRPr="00952E60">
        <w:rPr>
          <w:rStyle w:val="StyleBoldUnderline"/>
          <w:rFonts w:asciiTheme="majorHAnsi" w:hAnsiTheme="majorHAnsi"/>
          <w:sz w:val="24"/>
          <w:szCs w:val="24"/>
        </w:rPr>
        <w:t xml:space="preserve"> to change</w:t>
      </w:r>
      <w:r w:rsidRPr="00A94127">
        <w:rPr>
          <w:rFonts w:asciiTheme="majorHAnsi" w:hAnsiTheme="majorHAnsi"/>
        </w:rPr>
        <w:t xml:space="preserve">. At a speech at MIT on October 23, 2009, President Obama said “And that’s why the world is now engaged in a peaceful competition to determine the technologies that will power the 21st century. … </w:t>
      </w:r>
      <w:r w:rsidRPr="00952E60">
        <w:rPr>
          <w:rStyle w:val="StyleBoldUnderline"/>
          <w:rFonts w:asciiTheme="majorHAnsi" w:hAnsiTheme="majorHAnsi"/>
          <w:sz w:val="24"/>
          <w:szCs w:val="24"/>
          <w:highlight w:val="cyan"/>
        </w:rPr>
        <w:t>The nation that wins</w:t>
      </w:r>
      <w:r w:rsidRPr="00952E60">
        <w:rPr>
          <w:rStyle w:val="StyleBoldUnderline"/>
          <w:rFonts w:asciiTheme="majorHAnsi" w:hAnsiTheme="majorHAnsi"/>
          <w:sz w:val="24"/>
          <w:szCs w:val="24"/>
        </w:rPr>
        <w:t xml:space="preserve"> this competition </w:t>
      </w:r>
      <w:r w:rsidRPr="00952E60">
        <w:rPr>
          <w:rStyle w:val="StyleBoldUnderline"/>
          <w:rFonts w:asciiTheme="majorHAnsi" w:hAnsiTheme="majorHAnsi"/>
          <w:sz w:val="24"/>
          <w:szCs w:val="24"/>
          <w:highlight w:val="cyan"/>
        </w:rPr>
        <w:t>will be the nation that leads the global economy</w:t>
      </w:r>
      <w:r w:rsidRPr="00A94127">
        <w:rPr>
          <w:rFonts w:asciiTheme="majorHAnsi" w:hAnsiTheme="majorHAnsi"/>
        </w:rPr>
        <w:t xml:space="preserve">. I am convinced of that. And I want America to be that nation, it’s that simple.” Nuclear is our best clean power technology and the IFR is our best nuclear technology. The Gen IV International Forum (GIF) did a study in 2001-2002 of 19 different reactor designs on 15 different criteria and 24 metrics. The </w:t>
      </w:r>
      <w:r w:rsidRPr="00952E60">
        <w:rPr>
          <w:rStyle w:val="StyleBoldUnderline"/>
          <w:rFonts w:asciiTheme="majorHAnsi" w:hAnsiTheme="majorHAnsi"/>
          <w:sz w:val="24"/>
          <w:szCs w:val="24"/>
          <w:highlight w:val="cyan"/>
        </w:rPr>
        <w:t>IFR ranked #1</w:t>
      </w:r>
      <w:r w:rsidRPr="00A94127">
        <w:rPr>
          <w:rFonts w:asciiTheme="majorHAnsi" w:hAnsiTheme="majorHAnsi"/>
        </w:rPr>
        <w:t xml:space="preserve"> overall. </w:t>
      </w:r>
      <w:r w:rsidRPr="00952E60">
        <w:rPr>
          <w:rStyle w:val="StyleBoldUnderline"/>
          <w:rFonts w:asciiTheme="majorHAnsi" w:hAnsiTheme="majorHAnsi"/>
          <w:sz w:val="24"/>
          <w:szCs w:val="24"/>
          <w:highlight w:val="cyan"/>
        </w:rPr>
        <w:t xml:space="preserve">Over 242 experts from around the world participated in the </w:t>
      </w:r>
      <w:r w:rsidRPr="00952E60">
        <w:rPr>
          <w:rStyle w:val="StyleBoldUnderline"/>
          <w:rFonts w:asciiTheme="majorHAnsi" w:hAnsiTheme="majorHAnsi"/>
          <w:sz w:val="24"/>
          <w:szCs w:val="24"/>
        </w:rPr>
        <w:t>study. It was the</w:t>
      </w:r>
      <w:r w:rsidRPr="00952E60">
        <w:rPr>
          <w:rStyle w:val="StyleBoldUnderline"/>
          <w:rFonts w:asciiTheme="majorHAnsi" w:hAnsiTheme="majorHAnsi"/>
          <w:sz w:val="24"/>
          <w:szCs w:val="24"/>
          <w:highlight w:val="cyan"/>
        </w:rPr>
        <w:t xml:space="preserve"> most comprehensive evaluation</w:t>
      </w:r>
      <w:r w:rsidRPr="00A94127">
        <w:rPr>
          <w:rFonts w:asciiTheme="majorHAnsi" w:hAnsiTheme="majorHAnsi"/>
        </w:rPr>
        <w:t xml:space="preserve"> of competitive nuclear designs </w:t>
      </w:r>
      <w:r w:rsidRPr="00952E60">
        <w:rPr>
          <w:rStyle w:val="StyleBoldUnderline"/>
          <w:rFonts w:asciiTheme="majorHAnsi" w:hAnsiTheme="majorHAnsi"/>
          <w:sz w:val="24"/>
          <w:szCs w:val="24"/>
        </w:rPr>
        <w:t>ever done</w:t>
      </w:r>
      <w:r w:rsidRPr="00A94127">
        <w:rPr>
          <w:rFonts w:asciiTheme="majorHAnsi" w:hAnsiTheme="majorHAnsi"/>
        </w:rPr>
        <w:t xml:space="preserve">. Top DOE nuclear management ignored the study because it didn’t endorse the design the Bush administration wanted. The IFR has been sitting on the shelf for 15 years and the DOE currently has no plans to change that. How does the US expect to be a leader in clean energy by ignoring our best nuclear technology? Nobody I’ve talked to has been able to answer that question. </w:t>
      </w:r>
      <w:r w:rsidRPr="00952E60">
        <w:rPr>
          <w:rStyle w:val="StyleBoldUnderline"/>
          <w:rFonts w:asciiTheme="majorHAnsi" w:hAnsiTheme="majorHAnsi"/>
          <w:sz w:val="24"/>
          <w:szCs w:val="24"/>
          <w:highlight w:val="cyan"/>
        </w:rPr>
        <w:t>We have the technology</w:t>
      </w:r>
      <w:r w:rsidRPr="00A94127">
        <w:rPr>
          <w:rFonts w:asciiTheme="majorHAnsi" w:hAnsiTheme="majorHAnsi"/>
        </w:rPr>
        <w:t xml:space="preserve"> (it was running for 30 years before we were ordered to tear it down). </w:t>
      </w:r>
      <w:r w:rsidRPr="00952E60">
        <w:rPr>
          <w:rStyle w:val="StyleBoldUnderline"/>
          <w:rFonts w:asciiTheme="majorHAnsi" w:hAnsiTheme="majorHAnsi"/>
          <w:sz w:val="24"/>
          <w:szCs w:val="24"/>
          <w:highlight w:val="cyan"/>
        </w:rPr>
        <w:t>And</w:t>
      </w:r>
      <w:r w:rsidRPr="00952E60">
        <w:rPr>
          <w:rStyle w:val="StyleBoldUnderline"/>
          <w:rFonts w:asciiTheme="majorHAnsi" w:hAnsiTheme="majorHAnsi"/>
          <w:sz w:val="24"/>
          <w:szCs w:val="24"/>
        </w:rPr>
        <w:t xml:space="preserve"> we have </w:t>
      </w:r>
      <w:r w:rsidRPr="00952E60">
        <w:rPr>
          <w:rStyle w:val="StyleBoldUnderline"/>
          <w:rFonts w:asciiTheme="majorHAnsi" w:hAnsiTheme="majorHAnsi"/>
          <w:sz w:val="24"/>
          <w:szCs w:val="24"/>
          <w:highlight w:val="cyan"/>
        </w:rPr>
        <w:t>the money</w:t>
      </w:r>
      <w:r w:rsidRPr="00952E60">
        <w:rPr>
          <w:rStyle w:val="StyleBoldUnderline"/>
          <w:rFonts w:asciiTheme="majorHAnsi" w:hAnsiTheme="majorHAnsi"/>
          <w:sz w:val="24"/>
          <w:szCs w:val="24"/>
        </w:rPr>
        <w:t>: The Recovery Act has $80 billion dollars</w:t>
      </w:r>
      <w:r w:rsidRPr="00A94127">
        <w:rPr>
          <w:rFonts w:asciiTheme="majorHAnsi" w:hAnsiTheme="majorHAnsi"/>
        </w:rPr>
        <w:t xml:space="preserve">. </w:t>
      </w:r>
    </w:p>
    <w:p w:rsidR="00BC4759" w:rsidRPr="00765E12" w:rsidRDefault="00BC4759" w:rsidP="00BC4759">
      <w:pPr>
        <w:pStyle w:val="Heading4"/>
      </w:pPr>
      <w:r w:rsidRPr="00765E12">
        <w:br w:type="page"/>
        <w:t>Anthropogenic warming causes extinction – mitigating coal in the electric power industry is key to solve.</w:t>
      </w:r>
    </w:p>
    <w:p w:rsidR="00BC4759" w:rsidRPr="00765E12" w:rsidRDefault="00BC4759" w:rsidP="00BC4759">
      <w:pPr>
        <w:rPr>
          <w:rFonts w:asciiTheme="majorHAnsi" w:hAnsiTheme="majorHAnsi"/>
        </w:rPr>
      </w:pPr>
      <w:r w:rsidRPr="00765E12">
        <w:rPr>
          <w:rFonts w:asciiTheme="majorHAnsi" w:hAnsiTheme="majorHAnsi"/>
        </w:rPr>
        <w:t xml:space="preserve">Mudathir F. </w:t>
      </w:r>
      <w:r w:rsidRPr="00765E12">
        <w:rPr>
          <w:rStyle w:val="StyleStyleBold12pt"/>
          <w:rFonts w:asciiTheme="majorHAnsi" w:hAnsiTheme="majorHAnsi"/>
        </w:rPr>
        <w:t xml:space="preserve">Akorede </w:t>
      </w:r>
      <w:proofErr w:type="gramStart"/>
      <w:r w:rsidRPr="00765E12">
        <w:rPr>
          <w:rStyle w:val="StyleStyleBold12pt"/>
          <w:rFonts w:asciiTheme="majorHAnsi" w:hAnsiTheme="majorHAnsi"/>
        </w:rPr>
        <w:t>et</w:t>
      </w:r>
      <w:proofErr w:type="gramEnd"/>
      <w:r w:rsidRPr="00765E12">
        <w:rPr>
          <w:rStyle w:val="StyleStyleBold12pt"/>
          <w:rFonts w:asciiTheme="majorHAnsi" w:hAnsiTheme="majorHAnsi"/>
        </w:rPr>
        <w:t xml:space="preserve">. </w:t>
      </w:r>
      <w:proofErr w:type="gramStart"/>
      <w:r w:rsidRPr="00765E12">
        <w:rPr>
          <w:rStyle w:val="StyleStyleBold12pt"/>
          <w:rFonts w:asciiTheme="majorHAnsi" w:hAnsiTheme="majorHAnsi"/>
        </w:rPr>
        <w:t>al</w:t>
      </w:r>
      <w:proofErr w:type="gramEnd"/>
      <w:r w:rsidRPr="00765E12">
        <w:rPr>
          <w:rFonts w:asciiTheme="majorHAnsi" w:hAnsiTheme="majorHAnsi"/>
        </w:rPr>
        <w:t xml:space="preserve">, June </w:t>
      </w:r>
      <w:r w:rsidRPr="00765E12">
        <w:rPr>
          <w:rStyle w:val="StyleStyleBold12pt"/>
          <w:rFonts w:asciiTheme="majorHAnsi" w:hAnsiTheme="majorHAnsi"/>
        </w:rPr>
        <w:t>2012</w:t>
      </w:r>
      <w:r w:rsidRPr="00765E12">
        <w:rPr>
          <w:rFonts w:asciiTheme="majorHAnsi" w:hAnsiTheme="majorHAnsi"/>
        </w:rPr>
        <w:t xml:space="preserve">, </w:t>
      </w:r>
      <w:r w:rsidRPr="003C6073">
        <w:rPr>
          <w:rFonts w:asciiTheme="majorHAnsi" w:hAnsiTheme="majorHAnsi"/>
          <w:sz w:val="16"/>
          <w:szCs w:val="16"/>
        </w:rPr>
        <w:t>M.Eng degree at Bayero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Hashim Hizam, Department of Meterology and Atmospheric Sciences, faculty, University of Putra Malaysia, M.Sc in Electrical Engineering, Polytechnic University of Brooklyn, New York, M. Z. A. Ab Kadir and I. Aris, Department of Electrical and Electronics Engineering, Faculty of Engineering University Putra Malaysia, S.D. Buba professor of Climatology University of Putra Malaysia, Ph.D. paleoclimatology, University of Oxford, M.Eng at the University of Putra Malaysia, Renewable &amp; Sustainable Energy Reviews, Vol. 16 Issue 5, “Mitigating the anthropogenic global warming in the electric power industry,” p. 1, Ebsco Host</w:t>
      </w:r>
    </w:p>
    <w:p w:rsidR="00BC4759" w:rsidRPr="00952E60" w:rsidRDefault="00BC4759" w:rsidP="00BC4759">
      <w:pPr>
        <w:pStyle w:val="Card"/>
        <w:rPr>
          <w:rStyle w:val="StyleBoldUnderline"/>
          <w:rFonts w:asciiTheme="majorHAnsi" w:hAnsiTheme="majorHAnsi"/>
          <w:sz w:val="24"/>
          <w:szCs w:val="24"/>
        </w:rPr>
      </w:pPr>
      <w:r w:rsidRPr="00952E60">
        <w:rPr>
          <w:rStyle w:val="StyleBoldUnderline"/>
          <w:rFonts w:asciiTheme="majorHAnsi" w:hAnsiTheme="majorHAnsi"/>
          <w:sz w:val="24"/>
          <w:szCs w:val="24"/>
          <w:highlight w:val="cyan"/>
        </w:rPr>
        <w:t xml:space="preserve">One of the most current </w:t>
      </w:r>
      <w:r w:rsidRPr="00952E60">
        <w:rPr>
          <w:rStyle w:val="StyleBoldUnderline"/>
          <w:rFonts w:asciiTheme="majorHAnsi" w:hAnsiTheme="majorHAnsi"/>
          <w:sz w:val="24"/>
          <w:szCs w:val="24"/>
        </w:rPr>
        <w:t xml:space="preserve">and widely discussed </w:t>
      </w:r>
      <w:r w:rsidRPr="00952E60">
        <w:rPr>
          <w:rStyle w:val="StyleBoldUnderline"/>
          <w:rFonts w:asciiTheme="majorHAnsi" w:hAnsiTheme="majorHAnsi"/>
          <w:sz w:val="24"/>
          <w:szCs w:val="24"/>
          <w:highlight w:val="cyan"/>
        </w:rPr>
        <w:t>factors that could lead to the</w:t>
      </w:r>
      <w:r w:rsidRPr="00952E60">
        <w:rPr>
          <w:rStyle w:val="StyleBoldUnderline"/>
          <w:rFonts w:asciiTheme="majorHAnsi" w:hAnsiTheme="majorHAnsi"/>
          <w:sz w:val="24"/>
          <w:szCs w:val="24"/>
        </w:rPr>
        <w:t xml:space="preserve"> ultimate </w:t>
      </w:r>
      <w:r w:rsidRPr="00D54B23">
        <w:rPr>
          <w:rStyle w:val="Important"/>
          <w:rFonts w:asciiTheme="majorHAnsi" w:hAnsiTheme="majorHAnsi"/>
          <w:sz w:val="28"/>
          <w:highlight w:val="cyan"/>
        </w:rPr>
        <w:t>end of man’s existence and the world</w:t>
      </w:r>
      <w:r w:rsidRPr="00952E60">
        <w:rPr>
          <w:rStyle w:val="StyleBoldUnderline"/>
          <w:rFonts w:asciiTheme="majorHAnsi" w:hAnsiTheme="majorHAnsi"/>
          <w:sz w:val="24"/>
          <w:szCs w:val="24"/>
        </w:rPr>
        <w:t xml:space="preserve"> at large </w:t>
      </w:r>
      <w:r w:rsidRPr="00952E60">
        <w:rPr>
          <w:rStyle w:val="StyleBoldUnderline"/>
          <w:rFonts w:asciiTheme="majorHAnsi" w:hAnsiTheme="majorHAnsi"/>
          <w:sz w:val="24"/>
          <w:szCs w:val="24"/>
          <w:highlight w:val="cyan"/>
        </w:rPr>
        <w:t>is global warming</w:t>
      </w:r>
      <w:r w:rsidRPr="00952E60">
        <w:rPr>
          <w:rStyle w:val="StyleBoldUnderline"/>
          <w:rFonts w:asciiTheme="majorHAnsi" w:hAnsiTheme="majorHAnsi"/>
          <w:sz w:val="24"/>
          <w:szCs w:val="24"/>
        </w:rPr>
        <w:t>.</w:t>
      </w:r>
      <w:r w:rsidRPr="00A94127">
        <w:rPr>
          <w:rFonts w:asciiTheme="majorHAnsi" w:hAnsiTheme="majorHAnsi"/>
        </w:rPr>
        <w:t xml:space="preserve"> Global warming, described as the greatest environmental challenge in the 21st century, is the increase in the average global air temperature near the surface of the Earth, caused by the gases that trap heat in the atmosphere called greenhouse gases (GHGs). These </w:t>
      </w:r>
      <w:r w:rsidRPr="00952E60">
        <w:rPr>
          <w:rStyle w:val="StyleBoldUnderline"/>
          <w:rFonts w:asciiTheme="majorHAnsi" w:hAnsiTheme="majorHAnsi"/>
          <w:sz w:val="24"/>
          <w:szCs w:val="24"/>
          <w:highlight w:val="cyan"/>
        </w:rPr>
        <w:t xml:space="preserve">gases are emitted </w:t>
      </w:r>
      <w:r w:rsidRPr="00952E60">
        <w:rPr>
          <w:rStyle w:val="StyleBoldUnderline"/>
          <w:rFonts w:asciiTheme="majorHAnsi" w:hAnsiTheme="majorHAnsi"/>
          <w:sz w:val="24"/>
          <w:szCs w:val="24"/>
        </w:rPr>
        <w:t xml:space="preserve">to the atmosphere mostly </w:t>
      </w:r>
      <w:r w:rsidRPr="00952E60">
        <w:rPr>
          <w:rStyle w:val="StyleBoldUnderline"/>
          <w:rFonts w:asciiTheme="majorHAnsi" w:hAnsiTheme="majorHAnsi"/>
          <w:sz w:val="24"/>
          <w:szCs w:val="24"/>
          <w:highlight w:val="cyan"/>
        </w:rPr>
        <w:t xml:space="preserve">as a result of human activities, </w:t>
      </w:r>
      <w:r w:rsidRPr="00D2473E">
        <w:rPr>
          <w:rStyle w:val="StyleBoldUnderline"/>
          <w:rFonts w:asciiTheme="majorHAnsi" w:hAnsiTheme="majorHAnsi"/>
          <w:sz w:val="24"/>
          <w:szCs w:val="24"/>
        </w:rPr>
        <w:t xml:space="preserve">and can </w:t>
      </w:r>
      <w:r w:rsidRPr="00952E60">
        <w:rPr>
          <w:rStyle w:val="StyleBoldUnderline"/>
          <w:rFonts w:asciiTheme="majorHAnsi" w:hAnsiTheme="majorHAnsi"/>
          <w:sz w:val="24"/>
          <w:szCs w:val="24"/>
          <w:highlight w:val="cyan"/>
        </w:rPr>
        <w:t>lead to global climate change</w:t>
      </w:r>
      <w:r w:rsidRPr="00952E60">
        <w:rPr>
          <w:rStyle w:val="StyleBoldUnderline"/>
          <w:rFonts w:asciiTheme="majorHAnsi" w:hAnsiTheme="majorHAnsi"/>
          <w:sz w:val="24"/>
          <w:szCs w:val="24"/>
        </w:rPr>
        <w:t>.</w:t>
      </w:r>
      <w:r w:rsidRPr="00A94127">
        <w:rPr>
          <w:rFonts w:asciiTheme="majorHAnsi" w:hAnsiTheme="majorHAnsi"/>
        </w:rPr>
        <w:t xml:space="preserve"> The economic losses arising from </w:t>
      </w:r>
      <w:r w:rsidRPr="00D2473E">
        <w:rPr>
          <w:rStyle w:val="StyleBoldUnderline"/>
          <w:rFonts w:asciiTheme="majorHAnsi" w:hAnsiTheme="majorHAnsi"/>
          <w:sz w:val="24"/>
          <w:szCs w:val="24"/>
        </w:rPr>
        <w:t>climate change</w:t>
      </w:r>
      <w:r w:rsidRPr="00952E60">
        <w:rPr>
          <w:rStyle w:val="StyleBoldUnderline"/>
          <w:rFonts w:asciiTheme="majorHAnsi" w:hAnsiTheme="majorHAnsi"/>
          <w:sz w:val="24"/>
          <w:szCs w:val="24"/>
        </w:rPr>
        <w:t xml:space="preserve"> </w:t>
      </w:r>
      <w:r w:rsidRPr="00A94127">
        <w:rPr>
          <w:rFonts w:asciiTheme="majorHAnsi" w:hAnsiTheme="majorHAnsi"/>
        </w:rPr>
        <w:t xml:space="preserve">presently valued at $125 billion annually, </w:t>
      </w:r>
      <w:r w:rsidRPr="00952E60">
        <w:rPr>
          <w:rStyle w:val="StyleBoldUnderline"/>
          <w:rFonts w:asciiTheme="majorHAnsi" w:hAnsiTheme="majorHAnsi"/>
          <w:sz w:val="24"/>
          <w:szCs w:val="24"/>
          <w:highlight w:val="cyan"/>
        </w:rPr>
        <w:t>has been projected to increase</w:t>
      </w:r>
      <w:r w:rsidRPr="00952E60">
        <w:rPr>
          <w:rStyle w:val="StyleBoldUnderline"/>
          <w:rFonts w:asciiTheme="majorHAnsi" w:hAnsiTheme="majorHAnsi"/>
          <w:sz w:val="24"/>
          <w:szCs w:val="24"/>
        </w:rPr>
        <w:t xml:space="preserve"> </w:t>
      </w:r>
      <w:r w:rsidRPr="00A94127">
        <w:rPr>
          <w:rFonts w:asciiTheme="majorHAnsi" w:hAnsiTheme="majorHAnsi"/>
        </w:rPr>
        <w:t xml:space="preserve">to $600 billion per year by 2030, </w:t>
      </w:r>
      <w:r w:rsidRPr="00952E60">
        <w:rPr>
          <w:rStyle w:val="StyleBoldUnderline"/>
          <w:rFonts w:asciiTheme="majorHAnsi" w:hAnsiTheme="majorHAnsi"/>
          <w:sz w:val="24"/>
          <w:szCs w:val="24"/>
          <w:highlight w:val="cyan"/>
        </w:rPr>
        <w:t>unless critical measures are taken to reduce</w:t>
      </w:r>
      <w:r w:rsidRPr="00952E60">
        <w:rPr>
          <w:rStyle w:val="StyleBoldUnderline"/>
          <w:rFonts w:asciiTheme="majorHAnsi" w:hAnsiTheme="majorHAnsi"/>
          <w:sz w:val="24"/>
          <w:szCs w:val="24"/>
        </w:rPr>
        <w:t xml:space="preserve"> </w:t>
      </w:r>
      <w:r w:rsidRPr="00A94127">
        <w:rPr>
          <w:rFonts w:asciiTheme="majorHAnsi" w:hAnsiTheme="majorHAnsi"/>
        </w:rPr>
        <w:t xml:space="preserve">the spate </w:t>
      </w:r>
      <w:r w:rsidRPr="00D2473E">
        <w:rPr>
          <w:rFonts w:asciiTheme="majorHAnsi" w:hAnsiTheme="majorHAnsi"/>
        </w:rPr>
        <w:t xml:space="preserve">of </w:t>
      </w:r>
      <w:r w:rsidRPr="00D2473E">
        <w:rPr>
          <w:rStyle w:val="StyleBoldUnderline"/>
          <w:rFonts w:asciiTheme="majorHAnsi" w:hAnsiTheme="majorHAnsi"/>
          <w:sz w:val="24"/>
          <w:szCs w:val="24"/>
        </w:rPr>
        <w:t xml:space="preserve">GHG </w:t>
      </w:r>
      <w:r w:rsidRPr="00952E60">
        <w:rPr>
          <w:rStyle w:val="StyleBoldUnderline"/>
          <w:rFonts w:asciiTheme="majorHAnsi" w:hAnsiTheme="majorHAnsi"/>
          <w:sz w:val="24"/>
          <w:szCs w:val="24"/>
          <w:highlight w:val="cyan"/>
        </w:rPr>
        <w:t>emissions</w:t>
      </w:r>
      <w:r w:rsidRPr="00952E60">
        <w:rPr>
          <w:rStyle w:val="StyleBoldUnderline"/>
          <w:rFonts w:asciiTheme="majorHAnsi" w:hAnsiTheme="majorHAnsi"/>
          <w:sz w:val="24"/>
          <w:szCs w:val="24"/>
        </w:rPr>
        <w:t xml:space="preserve">. Globally, </w:t>
      </w:r>
      <w:r w:rsidRPr="00952E60">
        <w:rPr>
          <w:rStyle w:val="StyleBoldUnderline"/>
          <w:rFonts w:asciiTheme="majorHAnsi" w:hAnsiTheme="majorHAnsi"/>
          <w:sz w:val="24"/>
          <w:szCs w:val="24"/>
          <w:highlight w:val="cyan"/>
        </w:rPr>
        <w:t xml:space="preserve">the power generation sector is </w:t>
      </w:r>
      <w:r w:rsidRPr="00D54B23">
        <w:rPr>
          <w:rStyle w:val="Important"/>
          <w:rFonts w:asciiTheme="majorHAnsi" w:hAnsiTheme="majorHAnsi"/>
          <w:sz w:val="28"/>
          <w:highlight w:val="cyan"/>
        </w:rPr>
        <w:t>responsible for the largest share of GHG</w:t>
      </w:r>
      <w:r w:rsidRPr="00952E60">
        <w:rPr>
          <w:rStyle w:val="StyleBoldUnderline"/>
          <w:rFonts w:asciiTheme="majorHAnsi" w:hAnsiTheme="majorHAnsi"/>
          <w:sz w:val="24"/>
          <w:szCs w:val="24"/>
          <w:highlight w:val="cyan"/>
        </w:rPr>
        <w:t xml:space="preserve"> emissions</w:t>
      </w:r>
      <w:r w:rsidRPr="00A94127">
        <w:rPr>
          <w:rFonts w:asciiTheme="majorHAnsi" w:hAnsiTheme="majorHAnsi"/>
        </w:rPr>
        <w:t xml:space="preserve"> today. The reason for this is that </w:t>
      </w:r>
      <w:r w:rsidRPr="00952E60">
        <w:rPr>
          <w:rStyle w:val="StyleBoldUnderline"/>
          <w:rFonts w:asciiTheme="majorHAnsi" w:hAnsiTheme="majorHAnsi"/>
          <w:sz w:val="24"/>
          <w:szCs w:val="24"/>
        </w:rPr>
        <w:t>most power plants worldwide still feed on</w:t>
      </w:r>
      <w:r w:rsidRPr="00A94127">
        <w:rPr>
          <w:rFonts w:asciiTheme="majorHAnsi" w:hAnsiTheme="majorHAnsi"/>
        </w:rPr>
        <w:t xml:space="preserve"> fossil fuels, mostly </w:t>
      </w:r>
      <w:r w:rsidRPr="00952E60">
        <w:rPr>
          <w:rStyle w:val="StyleBoldUnderline"/>
          <w:rFonts w:asciiTheme="majorHAnsi" w:hAnsiTheme="majorHAnsi"/>
          <w:sz w:val="24"/>
          <w:szCs w:val="24"/>
        </w:rPr>
        <w:t>coal and consequently produce the largest amount of CO2 emitted</w:t>
      </w:r>
      <w:r w:rsidRPr="00A94127">
        <w:rPr>
          <w:rFonts w:asciiTheme="majorHAnsi" w:hAnsiTheme="majorHAnsi"/>
        </w:rPr>
        <w:t xml:space="preserve"> into the atmosphere. </w:t>
      </w:r>
      <w:r w:rsidRPr="00952E60">
        <w:rPr>
          <w:rStyle w:val="StyleBoldUnderline"/>
          <w:rFonts w:asciiTheme="majorHAnsi" w:hAnsiTheme="majorHAnsi"/>
          <w:sz w:val="24"/>
          <w:szCs w:val="24"/>
          <w:highlight w:val="cyan"/>
        </w:rPr>
        <w:t>Mitigating CO2 emissions in the power industry</w:t>
      </w:r>
      <w:r w:rsidRPr="00A94127">
        <w:rPr>
          <w:rFonts w:asciiTheme="majorHAnsi" w:hAnsiTheme="majorHAnsi"/>
        </w:rPr>
        <w:t xml:space="preserve"> therefore, </w:t>
      </w:r>
      <w:r w:rsidRPr="00952E60">
        <w:rPr>
          <w:rStyle w:val="StyleBoldUnderline"/>
          <w:rFonts w:asciiTheme="majorHAnsi" w:hAnsiTheme="majorHAnsi"/>
          <w:sz w:val="24"/>
          <w:szCs w:val="24"/>
          <w:highlight w:val="cyan"/>
        </w:rPr>
        <w:t>would significantly contribute to</w:t>
      </w:r>
      <w:r w:rsidRPr="00A94127">
        <w:rPr>
          <w:rFonts w:asciiTheme="majorHAnsi" w:hAnsiTheme="majorHAnsi"/>
        </w:rPr>
        <w:t xml:space="preserve"> the </w:t>
      </w:r>
      <w:r w:rsidRPr="00952E60">
        <w:rPr>
          <w:rStyle w:val="StyleBoldUnderline"/>
          <w:rFonts w:asciiTheme="majorHAnsi" w:hAnsiTheme="majorHAnsi"/>
          <w:sz w:val="24"/>
          <w:szCs w:val="24"/>
        </w:rPr>
        <w:t xml:space="preserve">global </w:t>
      </w:r>
      <w:r w:rsidRPr="00952E60">
        <w:rPr>
          <w:rStyle w:val="StyleBoldUnderline"/>
          <w:rFonts w:asciiTheme="majorHAnsi" w:hAnsiTheme="majorHAnsi"/>
          <w:sz w:val="24"/>
          <w:szCs w:val="24"/>
          <w:highlight w:val="cyan"/>
        </w:rPr>
        <w:t>efforts to control GHGs.</w:t>
      </w:r>
      <w:r w:rsidRPr="00A94127">
        <w:rPr>
          <w:rFonts w:asciiTheme="majorHAnsi" w:hAnsiTheme="majorHAnsi"/>
        </w:rPr>
        <w:t xml:space="preserve"> This paper gives a brief overview of GHGs, discusses the factors that aid global warming, and examines the expected devastating effects of this fundamental global threat on the entire planet. The study further identifies </w:t>
      </w:r>
      <w:r w:rsidRPr="00952E60">
        <w:rPr>
          <w:rStyle w:val="StyleBoldUnderline"/>
          <w:sz w:val="24"/>
          <w:szCs w:val="24"/>
          <w:highlight w:val="cyan"/>
        </w:rPr>
        <w:t>the k</w:t>
      </w:r>
      <w:r w:rsidRPr="00952E60">
        <w:rPr>
          <w:rStyle w:val="StyleBoldUnderline"/>
          <w:rFonts w:asciiTheme="majorHAnsi" w:hAnsiTheme="majorHAnsi"/>
          <w:sz w:val="24"/>
          <w:szCs w:val="24"/>
          <w:highlight w:val="cyan"/>
        </w:rPr>
        <w:t>ey</w:t>
      </w:r>
      <w:r w:rsidRPr="00952E60">
        <w:rPr>
          <w:rStyle w:val="StyleBoldUnderline"/>
          <w:rFonts w:asciiTheme="majorHAnsi" w:hAnsiTheme="majorHAnsi"/>
          <w:sz w:val="24"/>
          <w:szCs w:val="24"/>
        </w:rPr>
        <w:t xml:space="preserve"> areas </w:t>
      </w:r>
      <w:r w:rsidRPr="00952E60">
        <w:rPr>
          <w:rStyle w:val="StyleBoldUnderline"/>
          <w:rFonts w:asciiTheme="majorHAnsi" w:hAnsiTheme="majorHAnsi"/>
          <w:sz w:val="24"/>
          <w:szCs w:val="24"/>
          <w:highlight w:val="cyan"/>
        </w:rPr>
        <w:t>to mitigate global warming</w:t>
      </w:r>
      <w:r w:rsidRPr="00A94127">
        <w:rPr>
          <w:rFonts w:asciiTheme="majorHAnsi" w:hAnsiTheme="majorHAnsi"/>
        </w:rPr>
        <w:t xml:space="preserve"> with a particular </w:t>
      </w:r>
      <w:r w:rsidRPr="00952E60">
        <w:rPr>
          <w:rStyle w:val="StyleBoldUnderline"/>
          <w:rFonts w:asciiTheme="majorHAnsi" w:hAnsiTheme="majorHAnsi"/>
          <w:sz w:val="24"/>
          <w:szCs w:val="24"/>
          <w:highlight w:val="cyan"/>
        </w:rPr>
        <w:t>focus on the electric power industry.</w:t>
      </w:r>
    </w:p>
    <w:p w:rsidR="00BC4759" w:rsidRPr="00765E12" w:rsidRDefault="00BC4759" w:rsidP="00BC4759">
      <w:pPr>
        <w:pStyle w:val="Heading4"/>
      </w:pPr>
      <w:r w:rsidRPr="00765E12">
        <w:t>Anthropogenic warming is real and has a scientific consensus.</w:t>
      </w:r>
    </w:p>
    <w:p w:rsidR="00BC4759" w:rsidRPr="00765E12" w:rsidRDefault="00BC4759" w:rsidP="00BC4759">
      <w:pPr>
        <w:rPr>
          <w:rFonts w:asciiTheme="majorHAnsi" w:hAnsiTheme="majorHAnsi"/>
        </w:rPr>
      </w:pPr>
      <w:r w:rsidRPr="00765E12">
        <w:rPr>
          <w:rFonts w:asciiTheme="majorHAnsi" w:hAnsiTheme="majorHAnsi"/>
        </w:rPr>
        <w:t xml:space="preserve">John W. </w:t>
      </w:r>
      <w:r w:rsidRPr="00765E12">
        <w:rPr>
          <w:rStyle w:val="StyleStyleBold12pt"/>
          <w:rFonts w:asciiTheme="majorHAnsi" w:hAnsiTheme="majorHAnsi"/>
        </w:rPr>
        <w:t>Farley</w:t>
      </w:r>
      <w:r w:rsidRPr="00765E12">
        <w:rPr>
          <w:rFonts w:asciiTheme="majorHAnsi" w:hAnsiTheme="majorHAnsi"/>
        </w:rPr>
        <w:t xml:space="preserve">, July/August </w:t>
      </w:r>
      <w:r w:rsidRPr="00765E12">
        <w:rPr>
          <w:rStyle w:val="StyleStyleBold12pt"/>
          <w:rFonts w:asciiTheme="majorHAnsi" w:hAnsiTheme="majorHAnsi"/>
        </w:rPr>
        <w:t>2008</w:t>
      </w:r>
      <w:r w:rsidRPr="00765E12">
        <w:rPr>
          <w:rFonts w:asciiTheme="majorHAnsi" w:hAnsiTheme="majorHAnsi"/>
        </w:rPr>
        <w:t xml:space="preserve">, </w:t>
      </w:r>
      <w:r w:rsidRPr="00A94127">
        <w:rPr>
          <w:rFonts w:asciiTheme="majorHAnsi" w:hAnsiTheme="majorHAnsi"/>
          <w:sz w:val="16"/>
          <w:szCs w:val="16"/>
        </w:rPr>
        <w:t>is a professor in the department of physics and astronomy at the University of Nevada, Las Vegas, where he has won several awards for distinguished teaching, Monthly Review: An Independent Socialist Magazine, Vol. 60 Issue 3, “The Scientific Case for Modern Anthropogenic Global Warming,” p. 88, Ebsco Host</w:t>
      </w:r>
    </w:p>
    <w:p w:rsidR="00BC4759" w:rsidRPr="00765E12" w:rsidRDefault="00BC4759" w:rsidP="00BC4759">
      <w:pPr>
        <w:pStyle w:val="Card"/>
        <w:rPr>
          <w:rFonts w:asciiTheme="majorHAnsi" w:hAnsiTheme="majorHAnsi"/>
        </w:rPr>
      </w:pPr>
      <w:r w:rsidRPr="00952E60">
        <w:rPr>
          <w:rStyle w:val="StyleBoldUnderline"/>
          <w:rFonts w:asciiTheme="majorHAnsi" w:hAnsiTheme="majorHAnsi"/>
          <w:sz w:val="24"/>
          <w:szCs w:val="24"/>
          <w:highlight w:val="cyan"/>
        </w:rPr>
        <w:t xml:space="preserve">Anthropogenic </w:t>
      </w:r>
      <w:r w:rsidRPr="00952E60">
        <w:rPr>
          <w:rStyle w:val="StyleBoldUnderline"/>
          <w:rFonts w:asciiTheme="majorHAnsi" w:hAnsiTheme="majorHAnsi"/>
          <w:sz w:val="24"/>
          <w:szCs w:val="24"/>
        </w:rPr>
        <w:t xml:space="preserve">global </w:t>
      </w:r>
      <w:r w:rsidRPr="00952E60">
        <w:rPr>
          <w:rStyle w:val="StyleBoldUnderline"/>
          <w:rFonts w:asciiTheme="majorHAnsi" w:hAnsiTheme="majorHAnsi"/>
          <w:sz w:val="24"/>
          <w:szCs w:val="24"/>
          <w:highlight w:val="cyan"/>
        </w:rPr>
        <w:t xml:space="preserve">warming is based </w:t>
      </w:r>
      <w:r w:rsidRPr="00D54B23">
        <w:rPr>
          <w:rStyle w:val="Important"/>
          <w:rFonts w:asciiTheme="majorHAnsi" w:hAnsiTheme="majorHAnsi"/>
          <w:sz w:val="28"/>
          <w:highlight w:val="cyan"/>
        </w:rPr>
        <w:t xml:space="preserve">on </w:t>
      </w:r>
      <w:r w:rsidRPr="00D2473E">
        <w:rPr>
          <w:rStyle w:val="Important"/>
          <w:rFonts w:asciiTheme="majorHAnsi" w:hAnsiTheme="majorHAnsi"/>
          <w:sz w:val="28"/>
        </w:rPr>
        <w:t>very</w:t>
      </w:r>
      <w:r w:rsidRPr="00D54B23">
        <w:rPr>
          <w:rStyle w:val="Important"/>
          <w:rFonts w:asciiTheme="majorHAnsi" w:hAnsiTheme="majorHAnsi"/>
          <w:sz w:val="28"/>
          <w:highlight w:val="cyan"/>
        </w:rPr>
        <w:t xml:space="preserve"> solid science</w:t>
      </w:r>
      <w:r w:rsidRPr="00A94127">
        <w:rPr>
          <w:rFonts w:asciiTheme="majorHAnsi" w:hAnsiTheme="majorHAnsi"/>
        </w:rPr>
        <w:t xml:space="preserve">. The </w:t>
      </w:r>
      <w:r w:rsidRPr="00952E60">
        <w:rPr>
          <w:rStyle w:val="StyleBoldUnderline"/>
          <w:rFonts w:asciiTheme="majorHAnsi" w:hAnsiTheme="majorHAnsi"/>
          <w:sz w:val="24"/>
          <w:szCs w:val="24"/>
          <w:highlight w:val="cyan"/>
        </w:rPr>
        <w:t>discussion in the scientific</w:t>
      </w:r>
      <w:r w:rsidRPr="00952E60">
        <w:rPr>
          <w:rStyle w:val="StyleBoldUnderline"/>
          <w:rFonts w:asciiTheme="majorHAnsi" w:hAnsiTheme="majorHAnsi"/>
          <w:sz w:val="24"/>
          <w:szCs w:val="24"/>
        </w:rPr>
        <w:t xml:space="preserve"> climate change </w:t>
      </w:r>
      <w:r w:rsidRPr="00952E60">
        <w:rPr>
          <w:rStyle w:val="StyleBoldUnderline"/>
          <w:rFonts w:asciiTheme="majorHAnsi" w:hAnsiTheme="majorHAnsi"/>
          <w:sz w:val="24"/>
          <w:szCs w:val="24"/>
          <w:highlight w:val="cyan"/>
        </w:rPr>
        <w:t>community is</w:t>
      </w:r>
      <w:r w:rsidRPr="00A94127">
        <w:rPr>
          <w:rFonts w:asciiTheme="majorHAnsi" w:hAnsiTheme="majorHAnsi"/>
        </w:rPr>
        <w:t xml:space="preserve"> about how much anthropogenic global warming is occurring, but </w:t>
      </w:r>
      <w:r w:rsidRPr="00952E60">
        <w:rPr>
          <w:rStyle w:val="StyleBoldUnderline"/>
          <w:rFonts w:asciiTheme="majorHAnsi" w:hAnsiTheme="majorHAnsi"/>
          <w:sz w:val="24"/>
          <w:szCs w:val="24"/>
          <w:highlight w:val="cyan"/>
        </w:rPr>
        <w:t>not about whether</w:t>
      </w:r>
      <w:r w:rsidRPr="00952E60">
        <w:rPr>
          <w:rStyle w:val="StyleBoldUnderline"/>
          <w:rFonts w:asciiTheme="majorHAnsi" w:hAnsiTheme="majorHAnsi"/>
          <w:sz w:val="24"/>
          <w:szCs w:val="24"/>
        </w:rPr>
        <w:t xml:space="preserve"> or not </w:t>
      </w:r>
      <w:r w:rsidRPr="00D2473E">
        <w:rPr>
          <w:rStyle w:val="StyleBoldUnderline"/>
          <w:rFonts w:asciiTheme="majorHAnsi" w:hAnsiTheme="majorHAnsi"/>
          <w:sz w:val="24"/>
          <w:szCs w:val="24"/>
        </w:rPr>
        <w:t>anthropogenic global</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warming is happening</w:t>
      </w:r>
      <w:r w:rsidRPr="00A94127">
        <w:rPr>
          <w:rFonts w:asciiTheme="majorHAnsi" w:hAnsiTheme="majorHAnsi"/>
        </w:rPr>
        <w:t xml:space="preserve"> at all. </w:t>
      </w:r>
      <w:proofErr w:type="gramStart"/>
      <w:r w:rsidRPr="00A94127">
        <w:rPr>
          <w:rFonts w:asciiTheme="majorHAnsi" w:hAnsiTheme="majorHAnsi"/>
        </w:rPr>
        <w:t xml:space="preserve">The </w:t>
      </w:r>
      <w:r w:rsidRPr="00952E60">
        <w:rPr>
          <w:rStyle w:val="StyleBoldUnderline"/>
          <w:rFonts w:asciiTheme="majorHAnsi" w:hAnsiTheme="majorHAnsi"/>
          <w:sz w:val="24"/>
          <w:szCs w:val="24"/>
          <w:highlight w:val="cyan"/>
        </w:rPr>
        <w:t>contrarian arguments</w:t>
      </w:r>
      <w:r w:rsidRPr="00952E60">
        <w:rPr>
          <w:rStyle w:val="StyleBoldUnderline"/>
          <w:rFonts w:asciiTheme="majorHAnsi" w:hAnsiTheme="majorHAnsi"/>
          <w:sz w:val="24"/>
          <w:szCs w:val="24"/>
        </w:rPr>
        <w:t xml:space="preserve"> raised</w:t>
      </w:r>
      <w:r w:rsidRPr="00A94127">
        <w:rPr>
          <w:rFonts w:asciiTheme="majorHAnsi" w:hAnsiTheme="majorHAnsi"/>
        </w:rPr>
        <w:t xml:space="preserve"> by Alexander Cockburn </w:t>
      </w:r>
      <w:r w:rsidRPr="00952E60">
        <w:rPr>
          <w:rStyle w:val="StyleBoldUnderline"/>
          <w:rFonts w:asciiTheme="majorHAnsi" w:hAnsiTheme="majorHAnsi"/>
          <w:sz w:val="24"/>
          <w:szCs w:val="24"/>
          <w:highlight w:val="cyan"/>
        </w:rPr>
        <w:t>lack scientific validity</w:t>
      </w:r>
      <w:r w:rsidRPr="00A94127">
        <w:rPr>
          <w:rFonts w:asciiTheme="majorHAnsi" w:hAnsiTheme="majorHAnsi"/>
        </w:rPr>
        <w:t>.</w:t>
      </w:r>
      <w:proofErr w:type="gramEnd"/>
      <w:r w:rsidRPr="00A94127">
        <w:rPr>
          <w:rFonts w:asciiTheme="majorHAnsi" w:hAnsiTheme="majorHAnsi"/>
        </w:rPr>
        <w:t xml:space="preserve"> This is not to say that Cockburn and other skeptics should not have raised some of the questions they have. Science demands constant scru-tiny and the misuse of science, when it occurs, is everyone’s concern. But </w:t>
      </w:r>
      <w:r w:rsidRPr="00952E60">
        <w:rPr>
          <w:rStyle w:val="StyleBoldUnderline"/>
          <w:rFonts w:asciiTheme="majorHAnsi" w:hAnsiTheme="majorHAnsi"/>
          <w:sz w:val="24"/>
          <w:szCs w:val="24"/>
          <w:highlight w:val="cyan"/>
        </w:rPr>
        <w:t>it is</w:t>
      </w:r>
      <w:r w:rsidRPr="00952E60">
        <w:rPr>
          <w:rStyle w:val="StyleBoldUnderline"/>
          <w:rFonts w:asciiTheme="majorHAnsi" w:hAnsiTheme="majorHAnsi"/>
          <w:sz w:val="24"/>
          <w:szCs w:val="24"/>
        </w:rPr>
        <w:t xml:space="preserve"> also </w:t>
      </w:r>
      <w:r w:rsidRPr="00952E60">
        <w:rPr>
          <w:rStyle w:val="StyleBoldUnderline"/>
          <w:rFonts w:asciiTheme="majorHAnsi" w:hAnsiTheme="majorHAnsi"/>
          <w:sz w:val="24"/>
          <w:szCs w:val="24"/>
          <w:highlight w:val="cyan"/>
        </w:rPr>
        <w:t>important to recognize a truth</w:t>
      </w:r>
      <w:r w:rsidRPr="00952E60">
        <w:rPr>
          <w:rStyle w:val="StyleBoldUnderline"/>
          <w:rFonts w:asciiTheme="majorHAnsi" w:hAnsiTheme="majorHAnsi"/>
          <w:sz w:val="24"/>
          <w:szCs w:val="24"/>
        </w:rPr>
        <w:t xml:space="preserve"> when it has been estab-lished. The verdict is in. </w:t>
      </w:r>
      <w:r w:rsidRPr="00952E60">
        <w:rPr>
          <w:rStyle w:val="StyleBoldUnderline"/>
          <w:rFonts w:asciiTheme="majorHAnsi" w:hAnsiTheme="majorHAnsi"/>
          <w:sz w:val="24"/>
          <w:szCs w:val="24"/>
          <w:highlight w:val="cyan"/>
        </w:rPr>
        <w:t>Modern global warming stemming to</w:t>
      </w:r>
      <w:r w:rsidRPr="00952E60">
        <w:rPr>
          <w:rStyle w:val="StyleBoldUnderline"/>
          <w:rFonts w:asciiTheme="majorHAnsi" w:hAnsiTheme="majorHAnsi"/>
          <w:sz w:val="24"/>
          <w:szCs w:val="24"/>
        </w:rPr>
        <w:t xml:space="preserve"> a consid-erable extent from </w:t>
      </w:r>
      <w:r w:rsidRPr="00952E60">
        <w:rPr>
          <w:rStyle w:val="StyleBoldUnderline"/>
          <w:rFonts w:asciiTheme="majorHAnsi" w:hAnsiTheme="majorHAnsi"/>
          <w:sz w:val="24"/>
          <w:szCs w:val="24"/>
          <w:highlight w:val="cyan"/>
        </w:rPr>
        <w:t>anthropogenic causes is</w:t>
      </w:r>
      <w:r w:rsidRPr="00952E60">
        <w:rPr>
          <w:rStyle w:val="StyleBoldUnderline"/>
          <w:rFonts w:asciiTheme="majorHAnsi" w:hAnsiTheme="majorHAnsi"/>
          <w:sz w:val="24"/>
          <w:szCs w:val="24"/>
        </w:rPr>
        <w:t xml:space="preserve"> real and constitutes </w:t>
      </w:r>
      <w:r w:rsidRPr="00952E60">
        <w:rPr>
          <w:rStyle w:val="StyleBoldUnderline"/>
          <w:rFonts w:asciiTheme="majorHAnsi" w:hAnsiTheme="majorHAnsi"/>
          <w:sz w:val="24"/>
          <w:szCs w:val="24"/>
          <w:highlight w:val="cyan"/>
        </w:rPr>
        <w:t>a seri-ous threat to life</w:t>
      </w:r>
      <w:r w:rsidRPr="00952E60">
        <w:rPr>
          <w:rStyle w:val="StyleBoldUnderline"/>
          <w:rFonts w:asciiTheme="majorHAnsi" w:hAnsiTheme="majorHAnsi"/>
          <w:sz w:val="24"/>
          <w:szCs w:val="24"/>
        </w:rPr>
        <w:t xml:space="preserve"> on the planet</w:t>
      </w:r>
      <w:r w:rsidRPr="00A94127">
        <w:rPr>
          <w:rFonts w:asciiTheme="majorHAnsi" w:hAnsiTheme="majorHAnsi"/>
        </w:rPr>
        <w:t xml:space="preserve"> as we know it. </w:t>
      </w:r>
      <w:r w:rsidRPr="00952E60">
        <w:rPr>
          <w:rStyle w:val="StyleBoldUnderline"/>
          <w:rFonts w:asciiTheme="majorHAnsi" w:hAnsiTheme="majorHAnsi"/>
          <w:sz w:val="24"/>
          <w:szCs w:val="24"/>
          <w:highlight w:val="cyan"/>
        </w:rPr>
        <w:t xml:space="preserve">It is </w:t>
      </w:r>
      <w:r w:rsidRPr="00D54B23">
        <w:rPr>
          <w:rStyle w:val="Important"/>
          <w:rFonts w:asciiTheme="majorHAnsi" w:hAnsiTheme="majorHAnsi"/>
          <w:sz w:val="28"/>
          <w:highlight w:val="cyan"/>
        </w:rPr>
        <w:t>time to stop debating</w:t>
      </w:r>
      <w:r w:rsidRPr="00A94127">
        <w:rPr>
          <w:rFonts w:asciiTheme="majorHAnsi" w:hAnsiTheme="majorHAnsi"/>
        </w:rPr>
        <w:t xml:space="preserve"> its reality and to do something about it, </w:t>
      </w:r>
      <w:r w:rsidRPr="00952E60">
        <w:rPr>
          <w:rStyle w:val="StyleBoldUnderline"/>
          <w:rFonts w:asciiTheme="majorHAnsi" w:hAnsiTheme="majorHAnsi"/>
          <w:sz w:val="24"/>
          <w:szCs w:val="24"/>
        </w:rPr>
        <w:t>while there is still time.</w:t>
      </w:r>
    </w:p>
    <w:p w:rsidR="00BC4759" w:rsidRPr="00765E12" w:rsidRDefault="00BC4759" w:rsidP="00BC4759">
      <w:pPr>
        <w:pStyle w:val="Heading4"/>
      </w:pPr>
      <w:r w:rsidRPr="00765E12">
        <w:br w:type="page"/>
        <w:t>Even if there is only a one percent chance fast reactors can work you vote aff because the planet is at stake.</w:t>
      </w:r>
    </w:p>
    <w:p w:rsidR="00BC4759" w:rsidRPr="00765E12" w:rsidRDefault="00BC4759" w:rsidP="00BC4759">
      <w:pPr>
        <w:rPr>
          <w:rFonts w:asciiTheme="majorHAnsi" w:hAnsiTheme="majorHAnsi"/>
        </w:rPr>
      </w:pPr>
      <w:r w:rsidRPr="00765E12">
        <w:rPr>
          <w:rFonts w:asciiTheme="majorHAnsi" w:hAnsiTheme="majorHAnsi"/>
        </w:rPr>
        <w:t xml:space="preserve">Steve </w:t>
      </w:r>
      <w:r w:rsidRPr="00765E12">
        <w:rPr>
          <w:rStyle w:val="StyleStyleBold12pt"/>
          <w:rFonts w:asciiTheme="majorHAnsi" w:hAnsiTheme="majorHAnsi"/>
        </w:rPr>
        <w:t>Kirsch</w:t>
      </w:r>
      <w:r w:rsidRPr="00765E12">
        <w:rPr>
          <w:rFonts w:asciiTheme="majorHAnsi" w:hAnsiTheme="majorHAnsi"/>
        </w:rPr>
        <w:t>, 11-25-</w:t>
      </w:r>
      <w:r w:rsidRPr="00765E12">
        <w:rPr>
          <w:rStyle w:val="StyleStyleBold12pt"/>
          <w:rFonts w:asciiTheme="majorHAnsi" w:hAnsiTheme="majorHAnsi"/>
        </w:rPr>
        <w:t>2009</w:t>
      </w:r>
      <w:r w:rsidRPr="00765E12">
        <w:rPr>
          <w:rFonts w:asciiTheme="majorHAnsi" w:hAnsiTheme="majorHAnsi"/>
        </w:rPr>
        <w:t xml:space="preserve">, </w:t>
      </w:r>
      <w:r w:rsidRPr="00CF17A2">
        <w:rPr>
          <w:rFonts w:asciiTheme="majorHAnsi" w:hAnsiTheme="majorHAnsi"/>
          <w:sz w:val="16"/>
          <w:szCs w:val="16"/>
        </w:rPr>
        <w:t xml:space="preserve">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5" w:history="1">
        <w:r w:rsidRPr="00CF17A2">
          <w:rPr>
            <w:rFonts w:asciiTheme="majorHAnsi" w:hAnsiTheme="majorHAnsi"/>
            <w:sz w:val="16"/>
            <w:szCs w:val="16"/>
          </w:rPr>
          <w:t>http://skirsch.wordpress.com/2009/11/25/ifr/</w:t>
        </w:r>
      </w:hyperlink>
      <w:r w:rsidRPr="00765E12">
        <w:rPr>
          <w:rFonts w:asciiTheme="majorHAnsi" w:hAnsiTheme="majorHAnsi"/>
        </w:rPr>
        <w:t xml:space="preserve"> </w:t>
      </w:r>
    </w:p>
    <w:p w:rsidR="00BC4759" w:rsidRPr="00765E12" w:rsidRDefault="00BC4759" w:rsidP="00BC4759">
      <w:pPr>
        <w:rPr>
          <w:rFonts w:asciiTheme="majorHAnsi" w:hAnsiTheme="majorHAnsi"/>
        </w:rPr>
      </w:pPr>
      <w:r w:rsidRPr="00765E12">
        <w:rPr>
          <w:rStyle w:val="Qualified"/>
          <w:rFonts w:asciiTheme="majorHAnsi" w:hAnsiTheme="majorHAnsi"/>
        </w:rPr>
        <w:t>***</w:t>
      </w:r>
      <w:proofErr w:type="gramStart"/>
      <w:r w:rsidRPr="00765E12">
        <w:rPr>
          <w:rStyle w:val="Qualified"/>
          <w:rFonts w:asciiTheme="majorHAnsi" w:hAnsiTheme="majorHAnsi"/>
        </w:rPr>
        <w:t>cites</w:t>
      </w:r>
      <w:proofErr w:type="gramEnd"/>
      <w:r w:rsidRPr="00765E12">
        <w:rPr>
          <w:rStyle w:val="Qualified"/>
          <w:rFonts w:asciiTheme="majorHAnsi" w:hAnsiTheme="majorHAnsi"/>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BC4759" w:rsidRPr="00A94127" w:rsidRDefault="00BC4759" w:rsidP="00BC4759">
      <w:pPr>
        <w:pStyle w:val="Card"/>
        <w:rPr>
          <w:rFonts w:asciiTheme="majorHAnsi" w:hAnsiTheme="majorHAnsi"/>
        </w:rPr>
      </w:pPr>
      <w:r w:rsidRPr="00952E60">
        <w:rPr>
          <w:rStyle w:val="StyleBoldUnderline"/>
          <w:rFonts w:asciiTheme="majorHAnsi" w:hAnsiTheme="majorHAnsi"/>
          <w:sz w:val="24"/>
          <w:szCs w:val="24"/>
          <w:highlight w:val="cyan"/>
        </w:rPr>
        <w:t>Even if you believe</w:t>
      </w:r>
      <w:r w:rsidRPr="00952E60">
        <w:rPr>
          <w:rStyle w:val="StyleBoldUnderline"/>
          <w:rFonts w:asciiTheme="majorHAnsi" w:hAnsiTheme="majorHAnsi"/>
          <w:sz w:val="24"/>
          <w:szCs w:val="24"/>
        </w:rPr>
        <w:t xml:space="preserve"> all the arguments of </w:t>
      </w:r>
      <w:r w:rsidRPr="00952E60">
        <w:rPr>
          <w:rStyle w:val="StyleBoldUnderline"/>
          <w:rFonts w:asciiTheme="majorHAnsi" w:hAnsiTheme="majorHAnsi"/>
          <w:sz w:val="24"/>
          <w:szCs w:val="24"/>
          <w:highlight w:val="cyan"/>
        </w:rPr>
        <w:t xml:space="preserve">the </w:t>
      </w:r>
      <w:r w:rsidRPr="00D2473E">
        <w:rPr>
          <w:rStyle w:val="StyleBoldUnderline"/>
          <w:rFonts w:asciiTheme="majorHAnsi" w:hAnsiTheme="majorHAnsi"/>
          <w:sz w:val="24"/>
          <w:szCs w:val="24"/>
          <w:highlight w:val="cyan"/>
        </w:rPr>
        <w:t>opposition and</w:t>
      </w:r>
      <w:r w:rsidRPr="00D2473E">
        <w:rPr>
          <w:rStyle w:val="StyleBoldUnderline"/>
          <w:rFonts w:asciiTheme="majorHAnsi" w:hAnsiTheme="majorHAnsi"/>
          <w:sz w:val="24"/>
          <w:szCs w:val="24"/>
        </w:rPr>
        <w:t xml:space="preserve"> completely </w:t>
      </w:r>
      <w:r w:rsidRPr="00D2473E">
        <w:rPr>
          <w:rStyle w:val="StyleBoldUnderline"/>
          <w:rFonts w:asciiTheme="majorHAnsi" w:hAnsiTheme="majorHAnsi"/>
          <w:sz w:val="24"/>
          <w:szCs w:val="24"/>
          <w:highlight w:val="cyan"/>
        </w:rPr>
        <w:t>discount</w:t>
      </w:r>
      <w:r w:rsidRPr="00D2473E">
        <w:rPr>
          <w:rFonts w:asciiTheme="majorHAnsi" w:hAnsiTheme="majorHAnsi"/>
        </w:rPr>
        <w:t xml:space="preserve"> the</w:t>
      </w:r>
      <w:r w:rsidRPr="00A94127">
        <w:rPr>
          <w:rFonts w:asciiTheme="majorHAnsi" w:hAnsiTheme="majorHAnsi"/>
        </w:rPr>
        <w:t xml:space="preserve"> </w:t>
      </w:r>
      <w:r w:rsidRPr="00D2473E">
        <w:rPr>
          <w:rStyle w:val="StyleBoldUnderline"/>
          <w:rFonts w:asciiTheme="majorHAnsi" w:hAnsiTheme="majorHAnsi"/>
          <w:sz w:val="24"/>
          <w:szCs w:val="24"/>
        </w:rPr>
        <w:t xml:space="preserve">arguments of the </w:t>
      </w:r>
      <w:r w:rsidRPr="00952E60">
        <w:rPr>
          <w:rStyle w:val="StyleBoldUnderline"/>
          <w:rFonts w:asciiTheme="majorHAnsi" w:hAnsiTheme="majorHAnsi"/>
          <w:sz w:val="24"/>
          <w:szCs w:val="24"/>
        </w:rPr>
        <w:t xml:space="preserve">Argonne </w:t>
      </w:r>
      <w:r w:rsidRPr="00952E60">
        <w:rPr>
          <w:rStyle w:val="StyleBoldUnderline"/>
          <w:rFonts w:asciiTheme="majorHAnsi" w:hAnsiTheme="majorHAnsi"/>
          <w:sz w:val="24"/>
          <w:szCs w:val="24"/>
          <w:highlight w:val="cyan"/>
        </w:rPr>
        <w:t>scientists who</w:t>
      </w:r>
      <w:r w:rsidRPr="00952E60">
        <w:rPr>
          <w:rStyle w:val="StyleBoldUnderline"/>
          <w:rFonts w:asciiTheme="majorHAnsi" w:hAnsiTheme="majorHAnsi"/>
          <w:sz w:val="24"/>
          <w:szCs w:val="24"/>
        </w:rPr>
        <w:t xml:space="preserve"> best </w:t>
      </w:r>
      <w:r w:rsidRPr="00952E60">
        <w:rPr>
          <w:rStyle w:val="StyleBoldUnderline"/>
          <w:rFonts w:asciiTheme="majorHAnsi" w:hAnsiTheme="majorHAnsi"/>
          <w:sz w:val="24"/>
          <w:szCs w:val="24"/>
          <w:highlight w:val="cyan"/>
        </w:rPr>
        <w:t>know the tech</w:t>
      </w:r>
      <w:r w:rsidRPr="00D2473E">
        <w:rPr>
          <w:rStyle w:val="StyleBoldUnderline"/>
          <w:rFonts w:asciiTheme="majorHAnsi" w:hAnsiTheme="majorHAnsi"/>
          <w:sz w:val="24"/>
          <w:szCs w:val="24"/>
        </w:rPr>
        <w:t>nology</w:t>
      </w:r>
      <w:r w:rsidRPr="00952E60">
        <w:rPr>
          <w:rStyle w:val="StyleBoldUnderline"/>
          <w:rFonts w:asciiTheme="majorHAnsi" w:hAnsiTheme="majorHAnsi"/>
          <w:sz w:val="24"/>
          <w:szCs w:val="24"/>
          <w:highlight w:val="cyan"/>
        </w:rPr>
        <w:t>, it doesn’t matter</w:t>
      </w:r>
      <w:r w:rsidRPr="00952E60">
        <w:rPr>
          <w:rStyle w:val="StyleBoldUnderline"/>
          <w:rFonts w:asciiTheme="majorHAnsi" w:hAnsiTheme="majorHAnsi"/>
          <w:sz w:val="24"/>
          <w:szCs w:val="24"/>
        </w:rPr>
        <w:t xml:space="preserve"> because</w:t>
      </w:r>
      <w:r w:rsidRPr="00A94127">
        <w:rPr>
          <w:rFonts w:asciiTheme="majorHAnsi" w:hAnsiTheme="majorHAnsi"/>
        </w:rPr>
        <w:t xml:space="preserve"> we do not have an option: </w:t>
      </w:r>
      <w:r w:rsidRPr="00952E60">
        <w:rPr>
          <w:rStyle w:val="StyleBoldUnderline"/>
          <w:rFonts w:asciiTheme="majorHAnsi" w:hAnsiTheme="majorHAnsi"/>
          <w:sz w:val="24"/>
          <w:szCs w:val="24"/>
          <w:highlight w:val="cyan"/>
        </w:rPr>
        <w:t xml:space="preserve">we have to make this work now. Renewables alone </w:t>
      </w:r>
      <w:r w:rsidRPr="00D2473E">
        <w:rPr>
          <w:rStyle w:val="StyleBoldUnderline"/>
          <w:rFonts w:asciiTheme="majorHAnsi" w:hAnsiTheme="majorHAnsi"/>
          <w:sz w:val="24"/>
          <w:szCs w:val="24"/>
          <w:highlight w:val="cyan"/>
        </w:rPr>
        <w:t xml:space="preserve">can’t </w:t>
      </w:r>
      <w:r w:rsidRPr="00D2473E">
        <w:rPr>
          <w:rStyle w:val="StyleBoldUnderline"/>
          <w:rFonts w:asciiTheme="majorHAnsi" w:hAnsiTheme="majorHAnsi"/>
          <w:sz w:val="24"/>
          <w:szCs w:val="24"/>
        </w:rPr>
        <w:t>kill coal</w:t>
      </w:r>
      <w:r w:rsidRPr="00D2473E">
        <w:rPr>
          <w:rFonts w:asciiTheme="majorHAnsi" w:hAnsiTheme="majorHAnsi"/>
        </w:rPr>
        <w:t xml:space="preserve"> in the time allot</w:t>
      </w:r>
      <w:r w:rsidRPr="00A94127">
        <w:rPr>
          <w:rFonts w:asciiTheme="majorHAnsi" w:hAnsiTheme="majorHAnsi"/>
        </w:rPr>
        <w:t>ted. The point is</w:t>
      </w:r>
      <w:proofErr w:type="gramStart"/>
      <w:r w:rsidRPr="00A94127">
        <w:rPr>
          <w:rFonts w:asciiTheme="majorHAnsi" w:hAnsiTheme="majorHAnsi"/>
        </w:rPr>
        <w:t>:1</w:t>
      </w:r>
      <w:proofErr w:type="gramEnd"/>
      <w:r w:rsidRPr="00D2473E">
        <w:rPr>
          <w:rFonts w:asciiTheme="majorHAnsi" w:hAnsiTheme="majorHAnsi"/>
        </w:rPr>
        <w:t xml:space="preserve">) </w:t>
      </w:r>
      <w:r w:rsidRPr="00D2473E">
        <w:rPr>
          <w:rStyle w:val="StyleBoldUnderline"/>
          <w:rFonts w:asciiTheme="majorHAnsi" w:hAnsiTheme="majorHAnsi"/>
          <w:sz w:val="24"/>
          <w:szCs w:val="24"/>
        </w:rPr>
        <w:t xml:space="preserve">virtually </w:t>
      </w:r>
      <w:r w:rsidRPr="00952E60">
        <w:rPr>
          <w:rStyle w:val="StyleBoldUnderline"/>
          <w:rFonts w:asciiTheme="majorHAnsi" w:hAnsiTheme="majorHAnsi"/>
          <w:sz w:val="24"/>
          <w:szCs w:val="24"/>
          <w:highlight w:val="cyan"/>
        </w:rPr>
        <w:t>every credible</w:t>
      </w:r>
      <w:r w:rsidRPr="00952E60">
        <w:rPr>
          <w:rStyle w:val="StyleBoldUnderline"/>
          <w:rFonts w:asciiTheme="majorHAnsi" w:hAnsiTheme="majorHAnsi"/>
          <w:sz w:val="24"/>
          <w:szCs w:val="24"/>
        </w:rPr>
        <w:t xml:space="preserve"> renewable </w:t>
      </w:r>
      <w:r w:rsidRPr="00952E60">
        <w:rPr>
          <w:rStyle w:val="StyleBoldUnderline"/>
          <w:rFonts w:asciiTheme="majorHAnsi" w:hAnsiTheme="majorHAnsi"/>
          <w:sz w:val="24"/>
          <w:szCs w:val="24"/>
          <w:highlight w:val="cyan"/>
        </w:rPr>
        <w:t>expert agrees we cannot reduce</w:t>
      </w:r>
      <w:r w:rsidRPr="00952E60">
        <w:rPr>
          <w:rStyle w:val="StyleBoldUnderline"/>
          <w:rFonts w:asciiTheme="majorHAnsi" w:hAnsiTheme="majorHAnsi"/>
          <w:sz w:val="24"/>
          <w:szCs w:val="24"/>
        </w:rPr>
        <w:t xml:space="preserve"> our </w:t>
      </w:r>
      <w:r w:rsidRPr="00952E60">
        <w:rPr>
          <w:rStyle w:val="StyleBoldUnderline"/>
          <w:rFonts w:asciiTheme="majorHAnsi" w:hAnsiTheme="majorHAnsi"/>
          <w:sz w:val="24"/>
          <w:szCs w:val="24"/>
          <w:highlight w:val="cyan"/>
        </w:rPr>
        <w:t>carbon emissions</w:t>
      </w:r>
      <w:r w:rsidRPr="00952E60">
        <w:rPr>
          <w:rStyle w:val="StyleBoldUnderline"/>
          <w:rFonts w:asciiTheme="majorHAnsi" w:hAnsiTheme="majorHAnsi"/>
          <w:sz w:val="24"/>
          <w:szCs w:val="24"/>
        </w:rPr>
        <w:t xml:space="preserve"> enough </w:t>
      </w:r>
      <w:r w:rsidRPr="00952E60">
        <w:rPr>
          <w:rStyle w:val="StyleBoldUnderline"/>
          <w:rFonts w:asciiTheme="majorHAnsi" w:hAnsiTheme="majorHAnsi"/>
          <w:sz w:val="24"/>
          <w:szCs w:val="24"/>
          <w:highlight w:val="cyan"/>
        </w:rPr>
        <w:t>without nuclear</w:t>
      </w:r>
      <w:r w:rsidRPr="00A94127">
        <w:rPr>
          <w:rFonts w:asciiTheme="majorHAnsi" w:hAnsiTheme="majorHAnsi"/>
        </w:rPr>
        <w:t xml:space="preserve">, 2) </w:t>
      </w:r>
      <w:r w:rsidRPr="00952E60">
        <w:rPr>
          <w:rStyle w:val="StyleBoldUnderline"/>
          <w:rFonts w:asciiTheme="majorHAnsi" w:hAnsiTheme="majorHAnsi"/>
          <w:sz w:val="24"/>
          <w:szCs w:val="24"/>
        </w:rPr>
        <w:t>the IFR is our best nuclear</w:t>
      </w:r>
      <w:r w:rsidRPr="00A94127">
        <w:rPr>
          <w:rFonts w:asciiTheme="majorHAnsi" w:hAnsiTheme="majorHAnsi"/>
        </w:rPr>
        <w:t xml:space="preserve">, 3)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IFR is the only tech</w:t>
      </w:r>
      <w:r w:rsidRPr="00D2473E">
        <w:rPr>
          <w:rStyle w:val="StyleBoldUnderline"/>
          <w:rFonts w:asciiTheme="majorHAnsi" w:hAnsiTheme="majorHAnsi"/>
          <w:sz w:val="24"/>
          <w:szCs w:val="24"/>
        </w:rPr>
        <w:t>nology</w:t>
      </w:r>
      <w:r w:rsidRPr="00952E60">
        <w:rPr>
          <w:rStyle w:val="StyleBoldUnderline"/>
          <w:rFonts w:asciiTheme="majorHAnsi" w:hAnsiTheme="majorHAnsi"/>
          <w:sz w:val="24"/>
          <w:szCs w:val="24"/>
          <w:highlight w:val="cyan"/>
        </w:rPr>
        <w:t xml:space="preserve"> we have with a realistic chance of replacing coal burners</w:t>
      </w:r>
      <w:r w:rsidRPr="00A94127">
        <w:rPr>
          <w:rFonts w:asciiTheme="majorHAnsi" w:hAnsiTheme="majorHAnsi"/>
        </w:rPr>
        <w:t xml:space="preserve"> in a coal plant with a lower-cost carbon-free alternative. So objections noted, but </w:t>
      </w:r>
      <w:r w:rsidRPr="00D54B23">
        <w:rPr>
          <w:rStyle w:val="Important"/>
          <w:rFonts w:asciiTheme="majorHAnsi" w:hAnsiTheme="majorHAnsi"/>
          <w:sz w:val="28"/>
          <w:highlight w:val="cyan"/>
        </w:rPr>
        <w:t>our planet is at stake</w:t>
      </w:r>
      <w:r w:rsidRPr="00952E60">
        <w:rPr>
          <w:rStyle w:val="StyleBoldUnderline"/>
          <w:rFonts w:asciiTheme="majorHAnsi" w:hAnsiTheme="majorHAnsi"/>
          <w:sz w:val="24"/>
          <w:szCs w:val="24"/>
        </w:rPr>
        <w:t xml:space="preserve"> and </w:t>
      </w:r>
      <w:r w:rsidRPr="00952E60">
        <w:rPr>
          <w:rStyle w:val="StyleBoldUnderline"/>
          <w:rFonts w:asciiTheme="majorHAnsi" w:hAnsiTheme="majorHAnsi"/>
          <w:sz w:val="24"/>
          <w:szCs w:val="24"/>
          <w:highlight w:val="cyan"/>
        </w:rPr>
        <w:t>we have got to make this work</w:t>
      </w:r>
      <w:r w:rsidRPr="00A94127">
        <w:rPr>
          <w:rFonts w:asciiTheme="majorHAnsi" w:hAnsiTheme="majorHAnsi"/>
        </w:rPr>
        <w:t xml:space="preserve">. We should be joining together and doing things that our most credible scientists tell us we have to do to save our planet, rather than arguing amongst ourselves and debating what the optimum solution is. The </w:t>
      </w:r>
      <w:r w:rsidRPr="00952E60">
        <w:rPr>
          <w:rStyle w:val="StyleBoldUnderline"/>
          <w:rFonts w:asciiTheme="majorHAnsi" w:hAnsiTheme="majorHAnsi"/>
          <w:sz w:val="24"/>
          <w:szCs w:val="24"/>
        </w:rPr>
        <w:t>time for debate is over</w:t>
      </w:r>
      <w:r w:rsidRPr="00A94127">
        <w:rPr>
          <w:rFonts w:asciiTheme="majorHAnsi" w:hAnsiTheme="majorHAnsi"/>
        </w:rPr>
        <w:t xml:space="preserve">. We are so late on deploying clean energy technologies that any new technology that has a realistic potential to make a significant positive impact should be welcomed with open arms by every human being. Urgency “Within the next four decades, human civilization must eliminate its use of fossil fuels and replace them with 10,000 gigawatts of reliable, sustainable power. The only realistic way that this extraordinary challenge can be met is with the rapid and large-scale deployment of nuclear power, on a worldwide basis, led by countries like the US, Russia, the EU, China and India. Generation III nuclear plants will be critical to this expansion over the short </w:t>
      </w:r>
      <w:proofErr w:type="gramStart"/>
      <w:r w:rsidRPr="00A94127">
        <w:rPr>
          <w:rFonts w:asciiTheme="majorHAnsi" w:hAnsiTheme="majorHAnsi"/>
        </w:rPr>
        <w:t>term,</w:t>
      </w:r>
      <w:proofErr w:type="gramEnd"/>
      <w:r w:rsidRPr="00A94127">
        <w:rPr>
          <w:rFonts w:asciiTheme="majorHAnsi" w:hAnsiTheme="majorHAnsi"/>
        </w:rPr>
        <w:t xml:space="preserve"> Generation IV technology is the astoundingly attractive long-term prospect, with the IFR being the flagship Gen IV design.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urgency in getting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IFR commercialised</w:t>
      </w:r>
      <w:r w:rsidRPr="00952E60">
        <w:rPr>
          <w:rStyle w:val="StyleBoldUnderline"/>
          <w:rFonts w:asciiTheme="majorHAnsi" w:hAnsiTheme="majorHAnsi"/>
          <w:sz w:val="24"/>
          <w:szCs w:val="24"/>
        </w:rPr>
        <w:t xml:space="preserve"> and deployment on an industrial scale </w:t>
      </w:r>
      <w:r w:rsidRPr="00952E60">
        <w:rPr>
          <w:rStyle w:val="StyleBoldUnderline"/>
          <w:rFonts w:asciiTheme="majorHAnsi" w:hAnsiTheme="majorHAnsi"/>
          <w:sz w:val="24"/>
          <w:szCs w:val="24"/>
          <w:highlight w:val="cyan"/>
        </w:rPr>
        <w:t>cannot be overstated</w:t>
      </w:r>
      <w:r w:rsidRPr="00A94127">
        <w:rPr>
          <w:rFonts w:asciiTheme="majorHAnsi" w:hAnsiTheme="majorHAnsi"/>
        </w:rPr>
        <w:t>”.</w:t>
      </w:r>
    </w:p>
    <w:p w:rsidR="00BC4759" w:rsidRPr="00765E12" w:rsidRDefault="00BC4759" w:rsidP="00BC4759">
      <w:pPr>
        <w:pStyle w:val="Heading4"/>
      </w:pPr>
      <w:r w:rsidRPr="00765E12">
        <w:br w:type="page"/>
        <w:t>Anthropogenic warming causes rapid sea level rise and a collapse in biodiversity.</w:t>
      </w:r>
    </w:p>
    <w:p w:rsidR="00BC4759" w:rsidRPr="007A1124" w:rsidRDefault="00BC4759" w:rsidP="00BC4759">
      <w:pPr>
        <w:rPr>
          <w:rFonts w:asciiTheme="majorHAnsi" w:hAnsiTheme="majorHAnsi"/>
          <w:sz w:val="16"/>
          <w:szCs w:val="16"/>
        </w:rPr>
      </w:pPr>
      <w:r w:rsidRPr="00765E12">
        <w:rPr>
          <w:rFonts w:asciiTheme="majorHAnsi" w:hAnsiTheme="majorHAnsi"/>
        </w:rPr>
        <w:t xml:space="preserve">Kathy J. </w:t>
      </w:r>
      <w:r w:rsidRPr="00765E12">
        <w:rPr>
          <w:rStyle w:val="StyleStyleBold12pt"/>
          <w:rFonts w:asciiTheme="majorHAnsi" w:hAnsiTheme="majorHAnsi"/>
        </w:rPr>
        <w:t xml:space="preserve">Willis </w:t>
      </w:r>
      <w:proofErr w:type="gramStart"/>
      <w:r w:rsidRPr="00765E12">
        <w:rPr>
          <w:rStyle w:val="StyleStyleBold12pt"/>
          <w:rFonts w:asciiTheme="majorHAnsi" w:hAnsiTheme="majorHAnsi"/>
        </w:rPr>
        <w:t>et</w:t>
      </w:r>
      <w:proofErr w:type="gramEnd"/>
      <w:r w:rsidRPr="00765E12">
        <w:rPr>
          <w:rStyle w:val="StyleStyleBold12pt"/>
          <w:rFonts w:asciiTheme="majorHAnsi" w:hAnsiTheme="majorHAnsi"/>
        </w:rPr>
        <w:t xml:space="preserve">. </w:t>
      </w:r>
      <w:proofErr w:type="gramStart"/>
      <w:r w:rsidRPr="00765E12">
        <w:rPr>
          <w:rStyle w:val="StyleStyleBold12pt"/>
          <w:rFonts w:asciiTheme="majorHAnsi" w:hAnsiTheme="majorHAnsi"/>
        </w:rPr>
        <w:t>al</w:t>
      </w:r>
      <w:proofErr w:type="gramEnd"/>
      <w:r w:rsidRPr="00765E12">
        <w:rPr>
          <w:rFonts w:asciiTheme="majorHAnsi" w:hAnsiTheme="majorHAnsi"/>
        </w:rPr>
        <w:t xml:space="preserve">, </w:t>
      </w:r>
      <w:r w:rsidRPr="00765E12">
        <w:rPr>
          <w:rStyle w:val="StyleStyleBold12pt"/>
          <w:rFonts w:asciiTheme="majorHAnsi" w:hAnsiTheme="majorHAnsi"/>
        </w:rPr>
        <w:t>2010</w:t>
      </w:r>
      <w:r w:rsidRPr="00765E12">
        <w:rPr>
          <w:rFonts w:asciiTheme="majorHAnsi" w:hAnsiTheme="majorHAnsi"/>
        </w:rPr>
        <w:t xml:space="preserve">, </w:t>
      </w:r>
      <w:r w:rsidRPr="007A1124">
        <w:rPr>
          <w:rFonts w:asciiTheme="majorHAnsi" w:hAnsiTheme="majorHAnsi"/>
          <w:sz w:val="16"/>
          <w:szCs w:val="16"/>
        </w:rPr>
        <w:t>holds the Tasso Leventis Chair of Biodiversity, is Director of the Biodiversity Institute (BIO) in the Zoology Department and a Professorial Fellow at Merton College, Ph.D. from the University of Cambridge in Plant Sciences, held a Selwyn College Research Fellowship and then a NERC Postdoctoral Fellowship in the department of Plant Sciences, University of Cambridge, Royal Society University Research Fellowship in the Godwin Institute for Quaternary Research, University of Cambridge, University Lectureship in the School of Geography and the Environment, University of Oxford, Keith D. Bennett is a  professor in the School of Geography, Archaeology and Palaeoecology at Queen’s University, Belfast, Professor of Late-Quaternary Environmental Change, Responsible for Quaternary Geology program, Senior Assistant in Research at the University of Cambridge,  NSERC Postdoctoral Research Fellow, University of Toronto, Shonil A. Bhagwat has a D.Phil. in Tropical Forest Diversity and Conservation  and MSc in Forestry and its Relation to Land Use from the University of Oxford, Senior Research Fellow, Course Director BCM, co-ordinating a project that examines Human Adaptation to Biodiversity Change, and John B. Birks professor in the Department of Biology and Bjerknes Centre for Climate Research University of Bergen, editorial boards of Review of Palaeobotany and Palynology; Palaeogeography, Palaeoclimatology, and Palaeoecology; Grana; Journal of Paleolimnology; Acta Palaeobotanica; Journal of Biogeography; Ecology and Plant Diversity, and Perspectives in Plant Ecology, and Evolution, Systematics and Biodiversity, Vol. 8 Issue 1, “4 ◦ C and beyond: what did this mean for biodiversity in the past?,” p. 3, Ebsco Host</w:t>
      </w:r>
    </w:p>
    <w:p w:rsidR="00BC4759" w:rsidRPr="00A94127" w:rsidRDefault="00BC4759" w:rsidP="00BC4759">
      <w:pPr>
        <w:pStyle w:val="Card"/>
        <w:rPr>
          <w:rFonts w:asciiTheme="majorHAnsi" w:hAnsiTheme="majorHAnsi"/>
        </w:rPr>
      </w:pPr>
      <w:r w:rsidRPr="00952E60">
        <w:rPr>
          <w:rStyle w:val="StyleBoldUnderline"/>
          <w:rFonts w:asciiTheme="majorHAnsi" w:hAnsiTheme="majorHAnsi"/>
          <w:sz w:val="24"/>
          <w:szCs w:val="24"/>
        </w:rPr>
        <w:t>Of the</w:t>
      </w:r>
      <w:r w:rsidRPr="00A94127">
        <w:rPr>
          <w:rFonts w:asciiTheme="majorHAnsi" w:hAnsiTheme="majorHAnsi"/>
        </w:rPr>
        <w:t xml:space="preserve"> many </w:t>
      </w:r>
      <w:r w:rsidRPr="00952E60">
        <w:rPr>
          <w:rStyle w:val="StyleBoldUnderline"/>
          <w:rFonts w:asciiTheme="majorHAnsi" w:hAnsiTheme="majorHAnsi"/>
          <w:sz w:val="24"/>
          <w:szCs w:val="24"/>
        </w:rPr>
        <w:t xml:space="preserve">predictions for climate change in the next cen-tury, </w:t>
      </w:r>
      <w:r w:rsidRPr="00952E60">
        <w:rPr>
          <w:rStyle w:val="StyleBoldUnderline"/>
          <w:rFonts w:asciiTheme="majorHAnsi" w:hAnsiTheme="majorHAnsi"/>
          <w:sz w:val="24"/>
          <w:szCs w:val="24"/>
          <w:highlight w:val="cyan"/>
        </w:rPr>
        <w:t>a</w:t>
      </w:r>
      <w:r w:rsidRPr="00A94127">
        <w:rPr>
          <w:rFonts w:asciiTheme="majorHAnsi" w:hAnsiTheme="majorHAnsi"/>
        </w:rPr>
        <w:t xml:space="preserve"> general </w:t>
      </w:r>
      <w:r w:rsidRPr="00952E60">
        <w:rPr>
          <w:rStyle w:val="StyleBoldUnderline"/>
          <w:rFonts w:asciiTheme="majorHAnsi" w:hAnsiTheme="majorHAnsi"/>
          <w:sz w:val="24"/>
          <w:szCs w:val="24"/>
          <w:highlight w:val="cyan"/>
        </w:rPr>
        <w:t>consensus is emerging that</w:t>
      </w:r>
      <w:r w:rsidRPr="00952E60">
        <w:rPr>
          <w:rStyle w:val="StyleBoldUnderline"/>
          <w:rFonts w:asciiTheme="majorHAnsi" w:hAnsiTheme="majorHAnsi"/>
          <w:sz w:val="24"/>
          <w:szCs w:val="24"/>
        </w:rPr>
        <w:t xml:space="preserve"> </w:t>
      </w:r>
      <w:r w:rsidRPr="00952E60">
        <w:rPr>
          <w:rStyle w:val="StyleBoldUnderline"/>
          <w:rFonts w:asciiTheme="majorHAnsi" w:hAnsiTheme="majorHAnsi"/>
          <w:sz w:val="24"/>
          <w:szCs w:val="24"/>
          <w:highlight w:val="cyan"/>
        </w:rPr>
        <w:t>global tempera-tures will increase by 2–4 ◦ C and</w:t>
      </w:r>
      <w:r w:rsidRPr="00A94127">
        <w:rPr>
          <w:rFonts w:asciiTheme="majorHAnsi" w:hAnsiTheme="majorHAnsi"/>
        </w:rPr>
        <w:t xml:space="preserve"> possibly </w:t>
      </w:r>
      <w:r w:rsidRPr="00952E60">
        <w:rPr>
          <w:rStyle w:val="StyleBoldUnderline"/>
          <w:rFonts w:asciiTheme="majorHAnsi" w:hAnsiTheme="majorHAnsi"/>
          <w:sz w:val="24"/>
          <w:szCs w:val="24"/>
          <w:highlight w:val="cyan"/>
        </w:rPr>
        <w:t>beyond</w:t>
      </w:r>
      <w:r w:rsidRPr="00A94127">
        <w:rPr>
          <w:rFonts w:asciiTheme="majorHAnsi" w:hAnsiTheme="majorHAnsi"/>
        </w:rPr>
        <w:t xml:space="preserve"> (Mein-shausenet al., 2009), </w:t>
      </w:r>
      <w:r w:rsidRPr="00952E60">
        <w:rPr>
          <w:rStyle w:val="StyleBoldUnderline"/>
          <w:rFonts w:asciiTheme="majorHAnsi" w:hAnsiTheme="majorHAnsi"/>
          <w:sz w:val="24"/>
          <w:szCs w:val="24"/>
          <w:highlight w:val="cyan"/>
        </w:rPr>
        <w:t>sea levels will rise</w:t>
      </w:r>
      <w:r w:rsidRPr="00A94127">
        <w:rPr>
          <w:rFonts w:asciiTheme="majorHAnsi" w:hAnsiTheme="majorHAnsi"/>
        </w:rPr>
        <w:t xml:space="preserve"> (1m±0.5 m), </w:t>
      </w:r>
      <w:r w:rsidRPr="00952E60">
        <w:rPr>
          <w:rStyle w:val="StyleBoldUnderline"/>
          <w:rFonts w:asciiTheme="majorHAnsi" w:hAnsiTheme="majorHAnsi"/>
          <w:sz w:val="24"/>
          <w:szCs w:val="24"/>
          <w:highlight w:val="cyan"/>
        </w:rPr>
        <w:t>and</w:t>
      </w:r>
      <w:r w:rsidRPr="00952E60">
        <w:rPr>
          <w:rStyle w:val="StyleBoldUnderline"/>
          <w:rFonts w:asciiTheme="majorHAnsi" w:hAnsiTheme="majorHAnsi"/>
          <w:sz w:val="24"/>
          <w:szCs w:val="24"/>
        </w:rPr>
        <w:t xml:space="preserve"> atmospheric </w:t>
      </w:r>
      <w:r w:rsidRPr="00952E60">
        <w:rPr>
          <w:rStyle w:val="StyleBoldUnderline"/>
          <w:rFonts w:asciiTheme="majorHAnsi" w:hAnsiTheme="majorHAnsi"/>
          <w:sz w:val="24"/>
          <w:szCs w:val="24"/>
          <w:highlight w:val="cyan"/>
        </w:rPr>
        <w:t>CO2 will increase</w:t>
      </w:r>
      <w:r w:rsidRPr="00952E60">
        <w:rPr>
          <w:rStyle w:val="StyleBoldUnderline"/>
          <w:rFonts w:asciiTheme="majorHAnsi" w:hAnsiTheme="majorHAnsi"/>
          <w:sz w:val="24"/>
          <w:szCs w:val="24"/>
        </w:rPr>
        <w:t xml:space="preserve"> by up to 1000 ppmv</w:t>
      </w:r>
      <w:r w:rsidRPr="00A94127">
        <w:rPr>
          <w:rFonts w:asciiTheme="majorHAnsi" w:hAnsiTheme="majorHAnsi"/>
        </w:rPr>
        <w:t xml:space="preserve"> (Solomonet al., 2007). It is also widely suggested that </w:t>
      </w:r>
      <w:r w:rsidRPr="00952E60">
        <w:rPr>
          <w:rStyle w:val="StyleBoldUnderline"/>
          <w:rFonts w:asciiTheme="majorHAnsi" w:hAnsiTheme="majorHAnsi"/>
          <w:sz w:val="24"/>
          <w:szCs w:val="24"/>
        </w:rPr>
        <w:t xml:space="preserve">the </w:t>
      </w:r>
      <w:r w:rsidRPr="00952E60">
        <w:rPr>
          <w:rStyle w:val="StyleBoldUnderline"/>
          <w:rFonts w:asciiTheme="majorHAnsi" w:hAnsiTheme="majorHAnsi"/>
          <w:sz w:val="24"/>
          <w:szCs w:val="24"/>
          <w:highlight w:val="cyan"/>
        </w:rPr>
        <w:t>magnitude and rate of</w:t>
      </w:r>
      <w:r w:rsidRPr="00952E60">
        <w:rPr>
          <w:rStyle w:val="StyleBoldUnderline"/>
          <w:rFonts w:asciiTheme="majorHAnsi" w:hAnsiTheme="majorHAnsi"/>
          <w:sz w:val="24"/>
          <w:szCs w:val="24"/>
        </w:rPr>
        <w:t xml:space="preserve"> these </w:t>
      </w:r>
      <w:r w:rsidRPr="00952E60">
        <w:rPr>
          <w:rStyle w:val="StyleBoldUnderline"/>
          <w:rFonts w:asciiTheme="majorHAnsi" w:hAnsiTheme="majorHAnsi"/>
          <w:sz w:val="24"/>
          <w:szCs w:val="24"/>
          <w:highlight w:val="cyan"/>
        </w:rPr>
        <w:t>changes will result in</w:t>
      </w:r>
      <w:r w:rsidRPr="00952E60">
        <w:rPr>
          <w:rStyle w:val="StyleBoldUnderline"/>
          <w:rFonts w:asciiTheme="majorHAnsi" w:hAnsiTheme="majorHAnsi"/>
          <w:sz w:val="24"/>
          <w:szCs w:val="24"/>
        </w:rPr>
        <w:t xml:space="preserve"> </w:t>
      </w:r>
      <w:r w:rsidRPr="00A94127">
        <w:rPr>
          <w:rFonts w:asciiTheme="majorHAnsi" w:hAnsiTheme="majorHAnsi"/>
        </w:rPr>
        <w:t xml:space="preserve">many </w:t>
      </w:r>
      <w:r w:rsidRPr="00952E60">
        <w:rPr>
          <w:rStyle w:val="StyleBoldUnderline"/>
          <w:rFonts w:asciiTheme="majorHAnsi" w:hAnsiTheme="majorHAnsi"/>
          <w:sz w:val="24"/>
          <w:szCs w:val="24"/>
          <w:highlight w:val="cyan"/>
        </w:rPr>
        <w:t>plants and animals going extinct</w:t>
      </w:r>
      <w:r w:rsidRPr="00952E60">
        <w:rPr>
          <w:rStyle w:val="StyleBoldUnderline"/>
          <w:rFonts w:asciiTheme="majorHAnsi" w:hAnsiTheme="majorHAnsi"/>
          <w:sz w:val="24"/>
          <w:szCs w:val="24"/>
        </w:rPr>
        <w:t>,</w:t>
      </w:r>
      <w:r w:rsidRPr="00A94127">
        <w:rPr>
          <w:rFonts w:asciiTheme="majorHAnsi" w:hAnsiTheme="majorHAnsi"/>
        </w:rPr>
        <w:t xml:space="preserve"> for example within the next century, over </w:t>
      </w:r>
      <w:r w:rsidRPr="00952E60">
        <w:rPr>
          <w:rStyle w:val="StyleBoldUnderline"/>
          <w:rFonts w:asciiTheme="majorHAnsi" w:hAnsiTheme="majorHAnsi"/>
          <w:sz w:val="24"/>
          <w:szCs w:val="24"/>
          <w:highlight w:val="cyan"/>
        </w:rPr>
        <w:t xml:space="preserve">35% of </w:t>
      </w:r>
      <w:r w:rsidRPr="00952E60">
        <w:rPr>
          <w:rStyle w:val="StyleBoldUnderline"/>
          <w:rFonts w:asciiTheme="majorHAnsi" w:hAnsiTheme="majorHAnsi"/>
          <w:sz w:val="24"/>
          <w:szCs w:val="24"/>
        </w:rPr>
        <w:t xml:space="preserve">some </w:t>
      </w:r>
      <w:r w:rsidRPr="00952E60">
        <w:rPr>
          <w:rStyle w:val="StyleBoldUnderline"/>
          <w:rFonts w:asciiTheme="majorHAnsi" w:hAnsiTheme="majorHAnsi"/>
          <w:sz w:val="24"/>
          <w:szCs w:val="24"/>
          <w:highlight w:val="cyan"/>
        </w:rPr>
        <w:t>biota will have gone ex-tinct</w:t>
      </w:r>
      <w:r w:rsidRPr="00952E60">
        <w:rPr>
          <w:rStyle w:val="StyleBoldUnderline"/>
          <w:rFonts w:asciiTheme="majorHAnsi" w:hAnsiTheme="majorHAnsi"/>
          <w:sz w:val="24"/>
          <w:szCs w:val="24"/>
        </w:rPr>
        <w:t xml:space="preserve"> </w:t>
      </w:r>
      <w:r w:rsidRPr="00A94127">
        <w:rPr>
          <w:rFonts w:asciiTheme="majorHAnsi" w:hAnsiTheme="majorHAnsi"/>
        </w:rPr>
        <w:t xml:space="preserve">(Thomaset al., 2004; Solomonet al., 2007) and </w:t>
      </w:r>
      <w:r w:rsidRPr="00952E60">
        <w:rPr>
          <w:rStyle w:val="StyleBoldUnderline"/>
          <w:rFonts w:asciiTheme="majorHAnsi" w:hAnsiTheme="majorHAnsi"/>
          <w:sz w:val="24"/>
          <w:szCs w:val="24"/>
        </w:rPr>
        <w:t>there will be</w:t>
      </w:r>
      <w:r w:rsidRPr="00A94127">
        <w:rPr>
          <w:rFonts w:asciiTheme="majorHAnsi" w:hAnsiTheme="majorHAnsi"/>
        </w:rPr>
        <w:t xml:space="preserve"> extensive </w:t>
      </w:r>
      <w:r w:rsidRPr="00952E60">
        <w:rPr>
          <w:rStyle w:val="StyleBoldUnderline"/>
          <w:rFonts w:asciiTheme="majorHAnsi" w:hAnsiTheme="majorHAnsi"/>
          <w:sz w:val="24"/>
          <w:szCs w:val="24"/>
        </w:rPr>
        <w:t xml:space="preserve">die-back </w:t>
      </w:r>
      <w:r w:rsidRPr="00A94127">
        <w:rPr>
          <w:rFonts w:asciiTheme="majorHAnsi" w:hAnsiTheme="majorHAnsi"/>
        </w:rPr>
        <w:t xml:space="preserve">of the tropical rainforest due to climate change (e.g. Huntingford et al., 2008). </w:t>
      </w:r>
      <w:r w:rsidRPr="00952E60">
        <w:rPr>
          <w:rStyle w:val="StyleBoldUnderline"/>
          <w:rFonts w:asciiTheme="majorHAnsi" w:hAnsiTheme="majorHAnsi"/>
          <w:sz w:val="24"/>
          <w:szCs w:val="24"/>
        </w:rPr>
        <w:t xml:space="preserve">These </w:t>
      </w:r>
      <w:r w:rsidRPr="00952E60">
        <w:rPr>
          <w:rStyle w:val="StyleBoldUnderline"/>
          <w:rFonts w:asciiTheme="majorHAnsi" w:hAnsiTheme="majorHAnsi"/>
          <w:sz w:val="24"/>
          <w:szCs w:val="24"/>
          <w:highlight w:val="cyan"/>
        </w:rPr>
        <w:t>predictions, based</w:t>
      </w:r>
      <w:r w:rsidRPr="00952E60">
        <w:rPr>
          <w:rStyle w:val="StyleBoldUnderline"/>
          <w:rFonts w:asciiTheme="majorHAnsi" w:hAnsiTheme="majorHAnsi"/>
          <w:sz w:val="24"/>
          <w:szCs w:val="24"/>
        </w:rPr>
        <w:t xml:space="preserve"> predominantly </w:t>
      </w:r>
      <w:r w:rsidRPr="00952E60">
        <w:rPr>
          <w:rStyle w:val="StyleBoldUnderline"/>
          <w:rFonts w:asciiTheme="majorHAnsi" w:hAnsiTheme="majorHAnsi"/>
          <w:sz w:val="24"/>
          <w:szCs w:val="24"/>
          <w:highlight w:val="cyan"/>
        </w:rPr>
        <w:t>on models</w:t>
      </w:r>
      <w:r w:rsidRPr="00952E60">
        <w:rPr>
          <w:rStyle w:val="StyleBoldUnderline"/>
          <w:rFonts w:asciiTheme="majorHAnsi" w:hAnsiTheme="majorHAnsi"/>
          <w:sz w:val="24"/>
          <w:szCs w:val="24"/>
        </w:rPr>
        <w:t xml:space="preserve"> </w:t>
      </w:r>
      <w:r w:rsidRPr="00A94127">
        <w:rPr>
          <w:rFonts w:asciiTheme="majorHAnsi" w:hAnsiTheme="majorHAnsi"/>
        </w:rPr>
        <w:t xml:space="preserve">constructed </w:t>
      </w:r>
      <w:r w:rsidRPr="00952E60">
        <w:rPr>
          <w:rStyle w:val="StyleBoldUnderline"/>
          <w:rFonts w:asciiTheme="majorHAnsi" w:hAnsiTheme="majorHAnsi"/>
          <w:sz w:val="24"/>
          <w:szCs w:val="24"/>
          <w:highlight w:val="cyan"/>
        </w:rPr>
        <w:t>using</w:t>
      </w:r>
      <w:r w:rsidRPr="00A94127">
        <w:rPr>
          <w:rFonts w:asciiTheme="majorHAnsi" w:hAnsiTheme="majorHAnsi"/>
        </w:rPr>
        <w:t xml:space="preserve"> the present-day static </w:t>
      </w:r>
      <w:r w:rsidRPr="00952E60">
        <w:rPr>
          <w:rStyle w:val="StyleBoldUnderline"/>
          <w:rFonts w:asciiTheme="majorHAnsi" w:hAnsiTheme="majorHAnsi"/>
          <w:sz w:val="24"/>
          <w:szCs w:val="24"/>
          <w:highlight w:val="cyan"/>
        </w:rPr>
        <w:t xml:space="preserve">distribution of species </w:t>
      </w:r>
      <w:r w:rsidRPr="006E246C">
        <w:rPr>
          <w:rStyle w:val="StyleBoldUnderline"/>
          <w:rFonts w:asciiTheme="majorHAnsi" w:hAnsiTheme="majorHAnsi"/>
          <w:sz w:val="24"/>
          <w:szCs w:val="24"/>
        </w:rPr>
        <w:t>in rela-tion to present-day climate</w:t>
      </w:r>
      <w:r w:rsidRPr="00952E60">
        <w:rPr>
          <w:rStyle w:val="StyleBoldUnderline"/>
          <w:rFonts w:asciiTheme="majorHAnsi" w:hAnsiTheme="majorHAnsi"/>
          <w:sz w:val="24"/>
          <w:szCs w:val="24"/>
          <w:highlight w:val="cyan"/>
        </w:rPr>
        <w:t>, paint a depressing picture</w:t>
      </w:r>
      <w:r w:rsidRPr="00A94127">
        <w:rPr>
          <w:rFonts w:asciiTheme="majorHAnsi" w:hAnsiTheme="majorHAnsi"/>
        </w:rPr>
        <w:t xml:space="preserve">. And it is </w:t>
      </w:r>
      <w:r w:rsidRPr="00952E60">
        <w:rPr>
          <w:rStyle w:val="StyleBoldUnderline"/>
          <w:rFonts w:asciiTheme="majorHAnsi" w:hAnsiTheme="majorHAnsi"/>
          <w:sz w:val="24"/>
          <w:szCs w:val="24"/>
        </w:rPr>
        <w:t>these predictions</w:t>
      </w:r>
      <w:r w:rsidRPr="00A94127">
        <w:rPr>
          <w:rFonts w:asciiTheme="majorHAnsi" w:hAnsiTheme="majorHAnsi"/>
        </w:rPr>
        <w:t xml:space="preserve"> that </w:t>
      </w:r>
      <w:r w:rsidRPr="00952E60">
        <w:rPr>
          <w:rStyle w:val="StyleBoldUnderline"/>
          <w:rFonts w:asciiTheme="majorHAnsi" w:hAnsiTheme="majorHAnsi"/>
          <w:sz w:val="24"/>
          <w:szCs w:val="24"/>
        </w:rPr>
        <w:t>pervade the scientific and non-scientific literature</w:t>
      </w:r>
      <w:r w:rsidRPr="00A94127">
        <w:rPr>
          <w:rFonts w:asciiTheme="majorHAnsi" w:hAnsiTheme="majorHAnsi"/>
        </w:rPr>
        <w:t xml:space="preserve"> to highlight the potential perils of future climate change and leading to the oft-cited sentiment that </w:t>
      </w:r>
      <w:r w:rsidRPr="00952E60">
        <w:rPr>
          <w:rStyle w:val="StyleBoldUnderline"/>
          <w:rFonts w:asciiTheme="majorHAnsi" w:hAnsiTheme="majorHAnsi"/>
          <w:sz w:val="24"/>
          <w:szCs w:val="24"/>
          <w:highlight w:val="cyan"/>
        </w:rPr>
        <w:t>future climate change poses an</w:t>
      </w:r>
      <w:r w:rsidRPr="00A94127">
        <w:rPr>
          <w:rFonts w:asciiTheme="majorHAnsi" w:hAnsiTheme="majorHAnsi"/>
        </w:rPr>
        <w:t xml:space="preserve"> equal or greater </w:t>
      </w:r>
      <w:r w:rsidRPr="006E246C">
        <w:rPr>
          <w:rStyle w:val="Emphasis"/>
          <w:highlight w:val="cyan"/>
        </w:rPr>
        <w:t xml:space="preserve">extinction </w:t>
      </w:r>
      <w:r w:rsidRPr="00952E60">
        <w:rPr>
          <w:rStyle w:val="StyleBoldUnderline"/>
          <w:rFonts w:asciiTheme="majorHAnsi" w:hAnsiTheme="majorHAnsi"/>
          <w:sz w:val="24"/>
          <w:szCs w:val="24"/>
          <w:highlight w:val="cyan"/>
        </w:rPr>
        <w:t>threat to global biodiversity</w:t>
      </w:r>
      <w:r w:rsidRPr="00A94127">
        <w:rPr>
          <w:rFonts w:asciiTheme="majorHAnsi" w:hAnsiTheme="majorHAnsi"/>
        </w:rPr>
        <w:t xml:space="preserve"> than land-use change (Parme-san &amp; Yohe, 2003; Thomaset al., 2004).</w:t>
      </w:r>
    </w:p>
    <w:p w:rsidR="00BC4759" w:rsidRPr="00765E12" w:rsidRDefault="00BC4759" w:rsidP="00BC4759">
      <w:pPr>
        <w:pStyle w:val="Heading4"/>
      </w:pPr>
      <w:r w:rsidRPr="00765E12">
        <w:br w:type="page"/>
      </w:r>
      <w:bookmarkStart w:id="11" w:name="OLE_LINK280"/>
      <w:bookmarkStart w:id="12" w:name="OLE_LINK281"/>
      <w:r w:rsidRPr="00765E12">
        <w:t>Biodiversity loss causes extinction.</w:t>
      </w:r>
    </w:p>
    <w:p w:rsidR="00BC4759" w:rsidRPr="00765E12" w:rsidRDefault="00BC4759" w:rsidP="00BC4759">
      <w:pPr>
        <w:rPr>
          <w:rFonts w:asciiTheme="majorHAnsi" w:hAnsiTheme="majorHAnsi"/>
        </w:rPr>
      </w:pPr>
      <w:r w:rsidRPr="00765E12">
        <w:rPr>
          <w:rFonts w:asciiTheme="majorHAnsi" w:hAnsiTheme="majorHAnsi"/>
        </w:rPr>
        <w:t xml:space="preserve">Ruth </w:t>
      </w:r>
      <w:r w:rsidRPr="00765E12">
        <w:rPr>
          <w:rStyle w:val="StyleStyleBold12pt"/>
          <w:rFonts w:asciiTheme="majorHAnsi" w:hAnsiTheme="majorHAnsi"/>
        </w:rPr>
        <w:t>Young</w:t>
      </w:r>
      <w:r w:rsidRPr="00765E12">
        <w:rPr>
          <w:rFonts w:asciiTheme="majorHAnsi" w:hAnsiTheme="majorHAnsi"/>
        </w:rPr>
        <w:t>, 2-9-</w:t>
      </w:r>
      <w:r w:rsidRPr="00765E12">
        <w:rPr>
          <w:rStyle w:val="StyleStyleBold12pt"/>
          <w:rFonts w:asciiTheme="majorHAnsi" w:hAnsiTheme="majorHAnsi"/>
        </w:rPr>
        <w:t>2010</w:t>
      </w:r>
      <w:r w:rsidRPr="00765E12">
        <w:rPr>
          <w:rFonts w:asciiTheme="majorHAnsi" w:hAnsiTheme="majorHAnsi"/>
        </w:rPr>
        <w:t xml:space="preserve">, </w:t>
      </w:r>
      <w:r w:rsidRPr="00A94127">
        <w:rPr>
          <w:rFonts w:asciiTheme="majorHAnsi" w:hAnsiTheme="majorHAnsi"/>
          <w:sz w:val="16"/>
          <w:szCs w:val="16"/>
        </w:rPr>
        <w:t xml:space="preserve">Ph.D. specialising in coastal marine ecology, “Biodiversity: what it is and why it’s important,” </w:t>
      </w:r>
      <w:hyperlink r:id="rId16" w:history="1">
        <w:r w:rsidRPr="00A94127">
          <w:rPr>
            <w:rFonts w:asciiTheme="majorHAnsi" w:hAnsiTheme="majorHAnsi"/>
            <w:sz w:val="16"/>
            <w:szCs w:val="16"/>
          </w:rPr>
          <w:t>http://www.talkingnature.com/2010/02/Biodiversity/Biodiversity-what-and-why/</w:t>
        </w:r>
      </w:hyperlink>
      <w:r w:rsidRPr="00765E12">
        <w:rPr>
          <w:rFonts w:asciiTheme="majorHAnsi" w:hAnsiTheme="majorHAnsi"/>
        </w:rPr>
        <w:t xml:space="preserve"> </w:t>
      </w:r>
    </w:p>
    <w:p w:rsidR="00BC4759" w:rsidRPr="00952E60" w:rsidRDefault="00BC4759" w:rsidP="00BC4759">
      <w:pPr>
        <w:pStyle w:val="Card"/>
        <w:rPr>
          <w:rStyle w:val="StyleBoldUnderline"/>
          <w:rFonts w:asciiTheme="majorHAnsi" w:hAnsiTheme="majorHAnsi"/>
          <w:sz w:val="24"/>
          <w:szCs w:val="24"/>
        </w:rPr>
      </w:pPr>
      <w:r w:rsidRPr="00952E60">
        <w:rPr>
          <w:rStyle w:val="StyleBoldUnderline"/>
          <w:rFonts w:asciiTheme="majorHAnsi" w:hAnsiTheme="majorHAnsi"/>
          <w:sz w:val="24"/>
          <w:szCs w:val="24"/>
          <w:highlight w:val="cyan"/>
        </w:rPr>
        <w:t>Different species</w:t>
      </w:r>
      <w:r w:rsidRPr="00A94127">
        <w:rPr>
          <w:rFonts w:asciiTheme="majorHAnsi" w:hAnsiTheme="majorHAnsi"/>
        </w:rPr>
        <w:t xml:space="preserve"> within ecosystems </w:t>
      </w:r>
      <w:r w:rsidRPr="00952E60">
        <w:rPr>
          <w:rStyle w:val="StyleBoldUnderline"/>
          <w:rFonts w:asciiTheme="majorHAnsi" w:hAnsiTheme="majorHAnsi"/>
          <w:sz w:val="24"/>
          <w:szCs w:val="24"/>
          <w:highlight w:val="cyan"/>
        </w:rPr>
        <w:t>fill particular roles</w:t>
      </w:r>
      <w:r w:rsidRPr="00A94127">
        <w:rPr>
          <w:rFonts w:asciiTheme="majorHAnsi" w:hAnsiTheme="majorHAnsi"/>
        </w:rPr>
        <w:t xml:space="preserve">, they all have a function, </w:t>
      </w:r>
      <w:proofErr w:type="gramStart"/>
      <w:r w:rsidRPr="00A94127">
        <w:rPr>
          <w:rFonts w:asciiTheme="majorHAnsi" w:hAnsiTheme="majorHAnsi"/>
        </w:rPr>
        <w:t>they</w:t>
      </w:r>
      <w:proofErr w:type="gramEnd"/>
      <w:r w:rsidRPr="00A94127">
        <w:rPr>
          <w:rFonts w:asciiTheme="majorHAnsi" w:hAnsiTheme="majorHAnsi"/>
        </w:rPr>
        <w:t xml:space="preserve"> all have a niche. </w:t>
      </w:r>
      <w:r w:rsidRPr="00952E60">
        <w:rPr>
          <w:rStyle w:val="StyleBoldUnderline"/>
          <w:rFonts w:asciiTheme="majorHAnsi" w:hAnsiTheme="majorHAnsi"/>
          <w:sz w:val="24"/>
          <w:szCs w:val="24"/>
          <w:highlight w:val="cyan"/>
        </w:rPr>
        <w:t>They</w:t>
      </w:r>
      <w:r w:rsidRPr="00A94127">
        <w:rPr>
          <w:rFonts w:asciiTheme="majorHAnsi" w:hAnsiTheme="majorHAnsi"/>
        </w:rPr>
        <w:t xml:space="preserve"> interact with each other and the physical environment to </w:t>
      </w:r>
      <w:r w:rsidRPr="00952E60">
        <w:rPr>
          <w:rStyle w:val="StyleBoldUnderline"/>
          <w:rFonts w:asciiTheme="majorHAnsi" w:hAnsiTheme="majorHAnsi"/>
          <w:sz w:val="24"/>
          <w:szCs w:val="24"/>
          <w:highlight w:val="cyan"/>
        </w:rPr>
        <w:t>provide</w:t>
      </w:r>
      <w:r w:rsidRPr="00A94127">
        <w:rPr>
          <w:rFonts w:asciiTheme="majorHAnsi" w:hAnsiTheme="majorHAnsi"/>
        </w:rPr>
        <w:t xml:space="preserve"> ecosystem </w:t>
      </w:r>
      <w:r w:rsidRPr="00952E60">
        <w:rPr>
          <w:rStyle w:val="StyleBoldUnderline"/>
          <w:rFonts w:asciiTheme="majorHAnsi" w:hAnsiTheme="majorHAnsi"/>
          <w:sz w:val="24"/>
          <w:szCs w:val="24"/>
          <w:highlight w:val="cyan"/>
        </w:rPr>
        <w:t>services</w:t>
      </w:r>
      <w:r w:rsidRPr="00A94127">
        <w:rPr>
          <w:rFonts w:asciiTheme="majorHAnsi" w:hAnsiTheme="majorHAnsi"/>
        </w:rPr>
        <w:t xml:space="preserve"> that are </w:t>
      </w:r>
      <w:r w:rsidRPr="00952E60">
        <w:rPr>
          <w:rStyle w:val="StyleBoldUnderline"/>
          <w:rFonts w:asciiTheme="majorHAnsi" w:hAnsiTheme="majorHAnsi"/>
          <w:sz w:val="24"/>
          <w:szCs w:val="24"/>
          <w:highlight w:val="cyan"/>
        </w:rPr>
        <w:t>vital for</w:t>
      </w:r>
      <w:r w:rsidRPr="00952E60">
        <w:rPr>
          <w:rStyle w:val="StyleBoldUnderline"/>
          <w:rFonts w:asciiTheme="majorHAnsi" w:hAnsiTheme="majorHAnsi"/>
          <w:sz w:val="24"/>
          <w:szCs w:val="24"/>
        </w:rPr>
        <w:t xml:space="preserve"> </w:t>
      </w:r>
      <w:r w:rsidRPr="00A94127">
        <w:rPr>
          <w:rFonts w:asciiTheme="majorHAnsi" w:hAnsiTheme="majorHAnsi"/>
        </w:rPr>
        <w:t xml:space="preserve">our </w:t>
      </w:r>
      <w:r w:rsidRPr="00952E60">
        <w:rPr>
          <w:rStyle w:val="StyleBoldUnderline"/>
          <w:rFonts w:asciiTheme="majorHAnsi" w:hAnsiTheme="majorHAnsi"/>
          <w:sz w:val="24"/>
          <w:szCs w:val="24"/>
          <w:highlight w:val="cyan"/>
        </w:rPr>
        <w:t>survival</w:t>
      </w:r>
      <w:r w:rsidRPr="00A94127">
        <w:rPr>
          <w:rFonts w:asciiTheme="majorHAnsi" w:hAnsiTheme="majorHAnsi"/>
        </w:rPr>
        <w:t xml:space="preserve">.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952E60">
        <w:rPr>
          <w:rStyle w:val="StyleBoldUnderline"/>
          <w:rFonts w:asciiTheme="majorHAnsi" w:hAnsiTheme="majorHAnsi"/>
          <w:sz w:val="24"/>
          <w:szCs w:val="24"/>
          <w:highlight w:val="cyan"/>
        </w:rPr>
        <w:t>Certain species play a “keystone” role</w:t>
      </w:r>
      <w:r w:rsidRPr="00A94127">
        <w:rPr>
          <w:rFonts w:asciiTheme="majorHAnsi" w:hAnsiTheme="majorHAnsi"/>
        </w:rPr>
        <w:t xml:space="preserve"> in maintaining ecosystem services. Similar to the removal of a keystone from an arch, the </w:t>
      </w:r>
      <w:r w:rsidRPr="00952E60">
        <w:rPr>
          <w:rStyle w:val="StyleBoldUnderline"/>
          <w:rFonts w:asciiTheme="majorHAnsi" w:hAnsiTheme="majorHAnsi"/>
          <w:sz w:val="24"/>
          <w:szCs w:val="24"/>
          <w:highlight w:val="cyan"/>
        </w:rPr>
        <w:t>removal of these species</w:t>
      </w:r>
      <w:r w:rsidRPr="00952E60">
        <w:rPr>
          <w:rStyle w:val="StyleBoldUnderline"/>
          <w:rFonts w:asciiTheme="majorHAnsi" w:hAnsiTheme="majorHAnsi"/>
          <w:sz w:val="24"/>
          <w:szCs w:val="24"/>
        </w:rPr>
        <w:t xml:space="preserve"> can</w:t>
      </w:r>
      <w:r w:rsidRPr="00A94127">
        <w:rPr>
          <w:rFonts w:asciiTheme="majorHAnsi" w:hAnsiTheme="majorHAnsi"/>
        </w:rPr>
        <w:t xml:space="preserve"> result in the </w:t>
      </w:r>
      <w:r w:rsidRPr="00952E60">
        <w:rPr>
          <w:rStyle w:val="StyleBoldUnderline"/>
          <w:rFonts w:asciiTheme="majorHAnsi" w:hAnsiTheme="majorHAnsi"/>
          <w:sz w:val="24"/>
          <w:szCs w:val="24"/>
          <w:highlight w:val="cyan"/>
        </w:rPr>
        <w:t>collapse</w:t>
      </w:r>
      <w:r w:rsidRPr="00A94127">
        <w:rPr>
          <w:rFonts w:asciiTheme="majorHAnsi" w:hAnsiTheme="majorHAnsi"/>
        </w:rPr>
        <w:t xml:space="preserve"> of </w:t>
      </w:r>
      <w:r w:rsidRPr="00952E60">
        <w:rPr>
          <w:rStyle w:val="StyleBoldUnderline"/>
          <w:rFonts w:asciiTheme="majorHAnsi" w:hAnsiTheme="majorHAnsi"/>
          <w:sz w:val="24"/>
          <w:szCs w:val="24"/>
          <w:highlight w:val="cyan"/>
        </w:rPr>
        <w:t>an ecosystem</w:t>
      </w:r>
      <w:r w:rsidRPr="00952E60">
        <w:rPr>
          <w:rStyle w:val="StyleBoldUnderline"/>
          <w:rFonts w:asciiTheme="majorHAnsi" w:hAnsiTheme="majorHAnsi"/>
          <w:sz w:val="24"/>
          <w:szCs w:val="24"/>
        </w:rPr>
        <w:t xml:space="preserve"> and the subsequent removal of ecosystem services.</w:t>
      </w:r>
      <w:r w:rsidRPr="00A94127">
        <w:rPr>
          <w:rFonts w:asciiTheme="majorHAnsi" w:hAnsiTheme="majorHAnsi"/>
        </w:rPr>
        <w:t xml:space="preserve">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w:t>
      </w:r>
      <w:r w:rsidRPr="00952E60">
        <w:rPr>
          <w:rStyle w:val="StyleBoldUnderline"/>
          <w:rFonts w:asciiTheme="majorHAnsi" w:hAnsiTheme="majorHAnsi"/>
          <w:sz w:val="24"/>
          <w:szCs w:val="24"/>
          <w:highlight w:val="cyan"/>
        </w:rPr>
        <w:t>for most ecosystems we don’t know which species are</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keystones</w:t>
      </w:r>
      <w:r w:rsidRPr="00A94127">
        <w:rPr>
          <w:rFonts w:asciiTheme="majorHAnsi" w:hAnsiTheme="majorHAnsi"/>
        </w:rPr>
        <w:t xml:space="preserve">! Ecosystems are so complex that we are still discovering which species play vital roles in maintaining them. In some cases its groups of species not just one species that are vital for the ecosystem.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w:t>
      </w:r>
      <w:proofErr w:type="gramStart"/>
      <w:r w:rsidRPr="00A94127">
        <w:rPr>
          <w:rFonts w:asciiTheme="majorHAnsi" w:hAnsiTheme="majorHAnsi"/>
        </w:rPr>
        <w:t>The “over-fishing” was simulated by fencing off coral bommies thereby excluding and removing fish from them for three years</w:t>
      </w:r>
      <w:proofErr w:type="gramEnd"/>
      <w:r w:rsidRPr="00A94127">
        <w:rPr>
          <w:rFonts w:asciiTheme="majorHAnsi" w:hAnsiTheme="majorHAnsi"/>
        </w:rPr>
        <w:t xml:space="preserve">. By the end of the experiment, the reefs had changed from a coral to an algae dominated ecosystem – the coral became overgrown with algae. When the time came to remove the fences the researchers expected herbivorous species of fish like the </w:t>
      </w:r>
      <w:proofErr w:type="gramStart"/>
      <w:r w:rsidRPr="00A94127">
        <w:rPr>
          <w:rFonts w:asciiTheme="majorHAnsi" w:hAnsiTheme="majorHAnsi"/>
        </w:rPr>
        <w:t>parrot fish</w:t>
      </w:r>
      <w:proofErr w:type="gramEnd"/>
      <w:r w:rsidRPr="00A94127">
        <w:rPr>
          <w:rFonts w:asciiTheme="majorHAnsi" w:hAnsiTheme="majorHAnsi"/>
        </w:rPr>
        <w:t xml:space="preserve"> (Scarus spp.) to eat the algae and enable the reef to switch back to a coral dominated ecosystem. But, surprisingly, the shift back to coral was driven by a supposed ‘unimportant’ species – the </w:t>
      </w:r>
      <w:proofErr w:type="gramStart"/>
      <w:r w:rsidRPr="00A94127">
        <w:rPr>
          <w:rFonts w:asciiTheme="majorHAnsi" w:hAnsiTheme="majorHAnsi"/>
        </w:rPr>
        <w:t>bat fish</w:t>
      </w:r>
      <w:proofErr w:type="gramEnd"/>
      <w:r w:rsidRPr="00A94127">
        <w:rPr>
          <w:rFonts w:asciiTheme="majorHAnsi" w:hAnsiTheme="majorHAnsi"/>
        </w:rPr>
        <w:t xml:space="preserve"> (Platax pinnatus). The </w:t>
      </w:r>
      <w:proofErr w:type="gramStart"/>
      <w:r w:rsidRPr="00A94127">
        <w:rPr>
          <w:rFonts w:asciiTheme="majorHAnsi" w:hAnsiTheme="majorHAnsi"/>
        </w:rPr>
        <w:t>bat fish</w:t>
      </w:r>
      <w:proofErr w:type="gramEnd"/>
      <w:r w:rsidRPr="00A94127">
        <w:rPr>
          <w:rFonts w:asciiTheme="majorHAnsi" w:hAnsiTheme="majorHAnsi"/>
        </w:rPr>
        <w:t xml:space="preserve">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952E60">
        <w:rPr>
          <w:rStyle w:val="StyleBoldUnderline"/>
          <w:rFonts w:asciiTheme="majorHAnsi" w:hAnsiTheme="majorHAnsi"/>
          <w:sz w:val="24"/>
          <w:szCs w:val="24"/>
          <w:highlight w:val="cyan"/>
        </w:rPr>
        <w:t>The more Biodiversity</w:t>
      </w:r>
      <w:r w:rsidRPr="00952E60">
        <w:rPr>
          <w:rStyle w:val="StyleBoldUnderline"/>
          <w:rFonts w:asciiTheme="majorHAnsi" w:hAnsiTheme="majorHAnsi"/>
          <w:sz w:val="24"/>
          <w:szCs w:val="24"/>
        </w:rPr>
        <w:t>iverse an ecosystem</w:t>
      </w:r>
      <w:r w:rsidRPr="00A94127">
        <w:rPr>
          <w:rFonts w:asciiTheme="majorHAnsi" w:hAnsiTheme="majorHAnsi"/>
        </w:rPr>
        <w:t xml:space="preserve"> is, the more likely these species will be present and </w:t>
      </w:r>
      <w:r w:rsidRPr="00952E60">
        <w:rPr>
          <w:rStyle w:val="StyleBoldUnderline"/>
          <w:rFonts w:asciiTheme="majorHAnsi" w:hAnsiTheme="majorHAnsi"/>
          <w:sz w:val="24"/>
          <w:szCs w:val="24"/>
          <w:highlight w:val="cyan"/>
        </w:rPr>
        <w:t>the more resilient an ecosystem</w:t>
      </w:r>
      <w:r w:rsidRPr="00952E60">
        <w:rPr>
          <w:rStyle w:val="StyleBoldUnderline"/>
          <w:rFonts w:asciiTheme="majorHAnsi" w:hAnsiTheme="majorHAnsi"/>
          <w:sz w:val="24"/>
          <w:szCs w:val="24"/>
        </w:rPr>
        <w:t xml:space="preserve"> is to future impacts.</w:t>
      </w:r>
      <w:r w:rsidRPr="00A94127">
        <w:rPr>
          <w:rFonts w:asciiTheme="majorHAnsi" w:hAnsiTheme="majorHAnsi"/>
        </w:rPr>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952E60">
        <w:rPr>
          <w:rStyle w:val="StyleBoldUnderline"/>
          <w:rFonts w:asciiTheme="majorHAnsi" w:hAnsiTheme="majorHAnsi"/>
          <w:sz w:val="24"/>
          <w:szCs w:val="24"/>
        </w:rPr>
        <w:t xml:space="preserve">In doing so, we increase the chance of maintaining our ecosystem </w:t>
      </w:r>
      <w:r w:rsidRPr="00A94127">
        <w:rPr>
          <w:rFonts w:asciiTheme="majorHAnsi" w:hAnsiTheme="majorHAnsi"/>
        </w:rPr>
        <w:t xml:space="preserve">services in the event of future impacts such as disease, invasive species and of course, climate change. This is the international year of Biodiversity – a time to recognize that </w:t>
      </w:r>
      <w:r w:rsidRPr="00952E60">
        <w:rPr>
          <w:rStyle w:val="StyleBoldUnderline"/>
          <w:rFonts w:asciiTheme="majorHAnsi" w:hAnsiTheme="majorHAnsi"/>
          <w:sz w:val="24"/>
          <w:szCs w:val="24"/>
          <w:highlight w:val="cyan"/>
        </w:rPr>
        <w:t>Biodiversity makes our survival on this planet possible</w:t>
      </w:r>
      <w:r w:rsidRPr="00952E60">
        <w:rPr>
          <w:rStyle w:val="StyleBoldUnderline"/>
          <w:rFonts w:asciiTheme="majorHAnsi" w:hAnsiTheme="majorHAnsi"/>
          <w:sz w:val="24"/>
          <w:szCs w:val="24"/>
        </w:rPr>
        <w:t xml:space="preserve"> and that our protection of Biodiversity maintains this service.</w:t>
      </w:r>
      <w:bookmarkEnd w:id="11"/>
      <w:bookmarkEnd w:id="12"/>
    </w:p>
    <w:p w:rsidR="00BC4759" w:rsidRPr="00C6029A" w:rsidRDefault="00BC4759" w:rsidP="00BC4759">
      <w:pPr>
        <w:pStyle w:val="Card"/>
        <w:rPr>
          <w:rFonts w:asciiTheme="majorHAnsi" w:hAnsiTheme="majorHAnsi"/>
          <w:sz w:val="20"/>
        </w:rPr>
      </w:pPr>
    </w:p>
    <w:p w:rsidR="00BC4759" w:rsidRPr="00765E12" w:rsidRDefault="00BC4759" w:rsidP="00BC4759">
      <w:pPr>
        <w:pStyle w:val="Heading3"/>
      </w:pPr>
      <w:r>
        <w:t>Solvency</w:t>
      </w:r>
    </w:p>
    <w:p w:rsidR="00BC4759" w:rsidRPr="00543E46" w:rsidRDefault="00BC4759" w:rsidP="00BC4759">
      <w:pPr>
        <w:pStyle w:val="Heading4"/>
      </w:pPr>
      <w:r w:rsidRPr="00543E46">
        <w:t>Fast reactors are 100% safe – multiple redundancies eliminating human error and impregnable**</w:t>
      </w:r>
    </w:p>
    <w:p w:rsidR="00BC4759" w:rsidRPr="00543E46" w:rsidRDefault="00BC4759" w:rsidP="00BC4759">
      <w:pPr>
        <w:rPr>
          <w:rFonts w:asciiTheme="majorHAnsi" w:hAnsiTheme="majorHAnsi"/>
          <w:sz w:val="16"/>
        </w:rPr>
      </w:pPr>
      <w:r w:rsidRPr="00543E46">
        <w:rPr>
          <w:rFonts w:asciiTheme="majorHAnsi" w:hAnsiTheme="majorHAnsi"/>
          <w:sz w:val="16"/>
        </w:rPr>
        <w:t xml:space="preserve">Barry </w:t>
      </w:r>
      <w:r w:rsidRPr="00543E46">
        <w:rPr>
          <w:rStyle w:val="StyleStyleBold12pt"/>
        </w:rPr>
        <w:t xml:space="preserve">Brook </w:t>
      </w:r>
      <w:proofErr w:type="gramStart"/>
      <w:r w:rsidRPr="00543E46">
        <w:rPr>
          <w:rStyle w:val="StyleStyleBold12pt"/>
        </w:rPr>
        <w:t>et</w:t>
      </w:r>
      <w:proofErr w:type="gramEnd"/>
      <w:r w:rsidRPr="00543E46">
        <w:rPr>
          <w:rStyle w:val="StyleStyleBold12pt"/>
        </w:rPr>
        <w:t xml:space="preserve">. </w:t>
      </w:r>
      <w:proofErr w:type="gramStart"/>
      <w:r w:rsidRPr="00543E46">
        <w:rPr>
          <w:rStyle w:val="StyleStyleBold12pt"/>
        </w:rPr>
        <w:t>al</w:t>
      </w:r>
      <w:proofErr w:type="gramEnd"/>
      <w:r w:rsidRPr="00543E46">
        <w:rPr>
          <w:rFonts w:asciiTheme="majorHAnsi" w:hAnsiTheme="majorHAnsi"/>
          <w:sz w:val="16"/>
        </w:rPr>
        <w:t>, 2-21-</w:t>
      </w:r>
      <w:r w:rsidRPr="00543E46">
        <w:rPr>
          <w:rStyle w:val="StyleStyleBold12pt"/>
        </w:rPr>
        <w:t>2009</w:t>
      </w:r>
      <w:r w:rsidRPr="00543E46">
        <w:rPr>
          <w:rFonts w:asciiTheme="majorHAnsi" w:hAnsiTheme="majorHAnsi"/>
          <w:sz w:val="16"/>
        </w:rPr>
        <w:t xml:space="preserve">, </w:t>
      </w:r>
      <w:r w:rsidRPr="00543E46">
        <w:rPr>
          <w:rFonts w:asciiTheme="majorHAnsi" w:hAnsiTheme="majorHAnsi"/>
          <w:sz w:val="16"/>
          <w:szCs w:val="16"/>
        </w:rPr>
        <w:t xml:space="preserve">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7" w:history="1">
        <w:r w:rsidRPr="00543E46">
          <w:rPr>
            <w:rFonts w:asciiTheme="majorHAnsi" w:hAnsiTheme="majorHAnsi"/>
            <w:sz w:val="16"/>
            <w:szCs w:val="16"/>
          </w:rPr>
          <w:t>http://bravenewclimate.com/2009/02/21/response-to-an-integral-fast-reactor-ifr-critique/</w:t>
        </w:r>
      </w:hyperlink>
    </w:p>
    <w:p w:rsidR="00BC4759" w:rsidRPr="00D54B23" w:rsidRDefault="00BC4759" w:rsidP="00BC4759">
      <w:pPr>
        <w:pStyle w:val="Card"/>
        <w:rPr>
          <w:rFonts w:asciiTheme="majorHAnsi" w:hAnsiTheme="majorHAnsi"/>
          <w:bCs/>
          <w:sz w:val="36"/>
          <w:u w:val="single"/>
        </w:rPr>
      </w:pPr>
      <w:r w:rsidRPr="00543E46">
        <w:rPr>
          <w:rFonts w:asciiTheme="majorHAnsi" w:hAnsiTheme="majorHAnsi"/>
        </w:rPr>
        <w:t xml:space="preserve">[BWB] </w:t>
      </w:r>
      <w:r w:rsidRPr="00952E60">
        <w:rPr>
          <w:rStyle w:val="StyleBoldUnderline"/>
          <w:rFonts w:asciiTheme="majorHAnsi" w:hAnsiTheme="majorHAnsi"/>
          <w:sz w:val="24"/>
          <w:szCs w:val="24"/>
        </w:rPr>
        <w:t xml:space="preserve">The laws </w:t>
      </w:r>
      <w:r w:rsidRPr="006E246C">
        <w:rPr>
          <w:rStyle w:val="StyleBoldUnderline"/>
          <w:rFonts w:asciiTheme="majorHAnsi" w:hAnsiTheme="majorHAnsi"/>
          <w:sz w:val="24"/>
          <w:szCs w:val="24"/>
        </w:rPr>
        <w:t xml:space="preserve">of physics say </w:t>
      </w:r>
      <w:r w:rsidRPr="006E246C">
        <w:rPr>
          <w:rFonts w:asciiTheme="majorHAnsi" w:hAnsiTheme="majorHAnsi"/>
        </w:rPr>
        <w:t>that</w:t>
      </w:r>
      <w:r w:rsidRPr="006E246C">
        <w:rPr>
          <w:rStyle w:val="StyleBoldUnderline"/>
          <w:rFonts w:asciiTheme="majorHAnsi" w:hAnsiTheme="majorHAnsi"/>
          <w:sz w:val="24"/>
          <w:szCs w:val="24"/>
        </w:rPr>
        <w:t xml:space="preserve"> this is not nonsense</w:t>
      </w:r>
      <w:r w:rsidRPr="00543E46">
        <w:rPr>
          <w:rFonts w:asciiTheme="majorHAnsi" w:hAnsiTheme="majorHAnsi"/>
        </w:rPr>
        <w:t xml:space="preserve">. For instance, </w:t>
      </w:r>
      <w:r w:rsidRPr="00952E60">
        <w:rPr>
          <w:rStyle w:val="StyleBoldUnderline"/>
          <w:rFonts w:asciiTheme="majorHAnsi" w:hAnsiTheme="majorHAnsi"/>
          <w:sz w:val="24"/>
          <w:szCs w:val="24"/>
        </w:rPr>
        <w:t xml:space="preserve">the metal </w:t>
      </w:r>
      <w:r w:rsidRPr="00952E60">
        <w:rPr>
          <w:rStyle w:val="StyleBoldUnderline"/>
          <w:rFonts w:asciiTheme="majorHAnsi" w:hAnsiTheme="majorHAnsi"/>
          <w:sz w:val="24"/>
          <w:szCs w:val="24"/>
          <w:highlight w:val="cyan"/>
        </w:rPr>
        <w:t>fuel pins’ composition is such that if they begin to overheat,</w:t>
      </w:r>
      <w:r w:rsidRPr="00952E60">
        <w:rPr>
          <w:rStyle w:val="StyleBoldUnderline"/>
          <w:rFonts w:asciiTheme="majorHAnsi" w:hAnsiTheme="majorHAnsi"/>
          <w:sz w:val="24"/>
          <w:szCs w:val="24"/>
        </w:rPr>
        <w:t xml:space="preserve"> the resulting </w:t>
      </w:r>
      <w:r w:rsidRPr="00952E60">
        <w:rPr>
          <w:rStyle w:val="StyleBoldUnderline"/>
          <w:rFonts w:asciiTheme="majorHAnsi" w:hAnsiTheme="majorHAnsi"/>
          <w:sz w:val="24"/>
          <w:szCs w:val="24"/>
          <w:highlight w:val="cyan"/>
        </w:rPr>
        <w:t xml:space="preserve">expansion decreases </w:t>
      </w:r>
      <w:r w:rsidRPr="00952E60">
        <w:rPr>
          <w:rStyle w:val="StyleBoldUnderline"/>
          <w:rFonts w:asciiTheme="majorHAnsi" w:hAnsiTheme="majorHAnsi"/>
          <w:sz w:val="24"/>
          <w:szCs w:val="24"/>
        </w:rPr>
        <w:t xml:space="preserve">their density </w:t>
      </w:r>
      <w:r w:rsidRPr="00952E60">
        <w:rPr>
          <w:rStyle w:val="StyleBoldUnderline"/>
          <w:rFonts w:asciiTheme="majorHAnsi" w:hAnsiTheme="majorHAnsi"/>
          <w:sz w:val="24"/>
          <w:szCs w:val="24"/>
          <w:highlight w:val="cyan"/>
        </w:rPr>
        <w:t>to the point where</w:t>
      </w:r>
      <w:r w:rsidRPr="00543E46">
        <w:rPr>
          <w:rFonts w:asciiTheme="majorHAnsi" w:hAnsiTheme="majorHAnsi"/>
        </w:rPr>
        <w:t xml:space="preserve"> the </w:t>
      </w:r>
      <w:r w:rsidRPr="00952E60">
        <w:rPr>
          <w:rStyle w:val="StyleBoldUnderline"/>
          <w:rFonts w:asciiTheme="majorHAnsi" w:hAnsiTheme="majorHAnsi"/>
          <w:sz w:val="24"/>
          <w:szCs w:val="24"/>
          <w:highlight w:val="cyan"/>
        </w:rPr>
        <w:t>fission</w:t>
      </w:r>
      <w:r w:rsidRPr="00543E46">
        <w:rPr>
          <w:rFonts w:asciiTheme="majorHAnsi" w:hAnsiTheme="majorHAnsi"/>
        </w:rPr>
        <w:t xml:space="preserve"> reaction </w:t>
      </w:r>
      <w:r w:rsidRPr="00952E60">
        <w:rPr>
          <w:rStyle w:val="StyleBoldUnderline"/>
          <w:rFonts w:asciiTheme="majorHAnsi" w:hAnsiTheme="majorHAnsi"/>
          <w:sz w:val="24"/>
          <w:szCs w:val="24"/>
        </w:rPr>
        <w:t xml:space="preserve">simply </w:t>
      </w:r>
      <w:r w:rsidRPr="00952E60">
        <w:rPr>
          <w:rStyle w:val="StyleBoldUnderline"/>
          <w:rFonts w:asciiTheme="majorHAnsi" w:hAnsiTheme="majorHAnsi"/>
          <w:sz w:val="24"/>
          <w:szCs w:val="24"/>
          <w:highlight w:val="cyan"/>
        </w:rPr>
        <w:t>shuts down</w:t>
      </w:r>
      <w:r w:rsidRPr="00543E46">
        <w:rPr>
          <w:rFonts w:asciiTheme="majorHAnsi" w:hAnsiTheme="majorHAnsi"/>
        </w:rPr>
        <w:t xml:space="preserve">. This is not speculation — </w:t>
      </w:r>
      <w:r w:rsidRPr="00952E60">
        <w:rPr>
          <w:rStyle w:val="StyleBoldUnderline"/>
          <w:rFonts w:asciiTheme="majorHAnsi" w:hAnsiTheme="majorHAnsi"/>
          <w:sz w:val="24"/>
          <w:szCs w:val="24"/>
        </w:rPr>
        <w:t>it’s been tested and verified</w:t>
      </w:r>
      <w:r w:rsidRPr="00543E46">
        <w:rPr>
          <w:rFonts w:asciiTheme="majorHAnsi" w:hAnsiTheme="majorHAnsi"/>
        </w:rPr>
        <w:t xml:space="preserve">. I quote: “The IFR gains safety advantages through a combination of metal fuel (an alloy of uranium, plutonium, and zirconium), and sodium cooling. </w:t>
      </w:r>
      <w:r w:rsidRPr="00952E60">
        <w:rPr>
          <w:rStyle w:val="StyleBoldUnderline"/>
          <w:rFonts w:asciiTheme="majorHAnsi" w:hAnsiTheme="majorHAnsi"/>
          <w:sz w:val="24"/>
          <w:szCs w:val="24"/>
        </w:rPr>
        <w:t xml:space="preserve">By </w:t>
      </w:r>
      <w:r w:rsidRPr="00952E60">
        <w:rPr>
          <w:rStyle w:val="StyleBoldUnderline"/>
          <w:rFonts w:asciiTheme="majorHAnsi" w:hAnsiTheme="majorHAnsi"/>
          <w:sz w:val="24"/>
          <w:szCs w:val="24"/>
          <w:highlight w:val="cyan"/>
        </w:rPr>
        <w:t>providing a fuel which</w:t>
      </w:r>
      <w:r w:rsidRPr="00543E46">
        <w:rPr>
          <w:rFonts w:asciiTheme="majorHAnsi" w:hAnsiTheme="majorHAnsi"/>
        </w:rPr>
        <w:t xml:space="preserve"> readily </w:t>
      </w:r>
      <w:r w:rsidRPr="00952E60">
        <w:rPr>
          <w:rStyle w:val="StyleBoldUnderline"/>
          <w:rFonts w:asciiTheme="majorHAnsi" w:hAnsiTheme="majorHAnsi"/>
          <w:sz w:val="24"/>
          <w:szCs w:val="24"/>
          <w:highlight w:val="cyan"/>
        </w:rPr>
        <w:t>conducts heat from</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 xml:space="preserve">fuel to the coolant, and </w:t>
      </w:r>
      <w:r w:rsidRPr="00952E60">
        <w:rPr>
          <w:rStyle w:val="StyleBoldUnderline"/>
          <w:rFonts w:asciiTheme="majorHAnsi" w:hAnsiTheme="majorHAnsi"/>
          <w:sz w:val="24"/>
          <w:szCs w:val="24"/>
        </w:rPr>
        <w:t xml:space="preserve">which </w:t>
      </w:r>
      <w:r w:rsidRPr="00952E60">
        <w:rPr>
          <w:rStyle w:val="StyleBoldUnderline"/>
          <w:rFonts w:asciiTheme="majorHAnsi" w:hAnsiTheme="majorHAnsi"/>
          <w:sz w:val="24"/>
          <w:szCs w:val="24"/>
          <w:highlight w:val="cyan"/>
        </w:rPr>
        <w:t>operates at</w:t>
      </w:r>
      <w:r w:rsidRPr="00543E46">
        <w:rPr>
          <w:rFonts w:asciiTheme="majorHAnsi" w:hAnsiTheme="majorHAnsi"/>
        </w:rPr>
        <w:t xml:space="preserve"> relatively </w:t>
      </w:r>
      <w:r w:rsidRPr="00952E60">
        <w:rPr>
          <w:rStyle w:val="StyleBoldUnderline"/>
          <w:rFonts w:asciiTheme="majorHAnsi" w:hAnsiTheme="majorHAnsi"/>
          <w:sz w:val="24"/>
          <w:szCs w:val="24"/>
          <w:highlight w:val="cyan"/>
        </w:rPr>
        <w:t>low temperatures,</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IFR takes maximum advantage of expansion</w:t>
      </w:r>
      <w:r w:rsidRPr="00543E46">
        <w:rPr>
          <w:rFonts w:asciiTheme="majorHAnsi" w:hAnsiTheme="majorHAnsi"/>
        </w:rPr>
        <w:t xml:space="preserve"> of the coolant, fuel, and structure during off-normal </w:t>
      </w:r>
      <w:proofErr w:type="gramStart"/>
      <w:r w:rsidRPr="00543E46">
        <w:rPr>
          <w:rFonts w:asciiTheme="majorHAnsi" w:hAnsiTheme="majorHAnsi"/>
        </w:rPr>
        <w:t>events which</w:t>
      </w:r>
      <w:proofErr w:type="gramEnd"/>
      <w:r w:rsidRPr="00543E46">
        <w:rPr>
          <w:rFonts w:asciiTheme="majorHAnsi" w:hAnsiTheme="majorHAnsi"/>
        </w:rPr>
        <w:t xml:space="preserve"> increase temperatures. The expansion of the fuel and structure in an off-normal situation causes the system to shut down even without human operator intervention. In April of 1986, two special tests were performed on the Experimental Breeder Reactor II (EBR-II), in which the main primary cooling pumps were shut off with the reactor at full power (62.5 Megawatts, thermal) – By not allowing the normal shutdown systems to interfere, the reactor power dropped to near zero within about 300 seconds. No damage to the fuel or the reactor resulted. This test demonstrated that </w:t>
      </w:r>
      <w:r w:rsidRPr="00952E60">
        <w:rPr>
          <w:rStyle w:val="StyleBoldUnderline"/>
          <w:rFonts w:asciiTheme="majorHAnsi" w:hAnsiTheme="majorHAnsi"/>
          <w:sz w:val="24"/>
          <w:szCs w:val="24"/>
          <w:highlight w:val="cyan"/>
        </w:rPr>
        <w:t xml:space="preserve">even with a loss of </w:t>
      </w:r>
      <w:r w:rsidRPr="00952E60">
        <w:rPr>
          <w:rStyle w:val="StyleBoldUnderline"/>
          <w:rFonts w:asciiTheme="majorHAnsi" w:hAnsiTheme="majorHAnsi"/>
          <w:sz w:val="24"/>
          <w:szCs w:val="24"/>
        </w:rPr>
        <w:t xml:space="preserve">all electrical </w:t>
      </w:r>
      <w:r w:rsidRPr="00952E60">
        <w:rPr>
          <w:rStyle w:val="StyleBoldUnderline"/>
          <w:rFonts w:asciiTheme="majorHAnsi" w:hAnsiTheme="majorHAnsi"/>
          <w:sz w:val="24"/>
          <w:szCs w:val="24"/>
          <w:highlight w:val="cyan"/>
        </w:rPr>
        <w:t>power and</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capability to shut down</w:t>
      </w:r>
      <w:r w:rsidRPr="00952E60">
        <w:rPr>
          <w:rStyle w:val="StyleBoldUnderline"/>
          <w:rFonts w:asciiTheme="majorHAnsi" w:hAnsiTheme="majorHAnsi"/>
          <w:sz w:val="24"/>
          <w:szCs w:val="24"/>
        </w:rPr>
        <w:t xml:space="preserve"> the reactor </w:t>
      </w:r>
      <w:r w:rsidRPr="00952E60">
        <w:rPr>
          <w:rStyle w:val="StyleBoldUnderline"/>
          <w:rFonts w:asciiTheme="majorHAnsi" w:hAnsiTheme="majorHAnsi"/>
          <w:sz w:val="24"/>
          <w:szCs w:val="24"/>
          <w:highlight w:val="cyan"/>
        </w:rPr>
        <w:t>using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 xml:space="preserve">normal systems, the reactor </w:t>
      </w:r>
      <w:proofErr w:type="gramStart"/>
      <w:r w:rsidRPr="00952E60">
        <w:rPr>
          <w:rStyle w:val="StyleBoldUnderline"/>
          <w:rFonts w:asciiTheme="majorHAnsi" w:hAnsiTheme="majorHAnsi"/>
          <w:sz w:val="24"/>
          <w:szCs w:val="24"/>
          <w:highlight w:val="cyan"/>
        </w:rPr>
        <w:t>will</w:t>
      </w:r>
      <w:proofErr w:type="gramEnd"/>
      <w:r w:rsidRPr="00952E60">
        <w:rPr>
          <w:rStyle w:val="StyleBoldUnderline"/>
          <w:rFonts w:asciiTheme="majorHAnsi" w:hAnsiTheme="majorHAnsi"/>
          <w:sz w:val="24"/>
          <w:szCs w:val="24"/>
        </w:rPr>
        <w:t xml:space="preserve"> simply </w:t>
      </w:r>
      <w:r w:rsidRPr="00D54B23">
        <w:rPr>
          <w:rStyle w:val="Important"/>
          <w:rFonts w:asciiTheme="majorHAnsi" w:hAnsiTheme="majorHAnsi"/>
          <w:sz w:val="28"/>
          <w:highlight w:val="cyan"/>
        </w:rPr>
        <w:t>shut down without danger</w:t>
      </w:r>
      <w:r w:rsidRPr="00952E60">
        <w:rPr>
          <w:rStyle w:val="StyleBoldUnderline"/>
          <w:rFonts w:asciiTheme="majorHAnsi" w:hAnsiTheme="majorHAnsi"/>
          <w:sz w:val="24"/>
          <w:szCs w:val="24"/>
          <w:highlight w:val="cyan"/>
        </w:rPr>
        <w:t xml:space="preserve"> or damage</w:t>
      </w:r>
      <w:r w:rsidRPr="00543E46">
        <w:rPr>
          <w:rFonts w:asciiTheme="majorHAnsi" w:hAnsiTheme="majorHAnsi"/>
        </w:rPr>
        <w:t xml:space="preserve">. The same day, this demonstration was followed by another important test. With the reactor again at full power, flow in the secondary cooling system was stopped. This test caused the temperature to increase, since there was nowhere for the reactor heat to go. As the primary (reactor) cooling system became hotter, the fuel, sodium coolant, and structure expanded, and the reactor shut down. This test showed that </w:t>
      </w:r>
      <w:r w:rsidRPr="006E246C">
        <w:rPr>
          <w:rStyle w:val="StyleBoldUnderline"/>
          <w:rFonts w:asciiTheme="majorHAnsi" w:hAnsiTheme="majorHAnsi"/>
          <w:sz w:val="24"/>
          <w:szCs w:val="24"/>
        </w:rPr>
        <w:t xml:space="preserve">an </w:t>
      </w:r>
      <w:r w:rsidRPr="00952E60">
        <w:rPr>
          <w:rStyle w:val="StyleBoldUnderline"/>
          <w:rFonts w:asciiTheme="majorHAnsi" w:hAnsiTheme="majorHAnsi"/>
          <w:sz w:val="24"/>
          <w:szCs w:val="24"/>
          <w:highlight w:val="cyan"/>
        </w:rPr>
        <w:t>IFR</w:t>
      </w:r>
      <w:r w:rsidRPr="00952E60">
        <w:rPr>
          <w:rStyle w:val="StyleBoldUnderline"/>
          <w:rFonts w:asciiTheme="majorHAnsi" w:hAnsiTheme="majorHAnsi"/>
          <w:sz w:val="24"/>
          <w:szCs w:val="24"/>
        </w:rPr>
        <w:t xml:space="preserve"> type </w:t>
      </w:r>
      <w:r w:rsidRPr="00952E60">
        <w:rPr>
          <w:rStyle w:val="StyleBoldUnderline"/>
          <w:rFonts w:asciiTheme="majorHAnsi" w:hAnsiTheme="majorHAnsi"/>
          <w:sz w:val="24"/>
          <w:szCs w:val="24"/>
          <w:highlight w:val="cyan"/>
        </w:rPr>
        <w:t xml:space="preserve">reactor </w:t>
      </w:r>
      <w:proofErr w:type="gramStart"/>
      <w:r w:rsidRPr="00952E60">
        <w:rPr>
          <w:rStyle w:val="StyleBoldUnderline"/>
          <w:rFonts w:asciiTheme="majorHAnsi" w:hAnsiTheme="majorHAnsi"/>
          <w:sz w:val="24"/>
          <w:szCs w:val="24"/>
          <w:highlight w:val="cyan"/>
        </w:rPr>
        <w:t>will</w:t>
      </w:r>
      <w:proofErr w:type="gramEnd"/>
      <w:r w:rsidRPr="00952E60">
        <w:rPr>
          <w:rStyle w:val="StyleBoldUnderline"/>
          <w:rFonts w:asciiTheme="majorHAnsi" w:hAnsiTheme="majorHAnsi"/>
          <w:sz w:val="24"/>
          <w:szCs w:val="24"/>
          <w:highlight w:val="cyan"/>
        </w:rPr>
        <w:t xml:space="preserve"> shut down using inherent features such as thermal expansion</w:t>
      </w:r>
      <w:r w:rsidRPr="00952E60">
        <w:rPr>
          <w:rStyle w:val="StyleBoldUnderline"/>
          <w:rFonts w:asciiTheme="majorHAnsi" w:hAnsiTheme="majorHAnsi"/>
          <w:sz w:val="24"/>
          <w:szCs w:val="24"/>
        </w:rPr>
        <w:t>, even if the ability to remove heat</w:t>
      </w:r>
      <w:r w:rsidRPr="00543E46">
        <w:rPr>
          <w:rFonts w:asciiTheme="majorHAnsi" w:hAnsiTheme="majorHAnsi"/>
        </w:rPr>
        <w:t xml:space="preserve"> from the primary cooling system </w:t>
      </w:r>
      <w:r w:rsidRPr="00952E60">
        <w:rPr>
          <w:rStyle w:val="StyleBoldUnderline"/>
          <w:rFonts w:asciiTheme="majorHAnsi" w:hAnsiTheme="majorHAnsi"/>
          <w:sz w:val="24"/>
          <w:szCs w:val="24"/>
        </w:rPr>
        <w:t>is lost</w:t>
      </w:r>
      <w:r w:rsidRPr="00543E46">
        <w:rPr>
          <w:rFonts w:asciiTheme="majorHAnsi" w:hAnsiTheme="majorHAnsi"/>
        </w:rPr>
        <w:t xml:space="preserve">. Events such as the loss of water to the steam system would cause a condition such as the test demonstrated. Another major feature of the IFR concept is that the reactor uses a coolant, sodium, which does not boil during normal operation nor even in overpower transients such as described above. This means that </w:t>
      </w:r>
      <w:r w:rsidRPr="00952E60">
        <w:rPr>
          <w:rStyle w:val="StyleBoldUnderline"/>
          <w:rFonts w:asciiTheme="majorHAnsi" w:hAnsiTheme="majorHAnsi"/>
          <w:sz w:val="24"/>
          <w:szCs w:val="24"/>
          <w:highlight w:val="cyan"/>
        </w:rPr>
        <w:t>the coolant is not under</w:t>
      </w:r>
      <w:r w:rsidRPr="00952E60">
        <w:rPr>
          <w:rStyle w:val="StyleBoldUnderline"/>
          <w:rFonts w:asciiTheme="majorHAnsi" w:hAnsiTheme="majorHAnsi"/>
          <w:sz w:val="24"/>
          <w:szCs w:val="24"/>
        </w:rPr>
        <w:t xml:space="preserve"> significant </w:t>
      </w:r>
      <w:r w:rsidRPr="00952E60">
        <w:rPr>
          <w:rStyle w:val="StyleBoldUnderline"/>
          <w:rFonts w:asciiTheme="majorHAnsi" w:hAnsiTheme="majorHAnsi"/>
          <w:sz w:val="24"/>
          <w:szCs w:val="24"/>
          <w:highlight w:val="cyan"/>
        </w:rPr>
        <w:t xml:space="preserve">pressure. </w:t>
      </w:r>
      <w:r w:rsidRPr="006E246C">
        <w:rPr>
          <w:rStyle w:val="StyleBoldUnderline"/>
          <w:rFonts w:asciiTheme="majorHAnsi" w:hAnsiTheme="majorHAnsi"/>
          <w:sz w:val="24"/>
          <w:szCs w:val="24"/>
        </w:rPr>
        <w:t>When coolant is not under pressure,</w:t>
      </w:r>
      <w:r w:rsidRPr="00952E60">
        <w:rPr>
          <w:rStyle w:val="StyleBoldUnderline"/>
          <w:rFonts w:asciiTheme="majorHAnsi" w:hAnsiTheme="majorHAnsi"/>
          <w:sz w:val="24"/>
          <w:szCs w:val="24"/>
          <w:highlight w:val="cyan"/>
        </w:rPr>
        <w:t xml:space="preserve"> the reactor can be placed in a “pool”</w:t>
      </w:r>
      <w:r w:rsidRPr="00952E60">
        <w:rPr>
          <w:rStyle w:val="StyleBoldUnderline"/>
          <w:rFonts w:asciiTheme="majorHAnsi" w:hAnsiTheme="majorHAnsi"/>
          <w:sz w:val="24"/>
          <w:szCs w:val="24"/>
        </w:rPr>
        <w:t xml:space="preserve"> of coolant, </w:t>
      </w:r>
      <w:r w:rsidRPr="00952E60">
        <w:rPr>
          <w:rStyle w:val="StyleBoldUnderline"/>
          <w:rFonts w:asciiTheme="majorHAnsi" w:hAnsiTheme="majorHAnsi"/>
          <w:sz w:val="24"/>
          <w:szCs w:val="24"/>
          <w:highlight w:val="cyan"/>
        </w:rPr>
        <w:t>contained in a double tank, so</w:t>
      </w:r>
      <w:r w:rsidRPr="00543E46">
        <w:rPr>
          <w:rFonts w:asciiTheme="majorHAnsi" w:hAnsiTheme="majorHAnsi"/>
        </w:rPr>
        <w:t xml:space="preserve"> that </w:t>
      </w:r>
      <w:r w:rsidRPr="00952E60">
        <w:rPr>
          <w:rStyle w:val="StyleBoldUnderline"/>
          <w:rFonts w:asciiTheme="majorHAnsi" w:hAnsiTheme="majorHAnsi"/>
          <w:sz w:val="24"/>
          <w:szCs w:val="24"/>
          <w:highlight w:val="cyan"/>
        </w:rPr>
        <w:t>there is no</w:t>
      </w:r>
      <w:r w:rsidRPr="00543E46">
        <w:rPr>
          <w:rFonts w:asciiTheme="majorHAnsi" w:hAnsiTheme="majorHAnsi"/>
        </w:rPr>
        <w:t xml:space="preserve"> real </w:t>
      </w:r>
      <w:r w:rsidRPr="00952E60">
        <w:rPr>
          <w:rStyle w:val="StyleBoldUnderline"/>
          <w:rFonts w:asciiTheme="majorHAnsi" w:hAnsiTheme="majorHAnsi"/>
          <w:sz w:val="24"/>
          <w:szCs w:val="24"/>
          <w:highlight w:val="cyan"/>
        </w:rPr>
        <w:t>possibility for a loss of coolant. Even if</w:t>
      </w:r>
      <w:r w:rsidRPr="00543E46">
        <w:rPr>
          <w:rFonts w:asciiTheme="majorHAnsi" w:hAnsiTheme="majorHAnsi"/>
        </w:rPr>
        <w:t xml:space="preserve"> the </w:t>
      </w:r>
      <w:r w:rsidRPr="00952E60">
        <w:rPr>
          <w:rStyle w:val="StyleBoldUnderline"/>
          <w:rFonts w:asciiTheme="majorHAnsi" w:hAnsiTheme="majorHAnsi"/>
          <w:sz w:val="24"/>
          <w:szCs w:val="24"/>
        </w:rPr>
        <w:t xml:space="preserve">normal </w:t>
      </w:r>
      <w:r w:rsidRPr="00952E60">
        <w:rPr>
          <w:rStyle w:val="StyleBoldUnderline"/>
          <w:rFonts w:asciiTheme="majorHAnsi" w:hAnsiTheme="majorHAnsi"/>
          <w:sz w:val="24"/>
          <w:szCs w:val="24"/>
          <w:highlight w:val="cyan"/>
        </w:rPr>
        <w:t>pumps are lost, some coolant</w:t>
      </w:r>
      <w:r w:rsidRPr="00952E60">
        <w:rPr>
          <w:rStyle w:val="StyleBoldUnderline"/>
          <w:rFonts w:asciiTheme="majorHAnsi" w:hAnsiTheme="majorHAnsi"/>
          <w:sz w:val="24"/>
          <w:szCs w:val="24"/>
        </w:rPr>
        <w:t xml:space="preserve"> flow</w:t>
      </w:r>
      <w:r w:rsidRPr="00543E46">
        <w:rPr>
          <w:rFonts w:asciiTheme="majorHAnsi" w:hAnsiTheme="majorHAnsi"/>
        </w:rPr>
        <w:t xml:space="preserve"> through the reactor </w:t>
      </w:r>
      <w:r w:rsidRPr="00952E60">
        <w:rPr>
          <w:rStyle w:val="StyleBoldUnderline"/>
          <w:rFonts w:asciiTheme="majorHAnsi" w:hAnsiTheme="majorHAnsi"/>
          <w:sz w:val="24"/>
          <w:szCs w:val="24"/>
          <w:highlight w:val="cyan"/>
        </w:rPr>
        <w:t>occurs due to</w:t>
      </w:r>
      <w:r w:rsidRPr="00543E46">
        <w:rPr>
          <w:rFonts w:asciiTheme="majorHAnsi" w:hAnsiTheme="majorHAnsi"/>
        </w:rPr>
        <w:t xml:space="preserve"> natural </w:t>
      </w:r>
      <w:r w:rsidRPr="00952E60">
        <w:rPr>
          <w:rStyle w:val="StyleBoldUnderline"/>
          <w:rFonts w:asciiTheme="majorHAnsi" w:hAnsiTheme="majorHAnsi"/>
          <w:sz w:val="24"/>
          <w:szCs w:val="24"/>
          <w:highlight w:val="cyan"/>
        </w:rPr>
        <w:t>convection</w:t>
      </w:r>
      <w:r w:rsidRPr="00952E60">
        <w:rPr>
          <w:rStyle w:val="StyleBoldUnderline"/>
          <w:rFonts w:asciiTheme="majorHAnsi" w:hAnsiTheme="majorHAnsi"/>
          <w:sz w:val="24"/>
          <w:szCs w:val="24"/>
        </w:rPr>
        <w:t>. The features</w:t>
      </w:r>
      <w:r w:rsidRPr="00543E46">
        <w:rPr>
          <w:rFonts w:asciiTheme="majorHAnsi" w:hAnsiTheme="majorHAnsi"/>
        </w:rPr>
        <w:t xml:space="preserve"> described above </w:t>
      </w:r>
      <w:r w:rsidRPr="00952E60">
        <w:rPr>
          <w:rStyle w:val="StyleBoldUnderline"/>
          <w:rFonts w:asciiTheme="majorHAnsi" w:hAnsiTheme="majorHAnsi"/>
          <w:sz w:val="24"/>
          <w:szCs w:val="24"/>
        </w:rPr>
        <w:t>allow for</w:t>
      </w:r>
      <w:r w:rsidRPr="00543E46">
        <w:rPr>
          <w:rFonts w:asciiTheme="majorHAnsi" w:hAnsiTheme="majorHAnsi"/>
        </w:rPr>
        <w:t xml:space="preserve"> greater simplification of a nuclear plant, resulting in cost savings, greater ease in operation, and </w:t>
      </w:r>
      <w:r w:rsidRPr="00952E60">
        <w:rPr>
          <w:rStyle w:val="StyleBoldUnderline"/>
          <w:rFonts w:asciiTheme="majorHAnsi" w:hAnsiTheme="majorHAnsi"/>
          <w:sz w:val="24"/>
          <w:szCs w:val="24"/>
        </w:rPr>
        <w:t>a safety system</w:t>
      </w:r>
      <w:r w:rsidRPr="00543E46">
        <w:rPr>
          <w:rFonts w:asciiTheme="majorHAnsi" w:hAnsiTheme="majorHAnsi"/>
        </w:rPr>
        <w:t xml:space="preserve"> that relies on natural phenomenon </w:t>
      </w:r>
      <w:r w:rsidRPr="00952E60">
        <w:rPr>
          <w:rStyle w:val="StyleBoldUnderline"/>
          <w:rFonts w:asciiTheme="majorHAnsi" w:hAnsiTheme="majorHAnsi"/>
          <w:sz w:val="24"/>
          <w:szCs w:val="24"/>
        </w:rPr>
        <w:t>that cannot be defeated by human error</w:t>
      </w:r>
      <w:r w:rsidRPr="00543E46">
        <w:rPr>
          <w:rFonts w:asciiTheme="majorHAnsi" w:hAnsiTheme="majorHAnsi"/>
        </w:rPr>
        <w:t xml:space="preserve">. “ [TB] Arguing that these reactors cannot be safe from meltdowns flies in the face of the laws of physics, which assure that very feature. </w:t>
      </w:r>
      <w:r w:rsidRPr="00952E60">
        <w:rPr>
          <w:rStyle w:val="StyleBoldUnderline"/>
          <w:rFonts w:asciiTheme="majorHAnsi" w:hAnsiTheme="majorHAnsi"/>
          <w:sz w:val="24"/>
          <w:szCs w:val="24"/>
          <w:highlight w:val="cyan"/>
        </w:rPr>
        <w:t>Regarding</w:t>
      </w:r>
      <w:r w:rsidRPr="00952E60">
        <w:rPr>
          <w:rStyle w:val="StyleBoldUnderline"/>
          <w:rFonts w:asciiTheme="majorHAnsi" w:hAnsiTheme="majorHAnsi"/>
          <w:sz w:val="24"/>
          <w:szCs w:val="24"/>
        </w:rPr>
        <w:t xml:space="preserve"> terrorist </w:t>
      </w:r>
      <w:r w:rsidRPr="00952E60">
        <w:rPr>
          <w:rStyle w:val="StyleBoldUnderline"/>
          <w:rFonts w:asciiTheme="majorHAnsi" w:hAnsiTheme="majorHAnsi"/>
          <w:sz w:val="24"/>
          <w:szCs w:val="24"/>
          <w:highlight w:val="cyan"/>
        </w:rPr>
        <w:t>attack</w:t>
      </w:r>
      <w:r w:rsidRPr="006E246C">
        <w:rPr>
          <w:rStyle w:val="StyleBoldUnderline"/>
          <w:rFonts w:asciiTheme="majorHAnsi" w:hAnsiTheme="majorHAnsi"/>
          <w:sz w:val="24"/>
          <w:szCs w:val="24"/>
        </w:rPr>
        <w:t xml:space="preserve">, we can </w:t>
      </w:r>
      <w:r w:rsidRPr="006E246C">
        <w:rPr>
          <w:rStyle w:val="StyleBoldUnderline"/>
          <w:rFonts w:asciiTheme="majorHAnsi" w:hAnsiTheme="majorHAnsi"/>
          <w:sz w:val="24"/>
          <w:szCs w:val="24"/>
          <w:highlight w:val="cyan"/>
        </w:rPr>
        <w:t>secure</w:t>
      </w:r>
      <w:r w:rsidRPr="006E246C">
        <w:rPr>
          <w:rStyle w:val="StyleBoldUnderline"/>
          <w:rFonts w:asciiTheme="majorHAnsi" w:hAnsiTheme="majorHAnsi"/>
          <w:sz w:val="24"/>
          <w:szCs w:val="24"/>
        </w:rPr>
        <w:t xml:space="preserve"> our</w:t>
      </w:r>
      <w:r w:rsidRPr="00952E60">
        <w:rPr>
          <w:rStyle w:val="StyleBoldUnderline"/>
          <w:rFonts w:asciiTheme="majorHAnsi" w:hAnsiTheme="majorHAnsi"/>
          <w:sz w:val="24"/>
          <w:szCs w:val="24"/>
        </w:rPr>
        <w:t xml:space="preserve"> airports chemical plants, etc, with not a lot of </w:t>
      </w:r>
      <w:proofErr w:type="gramStart"/>
      <w:r w:rsidRPr="00952E60">
        <w:rPr>
          <w:rStyle w:val="StyleBoldUnderline"/>
          <w:rFonts w:asciiTheme="majorHAnsi" w:hAnsiTheme="majorHAnsi"/>
          <w:sz w:val="24"/>
          <w:szCs w:val="24"/>
        </w:rPr>
        <w:t>work,</w:t>
      </w:r>
      <w:proofErr w:type="gramEnd"/>
      <w:r w:rsidRPr="00952E60">
        <w:rPr>
          <w:rStyle w:val="StyleBoldUnderline"/>
          <w:rFonts w:asciiTheme="majorHAnsi" w:hAnsiTheme="majorHAnsi"/>
          <w:sz w:val="24"/>
          <w:szCs w:val="24"/>
        </w:rPr>
        <w:t xml:space="preserve"> you can design these </w:t>
      </w:r>
      <w:r w:rsidRPr="00952E60">
        <w:rPr>
          <w:rStyle w:val="StyleBoldUnderline"/>
          <w:rFonts w:asciiTheme="majorHAnsi" w:hAnsiTheme="majorHAnsi"/>
          <w:sz w:val="24"/>
          <w:szCs w:val="24"/>
          <w:highlight w:val="cyan"/>
        </w:rPr>
        <w:t>plants to be</w:t>
      </w:r>
      <w:r w:rsidRPr="00952E60">
        <w:rPr>
          <w:rStyle w:val="StyleBoldUnderline"/>
          <w:rFonts w:asciiTheme="majorHAnsi" w:hAnsiTheme="majorHAnsi"/>
          <w:sz w:val="24"/>
          <w:szCs w:val="24"/>
        </w:rPr>
        <w:t xml:space="preserve"> virtually </w:t>
      </w:r>
      <w:r w:rsidRPr="00D54B23">
        <w:rPr>
          <w:rStyle w:val="Important"/>
          <w:rFonts w:asciiTheme="majorHAnsi" w:hAnsiTheme="majorHAnsi"/>
          <w:sz w:val="28"/>
          <w:highlight w:val="cyan"/>
        </w:rPr>
        <w:t>impregnable</w:t>
      </w:r>
      <w:r w:rsidRPr="00952E60">
        <w:rPr>
          <w:rStyle w:val="StyleBoldUnderline"/>
          <w:rFonts w:asciiTheme="majorHAnsi" w:hAnsiTheme="majorHAnsi"/>
          <w:sz w:val="24"/>
          <w:szCs w:val="24"/>
        </w:rPr>
        <w:t xml:space="preserve"> by terrorists</w:t>
      </w:r>
      <w:r w:rsidRPr="00543E46">
        <w:rPr>
          <w:rFonts w:asciiTheme="majorHAnsi" w:hAnsiTheme="majorHAnsi"/>
        </w:rPr>
        <w:t xml:space="preserve"> (e.g., </w:t>
      </w:r>
      <w:r w:rsidRPr="00952E60">
        <w:rPr>
          <w:rStyle w:val="StyleBoldUnderline"/>
          <w:rFonts w:asciiTheme="majorHAnsi" w:hAnsiTheme="majorHAnsi"/>
          <w:sz w:val="24"/>
          <w:szCs w:val="24"/>
          <w:highlight w:val="cyan"/>
        </w:rPr>
        <w:t>burying the reactor building</w:t>
      </w:r>
      <w:r w:rsidRPr="00543E46">
        <w:rPr>
          <w:rFonts w:asciiTheme="majorHAnsi" w:hAnsiTheme="majorHAnsi"/>
        </w:rPr>
        <w:t xml:space="preserve">). The new Gen III LWRs, though, are so far advanced as to merit their designation as a different generation. </w:t>
      </w:r>
      <w:r w:rsidRPr="00952E60">
        <w:rPr>
          <w:rStyle w:val="StyleBoldUnderline"/>
          <w:rFonts w:asciiTheme="majorHAnsi" w:hAnsiTheme="majorHAnsi"/>
          <w:sz w:val="24"/>
          <w:szCs w:val="24"/>
          <w:highlight w:val="cyan"/>
        </w:rPr>
        <w:t>The probabilistic risk assessment</w:t>
      </w:r>
      <w:r w:rsidRPr="00952E60">
        <w:rPr>
          <w:rStyle w:val="StyleBoldUnderline"/>
          <w:rFonts w:asciiTheme="majorHAnsi" w:hAnsiTheme="majorHAnsi"/>
          <w:sz w:val="24"/>
          <w:szCs w:val="24"/>
        </w:rPr>
        <w:t xml:space="preserve"> of the ESBWR </w:t>
      </w:r>
      <w:r w:rsidRPr="00952E60">
        <w:rPr>
          <w:rStyle w:val="StyleBoldUnderline"/>
          <w:rFonts w:asciiTheme="majorHAnsi" w:hAnsiTheme="majorHAnsi"/>
          <w:sz w:val="24"/>
          <w:szCs w:val="24"/>
          <w:highlight w:val="cyan"/>
        </w:rPr>
        <w:t>is astronomical, one</w:t>
      </w:r>
      <w:r w:rsidRPr="00952E60">
        <w:rPr>
          <w:rStyle w:val="StyleBoldUnderline"/>
          <w:rFonts w:asciiTheme="majorHAnsi" w:hAnsiTheme="majorHAnsi"/>
          <w:sz w:val="24"/>
          <w:szCs w:val="24"/>
        </w:rPr>
        <w:t xml:space="preserve"> core melt </w:t>
      </w:r>
      <w:r w:rsidRPr="00952E60">
        <w:rPr>
          <w:rStyle w:val="StyleBoldUnderline"/>
          <w:rFonts w:asciiTheme="majorHAnsi" w:hAnsiTheme="majorHAnsi"/>
          <w:sz w:val="24"/>
          <w:szCs w:val="24"/>
          <w:highlight w:val="cyan"/>
        </w:rPr>
        <w:t>accident every 29 million</w:t>
      </w:r>
      <w:r w:rsidRPr="00952E60">
        <w:rPr>
          <w:rStyle w:val="StyleBoldUnderline"/>
          <w:rFonts w:asciiTheme="majorHAnsi" w:hAnsiTheme="majorHAnsi"/>
          <w:sz w:val="24"/>
          <w:szCs w:val="24"/>
        </w:rPr>
        <w:t xml:space="preserve"> reactor-</w:t>
      </w:r>
      <w:r w:rsidRPr="00952E60">
        <w:rPr>
          <w:rStyle w:val="StyleBoldUnderline"/>
          <w:rFonts w:asciiTheme="majorHAnsi" w:hAnsiTheme="majorHAnsi"/>
          <w:sz w:val="24"/>
          <w:szCs w:val="24"/>
          <w:highlight w:val="cyan"/>
        </w:rPr>
        <w:t>years</w:t>
      </w:r>
      <w:r w:rsidRPr="00952E60">
        <w:rPr>
          <w:rStyle w:val="StyleBoldUnderline"/>
          <w:rFonts w:asciiTheme="majorHAnsi" w:hAnsiTheme="majorHAnsi"/>
          <w:sz w:val="24"/>
          <w:szCs w:val="24"/>
        </w:rPr>
        <w:t xml:space="preserve">. Since we don’t have enough nuclear waste to load </w:t>
      </w:r>
      <w:r w:rsidRPr="00952E60">
        <w:rPr>
          <w:rStyle w:val="StyleBoldUnderline"/>
          <w:rFonts w:asciiTheme="majorHAnsi" w:hAnsiTheme="majorHAnsi"/>
          <w:sz w:val="24"/>
          <w:szCs w:val="24"/>
          <w:highlight w:val="cyan"/>
        </w:rPr>
        <w:t>new IFRs</w:t>
      </w:r>
      <w:r w:rsidRPr="00952E60">
        <w:rPr>
          <w:rStyle w:val="StyleBoldUnderline"/>
          <w:rFonts w:asciiTheme="majorHAnsi" w:hAnsiTheme="majorHAnsi"/>
          <w:sz w:val="24"/>
          <w:szCs w:val="24"/>
        </w:rPr>
        <w:t xml:space="preserve"> </w:t>
      </w:r>
      <w:r w:rsidRPr="00543E46">
        <w:rPr>
          <w:rFonts w:asciiTheme="majorHAnsi" w:hAnsiTheme="majorHAnsi"/>
        </w:rPr>
        <w:t xml:space="preserve">quickly enough to meet the 2050 goal of zero emissions, the newest LWRs could be built to fill any gap that renewables and IFRs couldn’t fill and can be expected to perform safely. </w:t>
      </w:r>
      <w:r w:rsidRPr="00952E60">
        <w:rPr>
          <w:rStyle w:val="StyleBoldUnderline"/>
          <w:rFonts w:asciiTheme="majorHAnsi" w:hAnsiTheme="majorHAnsi"/>
          <w:sz w:val="24"/>
          <w:szCs w:val="24"/>
        </w:rPr>
        <w:t xml:space="preserve">Their </w:t>
      </w:r>
      <w:r w:rsidRPr="00952E60">
        <w:rPr>
          <w:rStyle w:val="StyleBoldUnderline"/>
          <w:rFonts w:asciiTheme="majorHAnsi" w:hAnsiTheme="majorHAnsi"/>
          <w:sz w:val="24"/>
          <w:szCs w:val="24"/>
          <w:highlight w:val="cyan"/>
        </w:rPr>
        <w:t>safety features are</w:t>
      </w:r>
      <w:r w:rsidRPr="00952E60">
        <w:rPr>
          <w:rStyle w:val="StyleBoldUnderline"/>
          <w:rFonts w:asciiTheme="majorHAnsi" w:hAnsiTheme="majorHAnsi"/>
          <w:sz w:val="24"/>
          <w:szCs w:val="24"/>
        </w:rPr>
        <w:t xml:space="preserve"> far </w:t>
      </w:r>
      <w:r w:rsidRPr="00952E60">
        <w:rPr>
          <w:rStyle w:val="StyleBoldUnderline"/>
          <w:rFonts w:asciiTheme="majorHAnsi" w:hAnsiTheme="majorHAnsi"/>
          <w:sz w:val="24"/>
          <w:szCs w:val="24"/>
          <w:highlight w:val="cyan"/>
        </w:rPr>
        <w:t>beyond our current reactors by orders of magnitude.</w:t>
      </w:r>
    </w:p>
    <w:p w:rsidR="00BC4759" w:rsidRPr="00543E46" w:rsidRDefault="00BC4759" w:rsidP="00BC4759">
      <w:pPr>
        <w:pStyle w:val="Heading4"/>
      </w:pPr>
      <w:r w:rsidRPr="00543E46">
        <w:br w:type="page"/>
        <w:t>Pyro-processing is developed now and is comparatively better than existing reactors.</w:t>
      </w:r>
    </w:p>
    <w:p w:rsidR="00BC4759" w:rsidRPr="00543E46" w:rsidRDefault="00BC4759" w:rsidP="00BC4759">
      <w:pPr>
        <w:rPr>
          <w:rFonts w:asciiTheme="majorHAnsi" w:hAnsiTheme="majorHAnsi"/>
          <w:sz w:val="16"/>
        </w:rPr>
      </w:pPr>
      <w:r w:rsidRPr="00543E46">
        <w:rPr>
          <w:rFonts w:asciiTheme="majorHAnsi" w:hAnsiTheme="majorHAnsi"/>
          <w:sz w:val="16"/>
        </w:rPr>
        <w:t xml:space="preserve">Tom </w:t>
      </w:r>
      <w:r w:rsidRPr="00543E46">
        <w:rPr>
          <w:rStyle w:val="StyleStyleBold12pt"/>
        </w:rPr>
        <w:t>Blees</w:t>
      </w:r>
      <w:r w:rsidRPr="00543E46">
        <w:rPr>
          <w:rFonts w:asciiTheme="majorHAnsi" w:hAnsiTheme="majorHAnsi"/>
          <w:sz w:val="16"/>
        </w:rPr>
        <w:t>, 5-31-</w:t>
      </w:r>
      <w:r w:rsidRPr="00543E46">
        <w:rPr>
          <w:rStyle w:val="StyleStyleBold12pt"/>
        </w:rPr>
        <w:t>2011</w:t>
      </w:r>
      <w:r w:rsidRPr="00543E46">
        <w:rPr>
          <w:rFonts w:asciiTheme="majorHAnsi" w:hAnsiTheme="majorHAnsi"/>
          <w:sz w:val="16"/>
        </w:rPr>
        <w:t xml:space="preserve">, </w:t>
      </w:r>
      <w:r w:rsidRPr="00543E46">
        <w:rPr>
          <w:rFonts w:asciiTheme="majorHAnsi" w:hAnsiTheme="majorHAnsi"/>
          <w:sz w:val="16"/>
          <w:szCs w:val="16"/>
        </w:rPr>
        <w:t xml:space="preserve">is the author of Prescription for the Planet, the president of the Science Council for Global Initiatives, member of the selection committee for the Global Energy Prize, Idaho Samizdat: Nuke Notes, “Critique of MIT Nuclear Fuel Cycle Report,” </w:t>
      </w:r>
      <w:hyperlink r:id="rId18" w:history="1">
        <w:r w:rsidRPr="00543E46">
          <w:rPr>
            <w:rFonts w:asciiTheme="majorHAnsi" w:hAnsiTheme="majorHAnsi"/>
            <w:sz w:val="16"/>
            <w:szCs w:val="16"/>
          </w:rPr>
          <w:t>http://djysrv.blogspot.com/2011/05/critique-of-mit-nuclear-fuel-cycle.html</w:t>
        </w:r>
      </w:hyperlink>
    </w:p>
    <w:p w:rsidR="00BC4759" w:rsidRDefault="00BC4759" w:rsidP="00BC4759">
      <w:pPr>
        <w:pStyle w:val="Card"/>
        <w:rPr>
          <w:rFonts w:asciiTheme="majorHAnsi" w:hAnsiTheme="majorHAnsi"/>
        </w:rPr>
      </w:pPr>
      <w:r w:rsidRPr="00952E60">
        <w:rPr>
          <w:rStyle w:val="StyleBoldUnderline"/>
          <w:rFonts w:asciiTheme="majorHAnsi" w:hAnsiTheme="majorHAnsi"/>
          <w:sz w:val="24"/>
          <w:szCs w:val="24"/>
          <w:highlight w:val="cyan"/>
        </w:rPr>
        <w:t>The public views</w:t>
      </w:r>
      <w:r w:rsidRPr="00952E60">
        <w:rPr>
          <w:rStyle w:val="StyleBoldUnderline"/>
          <w:rFonts w:asciiTheme="majorHAnsi" w:hAnsiTheme="majorHAnsi"/>
          <w:sz w:val="24"/>
          <w:szCs w:val="24"/>
        </w:rPr>
        <w:t xml:space="preserve"> adequate </w:t>
      </w:r>
      <w:r w:rsidRPr="00952E60">
        <w:rPr>
          <w:rStyle w:val="StyleBoldUnderline"/>
          <w:rFonts w:asciiTheme="majorHAnsi" w:hAnsiTheme="majorHAnsi"/>
          <w:sz w:val="24"/>
          <w:szCs w:val="24"/>
          <w:highlight w:val="cyan"/>
        </w:rPr>
        <w:t>nuclear waste management as a critical linchpin in</w:t>
      </w:r>
      <w:r w:rsidRPr="00952E60">
        <w:rPr>
          <w:rStyle w:val="StyleBoldUnderline"/>
          <w:rFonts w:asciiTheme="majorHAnsi" w:hAnsiTheme="majorHAnsi"/>
          <w:sz w:val="24"/>
          <w:szCs w:val="24"/>
        </w:rPr>
        <w:t xml:space="preserve"> further </w:t>
      </w:r>
      <w:r w:rsidRPr="00952E60">
        <w:rPr>
          <w:rStyle w:val="StyleBoldUnderline"/>
          <w:rFonts w:asciiTheme="majorHAnsi" w:hAnsiTheme="majorHAnsi"/>
          <w:sz w:val="24"/>
          <w:szCs w:val="24"/>
          <w:highlight w:val="cyan"/>
        </w:rPr>
        <w:t>development of nuclear energy.</w:t>
      </w:r>
      <w:r w:rsidRPr="00952E60">
        <w:rPr>
          <w:rStyle w:val="StyleBoldUnderline"/>
          <w:rFonts w:asciiTheme="majorHAnsi" w:hAnsiTheme="majorHAnsi"/>
          <w:sz w:val="24"/>
          <w:szCs w:val="24"/>
        </w:rPr>
        <w:t xml:space="preserve"> The technical community</w:t>
      </w:r>
      <w:r w:rsidRPr="00543E46">
        <w:rPr>
          <w:rFonts w:asciiTheme="majorHAnsi" w:hAnsiTheme="majorHAnsi"/>
        </w:rPr>
        <w:t xml:space="preserve">, therefore, </w:t>
      </w:r>
      <w:r w:rsidRPr="00952E60">
        <w:rPr>
          <w:rStyle w:val="StyleBoldUnderline"/>
          <w:rFonts w:asciiTheme="majorHAnsi" w:hAnsiTheme="majorHAnsi"/>
          <w:sz w:val="24"/>
          <w:szCs w:val="24"/>
        </w:rPr>
        <w:t>needs to provide a practical approach</w:t>
      </w:r>
      <w:r w:rsidRPr="00543E46">
        <w:rPr>
          <w:rFonts w:asciiTheme="majorHAnsi" w:hAnsiTheme="majorHAnsi"/>
        </w:rPr>
        <w:t xml:space="preserve"> to deal with the waste issue. The </w:t>
      </w:r>
      <w:r w:rsidRPr="00952E60">
        <w:rPr>
          <w:rStyle w:val="StyleBoldUnderline"/>
          <w:rFonts w:asciiTheme="majorHAnsi" w:hAnsiTheme="majorHAnsi"/>
          <w:sz w:val="24"/>
          <w:szCs w:val="24"/>
          <w:highlight w:val="cyan"/>
        </w:rPr>
        <w:t>Fukushima</w:t>
      </w:r>
      <w:r w:rsidRPr="00543E46">
        <w:rPr>
          <w:rFonts w:asciiTheme="majorHAnsi" w:hAnsiTheme="majorHAnsi"/>
        </w:rPr>
        <w:t xml:space="preserve"> accidents </w:t>
      </w:r>
      <w:r w:rsidRPr="00952E60">
        <w:rPr>
          <w:rStyle w:val="StyleBoldUnderline"/>
          <w:rFonts w:asciiTheme="majorHAnsi" w:hAnsiTheme="majorHAnsi"/>
          <w:sz w:val="24"/>
          <w:szCs w:val="24"/>
          <w:highlight w:val="cyan"/>
        </w:rPr>
        <w:t>call attention to</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importance of managing spent fuel safely</w:t>
      </w:r>
      <w:r w:rsidRPr="00543E46">
        <w:rPr>
          <w:rFonts w:asciiTheme="majorHAnsi" w:hAnsiTheme="majorHAnsi"/>
        </w:rPr>
        <w:t xml:space="preserve">. It appears </w:t>
      </w:r>
      <w:r w:rsidRPr="00952E60">
        <w:rPr>
          <w:rStyle w:val="StyleBoldUnderline"/>
          <w:rFonts w:asciiTheme="majorHAnsi" w:hAnsiTheme="majorHAnsi"/>
          <w:sz w:val="24"/>
          <w:szCs w:val="24"/>
          <w:highlight w:val="cyan"/>
        </w:rPr>
        <w:t>the best</w:t>
      </w:r>
      <w:r w:rsidRPr="00952E60">
        <w:rPr>
          <w:rStyle w:val="StyleBoldUnderline"/>
          <w:rFonts w:asciiTheme="majorHAnsi" w:hAnsiTheme="majorHAnsi"/>
          <w:sz w:val="24"/>
          <w:szCs w:val="24"/>
        </w:rPr>
        <w:t xml:space="preserve"> technical </w:t>
      </w:r>
      <w:r w:rsidRPr="00952E60">
        <w:rPr>
          <w:rStyle w:val="StyleBoldUnderline"/>
          <w:rFonts w:asciiTheme="majorHAnsi" w:hAnsiTheme="majorHAnsi"/>
          <w:sz w:val="24"/>
          <w:szCs w:val="24"/>
          <w:highlight w:val="cyan"/>
        </w:rPr>
        <w:t>approach is extracting</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actinides</w:t>
      </w:r>
      <w:r w:rsidRPr="00952E60">
        <w:rPr>
          <w:rStyle w:val="StyleBoldUnderline"/>
          <w:rFonts w:asciiTheme="majorHAnsi" w:hAnsiTheme="majorHAnsi"/>
          <w:sz w:val="24"/>
          <w:szCs w:val="24"/>
        </w:rPr>
        <w:t xml:space="preserve"> from spent fuel</w:t>
      </w:r>
      <w:r w:rsidRPr="00543E46">
        <w:rPr>
          <w:rFonts w:asciiTheme="majorHAnsi" w:hAnsiTheme="majorHAnsi"/>
        </w:rPr>
        <w:t xml:space="preserve">,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w:t>
      </w:r>
      <w:r w:rsidRPr="00952E60">
        <w:rPr>
          <w:rStyle w:val="StyleBoldUnderline"/>
          <w:rFonts w:asciiTheme="majorHAnsi" w:hAnsiTheme="majorHAnsi"/>
          <w:sz w:val="24"/>
          <w:szCs w:val="24"/>
          <w:highlight w:val="cyan"/>
        </w:rPr>
        <w:t>This can be done only in fast reactors</w:t>
      </w:r>
      <w:r w:rsidRPr="00543E46">
        <w:rPr>
          <w:rFonts w:asciiTheme="majorHAnsi" w:hAnsiTheme="majorHAnsi"/>
        </w:rPr>
        <w:t xml:space="preserve">. Actinides can be burned in fast reactors, generating energy and at the same time creating more fissile material for the future. A key advantage of </w:t>
      </w:r>
      <w:r w:rsidRPr="00952E60">
        <w:rPr>
          <w:rStyle w:val="StyleBoldUnderline"/>
          <w:rFonts w:asciiTheme="majorHAnsi" w:hAnsiTheme="majorHAnsi"/>
          <w:sz w:val="24"/>
          <w:szCs w:val="24"/>
          <w:highlight w:val="cyan"/>
        </w:rPr>
        <w:t>fast reactors</w:t>
      </w:r>
      <w:r w:rsidRPr="00543E46">
        <w:rPr>
          <w:rFonts w:asciiTheme="majorHAnsi" w:hAnsiTheme="majorHAnsi"/>
        </w:rPr>
        <w:t xml:space="preserve"> is that they </w:t>
      </w:r>
      <w:r w:rsidRPr="00952E60">
        <w:rPr>
          <w:rStyle w:val="StyleBoldUnderline"/>
          <w:rFonts w:asciiTheme="majorHAnsi" w:hAnsiTheme="majorHAnsi"/>
          <w:sz w:val="24"/>
          <w:szCs w:val="24"/>
          <w:highlight w:val="cyan"/>
        </w:rPr>
        <w:t>can be utilized as “burners”</w:t>
      </w:r>
      <w:r w:rsidRPr="00952E60">
        <w:rPr>
          <w:rStyle w:val="StyleBoldUnderline"/>
          <w:rFonts w:asciiTheme="majorHAnsi" w:hAnsiTheme="majorHAnsi"/>
          <w:sz w:val="24"/>
          <w:szCs w:val="24"/>
        </w:rPr>
        <w:t xml:space="preserve"> when excess plutonium inventories exist</w:t>
      </w:r>
      <w:r w:rsidRPr="00543E46">
        <w:rPr>
          <w:rFonts w:asciiTheme="majorHAnsi" w:hAnsiTheme="majorHAnsi"/>
        </w:rPr>
        <w:t xml:space="preserve">, and then converted to “breeders” whenever needed. </w:t>
      </w:r>
      <w:r w:rsidRPr="00952E60">
        <w:rPr>
          <w:rStyle w:val="StyleBoldUnderline"/>
          <w:rFonts w:asciiTheme="majorHAnsi" w:hAnsiTheme="majorHAnsi"/>
          <w:sz w:val="24"/>
          <w:szCs w:val="24"/>
          <w:highlight w:val="cyan"/>
        </w:rPr>
        <w:t>Only fast reactors</w:t>
      </w:r>
      <w:r w:rsidRPr="00952E60">
        <w:rPr>
          <w:rStyle w:val="StyleBoldUnderline"/>
          <w:rFonts w:asciiTheme="majorHAnsi" w:hAnsiTheme="majorHAnsi"/>
          <w:sz w:val="24"/>
          <w:szCs w:val="24"/>
        </w:rPr>
        <w:t xml:space="preserve"> can </w:t>
      </w:r>
      <w:r w:rsidRPr="00952E60">
        <w:rPr>
          <w:rStyle w:val="StyleBoldUnderline"/>
          <w:rFonts w:asciiTheme="majorHAnsi" w:hAnsiTheme="majorHAnsi"/>
          <w:sz w:val="24"/>
          <w:szCs w:val="24"/>
          <w:highlight w:val="cyan"/>
        </w:rPr>
        <w:t>satisfy</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waste-disposal</w:t>
      </w:r>
      <w:r w:rsidRPr="00952E60">
        <w:rPr>
          <w:rStyle w:val="StyleBoldUnderline"/>
          <w:rFonts w:asciiTheme="majorHAnsi" w:hAnsiTheme="majorHAnsi"/>
          <w:sz w:val="24"/>
          <w:szCs w:val="24"/>
        </w:rPr>
        <w:t xml:space="preserve"> mission </w:t>
      </w:r>
      <w:r w:rsidRPr="00952E60">
        <w:rPr>
          <w:rStyle w:val="StyleBoldUnderline"/>
          <w:rFonts w:asciiTheme="majorHAnsi" w:hAnsiTheme="majorHAnsi"/>
          <w:sz w:val="24"/>
          <w:szCs w:val="24"/>
          <w:highlight w:val="cyan"/>
        </w:rPr>
        <w:t>simply and effectively</w:t>
      </w:r>
      <w:r w:rsidRPr="00543E46">
        <w:rPr>
          <w:rFonts w:asciiTheme="majorHAnsi" w:hAnsiTheme="majorHAnsi"/>
        </w:rPr>
        <w:t xml:space="preserve"> while extending utilization of the uranium resources by more than two orders of magnitude. </w:t>
      </w:r>
      <w:r w:rsidRPr="00952E60">
        <w:rPr>
          <w:rStyle w:val="StyleBoldUnderline"/>
          <w:rFonts w:asciiTheme="majorHAnsi" w:hAnsiTheme="majorHAnsi"/>
          <w:sz w:val="24"/>
          <w:szCs w:val="24"/>
          <w:highlight w:val="cyan"/>
        </w:rPr>
        <w:t>Thermal reactors</w:t>
      </w:r>
      <w:r w:rsidRPr="00543E46">
        <w:rPr>
          <w:rFonts w:asciiTheme="majorHAnsi" w:hAnsiTheme="majorHAnsi"/>
        </w:rPr>
        <w:t>—such as LWRs and high-temperature gas-cooled reactors—</w:t>
      </w:r>
      <w:r w:rsidRPr="00952E60">
        <w:rPr>
          <w:rStyle w:val="StyleBoldUnderline"/>
          <w:rFonts w:asciiTheme="majorHAnsi" w:hAnsiTheme="majorHAnsi"/>
          <w:sz w:val="24"/>
          <w:szCs w:val="24"/>
          <w:highlight w:val="cyan"/>
        </w:rPr>
        <w:t>utilize less than 1%</w:t>
      </w:r>
      <w:r w:rsidRPr="00952E60">
        <w:rPr>
          <w:rStyle w:val="StyleBoldUnderline"/>
          <w:rFonts w:asciiTheme="majorHAnsi" w:hAnsiTheme="majorHAnsi"/>
          <w:sz w:val="24"/>
          <w:szCs w:val="24"/>
        </w:rPr>
        <w:t xml:space="preserve"> of uranium</w:t>
      </w:r>
      <w:r w:rsidRPr="00543E46">
        <w:rPr>
          <w:rFonts w:asciiTheme="majorHAnsi" w:hAnsiTheme="majorHAnsi"/>
        </w:rPr>
        <w:t xml:space="preserve"> resources, </w:t>
      </w:r>
      <w:r w:rsidRPr="00952E60">
        <w:rPr>
          <w:rStyle w:val="StyleBoldUnderline"/>
          <w:rFonts w:asciiTheme="majorHAnsi" w:hAnsiTheme="majorHAnsi"/>
          <w:sz w:val="24"/>
          <w:szCs w:val="24"/>
          <w:highlight w:val="cyan"/>
        </w:rPr>
        <w:t>even with recycling</w:t>
      </w:r>
      <w:r w:rsidRPr="00543E46">
        <w:rPr>
          <w:rFonts w:asciiTheme="majorHAnsi" w:hAnsiTheme="majorHAnsi"/>
        </w:rPr>
        <w:t xml:space="preserve">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r w:rsidRPr="00952E60">
        <w:rPr>
          <w:rStyle w:val="StyleBoldUnderline"/>
          <w:rFonts w:asciiTheme="majorHAnsi" w:hAnsiTheme="majorHAnsi"/>
          <w:sz w:val="24"/>
          <w:szCs w:val="24"/>
          <w:highlight w:val="cyan"/>
        </w:rPr>
        <w:t>pyroprocessing</w:t>
      </w:r>
      <w:r w:rsidRPr="00543E46">
        <w:rPr>
          <w:rFonts w:asciiTheme="majorHAnsi" w:hAnsiTheme="majorHAnsi"/>
        </w:rPr>
        <w:t xml:space="preserve"> technique </w:t>
      </w:r>
      <w:r w:rsidRPr="00952E60">
        <w:rPr>
          <w:rStyle w:val="StyleBoldUnderline"/>
          <w:rFonts w:asciiTheme="majorHAnsi" w:hAnsiTheme="majorHAnsi"/>
          <w:sz w:val="24"/>
          <w:szCs w:val="24"/>
        </w:rPr>
        <w:t xml:space="preserve">based on electrorefining, </w:t>
      </w:r>
      <w:r w:rsidRPr="00952E60">
        <w:rPr>
          <w:rStyle w:val="StyleBoldUnderline"/>
          <w:rFonts w:asciiTheme="majorHAnsi" w:hAnsiTheme="majorHAnsi"/>
          <w:sz w:val="24"/>
          <w:szCs w:val="24"/>
          <w:highlight w:val="cyan"/>
        </w:rPr>
        <w:t>developed in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IFR</w:t>
      </w:r>
      <w:r w:rsidRPr="00543E46">
        <w:rPr>
          <w:rFonts w:asciiTheme="majorHAnsi" w:hAnsiTheme="majorHAnsi"/>
        </w:rPr>
        <w:t xml:space="preserve"> program, </w:t>
      </w:r>
      <w:r w:rsidRPr="00952E60">
        <w:rPr>
          <w:rStyle w:val="StyleBoldUnderline"/>
          <w:rFonts w:asciiTheme="majorHAnsi" w:hAnsiTheme="majorHAnsi"/>
          <w:sz w:val="24"/>
          <w:szCs w:val="24"/>
          <w:highlight w:val="cyan"/>
        </w:rPr>
        <w:t>has the potential to recover</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actinides from LWR s</w:t>
      </w:r>
      <w:r w:rsidRPr="00952E60">
        <w:rPr>
          <w:rStyle w:val="StyleBoldUnderline"/>
          <w:rFonts w:asciiTheme="majorHAnsi" w:hAnsiTheme="majorHAnsi"/>
          <w:sz w:val="24"/>
          <w:szCs w:val="24"/>
        </w:rPr>
        <w:t xml:space="preserve">pent </w:t>
      </w:r>
      <w:r w:rsidRPr="00952E60">
        <w:rPr>
          <w:rStyle w:val="StyleBoldUnderline"/>
          <w:rFonts w:asciiTheme="majorHAnsi" w:hAnsiTheme="majorHAnsi"/>
          <w:sz w:val="24"/>
          <w:szCs w:val="24"/>
          <w:highlight w:val="cyan"/>
        </w:rPr>
        <w:t>fuel</w:t>
      </w:r>
      <w:r w:rsidRPr="00952E60">
        <w:rPr>
          <w:rStyle w:val="StyleBoldUnderline"/>
          <w:rFonts w:asciiTheme="majorHAnsi" w:hAnsiTheme="majorHAnsi"/>
          <w:sz w:val="24"/>
          <w:szCs w:val="24"/>
        </w:rPr>
        <w:t xml:space="preserve"> as well as to fully recycle fuel</w:t>
      </w:r>
      <w:r w:rsidRPr="00543E46">
        <w:rPr>
          <w:rFonts w:asciiTheme="majorHAnsi" w:hAnsiTheme="majorHAnsi"/>
        </w:rPr>
        <w:t xml:space="preserve"> in fast reactors. The fundamentals of </w:t>
      </w:r>
      <w:r w:rsidRPr="00952E60">
        <w:rPr>
          <w:rStyle w:val="StyleBoldUnderline"/>
          <w:rFonts w:asciiTheme="majorHAnsi" w:hAnsiTheme="majorHAnsi"/>
          <w:sz w:val="24"/>
          <w:szCs w:val="24"/>
          <w:highlight w:val="cyan"/>
        </w:rPr>
        <w:t>pyroprocessing</w:t>
      </w:r>
      <w:r w:rsidRPr="00543E46">
        <w:rPr>
          <w:rFonts w:asciiTheme="majorHAnsi" w:hAnsiTheme="majorHAnsi"/>
        </w:rPr>
        <w:t xml:space="preserve"> have already been demonstrated – this </w:t>
      </w:r>
      <w:r w:rsidRPr="00952E60">
        <w:rPr>
          <w:rStyle w:val="StyleBoldUnderline"/>
          <w:rFonts w:asciiTheme="majorHAnsi" w:hAnsiTheme="majorHAnsi"/>
          <w:sz w:val="24"/>
          <w:szCs w:val="24"/>
          <w:highlight w:val="cyan"/>
        </w:rPr>
        <w:t>is not new</w:t>
      </w:r>
      <w:r w:rsidRPr="00952E60">
        <w:rPr>
          <w:rStyle w:val="StyleBoldUnderline"/>
          <w:rFonts w:asciiTheme="majorHAnsi" w:hAnsiTheme="majorHAnsi"/>
          <w:sz w:val="24"/>
          <w:szCs w:val="24"/>
        </w:rPr>
        <w:t xml:space="preserve"> science. </w:t>
      </w:r>
      <w:r w:rsidRPr="00952E60">
        <w:rPr>
          <w:rStyle w:val="StyleBoldUnderline"/>
          <w:rFonts w:asciiTheme="majorHAnsi" w:hAnsiTheme="majorHAnsi"/>
          <w:sz w:val="24"/>
          <w:szCs w:val="24"/>
          <w:highlight w:val="cyan"/>
        </w:rPr>
        <w:t>The technology is</w:t>
      </w:r>
      <w:r w:rsidRPr="00952E60">
        <w:rPr>
          <w:rStyle w:val="StyleBoldUnderline"/>
          <w:rFonts w:asciiTheme="majorHAnsi" w:hAnsiTheme="majorHAnsi"/>
          <w:sz w:val="24"/>
          <w:szCs w:val="24"/>
        </w:rPr>
        <w:t xml:space="preserve"> now </w:t>
      </w:r>
      <w:r w:rsidRPr="00952E60">
        <w:rPr>
          <w:rStyle w:val="StyleBoldUnderline"/>
          <w:rFonts w:asciiTheme="majorHAnsi" w:hAnsiTheme="majorHAnsi"/>
          <w:sz w:val="24"/>
          <w:szCs w:val="24"/>
          <w:highlight w:val="cyan"/>
        </w:rPr>
        <w:t>ready</w:t>
      </w:r>
      <w:r w:rsidRPr="00543E46">
        <w:rPr>
          <w:rFonts w:asciiTheme="majorHAnsi" w:hAnsiTheme="majorHAnsi"/>
        </w:rPr>
        <w:t xml:space="preserve"> for pilot-scale demonstration, </w:t>
      </w:r>
      <w:r w:rsidRPr="00952E60">
        <w:rPr>
          <w:rStyle w:val="StyleBoldUnderline"/>
          <w:rFonts w:asciiTheme="majorHAnsi" w:hAnsiTheme="majorHAnsi"/>
          <w:sz w:val="24"/>
          <w:szCs w:val="24"/>
          <w:highlight w:val="cyan"/>
        </w:rPr>
        <w:t>and</w:t>
      </w:r>
      <w:r w:rsidRPr="00543E46">
        <w:rPr>
          <w:rFonts w:asciiTheme="majorHAnsi" w:hAnsiTheme="majorHAnsi"/>
        </w:rPr>
        <w:t xml:space="preserve"> it </w:t>
      </w:r>
      <w:r w:rsidRPr="00952E60">
        <w:rPr>
          <w:rStyle w:val="StyleBoldUnderline"/>
          <w:rFonts w:asciiTheme="majorHAnsi" w:hAnsiTheme="majorHAnsi"/>
          <w:sz w:val="24"/>
          <w:szCs w:val="24"/>
          <w:highlight w:val="cyan"/>
        </w:rPr>
        <w:t>should be given</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highest priority. We do not need decades of R&amp;D</w:t>
      </w:r>
      <w:r w:rsidRPr="00952E60">
        <w:rPr>
          <w:rStyle w:val="StyleBoldUnderline"/>
          <w:rFonts w:asciiTheme="majorHAnsi" w:hAnsiTheme="majorHAnsi"/>
          <w:sz w:val="24"/>
          <w:szCs w:val="24"/>
        </w:rPr>
        <w:t xml:space="preserve"> </w:t>
      </w:r>
      <w:r w:rsidRPr="00543E46">
        <w:rPr>
          <w:rFonts w:asciiTheme="majorHAnsi" w:hAnsiTheme="majorHAnsi"/>
        </w:rPr>
        <w:t xml:space="preserve">to pursue all esoteric ideas. </w:t>
      </w:r>
      <w:r w:rsidRPr="00952E60">
        <w:rPr>
          <w:rStyle w:val="StyleBoldUnderline"/>
          <w:rFonts w:asciiTheme="majorHAnsi" w:hAnsiTheme="majorHAnsi"/>
          <w:sz w:val="24"/>
          <w:szCs w:val="24"/>
          <w:highlight w:val="cyan"/>
        </w:rPr>
        <w:t>We already have</w:t>
      </w:r>
      <w:r w:rsidRPr="00952E60">
        <w:rPr>
          <w:rStyle w:val="StyleBoldUnderline"/>
          <w:rFonts w:asciiTheme="majorHAnsi" w:hAnsiTheme="majorHAnsi"/>
          <w:sz w:val="24"/>
          <w:szCs w:val="24"/>
        </w:rPr>
        <w:t xml:space="preserve"> in </w:t>
      </w:r>
      <w:r w:rsidRPr="00952E60">
        <w:rPr>
          <w:rStyle w:val="StyleBoldUnderline"/>
          <w:rFonts w:asciiTheme="majorHAnsi" w:hAnsiTheme="majorHAnsi"/>
          <w:sz w:val="24"/>
          <w:szCs w:val="24"/>
          <w:highlight w:val="cyan"/>
        </w:rPr>
        <w:t>our hands on</w:t>
      </w:r>
      <w:r w:rsidRPr="00952E60">
        <w:rPr>
          <w:rStyle w:val="StyleBoldUnderline"/>
          <w:rFonts w:asciiTheme="majorHAnsi" w:hAnsiTheme="majorHAnsi"/>
          <w:sz w:val="24"/>
          <w:szCs w:val="24"/>
        </w:rPr>
        <w:t xml:space="preserve"> the most advanced </w:t>
      </w:r>
      <w:r w:rsidRPr="00952E60">
        <w:rPr>
          <w:rStyle w:val="StyleBoldUnderline"/>
          <w:rFonts w:asciiTheme="majorHAnsi" w:hAnsiTheme="majorHAnsi"/>
          <w:sz w:val="24"/>
          <w:szCs w:val="24"/>
          <w:highlight w:val="cyan"/>
        </w:rPr>
        <w:t>technology</w:t>
      </w:r>
      <w:r w:rsidRPr="00543E46">
        <w:rPr>
          <w:rFonts w:asciiTheme="majorHAnsi" w:hAnsiTheme="majorHAnsi"/>
        </w:rPr>
        <w:t xml:space="preserve">, technology that </w:t>
      </w:r>
      <w:r w:rsidRPr="00952E60">
        <w:rPr>
          <w:rStyle w:val="StyleBoldUnderline"/>
          <w:rFonts w:asciiTheme="majorHAnsi" w:hAnsiTheme="majorHAnsi"/>
          <w:sz w:val="24"/>
          <w:szCs w:val="24"/>
          <w:highlight w:val="cyan"/>
        </w:rPr>
        <w:t>no other countries possess</w:t>
      </w:r>
      <w:r w:rsidRPr="00952E60">
        <w:rPr>
          <w:rStyle w:val="StyleBoldUnderline"/>
          <w:rFonts w:asciiTheme="majorHAnsi" w:hAnsiTheme="majorHAnsi"/>
          <w:sz w:val="24"/>
          <w:szCs w:val="24"/>
        </w:rPr>
        <w:t>.</w:t>
      </w:r>
      <w:r w:rsidRPr="00543E46">
        <w:rPr>
          <w:rFonts w:asciiTheme="majorHAnsi" w:hAnsiTheme="majorHAnsi"/>
        </w:rPr>
        <w:t xml:space="preserve">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543E46">
        <w:rPr>
          <w:rFonts w:asciiTheme="majorHAnsi" w:hAnsiTheme="majorHAnsi"/>
        </w:rPr>
        <w:br w:type="page"/>
      </w:r>
    </w:p>
    <w:p w:rsidR="00BC4759" w:rsidRDefault="00BC4759" w:rsidP="00BC4759">
      <w:pPr>
        <w:pStyle w:val="Card"/>
      </w:pPr>
    </w:p>
    <w:p w:rsidR="00BC4759" w:rsidRDefault="00BC4759" w:rsidP="00BC4759">
      <w:pPr>
        <w:pStyle w:val="Card"/>
      </w:pPr>
    </w:p>
    <w:p w:rsidR="00BC4759" w:rsidRPr="00BC4759" w:rsidRDefault="00BC4759" w:rsidP="00BC4759">
      <w:pPr>
        <w:pStyle w:val="Card"/>
        <w:rPr>
          <w:rFonts w:asciiTheme="majorHAnsi" w:hAnsiTheme="majorHAnsi"/>
        </w:rPr>
      </w:pPr>
      <w:proofErr w:type="gramStart"/>
      <w:r w:rsidRPr="00765E12">
        <w:t>Pyro-processing solves</w:t>
      </w:r>
      <w:proofErr w:type="gramEnd"/>
      <w:r w:rsidRPr="00765E12">
        <w:t xml:space="preserve">, </w:t>
      </w:r>
      <w:proofErr w:type="gramStart"/>
      <w:r w:rsidRPr="00765E12">
        <w:t>government investment is key</w:t>
      </w:r>
      <w:proofErr w:type="gramEnd"/>
      <w:r w:rsidRPr="00765E12">
        <w:t>.</w:t>
      </w:r>
    </w:p>
    <w:p w:rsidR="00BC4759" w:rsidRPr="00074494" w:rsidRDefault="00BC4759" w:rsidP="00BC4759">
      <w:pPr>
        <w:rPr>
          <w:rFonts w:asciiTheme="majorHAnsi" w:hAnsiTheme="majorHAnsi"/>
          <w:sz w:val="16"/>
          <w:szCs w:val="16"/>
        </w:rPr>
      </w:pPr>
      <w:r w:rsidRPr="00765E12">
        <w:rPr>
          <w:rFonts w:asciiTheme="majorHAnsi" w:hAnsiTheme="majorHAnsi"/>
        </w:rPr>
        <w:t xml:space="preserve">Stephen </w:t>
      </w:r>
      <w:r w:rsidRPr="00765E12">
        <w:rPr>
          <w:rStyle w:val="StyleStyleBold12pt"/>
          <w:rFonts w:asciiTheme="majorHAnsi" w:hAnsiTheme="majorHAnsi"/>
        </w:rPr>
        <w:t>Berry &amp;</w:t>
      </w:r>
      <w:r w:rsidRPr="00765E12">
        <w:rPr>
          <w:rFonts w:asciiTheme="majorHAnsi" w:hAnsiTheme="majorHAnsi"/>
        </w:rPr>
        <w:t xml:space="preserve"> George S. </w:t>
      </w:r>
      <w:r w:rsidRPr="00765E12">
        <w:rPr>
          <w:rStyle w:val="StyleStyleBold12pt"/>
          <w:rFonts w:asciiTheme="majorHAnsi" w:hAnsiTheme="majorHAnsi"/>
        </w:rPr>
        <w:t>Tolley</w:t>
      </w:r>
      <w:r w:rsidRPr="00765E12">
        <w:rPr>
          <w:rFonts w:asciiTheme="majorHAnsi" w:hAnsiTheme="majorHAnsi"/>
        </w:rPr>
        <w:t>, 11-29-</w:t>
      </w:r>
      <w:r w:rsidRPr="00765E12">
        <w:rPr>
          <w:rStyle w:val="StyleStyleBold12pt"/>
          <w:rFonts w:asciiTheme="majorHAnsi" w:hAnsiTheme="majorHAnsi"/>
        </w:rPr>
        <w:t>2010</w:t>
      </w:r>
      <w:r w:rsidRPr="00765E12">
        <w:rPr>
          <w:rFonts w:asciiTheme="majorHAnsi" w:hAnsiTheme="majorHAnsi"/>
        </w:rPr>
        <w:t xml:space="preserve">, </w:t>
      </w:r>
      <w:r w:rsidRPr="00074494">
        <w:rPr>
          <w:rFonts w:asciiTheme="majorHAnsi" w:hAnsiTheme="majorHAnsi"/>
          <w:sz w:val="16"/>
          <w:szCs w:val="16"/>
        </w:rPr>
        <w:t xml:space="preserve">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19" w:history="1">
        <w:r w:rsidRPr="00074494">
          <w:rPr>
            <w:rFonts w:asciiTheme="majorHAnsi" w:hAnsiTheme="majorHAnsi"/>
            <w:sz w:val="16"/>
            <w:szCs w:val="16"/>
          </w:rPr>
          <w:t>http://humanities.uchicago.edu/orgs/institute/bigproblems/Team7-1210.pdf</w:t>
        </w:r>
      </w:hyperlink>
      <w:r w:rsidRPr="00074494">
        <w:rPr>
          <w:rFonts w:asciiTheme="majorHAnsi" w:hAnsiTheme="majorHAnsi"/>
          <w:sz w:val="16"/>
          <w:szCs w:val="16"/>
        </w:rPr>
        <w:t xml:space="preserve"> </w:t>
      </w:r>
    </w:p>
    <w:p w:rsidR="00BC4759" w:rsidRPr="00765E12" w:rsidRDefault="00BC4759" w:rsidP="00BC4759">
      <w:pPr>
        <w:pStyle w:val="Card"/>
        <w:rPr>
          <w:rFonts w:asciiTheme="majorHAnsi" w:hAnsiTheme="majorHAnsi"/>
        </w:rPr>
      </w:pPr>
      <w:r w:rsidRPr="00543E46">
        <w:rPr>
          <w:rFonts w:asciiTheme="majorHAnsi" w:hAnsiTheme="majorHAnsi"/>
        </w:rPr>
        <w:t xml:space="preserve">The </w:t>
      </w:r>
      <w:r w:rsidRPr="00952E60">
        <w:rPr>
          <w:rStyle w:val="StyleBoldUnderline"/>
          <w:rFonts w:asciiTheme="majorHAnsi" w:hAnsiTheme="majorHAnsi"/>
          <w:sz w:val="24"/>
          <w:szCs w:val="24"/>
        </w:rPr>
        <w:t>construction of an aqueous solvent extraction plant would be out of date, especially when</w:t>
      </w:r>
      <w:r w:rsidRPr="00543E46">
        <w:rPr>
          <w:rFonts w:asciiTheme="majorHAnsi" w:hAnsiTheme="majorHAnsi"/>
        </w:rPr>
        <w:t xml:space="preserve"> the </w:t>
      </w:r>
      <w:r w:rsidRPr="00952E60">
        <w:rPr>
          <w:rStyle w:val="StyleBoldUnderline"/>
          <w:rFonts w:asciiTheme="majorHAnsi" w:hAnsiTheme="majorHAnsi"/>
          <w:sz w:val="24"/>
          <w:szCs w:val="24"/>
        </w:rPr>
        <w:t>more promising option of pyroprocessing is on the horizon</w:t>
      </w:r>
      <w:r w:rsidRPr="00543E46">
        <w:rPr>
          <w:rFonts w:asciiTheme="majorHAnsi" w:hAnsiTheme="majorHAnsi"/>
        </w:rPr>
        <w:t xml:space="preserve">. In comparison, to current available methods, </w:t>
      </w:r>
      <w:r w:rsidRPr="00952E60">
        <w:rPr>
          <w:rStyle w:val="StyleBoldUnderline"/>
          <w:rFonts w:asciiTheme="majorHAnsi" w:hAnsiTheme="majorHAnsi"/>
          <w:sz w:val="24"/>
          <w:szCs w:val="24"/>
          <w:highlight w:val="cyan"/>
        </w:rPr>
        <w:t>pyroprocessing produces</w:t>
      </w:r>
      <w:r w:rsidRPr="00952E60">
        <w:rPr>
          <w:rStyle w:val="StyleBoldUnderline"/>
          <w:rFonts w:asciiTheme="majorHAnsi" w:hAnsiTheme="majorHAnsi"/>
          <w:sz w:val="24"/>
          <w:szCs w:val="24"/>
        </w:rPr>
        <w:t xml:space="preserve"> virtually </w:t>
      </w:r>
      <w:r w:rsidRPr="00952E60">
        <w:rPr>
          <w:rStyle w:val="StyleBoldUnderline"/>
          <w:rFonts w:asciiTheme="majorHAnsi" w:hAnsiTheme="majorHAnsi"/>
          <w:sz w:val="24"/>
          <w:szCs w:val="24"/>
          <w:highlight w:val="cyan"/>
        </w:rPr>
        <w:t xml:space="preserve">no waste, can be done on-site, and offers the </w:t>
      </w:r>
      <w:r w:rsidRPr="00D54B23">
        <w:rPr>
          <w:rStyle w:val="Important"/>
          <w:rFonts w:asciiTheme="majorHAnsi" w:hAnsiTheme="majorHAnsi"/>
          <w:sz w:val="28"/>
          <w:highlight w:val="cyan"/>
        </w:rPr>
        <w:t>option of fabricating proliferation resistant</w:t>
      </w:r>
      <w:r w:rsidRPr="00952E60">
        <w:rPr>
          <w:rStyle w:val="StyleBoldUnderline"/>
          <w:rFonts w:asciiTheme="majorHAnsi" w:hAnsiTheme="majorHAnsi"/>
          <w:sz w:val="24"/>
          <w:szCs w:val="24"/>
          <w:highlight w:val="cyan"/>
        </w:rPr>
        <w:t xml:space="preserve"> fuel</w:t>
      </w:r>
      <w:r w:rsidRPr="00952E60">
        <w:rPr>
          <w:rStyle w:val="StyleBoldUnderline"/>
          <w:rFonts w:asciiTheme="majorHAnsi" w:hAnsiTheme="majorHAnsi"/>
          <w:sz w:val="24"/>
          <w:szCs w:val="24"/>
        </w:rPr>
        <w:t xml:space="preserve"> from plutonium as well as uranium</w:t>
      </w:r>
      <w:r w:rsidRPr="00543E46">
        <w:rPr>
          <w:rFonts w:asciiTheme="majorHAnsi" w:hAnsiTheme="majorHAnsi"/>
        </w:rPr>
        <w:t>. The second question in regard to domestic reprocessing is, “</w:t>
      </w:r>
      <w:r w:rsidRPr="00952E60">
        <w:rPr>
          <w:rStyle w:val="StyleBoldUnderline"/>
          <w:rFonts w:asciiTheme="majorHAnsi" w:hAnsiTheme="majorHAnsi"/>
          <w:sz w:val="24"/>
          <w:szCs w:val="24"/>
        </w:rPr>
        <w:t>how much direct involvement should the government have</w:t>
      </w:r>
      <w:r w:rsidRPr="00543E46">
        <w:rPr>
          <w:rFonts w:asciiTheme="majorHAnsi" w:hAnsiTheme="majorHAnsi"/>
        </w:rPr>
        <w:t xml:space="preserve"> in the reprocessing business?” </w:t>
      </w:r>
      <w:r w:rsidRPr="00952E60">
        <w:rPr>
          <w:rStyle w:val="StyleBoldUnderline"/>
          <w:rFonts w:asciiTheme="majorHAnsi" w:hAnsiTheme="majorHAnsi"/>
          <w:sz w:val="24"/>
          <w:szCs w:val="24"/>
          <w:highlight w:val="cyan"/>
        </w:rPr>
        <w:t>Government involvement could be justified on</w:t>
      </w:r>
      <w:r w:rsidRPr="00952E60">
        <w:rPr>
          <w:rStyle w:val="StyleBoldUnderline"/>
          <w:rFonts w:asciiTheme="majorHAnsi" w:hAnsiTheme="majorHAnsi"/>
          <w:sz w:val="24"/>
          <w:szCs w:val="24"/>
        </w:rPr>
        <w:t xml:space="preserve"> </w:t>
      </w:r>
      <w:r w:rsidRPr="00543E46">
        <w:rPr>
          <w:rFonts w:asciiTheme="majorHAnsi" w:hAnsiTheme="majorHAnsi"/>
        </w:rPr>
        <w:t xml:space="preserve">the </w:t>
      </w:r>
      <w:r w:rsidRPr="00952E60">
        <w:rPr>
          <w:rStyle w:val="StyleBoldUnderline"/>
          <w:rFonts w:asciiTheme="majorHAnsi" w:hAnsiTheme="majorHAnsi"/>
          <w:sz w:val="24"/>
          <w:szCs w:val="24"/>
          <w:highlight w:val="cyan"/>
        </w:rPr>
        <w:t>grounds of</w:t>
      </w:r>
      <w:r w:rsidRPr="00543E46">
        <w:rPr>
          <w:rFonts w:asciiTheme="majorHAnsi" w:hAnsiTheme="majorHAnsi"/>
        </w:rPr>
        <w:t xml:space="preserve"> the externalities present in nuclear waste disposal. This could take on a variety of forms - government research efforts, </w:t>
      </w:r>
      <w:r w:rsidRPr="00952E60">
        <w:rPr>
          <w:rStyle w:val="StyleBoldUnderline"/>
          <w:rFonts w:asciiTheme="majorHAnsi" w:hAnsiTheme="majorHAnsi"/>
          <w:sz w:val="24"/>
          <w:szCs w:val="24"/>
        </w:rPr>
        <w:t>subsidizing reprocessing</w:t>
      </w:r>
      <w:r w:rsidRPr="00543E46">
        <w:rPr>
          <w:rFonts w:asciiTheme="majorHAnsi" w:hAnsiTheme="majorHAnsi"/>
        </w:rPr>
        <w:t xml:space="preserve"> (or </w:t>
      </w:r>
      <w:r w:rsidRPr="00952E60">
        <w:rPr>
          <w:rStyle w:val="StyleBoldUnderline"/>
          <w:rFonts w:asciiTheme="majorHAnsi" w:hAnsiTheme="majorHAnsi"/>
          <w:sz w:val="24"/>
          <w:szCs w:val="24"/>
          <w:highlight w:val="cyan"/>
        </w:rPr>
        <w:t xml:space="preserve">offering </w:t>
      </w:r>
      <w:r w:rsidRPr="00D54B23">
        <w:rPr>
          <w:rStyle w:val="Important"/>
          <w:rFonts w:asciiTheme="majorHAnsi" w:hAnsiTheme="majorHAnsi"/>
          <w:sz w:val="28"/>
        </w:rPr>
        <w:t xml:space="preserve">tax credits and </w:t>
      </w:r>
      <w:r w:rsidRPr="00D54B23">
        <w:rPr>
          <w:rStyle w:val="Important"/>
          <w:rFonts w:asciiTheme="majorHAnsi" w:hAnsiTheme="majorHAnsi"/>
          <w:sz w:val="28"/>
          <w:highlight w:val="cyan"/>
        </w:rPr>
        <w:t>loan guarantees</w:t>
      </w:r>
      <w:r w:rsidRPr="00543E46">
        <w:rPr>
          <w:rFonts w:asciiTheme="majorHAnsi" w:hAnsiTheme="majorHAnsi"/>
        </w:rPr>
        <w:t xml:space="preserve">), or even operating a reprocessing center on its own. Through its actions, </w:t>
      </w:r>
      <w:r w:rsidRPr="00952E60">
        <w:rPr>
          <w:rStyle w:val="StyleBoldUnderline"/>
          <w:rFonts w:asciiTheme="majorHAnsi" w:hAnsiTheme="majorHAnsi"/>
          <w:sz w:val="24"/>
          <w:szCs w:val="24"/>
        </w:rPr>
        <w:t>the government will be able to influence the development and growth of</w:t>
      </w:r>
      <w:r w:rsidRPr="00543E46">
        <w:rPr>
          <w:rFonts w:asciiTheme="majorHAnsi" w:hAnsiTheme="majorHAnsi"/>
        </w:rPr>
        <w:t xml:space="preserve"> the nuclear </w:t>
      </w:r>
      <w:r w:rsidRPr="00952E60">
        <w:rPr>
          <w:rStyle w:val="StyleBoldUnderline"/>
          <w:rFonts w:asciiTheme="majorHAnsi" w:hAnsiTheme="majorHAnsi"/>
          <w:sz w:val="24"/>
          <w:szCs w:val="24"/>
        </w:rPr>
        <w:t>reprocessing</w:t>
      </w:r>
      <w:r w:rsidRPr="00543E46">
        <w:rPr>
          <w:rFonts w:asciiTheme="majorHAnsi" w:hAnsiTheme="majorHAnsi"/>
        </w:rPr>
        <w:t xml:space="preserve"> industry in the United States. These </w:t>
      </w:r>
      <w:r w:rsidRPr="00952E60">
        <w:rPr>
          <w:rStyle w:val="StyleBoldUnderline"/>
          <w:rFonts w:asciiTheme="majorHAnsi" w:hAnsiTheme="majorHAnsi"/>
          <w:sz w:val="24"/>
          <w:szCs w:val="24"/>
          <w:highlight w:val="cyan"/>
        </w:rPr>
        <w:t>efforts</w:t>
      </w:r>
      <w:r w:rsidRPr="00543E46">
        <w:rPr>
          <w:rFonts w:asciiTheme="majorHAnsi" w:hAnsiTheme="majorHAnsi"/>
        </w:rPr>
        <w:t xml:space="preserve"> in support of pyroprocessing and other advanced fuel cycle technologies </w:t>
      </w:r>
      <w:r w:rsidRPr="00952E60">
        <w:rPr>
          <w:rStyle w:val="StyleBoldUnderline"/>
          <w:rFonts w:asciiTheme="majorHAnsi" w:hAnsiTheme="majorHAnsi"/>
          <w:sz w:val="24"/>
          <w:szCs w:val="24"/>
          <w:highlight w:val="cyan"/>
        </w:rPr>
        <w:t xml:space="preserve">represent a small portion of the </w:t>
      </w:r>
      <w:r w:rsidRPr="00D54B23">
        <w:rPr>
          <w:rStyle w:val="Emphasis"/>
          <w:sz w:val="20"/>
        </w:rPr>
        <w:t>D</w:t>
      </w:r>
      <w:r w:rsidRPr="00543E46">
        <w:rPr>
          <w:rFonts w:asciiTheme="majorHAnsi" w:hAnsiTheme="majorHAnsi"/>
        </w:rPr>
        <w:t xml:space="preserve">epartment </w:t>
      </w:r>
      <w:r w:rsidRPr="00D54B23">
        <w:rPr>
          <w:rStyle w:val="Emphasis"/>
          <w:sz w:val="20"/>
        </w:rPr>
        <w:t>o</w:t>
      </w:r>
      <w:r w:rsidRPr="00543E46">
        <w:rPr>
          <w:rFonts w:asciiTheme="majorHAnsi" w:hAnsiTheme="majorHAnsi"/>
        </w:rPr>
        <w:t xml:space="preserve">f </w:t>
      </w:r>
      <w:r w:rsidRPr="00D54B23">
        <w:rPr>
          <w:rStyle w:val="Emphasis"/>
          <w:sz w:val="20"/>
        </w:rPr>
        <w:t>E</w:t>
      </w:r>
      <w:r w:rsidRPr="00543E46">
        <w:rPr>
          <w:rFonts w:asciiTheme="majorHAnsi" w:hAnsiTheme="majorHAnsi"/>
        </w:rPr>
        <w:t xml:space="preserve">nergy </w:t>
      </w:r>
      <w:r w:rsidRPr="00952E60">
        <w:rPr>
          <w:rStyle w:val="StyleBoldUnderline"/>
          <w:rFonts w:asciiTheme="majorHAnsi" w:hAnsiTheme="majorHAnsi"/>
          <w:sz w:val="24"/>
          <w:szCs w:val="24"/>
          <w:highlight w:val="cyan"/>
        </w:rPr>
        <w:t>budget</w:t>
      </w:r>
      <w:r w:rsidRPr="00952E60">
        <w:rPr>
          <w:rStyle w:val="StyleBoldUnderline"/>
          <w:rFonts w:asciiTheme="majorHAnsi" w:hAnsiTheme="majorHAnsi"/>
          <w:sz w:val="24"/>
          <w:szCs w:val="24"/>
        </w:rPr>
        <w:t xml:space="preserve"> </w:t>
      </w:r>
      <w:r w:rsidRPr="00543E46">
        <w:rPr>
          <w:rFonts w:asciiTheme="majorHAnsi" w:hAnsiTheme="majorHAnsi"/>
        </w:rPr>
        <w:t>- only $142,652,000</w:t>
      </w:r>
      <w:r w:rsidRPr="00952E60">
        <w:rPr>
          <w:rStyle w:val="StyleBoldUnderline"/>
          <w:rFonts w:asciiTheme="majorHAnsi" w:hAnsiTheme="majorHAnsi"/>
          <w:sz w:val="24"/>
          <w:szCs w:val="24"/>
        </w:rPr>
        <w:t xml:space="preserve"> out of</w:t>
      </w:r>
      <w:r w:rsidRPr="00543E46">
        <w:rPr>
          <w:rFonts w:asciiTheme="majorHAnsi" w:hAnsiTheme="majorHAnsi"/>
        </w:rPr>
        <w:t xml:space="preserve"> a total of $33,856,453,000 in </w:t>
      </w:r>
      <w:r w:rsidRPr="00952E60">
        <w:rPr>
          <w:rStyle w:val="StyleBoldUnderline"/>
          <w:rFonts w:asciiTheme="majorHAnsi" w:hAnsiTheme="majorHAnsi"/>
          <w:sz w:val="24"/>
          <w:szCs w:val="24"/>
        </w:rPr>
        <w:t>discretionary funding</w:t>
      </w:r>
      <w:r w:rsidRPr="00543E46">
        <w:rPr>
          <w:rFonts w:asciiTheme="majorHAnsi" w:hAnsiTheme="majorHAnsi"/>
        </w:rPr>
        <w:t xml:space="preserve"> in FY 2009, or less than half of one percent98. Furthermore, private companies do not have sufficient independent incentives to reduce the long-term health and environmental consequences of nuclear waste disposal. While it is beyond the scope of this paper to present a formal costbenefit analysis of R&amp;D efforts, </w:t>
      </w:r>
      <w:r w:rsidRPr="00952E60">
        <w:rPr>
          <w:rStyle w:val="StyleBoldUnderline"/>
          <w:rFonts w:asciiTheme="majorHAnsi" w:hAnsiTheme="majorHAnsi"/>
          <w:sz w:val="24"/>
          <w:szCs w:val="24"/>
          <w:highlight w:val="cyan"/>
        </w:rPr>
        <w:t>given</w:t>
      </w:r>
      <w:r w:rsidRPr="00543E46">
        <w:rPr>
          <w:rFonts w:asciiTheme="majorHAnsi" w:hAnsiTheme="majorHAnsi"/>
        </w:rPr>
        <w:t xml:space="preserve"> the </w:t>
      </w:r>
      <w:r w:rsidRPr="00952E60">
        <w:rPr>
          <w:rStyle w:val="StyleBoldUnderline"/>
          <w:rFonts w:asciiTheme="majorHAnsi" w:hAnsiTheme="majorHAnsi"/>
          <w:sz w:val="24"/>
          <w:szCs w:val="24"/>
          <w:highlight w:val="cyan"/>
        </w:rPr>
        <w:t>minimal costs and</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large</w:t>
      </w:r>
      <w:r w:rsidRPr="00952E60">
        <w:rPr>
          <w:rStyle w:val="StyleBoldUnderline"/>
          <w:rFonts w:asciiTheme="majorHAnsi" w:hAnsiTheme="majorHAnsi"/>
          <w:sz w:val="24"/>
          <w:szCs w:val="24"/>
        </w:rPr>
        <w:t xml:space="preserve"> </w:t>
      </w:r>
      <w:r w:rsidRPr="00543E46">
        <w:rPr>
          <w:rFonts w:asciiTheme="majorHAnsi" w:hAnsiTheme="majorHAnsi"/>
        </w:rPr>
        <w:t xml:space="preserve">potential </w:t>
      </w:r>
      <w:r w:rsidRPr="00952E60">
        <w:rPr>
          <w:rStyle w:val="StyleBoldUnderline"/>
          <w:rFonts w:asciiTheme="majorHAnsi" w:hAnsiTheme="majorHAnsi"/>
          <w:sz w:val="24"/>
          <w:szCs w:val="24"/>
          <w:highlight w:val="cyan"/>
        </w:rPr>
        <w:t>benefits</w:t>
      </w:r>
      <w:r w:rsidRPr="00543E46">
        <w:rPr>
          <w:rFonts w:asciiTheme="majorHAnsi" w:hAnsiTheme="majorHAnsi"/>
        </w:rPr>
        <w:t xml:space="preserve">, the </w:t>
      </w:r>
      <w:r w:rsidRPr="00952E60">
        <w:rPr>
          <w:rStyle w:val="StyleBoldUnderline"/>
          <w:rFonts w:asciiTheme="majorHAnsi" w:hAnsiTheme="majorHAnsi"/>
          <w:sz w:val="24"/>
          <w:szCs w:val="24"/>
          <w:highlight w:val="cyan"/>
        </w:rPr>
        <w:t>chances of success do not need to be</w:t>
      </w:r>
      <w:r w:rsidRPr="00952E60">
        <w:rPr>
          <w:rStyle w:val="StyleBoldUnderline"/>
          <w:rFonts w:asciiTheme="majorHAnsi" w:hAnsiTheme="majorHAnsi"/>
          <w:sz w:val="24"/>
          <w:szCs w:val="24"/>
        </w:rPr>
        <w:t xml:space="preserve"> very </w:t>
      </w:r>
      <w:r w:rsidRPr="00952E60">
        <w:rPr>
          <w:rStyle w:val="StyleBoldUnderline"/>
          <w:rFonts w:asciiTheme="majorHAnsi" w:hAnsiTheme="majorHAnsi"/>
          <w:sz w:val="24"/>
          <w:szCs w:val="24"/>
          <w:highlight w:val="cyan"/>
        </w:rPr>
        <w:t>high to justify</w:t>
      </w:r>
      <w:r w:rsidRPr="00543E46">
        <w:rPr>
          <w:rFonts w:asciiTheme="majorHAnsi" w:hAnsiTheme="majorHAnsi"/>
        </w:rPr>
        <w:t xml:space="preserve"> continued </w:t>
      </w:r>
      <w:r w:rsidRPr="00952E60">
        <w:rPr>
          <w:rStyle w:val="StyleBoldUnderline"/>
          <w:rFonts w:asciiTheme="majorHAnsi" w:hAnsiTheme="majorHAnsi"/>
          <w:sz w:val="24"/>
          <w:szCs w:val="24"/>
          <w:highlight w:val="cyan"/>
        </w:rPr>
        <w:t>government expenditures</w:t>
      </w:r>
      <w:r w:rsidRPr="00543E46">
        <w:rPr>
          <w:rFonts w:asciiTheme="majorHAnsi" w:hAnsiTheme="majorHAnsi"/>
        </w:rPr>
        <w:t xml:space="preserve"> in this area.</w:t>
      </w:r>
      <w:r w:rsidRPr="00765E12">
        <w:rPr>
          <w:rFonts w:asciiTheme="majorHAnsi" w:hAnsiTheme="majorHAnsi"/>
        </w:rPr>
        <w:br w:type="page"/>
      </w:r>
    </w:p>
    <w:p w:rsidR="00BC4759" w:rsidRPr="00765E12" w:rsidRDefault="00BC4759" w:rsidP="00BC4759">
      <w:pPr>
        <w:pStyle w:val="Heading4"/>
      </w:pPr>
      <w:r w:rsidRPr="00765E12">
        <w:t>Investment in pyro-processing by the government is necessary to sustain the nuclear industry – prices and management.</w:t>
      </w:r>
    </w:p>
    <w:p w:rsidR="00BC4759" w:rsidRPr="00543E46" w:rsidRDefault="00BC4759" w:rsidP="00BC4759">
      <w:pPr>
        <w:rPr>
          <w:rFonts w:asciiTheme="majorHAnsi" w:hAnsiTheme="majorHAnsi"/>
          <w:sz w:val="16"/>
        </w:rPr>
      </w:pPr>
      <w:r w:rsidRPr="00543E46">
        <w:rPr>
          <w:rFonts w:asciiTheme="majorHAnsi" w:hAnsiTheme="majorHAnsi"/>
          <w:sz w:val="16"/>
        </w:rPr>
        <w:t xml:space="preserve">Stephen </w:t>
      </w:r>
      <w:r w:rsidRPr="00543E46">
        <w:rPr>
          <w:rStyle w:val="StyleStyleBold12pt"/>
        </w:rPr>
        <w:t>Berry &amp;</w:t>
      </w:r>
      <w:r w:rsidRPr="00543E46">
        <w:rPr>
          <w:rFonts w:asciiTheme="majorHAnsi" w:hAnsiTheme="majorHAnsi"/>
          <w:sz w:val="16"/>
        </w:rPr>
        <w:t xml:space="preserve"> George S. </w:t>
      </w:r>
      <w:r w:rsidRPr="00543E46">
        <w:rPr>
          <w:rStyle w:val="StyleStyleBold12pt"/>
        </w:rPr>
        <w:t>Tolley</w:t>
      </w:r>
      <w:r w:rsidRPr="00543E46">
        <w:rPr>
          <w:rFonts w:asciiTheme="majorHAnsi" w:hAnsiTheme="majorHAnsi"/>
          <w:sz w:val="16"/>
        </w:rPr>
        <w:t>, 11-29-</w:t>
      </w:r>
      <w:r w:rsidRPr="00543E46">
        <w:rPr>
          <w:rStyle w:val="StyleStyleBold12pt"/>
        </w:rPr>
        <w:t>2010</w:t>
      </w:r>
      <w:r w:rsidRPr="00543E46">
        <w:rPr>
          <w:rFonts w:asciiTheme="majorHAnsi" w:hAnsiTheme="majorHAnsi"/>
          <w:sz w:val="16"/>
        </w:rPr>
        <w:t xml:space="preserve">, </w:t>
      </w:r>
      <w:r w:rsidRPr="00543E46">
        <w:rPr>
          <w:rFonts w:asciiTheme="majorHAnsi" w:hAnsiTheme="majorHAnsi"/>
          <w:sz w:val="16"/>
          <w:szCs w:val="16"/>
        </w:rPr>
        <w:t xml:space="preserve">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20" w:history="1">
        <w:r w:rsidRPr="00543E46">
          <w:rPr>
            <w:rFonts w:asciiTheme="majorHAnsi" w:hAnsiTheme="majorHAnsi"/>
            <w:sz w:val="16"/>
          </w:rPr>
          <w:t>http://humanities.uchicago.edu/orgs/institute/bigproblems/Team7-1210.pdf</w:t>
        </w:r>
      </w:hyperlink>
      <w:r w:rsidRPr="00543E46">
        <w:rPr>
          <w:rFonts w:asciiTheme="majorHAnsi" w:hAnsiTheme="majorHAnsi"/>
          <w:sz w:val="16"/>
        </w:rPr>
        <w:t xml:space="preserve"> </w:t>
      </w:r>
    </w:p>
    <w:p w:rsidR="00BC4759" w:rsidRPr="00543E46" w:rsidRDefault="00BC4759" w:rsidP="00BC4759">
      <w:pPr>
        <w:pStyle w:val="Card"/>
        <w:rPr>
          <w:rFonts w:asciiTheme="majorHAnsi" w:hAnsiTheme="majorHAnsi"/>
        </w:rPr>
      </w:pPr>
      <w:r w:rsidRPr="00952E60">
        <w:rPr>
          <w:rStyle w:val="StyleBoldUnderline"/>
          <w:rFonts w:asciiTheme="majorHAnsi" w:hAnsiTheme="majorHAnsi"/>
          <w:sz w:val="24"/>
          <w:szCs w:val="24"/>
          <w:highlight w:val="cyan"/>
        </w:rPr>
        <w:t xml:space="preserve">Increasing government support </w:t>
      </w:r>
      <w:r w:rsidRPr="00952E60">
        <w:rPr>
          <w:rStyle w:val="StyleBoldUnderline"/>
          <w:rFonts w:asciiTheme="majorHAnsi" w:hAnsiTheme="majorHAnsi"/>
          <w:sz w:val="24"/>
          <w:szCs w:val="24"/>
        </w:rPr>
        <w:t>of advancements in reprocessing in the U</w:t>
      </w:r>
      <w:r w:rsidRPr="00722044">
        <w:rPr>
          <w:rStyle w:val="Important"/>
          <w:rFonts w:asciiTheme="majorHAnsi" w:hAnsiTheme="majorHAnsi"/>
          <w:sz w:val="20"/>
        </w:rPr>
        <w:t>.S.</w:t>
      </w:r>
      <w:r w:rsidRPr="00722044">
        <w:rPr>
          <w:rStyle w:val="Important"/>
          <w:rFonts w:asciiTheme="majorHAnsi" w:hAnsiTheme="majorHAnsi"/>
          <w:sz w:val="28"/>
        </w:rPr>
        <w:t xml:space="preserve"> </w:t>
      </w:r>
      <w:r w:rsidRPr="00D54B23">
        <w:rPr>
          <w:rStyle w:val="Important"/>
          <w:rFonts w:asciiTheme="majorHAnsi" w:hAnsiTheme="majorHAnsi"/>
          <w:sz w:val="28"/>
          <w:highlight w:val="cyan"/>
        </w:rPr>
        <w:t>would encourage growth and investment</w:t>
      </w:r>
      <w:r w:rsidRPr="00952E60">
        <w:rPr>
          <w:rStyle w:val="StyleBoldUnderline"/>
          <w:rFonts w:asciiTheme="majorHAnsi" w:hAnsiTheme="majorHAnsi"/>
          <w:sz w:val="24"/>
          <w:szCs w:val="24"/>
        </w:rPr>
        <w:t xml:space="preserve"> in this technology</w:t>
      </w:r>
      <w:r w:rsidRPr="00543E46">
        <w:rPr>
          <w:rFonts w:asciiTheme="majorHAnsi" w:hAnsiTheme="majorHAnsi"/>
        </w:rPr>
        <w:t xml:space="preserve">. Therefore, </w:t>
      </w:r>
      <w:r w:rsidRPr="00952E60">
        <w:rPr>
          <w:rStyle w:val="StyleBoldUnderline"/>
          <w:rFonts w:asciiTheme="majorHAnsi" w:hAnsiTheme="majorHAnsi"/>
          <w:sz w:val="24"/>
          <w:szCs w:val="24"/>
        </w:rPr>
        <w:t>continued</w:t>
      </w:r>
      <w:r w:rsidRPr="00952E60">
        <w:rPr>
          <w:rStyle w:val="StyleBoldUnderline"/>
          <w:rFonts w:asciiTheme="majorHAnsi" w:hAnsiTheme="majorHAnsi"/>
          <w:sz w:val="24"/>
          <w:szCs w:val="24"/>
          <w:highlight w:val="cyan"/>
        </w:rPr>
        <w:t xml:space="preserve"> government commitment to</w:t>
      </w:r>
      <w:r w:rsidRPr="00952E60">
        <w:rPr>
          <w:rStyle w:val="StyleBoldUnderline"/>
          <w:rFonts w:asciiTheme="majorHAnsi" w:hAnsiTheme="majorHAnsi"/>
          <w:sz w:val="24"/>
          <w:szCs w:val="24"/>
        </w:rPr>
        <w:t xml:space="preserve"> </w:t>
      </w:r>
      <w:r w:rsidRPr="00543E46">
        <w:rPr>
          <w:rFonts w:asciiTheme="majorHAnsi" w:hAnsiTheme="majorHAnsi"/>
        </w:rPr>
        <w:t xml:space="preserve">researching </w:t>
      </w:r>
      <w:r w:rsidRPr="00952E60">
        <w:rPr>
          <w:rStyle w:val="StyleBoldUnderline"/>
          <w:rFonts w:asciiTheme="majorHAnsi" w:hAnsiTheme="majorHAnsi"/>
          <w:sz w:val="24"/>
          <w:szCs w:val="24"/>
          <w:highlight w:val="cyan"/>
        </w:rPr>
        <w:t>pyroprocessing</w:t>
      </w:r>
      <w:r w:rsidRPr="00543E46">
        <w:rPr>
          <w:rFonts w:asciiTheme="majorHAnsi" w:hAnsiTheme="majorHAnsi"/>
        </w:rPr>
        <w:t xml:space="preserve"> and other advanced fuel cycle technologies </w:t>
      </w:r>
      <w:r w:rsidRPr="00952E60">
        <w:rPr>
          <w:rStyle w:val="StyleBoldUnderline"/>
          <w:rFonts w:asciiTheme="majorHAnsi" w:hAnsiTheme="majorHAnsi"/>
          <w:sz w:val="24"/>
          <w:szCs w:val="24"/>
          <w:highlight w:val="cyan"/>
        </w:rPr>
        <w:t>is vital</w:t>
      </w:r>
      <w:r w:rsidRPr="00952E60">
        <w:rPr>
          <w:rStyle w:val="StyleBoldUnderline"/>
          <w:rFonts w:asciiTheme="majorHAnsi" w:hAnsiTheme="majorHAnsi"/>
          <w:sz w:val="24"/>
          <w:szCs w:val="24"/>
        </w:rPr>
        <w:t xml:space="preserve"> to the nuclear industry</w:t>
      </w:r>
      <w:r w:rsidRPr="00543E46">
        <w:rPr>
          <w:rFonts w:asciiTheme="majorHAnsi" w:hAnsiTheme="majorHAnsi"/>
        </w:rPr>
        <w:t xml:space="preserve">, especially if we envision this technology maturing internationally. </w:t>
      </w:r>
      <w:r w:rsidRPr="00952E60">
        <w:rPr>
          <w:rStyle w:val="StyleBoldUnderline"/>
          <w:rFonts w:asciiTheme="majorHAnsi" w:hAnsiTheme="majorHAnsi"/>
          <w:sz w:val="24"/>
          <w:szCs w:val="24"/>
          <w:highlight w:val="cyan"/>
        </w:rPr>
        <w:t>As unsustainable as</w:t>
      </w:r>
      <w:r w:rsidRPr="00952E60">
        <w:rPr>
          <w:rStyle w:val="StyleBoldUnderline"/>
          <w:rFonts w:asciiTheme="majorHAnsi" w:hAnsiTheme="majorHAnsi"/>
          <w:sz w:val="24"/>
          <w:szCs w:val="24"/>
        </w:rPr>
        <w:t xml:space="preserve"> our </w:t>
      </w:r>
      <w:r w:rsidRPr="00952E60">
        <w:rPr>
          <w:rStyle w:val="StyleBoldUnderline"/>
          <w:rFonts w:asciiTheme="majorHAnsi" w:hAnsiTheme="majorHAnsi"/>
          <w:sz w:val="24"/>
          <w:szCs w:val="24"/>
          <w:highlight w:val="cyan"/>
        </w:rPr>
        <w:t>current nuclear waste disposal strategies are</w:t>
      </w:r>
      <w:r w:rsidRPr="00543E46">
        <w:rPr>
          <w:rFonts w:asciiTheme="majorHAnsi" w:hAnsiTheme="majorHAnsi"/>
        </w:rPr>
        <w:t xml:space="preserve">, we believe in the current political climate, commercial reprocessing in the United States are not a viable option due to high environmental and technological costs, as well as having significant nuclear proliferation threats. However, </w:t>
      </w:r>
      <w:r w:rsidRPr="00952E60">
        <w:rPr>
          <w:rStyle w:val="StyleBoldUnderline"/>
          <w:rFonts w:asciiTheme="majorHAnsi" w:hAnsiTheme="majorHAnsi"/>
          <w:sz w:val="24"/>
          <w:szCs w:val="24"/>
          <w:highlight w:val="cyan"/>
        </w:rPr>
        <w:t>in order for the U.S. to employ pyroprocessing</w:t>
      </w:r>
      <w:r w:rsidRPr="00543E46">
        <w:rPr>
          <w:rFonts w:asciiTheme="majorHAnsi" w:hAnsiTheme="majorHAnsi"/>
        </w:rPr>
        <w:t xml:space="preserve"> in the future, </w:t>
      </w:r>
      <w:r w:rsidRPr="00952E60">
        <w:rPr>
          <w:rStyle w:val="StyleBoldUnderline"/>
          <w:rFonts w:asciiTheme="majorHAnsi" w:hAnsiTheme="majorHAnsi"/>
          <w:sz w:val="24"/>
          <w:szCs w:val="24"/>
          <w:highlight w:val="cyan"/>
        </w:rPr>
        <w:t>the government must begin now to incentivize</w:t>
      </w:r>
      <w:r w:rsidRPr="00952E60">
        <w:rPr>
          <w:rStyle w:val="StyleBoldUnderline"/>
          <w:rFonts w:asciiTheme="majorHAnsi" w:hAnsiTheme="majorHAnsi"/>
          <w:sz w:val="24"/>
          <w:szCs w:val="24"/>
        </w:rPr>
        <w:t xml:space="preserve"> the technology</w:t>
      </w:r>
      <w:r w:rsidRPr="00543E46">
        <w:rPr>
          <w:rFonts w:asciiTheme="majorHAnsi" w:hAnsiTheme="majorHAnsi"/>
        </w:rPr>
        <w:t xml:space="preserve"> for firms and investors. As </w:t>
      </w:r>
      <w:r w:rsidRPr="00952E60">
        <w:rPr>
          <w:rStyle w:val="StyleBoldUnderline"/>
          <w:rFonts w:asciiTheme="majorHAnsi" w:hAnsiTheme="majorHAnsi"/>
          <w:sz w:val="24"/>
          <w:szCs w:val="24"/>
          <w:highlight w:val="cyan"/>
        </w:rPr>
        <w:t>uranium prices are expected to increase</w:t>
      </w:r>
      <w:r w:rsidRPr="00543E46">
        <w:rPr>
          <w:rFonts w:asciiTheme="majorHAnsi" w:hAnsiTheme="majorHAnsi"/>
        </w:rPr>
        <w:t xml:space="preserve"> in the future, </w:t>
      </w:r>
      <w:r w:rsidRPr="00952E60">
        <w:rPr>
          <w:rStyle w:val="StyleBoldUnderline"/>
          <w:rFonts w:asciiTheme="majorHAnsi" w:hAnsiTheme="majorHAnsi"/>
          <w:sz w:val="24"/>
          <w:szCs w:val="24"/>
          <w:highlight w:val="cyan"/>
        </w:rPr>
        <w:t>as well as</w:t>
      </w:r>
      <w:r w:rsidRPr="00952E60">
        <w:rPr>
          <w:rStyle w:val="StyleBoldUnderline"/>
          <w:rFonts w:asciiTheme="majorHAnsi" w:hAnsiTheme="majorHAnsi"/>
          <w:sz w:val="24"/>
          <w:szCs w:val="24"/>
        </w:rPr>
        <w:t xml:space="preserve"> an </w:t>
      </w:r>
      <w:r w:rsidRPr="00952E60">
        <w:rPr>
          <w:rStyle w:val="StyleBoldUnderline"/>
          <w:rFonts w:asciiTheme="majorHAnsi" w:hAnsiTheme="majorHAnsi"/>
          <w:sz w:val="24"/>
          <w:szCs w:val="24"/>
          <w:highlight w:val="cyan"/>
        </w:rPr>
        <w:t>increasing concern regarding</w:t>
      </w:r>
      <w:r w:rsidRPr="00543E46">
        <w:rPr>
          <w:rFonts w:asciiTheme="majorHAnsi" w:hAnsiTheme="majorHAnsi"/>
        </w:rPr>
        <w:t xml:space="preserve"> the </w:t>
      </w:r>
      <w:r w:rsidRPr="00952E60">
        <w:rPr>
          <w:rStyle w:val="StyleBoldUnderline"/>
          <w:rFonts w:asciiTheme="majorHAnsi" w:hAnsiTheme="majorHAnsi"/>
          <w:sz w:val="24"/>
          <w:szCs w:val="24"/>
          <w:highlight w:val="cyan"/>
        </w:rPr>
        <w:t>management of nuclear waste</w:t>
      </w:r>
      <w:r w:rsidRPr="00952E60">
        <w:rPr>
          <w:rStyle w:val="StyleBoldUnderline"/>
          <w:rFonts w:asciiTheme="majorHAnsi" w:hAnsiTheme="majorHAnsi"/>
          <w:sz w:val="24"/>
          <w:szCs w:val="24"/>
        </w:rPr>
        <w:t xml:space="preserve"> worldwide, </w:t>
      </w:r>
      <w:r w:rsidRPr="00952E60">
        <w:rPr>
          <w:rStyle w:val="StyleBoldUnderline"/>
          <w:rFonts w:asciiTheme="majorHAnsi" w:hAnsiTheme="majorHAnsi"/>
          <w:sz w:val="24"/>
          <w:szCs w:val="24"/>
          <w:highlight w:val="cyan"/>
        </w:rPr>
        <w:t>reprocessing may be</w:t>
      </w:r>
      <w:r w:rsidRPr="00952E60">
        <w:rPr>
          <w:rStyle w:val="StyleBoldUnderline"/>
          <w:rFonts w:asciiTheme="majorHAnsi" w:hAnsiTheme="majorHAnsi"/>
          <w:sz w:val="24"/>
          <w:szCs w:val="24"/>
        </w:rPr>
        <w:t xml:space="preserve">come </w:t>
      </w:r>
      <w:r w:rsidRPr="00952E60">
        <w:rPr>
          <w:rStyle w:val="StyleBoldUnderline"/>
          <w:rFonts w:asciiTheme="majorHAnsi" w:hAnsiTheme="majorHAnsi"/>
          <w:sz w:val="24"/>
          <w:szCs w:val="24"/>
          <w:highlight w:val="cyan"/>
        </w:rPr>
        <w:t>a</w:t>
      </w:r>
      <w:r w:rsidRPr="00952E60">
        <w:rPr>
          <w:rStyle w:val="StyleBoldUnderline"/>
          <w:rFonts w:asciiTheme="majorHAnsi" w:hAnsiTheme="majorHAnsi"/>
          <w:sz w:val="24"/>
          <w:szCs w:val="24"/>
        </w:rPr>
        <w:t xml:space="preserve"> promising </w:t>
      </w:r>
      <w:r w:rsidRPr="00952E60">
        <w:rPr>
          <w:rStyle w:val="StyleBoldUnderline"/>
          <w:rFonts w:asciiTheme="majorHAnsi" w:hAnsiTheme="majorHAnsi"/>
          <w:sz w:val="24"/>
          <w:szCs w:val="24"/>
          <w:highlight w:val="cyan"/>
        </w:rPr>
        <w:t xml:space="preserve">solution </w:t>
      </w:r>
      <w:r w:rsidRPr="00D54B23">
        <w:rPr>
          <w:rStyle w:val="Important"/>
          <w:rFonts w:asciiTheme="majorHAnsi" w:hAnsiTheme="majorHAnsi"/>
          <w:sz w:val="28"/>
          <w:highlight w:val="cyan"/>
        </w:rPr>
        <w:t>provided investments are made</w:t>
      </w:r>
      <w:r w:rsidRPr="00952E60">
        <w:rPr>
          <w:rStyle w:val="StyleBoldUnderline"/>
          <w:rFonts w:asciiTheme="majorHAnsi" w:hAnsiTheme="majorHAnsi"/>
          <w:sz w:val="24"/>
          <w:szCs w:val="24"/>
        </w:rPr>
        <w:t xml:space="preserve"> </w:t>
      </w:r>
      <w:r w:rsidRPr="00543E46">
        <w:rPr>
          <w:rFonts w:asciiTheme="majorHAnsi" w:hAnsiTheme="majorHAnsi"/>
        </w:rPr>
        <w:t>to address current challenges in the field.</w:t>
      </w:r>
    </w:p>
    <w:p w:rsidR="00BC4759" w:rsidRPr="00543E46" w:rsidRDefault="00BC4759" w:rsidP="00BC4759">
      <w:pPr>
        <w:pStyle w:val="Heading4"/>
      </w:pPr>
      <w:r w:rsidRPr="00543E46">
        <w:t>No new U.S. booms in expansion for nuclear power – high costs and no storage.</w:t>
      </w:r>
    </w:p>
    <w:p w:rsidR="00BC4759" w:rsidRPr="00543E46" w:rsidRDefault="00BC4759" w:rsidP="00BC4759">
      <w:pPr>
        <w:rPr>
          <w:rFonts w:asciiTheme="majorHAnsi" w:hAnsiTheme="majorHAnsi"/>
          <w:sz w:val="16"/>
        </w:rPr>
      </w:pPr>
      <w:r w:rsidRPr="00543E46">
        <w:rPr>
          <w:rFonts w:asciiTheme="majorHAnsi" w:hAnsiTheme="majorHAnsi"/>
          <w:sz w:val="16"/>
        </w:rPr>
        <w:t xml:space="preserve">Michael </w:t>
      </w:r>
      <w:r w:rsidRPr="00543E46">
        <w:rPr>
          <w:rStyle w:val="StyleStyleBold12pt"/>
        </w:rPr>
        <w:t>Bastasch</w:t>
      </w:r>
      <w:r w:rsidRPr="00543E46">
        <w:rPr>
          <w:rFonts w:asciiTheme="majorHAnsi" w:hAnsiTheme="majorHAnsi"/>
          <w:sz w:val="16"/>
        </w:rPr>
        <w:t>, 3-8-</w:t>
      </w:r>
      <w:r w:rsidRPr="00543E46">
        <w:rPr>
          <w:rStyle w:val="StyleStyleBold12pt"/>
        </w:rPr>
        <w:t>2012</w:t>
      </w:r>
      <w:r w:rsidRPr="00543E46">
        <w:rPr>
          <w:rFonts w:asciiTheme="majorHAnsi" w:hAnsiTheme="majorHAnsi"/>
          <w:sz w:val="16"/>
        </w:rPr>
        <w:t xml:space="preserve">, </w:t>
      </w:r>
      <w:r w:rsidRPr="00543E46">
        <w:rPr>
          <w:rFonts w:asciiTheme="majorHAnsi" w:hAnsiTheme="majorHAnsi"/>
          <w:sz w:val="16"/>
          <w:szCs w:val="16"/>
        </w:rPr>
        <w:t xml:space="preserve">The Daily Caller, “Fukushima disaster halts progress of nuclear power in the US,” </w:t>
      </w:r>
      <w:hyperlink r:id="rId21" w:history="1">
        <w:r w:rsidRPr="00543E46">
          <w:rPr>
            <w:rFonts w:asciiTheme="majorHAnsi" w:hAnsiTheme="majorHAnsi"/>
            <w:sz w:val="16"/>
            <w:szCs w:val="16"/>
          </w:rPr>
          <w:t>http://dailycaller.com/2012/03/08/fukushima-disaster-halts-progress-of-nuclear-power-in-the-us/</w:t>
        </w:r>
      </w:hyperlink>
      <w:r w:rsidRPr="00543E46">
        <w:rPr>
          <w:rFonts w:asciiTheme="majorHAnsi" w:hAnsiTheme="majorHAnsi"/>
          <w:sz w:val="16"/>
        </w:rPr>
        <w:t xml:space="preserve"> </w:t>
      </w:r>
    </w:p>
    <w:p w:rsidR="00BC4759" w:rsidRPr="00E91BB6" w:rsidRDefault="00BC4759" w:rsidP="00BC4759">
      <w:pPr>
        <w:pStyle w:val="Card"/>
        <w:rPr>
          <w:rFonts w:asciiTheme="majorHAnsi" w:hAnsiTheme="majorHAnsi"/>
        </w:rPr>
      </w:pPr>
      <w:r w:rsidRPr="00952E60">
        <w:rPr>
          <w:rStyle w:val="StyleBoldUnderline"/>
          <w:rFonts w:asciiTheme="majorHAnsi" w:hAnsiTheme="majorHAnsi"/>
          <w:sz w:val="24"/>
          <w:szCs w:val="24"/>
          <w:highlight w:val="cyan"/>
        </w:rPr>
        <w:t>After</w:t>
      </w:r>
      <w:r w:rsidRPr="00543E46">
        <w:rPr>
          <w:rFonts w:asciiTheme="majorHAnsi" w:hAnsiTheme="majorHAnsi"/>
        </w:rPr>
        <w:t xml:space="preserve"> the </w:t>
      </w:r>
      <w:r w:rsidRPr="00952E60">
        <w:rPr>
          <w:rStyle w:val="StyleBoldUnderline"/>
          <w:rFonts w:asciiTheme="majorHAnsi" w:hAnsiTheme="majorHAnsi"/>
          <w:sz w:val="24"/>
          <w:szCs w:val="24"/>
          <w:highlight w:val="cyan"/>
        </w:rPr>
        <w:t>Fukushima</w:t>
      </w:r>
      <w:r w:rsidRPr="00543E46">
        <w:rPr>
          <w:rFonts w:asciiTheme="majorHAnsi" w:hAnsiTheme="majorHAnsi"/>
        </w:rPr>
        <w:t xml:space="preserve"> disaster, </w:t>
      </w:r>
      <w:r w:rsidRPr="00952E60">
        <w:rPr>
          <w:rStyle w:val="StyleBoldUnderline"/>
          <w:rFonts w:asciiTheme="majorHAnsi" w:hAnsiTheme="majorHAnsi"/>
          <w:sz w:val="24"/>
          <w:szCs w:val="24"/>
          <w:highlight w:val="cyan"/>
        </w:rPr>
        <w:t>all</w:t>
      </w:r>
      <w:r w:rsidRPr="00543E46">
        <w:rPr>
          <w:rFonts w:asciiTheme="majorHAnsi" w:hAnsiTheme="majorHAnsi"/>
        </w:rPr>
        <w:t xml:space="preserve"> of these </w:t>
      </w:r>
      <w:r w:rsidRPr="00952E60">
        <w:rPr>
          <w:rStyle w:val="StyleBoldUnderline"/>
          <w:rFonts w:asciiTheme="majorHAnsi" w:hAnsiTheme="majorHAnsi"/>
          <w:sz w:val="24"/>
          <w:szCs w:val="24"/>
          <w:highlight w:val="cyan"/>
        </w:rPr>
        <w:t>initiatives</w:t>
      </w:r>
      <w:r w:rsidRPr="00952E60">
        <w:rPr>
          <w:rStyle w:val="StyleBoldUnderline"/>
          <w:rFonts w:asciiTheme="majorHAnsi" w:hAnsiTheme="majorHAnsi"/>
          <w:sz w:val="24"/>
          <w:szCs w:val="24"/>
        </w:rPr>
        <w:t xml:space="preserve"> were </w:t>
      </w:r>
      <w:r w:rsidRPr="00952E60">
        <w:rPr>
          <w:rStyle w:val="StyleBoldUnderline"/>
          <w:rFonts w:asciiTheme="majorHAnsi" w:hAnsiTheme="majorHAnsi"/>
          <w:sz w:val="24"/>
          <w:szCs w:val="24"/>
          <w:highlight w:val="cyan"/>
        </w:rPr>
        <w:t>halted</w:t>
      </w:r>
      <w:r w:rsidRPr="00952E60">
        <w:rPr>
          <w:rStyle w:val="StyleBoldUnderline"/>
          <w:rFonts w:asciiTheme="majorHAnsi" w:hAnsiTheme="majorHAnsi"/>
          <w:sz w:val="24"/>
          <w:szCs w:val="24"/>
        </w:rPr>
        <w:t xml:space="preserve"> in their tracks</w:t>
      </w:r>
      <w:r w:rsidRPr="00543E46">
        <w:rPr>
          <w:rFonts w:asciiTheme="majorHAnsi" w:hAnsiTheme="majorHAnsi"/>
        </w:rPr>
        <w:t xml:space="preserve">. Other </w:t>
      </w:r>
      <w:r w:rsidRPr="00D54B23">
        <w:rPr>
          <w:rStyle w:val="Important"/>
          <w:rFonts w:asciiTheme="majorHAnsi" w:hAnsiTheme="majorHAnsi"/>
          <w:sz w:val="28"/>
          <w:highlight w:val="cyan"/>
        </w:rPr>
        <w:t>obstacles to expanding nuclear</w:t>
      </w:r>
      <w:r w:rsidRPr="00952E60">
        <w:rPr>
          <w:rStyle w:val="StyleBoldUnderline"/>
          <w:rFonts w:asciiTheme="majorHAnsi" w:hAnsiTheme="majorHAnsi"/>
          <w:sz w:val="24"/>
          <w:szCs w:val="24"/>
          <w:highlight w:val="cyan"/>
        </w:rPr>
        <w:t xml:space="preserve"> power include concerns over</w:t>
      </w:r>
      <w:r w:rsidRPr="00543E46">
        <w:rPr>
          <w:rFonts w:asciiTheme="majorHAnsi" w:hAnsiTheme="majorHAnsi"/>
        </w:rPr>
        <w:t xml:space="preserve"> the </w:t>
      </w:r>
      <w:r w:rsidRPr="00952E60">
        <w:rPr>
          <w:rStyle w:val="StyleBoldUnderline"/>
          <w:rFonts w:asciiTheme="majorHAnsi" w:hAnsiTheme="majorHAnsi"/>
          <w:sz w:val="24"/>
          <w:szCs w:val="24"/>
        </w:rPr>
        <w:t xml:space="preserve">high </w:t>
      </w:r>
      <w:r w:rsidRPr="00952E60">
        <w:rPr>
          <w:rStyle w:val="StyleBoldUnderline"/>
          <w:rFonts w:asciiTheme="majorHAnsi" w:hAnsiTheme="majorHAnsi"/>
          <w:sz w:val="24"/>
          <w:szCs w:val="24"/>
          <w:highlight w:val="cyan"/>
        </w:rPr>
        <w:t>costs</w:t>
      </w:r>
      <w:r w:rsidRPr="00543E46">
        <w:rPr>
          <w:rFonts w:asciiTheme="majorHAnsi" w:hAnsiTheme="majorHAnsi"/>
        </w:rPr>
        <w:t xml:space="preserve"> of nuclear plants, </w:t>
      </w:r>
      <w:r w:rsidRPr="00952E60">
        <w:rPr>
          <w:rStyle w:val="StyleBoldUnderline"/>
          <w:rFonts w:asciiTheme="majorHAnsi" w:hAnsiTheme="majorHAnsi"/>
          <w:sz w:val="24"/>
          <w:szCs w:val="24"/>
        </w:rPr>
        <w:t>the shale revolution</w:t>
      </w:r>
      <w:r w:rsidRPr="00543E46">
        <w:rPr>
          <w:rFonts w:asciiTheme="majorHAnsi" w:hAnsiTheme="majorHAnsi"/>
        </w:rPr>
        <w:t xml:space="preserve"> that is exploiting America’s rich natural gas deposits </w:t>
      </w:r>
      <w:r w:rsidRPr="00952E60">
        <w:rPr>
          <w:rStyle w:val="StyleBoldUnderline"/>
          <w:rFonts w:asciiTheme="majorHAnsi" w:hAnsiTheme="majorHAnsi"/>
          <w:sz w:val="24"/>
          <w:szCs w:val="24"/>
          <w:highlight w:val="cyan"/>
        </w:rPr>
        <w:t>and</w:t>
      </w:r>
      <w:r w:rsidRPr="00952E60">
        <w:rPr>
          <w:rStyle w:val="StyleBoldUnderline"/>
          <w:rFonts w:asciiTheme="majorHAnsi" w:hAnsiTheme="majorHAnsi"/>
          <w:sz w:val="24"/>
          <w:szCs w:val="24"/>
        </w:rPr>
        <w:t xml:space="preserve"> the </w:t>
      </w:r>
      <w:r w:rsidRPr="00952E60">
        <w:rPr>
          <w:rStyle w:val="StyleBoldUnderline"/>
          <w:rFonts w:asciiTheme="majorHAnsi" w:hAnsiTheme="majorHAnsi"/>
          <w:sz w:val="24"/>
          <w:szCs w:val="24"/>
          <w:highlight w:val="cyan"/>
        </w:rPr>
        <w:t>inability of Congress to find a</w:t>
      </w:r>
      <w:r w:rsidRPr="00952E60">
        <w:rPr>
          <w:rStyle w:val="StyleBoldUnderline"/>
          <w:rFonts w:asciiTheme="majorHAnsi" w:hAnsiTheme="majorHAnsi"/>
          <w:sz w:val="24"/>
          <w:szCs w:val="24"/>
        </w:rPr>
        <w:t xml:space="preserve">n adequate </w:t>
      </w:r>
      <w:r w:rsidRPr="00952E60">
        <w:rPr>
          <w:rStyle w:val="StyleBoldUnderline"/>
          <w:rFonts w:asciiTheme="majorHAnsi" w:hAnsiTheme="majorHAnsi"/>
          <w:sz w:val="24"/>
          <w:szCs w:val="24"/>
          <w:highlight w:val="cyan"/>
        </w:rPr>
        <w:t>place to store nuclear waste.</w:t>
      </w:r>
      <w:r w:rsidRPr="00952E60">
        <w:rPr>
          <w:rStyle w:val="StyleBoldUnderline"/>
          <w:rFonts w:asciiTheme="majorHAnsi" w:hAnsiTheme="majorHAnsi"/>
          <w:sz w:val="24"/>
          <w:szCs w:val="24"/>
        </w:rPr>
        <w:t xml:space="preserve"> The Energy Policy Act</w:t>
      </w:r>
      <w:r w:rsidRPr="00543E46">
        <w:rPr>
          <w:rFonts w:asciiTheme="majorHAnsi" w:hAnsiTheme="majorHAnsi"/>
        </w:rPr>
        <w:t xml:space="preserve"> of 2005 “</w:t>
      </w:r>
      <w:r w:rsidRPr="00952E60">
        <w:rPr>
          <w:rStyle w:val="StyleBoldUnderline"/>
          <w:rFonts w:asciiTheme="majorHAnsi" w:hAnsiTheme="majorHAnsi"/>
          <w:sz w:val="24"/>
          <w:szCs w:val="24"/>
        </w:rPr>
        <w:t>provides loan guarantees of up to 80% of a project’s cost</w:t>
      </w:r>
      <w:r w:rsidRPr="00543E46">
        <w:rPr>
          <w:rFonts w:asciiTheme="majorHAnsi" w:hAnsiTheme="majorHAnsi"/>
        </w:rPr>
        <w:t xml:space="preserve"> and a production tax credit of 1.8 cents per kilowatt hour for new nuclear capacity beginning operation by 2020,” according to the Institute for Energy Research (IER). </w:t>
      </w:r>
      <w:r w:rsidRPr="00952E60">
        <w:rPr>
          <w:rStyle w:val="StyleBoldUnderline"/>
          <w:rFonts w:asciiTheme="majorHAnsi" w:hAnsiTheme="majorHAnsi"/>
          <w:sz w:val="24"/>
          <w:szCs w:val="24"/>
          <w:highlight w:val="cyan"/>
        </w:rPr>
        <w:t>The act incentivized many new applications for plant approvals to be filed with the Nuclear Regulatory Commission, but high capital costs are still keeping these plants from being built,</w:t>
      </w:r>
      <w:r w:rsidRPr="00543E46">
        <w:rPr>
          <w:rFonts w:asciiTheme="majorHAnsi" w:hAnsiTheme="majorHAnsi"/>
        </w:rPr>
        <w:t xml:space="preserve"> according to IER. As for nuclear waste disposal, the future seems uncertain. </w:t>
      </w:r>
      <w:r w:rsidRPr="00952E60">
        <w:rPr>
          <w:rStyle w:val="StyleBoldUnderline"/>
          <w:rFonts w:asciiTheme="majorHAnsi" w:hAnsiTheme="majorHAnsi"/>
          <w:sz w:val="24"/>
          <w:szCs w:val="24"/>
          <w:highlight w:val="cyan"/>
        </w:rPr>
        <w:t>Currently, waste is stored on site</w:t>
      </w:r>
      <w:r w:rsidRPr="00952E60">
        <w:rPr>
          <w:rStyle w:val="StyleBoldUnderline"/>
          <w:rFonts w:asciiTheme="majorHAnsi" w:hAnsiTheme="majorHAnsi"/>
          <w:sz w:val="24"/>
          <w:szCs w:val="24"/>
        </w:rPr>
        <w:t xml:space="preserve"> at 104 nuclear plants in the U.S., but those facilities were supposed to be temporary</w:t>
      </w:r>
      <w:r w:rsidRPr="00543E46">
        <w:rPr>
          <w:rFonts w:asciiTheme="majorHAnsi" w:hAnsiTheme="majorHAnsi"/>
        </w:rPr>
        <w:t xml:space="preserve">. California, Illinois, Maine, Massachusetts, Virginia and West Virginia say they won’t lift their nuclear moratoriums until a permanent and safe solution is discovered, according to the National Conference of State Legislatures. Nevada’s </w:t>
      </w:r>
      <w:r w:rsidRPr="00952E60">
        <w:rPr>
          <w:rStyle w:val="StyleBoldUnderline"/>
          <w:rFonts w:asciiTheme="majorHAnsi" w:hAnsiTheme="majorHAnsi"/>
          <w:sz w:val="24"/>
          <w:szCs w:val="24"/>
          <w:highlight w:val="cyan"/>
        </w:rPr>
        <w:t>Yucca Mountain was thought to be the solution</w:t>
      </w:r>
      <w:r w:rsidRPr="00952E60">
        <w:rPr>
          <w:rStyle w:val="StyleBoldUnderline"/>
          <w:rFonts w:asciiTheme="majorHAnsi" w:hAnsiTheme="majorHAnsi"/>
          <w:sz w:val="24"/>
          <w:szCs w:val="24"/>
        </w:rPr>
        <w:t xml:space="preserve"> to this problem, </w:t>
      </w:r>
      <w:r w:rsidRPr="00952E60">
        <w:rPr>
          <w:rStyle w:val="StyleBoldUnderline"/>
          <w:rFonts w:asciiTheme="majorHAnsi" w:hAnsiTheme="majorHAnsi"/>
          <w:sz w:val="24"/>
          <w:szCs w:val="24"/>
          <w:highlight w:val="cyan"/>
        </w:rPr>
        <w:t>but</w:t>
      </w:r>
      <w:r w:rsidRPr="00543E46">
        <w:rPr>
          <w:rFonts w:asciiTheme="majorHAnsi" w:hAnsiTheme="majorHAnsi"/>
        </w:rPr>
        <w:t xml:space="preserve"> in 2009 the </w:t>
      </w:r>
      <w:r w:rsidRPr="00952E60">
        <w:rPr>
          <w:rStyle w:val="StyleBoldUnderline"/>
          <w:rFonts w:asciiTheme="majorHAnsi" w:hAnsiTheme="majorHAnsi"/>
          <w:sz w:val="24"/>
          <w:szCs w:val="24"/>
          <w:highlight w:val="cyan"/>
        </w:rPr>
        <w:t>Obama</w:t>
      </w:r>
      <w:r w:rsidRPr="00543E46">
        <w:rPr>
          <w:rFonts w:asciiTheme="majorHAnsi" w:hAnsiTheme="majorHAnsi"/>
        </w:rPr>
        <w:t xml:space="preserve"> administration </w:t>
      </w:r>
      <w:r w:rsidRPr="00952E60">
        <w:rPr>
          <w:rStyle w:val="StyleBoldUnderline"/>
          <w:rFonts w:asciiTheme="majorHAnsi" w:hAnsiTheme="majorHAnsi"/>
          <w:sz w:val="24"/>
          <w:szCs w:val="24"/>
          <w:highlight w:val="cyan"/>
        </w:rPr>
        <w:t>withdrew</w:t>
      </w:r>
      <w:r w:rsidRPr="00952E60">
        <w:rPr>
          <w:rStyle w:val="StyleBoldUnderline"/>
          <w:rFonts w:asciiTheme="majorHAnsi" w:hAnsiTheme="majorHAnsi"/>
          <w:sz w:val="24"/>
          <w:szCs w:val="24"/>
        </w:rPr>
        <w:t xml:space="preserve"> its </w:t>
      </w:r>
      <w:r w:rsidRPr="00952E60">
        <w:rPr>
          <w:rStyle w:val="StyleBoldUnderline"/>
          <w:rFonts w:asciiTheme="majorHAnsi" w:hAnsiTheme="majorHAnsi"/>
          <w:sz w:val="24"/>
          <w:szCs w:val="24"/>
          <w:highlight w:val="cyan"/>
        </w:rPr>
        <w:t>support</w:t>
      </w:r>
      <w:r w:rsidRPr="00952E60">
        <w:rPr>
          <w:rStyle w:val="StyleBoldUnderline"/>
          <w:rFonts w:asciiTheme="majorHAnsi" w:hAnsiTheme="majorHAnsi"/>
          <w:sz w:val="24"/>
          <w:szCs w:val="24"/>
        </w:rPr>
        <w:t xml:space="preserve"> for Yucca Mountain due to fierce political opposition in Nevada</w:t>
      </w:r>
      <w:r w:rsidRPr="00543E46">
        <w:rPr>
          <w:rFonts w:asciiTheme="majorHAnsi" w:hAnsiTheme="majorHAnsi"/>
        </w:rPr>
        <w:t xml:space="preserve">. Nuclear power proponents hoped that the administration would again consider the site, but a recent report by the president’s Blue Ribbon Commission did not consider Yucca Mountain’s feasibility. There are even doubts surrounding the newly-approved Georgia reactors, as the plants may begin generating electricity eight months later than expected, according the Augusta Chronicle. Supporters of nuclear power, however, still retain some optimism because of the approval of the Georgia reactors and a dual reactor plant in South Carolina. </w:t>
      </w:r>
      <w:r w:rsidRPr="00952E60">
        <w:rPr>
          <w:rStyle w:val="StyleBoldUnderline"/>
          <w:rFonts w:asciiTheme="majorHAnsi" w:hAnsiTheme="majorHAnsi"/>
          <w:sz w:val="24"/>
          <w:szCs w:val="24"/>
          <w:highlight w:val="cyan"/>
        </w:rPr>
        <w:t>A poll</w:t>
      </w:r>
      <w:r w:rsidRPr="00543E46">
        <w:rPr>
          <w:rFonts w:asciiTheme="majorHAnsi" w:hAnsiTheme="majorHAnsi"/>
        </w:rPr>
        <w:t xml:space="preserve"> by the Nuclear Energy Institute </w:t>
      </w:r>
      <w:r w:rsidRPr="00952E60">
        <w:rPr>
          <w:rStyle w:val="StyleBoldUnderline"/>
          <w:rFonts w:asciiTheme="majorHAnsi" w:hAnsiTheme="majorHAnsi"/>
          <w:sz w:val="24"/>
          <w:szCs w:val="24"/>
          <w:highlight w:val="cyan"/>
        </w:rPr>
        <w:t>says</w:t>
      </w:r>
      <w:r w:rsidRPr="00952E60">
        <w:rPr>
          <w:rStyle w:val="StyleBoldUnderline"/>
          <w:rFonts w:asciiTheme="majorHAnsi" w:hAnsiTheme="majorHAnsi"/>
          <w:sz w:val="24"/>
          <w:szCs w:val="24"/>
        </w:rPr>
        <w:t xml:space="preserve"> that </w:t>
      </w:r>
      <w:r w:rsidRPr="00952E60">
        <w:rPr>
          <w:rStyle w:val="StyleBoldUnderline"/>
          <w:rFonts w:asciiTheme="majorHAnsi" w:hAnsiTheme="majorHAnsi"/>
          <w:sz w:val="24"/>
          <w:szCs w:val="24"/>
          <w:highlight w:val="cyan"/>
        </w:rPr>
        <w:t>81 percent of Americans view nuclear energy as “important</w:t>
      </w:r>
      <w:r w:rsidRPr="00952E60">
        <w:rPr>
          <w:rStyle w:val="StyleBoldUnderline"/>
          <w:rFonts w:asciiTheme="majorHAnsi" w:hAnsiTheme="majorHAnsi"/>
          <w:sz w:val="24"/>
          <w:szCs w:val="24"/>
        </w:rPr>
        <w:t xml:space="preserve"> to meeting the nation’s future electricity needs,</w:t>
      </w:r>
      <w:r w:rsidRPr="00543E46">
        <w:rPr>
          <w:rFonts w:asciiTheme="majorHAnsi" w:hAnsiTheme="majorHAnsi"/>
        </w:rPr>
        <w:t>” and 64 percent of respondents favoring the use of nuclear power in the U.S.</w:t>
      </w:r>
    </w:p>
    <w:p w:rsidR="006F2D3D" w:rsidRDefault="006F2D3D" w:rsidP="002F40E6"/>
    <w:p w:rsidR="00BC4759" w:rsidRDefault="00BC4759" w:rsidP="002F40E6"/>
    <w:p w:rsidR="00BC4759" w:rsidRDefault="00BC4759" w:rsidP="00BC4759">
      <w:pPr>
        <w:pStyle w:val="Heading1"/>
      </w:pPr>
      <w:r>
        <w:t>2AC</w:t>
      </w:r>
    </w:p>
    <w:p w:rsidR="00BC4759" w:rsidRDefault="00BC4759" w:rsidP="00BC4759"/>
    <w:p w:rsidR="00BC4759" w:rsidRDefault="00BC4759" w:rsidP="00BC4759">
      <w:pPr>
        <w:pStyle w:val="Heading2"/>
      </w:pPr>
      <w:r>
        <w:t>2AC Prolif</w:t>
      </w:r>
    </w:p>
    <w:p w:rsidR="00BC4759" w:rsidRDefault="00BC4759" w:rsidP="00BC4759"/>
    <w:p w:rsidR="00BC4759" w:rsidRDefault="00BC4759" w:rsidP="00BC4759"/>
    <w:p w:rsidR="00BC4759" w:rsidRDefault="00BC4759" w:rsidP="00BC4759">
      <w:pPr>
        <w:pStyle w:val="Heading4"/>
      </w:pPr>
      <w:r>
        <w:t>Lack of U.S. fast reactor development ruins tech leadership and causes fragmented international proliferation.</w:t>
      </w:r>
    </w:p>
    <w:p w:rsidR="00BC4759" w:rsidRDefault="00BC4759" w:rsidP="00BC4759">
      <w:r>
        <w:t xml:space="preserve">Tom </w:t>
      </w:r>
      <w:r w:rsidRPr="007A45B0">
        <w:rPr>
          <w:rStyle w:val="StyleStyleBold12pt"/>
        </w:rPr>
        <w:t>Blees</w:t>
      </w:r>
      <w:r>
        <w:t xml:space="preserve">, </w:t>
      </w:r>
      <w:r w:rsidRPr="007A45B0">
        <w:rPr>
          <w:rStyle w:val="StyleStyleBold12pt"/>
        </w:rPr>
        <w:t>2008</w:t>
      </w:r>
      <w:r>
        <w:t>, the president of the Science Council for Global Initiatives, member of the selection committee for the Global Energy Prize, Prescription for the Planet, p. 323-4</w:t>
      </w:r>
    </w:p>
    <w:p w:rsidR="00BC4759" w:rsidRPr="00B55D64" w:rsidRDefault="00BC4759" w:rsidP="00BC4759">
      <w:pPr>
        <w:rPr>
          <w:rStyle w:val="Analytic"/>
        </w:rPr>
      </w:pPr>
      <w:r>
        <w:t xml:space="preserve">These </w:t>
      </w:r>
      <w:r w:rsidRPr="00A752AB">
        <w:rPr>
          <w:rStyle w:val="StyleBoldUnderline"/>
          <w:highlight w:val="cyan"/>
        </w:rPr>
        <w:t xml:space="preserve">six nations, plus the </w:t>
      </w:r>
      <w:r w:rsidRPr="00A752AB">
        <w:rPr>
          <w:rStyle w:val="Emphasis"/>
          <w:highlight w:val="cyan"/>
        </w:rPr>
        <w:t>U</w:t>
      </w:r>
      <w:r>
        <w:t xml:space="preserve">nited </w:t>
      </w:r>
      <w:r w:rsidRPr="00A752AB">
        <w:rPr>
          <w:rStyle w:val="Emphasis"/>
          <w:highlight w:val="cyan"/>
        </w:rPr>
        <w:t>S</w:t>
      </w:r>
      <w:r>
        <w:t xml:space="preserve">tates, </w:t>
      </w:r>
      <w:r w:rsidRPr="00A752AB">
        <w:rPr>
          <w:rStyle w:val="StyleBoldUnderline"/>
          <w:highlight w:val="cyan"/>
        </w:rPr>
        <w:t>are responsible for</w:t>
      </w:r>
      <w:r>
        <w:t xml:space="preserve"> some 60% of </w:t>
      </w:r>
      <w:r w:rsidRPr="00A752AB">
        <w:rPr>
          <w:rStyle w:val="StyleBoldUnderline"/>
          <w:highlight w:val="cyan"/>
        </w:rPr>
        <w:t xml:space="preserve">the world’s human-caused </w:t>
      </w:r>
      <w:r w:rsidRPr="00A752AB">
        <w:rPr>
          <w:rStyle w:val="Emphasis"/>
          <w:highlight w:val="cyan"/>
        </w:rPr>
        <w:t>g</w:t>
      </w:r>
      <w:r w:rsidRPr="00A752AB">
        <w:rPr>
          <w:rStyle w:val="StyleBoldUnderline"/>
        </w:rPr>
        <w:t>reen</w:t>
      </w:r>
      <w:r w:rsidRPr="00A752AB">
        <w:rPr>
          <w:rStyle w:val="Emphasis"/>
          <w:highlight w:val="cyan"/>
        </w:rPr>
        <w:t>h</w:t>
      </w:r>
      <w:r w:rsidRPr="00A752AB">
        <w:rPr>
          <w:rStyle w:val="StyleBoldUnderline"/>
        </w:rPr>
        <w:t xml:space="preserve">ouse </w:t>
      </w:r>
      <w:r w:rsidRPr="00A752AB">
        <w:rPr>
          <w:rStyle w:val="Emphasis"/>
          <w:highlight w:val="cyan"/>
        </w:rPr>
        <w:t>g</w:t>
      </w:r>
      <w:r w:rsidRPr="00A752AB">
        <w:rPr>
          <w:rStyle w:val="StyleBoldUnderline"/>
        </w:rPr>
        <w:t xml:space="preserve">as </w:t>
      </w:r>
      <w:r w:rsidRPr="00A752AB">
        <w:rPr>
          <w:rStyle w:val="StyleBoldUnderline"/>
          <w:highlight w:val="cyan"/>
        </w:rPr>
        <w:t>emissions</w:t>
      </w:r>
      <w:r w:rsidRPr="00A752AB">
        <w:rPr>
          <w:highlight w:val="cyan"/>
        </w:rPr>
        <w:t>.</w:t>
      </w:r>
      <w:r>
        <w:t xml:space="preserve"> While not all are members of the “nuclear club,” all of them have the technology to pursue both nuclear fuel reprocessing and breeder reactor technology, and with the sole exception of Germany the six mentioned above are either already involved or in the planning stages. </w:t>
      </w:r>
      <w:r w:rsidRPr="00A752AB">
        <w:rPr>
          <w:rStyle w:val="StyleBoldUnderline"/>
          <w:highlight w:val="cyan"/>
        </w:rPr>
        <w:t>America’s hope of acting as a model</w:t>
      </w:r>
      <w:r w:rsidRPr="00A752AB">
        <w:rPr>
          <w:rStyle w:val="StyleBoldUnderline"/>
        </w:rPr>
        <w:t xml:space="preserve"> for other nations </w:t>
      </w:r>
      <w:r w:rsidRPr="00A752AB">
        <w:rPr>
          <w:rStyle w:val="StyleBoldUnderline"/>
          <w:highlight w:val="cyan"/>
        </w:rPr>
        <w:t>by eschewing</w:t>
      </w:r>
      <w:r>
        <w:t xml:space="preserve"> breeder </w:t>
      </w:r>
      <w:r w:rsidRPr="00A752AB">
        <w:rPr>
          <w:rStyle w:val="StyleBoldUnderline"/>
          <w:highlight w:val="cyan"/>
        </w:rPr>
        <w:t>reactors and</w:t>
      </w:r>
      <w:r w:rsidRPr="00A752AB">
        <w:rPr>
          <w:rStyle w:val="StyleBoldUnderline"/>
        </w:rPr>
        <w:t xml:space="preserve"> fuel </w:t>
      </w:r>
      <w:r w:rsidRPr="00A752AB">
        <w:rPr>
          <w:rStyle w:val="StyleBoldUnderline"/>
          <w:highlight w:val="cyan"/>
        </w:rPr>
        <w:t>reprocessing has</w:t>
      </w:r>
      <w:r w:rsidRPr="00A752AB">
        <w:rPr>
          <w:rStyle w:val="StyleBoldUnderline"/>
        </w:rPr>
        <w:t xml:space="preserve"> clearly </w:t>
      </w:r>
      <w:r w:rsidRPr="00A752AB">
        <w:rPr>
          <w:rStyle w:val="StyleBoldUnderline"/>
          <w:highlight w:val="cyan"/>
        </w:rPr>
        <w:t>been unsuccessful</w:t>
      </w:r>
      <w:r w:rsidRPr="00A752AB">
        <w:rPr>
          <w:rStyle w:val="StyleBoldUnderline"/>
        </w:rPr>
        <w:t xml:space="preserve">, </w:t>
      </w:r>
      <w:r>
        <w:t xml:space="preserve">despite the best of intentions when that course was originally charted. </w:t>
      </w:r>
      <w:r w:rsidRPr="00A752AB">
        <w:rPr>
          <w:rStyle w:val="StyleBoldUnderline"/>
          <w:highlight w:val="cyan"/>
        </w:rPr>
        <w:t xml:space="preserve">Rather than encouraging stability, it now only </w:t>
      </w:r>
      <w:r w:rsidRPr="00D55817">
        <w:rPr>
          <w:rStyle w:val="Emphasis"/>
          <w:highlight w:val="cyan"/>
        </w:rPr>
        <w:t>exacerbates a fragmented international situation</w:t>
      </w:r>
      <w:r w:rsidRPr="00A752AB">
        <w:rPr>
          <w:rStyle w:val="StyleBoldUnderline"/>
          <w:highlight w:val="cyan"/>
        </w:rPr>
        <w:t xml:space="preserve"> where</w:t>
      </w:r>
      <w:r>
        <w:t xml:space="preserve"> several </w:t>
      </w:r>
      <w:r w:rsidRPr="00A752AB">
        <w:rPr>
          <w:rStyle w:val="StyleBoldUnderline"/>
          <w:highlight w:val="cyan"/>
        </w:rPr>
        <w:t>countries pursue their own nuclear programs without</w:t>
      </w:r>
      <w:r>
        <w:t xml:space="preserve"> the </w:t>
      </w:r>
      <w:r w:rsidRPr="00A752AB">
        <w:rPr>
          <w:rStyle w:val="StyleBoldUnderline"/>
          <w:highlight w:val="cyan"/>
        </w:rPr>
        <w:t>benefit of technology</w:t>
      </w:r>
      <w:r w:rsidRPr="00A752AB">
        <w:rPr>
          <w:rStyle w:val="StyleBoldUnderline"/>
        </w:rPr>
        <w:t xml:space="preserve"> sharing </w:t>
      </w:r>
      <w:r w:rsidRPr="00A752AB">
        <w:rPr>
          <w:rStyle w:val="StyleBoldUnderline"/>
          <w:highlight w:val="cyan"/>
        </w:rPr>
        <w:t>and</w:t>
      </w:r>
      <w:r>
        <w:t xml:space="preserve"> international </w:t>
      </w:r>
      <w:r w:rsidRPr="00A752AB">
        <w:rPr>
          <w:rStyle w:val="StyleBoldUnderline"/>
          <w:highlight w:val="cyan"/>
        </w:rPr>
        <w:t>oversight</w:t>
      </w:r>
      <w:r w:rsidRPr="00A752AB">
        <w:rPr>
          <w:rStyle w:val="StyleBoldUnderline"/>
        </w:rPr>
        <w:t>. The American position is based</w:t>
      </w:r>
      <w:r>
        <w:t xml:space="preserve"> not on realism but </w:t>
      </w:r>
      <w:r w:rsidRPr="00A752AB">
        <w:rPr>
          <w:rStyle w:val="StyleBoldUnderline"/>
        </w:rPr>
        <w:t>on a dangerously outmoded political calculation for domestic purposes</w:t>
      </w:r>
      <w:r>
        <w:t xml:space="preserve">. When it comes to either nuclear weapons or civilian nuclear power, engaging with the world is a far better course than self-deception. Breeder reactor technology was recognized in the Fifties sabering essential to fulfilling the promise of virtually unlimited power from nuclear fission. </w:t>
      </w:r>
      <w:r w:rsidRPr="003561EB">
        <w:rPr>
          <w:rStyle w:val="StyleBoldUnderline"/>
          <w:highlight w:val="cyan"/>
        </w:rPr>
        <w:t>Until now</w:t>
      </w:r>
      <w:r w:rsidRPr="00A752AB">
        <w:rPr>
          <w:rStyle w:val="StyleBoldUnderline"/>
        </w:rPr>
        <w:t xml:space="preserve"> the price of uranium has been so low that </w:t>
      </w:r>
      <w:r w:rsidRPr="003561EB">
        <w:rPr>
          <w:rStyle w:val="StyleBoldUnderline"/>
          <w:highlight w:val="cyan"/>
        </w:rPr>
        <w:t xml:space="preserve">the path of least resistance encouraged thermal reactors and once-through fuel </w:t>
      </w:r>
      <w:r w:rsidRPr="003561EB">
        <w:rPr>
          <w:rStyle w:val="StyleBoldUnderline"/>
        </w:rPr>
        <w:t>cycles</w:t>
      </w:r>
      <w:r>
        <w:t xml:space="preserve">, despite the fact that long-lived nuclear waste has been piling up around the world without any reasonable plans for its safe disposal. Now, with global warming seeming to put324nuclear power back on the table despite its opponents’ disapproval, </w:t>
      </w:r>
      <w:r w:rsidRPr="003561EB">
        <w:rPr>
          <w:rStyle w:val="StyleBoldUnderline"/>
          <w:highlight w:val="cyan"/>
        </w:rPr>
        <w:t>fast reactor tech</w:t>
      </w:r>
      <w:r w:rsidRPr="00A752AB">
        <w:rPr>
          <w:rStyle w:val="StyleBoldUnderline"/>
        </w:rPr>
        <w:t xml:space="preserve">nology </w:t>
      </w:r>
      <w:r w:rsidRPr="003561EB">
        <w:rPr>
          <w:rStyle w:val="StyleBoldUnderline"/>
          <w:highlight w:val="cyan"/>
        </w:rPr>
        <w:t>not only looks good from a fuel supply perspective, but</w:t>
      </w:r>
      <w:r w:rsidRPr="00A752AB">
        <w:rPr>
          <w:rStyle w:val="StyleBoldUnderline"/>
        </w:rPr>
        <w:t xml:space="preserve"> it also </w:t>
      </w:r>
      <w:r w:rsidRPr="003561EB">
        <w:rPr>
          <w:rStyle w:val="StyleBoldUnderline"/>
          <w:highlight w:val="cyan"/>
        </w:rPr>
        <w:t>promises to clean up the waste issue</w:t>
      </w:r>
      <w:r w:rsidRPr="00A752AB">
        <w:rPr>
          <w:rStyle w:val="StyleBoldUnderline"/>
        </w:rPr>
        <w:t xml:space="preserve"> that is</w:t>
      </w:r>
      <w:r>
        <w:rPr>
          <w:rStyle w:val="StyleBoldUnderline"/>
        </w:rPr>
        <w:t xml:space="preserve"> </w:t>
      </w:r>
      <w:r w:rsidRPr="00A752AB">
        <w:rPr>
          <w:rStyle w:val="StyleBoldUnderline"/>
        </w:rPr>
        <w:t>the legacy of the thermal reactor age</w:t>
      </w:r>
      <w:r>
        <w:t>.</w:t>
      </w:r>
    </w:p>
    <w:p w:rsidR="00BC4759" w:rsidRPr="00A5557C" w:rsidRDefault="00BC4759" w:rsidP="00BC4759"/>
    <w:p w:rsidR="00BC4759" w:rsidRPr="00A43133" w:rsidRDefault="00BC4759" w:rsidP="00BC4759"/>
    <w:p w:rsidR="00BC4759" w:rsidRDefault="00BC4759" w:rsidP="00BC4759">
      <w:pPr>
        <w:pStyle w:val="Heading4"/>
      </w:pPr>
      <w:r>
        <w:t>No Risk of conflict escalation in the South China Sea- built in safeguards and open lines of communication</w:t>
      </w:r>
    </w:p>
    <w:p w:rsidR="00BC4759" w:rsidRPr="0088561C" w:rsidRDefault="00BC4759" w:rsidP="00BC4759">
      <w:r w:rsidRPr="0088561C">
        <w:t xml:space="preserve">By Linda </w:t>
      </w:r>
      <w:r w:rsidRPr="0088561C">
        <w:rPr>
          <w:rStyle w:val="StyleStyleBold12pt"/>
        </w:rPr>
        <w:t>Sieg</w:t>
      </w:r>
      <w:r w:rsidRPr="0088561C">
        <w:rPr>
          <w:sz w:val="12"/>
        </w:rPr>
        <w:t xml:space="preserve">¶ </w:t>
      </w:r>
      <w:r w:rsidRPr="0088561C">
        <w:t>TOKYO</w:t>
      </w:r>
      <w:r>
        <w:t xml:space="preserve"> </w:t>
      </w:r>
      <w:r w:rsidRPr="0088561C">
        <w:t>|</w:t>
      </w:r>
      <w:r>
        <w:t xml:space="preserve"> </w:t>
      </w:r>
      <w:r w:rsidRPr="0088561C">
        <w:t xml:space="preserve">Sun </w:t>
      </w:r>
      <w:r w:rsidRPr="0088561C">
        <w:rPr>
          <w:rStyle w:val="StyleStyleBold12pt"/>
        </w:rPr>
        <w:t>Sep 23</w:t>
      </w:r>
      <w:r w:rsidRPr="0088561C">
        <w:t>, 2012 6:38pm EDT</w:t>
      </w:r>
      <w:r w:rsidRPr="0088561C">
        <w:rPr>
          <w:sz w:val="12"/>
        </w:rPr>
        <w:t xml:space="preserve">¶ </w:t>
      </w:r>
      <w:r w:rsidRPr="0088561C">
        <w:t>Japan, China military conflict seen unlikely despite strain http://www.reuters.com/article/2012/09/23/us-china-japan-confrontation-idUSBRE88M0F220120923</w:t>
      </w:r>
    </w:p>
    <w:p w:rsidR="00BC4759" w:rsidRDefault="00BC4759" w:rsidP="00BC4759">
      <w:pPr>
        <w:rPr>
          <w:sz w:val="12"/>
        </w:rPr>
      </w:pPr>
      <w:r w:rsidRPr="0088561C">
        <w:t xml:space="preserve">(Reuters) - </w:t>
      </w:r>
      <w:r w:rsidRPr="0088561C">
        <w:rPr>
          <w:rStyle w:val="StyleBoldUnderline"/>
        </w:rPr>
        <w:t xml:space="preserve">Hawkish Chinese commentators have urged Beijing to prepare for military conflict with Japan as tensions mount over disputed islands in the East </w:t>
      </w:r>
      <w:hyperlink r:id="rId22" w:tooltip="Full coverage of China" w:history="1">
        <w:r w:rsidRPr="0088561C">
          <w:rPr>
            <w:rStyle w:val="StyleBoldUnderline"/>
          </w:rPr>
          <w:t>China</w:t>
        </w:r>
      </w:hyperlink>
      <w:r w:rsidRPr="0088561C">
        <w:rPr>
          <w:rStyle w:val="StyleBoldUnderline"/>
        </w:rPr>
        <w:t xml:space="preserve"> Sea, but most experts say chances the Asian rivals will decide to go to war are slim</w:t>
      </w:r>
      <w:proofErr w:type="gramStart"/>
      <w:r w:rsidRPr="0088561C">
        <w:t>.</w:t>
      </w:r>
      <w:r w:rsidRPr="0088561C">
        <w:rPr>
          <w:sz w:val="12"/>
        </w:rPr>
        <w:t>¶</w:t>
      </w:r>
      <w:proofErr w:type="gramEnd"/>
      <w:r w:rsidRPr="0088561C">
        <w:rPr>
          <w:sz w:val="12"/>
        </w:rPr>
        <w:t xml:space="preserve"> </w:t>
      </w:r>
      <w:r w:rsidRPr="0088561C">
        <w:t xml:space="preserve">A bigger risk is the possibility that an unintended maritime clash results in deaths and boosts pressure for retaliation, but even then </w:t>
      </w:r>
      <w:r w:rsidRPr="0088561C">
        <w:rPr>
          <w:rStyle w:val="StyleBoldUnderline"/>
        </w:rPr>
        <w:t>Tokyo and Beijing are expected to seek to manage the row before it becomes a full-blown military confrontation.</w:t>
      </w:r>
      <w:r w:rsidRPr="0088561C">
        <w:rPr>
          <w:sz w:val="12"/>
        </w:rPr>
        <w:t xml:space="preserve">¶ </w:t>
      </w:r>
      <w:r w:rsidRPr="0088561C">
        <w:t>"That's the real risk - a maritime incident leading to a loss of life. If a Japanese or Chinese were killed, there would be a huge outpouring of nationalist sentiment," said Linda Jakobson, director of the East Asia Program at the Lowy Institute for International Policy in Sydney</w:t>
      </w:r>
      <w:proofErr w:type="gramStart"/>
      <w:r w:rsidRPr="0088561C">
        <w:t>.</w:t>
      </w:r>
      <w:r w:rsidRPr="0088561C">
        <w:rPr>
          <w:sz w:val="12"/>
        </w:rPr>
        <w:t>¶</w:t>
      </w:r>
      <w:proofErr w:type="gramEnd"/>
      <w:r w:rsidRPr="0088561C">
        <w:rPr>
          <w:sz w:val="12"/>
        </w:rPr>
        <w:t xml:space="preserve"> </w:t>
      </w:r>
      <w:r w:rsidRPr="0088561C">
        <w:t>"</w:t>
      </w:r>
      <w:r w:rsidRPr="0088561C">
        <w:rPr>
          <w:rStyle w:val="StyleBoldUnderline"/>
        </w:rPr>
        <w:t>But I still cannot seriously imagine it would lead to an attack on the other country. I do think rational minds would prevail</w:t>
      </w:r>
      <w:r w:rsidRPr="0088561C">
        <w:t>," she said, adding economic retaliation was more likely</w:t>
      </w:r>
      <w:proofErr w:type="gramStart"/>
      <w:r w:rsidRPr="0088561C">
        <w:t>.</w:t>
      </w:r>
      <w:r w:rsidRPr="0088561C">
        <w:rPr>
          <w:sz w:val="12"/>
        </w:rPr>
        <w:t>¶</w:t>
      </w:r>
      <w:proofErr w:type="gramEnd"/>
      <w:r w:rsidRPr="0088561C">
        <w:rPr>
          <w:sz w:val="12"/>
        </w:rPr>
        <w:t xml:space="preserve"> </w:t>
      </w:r>
      <w:r w:rsidRPr="0088561C">
        <w:t>A feud over the lonely islets in the East China Sea flared this month after Japan's government bought three of the islands from a private owner, triggering violent protests in China and threatening business between Asia's two biggest economies.</w:t>
      </w:r>
      <w:r w:rsidRPr="0088561C">
        <w:rPr>
          <w:sz w:val="12"/>
        </w:rPr>
        <w:t xml:space="preserve">¶ </w:t>
      </w:r>
      <w:r w:rsidRPr="0088561C">
        <w:t>Adding to the tensions, China sent more than 10 government patrol vessels to waters near the islands, known as the Diaoyu in China and the Senkaku in</w:t>
      </w:r>
      <w:r>
        <w:t xml:space="preserve"> </w:t>
      </w:r>
      <w:hyperlink r:id="rId23" w:tooltip="Full coverage of Japan" w:history="1">
        <w:r w:rsidRPr="0088561C">
          <w:t>Japan</w:t>
        </w:r>
      </w:hyperlink>
      <w:r w:rsidRPr="0088561C">
        <w:t>, while Japan beefed up its Coast Guard patrols. Chinese media said 1,000 fishing boats have set sail for the area, although none has been sighted close by</w:t>
      </w:r>
      <w:proofErr w:type="gramStart"/>
      <w:r w:rsidRPr="0088561C">
        <w:t>.</w:t>
      </w:r>
      <w:r w:rsidRPr="0088561C">
        <w:rPr>
          <w:sz w:val="12"/>
        </w:rPr>
        <w:t>¶</w:t>
      </w:r>
      <w:proofErr w:type="gramEnd"/>
      <w:r w:rsidRPr="0088561C">
        <w:rPr>
          <w:sz w:val="12"/>
        </w:rPr>
        <w:t xml:space="preserve"> </w:t>
      </w:r>
      <w:r w:rsidRPr="0088561C">
        <w:t>Despite the diplomatic standoff and rising nationalist sentiment in China especially, experts agree neither Beijing nor Tokyo would intentionally escalate to a military confrontation what is already the worst crisis in bilateral ties in decades.</w:t>
      </w:r>
      <w:r w:rsidRPr="0088561C">
        <w:rPr>
          <w:sz w:val="12"/>
        </w:rPr>
        <w:t xml:space="preserve">¶ </w:t>
      </w:r>
      <w:r w:rsidRPr="0088561C">
        <w:t>U.S. PRESSURE</w:t>
      </w:r>
      <w:r w:rsidRPr="0088561C">
        <w:rPr>
          <w:sz w:val="12"/>
        </w:rPr>
        <w:t xml:space="preserve">¶ </w:t>
      </w:r>
      <w:r w:rsidRPr="0088561C">
        <w:t>"</w:t>
      </w:r>
      <w:r w:rsidRPr="0088561C">
        <w:rPr>
          <w:rStyle w:val="StyleBoldUnderline"/>
        </w:rPr>
        <w:t>The chances of a military conflict are very, very slim because neither side wants to go down that path,"</w:t>
      </w:r>
      <w:r w:rsidRPr="0088561C">
        <w:t xml:space="preserve"> said former People's Liberation Army officer, Xu Guangyu, now a senior consultant at a government-run think tank in Beijing.</w:t>
      </w:r>
      <w:r w:rsidRPr="0088561C">
        <w:rPr>
          <w:sz w:val="12"/>
        </w:rPr>
        <w:t xml:space="preserve">¶ </w:t>
      </w:r>
      <w:r w:rsidRPr="0088561C">
        <w:t>Pressure from the United States, which repeated last week that the disputed isles were covered by a 1960 treaty obliging Washington to come to Japan's aid if it were attacked, is also working to restrain both sides, security experts said.</w:t>
      </w:r>
      <w:r w:rsidRPr="0088561C">
        <w:rPr>
          <w:sz w:val="12"/>
        </w:rPr>
        <w:t xml:space="preserve">¶ </w:t>
      </w:r>
      <w:r w:rsidRPr="0088561C">
        <w:t>"</w:t>
      </w:r>
      <w:r w:rsidRPr="0088561C">
        <w:rPr>
          <w:rStyle w:val="StyleBoldUnderline"/>
        </w:rPr>
        <w:t>I very seriously do not think any of the involved parties - Japan, China and including the United States because of its defense treaty (with Japan) - want to see a military conflict over this dispute,"</w:t>
      </w:r>
      <w:r w:rsidRPr="0088561C">
        <w:t xml:space="preserve"> said the Lowy Institute's Jakobson.</w:t>
      </w:r>
      <w:r w:rsidRPr="0088561C">
        <w:rPr>
          <w:sz w:val="12"/>
        </w:rPr>
        <w:t xml:space="preserve">¶ </w:t>
      </w:r>
      <w:r w:rsidRPr="0088561C">
        <w:rPr>
          <w:rStyle w:val="StyleBoldUnderline"/>
        </w:rPr>
        <w:t>"They don't want to risk it, they don't seek it and they do not intend to let it happen."¶</w:t>
      </w:r>
      <w:r w:rsidRPr="0088561C">
        <w:rPr>
          <w:sz w:val="12"/>
        </w:rPr>
        <w:t xml:space="preserve"> </w:t>
      </w:r>
      <w:r w:rsidRPr="0088561C">
        <w:t>Still, the possibility of a clash at sea remains</w:t>
      </w:r>
      <w:proofErr w:type="gramStart"/>
      <w:r w:rsidRPr="0088561C">
        <w:t>.</w:t>
      </w:r>
      <w:r w:rsidRPr="0088561C">
        <w:rPr>
          <w:sz w:val="12"/>
        </w:rPr>
        <w:t>¶</w:t>
      </w:r>
      <w:proofErr w:type="gramEnd"/>
      <w:r w:rsidRPr="0088561C">
        <w:rPr>
          <w:sz w:val="12"/>
        </w:rPr>
        <w:t xml:space="preserve"> </w:t>
      </w:r>
      <w:r w:rsidRPr="0088561C">
        <w:t>While the presence of the Chinese surveillance ships - none of which is a naval vessel - and Japan Coast Guard ships in the area might appear to set the stage for trouble, military experts said each side would try to steer clear of the other.</w:t>
      </w:r>
      <w:r w:rsidRPr="0088561C">
        <w:rPr>
          <w:sz w:val="12"/>
        </w:rPr>
        <w:t xml:space="preserve">¶ </w:t>
      </w:r>
      <w:r w:rsidRPr="0088561C">
        <w:t>"The bad news is that China sent ships to the area. The good news is that they are official ships controlled by the government," said Narushige Michishita at the National Graduate Institute for Policy Studies in Tokyo</w:t>
      </w:r>
      <w:proofErr w:type="gramStart"/>
      <w:r w:rsidRPr="0088561C">
        <w:t>.</w:t>
      </w:r>
      <w:r w:rsidRPr="0088561C">
        <w:rPr>
          <w:sz w:val="12"/>
        </w:rPr>
        <w:t>¶</w:t>
      </w:r>
      <w:proofErr w:type="gramEnd"/>
      <w:r w:rsidRPr="0088561C">
        <w:rPr>
          <w:sz w:val="12"/>
        </w:rPr>
        <w:t xml:space="preserve"> </w:t>
      </w:r>
      <w:r w:rsidRPr="0088561C">
        <w:t>" said Michishita.</w:t>
      </w:r>
      <w:r w:rsidRPr="0088561C">
        <w:rPr>
          <w:sz w:val="12"/>
        </w:rPr>
        <w:t xml:space="preserve">¶ </w:t>
      </w:r>
      <w:r w:rsidRPr="0088561C">
        <w:t>The Chinese ships, he said, had another mission besides asserting China's claims to the islands and nearby waters.</w:t>
      </w:r>
      <w:r w:rsidRPr="0088561C">
        <w:rPr>
          <w:sz w:val="12"/>
        </w:rPr>
        <w:t xml:space="preserve">¶ </w:t>
      </w:r>
      <w:r w:rsidRPr="0088561C">
        <w:t>"My guess is that some (Chinese) official patrol boats are there to watch out for fishing boats ... to stop them from making problems," Michishita said.</w:t>
      </w:r>
      <w:r w:rsidRPr="0088561C">
        <w:rPr>
          <w:sz w:val="12"/>
        </w:rPr>
        <w:t xml:space="preserve">¶ </w:t>
      </w:r>
      <w:r w:rsidRPr="0088561C">
        <w:t>FISHING BOATS WILD CARD</w:t>
      </w:r>
      <w:r w:rsidRPr="0088561C">
        <w:rPr>
          <w:sz w:val="12"/>
        </w:rPr>
        <w:t xml:space="preserve">¶ </w:t>
      </w:r>
      <w:r w:rsidRPr="0088561C">
        <w:t>Military specialists say the Chinese patrol vessels are well disciplined as are the Japan Coast Guard ships, while the two sides have grown accustomed to communicating.</w:t>
      </w:r>
      <w:r w:rsidRPr="0088561C">
        <w:rPr>
          <w:sz w:val="12"/>
        </w:rPr>
        <w:t xml:space="preserve">¶ </w:t>
      </w:r>
      <w:r w:rsidRPr="0088561C">
        <w:t>"Both sides are ready, but both sides are very well under control," said a former senior Japanese military official.</w:t>
      </w:r>
      <w:r w:rsidRPr="0088561C">
        <w:rPr>
          <w:sz w:val="12"/>
        </w:rPr>
        <w:t xml:space="preserve">¶ </w:t>
      </w:r>
      <w:r w:rsidRPr="0088561C">
        <w:t>What worries observers most is the risk that a boat carrying Chinese fishermen slips through or activists try to land, sparking clashes with Japan's Coast Guard that result in deaths - news of which would spread like wildfire on the Internet.</w:t>
      </w:r>
      <w:r w:rsidRPr="0088561C">
        <w:rPr>
          <w:sz w:val="12"/>
        </w:rPr>
        <w:t xml:space="preserve">¶ </w:t>
      </w:r>
      <w:r w:rsidRPr="0088561C">
        <w:t>In 1996, a Hong Kong activist drowned in the nearby waters.</w:t>
      </w:r>
      <w:r w:rsidRPr="0088561C">
        <w:rPr>
          <w:sz w:val="12"/>
        </w:rPr>
        <w:t xml:space="preserve">¶ </w:t>
      </w:r>
      <w:r w:rsidRPr="0088561C">
        <w:t>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w:t>
      </w:r>
      <w:proofErr w:type="gramStart"/>
      <w:r w:rsidRPr="0088561C">
        <w:t>.</w:t>
      </w:r>
      <w:r w:rsidRPr="0088561C">
        <w:rPr>
          <w:sz w:val="12"/>
        </w:rPr>
        <w:t>¶</w:t>
      </w:r>
      <w:proofErr w:type="gramEnd"/>
      <w:r w:rsidRPr="0088561C">
        <w:rPr>
          <w:sz w:val="12"/>
        </w:rPr>
        <w:t xml:space="preserve"> </w:t>
      </w:r>
      <w:r w:rsidRPr="0088561C">
        <w:rPr>
          <w:rStyle w:val="StyleBoldUnderline"/>
        </w:rPr>
        <w:t>"Two rational governments of major countries would not intentionally decide to enter into a major war with each other over a few uninhabited rocks</w:t>
      </w:r>
      <w:r w:rsidRPr="0088561C">
        <w:t>," said Denny Roy, an Asia security expert at the East-West Center in Hawaii.</w:t>
      </w:r>
      <w:r w:rsidRPr="0088561C">
        <w:rPr>
          <w:sz w:val="12"/>
        </w:rPr>
        <w:t xml:space="preserve">¶ </w:t>
      </w:r>
      <w:r w:rsidRPr="0088561C">
        <w:t>"</w:t>
      </w:r>
      <w:r w:rsidRPr="0088561C">
        <w:rPr>
          <w:rStyle w:val="StyleBoldUnderline"/>
        </w:rPr>
        <w:t>But unfortunately, you can arrive at war in ways other than that - through unintended escalation, in which both countries start out at a much lower level, but each of them think that they must respond to perceived provocation by the other side, both very strongly pushed into it by domestic pressure</w:t>
      </w:r>
      <w:r w:rsidRPr="0088561C">
        <w:t>. That seems to be where we are now and it is difficult to see how countries can get out of that negative spiral."</w:t>
      </w:r>
      <w:r w:rsidRPr="0088561C">
        <w:rPr>
          <w:sz w:val="12"/>
        </w:rPr>
        <w:t xml:space="preserve">¶ </w:t>
      </w:r>
      <w:r w:rsidRPr="0088561C">
        <w:t>Others, however, were more confident that an unplanned clash could be kept from escalating into military conflict</w:t>
      </w:r>
      <w:proofErr w:type="gramStart"/>
      <w:r w:rsidRPr="0088561C">
        <w:t>.</w:t>
      </w:r>
      <w:r w:rsidRPr="0088561C">
        <w:rPr>
          <w:sz w:val="12"/>
        </w:rPr>
        <w:t>¶</w:t>
      </w:r>
      <w:proofErr w:type="gramEnd"/>
      <w:r w:rsidRPr="0088561C">
        <w:rPr>
          <w:sz w:val="12"/>
        </w:rPr>
        <w:t xml:space="preserve"> </w:t>
      </w:r>
      <w:r w:rsidRPr="0088561C">
        <w:t>"</w:t>
      </w:r>
      <w:r w:rsidRPr="0088561C">
        <w:rPr>
          <w:rStyle w:val="StyleBoldUnderline"/>
        </w:rPr>
        <w:t>That's not really a major possibility, because there are still broad channels of communication between the two sides, and they would help prevent that happening. Both sides could still talk to each other,"</w:t>
      </w:r>
      <w:r w:rsidRPr="0088561C">
        <w:t xml:space="preserve"> said former senior PLA officer Xu</w:t>
      </w:r>
      <w:proofErr w:type="gramStart"/>
      <w:r w:rsidRPr="0088561C">
        <w:t>.</w:t>
      </w:r>
      <w:r w:rsidRPr="0088561C">
        <w:rPr>
          <w:sz w:val="12"/>
        </w:rPr>
        <w:t>¶</w:t>
      </w:r>
      <w:proofErr w:type="gramEnd"/>
      <w:r w:rsidRPr="0088561C">
        <w:rPr>
          <w:sz w:val="12"/>
        </w:rPr>
        <w:t xml:space="preserve"> </w:t>
      </w:r>
      <w:r w:rsidRPr="0088561C">
        <w:t>"</w:t>
      </w:r>
      <w:r w:rsidRPr="0088561C">
        <w:rPr>
          <w:rStyle w:val="StyleBoldUnderline"/>
        </w:rPr>
        <w:t>Even before anything happened, you would also have the U.N Secretary General and others stepping in to ensure that the situation does not get out of control."</w:t>
      </w:r>
      <w:r w:rsidRPr="0088561C">
        <w:rPr>
          <w:sz w:val="12"/>
        </w:rPr>
        <w:t xml:space="preserve">¶ </w:t>
      </w:r>
      <w:r w:rsidRPr="0088561C">
        <w:t>(Additional reporting by Chris Buckley and Michael Martina in Beijing, and Paul Eckert in Washington; Editing by Ron Popeski</w:t>
      </w:r>
      <w:r w:rsidRPr="0088561C">
        <w:rPr>
          <w:sz w:val="12"/>
        </w:rPr>
        <w:t xml:space="preserve">¶ </w:t>
      </w:r>
    </w:p>
    <w:p w:rsidR="00BC4759" w:rsidRDefault="00BC4759" w:rsidP="00BC4759">
      <w:pPr>
        <w:rPr>
          <w:sz w:val="12"/>
        </w:rPr>
      </w:pPr>
    </w:p>
    <w:p w:rsidR="00BC4759" w:rsidRDefault="00BC4759" w:rsidP="00BC4759">
      <w:pPr>
        <w:rPr>
          <w:sz w:val="12"/>
        </w:rPr>
      </w:pPr>
    </w:p>
    <w:p w:rsidR="00BC4759" w:rsidRDefault="00BC4759" w:rsidP="00BC4759">
      <w:pPr>
        <w:rPr>
          <w:sz w:val="12"/>
        </w:rPr>
      </w:pPr>
    </w:p>
    <w:p w:rsidR="00BC4759" w:rsidRDefault="00BC4759" w:rsidP="00BC4759">
      <w:pPr>
        <w:pStyle w:val="Heading3"/>
      </w:pPr>
      <w:r>
        <w:t xml:space="preserve">2AC </w:t>
      </w:r>
      <w:r>
        <w:t>Warming</w:t>
      </w:r>
    </w:p>
    <w:p w:rsidR="00BC4759" w:rsidRDefault="00BC4759" w:rsidP="00BC4759"/>
    <w:p w:rsidR="00BC4759" w:rsidRPr="00A43133" w:rsidRDefault="00BC4759" w:rsidP="00BC4759"/>
    <w:p w:rsidR="00BC4759" w:rsidRDefault="00BC4759" w:rsidP="00BC4759"/>
    <w:p w:rsidR="00BC4759" w:rsidRDefault="00BC4759" w:rsidP="00BC4759">
      <w:pPr>
        <w:pStyle w:val="Heading3"/>
      </w:pPr>
      <w:bookmarkStart w:id="13" w:name="_Toc335438079"/>
      <w:r>
        <w:t xml:space="preserve">2AC capitalism/neoliberalism </w:t>
      </w:r>
      <w:bookmarkEnd w:id="13"/>
      <w:r>
        <w:t>bad</w:t>
      </w:r>
    </w:p>
    <w:p w:rsidR="00BC4759" w:rsidRDefault="00BC4759" w:rsidP="00BC4759"/>
    <w:p w:rsidR="00BC4759" w:rsidRPr="00525734" w:rsidRDefault="00BC4759" w:rsidP="00BC4759">
      <w:pPr>
        <w:pStyle w:val="Heading4"/>
      </w:pPr>
      <w:r>
        <w:t>Ignoring the question of action because of ontology causes lack of action.</w:t>
      </w:r>
    </w:p>
    <w:p w:rsidR="00BC4759" w:rsidRPr="00DB0463" w:rsidRDefault="00BC4759" w:rsidP="00BC4759">
      <w:r w:rsidRPr="00DB0463">
        <w:t xml:space="preserve">David </w:t>
      </w:r>
      <w:r w:rsidRPr="00DB0463">
        <w:rPr>
          <w:rStyle w:val="StyleStyleBold12pt"/>
        </w:rPr>
        <w:t>McClean</w:t>
      </w:r>
      <w:r>
        <w:t xml:space="preserve">, </w:t>
      </w:r>
      <w:r w:rsidRPr="00DB0463">
        <w:rPr>
          <w:rStyle w:val="StyleStyleBold12pt"/>
        </w:rPr>
        <w:t>2001</w:t>
      </w:r>
      <w:r>
        <w:t xml:space="preserve">, </w:t>
      </w:r>
      <w:r w:rsidRPr="00DB0463">
        <w:t>philosopher, writer and business consultant, conducted graduate work in philosophy at NYU</w:t>
      </w:r>
      <w:r>
        <w:t>,</w:t>
      </w:r>
      <w:r w:rsidRPr="00DB0463">
        <w:t xml:space="preserve"> “The cultural left and the limits of social hope</w:t>
      </w:r>
      <w:r>
        <w:t>,</w:t>
      </w:r>
      <w:r w:rsidRPr="00DB0463">
        <w:t>” http://www.american-philosophy.org/archives/past_conference_programs/pc2001/Discussion%20papers/david_mcclean.htm</w:t>
      </w:r>
    </w:p>
    <w:p w:rsidR="00BC4759" w:rsidRDefault="00BC4759" w:rsidP="00BC4759">
      <w:pPr>
        <w:pStyle w:val="Card"/>
      </w:pPr>
      <w:r w:rsidRPr="00525734">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DB0463">
        <w:t xml:space="preserve"> </w:t>
      </w:r>
      <w:r w:rsidRPr="00276FFC">
        <w:rPr>
          <w:rStyle w:val="StyleBoldUnderline"/>
          <w:highlight w:val="cyan"/>
        </w:rPr>
        <w:t>ontology</w:t>
      </w:r>
      <w:r w:rsidRPr="00DB0463">
        <w:rPr>
          <w:rStyle w:val="StyleBoldUnderline"/>
        </w:rPr>
        <w:t xml:space="preserve"> </w:t>
      </w:r>
      <w:r w:rsidRPr="00DB0463">
        <w:t xml:space="preserve">and </w:t>
      </w:r>
      <w:r w:rsidRPr="00276FFC">
        <w:rPr>
          <w:rStyle w:val="StyleBoldUnderline"/>
          <w:highlight w:val="cyan"/>
        </w:rPr>
        <w:t>is</w:t>
      </w:r>
      <w:r w:rsidRPr="00DB0463">
        <w:rPr>
          <w:rStyle w:val="StyleBoldUnderline"/>
        </w:rPr>
        <w:t xml:space="preserve"> often </w:t>
      </w:r>
      <w:r w:rsidRPr="00276FFC">
        <w:rPr>
          <w:rStyle w:val="StyleBoldUnderline"/>
          <w:highlight w:val="cyan"/>
        </w:rPr>
        <w:t>just a</w:t>
      </w:r>
      <w:r w:rsidRPr="00DB0463">
        <w:rPr>
          <w:rStyle w:val="StyleBoldUnderline"/>
        </w:rPr>
        <w:t xml:space="preserve"> useful </w:t>
      </w:r>
      <w:r w:rsidRPr="00276FFC">
        <w:rPr>
          <w:rStyle w:val="StyleBoldUnderline"/>
          <w:highlight w:val="cyan"/>
        </w:rPr>
        <w:t>smokescreen which shrouds a</w:t>
      </w:r>
      <w:r w:rsidRPr="00DB0463">
        <w:rPr>
          <w:rStyle w:val="StyleBoldUnderline"/>
        </w:rPr>
        <w:t xml:space="preserve"> near </w:t>
      </w:r>
      <w:r w:rsidRPr="00276FFC">
        <w:rPr>
          <w:rStyle w:val="StyleBoldUnderline"/>
          <w:highlight w:val="cyan"/>
        </w:rPr>
        <w:t>total disconnect from empirical reality. This kind of political writing likes</w:t>
      </w:r>
      <w:r w:rsidRPr="00DB0463">
        <w:rPr>
          <w:rStyle w:val="StyleBoldUnderline"/>
        </w:rPr>
        <w:t xml:space="preserve"> to make a lot of references to other obscure, jargon-laden essays and tedious books written by other true believers</w:t>
      </w:r>
      <w:r w:rsidRPr="00DB0463">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DB0463">
        <w:t xml:space="preserve">, </w:t>
      </w:r>
      <w:r w:rsidRPr="00276FFC">
        <w:rPr>
          <w:rStyle w:val="StyleBoldUnderline"/>
          <w:highlight w:val="cyan"/>
        </w:rPr>
        <w:t xml:space="preserve">what makes this prose bad is its </w:t>
      </w:r>
      <w:r w:rsidRPr="00D51A64">
        <w:rPr>
          <w:rStyle w:val="Emphasis"/>
          <w:highlight w:val="cyan"/>
        </w:rPr>
        <w:t>utter lack of relevance</w:t>
      </w:r>
      <w:r w:rsidRPr="00276FFC">
        <w:rPr>
          <w:rStyle w:val="StyleBoldUnderline"/>
          <w:highlight w:val="cyan"/>
        </w:rPr>
        <w:t xml:space="preserve"> to</w:t>
      </w:r>
      <w:r w:rsidRPr="00DB0463">
        <w:rPr>
          <w:rStyle w:val="StyleBoldUnderline"/>
        </w:rPr>
        <w:t xml:space="preserve"> extant and critical </w:t>
      </w:r>
      <w:r w:rsidRPr="00276FFC">
        <w:rPr>
          <w:rStyle w:val="StyleBoldUnderline"/>
          <w:highlight w:val="cyan"/>
        </w:rPr>
        <w:t>policy debates</w:t>
      </w:r>
      <w:r w:rsidRPr="00DB0463">
        <w:rPr>
          <w:rStyle w:val="StyleBoldUnderline"/>
        </w:rPr>
        <w:t xml:space="preserve">, the passage of actual laws, and the amendment of existing regulations </w:t>
      </w:r>
      <w:r w:rsidRPr="00276FFC">
        <w:rPr>
          <w:rStyle w:val="StyleBoldUnderline"/>
          <w:highlight w:val="cyan"/>
        </w:rPr>
        <w:t>that might actually do some good for someone else</w:t>
      </w:r>
      <w:r w:rsidRPr="00DB0463">
        <w:t xml:space="preserve">. </w:t>
      </w:r>
      <w:r w:rsidRPr="00525734">
        <w:t>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DB0463">
        <w:t xml:space="preserve"> </w:t>
      </w:r>
      <w:r w:rsidRPr="00DB0463">
        <w:rPr>
          <w:rStyle w:val="StyleBoldUnderline"/>
        </w:rPr>
        <w:t>it is anything but useful when it comes to truly relevant philosophical analysis</w:t>
      </w:r>
      <w:r w:rsidRPr="00DB0463">
        <w:t xml:space="preserve">, </w:t>
      </w:r>
      <w:r w:rsidRPr="00525734">
        <w:t>and no self-respecting Pragmatist can really take seriously the strong poetry of formations like "authenticity looming on the ever remote horizons of fetishization."</w:t>
      </w:r>
      <w:r w:rsidRPr="00DB0463">
        <w:t xml:space="preserve"> </w:t>
      </w:r>
      <w:r w:rsidRPr="00DB0463">
        <w:rPr>
          <w:rStyle w:val="StyleBoldUnderline"/>
        </w:rPr>
        <w:t xml:space="preserve">What </w:t>
      </w:r>
      <w:r w:rsidRPr="00276FFC">
        <w:rPr>
          <w:rStyle w:val="StyleBoldUnderline"/>
          <w:highlight w:val="cyan"/>
        </w:rPr>
        <w:t>Pragmatists see</w:t>
      </w:r>
      <w:r w:rsidRPr="00DB0463">
        <w:rPr>
          <w:rStyle w:val="StyleBoldUnderline"/>
        </w:rPr>
        <w:t xml:space="preserve"> instead is the hope </w:t>
      </w:r>
      <w:r w:rsidRPr="00276FFC">
        <w:rPr>
          <w:rStyle w:val="StyleBoldUnderline"/>
          <w:highlight w:val="cyan"/>
        </w:rPr>
        <w:t>that we can fix</w:t>
      </w:r>
      <w:r w:rsidRPr="00DB0463">
        <w:rPr>
          <w:rStyle w:val="StyleBoldUnderline"/>
        </w:rPr>
        <w:t xml:space="preserve"> some of </w:t>
      </w:r>
      <w:r w:rsidRPr="00276FFC">
        <w:rPr>
          <w:rStyle w:val="StyleBoldUnderline"/>
          <w:highlight w:val="cyan"/>
        </w:rPr>
        <w:t>the social ills that face us if we treat policy</w:t>
      </w:r>
      <w:r w:rsidRPr="00DB0463">
        <w:rPr>
          <w:rStyle w:val="StyleBoldUnderline"/>
        </w:rPr>
        <w:t xml:space="preserve"> and reform </w:t>
      </w:r>
      <w:r w:rsidRPr="00276FFC">
        <w:rPr>
          <w:rStyle w:val="StyleBoldUnderline"/>
          <w:highlight w:val="cyan"/>
        </w:rPr>
        <w:t>as more important than Spirit and Utopia</w:t>
      </w:r>
      <w:r w:rsidRPr="00DB0463">
        <w:t>.</w:t>
      </w:r>
    </w:p>
    <w:p w:rsidR="00BC4759" w:rsidRDefault="00BC4759" w:rsidP="00BC4759">
      <w:pPr>
        <w:pStyle w:val="Card"/>
      </w:pPr>
    </w:p>
    <w:p w:rsidR="00BC4759" w:rsidRDefault="00BC4759" w:rsidP="00BC4759"/>
    <w:p w:rsidR="00BC4759" w:rsidRDefault="00BC4759" w:rsidP="00BC4759">
      <w:pPr>
        <w:pStyle w:val="Heading4"/>
      </w:pPr>
      <w:r>
        <w:t>Predictions are inevitable and good.</w:t>
      </w:r>
    </w:p>
    <w:p w:rsidR="00BC4759" w:rsidRPr="006E5076" w:rsidRDefault="00BC4759" w:rsidP="00BC4759">
      <w:r>
        <w:t xml:space="preserve">George </w:t>
      </w:r>
      <w:r w:rsidRPr="00DB0463">
        <w:rPr>
          <w:rStyle w:val="StyleStyleBold12pt"/>
        </w:rPr>
        <w:t>Friedman</w:t>
      </w:r>
      <w:r>
        <w:t xml:space="preserve">, May </w:t>
      </w:r>
      <w:r w:rsidRPr="00794390">
        <w:rPr>
          <w:rStyle w:val="StyleStyleBold12pt"/>
        </w:rPr>
        <w:t>2008</w:t>
      </w:r>
      <w:r>
        <w:t xml:space="preserve">, </w:t>
      </w:r>
      <w:r w:rsidRPr="00794390">
        <w:t>founder of Stratfor</w:t>
      </w:r>
      <w:r>
        <w:t>,</w:t>
      </w:r>
      <w:r w:rsidRPr="00794390">
        <w:t xml:space="preserve"> “The Love </w:t>
      </w:r>
      <w:r w:rsidRPr="005775CF">
        <w:t>of One’s Own and the Importance of Place</w:t>
      </w:r>
      <w:r>
        <w:t>,” Stratfor</w:t>
      </w:r>
    </w:p>
    <w:p w:rsidR="00BC4759" w:rsidRDefault="00BC4759" w:rsidP="00BC4759">
      <w:pPr>
        <w:pStyle w:val="Card"/>
        <w:rPr>
          <w:rStyle w:val="StyleBoldUnderline"/>
        </w:rPr>
      </w:pPr>
      <w:r w:rsidRPr="00276FFC">
        <w:rPr>
          <w:rStyle w:val="StyleBoldUnderline"/>
          <w:highlight w:val="cyan"/>
        </w:rPr>
        <w:t xml:space="preserve">Forecasting is built into </w:t>
      </w:r>
      <w:r w:rsidRPr="00794390">
        <w:rPr>
          <w:rStyle w:val="StyleBoldUnderline"/>
        </w:rPr>
        <w:t xml:space="preserve">the </w:t>
      </w:r>
      <w:r w:rsidRPr="00276FFC">
        <w:rPr>
          <w:rStyle w:val="StyleBoldUnderline"/>
          <w:highlight w:val="cyan"/>
        </w:rPr>
        <w:t xml:space="preserve">human condition. Each action </w:t>
      </w:r>
      <w:r w:rsidRPr="00794390">
        <w:rPr>
          <w:rStyle w:val="StyleBoldUnderline"/>
        </w:rPr>
        <w:t xml:space="preserve">a </w:t>
      </w:r>
      <w:r w:rsidRPr="00276FFC">
        <w:rPr>
          <w:rStyle w:val="StyleBoldUnderline"/>
          <w:highlight w:val="cyan"/>
        </w:rPr>
        <w:t>human being takes is intended to have a certain outcome.</w:t>
      </w:r>
      <w:r w:rsidRPr="00EB7AFE">
        <w:rPr>
          <w:rStyle w:val="StyleBoldUnderline"/>
        </w:rPr>
        <w:t xml:space="preserve"> </w:t>
      </w:r>
      <w:r w:rsidRPr="00F27EC2">
        <w:t xml:space="preserve">The right to assume that outcome derives from </w:t>
      </w:r>
      <w:proofErr w:type="gramStart"/>
      <w:r w:rsidRPr="00F27EC2">
        <w:t>a certain</w:t>
      </w:r>
      <w:proofErr w:type="gramEnd"/>
      <w:r w:rsidRPr="00F27EC2">
        <w:t xml:space="preserve"> knowledge of how things work. Sometimes, the action has unexpected and unintended consequences</w:t>
      </w:r>
      <w:r w:rsidRPr="005775CF">
        <w:t xml:space="preserve">. </w:t>
      </w:r>
      <w:r w:rsidRPr="00F27EC2">
        <w:rPr>
          <w:rStyle w:val="StyleBoldUnderline"/>
        </w:rPr>
        <w:t xml:space="preserve">The </w:t>
      </w:r>
      <w:r w:rsidRPr="00276FFC">
        <w:rPr>
          <w:rStyle w:val="StyleBoldUnderline"/>
          <w:highlight w:val="cyan"/>
        </w:rPr>
        <w:t xml:space="preserve">knowledge of </w:t>
      </w:r>
      <w:r w:rsidRPr="00F27EC2">
        <w:rPr>
          <w:rStyle w:val="StyleBoldUnderline"/>
        </w:rPr>
        <w:t xml:space="preserve">how </w:t>
      </w:r>
      <w:r w:rsidRPr="00276FFC">
        <w:rPr>
          <w:rStyle w:val="StyleBoldUnderline"/>
          <w:highlight w:val="cyan"/>
        </w:rPr>
        <w:t xml:space="preserve">things </w:t>
      </w:r>
      <w:r w:rsidRPr="00F27EC2">
        <w:rPr>
          <w:rStyle w:val="StyleBoldUnderline"/>
        </w:rPr>
        <w:t xml:space="preserve">work </w:t>
      </w:r>
      <w:r w:rsidRPr="00276FFC">
        <w:rPr>
          <w:rStyle w:val="StyleBoldUnderline"/>
          <w:highlight w:val="cyan"/>
        </w:rPr>
        <w:t xml:space="preserve">is imperfect. But </w:t>
      </w:r>
      <w:r w:rsidRPr="00D51A64">
        <w:rPr>
          <w:rStyle w:val="Emphasis"/>
          <w:highlight w:val="cyan"/>
        </w:rPr>
        <w:t xml:space="preserve">there is a huge gulf </w:t>
      </w:r>
      <w:r w:rsidRPr="00276FFC">
        <w:rPr>
          <w:rStyle w:val="StyleBoldUnderline"/>
          <w:highlight w:val="cyan"/>
        </w:rPr>
        <w:t xml:space="preserve">between the uncertainty of </w:t>
      </w:r>
      <w:r w:rsidRPr="00F27EC2">
        <w:rPr>
          <w:rStyle w:val="StyleBoldUnderline"/>
        </w:rPr>
        <w:t xml:space="preserve">a </w:t>
      </w:r>
      <w:r w:rsidRPr="00276FFC">
        <w:rPr>
          <w:rStyle w:val="StyleBoldUnderline"/>
          <w:highlight w:val="cyan"/>
        </w:rPr>
        <w:t xml:space="preserve">prediction </w:t>
      </w:r>
      <w:r w:rsidRPr="00F27EC2">
        <w:rPr>
          <w:rStyle w:val="StyleBoldUnderline"/>
        </w:rPr>
        <w:t xml:space="preserve">and the </w:t>
      </w:r>
      <w:r w:rsidRPr="00276FFC">
        <w:rPr>
          <w:rStyle w:val="StyleBoldUnderline"/>
          <w:highlight w:val="cyan"/>
        </w:rPr>
        <w:t xml:space="preserve">impossibility of </w:t>
      </w:r>
      <w:r w:rsidRPr="00F27EC2">
        <w:rPr>
          <w:rStyle w:val="StyleBoldUnderline"/>
        </w:rPr>
        <w:t xml:space="preserve">a </w:t>
      </w:r>
      <w:r w:rsidRPr="00276FFC">
        <w:rPr>
          <w:rStyle w:val="StyleBoldUnderline"/>
          <w:highlight w:val="cyan"/>
        </w:rPr>
        <w:t>prediction</w:t>
      </w:r>
      <w:r w:rsidRPr="00EB7AFE">
        <w:rPr>
          <w:rStyle w:val="StyleBoldUnderline"/>
        </w:rPr>
        <w:t xml:space="preserve">. </w:t>
      </w:r>
      <w:r w:rsidRPr="00F27EC2">
        <w:t>When I get up and turn on the hot water, it is with the expectation that the hot water will be there. It isn’t always there and I may not have a full understanding of why it will be there, but in general, it is there and I can predict that.</w:t>
      </w:r>
      <w:r w:rsidRPr="00EB7AFE">
        <w:rPr>
          <w:rStyle w:val="StyleBoldUnderline"/>
        </w:rPr>
        <w:t xml:space="preserve"> </w:t>
      </w:r>
      <w:r w:rsidRPr="00F27EC2">
        <w:rPr>
          <w:rStyle w:val="StyleBoldUnderline"/>
        </w:rPr>
        <w:t xml:space="preserve">A </w:t>
      </w:r>
      <w:r w:rsidRPr="00276FFC">
        <w:rPr>
          <w:rStyle w:val="StyleBoldUnderline"/>
          <w:highlight w:val="cyan"/>
        </w:rPr>
        <w:t xml:space="preserve">life is made up of </w:t>
      </w:r>
      <w:r w:rsidRPr="00F27EC2">
        <w:rPr>
          <w:rStyle w:val="StyleBoldUnderline"/>
        </w:rPr>
        <w:t xml:space="preserve">a fabric of such </w:t>
      </w:r>
      <w:r w:rsidRPr="00276FFC">
        <w:rPr>
          <w:rStyle w:val="StyleBoldUnderline"/>
          <w:highlight w:val="cyan"/>
        </w:rPr>
        <w:t xml:space="preserve">expectations and predictions. There is no action taken </w:t>
      </w:r>
      <w:r w:rsidRPr="00F27EC2">
        <w:rPr>
          <w:rStyle w:val="StyleBoldUnderline"/>
        </w:rPr>
        <w:t xml:space="preserve">that is </w:t>
      </w:r>
      <w:r w:rsidRPr="00276FFC">
        <w:rPr>
          <w:rStyle w:val="StyleBoldUnderline"/>
          <w:highlight w:val="cyan"/>
        </w:rPr>
        <w:t xml:space="preserve">not done with </w:t>
      </w:r>
      <w:r w:rsidRPr="00F27EC2">
        <w:rPr>
          <w:rStyle w:val="StyleBoldUnderline"/>
        </w:rPr>
        <w:t xml:space="preserve">the </w:t>
      </w:r>
      <w:r w:rsidRPr="00276FFC">
        <w:rPr>
          <w:rStyle w:val="StyleBoldUnderline"/>
          <w:highlight w:val="cyan"/>
        </w:rPr>
        <w:t>expectation</w:t>
      </w:r>
      <w:r w:rsidRPr="00EB7AFE">
        <w:rPr>
          <w:rStyle w:val="StyleBoldUnderline"/>
        </w:rPr>
        <w:t xml:space="preserve">, reasonable or not, erroneous or not, </w:t>
      </w:r>
      <w:r w:rsidRPr="00276FFC">
        <w:rPr>
          <w:rStyle w:val="StyleBoldUnderline"/>
          <w:highlight w:val="cyan"/>
        </w:rPr>
        <w:t xml:space="preserve">of </w:t>
      </w:r>
      <w:r w:rsidRPr="00F27EC2">
        <w:rPr>
          <w:rStyle w:val="StyleBoldUnderline"/>
        </w:rPr>
        <w:t xml:space="preserve">some </w:t>
      </w:r>
      <w:r w:rsidRPr="00276FFC">
        <w:rPr>
          <w:rStyle w:val="StyleBoldUnderline"/>
          <w:highlight w:val="cyan"/>
        </w:rPr>
        <w:t>predictable consequence</w:t>
      </w:r>
      <w:r w:rsidRPr="00EB7AFE">
        <w:rPr>
          <w:rStyle w:val="StyleBoldUnderline"/>
        </w:rPr>
        <w:t>.</w:t>
      </w:r>
      <w:r w:rsidRPr="005775CF">
        <w:t xml:space="preserv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the consequences of war and so on. </w:t>
      </w:r>
      <w:r w:rsidRPr="00F27EC2">
        <w:rPr>
          <w:rStyle w:val="StyleBoldUnderline"/>
        </w:rPr>
        <w:t xml:space="preserve">There is no level on which </w:t>
      </w:r>
      <w:r w:rsidRPr="00276FFC">
        <w:rPr>
          <w:rStyle w:val="StyleBoldUnderline"/>
          <w:highlight w:val="cyan"/>
        </w:rPr>
        <w:t xml:space="preserve">human beings </w:t>
      </w:r>
      <w:r w:rsidRPr="00F27EC2">
        <w:rPr>
          <w:rStyle w:val="StyleBoldUnderline"/>
        </w:rPr>
        <w:t>live that they don’t make forecasts</w:t>
      </w:r>
      <w:r w:rsidRPr="00EB7AFE">
        <w:rPr>
          <w:rStyle w:val="StyleBoldUnderline"/>
        </w:rPr>
        <w:t xml:space="preserve"> and</w:t>
      </w:r>
      <w:r w:rsidRPr="005775CF">
        <w:t xml:space="preserve">, therefore, </w:t>
      </w:r>
      <w:r w:rsidRPr="00EB7AFE">
        <w:rPr>
          <w:rStyle w:val="StyleBoldUnderline"/>
        </w:rPr>
        <w:t xml:space="preserve">on which they don’t </w:t>
      </w:r>
      <w:r w:rsidRPr="00276FFC">
        <w:rPr>
          <w:rStyle w:val="StyleBoldUnderline"/>
          <w:highlight w:val="cyan"/>
        </w:rPr>
        <w:t xml:space="preserve">act as if the world were </w:t>
      </w:r>
      <w:r w:rsidRPr="00F27EC2">
        <w:rPr>
          <w:rStyle w:val="StyleBoldUnderline"/>
        </w:rPr>
        <w:t xml:space="preserve">to some degree </w:t>
      </w:r>
      <w:r w:rsidRPr="00276FFC">
        <w:rPr>
          <w:rStyle w:val="StyleBoldUnderline"/>
          <w:highlight w:val="cyan"/>
        </w:rPr>
        <w:t>predictable</w:t>
      </w:r>
      <w:r w:rsidRPr="00EB7AFE">
        <w:rPr>
          <w:rStyle w:val="StyleBoldUnderline"/>
        </w:rPr>
        <w:t>.</w:t>
      </w:r>
    </w:p>
    <w:p w:rsidR="00BC4759" w:rsidRDefault="00BC4759" w:rsidP="00BC4759">
      <w:pPr>
        <w:pStyle w:val="Card"/>
        <w:rPr>
          <w:rStyle w:val="StyleBoldUnderline"/>
        </w:rPr>
      </w:pPr>
    </w:p>
    <w:p w:rsidR="00BC4759" w:rsidRPr="00B55D64" w:rsidRDefault="00BC4759" w:rsidP="00BC4759"/>
    <w:p w:rsidR="00BC4759" w:rsidRPr="00B55D64" w:rsidRDefault="00BC4759" w:rsidP="00BC4759"/>
    <w:p w:rsidR="00BC4759" w:rsidRDefault="00BC4759" w:rsidP="00BC4759">
      <w:pPr>
        <w:pStyle w:val="Card"/>
        <w:ind w:left="0"/>
        <w:rPr>
          <w:rStyle w:val="StyleBoldUnderline"/>
        </w:rPr>
      </w:pPr>
    </w:p>
    <w:p w:rsidR="00BC4759" w:rsidRDefault="00BC4759" w:rsidP="00BC4759">
      <w:pPr>
        <w:pStyle w:val="Heading4"/>
      </w:pPr>
      <w:r>
        <w:t>Weighing consequences</w:t>
      </w:r>
      <w:r w:rsidRPr="00AF2D3A">
        <w:t xml:space="preserve"> </w:t>
      </w:r>
      <w:r>
        <w:t xml:space="preserve">is </w:t>
      </w:r>
      <w:r w:rsidRPr="00AF2D3A">
        <w:t xml:space="preserve">inevitable even </w:t>
      </w:r>
      <w:proofErr w:type="gramStart"/>
      <w:r w:rsidRPr="00AF2D3A">
        <w:t xml:space="preserve">in </w:t>
      </w:r>
      <w:r>
        <w:t xml:space="preserve">a </w:t>
      </w:r>
      <w:r w:rsidRPr="00AF2D3A">
        <w:t>deontological frameworks</w:t>
      </w:r>
      <w:proofErr w:type="gramEnd"/>
      <w:r>
        <w:t>.</w:t>
      </w:r>
    </w:p>
    <w:p w:rsidR="00BC4759" w:rsidRPr="00562F01" w:rsidRDefault="00BC4759" w:rsidP="00BC4759">
      <w:r>
        <w:t xml:space="preserve">Joshua </w:t>
      </w:r>
      <w:r w:rsidRPr="00AF2D3A">
        <w:rPr>
          <w:rStyle w:val="StyleStyleBold12pt"/>
        </w:rPr>
        <w:t>Green</w:t>
      </w:r>
      <w:r w:rsidRPr="00AF2D3A">
        <w:t xml:space="preserve">, </w:t>
      </w:r>
      <w:r>
        <w:t xml:space="preserve">November </w:t>
      </w:r>
      <w:r w:rsidRPr="00AF2D3A">
        <w:rPr>
          <w:rStyle w:val="StyleStyleBold12pt"/>
        </w:rPr>
        <w:t>2002</w:t>
      </w:r>
      <w:r>
        <w:t xml:space="preserve">, </w:t>
      </w:r>
      <w:r w:rsidRPr="00AF2D3A">
        <w:t>Assistant</w:t>
      </w:r>
      <w:r w:rsidRPr="00562F01">
        <w:t xml:space="preserve"> Professor Department o</w:t>
      </w:r>
      <w:r>
        <w:t xml:space="preserve">f Psychology Harvard University, </w:t>
      </w:r>
      <w:r w:rsidRPr="00562F01">
        <w:t>The Terrible, Horrible, No Good, Very Bad Truth About M</w:t>
      </w:r>
      <w:r>
        <w:t>orality And What To Do About It</w:t>
      </w:r>
      <w:r w:rsidRPr="00562F01">
        <w:t xml:space="preserve">, </w:t>
      </w:r>
      <w:r>
        <w:t xml:space="preserve">p. </w:t>
      </w:r>
      <w:r w:rsidRPr="00562F01">
        <w:t>314</w:t>
      </w:r>
    </w:p>
    <w:p w:rsidR="00BC4759" w:rsidRPr="009943C1" w:rsidRDefault="00BC4759" w:rsidP="00BC4759">
      <w:pPr>
        <w:pStyle w:val="Card"/>
        <w:rPr>
          <w:rStyle w:val="StyleBoldUnderline"/>
          <w:bCs/>
        </w:rPr>
      </w:pPr>
      <w:r w:rsidRPr="00245413">
        <w:t>Some people who talk of balancing rights may think there is an algorithm for deciding which rights take priority over which. If that’s what we mean by 302 “balancing rights,” then we are wise to shun this sort of talk</w:t>
      </w:r>
      <w:r w:rsidRPr="00AF2D3A">
        <w:rPr>
          <w:rStyle w:val="StyleBoldUnderline"/>
        </w:rPr>
        <w:t xml:space="preserve">. </w:t>
      </w:r>
      <w:r w:rsidRPr="00276FFC">
        <w:rPr>
          <w:rStyle w:val="StyleBoldUnderline"/>
          <w:highlight w:val="cyan"/>
        </w:rPr>
        <w:t>Attempting to solve moral problems using</w:t>
      </w:r>
      <w:r w:rsidRPr="00AF2D3A">
        <w:rPr>
          <w:rStyle w:val="StyleBoldUnderline"/>
        </w:rPr>
        <w:t xml:space="preserve"> a </w:t>
      </w:r>
      <w:r w:rsidRPr="00276FFC">
        <w:rPr>
          <w:rStyle w:val="StyleBoldUnderline"/>
          <w:highlight w:val="cyan"/>
        </w:rPr>
        <w:t xml:space="preserve">complex deontological </w:t>
      </w:r>
      <w:r w:rsidRPr="00D51A64">
        <w:rPr>
          <w:rStyle w:val="Emphasis"/>
          <w:highlight w:val="cyan"/>
        </w:rPr>
        <w:t>algorithm is dogmatism</w:t>
      </w:r>
      <w:r w:rsidRPr="00AF2D3A">
        <w:rPr>
          <w:rStyle w:val="StyleBoldUnderline"/>
        </w:rPr>
        <w:t xml:space="preserve"> at its most esoteric, but dogmatism all the same. However, it’s likely that </w:t>
      </w:r>
      <w:r w:rsidRPr="00276FFC">
        <w:rPr>
          <w:rStyle w:val="StyleBoldUnderline"/>
          <w:highlight w:val="cyan"/>
        </w:rPr>
        <w:t>when some people talk about “balancing</w:t>
      </w:r>
      <w:r w:rsidRPr="00AF2D3A">
        <w:rPr>
          <w:rStyle w:val="StyleBoldUnderline"/>
        </w:rPr>
        <w:t xml:space="preserve"> competing </w:t>
      </w:r>
      <w:r w:rsidRPr="00276FFC">
        <w:rPr>
          <w:rStyle w:val="StyleBoldUnderline"/>
          <w:highlight w:val="cyan"/>
        </w:rPr>
        <w:t>rights and obligations” they are already think</w:t>
      </w:r>
      <w:r w:rsidRPr="00AF2D3A">
        <w:rPr>
          <w:rStyle w:val="StyleBoldUnderline"/>
        </w:rPr>
        <w:t xml:space="preserve">ing </w:t>
      </w:r>
      <w:r w:rsidRPr="00276FFC">
        <w:rPr>
          <w:rStyle w:val="StyleBoldUnderline"/>
          <w:highlight w:val="cyan"/>
        </w:rPr>
        <w:t>like consequentialists</w:t>
      </w:r>
      <w:r w:rsidRPr="00AF2D3A">
        <w:rPr>
          <w:rStyle w:val="StyleBoldUnderline"/>
        </w:rPr>
        <w:t xml:space="preserve"> in spite of their use of deontological language. </w:t>
      </w:r>
      <w:r w:rsidRPr="00245413">
        <w:t xml:space="preserve">Once again, what deontological language does best is express the thoughts of people struck by strong, emotional moral intuitions: “It doesn’t matter that you can save five people by pushing him to his death. To do this would be a violation of his </w:t>
      </w:r>
      <w:r w:rsidRPr="00C374D6">
        <w:t>rights!”19 That is why angry protesters say things like, “Animals Have Rights, Too!” rather than, “Animal Testing: The Harms Outweigh the Benefits!” Once again, rights talk captures the apparent clarity of the issue and absoluteness of the answer. But sometimes</w:t>
      </w:r>
      <w:r w:rsidRPr="00245413">
        <w:t xml:space="preserve"> rights talk persists long after the sense of clarity and absoluteness has faded. One thinks, for example, of the thousands of children whose lives are saved by drugs that were tested on animals and the “rights” of those children. </w:t>
      </w:r>
      <w:r w:rsidRPr="00276FFC">
        <w:rPr>
          <w:rStyle w:val="StyleBoldUnderline"/>
          <w:highlight w:val="cyan"/>
        </w:rPr>
        <w:t>One finds oneself balancing</w:t>
      </w:r>
      <w:r w:rsidRPr="00AF2D3A">
        <w:rPr>
          <w:rStyle w:val="StyleBoldUnderline"/>
        </w:rPr>
        <w:t xml:space="preserve"> the “</w:t>
      </w:r>
      <w:r w:rsidRPr="00276FFC">
        <w:rPr>
          <w:rStyle w:val="StyleBoldUnderline"/>
          <w:highlight w:val="cyan"/>
        </w:rPr>
        <w:t>rights</w:t>
      </w:r>
      <w:r w:rsidRPr="00AF2D3A">
        <w:rPr>
          <w:rStyle w:val="StyleBoldUnderline"/>
        </w:rPr>
        <w:t xml:space="preserve">” </w:t>
      </w:r>
      <w:r w:rsidRPr="00276FFC">
        <w:rPr>
          <w:rStyle w:val="StyleBoldUnderline"/>
          <w:highlight w:val="cyan"/>
        </w:rPr>
        <w:t>on both sides</w:t>
      </w:r>
      <w:r w:rsidRPr="00AF2D3A">
        <w:rPr>
          <w:rStyle w:val="StyleBoldUnderline"/>
        </w:rPr>
        <w:t xml:space="preserve"> by asking how many rabbit lives one is willing to sacrifice in order to save one human life, and so on, </w:t>
      </w:r>
      <w:r w:rsidRPr="00276FFC">
        <w:rPr>
          <w:rStyle w:val="StyleBoldUnderline"/>
          <w:highlight w:val="cyan"/>
        </w:rPr>
        <w:t>and at the end of the day one’s underlying thought is</w:t>
      </w:r>
      <w:r w:rsidRPr="00AF2D3A">
        <w:rPr>
          <w:rStyle w:val="StyleBoldUnderline"/>
        </w:rPr>
        <w:t xml:space="preserve"> as </w:t>
      </w:r>
      <w:r w:rsidRPr="00276FFC">
        <w:rPr>
          <w:rStyle w:val="Emphasis"/>
          <w:highlight w:val="cyan"/>
        </w:rPr>
        <w:t>thoroughly consequentialist</w:t>
      </w:r>
      <w:r w:rsidRPr="00AF2D3A">
        <w:rPr>
          <w:rStyle w:val="StyleBoldUnderline"/>
        </w:rPr>
        <w:t xml:space="preserve"> as can be, </w:t>
      </w:r>
      <w:r w:rsidRPr="00276FFC">
        <w:rPr>
          <w:rStyle w:val="StyleBoldUnderline"/>
          <w:highlight w:val="cyan"/>
        </w:rPr>
        <w:t>despite the deontological gloss</w:t>
      </w:r>
      <w:r w:rsidRPr="00AF2D3A">
        <w:rPr>
          <w:rStyle w:val="StyleBoldUnderline"/>
        </w:rPr>
        <w:t>.</w:t>
      </w:r>
      <w:r w:rsidRPr="00245413">
        <w:t xml:space="preserve"> And what’s wrong with that? </w:t>
      </w:r>
      <w:proofErr w:type="gramStart"/>
      <w:r w:rsidRPr="00245413">
        <w:t xml:space="preserve">Nothing, except for the fact that the </w:t>
      </w:r>
      <w:r w:rsidRPr="00276FFC">
        <w:rPr>
          <w:rStyle w:val="StyleBoldUnderline"/>
          <w:highlight w:val="cyan"/>
        </w:rPr>
        <w:t>deontological gloss adds nothing and furthers the myth that there really are “rights,” etc.</w:t>
      </w:r>
      <w:proofErr w:type="gramEnd"/>
      <w:r w:rsidRPr="00AF2D3A">
        <w:rPr>
          <w:rStyle w:val="StyleBoldUnderline"/>
        </w:rPr>
        <w:t xml:space="preserve"> Best to drop it. When deontological talk gets sophisticated, the thought it represents is either dogmatic in an esoteric sort of way or covertly consequentialist.</w:t>
      </w:r>
    </w:p>
    <w:p w:rsidR="00BC4759" w:rsidRPr="00B55D64" w:rsidRDefault="00BC4759" w:rsidP="00BC4759">
      <w:pPr>
        <w:rPr>
          <w:rStyle w:val="Analytic"/>
        </w:rPr>
      </w:pPr>
    </w:p>
    <w:p w:rsidR="00BC4759" w:rsidRPr="00B55D64" w:rsidRDefault="00BC4759" w:rsidP="00BC4759"/>
    <w:p w:rsidR="00BC4759" w:rsidRPr="00B55D64" w:rsidRDefault="00BC4759" w:rsidP="00BC4759"/>
    <w:p w:rsidR="00BC4759" w:rsidRPr="008E3DF4" w:rsidRDefault="00BC4759" w:rsidP="00BC4759">
      <w:pPr>
        <w:pStyle w:val="Heading4"/>
      </w:pPr>
      <w:r>
        <w:t>No collapse - c</w:t>
      </w:r>
      <w:r w:rsidRPr="008E3DF4">
        <w:t>apitalism is self-correcting</w:t>
      </w:r>
      <w:r>
        <w:t xml:space="preserve"> in terms of energy</w:t>
      </w:r>
      <w:r w:rsidRPr="008E3DF4">
        <w:t xml:space="preserve"> –</w:t>
      </w:r>
      <w:r>
        <w:t xml:space="preserve"> </w:t>
      </w:r>
      <w:r w:rsidRPr="008E3DF4">
        <w:t>responsibility and regulations limit</w:t>
      </w:r>
      <w:r>
        <w:t>s</w:t>
      </w:r>
      <w:r w:rsidRPr="008E3DF4">
        <w:t xml:space="preserve"> plundering</w:t>
      </w:r>
      <w:r>
        <w:t>.</w:t>
      </w:r>
    </w:p>
    <w:p w:rsidR="00BC4759" w:rsidRPr="00672A5F" w:rsidRDefault="00BC4759" w:rsidP="00BC4759">
      <w:r>
        <w:t xml:space="preserve">Jeffrey </w:t>
      </w:r>
      <w:r w:rsidRPr="008E3DF4">
        <w:rPr>
          <w:rStyle w:val="StyleStyleBold12pt"/>
        </w:rPr>
        <w:t>Hollender &amp;</w:t>
      </w:r>
      <w:r w:rsidRPr="008E3DF4">
        <w:t xml:space="preserve"> </w:t>
      </w:r>
      <w:r>
        <w:t xml:space="preserve">Bill </w:t>
      </w:r>
      <w:r w:rsidRPr="008E3DF4">
        <w:rPr>
          <w:rStyle w:val="StyleStyleBold12pt"/>
        </w:rPr>
        <w:t>Breen</w:t>
      </w:r>
      <w:r>
        <w:t xml:space="preserve">, </w:t>
      </w:r>
      <w:r w:rsidRPr="008E3DF4">
        <w:rPr>
          <w:rStyle w:val="StyleStyleBold12pt"/>
        </w:rPr>
        <w:t>2010</w:t>
      </w:r>
      <w:r>
        <w:t xml:space="preserve">, </w:t>
      </w:r>
      <w:r w:rsidRPr="008E3DF4">
        <w:t>Founder</w:t>
      </w:r>
      <w:r w:rsidRPr="00672A5F">
        <w:t xml:space="preserve"> of the American Sustainable Business Council, a progressive alternativ</w:t>
      </w:r>
      <w:r>
        <w:t xml:space="preserve">e to the Chamber of Commerce, </w:t>
      </w:r>
      <w:r w:rsidRPr="00672A5F">
        <w:t>Editorial Director of the Fast Company</w:t>
      </w:r>
      <w:r>
        <w:t xml:space="preserve">, </w:t>
      </w:r>
      <w:r w:rsidRPr="00672A5F">
        <w:t>The Responsibility Revolution: How the Next Gene</w:t>
      </w:r>
      <w:r>
        <w:t>ration of Businesses will Win, p</w:t>
      </w:r>
      <w:r w:rsidRPr="00672A5F">
        <w:t>. xix</w:t>
      </w:r>
    </w:p>
    <w:p w:rsidR="00BC4759" w:rsidRDefault="00BC4759" w:rsidP="00BC4759">
      <w:pPr>
        <w:pStyle w:val="Card"/>
      </w:pPr>
      <w:r w:rsidRPr="008E3DF4">
        <w:rPr>
          <w:rStyle w:val="StyleBoldUnderline"/>
        </w:rPr>
        <w:t xml:space="preserve">The </w:t>
      </w:r>
      <w:r w:rsidRPr="00276FFC">
        <w:rPr>
          <w:rStyle w:val="StyleBoldUnderline"/>
          <w:highlight w:val="cyan"/>
        </w:rPr>
        <w:t>responsibility</w:t>
      </w:r>
      <w:r w:rsidRPr="008E3DF4">
        <w:rPr>
          <w:rStyle w:val="StyleBoldUnderline"/>
        </w:rPr>
        <w:t xml:space="preserve"> revolution </w:t>
      </w:r>
      <w:r w:rsidRPr="00276FFC">
        <w:rPr>
          <w:rStyle w:val="StyleBoldUnderline"/>
          <w:highlight w:val="cyan"/>
        </w:rPr>
        <w:t>is about more than</w:t>
      </w:r>
      <w:r w:rsidRPr="008E3DF4">
        <w:rPr>
          <w:rStyle w:val="StyleBoldUnderline"/>
        </w:rPr>
        <w:t xml:space="preserve"> cutting carbon, </w:t>
      </w:r>
      <w:r w:rsidRPr="00276FFC">
        <w:rPr>
          <w:rStyle w:val="StyleBoldUnderline"/>
          <w:highlight w:val="cyan"/>
        </w:rPr>
        <w:t>reducing energy use</w:t>
      </w:r>
      <w:r w:rsidRPr="00672A5F">
        <w:t xml:space="preserve">, monitoring factories, or donating to charities. </w:t>
      </w:r>
      <w:proofErr w:type="gramStart"/>
      <w:r w:rsidRPr="00276FFC">
        <w:rPr>
          <w:rStyle w:val="StyleBoldUnderline"/>
          <w:highlight w:val="cyan"/>
        </w:rPr>
        <w:t>It’s about reimagining</w:t>
      </w:r>
      <w:r w:rsidRPr="008E3DF4">
        <w:rPr>
          <w:rStyle w:val="StyleBoldUnderline"/>
        </w:rPr>
        <w:t xml:space="preserve"> companies </w:t>
      </w:r>
      <w:r w:rsidRPr="00276FFC">
        <w:rPr>
          <w:rStyle w:val="StyleBoldUnderline"/>
          <w:highlight w:val="cyan"/>
        </w:rPr>
        <w:t>from within</w:t>
      </w:r>
      <w:r w:rsidRPr="00672A5F">
        <w:t>: innovating new ways of working, instilling a new logic of competing, identifying new possibilities for leading, and redefining the very purpose of business.</w:t>
      </w:r>
      <w:proofErr w:type="gramEnd"/>
      <w:r w:rsidRPr="00672A5F">
        <w:t xml:space="preserve"> Consequently, we’ve drawn on the best thinking not only from the corporate responsibility arena, but also from the realms of strategy, leadership, and management. Others, to whom we are indebted, have developed some of this book’s core principles. (We will acknowledge them as we present their ideas.) Our intent is to show how </w:t>
      </w:r>
      <w:r w:rsidRPr="008E3DF4">
        <w:rPr>
          <w:rStyle w:val="StyleBoldUnderline"/>
        </w:rPr>
        <w:t xml:space="preserve">an emerging breed of </w:t>
      </w:r>
      <w:r w:rsidRPr="00276FFC">
        <w:rPr>
          <w:rStyle w:val="StyleBoldUnderline"/>
          <w:highlight w:val="cyan"/>
        </w:rPr>
        <w:t>business revolutionaries is turning theory into practice</w:t>
      </w:r>
      <w:r w:rsidRPr="008E3DF4">
        <w:rPr>
          <w:rStyle w:val="StyleBoldUnderline"/>
        </w:rPr>
        <w:t xml:space="preserve"> and </w:t>
      </w:r>
      <w:r w:rsidRPr="00276FFC">
        <w:rPr>
          <w:rStyle w:val="StyleBoldUnderline"/>
          <w:highlight w:val="cyan"/>
        </w:rPr>
        <w:t>building</w:t>
      </w:r>
      <w:r w:rsidRPr="008E3DF4">
        <w:rPr>
          <w:rStyle w:val="StyleBoldUnderline"/>
        </w:rPr>
        <w:t xml:space="preserve"> organizations that grow </w:t>
      </w:r>
      <w:r w:rsidRPr="00276FFC">
        <w:rPr>
          <w:rStyle w:val="StyleBoldUnderline"/>
          <w:highlight w:val="cyan"/>
        </w:rPr>
        <w:t xml:space="preserve">revenue by </w:t>
      </w:r>
      <w:r w:rsidRPr="00D51A64">
        <w:rPr>
          <w:rStyle w:val="Emphasis"/>
          <w:highlight w:val="cyan"/>
        </w:rPr>
        <w:t>contributing to</w:t>
      </w:r>
      <w:r w:rsidRPr="00D51A64">
        <w:rPr>
          <w:rStyle w:val="Emphasis"/>
        </w:rPr>
        <w:t xml:space="preserve"> the </w:t>
      </w:r>
      <w:r w:rsidRPr="00D51A64">
        <w:rPr>
          <w:rStyle w:val="Emphasis"/>
          <w:highlight w:val="cyan"/>
        </w:rPr>
        <w:t>greater good</w:t>
      </w:r>
      <w:r w:rsidRPr="00672A5F">
        <w:t xml:space="preserve">. This is a book about change, but it seeks to help companies change on the inside—change their priorities, the way they organize, how they compete, and the way they interact with the world. We fully concede that many companies, perhaps even most </w:t>
      </w:r>
      <w:r w:rsidRPr="00276FFC">
        <w:rPr>
          <w:rStyle w:val="StyleBoldUnderline"/>
          <w:highlight w:val="cyan"/>
        </w:rPr>
        <w:t>companies</w:t>
      </w:r>
      <w:r w:rsidRPr="00672A5F">
        <w:t xml:space="preserve">, won’t willingly alter their behavior. But they </w:t>
      </w:r>
      <w:r w:rsidRPr="008E3DF4">
        <w:rPr>
          <w:rStyle w:val="StyleBoldUnderline"/>
        </w:rPr>
        <w:t xml:space="preserve">will </w:t>
      </w:r>
      <w:r w:rsidRPr="00276FFC">
        <w:rPr>
          <w:rStyle w:val="StyleBoldUnderline"/>
          <w:highlight w:val="cyan"/>
        </w:rPr>
        <w:t>change</w:t>
      </w:r>
      <w:r w:rsidRPr="00672A5F">
        <w:t xml:space="preserve"> nonetheless, and it won’t be because they’ve suddenly seen the light. It will be </w:t>
      </w:r>
      <w:r w:rsidRPr="00276FFC">
        <w:rPr>
          <w:rStyle w:val="StyleBoldUnderline"/>
          <w:highlight w:val="cyan"/>
        </w:rPr>
        <w:t>because</w:t>
      </w:r>
      <w:r w:rsidRPr="008E3DF4">
        <w:rPr>
          <w:rStyle w:val="StyleBoldUnderline"/>
        </w:rPr>
        <w:t xml:space="preserve"> massive numbers of </w:t>
      </w:r>
      <w:r w:rsidRPr="00276FFC">
        <w:rPr>
          <w:rStyle w:val="StyleBoldUnderline"/>
          <w:highlight w:val="cyan"/>
        </w:rPr>
        <w:t>consumers</w:t>
      </w:r>
      <w:r w:rsidRPr="008E3DF4">
        <w:rPr>
          <w:rStyle w:val="StyleBoldUnderline"/>
        </w:rPr>
        <w:t xml:space="preserve">, a spreading swarm of </w:t>
      </w:r>
      <w:r w:rsidRPr="00276FFC">
        <w:rPr>
          <w:rStyle w:val="StyleBoldUnderline"/>
          <w:highlight w:val="cyan"/>
        </w:rPr>
        <w:t>competitors</w:t>
      </w:r>
      <w:r w:rsidRPr="008E3DF4">
        <w:rPr>
          <w:rStyle w:val="StyleBoldUnderline"/>
        </w:rPr>
        <w:t xml:space="preserve">, values-driven </w:t>
      </w:r>
      <w:r w:rsidRPr="00276FFC">
        <w:rPr>
          <w:rStyle w:val="StyleBoldUnderline"/>
          <w:highlight w:val="cyan"/>
        </w:rPr>
        <w:t>employees, and</w:t>
      </w:r>
      <w:r w:rsidRPr="00672A5F">
        <w:t xml:space="preserve"> even that laggard indicator, </w:t>
      </w:r>
      <w:r w:rsidRPr="00276FFC">
        <w:rPr>
          <w:rStyle w:val="StyleBoldUnderline"/>
          <w:highlight w:val="cyan"/>
        </w:rPr>
        <w:t>the federal government, makes them</w:t>
      </w:r>
      <w:r w:rsidRPr="008E3DF4">
        <w:rPr>
          <w:rStyle w:val="StyleBoldUnderline"/>
        </w:rPr>
        <w:t xml:space="preserve"> change. </w:t>
      </w:r>
      <w:r w:rsidRPr="00D51A64">
        <w:rPr>
          <w:rStyle w:val="Emphasis"/>
          <w:highlight w:val="cyan"/>
        </w:rPr>
        <w:t>Change is under way</w:t>
      </w:r>
      <w:r w:rsidRPr="008E3DF4">
        <w:rPr>
          <w:rStyle w:val="StyleBoldUnderline"/>
        </w:rPr>
        <w:t>. The responsibility revolution spreads</w:t>
      </w:r>
      <w:r w:rsidRPr="00672A5F">
        <w:t xml:space="preserve">. Perhaps you’ve seen the insurrection begin to roil your industry, and you’re determined to get out in front of it. </w:t>
      </w:r>
      <w:proofErr w:type="gramStart"/>
      <w:r w:rsidRPr="00672A5F">
        <w:t>If so, welcome to the cause.</w:t>
      </w:r>
      <w:proofErr w:type="gramEnd"/>
    </w:p>
    <w:p w:rsidR="00BC4759" w:rsidRPr="000E06D2" w:rsidRDefault="00BC4759" w:rsidP="00BC4759">
      <w:pPr>
        <w:pStyle w:val="Card"/>
      </w:pPr>
      <w:r>
        <w:br w:type="page"/>
      </w:r>
    </w:p>
    <w:p w:rsidR="00BC4759" w:rsidRPr="008B7EC5" w:rsidRDefault="00BC4759" w:rsidP="00BC4759">
      <w:pPr>
        <w:pStyle w:val="Heading4"/>
      </w:pPr>
      <w:r w:rsidRPr="008B7EC5">
        <w:t>Prefer our evidence – they conflate bad human decision making with capitalism</w:t>
      </w:r>
      <w:r>
        <w:t>.</w:t>
      </w:r>
    </w:p>
    <w:p w:rsidR="00BC4759" w:rsidRPr="00672A5F" w:rsidRDefault="00BC4759" w:rsidP="00BC4759">
      <w:r w:rsidRPr="008B7EC5">
        <w:t xml:space="preserve">Jay </w:t>
      </w:r>
      <w:r w:rsidRPr="008B7EC5">
        <w:rPr>
          <w:rStyle w:val="StyleStyleBold12pt"/>
        </w:rPr>
        <w:t>Richards</w:t>
      </w:r>
      <w:r w:rsidRPr="008B7EC5">
        <w:t xml:space="preserve">, </w:t>
      </w:r>
      <w:r w:rsidRPr="008B7EC5">
        <w:rPr>
          <w:rStyle w:val="StyleStyleBold12pt"/>
        </w:rPr>
        <w:t>2009</w:t>
      </w:r>
      <w:r>
        <w:t xml:space="preserve">, </w:t>
      </w:r>
      <w:r w:rsidRPr="008B7EC5">
        <w:t>PhD with honors in Philosophy and Theology from</w:t>
      </w:r>
      <w:r>
        <w:t xml:space="preserve"> Princeton, </w:t>
      </w:r>
      <w:r w:rsidRPr="00672A5F">
        <w:t>Money, Greed, and God: Why Capitalism Is the S</w:t>
      </w:r>
      <w:r>
        <w:t>olution and Not the Problem, p</w:t>
      </w:r>
      <w:r w:rsidRPr="00672A5F">
        <w:t>. 164</w:t>
      </w:r>
    </w:p>
    <w:p w:rsidR="00BC4759" w:rsidRPr="00076E76" w:rsidRDefault="00BC4759" w:rsidP="00BC4759">
      <w:pPr>
        <w:pStyle w:val="Card"/>
      </w:pPr>
      <w:r w:rsidRPr="008B7EC5">
        <w:t xml:space="preserve">Too many </w:t>
      </w:r>
      <w:r w:rsidRPr="00276FFC">
        <w:rPr>
          <w:rStyle w:val="StyleBoldUnderline"/>
          <w:highlight w:val="cyan"/>
        </w:rPr>
        <w:t>critics confuse</w:t>
      </w:r>
      <w:r w:rsidRPr="008B7EC5">
        <w:rPr>
          <w:rStyle w:val="StyleBoldUnderline"/>
        </w:rPr>
        <w:t xml:space="preserve"> the </w:t>
      </w:r>
      <w:r w:rsidRPr="00276FFC">
        <w:rPr>
          <w:rStyle w:val="StyleBoldUnderline"/>
          <w:highlight w:val="cyan"/>
        </w:rPr>
        <w:t>free market with</w:t>
      </w:r>
      <w:r w:rsidRPr="008B7EC5">
        <w:rPr>
          <w:rStyle w:val="StyleBoldUnderline"/>
        </w:rPr>
        <w:t xml:space="preserve"> the </w:t>
      </w:r>
      <w:r w:rsidRPr="00276FFC">
        <w:rPr>
          <w:rStyle w:val="StyleBoldUnderline"/>
          <w:highlight w:val="cyan"/>
        </w:rPr>
        <w:t>bad choices</w:t>
      </w:r>
      <w:r w:rsidRPr="008B7EC5">
        <w:rPr>
          <w:rStyle w:val="StyleBoldUnderline"/>
        </w:rPr>
        <w:t xml:space="preserve"> free people make</w:t>
      </w:r>
      <w:r w:rsidRPr="008B7EC5">
        <w:t xml:space="preserve">. Rod Dreher, for instance, chastises fellow conservatives, saying, “We look down on the liberal libertine who asserts the moral primacy of sexual free choice, but some- how miss that the free market we so uncritically accepts exalts personal fulfillment through individual choice as the summit of human existence.”9 Perhaps they miss that fact because it’s not a fact. </w:t>
      </w:r>
      <w:r w:rsidRPr="00276FFC">
        <w:rPr>
          <w:rStyle w:val="StyleBoldUnderline"/>
          <w:highlight w:val="cyan"/>
        </w:rPr>
        <w:t>The free market doesn’t exalt anything.</w:t>
      </w:r>
      <w:r w:rsidRPr="008B7EC5">
        <w:rPr>
          <w:rStyle w:val="StyleBoldUnderline"/>
        </w:rPr>
        <w:t xml:space="preserve"> Human beings exalt and denounce things like</w:t>
      </w:r>
      <w:r w:rsidRPr="008B7EC5">
        <w:t xml:space="preserve"> sexual free </w:t>
      </w:r>
      <w:r w:rsidRPr="008B7EC5">
        <w:rPr>
          <w:rStyle w:val="StyleBoldUnderline"/>
        </w:rPr>
        <w:t>choice</w:t>
      </w:r>
      <w:r w:rsidRPr="008B7EC5">
        <w:t xml:space="preserve">. Human beings might exalt “individual choice as the summit of human exis- tence,” but a system of free exchange doesn’t do that. In a free economy, sinful entrepreneurs may entice customers with pornography, and sinful customers may buy it. But </w:t>
      </w:r>
      <w:r w:rsidRPr="00276FFC">
        <w:rPr>
          <w:rStyle w:val="StyleBoldUnderline"/>
          <w:highlight w:val="cyan"/>
        </w:rPr>
        <w:t>having</w:t>
      </w:r>
      <w:r w:rsidRPr="008B7EC5">
        <w:rPr>
          <w:rStyle w:val="StyleBoldUnderline"/>
        </w:rPr>
        <w:t xml:space="preserve"> free </w:t>
      </w:r>
      <w:r w:rsidRPr="00276FFC">
        <w:rPr>
          <w:rStyle w:val="StyleBoldUnderline"/>
          <w:highlight w:val="cyan"/>
        </w:rPr>
        <w:t>choices</w:t>
      </w:r>
      <w:r w:rsidRPr="008B7EC5">
        <w:t xml:space="preserve"> in the market </w:t>
      </w:r>
      <w:r w:rsidRPr="00276FFC">
        <w:rPr>
          <w:rStyle w:val="StyleBoldUnderline"/>
          <w:highlight w:val="cyan"/>
        </w:rPr>
        <w:t>doesn’t dictate what people</w:t>
      </w:r>
      <w:r w:rsidRPr="008B7EC5">
        <w:rPr>
          <w:rStyle w:val="StyleBoldUnderline"/>
        </w:rPr>
        <w:t xml:space="preserve"> will </w:t>
      </w:r>
      <w:r w:rsidRPr="00276FFC">
        <w:rPr>
          <w:rStyle w:val="StyleBoldUnderline"/>
          <w:highlight w:val="cyan"/>
        </w:rPr>
        <w:t>choose</w:t>
      </w:r>
      <w:r w:rsidRPr="008B7EC5">
        <w:t xml:space="preserve">. That’s the whole point of freedom: it always involves costs—that is, trade-offs. To choose one path is to foreclose the opposite path. Even God accepted trade-offs. He chose to create a world with free beings, one that allowed those beings to turn against him. And they did. But their freedom didn’t cause them to choose the bad. It just allowed them to. </w:t>
      </w:r>
      <w:proofErr w:type="gramStart"/>
      <w:r w:rsidRPr="008B7EC5">
        <w:t>So, too, with a free economy.</w:t>
      </w:r>
      <w:proofErr w:type="gramEnd"/>
      <w:r w:rsidRPr="008B7EC5">
        <w:t xml:space="preserve"> </w:t>
      </w:r>
      <w:r w:rsidRPr="00276FFC">
        <w:rPr>
          <w:rStyle w:val="StyleBoldUnderline"/>
          <w:highlight w:val="cyan"/>
        </w:rPr>
        <w:t>Critics notice</w:t>
      </w:r>
      <w:r w:rsidRPr="008B7EC5">
        <w:rPr>
          <w:rStyle w:val="StyleBoldUnderline"/>
        </w:rPr>
        <w:t xml:space="preserve"> all </w:t>
      </w:r>
      <w:r w:rsidRPr="00276FFC">
        <w:rPr>
          <w:rStyle w:val="StyleBoldUnderline"/>
          <w:highlight w:val="cyan"/>
        </w:rPr>
        <w:t>the vice present</w:t>
      </w:r>
      <w:r w:rsidRPr="008B7EC5">
        <w:rPr>
          <w:rStyle w:val="StyleBoldUnderline"/>
        </w:rPr>
        <w:t xml:space="preserve"> in free societies. </w:t>
      </w:r>
      <w:r w:rsidRPr="00276FFC">
        <w:rPr>
          <w:rStyle w:val="StyleBoldUnderline"/>
          <w:highlight w:val="cyan"/>
        </w:rPr>
        <w:t>But</w:t>
      </w:r>
      <w:r w:rsidRPr="008B7EC5">
        <w:rPr>
          <w:rStyle w:val="StyleBoldUnderline"/>
        </w:rPr>
        <w:t xml:space="preserve"> it is only in free societies that we can fully exercise our virtue.</w:t>
      </w:r>
      <w:r w:rsidRPr="008B7EC5">
        <w:t xml:space="preserve"> Charity is charity, for instance, only if it’s not coerced. Besides, </w:t>
      </w:r>
      <w:r w:rsidRPr="007D55A1">
        <w:rPr>
          <w:rStyle w:val="StyleBoldUnderline"/>
          <w:highlight w:val="cyan"/>
        </w:rPr>
        <w:t>there’s no evidence</w:t>
      </w:r>
      <w:r w:rsidRPr="007D55A1">
        <w:rPr>
          <w:rStyle w:val="StyleBoldUnderline"/>
        </w:rPr>
        <w:t xml:space="preserve"> </w:t>
      </w:r>
      <w:r w:rsidRPr="00D51A64">
        <w:rPr>
          <w:rStyle w:val="Emphasis"/>
        </w:rPr>
        <w:t xml:space="preserve">that </w:t>
      </w:r>
      <w:r w:rsidRPr="00D51A64">
        <w:rPr>
          <w:rStyle w:val="Emphasis"/>
          <w:highlight w:val="cyan"/>
        </w:rPr>
        <w:t>state control</w:t>
      </w:r>
      <w:r w:rsidRPr="00276FFC">
        <w:rPr>
          <w:rStyle w:val="StyleBoldUnderline"/>
          <w:highlight w:val="cyan"/>
        </w:rPr>
        <w:t xml:space="preserve"> of the economy makes</w:t>
      </w:r>
      <w:r w:rsidRPr="008B7EC5">
        <w:rPr>
          <w:rStyle w:val="StyleBoldUnderline"/>
        </w:rPr>
        <w:t xml:space="preserve"> a </w:t>
      </w:r>
      <w:r w:rsidRPr="00276FFC">
        <w:rPr>
          <w:rStyle w:val="StyleBoldUnderline"/>
          <w:highlight w:val="cyan"/>
        </w:rPr>
        <w:t>citizenry more virtuous</w:t>
      </w:r>
      <w:r w:rsidRPr="008B7EC5">
        <w:rPr>
          <w:rStyle w:val="StyleBoldUnderline"/>
        </w:rPr>
        <w:t xml:space="preserve">. Every </w:t>
      </w:r>
      <w:r w:rsidRPr="00276FFC">
        <w:rPr>
          <w:rStyle w:val="StyleBoldUnderline"/>
          <w:highlight w:val="cyan"/>
        </w:rPr>
        <w:t>social ill</w:t>
      </w:r>
      <w:r w:rsidRPr="008B7EC5">
        <w:rPr>
          <w:rStyle w:val="StyleBoldUnderline"/>
        </w:rPr>
        <w:t xml:space="preserve"> in modern- day America</w:t>
      </w:r>
      <w:r w:rsidRPr="008B7EC5">
        <w:t xml:space="preserve">, from widespread abortion and alcoholism to family breakdown, </w:t>
      </w:r>
      <w:r w:rsidRPr="00276FFC">
        <w:rPr>
          <w:rStyle w:val="StyleBoldUnderline"/>
          <w:highlight w:val="cyan"/>
        </w:rPr>
        <w:t xml:space="preserve">was </w:t>
      </w:r>
      <w:r w:rsidRPr="00D51A64">
        <w:rPr>
          <w:rStyle w:val="Emphasis"/>
          <w:highlight w:val="cyan"/>
        </w:rPr>
        <w:t>much worse</w:t>
      </w:r>
      <w:r w:rsidRPr="00276FFC">
        <w:rPr>
          <w:rStyle w:val="StyleBoldUnderline"/>
          <w:highlight w:val="cyan"/>
        </w:rPr>
        <w:t xml:space="preserve"> in</w:t>
      </w:r>
      <w:r w:rsidRPr="008B7EC5">
        <w:rPr>
          <w:rStyle w:val="StyleBoldUnderline"/>
        </w:rPr>
        <w:t xml:space="preserve"> statist and </w:t>
      </w:r>
      <w:r w:rsidRPr="00276FFC">
        <w:rPr>
          <w:rStyle w:val="StyleBoldUnderline"/>
          <w:highlight w:val="cyan"/>
        </w:rPr>
        <w:t>communist countries</w:t>
      </w:r>
      <w:r w:rsidRPr="008B7EC5">
        <w:t>.</w:t>
      </w:r>
    </w:p>
    <w:p w:rsidR="00BC4759" w:rsidRDefault="00BC4759" w:rsidP="00BC4759">
      <w:pPr>
        <w:pStyle w:val="Heading4"/>
      </w:pPr>
      <w:r>
        <w:br w:type="page"/>
        <w:t>The move to IFR is necessary to solve the root causes of exploitation - ends want and war – great divide is based on mis-understanding.</w:t>
      </w:r>
    </w:p>
    <w:p w:rsidR="00BC4759" w:rsidRDefault="00BC4759" w:rsidP="00BC4759">
      <w:r>
        <w:t xml:space="preserve">David </w:t>
      </w:r>
      <w:r w:rsidRPr="007C27D0">
        <w:rPr>
          <w:rStyle w:val="StyleStyleBold12pt"/>
        </w:rPr>
        <w:t>Walters</w:t>
      </w:r>
      <w:r>
        <w:t>, 6-14-</w:t>
      </w:r>
      <w:r w:rsidRPr="007C27D0">
        <w:rPr>
          <w:rStyle w:val="StyleStyleBold12pt"/>
        </w:rPr>
        <w:t>2011</w:t>
      </w:r>
      <w:r>
        <w:t xml:space="preserve">, worked as a union power plant operator for 24 years in California, currently a member of Socialist Organizer, US Section of the Fourth International, Permanent Revolution, “FUKUSHIMA, NUCLEAR ENERGY AND A SOCIALIST PROGRAM,” </w:t>
      </w:r>
      <w:hyperlink r:id="rId24" w:history="1">
        <w:r w:rsidRPr="007C27D0">
          <w:t>http://climateandcapitalism.com/2011/06/14/socialist-arguments-for-nuclear-power/</w:t>
        </w:r>
      </w:hyperlink>
      <w:r>
        <w:t xml:space="preserve"> </w:t>
      </w:r>
    </w:p>
    <w:p w:rsidR="00BC4759" w:rsidRPr="003B2236" w:rsidRDefault="00BC4759" w:rsidP="00BC4759">
      <w:pPr>
        <w:pStyle w:val="Card"/>
      </w:pPr>
      <w:r w:rsidRPr="00276FFC">
        <w:rPr>
          <w:rStyle w:val="StyleBoldUnderline"/>
          <w:highlight w:val="cyan"/>
        </w:rPr>
        <w:t>We have serious issues facing</w:t>
      </w:r>
      <w:r>
        <w:t xml:space="preserve"> our class, </w:t>
      </w:r>
      <w:r w:rsidRPr="00276FFC">
        <w:rPr>
          <w:rStyle w:val="StyleBoldUnderline"/>
          <w:highlight w:val="cyan"/>
        </w:rPr>
        <w:t xml:space="preserve">our planet. From economic development </w:t>
      </w:r>
      <w:r w:rsidRPr="003F48BF">
        <w:rPr>
          <w:rStyle w:val="StyleBoldUnderline"/>
        </w:rPr>
        <w:t>of</w:t>
      </w:r>
      <w:r w:rsidRPr="003F48BF">
        <w:t xml:space="preserve"> the </w:t>
      </w:r>
      <w:r w:rsidRPr="003F48BF">
        <w:rPr>
          <w:rStyle w:val="StyleBoldUnderline"/>
        </w:rPr>
        <w:t xml:space="preserve">productive forces </w:t>
      </w:r>
      <w:r w:rsidRPr="00276FFC">
        <w:rPr>
          <w:rStyle w:val="StyleBoldUnderline"/>
          <w:highlight w:val="cyan"/>
        </w:rPr>
        <w:t>in the oppressed neo-colonial world</w:t>
      </w:r>
      <w:r>
        <w:t xml:space="preserve"> to raise their standard of living, </w:t>
      </w:r>
      <w:r w:rsidRPr="00276FFC">
        <w:rPr>
          <w:rStyle w:val="StyleBoldUnderline"/>
          <w:highlight w:val="cyan"/>
        </w:rPr>
        <w:t>to</w:t>
      </w:r>
      <w:r w:rsidRPr="005C5E2A">
        <w:rPr>
          <w:rStyle w:val="StyleBoldUnderline"/>
        </w:rPr>
        <w:t xml:space="preserve"> the </w:t>
      </w:r>
      <w:r w:rsidRPr="00276FFC">
        <w:rPr>
          <w:rStyle w:val="StyleBoldUnderline"/>
          <w:highlight w:val="cyan"/>
        </w:rPr>
        <w:t>phasing out of</w:t>
      </w:r>
      <w:r w:rsidRPr="005C5E2A">
        <w:rPr>
          <w:rStyle w:val="StyleBoldUnderline"/>
        </w:rPr>
        <w:t xml:space="preserve"> climate-changing </w:t>
      </w:r>
      <w:r w:rsidRPr="00276FFC">
        <w:rPr>
          <w:rStyle w:val="StyleBoldUnderline"/>
          <w:highlight w:val="cyan"/>
        </w:rPr>
        <w:t xml:space="preserve">fossil fuel </w:t>
      </w:r>
      <w:r w:rsidRPr="003F48BF">
        <w:rPr>
          <w:rStyle w:val="StyleBoldUnderline"/>
        </w:rPr>
        <w:t xml:space="preserve">use, </w:t>
      </w:r>
      <w:r w:rsidRPr="00276FFC">
        <w:rPr>
          <w:rStyle w:val="StyleBoldUnderline"/>
          <w:highlight w:val="cyan"/>
        </w:rPr>
        <w:t xml:space="preserve">we </w:t>
      </w:r>
      <w:r w:rsidRPr="003F48BF">
        <w:rPr>
          <w:rStyle w:val="StyleBoldUnderline"/>
        </w:rPr>
        <w:t xml:space="preserve">are going to </w:t>
      </w:r>
      <w:r w:rsidRPr="00276FFC">
        <w:rPr>
          <w:rStyle w:val="StyleBoldUnderline"/>
          <w:highlight w:val="cyan"/>
        </w:rPr>
        <w:t>require more,</w:t>
      </w:r>
      <w:r w:rsidRPr="005C5E2A">
        <w:rPr>
          <w:rStyle w:val="StyleBoldUnderline"/>
        </w:rPr>
        <w:t xml:space="preserve"> </w:t>
      </w:r>
      <w:r>
        <w:t xml:space="preserve">not, less </w:t>
      </w:r>
      <w:r w:rsidRPr="00276FFC">
        <w:rPr>
          <w:rStyle w:val="StyleBoldUnderline"/>
          <w:highlight w:val="cyan"/>
        </w:rPr>
        <w:t xml:space="preserve">energy, </w:t>
      </w:r>
      <w:r w:rsidRPr="003F48BF">
        <w:rPr>
          <w:rStyle w:val="StyleBoldUnderline"/>
        </w:rPr>
        <w:t xml:space="preserve">specifically electricity. </w:t>
      </w:r>
      <w:r w:rsidRPr="00276FFC">
        <w:rPr>
          <w:rStyle w:val="StyleBoldUnderline"/>
          <w:highlight w:val="cyan"/>
        </w:rPr>
        <w:t>Most on the left are</w:t>
      </w:r>
      <w:r w:rsidRPr="005C5E2A">
        <w:rPr>
          <w:rStyle w:val="StyleBoldUnderline"/>
        </w:rPr>
        <w:t xml:space="preserve"> at best </w:t>
      </w:r>
      <w:r w:rsidRPr="00276FFC">
        <w:rPr>
          <w:rStyle w:val="StyleBoldUnderline"/>
          <w:highlight w:val="cyan"/>
        </w:rPr>
        <w:t>confused</w:t>
      </w:r>
      <w:r w:rsidRPr="005C5E2A">
        <w:rPr>
          <w:rStyle w:val="StyleBoldUnderline"/>
        </w:rPr>
        <w:t xml:space="preserve"> by this </w:t>
      </w:r>
      <w:r w:rsidRPr="00276FFC">
        <w:rPr>
          <w:rStyle w:val="StyleBoldUnderline"/>
          <w:highlight w:val="cyan"/>
        </w:rPr>
        <w:t>and</w:t>
      </w:r>
      <w:r w:rsidRPr="005C5E2A">
        <w:rPr>
          <w:rStyle w:val="StyleBoldUnderline"/>
        </w:rPr>
        <w:t xml:space="preserve"> at </w:t>
      </w:r>
      <w:r w:rsidRPr="00276FFC">
        <w:rPr>
          <w:rStyle w:val="StyleBoldUnderline"/>
          <w:highlight w:val="cyan"/>
        </w:rPr>
        <w:t>worse, seek a return to</w:t>
      </w:r>
      <w:r w:rsidRPr="005C5E2A">
        <w:rPr>
          <w:rStyle w:val="StyleBoldUnderline"/>
        </w:rPr>
        <w:t xml:space="preserve"> some sort of </w:t>
      </w:r>
      <w:r w:rsidRPr="00276FFC">
        <w:rPr>
          <w:rStyle w:val="StyleBoldUnderline"/>
          <w:highlight w:val="cyan"/>
        </w:rPr>
        <w:t>pastoral green</w:t>
      </w:r>
      <w:r>
        <w:t xml:space="preserve">, “democratic” </w:t>
      </w:r>
      <w:r w:rsidRPr="00276FFC">
        <w:rPr>
          <w:rStyle w:val="StyleBoldUnderline"/>
          <w:highlight w:val="cyan"/>
        </w:rPr>
        <w:t>pre-industrial utopia.</w:t>
      </w:r>
      <w:r w:rsidRPr="005C5E2A">
        <w:rPr>
          <w:rStyle w:val="StyleBoldUnderline"/>
        </w:rPr>
        <w:t xml:space="preserve"> As </w:t>
      </w:r>
      <w:r w:rsidRPr="00276FFC">
        <w:rPr>
          <w:rStyle w:val="StyleBoldUnderline"/>
          <w:highlight w:val="cyan"/>
        </w:rPr>
        <w:t>Marxists</w:t>
      </w:r>
      <w:r w:rsidRPr="009F4505">
        <w:rPr>
          <w:rStyle w:val="StyleBoldUnderline"/>
        </w:rPr>
        <w:t xml:space="preserve"> we </w:t>
      </w:r>
      <w:r w:rsidRPr="00276FFC">
        <w:rPr>
          <w:rStyle w:val="StyleBoldUnderline"/>
          <w:highlight w:val="cyan"/>
        </w:rPr>
        <w:t>should reject this</w:t>
      </w:r>
      <w:r>
        <w:t xml:space="preserve"> “we use too much” scenario that has infected the left across the world. </w:t>
      </w:r>
      <w:r w:rsidRPr="00276FFC">
        <w:rPr>
          <w:rStyle w:val="StyleBoldUnderline"/>
          <w:highlight w:val="cyan"/>
        </w:rPr>
        <w:t>We</w:t>
      </w:r>
      <w:r w:rsidRPr="009F4505">
        <w:rPr>
          <w:rStyle w:val="StyleBoldUnderline"/>
        </w:rPr>
        <w:t xml:space="preserve"> certainly </w:t>
      </w:r>
      <w:r w:rsidRPr="00276FFC">
        <w:rPr>
          <w:rStyle w:val="StyleBoldUnderline"/>
          <w:highlight w:val="cyan"/>
        </w:rPr>
        <w:t xml:space="preserve">should use energy </w:t>
      </w:r>
      <w:r w:rsidRPr="003F48BF">
        <w:rPr>
          <w:rStyle w:val="StyleBoldUnderline"/>
        </w:rPr>
        <w:t xml:space="preserve">more </w:t>
      </w:r>
      <w:r w:rsidRPr="00276FFC">
        <w:rPr>
          <w:rStyle w:val="StyleBoldUnderline"/>
          <w:highlight w:val="cyan"/>
        </w:rPr>
        <w:t>wisely,</w:t>
      </w:r>
      <w:r w:rsidRPr="009F4505">
        <w:rPr>
          <w:rStyle w:val="StyleBoldUnderline"/>
        </w:rPr>
        <w:t xml:space="preserve"> more </w:t>
      </w:r>
      <w:r w:rsidRPr="00276FFC">
        <w:rPr>
          <w:rStyle w:val="StyleBoldUnderline"/>
          <w:highlight w:val="cyan"/>
        </w:rPr>
        <w:t xml:space="preserve">efficiently and with a </w:t>
      </w:r>
      <w:r w:rsidRPr="003F48BF">
        <w:rPr>
          <w:rStyle w:val="StyleBoldUnderline"/>
        </w:rPr>
        <w:t xml:space="preserve">sense of </w:t>
      </w:r>
      <w:r w:rsidRPr="00276FFC">
        <w:rPr>
          <w:rStyle w:val="StyleBoldUnderline"/>
          <w:highlight w:val="cyan"/>
        </w:rPr>
        <w:t>conservation. This can happen only when</w:t>
      </w:r>
      <w:r>
        <w:t xml:space="preserve"> the </w:t>
      </w:r>
      <w:r w:rsidRPr="003F48BF">
        <w:rPr>
          <w:rStyle w:val="StyleBoldUnderline"/>
        </w:rPr>
        <w:t xml:space="preserve">profit </w:t>
      </w:r>
      <w:r w:rsidRPr="00276FFC">
        <w:rPr>
          <w:rStyle w:val="StyleBoldUnderline"/>
          <w:highlight w:val="cyan"/>
        </w:rPr>
        <w:t>motive is removed and scarcity</w:t>
      </w:r>
      <w:r>
        <w:t xml:space="preserve"> in basic necessities </w:t>
      </w:r>
      <w:r w:rsidRPr="009F4505">
        <w:rPr>
          <w:rStyle w:val="StyleBoldUnderline"/>
        </w:rPr>
        <w:t xml:space="preserve">is </w:t>
      </w:r>
      <w:r w:rsidRPr="003F48BF">
        <w:rPr>
          <w:rStyle w:val="StyleBoldUnderline"/>
        </w:rPr>
        <w:t xml:space="preserve">a thing of the </w:t>
      </w:r>
      <w:r w:rsidRPr="00276FFC">
        <w:rPr>
          <w:rStyle w:val="StyleBoldUnderline"/>
          <w:highlight w:val="cyan"/>
        </w:rPr>
        <w:t>past</w:t>
      </w:r>
      <w:r>
        <w:t xml:space="preserve">. No one should object to this. But these things do not produce one watt of power, especially if you consider what we have to do. These include: Switching off from fossil fuels completely (they should be used only as chemical feedstock, i.e. as the basic material to make chemicals and lubricants) </w:t>
      </w:r>
      <w:proofErr w:type="gramStart"/>
      <w:r>
        <w:t>Increasing</w:t>
      </w:r>
      <w:proofErr w:type="gramEnd"/>
      <w:r>
        <w:t xml:space="preserve"> the development of the productive forces especially in the developing world. This means developing whole electrical grids, new, primarily non-fossil fuel, forms of generation and the infrastructure to support this, for the billions without any electrical usage at all </w:t>
      </w:r>
      <w:r w:rsidRPr="00276FFC">
        <w:rPr>
          <w:rStyle w:val="StyleBoldUnderline"/>
          <w:highlight w:val="cyan"/>
        </w:rPr>
        <w:t xml:space="preserve">Freeing up </w:t>
      </w:r>
      <w:r w:rsidRPr="003F48BF">
        <w:rPr>
          <w:rStyle w:val="StyleBoldUnderline"/>
        </w:rPr>
        <w:t xml:space="preserve">the </w:t>
      </w:r>
      <w:r w:rsidRPr="00276FFC">
        <w:rPr>
          <w:rStyle w:val="StyleBoldUnderline"/>
          <w:highlight w:val="cyan"/>
        </w:rPr>
        <w:t xml:space="preserve">productive forces to eliminate </w:t>
      </w:r>
      <w:r w:rsidRPr="009F4505">
        <w:rPr>
          <w:rStyle w:val="StyleBoldUnderline"/>
        </w:rPr>
        <w:t xml:space="preserve">all forms of </w:t>
      </w:r>
      <w:r w:rsidRPr="00276FFC">
        <w:rPr>
          <w:rStyle w:val="StyleBoldUnderline"/>
          <w:highlight w:val="cyan"/>
        </w:rPr>
        <w:t>want</w:t>
      </w:r>
      <w:r w:rsidRPr="009F4505">
        <w:rPr>
          <w:rStyle w:val="StyleBoldUnderline"/>
        </w:rPr>
        <w:t xml:space="preserve"> as the material basis </w:t>
      </w:r>
      <w:r w:rsidRPr="00276FFC">
        <w:rPr>
          <w:rStyle w:val="StyleBoldUnderline"/>
          <w:highlight w:val="cyan"/>
        </w:rPr>
        <w:t>for</w:t>
      </w:r>
      <w:r w:rsidRPr="009F4505">
        <w:rPr>
          <w:rStyle w:val="StyleBoldUnderline"/>
        </w:rPr>
        <w:t xml:space="preserve"> a true socialist mode of </w:t>
      </w:r>
      <w:r w:rsidRPr="00276FFC">
        <w:rPr>
          <w:rStyle w:val="StyleBoldUnderline"/>
          <w:highlight w:val="cyan"/>
        </w:rPr>
        <w:t>production</w:t>
      </w:r>
      <w:r w:rsidRPr="009F4505">
        <w:rPr>
          <w:rStyle w:val="StyleBoldUnderline"/>
        </w:rPr>
        <w:t xml:space="preserve">. Using </w:t>
      </w:r>
      <w:r w:rsidRPr="00276FFC">
        <w:rPr>
          <w:rStyle w:val="StyleBoldUnderline"/>
          <w:highlight w:val="cyan"/>
        </w:rPr>
        <w:t>nuclear energy is</w:t>
      </w:r>
      <w:r w:rsidRPr="009F4505">
        <w:rPr>
          <w:rStyle w:val="StyleBoldUnderline"/>
        </w:rPr>
        <w:t xml:space="preserve"> both </w:t>
      </w:r>
      <w:r w:rsidRPr="00276FFC">
        <w:rPr>
          <w:rStyle w:val="StyleBoldUnderline"/>
          <w:highlight w:val="cyan"/>
        </w:rPr>
        <w:t>the cheapest and safest way to do this</w:t>
      </w:r>
      <w:r>
        <w:t xml:space="preserve">. George Monbiot in his latest entry on his blog* challenges the renewable energy advocates with some hard questions. No socialist by any means, Monbiot has brought attention to the issue of energy and what it will take to reduce carbon emissions. He notes, writing on Britain, among other things: “1. Reducing greenhouse gas emissions means increasing electricity production. It is hard to see a way around this. Because low-carbon electricity is the best means of replacing the fossil fuels used for heating and transport, electricity generation will rise, even if we manage to engineer a massive reduction in overall energy consumption. The Zero Carbon Britain report published by the Centre for </w:t>
      </w:r>
      <w:r w:rsidRPr="00582349">
        <w:t>Alternative Technology envisages a 55% cut in overall energy demand by 2030 – and a near-doubling of electricity production.” How is this electricity going to be produced in a sustained and regular way? We know wind generated power is erratic and variable, a problem only partially solvable by new continental wide electricity grids. We know other forms of low carbon power – tidal, coal with carbon capture and storage, large scale solar – are experimental and even if viable are likely to turn out more expensive than nuclear. We get no answer</w:t>
      </w:r>
      <w:r w:rsidRPr="003F48BF">
        <w:t xml:space="preserve"> from so-called</w:t>
      </w:r>
      <w:r>
        <w:t xml:space="preserve"> </w:t>
      </w:r>
      <w:r w:rsidRPr="00276FFC">
        <w:rPr>
          <w:rStyle w:val="StyleBoldUnderline"/>
          <w:highlight w:val="cyan"/>
        </w:rPr>
        <w:t>socialist Greens</w:t>
      </w:r>
      <w:r>
        <w:t xml:space="preserve"> on this problem, at least not yet. They simply </w:t>
      </w:r>
      <w:r w:rsidRPr="00276FFC">
        <w:rPr>
          <w:rStyle w:val="StyleBoldUnderline"/>
          <w:highlight w:val="cyan"/>
        </w:rPr>
        <w:t>have not considered the</w:t>
      </w:r>
      <w:r w:rsidRPr="009F4505">
        <w:rPr>
          <w:rStyle w:val="StyleBoldUnderline"/>
        </w:rPr>
        <w:t xml:space="preserve"> real </w:t>
      </w:r>
      <w:r w:rsidRPr="00276FFC">
        <w:rPr>
          <w:rStyle w:val="StyleBoldUnderline"/>
          <w:highlight w:val="cyan"/>
        </w:rPr>
        <w:t>issues</w:t>
      </w:r>
      <w:r w:rsidRPr="009F4505">
        <w:rPr>
          <w:rStyle w:val="StyleBoldUnderline"/>
        </w:rPr>
        <w:t xml:space="preserve">. </w:t>
      </w:r>
      <w:r>
        <w:t xml:space="preserve">Monbiot goes on: “3. The only viable low-carbon alternative we have at the moment is nuclear power. This has the advantage of being confined to compact industrial sites, rather than sprawling over the countryside, and of requiring fewer new grid connections (especially if new plants are built next to the old ones). It has the following disadvantages: “a. The current </w:t>
      </w:r>
      <w:proofErr w:type="gramStart"/>
      <w:r>
        <w:t>generation of power stations require</w:t>
      </w:r>
      <w:proofErr w:type="gramEnd"/>
      <w:r>
        <w:t xml:space="preserve"> uranium mining, which destroys habitats and pollutes land and water. Though its global impacts are much smaller than the global impacts of coal, the damage it causes cannot be overlooked. “b. The </w:t>
      </w:r>
      <w:r w:rsidRPr="009F4505">
        <w:rPr>
          <w:rStyle w:val="StyleBoldUnderline"/>
        </w:rPr>
        <w:t xml:space="preserve">waste </w:t>
      </w:r>
      <w:r w:rsidRPr="00276FFC">
        <w:rPr>
          <w:rStyle w:val="StyleBoldUnderline"/>
          <w:highlight w:val="cyan"/>
        </w:rPr>
        <w:t>it</w:t>
      </w:r>
      <w:r w:rsidRPr="009F4505">
        <w:rPr>
          <w:rStyle w:val="StyleBoldUnderline"/>
        </w:rPr>
        <w:t xml:space="preserve"> produces</w:t>
      </w:r>
      <w:r>
        <w:t xml:space="preserve"> must be stored for long enough to be rendered safe. It is not technically difficult to do this, with vitrification, encasement and deep burial, but governments keep delaying their decisions as a result of public opposition. “Both these issues (as well as concerns about proliferation and security) </w:t>
      </w:r>
      <w:r w:rsidRPr="00276FFC">
        <w:rPr>
          <w:rStyle w:val="StyleBoldUnderline"/>
          <w:highlight w:val="cyan"/>
        </w:rPr>
        <w:t>could be addressed through</w:t>
      </w:r>
      <w:r>
        <w:t xml:space="preserve"> the replacement of conventional nuclear power with thorium or </w:t>
      </w:r>
      <w:r w:rsidRPr="00276FFC">
        <w:rPr>
          <w:rStyle w:val="Emphasis"/>
          <w:highlight w:val="cyan"/>
        </w:rPr>
        <w:t>i</w:t>
      </w:r>
      <w:r w:rsidRPr="009F4505">
        <w:rPr>
          <w:rStyle w:val="StyleBoldUnderline"/>
        </w:rPr>
        <w:t xml:space="preserve">ntegral </w:t>
      </w:r>
      <w:r w:rsidRPr="00276FFC">
        <w:rPr>
          <w:rStyle w:val="Emphasis"/>
          <w:highlight w:val="cyan"/>
        </w:rPr>
        <w:t>f</w:t>
      </w:r>
      <w:r w:rsidRPr="009F4505">
        <w:rPr>
          <w:rStyle w:val="StyleBoldUnderline"/>
        </w:rPr>
        <w:t xml:space="preserve">ast </w:t>
      </w:r>
      <w:r w:rsidRPr="00276FFC">
        <w:rPr>
          <w:rStyle w:val="Emphasis"/>
          <w:highlight w:val="cyan"/>
        </w:rPr>
        <w:t>r</w:t>
      </w:r>
      <w:r w:rsidRPr="009F4505">
        <w:rPr>
          <w:rStyle w:val="StyleBoldUnderline"/>
        </w:rPr>
        <w:t>eactor</w:t>
      </w:r>
      <w:r w:rsidRPr="00276FFC">
        <w:rPr>
          <w:rStyle w:val="Emphasis"/>
          <w:highlight w:val="cyan"/>
        </w:rPr>
        <w:t>s</w:t>
      </w:r>
      <w:r>
        <w:t xml:space="preserve"> but, partly as a result of public resistance to atomic energy, neither technology has yet been developed. (I’ll explore the potential of both approaches in a later column).” I want to address this last point. Monbiot is slowly seeing his way to something that has taken a long time: that nuclear energy is really the only way to go, even in light of the “big three” accidents: Three Mile Island, Chernobyl and Fukushima. These new technologies he mentions, the Liquid Fluoride Thorium Reactor (which doesn’t require any uranium mining, enrichment or long term disposal of spent fuel) and the </w:t>
      </w:r>
      <w:r w:rsidRPr="00276FFC">
        <w:rPr>
          <w:rStyle w:val="Emphasis"/>
          <w:highlight w:val="cyan"/>
        </w:rPr>
        <w:t>I</w:t>
      </w:r>
      <w:r>
        <w:t xml:space="preserve">ntegral </w:t>
      </w:r>
      <w:r w:rsidRPr="00276FFC">
        <w:rPr>
          <w:rStyle w:val="Emphasis"/>
          <w:highlight w:val="cyan"/>
        </w:rPr>
        <w:t>F</w:t>
      </w:r>
      <w:r>
        <w:t xml:space="preserve">ast </w:t>
      </w:r>
      <w:r w:rsidRPr="00276FFC">
        <w:rPr>
          <w:rStyle w:val="Emphasis"/>
          <w:highlight w:val="cyan"/>
        </w:rPr>
        <w:t>R</w:t>
      </w:r>
      <w:r>
        <w:t xml:space="preserve">eactor, </w:t>
      </w:r>
      <w:r w:rsidRPr="00276FFC">
        <w:rPr>
          <w:rStyle w:val="StyleBoldUnderline"/>
          <w:highlight w:val="cyan"/>
        </w:rPr>
        <w:t xml:space="preserve">provide </w:t>
      </w:r>
      <w:r w:rsidRPr="003F48BF">
        <w:rPr>
          <w:rStyle w:val="StyleBoldUnderline"/>
        </w:rPr>
        <w:t>the</w:t>
      </w:r>
      <w:r w:rsidRPr="009F4505">
        <w:rPr>
          <w:rStyle w:val="StyleBoldUnderline"/>
        </w:rPr>
        <w:t xml:space="preserve"> material </w:t>
      </w:r>
      <w:r w:rsidRPr="00276FFC">
        <w:rPr>
          <w:rStyle w:val="StyleBoldUnderline"/>
          <w:highlight w:val="cyan"/>
        </w:rPr>
        <w:t>basis for eliminating all fossil fuels and for a future</w:t>
      </w:r>
      <w:r w:rsidRPr="009F4505">
        <w:rPr>
          <w:rStyle w:val="StyleBoldUnderline"/>
        </w:rPr>
        <w:t xml:space="preserve"> society </w:t>
      </w:r>
      <w:r w:rsidRPr="00D51A64">
        <w:rPr>
          <w:rStyle w:val="Emphasis"/>
          <w:highlight w:val="cyan"/>
        </w:rPr>
        <w:t>without want, wars or exploitation</w:t>
      </w:r>
      <w:r>
        <w:t xml:space="preserve"> that is a socialist one. Where Monbiot and I come together is not, obviously, </w:t>
      </w:r>
      <w:r w:rsidRPr="00276FFC">
        <w:rPr>
          <w:rStyle w:val="StyleBoldUnderline"/>
          <w:highlight w:val="cyan"/>
        </w:rPr>
        <w:t>the</w:t>
      </w:r>
      <w:r>
        <w:t xml:space="preserve"> socialist </w:t>
      </w:r>
      <w:r w:rsidRPr="00276FFC">
        <w:rPr>
          <w:rStyle w:val="StyleBoldUnderline"/>
          <w:highlight w:val="cyan"/>
        </w:rPr>
        <w:t xml:space="preserve">requirement </w:t>
      </w:r>
      <w:r w:rsidRPr="00D51A64">
        <w:rPr>
          <w:rStyle w:val="Emphasis"/>
          <w:highlight w:val="cyan"/>
        </w:rPr>
        <w:t xml:space="preserve">to </w:t>
      </w:r>
      <w:r w:rsidRPr="000E06D2">
        <w:t>get rid of</w:t>
      </w:r>
      <w:r w:rsidRPr="00D51A64">
        <w:rPr>
          <w:rStyle w:val="Emphasis"/>
          <w:highlight w:val="cyan"/>
        </w:rPr>
        <w:t xml:space="preserve"> capitalism</w:t>
      </w:r>
      <w:r w:rsidRPr="009F4505">
        <w:rPr>
          <w:rStyle w:val="StyleBoldUnderline"/>
        </w:rPr>
        <w:t>.</w:t>
      </w:r>
      <w:r>
        <w:t xml:space="preserve"> It </w:t>
      </w:r>
      <w:r w:rsidRPr="009F4505">
        <w:rPr>
          <w:rStyle w:val="StyleBoldUnderline"/>
        </w:rPr>
        <w:t>is</w:t>
      </w:r>
      <w:r>
        <w:t xml:space="preserve"> over </w:t>
      </w:r>
      <w:r w:rsidRPr="009F4505">
        <w:rPr>
          <w:rStyle w:val="StyleBoldUnderline"/>
        </w:rPr>
        <w:t xml:space="preserve">the </w:t>
      </w:r>
      <w:r w:rsidRPr="00276FFC">
        <w:rPr>
          <w:rStyle w:val="StyleBoldUnderline"/>
          <w:highlight w:val="cyan"/>
        </w:rPr>
        <w:t xml:space="preserve">need for </w:t>
      </w:r>
      <w:r w:rsidRPr="00A62B59">
        <w:rPr>
          <w:rStyle w:val="StyleBoldUnderline"/>
        </w:rPr>
        <w:t xml:space="preserve">more </w:t>
      </w:r>
      <w:r w:rsidRPr="00276FFC">
        <w:rPr>
          <w:rStyle w:val="StyleBoldUnderline"/>
          <w:highlight w:val="cyan"/>
        </w:rPr>
        <w:t>energy</w:t>
      </w:r>
      <w:r w:rsidRPr="009F4505">
        <w:rPr>
          <w:rStyle w:val="StyleBoldUnderline"/>
        </w:rPr>
        <w:t xml:space="preserve">, not </w:t>
      </w:r>
      <w:r w:rsidRPr="00276FFC">
        <w:rPr>
          <w:rStyle w:val="StyleBoldUnderline"/>
          <w:highlight w:val="cyan"/>
        </w:rPr>
        <w:t>less</w:t>
      </w:r>
      <w:r w:rsidRPr="009F4505">
        <w:rPr>
          <w:rStyle w:val="StyleBoldUnderline"/>
        </w:rPr>
        <w:t>.</w:t>
      </w:r>
      <w:r>
        <w:t xml:space="preserve"> It </w:t>
      </w:r>
      <w:r w:rsidRPr="00276FFC">
        <w:rPr>
          <w:rStyle w:val="StyleBoldUnderline"/>
          <w:highlight w:val="cyan"/>
        </w:rPr>
        <w:t>is</w:t>
      </w:r>
      <w:r>
        <w:t xml:space="preserve"> over the realization that </w:t>
      </w:r>
      <w:r w:rsidRPr="003F48BF">
        <w:t>renewables cannot do it except in</w:t>
      </w:r>
      <w:r w:rsidRPr="009F4505">
        <w:rPr>
          <w:rStyle w:val="StyleBoldUnderline"/>
        </w:rPr>
        <w:t xml:space="preserve"> </w:t>
      </w:r>
      <w:r w:rsidRPr="00276FFC">
        <w:rPr>
          <w:rStyle w:val="StyleBoldUnderline"/>
          <w:highlight w:val="cyan"/>
        </w:rPr>
        <w:t>the most utopian of fantasies. The</w:t>
      </w:r>
      <w:r w:rsidRPr="009F4505">
        <w:rPr>
          <w:rStyle w:val="StyleBoldUnderline"/>
        </w:rPr>
        <w:t xml:space="preserve"> real “Great </w:t>
      </w:r>
      <w:r w:rsidRPr="00276FFC">
        <w:rPr>
          <w:rStyle w:val="StyleBoldUnderline"/>
          <w:highlight w:val="cyan"/>
        </w:rPr>
        <w:t>Divide</w:t>
      </w:r>
      <w:r w:rsidRPr="009F4505">
        <w:rPr>
          <w:rStyle w:val="StyleBoldUnderline"/>
        </w:rPr>
        <w:t xml:space="preserve">” </w:t>
      </w:r>
      <w:r w:rsidRPr="00276FFC">
        <w:rPr>
          <w:rStyle w:val="StyleBoldUnderline"/>
          <w:highlight w:val="cyan"/>
        </w:rPr>
        <w:t xml:space="preserve">is between </w:t>
      </w:r>
      <w:r w:rsidRPr="003F48BF">
        <w:rPr>
          <w:rStyle w:val="StyleBoldUnderline"/>
        </w:rPr>
        <w:t>those</w:t>
      </w:r>
      <w:r>
        <w:t xml:space="preserve"> among the Greens </w:t>
      </w:r>
      <w:r w:rsidRPr="003F48BF">
        <w:rPr>
          <w:rStyle w:val="StyleBoldUnderline"/>
        </w:rPr>
        <w:t xml:space="preserve">who run on </w:t>
      </w:r>
      <w:r w:rsidRPr="00276FFC">
        <w:rPr>
          <w:rStyle w:val="StyleBoldUnderline"/>
          <w:highlight w:val="cyan"/>
        </w:rPr>
        <w:t>fear</w:t>
      </w:r>
      <w:r w:rsidRPr="009F4505">
        <w:rPr>
          <w:rStyle w:val="StyleBoldUnderline"/>
        </w:rPr>
        <w:t xml:space="preserve"> and fantasy, </w:t>
      </w:r>
      <w:r w:rsidRPr="00276FFC">
        <w:rPr>
          <w:rStyle w:val="StyleBoldUnderline"/>
          <w:highlight w:val="cyan"/>
        </w:rPr>
        <w:t xml:space="preserve">and </w:t>
      </w:r>
      <w:r w:rsidRPr="003F48BF">
        <w:rPr>
          <w:rStyle w:val="StyleBoldUnderline"/>
        </w:rPr>
        <w:t>those</w:t>
      </w:r>
      <w:r w:rsidRPr="003F48BF">
        <w:t xml:space="preserve"> socialists </w:t>
      </w:r>
      <w:r w:rsidRPr="003F48BF">
        <w:rPr>
          <w:rStyle w:val="StyleBoldUnderline"/>
        </w:rPr>
        <w:t>that have a materialist</w:t>
      </w:r>
      <w:r w:rsidRPr="009F4505">
        <w:rPr>
          <w:rStyle w:val="StyleBoldUnderline"/>
        </w:rPr>
        <w:t xml:space="preserve"> </w:t>
      </w:r>
      <w:r w:rsidRPr="00276FFC">
        <w:rPr>
          <w:rStyle w:val="StyleBoldUnderline"/>
          <w:highlight w:val="cyan"/>
        </w:rPr>
        <w:t xml:space="preserve">understanding of </w:t>
      </w:r>
      <w:r w:rsidRPr="003F48BF">
        <w:rPr>
          <w:rStyle w:val="StyleBoldUnderline"/>
        </w:rPr>
        <w:t>the need to move toward</w:t>
      </w:r>
      <w:r w:rsidRPr="009F4505">
        <w:rPr>
          <w:rStyle w:val="StyleBoldUnderline"/>
        </w:rPr>
        <w:t xml:space="preserve"> a society</w:t>
      </w:r>
      <w:r>
        <w:t xml:space="preserve"> based </w:t>
      </w:r>
      <w:r w:rsidRPr="009F4505">
        <w:rPr>
          <w:rStyle w:val="StyleBoldUnderline"/>
        </w:rPr>
        <w:t>not just on current human needs alone, but on expanding humanity’s ability</w:t>
      </w:r>
      <w:r>
        <w:t xml:space="preserve"> to power such a society. </w:t>
      </w:r>
      <w:r w:rsidRPr="009F4505">
        <w:rPr>
          <w:rStyle w:val="StyleBoldUnderline"/>
        </w:rPr>
        <w:t xml:space="preserve">Only </w:t>
      </w:r>
      <w:r w:rsidRPr="00276FFC">
        <w:rPr>
          <w:rStyle w:val="StyleBoldUnderline"/>
          <w:highlight w:val="cyan"/>
        </w:rPr>
        <w:t>nuclear</w:t>
      </w:r>
      <w:r w:rsidRPr="009F4505">
        <w:rPr>
          <w:rStyle w:val="StyleBoldUnderline"/>
        </w:rPr>
        <w:t xml:space="preserve"> can do this</w:t>
      </w:r>
      <w:r>
        <w:t xml:space="preserve">. </w:t>
      </w:r>
      <w:r w:rsidRPr="003B2236">
        <w:br w:type="page"/>
      </w:r>
    </w:p>
    <w:p w:rsidR="00BC4759" w:rsidRPr="004B63E4" w:rsidRDefault="00BC4759" w:rsidP="00BC4759"/>
    <w:p w:rsidR="00BC4759" w:rsidRDefault="00BC4759" w:rsidP="00BC4759">
      <w:pPr>
        <w:pStyle w:val="Card"/>
        <w:ind w:left="0"/>
      </w:pPr>
    </w:p>
    <w:p w:rsidR="00BC4759" w:rsidRDefault="00BC4759" w:rsidP="00BC4759"/>
    <w:p w:rsidR="00BC4759" w:rsidRDefault="00BC4759" w:rsidP="00BC4759"/>
    <w:p w:rsidR="00BC4759" w:rsidRDefault="00BC4759" w:rsidP="00BC4759">
      <w:pPr>
        <w:pStyle w:val="Heading3"/>
      </w:pPr>
      <w:r>
        <w:t>Elections-Obama wins</w:t>
      </w:r>
    </w:p>
    <w:p w:rsidR="00BC4759" w:rsidRDefault="00BC4759" w:rsidP="00BC4759"/>
    <w:p w:rsidR="00BC4759" w:rsidRDefault="00BC4759" w:rsidP="00BC4759">
      <w:pPr>
        <w:pStyle w:val="Heading4"/>
      </w:pPr>
      <w:r>
        <w:t>The swing state race tightens- Romney only two points back, its try or die for Obama.</w:t>
      </w:r>
    </w:p>
    <w:p w:rsidR="00BC4759" w:rsidRPr="001360A8" w:rsidRDefault="00BC4759" w:rsidP="00BC4759">
      <w:r w:rsidRPr="001360A8">
        <w:rPr>
          <w:rStyle w:val="StyleStyleBold12pt"/>
        </w:rPr>
        <w:t>Reuters 10/8</w:t>
      </w:r>
      <w:r>
        <w:t xml:space="preserve"> </w:t>
      </w:r>
      <w:r w:rsidRPr="001360A8">
        <w:t>Obama-Romney Race Tightens In Swing States</w:t>
      </w:r>
      <w:r w:rsidRPr="001360A8">
        <w:rPr>
          <w:sz w:val="12"/>
        </w:rPr>
        <w:t xml:space="preserve">¶ </w:t>
      </w:r>
      <w:r w:rsidRPr="001360A8">
        <w:t>Reuters</w:t>
      </w:r>
      <w:r>
        <w:t xml:space="preserve"> </w:t>
      </w:r>
      <w:r w:rsidRPr="001360A8">
        <w:t>|</w:t>
      </w:r>
      <w:r>
        <w:t xml:space="preserve"> </w:t>
      </w:r>
      <w:r w:rsidRPr="001360A8">
        <w:t>Posted:</w:t>
      </w:r>
      <w:r>
        <w:t xml:space="preserve"> </w:t>
      </w:r>
      <w:r w:rsidRPr="001360A8">
        <w:t>10/07/2012 5:29 pm EDT</w:t>
      </w:r>
      <w:r>
        <w:t xml:space="preserve"> </w:t>
      </w:r>
      <w:r w:rsidRPr="001360A8">
        <w:t>Updated:</w:t>
      </w:r>
      <w:r>
        <w:t xml:space="preserve"> </w:t>
      </w:r>
      <w:r w:rsidRPr="001360A8">
        <w:t>10/08/2012 12:12 pm EDT http://www.huffingtonpost.com/2012/10/07/obama-romney-swing-states_n_1946860.html</w:t>
      </w:r>
    </w:p>
    <w:p w:rsidR="00BC4759" w:rsidRPr="0048579C" w:rsidRDefault="00BC4759" w:rsidP="00BC4759">
      <w:r w:rsidRPr="008C0054">
        <w:rPr>
          <w:sz w:val="16"/>
          <w:szCs w:val="16"/>
        </w:rPr>
        <w:t>Romney claws his way back after first debate * Only 2 points behind in Reuters/Ipsos poll By Steve Holland PORT ST. LUCIE, Fla., Oct 7 (Reuters) - Mitt</w:t>
      </w:r>
      <w:r w:rsidRPr="0048579C">
        <w:t xml:space="preserve"> </w:t>
      </w:r>
      <w:r w:rsidRPr="008C0054">
        <w:rPr>
          <w:rStyle w:val="StyleBoldUnderline"/>
          <w:highlight w:val="cyan"/>
        </w:rPr>
        <w:t>Romney</w:t>
      </w:r>
      <w:r w:rsidRPr="0048579C">
        <w:t xml:space="preserve"> </w:t>
      </w:r>
      <w:r w:rsidRPr="008C0054">
        <w:rPr>
          <w:sz w:val="16"/>
          <w:szCs w:val="16"/>
        </w:rPr>
        <w:t>appeared on Sunday to have halted his perilous slide in the polls and</w:t>
      </w:r>
      <w:r w:rsidRPr="0048579C">
        <w:t xml:space="preserve"> </w:t>
      </w:r>
      <w:r w:rsidRPr="008C0054">
        <w:rPr>
          <w:rStyle w:val="StyleBoldUnderline"/>
          <w:highlight w:val="cyan"/>
        </w:rPr>
        <w:t>is back to running a close race with</w:t>
      </w:r>
      <w:r w:rsidRPr="0048579C">
        <w:t xml:space="preserve"> President Barack </w:t>
      </w:r>
      <w:r w:rsidRPr="008C0054">
        <w:rPr>
          <w:rStyle w:val="StyleBoldUnderline"/>
          <w:highlight w:val="cyan"/>
        </w:rPr>
        <w:t>Obama</w:t>
      </w:r>
      <w:r w:rsidRPr="0048579C">
        <w:t xml:space="preserve"> </w:t>
      </w:r>
      <w:r w:rsidRPr="008C0054">
        <w:rPr>
          <w:sz w:val="16"/>
          <w:szCs w:val="16"/>
        </w:rPr>
        <w:t>as he prepares a new assault on the Democrat over foreign policy. A solid performance against Obama at Wednesday's first presidential debate in Denver has helped the Republican challenger regain ground in several swing states after three weeks of campaign stumbles that had appeared to jeopardize his chances of winning the Nov. 6 election.</w:t>
      </w:r>
      <w:r w:rsidRPr="0048579C">
        <w:t xml:space="preserve"> </w:t>
      </w:r>
      <w:r w:rsidRPr="008C0054">
        <w:rPr>
          <w:rStyle w:val="StyleBoldUnderline"/>
          <w:highlight w:val="cyan"/>
        </w:rPr>
        <w:t>Romney is now</w:t>
      </w:r>
      <w:r w:rsidRPr="00F11C26">
        <w:rPr>
          <w:rStyle w:val="StyleBoldUnderline"/>
        </w:rPr>
        <w:t xml:space="preserve"> sounding </w:t>
      </w:r>
      <w:r w:rsidRPr="008C0054">
        <w:rPr>
          <w:rStyle w:val="StyleBoldUnderline"/>
          <w:highlight w:val="cyan"/>
        </w:rPr>
        <w:t>more confident</w:t>
      </w:r>
      <w:r w:rsidRPr="0048579C">
        <w:t xml:space="preserve"> </w:t>
      </w:r>
      <w:r w:rsidRPr="008C0054">
        <w:rPr>
          <w:sz w:val="16"/>
          <w:szCs w:val="16"/>
        </w:rPr>
        <w:t>and has put the normally sure-footed Obama campaign on the defensive with a vice presidential debate coming up on Friday between the gaffe-prone Democrat Joe Biden and Republican Paul Ryan. Romney is to deliver a foreign policy address in Virginia on Monday to try to put more pressure on Obama after the deaths of four Americans in Libya last month, including ambassador Christopher Stevens. At a rally in Port St. Lucie, Florida, Romney took a jab at Obama about his timid debate performance. "You all had the chance to hear his answers or his non-answers. Now of course days later we are hearing his excuses and next January we're going to see him leave the White House for the last time," Romney said. A rash of polls, both nationally and in specific states,</w:t>
      </w:r>
      <w:r w:rsidRPr="0048579C">
        <w:t xml:space="preserve"> </w:t>
      </w:r>
      <w:r w:rsidRPr="00F11C26">
        <w:rPr>
          <w:rStyle w:val="StyleBoldUnderline"/>
        </w:rPr>
        <w:t xml:space="preserve">showed evidence of </w:t>
      </w:r>
      <w:r w:rsidRPr="008C0054">
        <w:rPr>
          <w:rStyle w:val="StyleBoldUnderline"/>
          <w:highlight w:val="cyan"/>
        </w:rPr>
        <w:t>Romney's improvement</w:t>
      </w:r>
      <w:r w:rsidRPr="00F11C26">
        <w:rPr>
          <w:rStyle w:val="StyleBoldUnderline"/>
        </w:rPr>
        <w:t xml:space="preserve"> headed into the final month of campaigning</w:t>
      </w:r>
      <w:r w:rsidRPr="0048579C">
        <w:t xml:space="preserve">. </w:t>
      </w:r>
      <w:r w:rsidRPr="008C0054">
        <w:rPr>
          <w:sz w:val="16"/>
          <w:szCs w:val="16"/>
        </w:rPr>
        <w:t>Romney solidified his post-debate "bounce" in the latest Reuters/Ipsos daily poll, coming in 2 points behind Obama for the third day in a row. The former Massachusetts governor has clawed back from a 6-point deficit last week as</w:t>
      </w:r>
      <w:r w:rsidRPr="0048579C">
        <w:t xml:space="preserve"> </w:t>
      </w:r>
      <w:r w:rsidRPr="00F11C26">
        <w:rPr>
          <w:rStyle w:val="StyleBoldUnderline"/>
        </w:rPr>
        <w:t xml:space="preserve">Sunday's poll </w:t>
      </w:r>
      <w:r w:rsidRPr="008C0054">
        <w:rPr>
          <w:rStyle w:val="StyleBoldUnderline"/>
          <w:highlight w:val="cyan"/>
        </w:rPr>
        <w:t>showed Obama at 47 percent and Romney 45 percent</w:t>
      </w:r>
      <w:r w:rsidRPr="008C0054">
        <w:rPr>
          <w:highlight w:val="cyan"/>
        </w:rPr>
        <w:t>.</w:t>
      </w:r>
      <w:r w:rsidRPr="0048579C">
        <w:t xml:space="preserve"> "Romney's performance in the debate I think has improved his share of the vote for now ... It's </w:t>
      </w:r>
      <w:r w:rsidRPr="008C0054">
        <w:rPr>
          <w:rStyle w:val="StyleBoldUnderline"/>
          <w:highlight w:val="cyan"/>
        </w:rPr>
        <w:t>a significant change from where we were a couple of weeks ago,"</w:t>
      </w:r>
      <w:r w:rsidRPr="0048579C">
        <w:t xml:space="preserve"> </w:t>
      </w:r>
      <w:r w:rsidRPr="008C0054">
        <w:rPr>
          <w:sz w:val="16"/>
          <w:szCs w:val="16"/>
        </w:rPr>
        <w:t xml:space="preserve">said Ipsos pollster Julia Clark. SWING STATES </w:t>
      </w:r>
      <w:proofErr w:type="gramStart"/>
      <w:r w:rsidRPr="008C0054">
        <w:rPr>
          <w:sz w:val="16"/>
          <w:szCs w:val="16"/>
        </w:rPr>
        <w:t>An</w:t>
      </w:r>
      <w:proofErr w:type="gramEnd"/>
      <w:r w:rsidRPr="008C0054">
        <w:rPr>
          <w:sz w:val="16"/>
          <w:szCs w:val="16"/>
        </w:rPr>
        <w:t xml:space="preserve"> average of polls by RealClearPolitics.com in several swing states also showed a tightening in the race in some of the places where the election will be decided</w:t>
      </w:r>
      <w:r w:rsidRPr="0048579C">
        <w:t xml:space="preserve">. </w:t>
      </w:r>
      <w:r w:rsidRPr="00F11C26">
        <w:rPr>
          <w:rStyle w:val="StyleBoldUnderline"/>
        </w:rPr>
        <w:t>Romney was about even with Obama in Florida and Virginia and 3 points behind him in Ohio.</w:t>
      </w:r>
      <w:r w:rsidRPr="0048579C">
        <w:t xml:space="preserve"> </w:t>
      </w:r>
      <w:r w:rsidRPr="008C0054">
        <w:rPr>
          <w:sz w:val="16"/>
          <w:szCs w:val="16"/>
        </w:rPr>
        <w:t>A poll by Public Policy Polling, a Democratic organization, had Obama up by only 2 points in traditionally Democratic Wisconsin. Previous polls had shown a comfortable lead for the president. Not taken into account yet was the possible impact of the improvement in the U.S. jobless rate announced on Friday. It fell to 7.8 percent in September, the lowest in almost four years, and gave Obama a talking point to defend his stewardship of the economy. Obama flew to California on a fund-raising swing on Sunday to try to keep up a recent strong campaign finance performance. He raised $181 million together with the Democrats in September, a record for either man's campaign this year. Ally Robert Gibbs acknowledged that</w:t>
      </w:r>
      <w:r w:rsidRPr="0048579C">
        <w:t xml:space="preserve"> </w:t>
      </w:r>
      <w:r w:rsidRPr="00F11C26">
        <w:rPr>
          <w:rStyle w:val="StyleBoldUnderline"/>
        </w:rPr>
        <w:t>Obama's debate showing was less than electrifying</w:t>
      </w:r>
      <w:r w:rsidRPr="0048579C">
        <w:t xml:space="preserve">. </w:t>
      </w:r>
      <w:r w:rsidRPr="008C0054">
        <w:rPr>
          <w:sz w:val="16"/>
          <w:szCs w:val="16"/>
        </w:rPr>
        <w:t>"I think the president understood that he hadn't performed up to his own expectations pretty quickly ... after he got off the stage that night," Gibbs told ABC's "This Week." Campaign officials said Obama would try to challenge Romney more on what they felt were distortions by the Republican challenger. They have been complaining in particular about Romney's vow to cut income taxes across the board for all Americans by 20 percent. The Obama campaign says it would cost $5 trillion from the federal budget to pay for the tax cuts. The Romney campaign says it would be "revenue neutral" because the resulting growth in the U.S. economy would generate more tax revenue and because Romney would end many tax deductions for wealthier Americans. "He cannot name one loophole that he would close. If you took away all the loopholes for upper income Americans, every single one of them could still be trillions of dollars short," Obama campaign adviser David Axelrod said on CBS' "Face the Nation."</w:t>
      </w:r>
    </w:p>
    <w:p w:rsidR="00BC4759" w:rsidRDefault="00BC4759" w:rsidP="00BC4759"/>
    <w:p w:rsidR="00BC4759" w:rsidRDefault="00BC4759" w:rsidP="00BC4759">
      <w:pPr>
        <w:pStyle w:val="Heading4"/>
      </w:pPr>
      <w:r>
        <w:t>GOP Fundraising to turn the tide</w:t>
      </w:r>
    </w:p>
    <w:p w:rsidR="00BC4759" w:rsidRPr="00A34406" w:rsidRDefault="00BC4759" w:rsidP="00BC4759">
      <w:r>
        <w:t xml:space="preserve">Jay </w:t>
      </w:r>
      <w:r w:rsidRPr="00A34406">
        <w:rPr>
          <w:rStyle w:val="StyleStyleBold12pt"/>
        </w:rPr>
        <w:t>Cost. 10/5/12.</w:t>
      </w:r>
      <w:r>
        <w:t xml:space="preserve"> </w:t>
      </w:r>
      <w:r w:rsidRPr="00A34406">
        <w:rPr>
          <w:sz w:val="16"/>
          <w:szCs w:val="16"/>
        </w:rPr>
        <w:t>Morning Jay: Will October Be a Bad Month For Obama? http://www.weeklystandard.com/blogs/morning-jay-will-october-be-bad-month-obama_653661.html</w:t>
      </w:r>
      <w:proofErr w:type="gramStart"/>
      <w:r w:rsidRPr="00A34406">
        <w:rPr>
          <w:sz w:val="16"/>
          <w:szCs w:val="16"/>
        </w:rPr>
        <w:t>?page</w:t>
      </w:r>
      <w:proofErr w:type="gramEnd"/>
      <w:r w:rsidRPr="00A34406">
        <w:rPr>
          <w:sz w:val="16"/>
          <w:szCs w:val="16"/>
        </w:rPr>
        <w:t>=2</w:t>
      </w:r>
    </w:p>
    <w:p w:rsidR="00BC4759" w:rsidRPr="00A9014F" w:rsidRDefault="00BC4759" w:rsidP="00BC4759">
      <w:pPr>
        <w:rPr>
          <w:sz w:val="16"/>
          <w:szCs w:val="16"/>
        </w:rPr>
      </w:pPr>
      <w:r w:rsidRPr="00A34406">
        <w:rPr>
          <w:sz w:val="16"/>
          <w:szCs w:val="16"/>
        </w:rPr>
        <w:t>Third</w:t>
      </w:r>
      <w:r w:rsidRPr="00A34406">
        <w:rPr>
          <w:rStyle w:val="StyleBoldUnderline"/>
          <w:highlight w:val="yellow"/>
        </w:rPr>
        <w:t xml:space="preserve">, the GOP fundraising machine </w:t>
      </w:r>
      <w:proofErr w:type="gramStart"/>
      <w:r w:rsidRPr="00A34406">
        <w:rPr>
          <w:rStyle w:val="StyleBoldUnderline"/>
          <w:highlight w:val="yellow"/>
        </w:rPr>
        <w:t>is set to be deployed</w:t>
      </w:r>
      <w:proofErr w:type="gramEnd"/>
      <w:r w:rsidRPr="00A34406">
        <w:rPr>
          <w:rStyle w:val="StyleBoldUnderline"/>
          <w:highlight w:val="yellow"/>
        </w:rPr>
        <w:t xml:space="preserve"> </w:t>
      </w:r>
      <w:r w:rsidRPr="00A534DC">
        <w:rPr>
          <w:rStyle w:val="StyleBoldUnderline"/>
        </w:rPr>
        <w:t>this month</w:t>
      </w:r>
      <w:r w:rsidRPr="00A34406">
        <w:rPr>
          <w:rStyle w:val="StyleBoldUnderline"/>
          <w:highlight w:val="yellow"/>
        </w:rPr>
        <w:t xml:space="preserve">. </w:t>
      </w:r>
      <w:r w:rsidRPr="00A534DC">
        <w:rPr>
          <w:rStyle w:val="StyleBoldUnderline"/>
        </w:rPr>
        <w:t>As of August 31</w:t>
      </w:r>
      <w:r w:rsidRPr="00A34406">
        <w:rPr>
          <w:rStyle w:val="StyleBoldUnderline"/>
          <w:highlight w:val="yellow"/>
        </w:rPr>
        <w:t xml:space="preserve">, the Romney-Ryan campaign, </w:t>
      </w:r>
      <w:r w:rsidRPr="00A534DC">
        <w:rPr>
          <w:rStyle w:val="StyleBoldUnderline"/>
        </w:rPr>
        <w:t xml:space="preserve">the Republican National Committee, and the Restore Our Future PAC </w:t>
      </w:r>
      <w:r w:rsidRPr="00A34406">
        <w:rPr>
          <w:rStyle w:val="StyleBoldUnderline"/>
          <w:highlight w:val="yellow"/>
        </w:rPr>
        <w:t xml:space="preserve">had </w:t>
      </w:r>
      <w:r w:rsidRPr="00A534DC">
        <w:rPr>
          <w:rStyle w:val="StyleBoldUnderline"/>
        </w:rPr>
        <w:t xml:space="preserve">a cash-on-hand </w:t>
      </w:r>
      <w:r w:rsidRPr="00A34406">
        <w:rPr>
          <w:rStyle w:val="StyleBoldUnderline"/>
          <w:highlight w:val="yellow"/>
        </w:rPr>
        <w:t xml:space="preserve">advantage of </w:t>
      </w:r>
      <w:r w:rsidRPr="00A534DC">
        <w:rPr>
          <w:rStyle w:val="StyleBoldUnderline"/>
        </w:rPr>
        <w:t xml:space="preserve">some </w:t>
      </w:r>
      <w:r w:rsidRPr="00A34406">
        <w:rPr>
          <w:rStyle w:val="StyleBoldUnderline"/>
          <w:highlight w:val="yellow"/>
        </w:rPr>
        <w:t>$61 million over Obama-Biden</w:t>
      </w:r>
      <w:r w:rsidRPr="00A34406">
        <w:rPr>
          <w:sz w:val="16"/>
          <w:szCs w:val="16"/>
        </w:rPr>
        <w:t>, the Democratic National Committee, and the Priorities USA super PAC. Moreover, this broader GOP organization has outraised its Democratic counterpart in June, July, and August. And yet the GOP allowed the Democrats to outspend it on television during this period. But that will not be the case in October. At</w:t>
      </w:r>
      <w:r>
        <w:t xml:space="preserve"> the very least, </w:t>
      </w:r>
      <w:r w:rsidRPr="00A534DC">
        <w:rPr>
          <w:rStyle w:val="StyleBoldUnderline"/>
        </w:rPr>
        <w:t xml:space="preserve">Republican advertisements will match Democratic ones – and </w:t>
      </w:r>
      <w:r w:rsidRPr="00A34406">
        <w:rPr>
          <w:rStyle w:val="StyleBoldUnderline"/>
          <w:highlight w:val="yellow"/>
        </w:rPr>
        <w:t>it is quite possible that the GOP will outmatch the Democrats on the airwaves</w:t>
      </w:r>
      <w:r w:rsidRPr="00A34406">
        <w:rPr>
          <w:sz w:val="16"/>
          <w:szCs w:val="16"/>
        </w:rPr>
        <w:t>. So, contrary to the conventional wisdom,</w:t>
      </w:r>
      <w:r>
        <w:t xml:space="preserve"> </w:t>
      </w:r>
      <w:r w:rsidRPr="00F0364E">
        <w:rPr>
          <w:rStyle w:val="StyleBoldUnderline"/>
        </w:rPr>
        <w:t>Obama enters the month of October with substantial problems</w:t>
      </w:r>
      <w:r w:rsidRPr="00F0364E">
        <w:rPr>
          <w:sz w:val="16"/>
          <w:szCs w:val="16"/>
        </w:rPr>
        <w:t>.</w:t>
      </w:r>
      <w:r w:rsidRPr="00A34406">
        <w:rPr>
          <w:sz w:val="16"/>
          <w:szCs w:val="16"/>
        </w:rPr>
        <w:t xml:space="preserve"> And with just a 3-point lead in the polls, he really cannot afford a bad month.</w:t>
      </w:r>
    </w:p>
    <w:p w:rsidR="00BC4759" w:rsidRDefault="00BC4759" w:rsidP="00BC4759">
      <w:pPr>
        <w:pStyle w:val="Card"/>
      </w:pPr>
    </w:p>
    <w:p w:rsidR="00BC4759" w:rsidRPr="0048579C" w:rsidRDefault="00BC4759" w:rsidP="00BC4759">
      <w:pPr>
        <w:pStyle w:val="Heading4"/>
        <w:rPr>
          <w:rStyle w:val="StyleStyleBold12pt"/>
          <w:b/>
        </w:rPr>
      </w:pPr>
      <w:proofErr w:type="gramStart"/>
      <w:r w:rsidRPr="0048579C">
        <w:rPr>
          <w:rStyle w:val="StyleStyleBold12pt"/>
          <w:b/>
        </w:rPr>
        <w:t>Race Tightening- state by state.</w:t>
      </w:r>
      <w:proofErr w:type="gramEnd"/>
    </w:p>
    <w:p w:rsidR="00BC4759" w:rsidRPr="0048579C" w:rsidRDefault="00BC4759" w:rsidP="00BC4759">
      <w:r w:rsidRPr="0048579C">
        <w:rPr>
          <w:rStyle w:val="StyleStyleBold12pt"/>
        </w:rPr>
        <w:t>Witt 10/9</w:t>
      </w:r>
      <w:r>
        <w:t xml:space="preserve"> </w:t>
      </w:r>
      <w:r w:rsidRPr="0048579C">
        <w:t>Updated Obama versus Romney polls in the 10 key battleground states</w:t>
      </w:r>
      <w:r w:rsidRPr="0048579C">
        <w:rPr>
          <w:sz w:val="12"/>
        </w:rPr>
        <w:t xml:space="preserve">¶ </w:t>
      </w:r>
      <w:hyperlink r:id="rId25" w:history="1">
        <w:r w:rsidRPr="0048579C">
          <w:t>OBAMA VERSUS ROMNEY POLLS</w:t>
        </w:r>
      </w:hyperlink>
      <w:r w:rsidRPr="0048579C">
        <w:rPr>
          <w:sz w:val="12"/>
        </w:rPr>
        <w:t xml:space="preserve">¶ </w:t>
      </w:r>
      <w:r w:rsidRPr="0048579C">
        <w:t>OCTOBER 9, 2012</w:t>
      </w:r>
      <w:r w:rsidRPr="0048579C">
        <w:rPr>
          <w:sz w:val="12"/>
        </w:rPr>
        <w:t xml:space="preserve">¶ </w:t>
      </w:r>
      <w:r w:rsidRPr="0048579C">
        <w:t>BY:</w:t>
      </w:r>
      <w:r>
        <w:t xml:space="preserve"> </w:t>
      </w:r>
      <w:hyperlink r:id="rId26" w:history="1">
        <w:r w:rsidRPr="0048579C">
          <w:t>RYAN WITT</w:t>
        </w:r>
      </w:hyperlink>
      <w:r w:rsidRPr="0048579C">
        <w:t xml:space="preserve"> http://www.examiner.com/article/updated-obama-versus-romney-polls-the-10-key-battleground-states-1</w:t>
      </w:r>
    </w:p>
    <w:p w:rsidR="00BC4759" w:rsidRDefault="00BC4759" w:rsidP="00BC4759">
      <w:pPr>
        <w:rPr>
          <w:sz w:val="12"/>
        </w:rPr>
      </w:pPr>
      <w:r w:rsidRPr="0048579C">
        <w:t xml:space="preserve">After last week's presidential debate, many </w:t>
      </w:r>
      <w:r w:rsidRPr="00F11C26">
        <w:rPr>
          <w:rStyle w:val="StyleBoldUnderline"/>
        </w:rPr>
        <w:t xml:space="preserve">national </w:t>
      </w:r>
      <w:r w:rsidRPr="008C0054">
        <w:rPr>
          <w:rStyle w:val="StyleBoldUnderline"/>
          <w:highlight w:val="cyan"/>
        </w:rPr>
        <w:t>polls</w:t>
      </w:r>
      <w:r w:rsidRPr="00F11C26">
        <w:rPr>
          <w:rStyle w:val="StyleBoldUnderline"/>
        </w:rPr>
        <w:t xml:space="preserve"> now </w:t>
      </w:r>
      <w:r w:rsidRPr="008C0054">
        <w:rPr>
          <w:rStyle w:val="StyleBoldUnderline"/>
          <w:highlight w:val="cyan"/>
        </w:rPr>
        <w:t>show</w:t>
      </w:r>
      <w:r w:rsidRPr="008C0054">
        <w:rPr>
          <w:highlight w:val="cyan"/>
        </w:rPr>
        <w:t xml:space="preserve"> </w:t>
      </w:r>
      <w:r w:rsidRPr="008C0054">
        <w:rPr>
          <w:rStyle w:val="StyleBoldUnderline"/>
          <w:highlight w:val="cyan"/>
        </w:rPr>
        <w:t>Mitt Romney tied or leading President Obama</w:t>
      </w:r>
      <w:r w:rsidRPr="00F11C26">
        <w:rPr>
          <w:rStyle w:val="StyleBoldUnderline"/>
        </w:rPr>
        <w:t xml:space="preserve"> nationally</w:t>
      </w:r>
      <w:r w:rsidRPr="0048579C">
        <w:t xml:space="preserve">. However, as was seen in the 2000 presidential election, the electoral vote is what ultimately determines the winner, not the popular vote. As seen below, President Obama continues to poll strong in the eight of the ten key swing states of 2012. The bad news for the Obama campaign is that state polls tend to trail national polls, so if </w:t>
      </w:r>
      <w:r w:rsidRPr="002E7704">
        <w:rPr>
          <w:rStyle w:val="StyleBoldUnderline"/>
          <w:highlight w:val="cyan"/>
        </w:rPr>
        <w:t xml:space="preserve">Romney really is leading nationally it may eventually start costing Obama more in the </w:t>
      </w:r>
      <w:hyperlink r:id="rId27" w:history="1">
        <w:r w:rsidRPr="002E7704">
          <w:rPr>
            <w:rStyle w:val="StyleBoldUnderline"/>
            <w:highlight w:val="cyan"/>
          </w:rPr>
          <w:t>swing state polls</w:t>
        </w:r>
      </w:hyperlink>
      <w:proofErr w:type="gramStart"/>
      <w:r w:rsidRPr="0048579C">
        <w:t>.</w:t>
      </w:r>
      <w:r w:rsidRPr="0048579C">
        <w:rPr>
          <w:sz w:val="12"/>
        </w:rPr>
        <w:t>¶</w:t>
      </w:r>
      <w:proofErr w:type="gramEnd"/>
      <w:r w:rsidRPr="0048579C">
        <w:rPr>
          <w:sz w:val="12"/>
        </w:rPr>
        <w:t xml:space="preserve"> </w:t>
      </w:r>
      <w:r w:rsidRPr="0048579C">
        <w:t>Below are the updates for each state, including the most recent poll, a Real Clear Politics (RCP) average of polls, an average of polls from the last two weeks, and Nate Silver’s probabilities for who will win the state.</w:t>
      </w:r>
      <w:r>
        <w:t xml:space="preserve"> </w:t>
      </w:r>
      <w:hyperlink r:id="rId28" w:history="1">
        <w:r w:rsidRPr="0048579C">
          <w:t>Last week's update</w:t>
        </w:r>
      </w:hyperlink>
      <w:r>
        <w:t xml:space="preserve"> </w:t>
      </w:r>
      <w:r w:rsidRPr="0048579C">
        <w:t xml:space="preserve">showed President Obama leading in nine out of the ten states listed below, the only real change is that </w:t>
      </w:r>
      <w:r w:rsidRPr="00F11C26">
        <w:rPr>
          <w:rStyle w:val="StyleBoldUnderline"/>
        </w:rPr>
        <w:t>President Obama is now tied with Romney in Florida</w:t>
      </w:r>
      <w:r w:rsidRPr="0048579C">
        <w:t xml:space="preserve">. </w:t>
      </w:r>
      <w:r w:rsidRPr="00F11C26">
        <w:rPr>
          <w:rStyle w:val="StyleBoldUnderline"/>
        </w:rPr>
        <w:t>President Obama's leads have also dwindled in a number of the states below</w:t>
      </w:r>
      <w:proofErr w:type="gramStart"/>
      <w:r w:rsidRPr="0048579C">
        <w:t>.</w:t>
      </w:r>
      <w:r w:rsidRPr="0048579C">
        <w:rPr>
          <w:sz w:val="12"/>
        </w:rPr>
        <w:t>¶</w:t>
      </w:r>
      <w:proofErr w:type="gramEnd"/>
      <w:r w:rsidRPr="0048579C">
        <w:rPr>
          <w:sz w:val="12"/>
        </w:rPr>
        <w:t xml:space="preserve"> </w:t>
      </w:r>
    </w:p>
    <w:p w:rsidR="00BC4759" w:rsidRDefault="00BC4759" w:rsidP="00BC4759">
      <w:pPr>
        <w:rPr>
          <w:sz w:val="12"/>
        </w:rPr>
      </w:pPr>
    </w:p>
    <w:p w:rsidR="00BC4759" w:rsidRDefault="00BC4759" w:rsidP="00BC4759">
      <w:pPr>
        <w:pStyle w:val="Heading4"/>
      </w:pPr>
      <w:r w:rsidRPr="00791623">
        <w:t>Ohio</w:t>
      </w:r>
    </w:p>
    <w:p w:rsidR="00BC4759" w:rsidRPr="00791623" w:rsidRDefault="00BC4759" w:rsidP="00BC4759">
      <w:r w:rsidRPr="0048579C">
        <w:rPr>
          <w:rStyle w:val="StyleStyleBold12pt"/>
        </w:rPr>
        <w:t>Witt 10/9</w:t>
      </w:r>
      <w:r>
        <w:t xml:space="preserve"> </w:t>
      </w:r>
      <w:r w:rsidRPr="0048579C">
        <w:t>Updated Obama versus Romney polls in the 10 key battleground states</w:t>
      </w:r>
      <w:r w:rsidRPr="0048579C">
        <w:rPr>
          <w:sz w:val="12"/>
        </w:rPr>
        <w:t xml:space="preserve">¶ </w:t>
      </w:r>
      <w:hyperlink r:id="rId29" w:history="1">
        <w:r w:rsidRPr="0048579C">
          <w:t>OBAMA VERSUS ROMNEY POLLS</w:t>
        </w:r>
      </w:hyperlink>
      <w:r w:rsidRPr="0048579C">
        <w:rPr>
          <w:sz w:val="12"/>
        </w:rPr>
        <w:t xml:space="preserve">¶ </w:t>
      </w:r>
      <w:r w:rsidRPr="0048579C">
        <w:t>OCTOBER 9, 2012</w:t>
      </w:r>
      <w:r w:rsidRPr="0048579C">
        <w:rPr>
          <w:sz w:val="12"/>
        </w:rPr>
        <w:t xml:space="preserve">¶ </w:t>
      </w:r>
      <w:r w:rsidRPr="0048579C">
        <w:t>BY:</w:t>
      </w:r>
      <w:r>
        <w:t xml:space="preserve"> </w:t>
      </w:r>
      <w:hyperlink r:id="rId30" w:history="1">
        <w:r w:rsidRPr="0048579C">
          <w:t>RYAN WITT</w:t>
        </w:r>
      </w:hyperlink>
      <w:r w:rsidRPr="0048579C">
        <w:t xml:space="preserve"> http://www.examiner.com/article/updated-obama-versus-romney-polls-t</w:t>
      </w:r>
      <w:r>
        <w:t>he-10-key-battleground-states-1</w:t>
      </w:r>
    </w:p>
    <w:p w:rsidR="00BC4759" w:rsidRPr="009A7C65" w:rsidRDefault="00BC4759" w:rsidP="00BC4759">
      <w:pPr>
        <w:rPr>
          <w:rStyle w:val="StyleBoldUnderline"/>
        </w:rPr>
      </w:pPr>
      <w:r w:rsidRPr="0048579C">
        <w:t>Electoral Votes: 18</w:t>
      </w:r>
      <w:r w:rsidRPr="0048579C">
        <w:rPr>
          <w:sz w:val="12"/>
        </w:rPr>
        <w:t xml:space="preserve">¶ </w:t>
      </w:r>
      <w:r w:rsidRPr="0048579C">
        <w:t xml:space="preserve">Most Recent Poll: </w:t>
      </w:r>
      <w:r w:rsidRPr="002E7704">
        <w:rPr>
          <w:rStyle w:val="StyleBoldUnderline"/>
          <w:highlight w:val="cyan"/>
        </w:rPr>
        <w:t>Obama 50%, Romney 49%</w:t>
      </w:r>
      <w:r w:rsidRPr="0048579C">
        <w:t xml:space="preserve"> (</w:t>
      </w:r>
      <w:hyperlink r:id="rId31" w:history="1">
        <w:r w:rsidRPr="0048579C">
          <w:t>Rasmussen 10/4</w:t>
        </w:r>
      </w:hyperlink>
      <w:r w:rsidRPr="0048579C">
        <w:t>)</w:t>
      </w:r>
      <w:r w:rsidRPr="0048579C">
        <w:rPr>
          <w:sz w:val="12"/>
        </w:rPr>
        <w:t xml:space="preserve">¶ </w:t>
      </w:r>
      <w:hyperlink r:id="rId32" w:history="1">
        <w:r w:rsidRPr="0048579C">
          <w:t>RCP Average</w:t>
        </w:r>
      </w:hyperlink>
      <w:r w:rsidRPr="0048579C">
        <w:t>: Obama 49.0%, Romney 46.0%</w:t>
      </w:r>
      <w:r w:rsidRPr="0048579C">
        <w:rPr>
          <w:sz w:val="12"/>
        </w:rPr>
        <w:t xml:space="preserve">¶ </w:t>
      </w:r>
      <w:r w:rsidRPr="0048579C">
        <w:t>Average of Polls from Last Week: Obama 48%, Romney 48%</w:t>
      </w:r>
      <w:r w:rsidRPr="0048579C">
        <w:rPr>
          <w:sz w:val="12"/>
        </w:rPr>
        <w:t xml:space="preserve">¶ </w:t>
      </w:r>
      <w:hyperlink r:id="rId33" w:history="1">
        <w:r w:rsidRPr="0048579C">
          <w:t>Nate Silver Probability Analysis</w:t>
        </w:r>
      </w:hyperlink>
      <w:r w:rsidRPr="0048579C">
        <w:t>: 75.5% chance of Obama win</w:t>
      </w:r>
      <w:r w:rsidRPr="0048579C">
        <w:rPr>
          <w:sz w:val="12"/>
        </w:rPr>
        <w:t xml:space="preserve">¶ </w:t>
      </w:r>
      <w:r w:rsidRPr="0048579C">
        <w:t xml:space="preserve">Changes Since Last Update: The most recent Rasmussen poll has Obama holding on to a slim lead after the debate, and Romney maintains a three point edge in the RCP average. Still, one poll from We Ask America released last week showed Romney with a lead. </w:t>
      </w:r>
      <w:r w:rsidRPr="009A7C65">
        <w:rPr>
          <w:rStyle w:val="StyleBoldUnderline"/>
          <w:highlight w:val="cyan"/>
        </w:rPr>
        <w:t>Nate Silver decreased President Obama's chances for victory by 9.1 percent</w:t>
      </w:r>
      <w:proofErr w:type="gramStart"/>
      <w:r w:rsidRPr="009A7C65">
        <w:rPr>
          <w:rStyle w:val="StyleBoldUnderline"/>
          <w:highlight w:val="cyan"/>
        </w:rPr>
        <w:t>.¶</w:t>
      </w:r>
      <w:proofErr w:type="gramEnd"/>
      <w:r w:rsidRPr="009A7C65">
        <w:rPr>
          <w:rStyle w:val="StyleBoldUnderline"/>
        </w:rPr>
        <w:t xml:space="preserve"> </w:t>
      </w:r>
    </w:p>
    <w:p w:rsidR="00BC4759" w:rsidRDefault="00BC4759" w:rsidP="00BC4759">
      <w:pPr>
        <w:pStyle w:val="Heading4"/>
      </w:pPr>
      <w:r w:rsidRPr="0048579C">
        <w:t>Virginia</w:t>
      </w:r>
    </w:p>
    <w:p w:rsidR="00BC4759" w:rsidRPr="00791623" w:rsidRDefault="00BC4759" w:rsidP="00BC4759">
      <w:r w:rsidRPr="0048579C">
        <w:rPr>
          <w:rStyle w:val="StyleStyleBold12pt"/>
        </w:rPr>
        <w:t>Witt 10/9</w:t>
      </w:r>
      <w:r>
        <w:t xml:space="preserve"> </w:t>
      </w:r>
      <w:r w:rsidRPr="0048579C">
        <w:t>Updated Obama versus Romney polls in the 10 key battleground states</w:t>
      </w:r>
      <w:r w:rsidRPr="0048579C">
        <w:rPr>
          <w:sz w:val="12"/>
        </w:rPr>
        <w:t xml:space="preserve">¶ </w:t>
      </w:r>
      <w:hyperlink r:id="rId34" w:history="1">
        <w:r w:rsidRPr="0048579C">
          <w:t>OBAMA VERSUS ROMNEY POLLS</w:t>
        </w:r>
      </w:hyperlink>
      <w:r w:rsidRPr="0048579C">
        <w:rPr>
          <w:sz w:val="12"/>
        </w:rPr>
        <w:t xml:space="preserve">¶ </w:t>
      </w:r>
      <w:r w:rsidRPr="0048579C">
        <w:t>OCTOBER 9, 2012</w:t>
      </w:r>
      <w:r w:rsidRPr="0048579C">
        <w:rPr>
          <w:sz w:val="12"/>
        </w:rPr>
        <w:t xml:space="preserve">¶ </w:t>
      </w:r>
      <w:r w:rsidRPr="0048579C">
        <w:t>BY:</w:t>
      </w:r>
      <w:r>
        <w:t xml:space="preserve"> </w:t>
      </w:r>
      <w:hyperlink r:id="rId35" w:history="1">
        <w:r w:rsidRPr="0048579C">
          <w:t>RYAN WITT</w:t>
        </w:r>
      </w:hyperlink>
      <w:r w:rsidRPr="0048579C">
        <w:t xml:space="preserve"> http://www.examiner.com/article/updated-obama-versus-romney-polls-t</w:t>
      </w:r>
      <w:r>
        <w:t>he-10-key-battleground-states-1</w:t>
      </w:r>
    </w:p>
    <w:p w:rsidR="00BC4759" w:rsidRDefault="00BC4759" w:rsidP="00BC4759">
      <w:pPr>
        <w:rPr>
          <w:sz w:val="12"/>
        </w:rPr>
      </w:pPr>
      <w:r w:rsidRPr="0048579C">
        <w:t>Electoral Votes: 13</w:t>
      </w:r>
      <w:r w:rsidRPr="0048579C">
        <w:rPr>
          <w:sz w:val="12"/>
        </w:rPr>
        <w:t xml:space="preserve">¶ </w:t>
      </w:r>
      <w:r w:rsidRPr="0048579C">
        <w:t>Most Recent Poll: Obama 50%, Romney 47% (</w:t>
      </w:r>
      <w:hyperlink r:id="rId36" w:history="1">
        <w:r w:rsidRPr="0048579C">
          <w:t>PPP 10/7</w:t>
        </w:r>
      </w:hyperlink>
      <w:r w:rsidRPr="0048579C">
        <w:t>)</w:t>
      </w:r>
      <w:r w:rsidRPr="0048579C">
        <w:rPr>
          <w:sz w:val="12"/>
        </w:rPr>
        <w:t xml:space="preserve">¶ </w:t>
      </w:r>
      <w:hyperlink r:id="rId37" w:history="1">
        <w:r w:rsidRPr="0048579C">
          <w:t>RCP Average</w:t>
        </w:r>
      </w:hyperlink>
      <w:r w:rsidRPr="0048579C">
        <w:t xml:space="preserve">: </w:t>
      </w:r>
      <w:r w:rsidRPr="002E7704">
        <w:rPr>
          <w:rStyle w:val="Emphasis"/>
          <w:highlight w:val="cyan"/>
        </w:rPr>
        <w:t>Obama 47.8%, Romney 47.5</w:t>
      </w:r>
      <w:r w:rsidRPr="0048579C">
        <w:t>%</w:t>
      </w:r>
      <w:r w:rsidRPr="0048579C">
        <w:rPr>
          <w:sz w:val="12"/>
        </w:rPr>
        <w:t xml:space="preserve">¶ </w:t>
      </w:r>
      <w:r w:rsidRPr="0048579C">
        <w:t>Average of Polls from Last Week: Romney 48.0%, Obama 47.66%</w:t>
      </w:r>
      <w:r w:rsidRPr="0048579C">
        <w:rPr>
          <w:sz w:val="12"/>
        </w:rPr>
        <w:t xml:space="preserve">¶ </w:t>
      </w:r>
      <w:hyperlink r:id="rId38" w:history="1">
        <w:r w:rsidRPr="0048579C">
          <w:t>Nate Silver Probability Analysis</w:t>
        </w:r>
      </w:hyperlink>
      <w:r w:rsidRPr="0048579C">
        <w:t>: 61.7% chance of Obama win</w:t>
      </w:r>
      <w:r w:rsidRPr="0048579C">
        <w:rPr>
          <w:sz w:val="12"/>
        </w:rPr>
        <w:t xml:space="preserve">¶ </w:t>
      </w:r>
      <w:r w:rsidRPr="0048579C">
        <w:t xml:space="preserve">Changes Since Last Update: The most recent poll from PPP shows Obama up by three, but two other polls from Rasmussen and We Ask America released last week showed Romney with a lead of one to three points. The RCP average is now nearly tied, and </w:t>
      </w:r>
      <w:r w:rsidRPr="009A7C65">
        <w:rPr>
          <w:rStyle w:val="StyleBoldUnderline"/>
          <w:highlight w:val="cyan"/>
        </w:rPr>
        <w:t>Nate Silver decreased Obama's chances for victory by 16.3 percent</w:t>
      </w:r>
      <w:proofErr w:type="gramStart"/>
      <w:r w:rsidRPr="009A7C65">
        <w:rPr>
          <w:rStyle w:val="StyleBoldUnderline"/>
          <w:highlight w:val="cyan"/>
        </w:rPr>
        <w:t>.¶</w:t>
      </w:r>
      <w:proofErr w:type="gramEnd"/>
      <w:r w:rsidRPr="0048579C">
        <w:rPr>
          <w:sz w:val="12"/>
        </w:rPr>
        <w:t xml:space="preserve"> </w:t>
      </w:r>
    </w:p>
    <w:p w:rsidR="00BC4759" w:rsidRDefault="00BC4759" w:rsidP="00BC4759">
      <w:pPr>
        <w:rPr>
          <w:sz w:val="12"/>
        </w:rPr>
      </w:pPr>
    </w:p>
    <w:p w:rsidR="00BC4759" w:rsidRDefault="00BC4759" w:rsidP="00BC4759">
      <w:pPr>
        <w:pStyle w:val="Heading4"/>
      </w:pPr>
      <w:r>
        <w:t xml:space="preserve">Predictions impossible, dirty tactics inevitable. </w:t>
      </w:r>
    </w:p>
    <w:p w:rsidR="00BC4759" w:rsidRDefault="00BC4759" w:rsidP="00BC4759">
      <w:r>
        <w:t xml:space="preserve">Peggy </w:t>
      </w:r>
      <w:r w:rsidRPr="000071DC">
        <w:rPr>
          <w:rStyle w:val="StyleStyleBold12pt"/>
        </w:rPr>
        <w:t>Noonan. 10-4-12</w:t>
      </w:r>
      <w:r>
        <w:t xml:space="preserve">. </w:t>
      </w:r>
      <w:r w:rsidRPr="000071DC">
        <w:rPr>
          <w:sz w:val="16"/>
          <w:szCs w:val="16"/>
        </w:rPr>
        <w:t>Noonan: Romney Deflates the President. http://online.wsj.com/article/SB10000872396390444223104578036902059331748.html</w:t>
      </w:r>
    </w:p>
    <w:p w:rsidR="00BC4759" w:rsidRDefault="00BC4759" w:rsidP="00BC4759">
      <w:pPr>
        <w:rPr>
          <w:rStyle w:val="StyleBoldUnderline"/>
        </w:rPr>
      </w:pPr>
      <w:r w:rsidRPr="00A34406">
        <w:rPr>
          <w:rStyle w:val="StyleBoldUnderline"/>
          <w:highlight w:val="yellow"/>
        </w:rPr>
        <w:t xml:space="preserve">As things tighten up, they will probably get dirty. </w:t>
      </w:r>
      <w:r w:rsidRPr="00B83FF4">
        <w:rPr>
          <w:rStyle w:val="StyleBoldUnderline"/>
        </w:rPr>
        <w:t xml:space="preserve">It is a matter of conviction in both parties that the other side is more ruthless and brutal in its use of underhanded tactics. </w:t>
      </w:r>
      <w:r w:rsidRPr="00A34406">
        <w:rPr>
          <w:rStyle w:val="StyleBoldUnderline"/>
          <w:highlight w:val="yellow"/>
        </w:rPr>
        <w:t xml:space="preserve">Both campaigns have </w:t>
      </w:r>
      <w:r w:rsidRPr="00B83FF4">
        <w:rPr>
          <w:rStyle w:val="StyleBoldUnderline"/>
        </w:rPr>
        <w:t>probably</w:t>
      </w:r>
      <w:r w:rsidRPr="00A34406">
        <w:rPr>
          <w:rStyle w:val="StyleBoldUnderline"/>
          <w:highlight w:val="yellow"/>
        </w:rPr>
        <w:t xml:space="preserve"> been sitting on </w:t>
      </w:r>
      <w:r w:rsidRPr="00B83FF4">
        <w:rPr>
          <w:rStyle w:val="StyleBoldUnderline"/>
        </w:rPr>
        <w:t>potentially</w:t>
      </w:r>
      <w:r w:rsidRPr="00A34406">
        <w:rPr>
          <w:rStyle w:val="StyleBoldUnderline"/>
          <w:highlight w:val="yellow"/>
        </w:rPr>
        <w:t xml:space="preserve"> damaging opposition research</w:t>
      </w:r>
      <w:r w:rsidRPr="00B83FF4">
        <w:rPr>
          <w:rStyle w:val="StyleBoldUnderline"/>
        </w:rPr>
        <w:t xml:space="preserve">. Why? </w:t>
      </w:r>
      <w:proofErr w:type="gramStart"/>
      <w:r w:rsidRPr="00B83FF4">
        <w:rPr>
          <w:rStyle w:val="StyleBoldUnderline"/>
        </w:rPr>
        <w:t>Because they don't want to win that way.</w:t>
      </w:r>
      <w:proofErr w:type="gramEnd"/>
      <w:r w:rsidRPr="00B83FF4">
        <w:rPr>
          <w:rStyle w:val="StyleBoldUnderline"/>
        </w:rPr>
        <w:t xml:space="preserve"> Political operatives say they hate oppo because they hate to lower the tone of the national discourse.</w:t>
      </w:r>
      <w:r w:rsidRPr="00A34406">
        <w:rPr>
          <w:sz w:val="16"/>
          <w:szCs w:val="16"/>
        </w:rPr>
        <w:t xml:space="preserve"> The truth is, oppo is bad for business. The press goes into full Lascivious Puritan mode, spreads the dirt and then tries to nail the provider. When everyone knows a strategist won dirty, he becomes controversial, future clients shy away, and the mortgage on the house in Umbria goes unpaid. But </w:t>
      </w:r>
      <w:r w:rsidRPr="00A34406">
        <w:rPr>
          <w:rStyle w:val="StyleBoldUnderline"/>
          <w:highlight w:val="yellow"/>
        </w:rPr>
        <w:t xml:space="preserve">losing is even worse for business. </w:t>
      </w:r>
      <w:r w:rsidRPr="00B83FF4">
        <w:rPr>
          <w:rStyle w:val="StyleBoldUnderline"/>
        </w:rPr>
        <w:t>Chicago won't go quietly</w:t>
      </w:r>
      <w:r w:rsidRPr="00A34406">
        <w:rPr>
          <w:rStyle w:val="StyleBoldUnderline"/>
          <w:highlight w:val="yellow"/>
        </w:rPr>
        <w:t>. Be ready for trouble and able of rapid response.</w:t>
      </w:r>
    </w:p>
    <w:p w:rsidR="00BC4759" w:rsidRDefault="00BC4759" w:rsidP="00BC4759">
      <w:pPr>
        <w:rPr>
          <w:sz w:val="12"/>
        </w:rPr>
      </w:pPr>
    </w:p>
    <w:p w:rsidR="00BC4759" w:rsidRDefault="00BC4759" w:rsidP="00BC4759">
      <w:pPr>
        <w:pStyle w:val="Heading4"/>
      </w:pPr>
      <w:r>
        <w:t>Advocates of nuclear energy swamp unpopularity – strong media campaign.</w:t>
      </w:r>
    </w:p>
    <w:p w:rsidR="00BC4759" w:rsidRDefault="00BC4759" w:rsidP="00BC4759">
      <w:r>
        <w:t xml:space="preserve">Sharon </w:t>
      </w:r>
      <w:r w:rsidRPr="00590520">
        <w:rPr>
          <w:rStyle w:val="StyleStyleBold12pt"/>
        </w:rPr>
        <w:t>Squassoni</w:t>
      </w:r>
      <w:r>
        <w:t xml:space="preserve">, November </w:t>
      </w:r>
      <w:r w:rsidRPr="00590520">
        <w:rPr>
          <w:rStyle w:val="StyleStyleBold12pt"/>
        </w:rPr>
        <w:t>2009</w:t>
      </w:r>
      <w: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w:t>
      </w:r>
      <w:r w:rsidRPr="00B83FF4">
        <w:t>Administration,” p. 7-8</w:t>
      </w:r>
      <w:proofErr w:type="gramStart"/>
      <w:r w:rsidRPr="00B83FF4">
        <w:t xml:space="preserve">,  </w:t>
      </w:r>
      <w:proofErr w:type="gramEnd"/>
      <w:r w:rsidRPr="00B83FF4">
        <w:fldChar w:fldCharType="begin"/>
      </w:r>
      <w:r w:rsidRPr="00B83FF4">
        <w:instrText xml:space="preserve"> HYPERLINK "http://www.carnegieendowment.org/files/Nuclear_Energy_7_0.pdf" </w:instrText>
      </w:r>
      <w:r w:rsidRPr="00B83FF4">
        <w:fldChar w:fldCharType="separate"/>
      </w:r>
      <w:r w:rsidRPr="00B83FF4">
        <w:t>http://www.carnegieendowment.org/files/Nuclear_Energy_7_0.pdf</w:t>
      </w:r>
      <w:r w:rsidRPr="00B83FF4">
        <w:fldChar w:fldCharType="end"/>
      </w:r>
      <w:r>
        <w:t xml:space="preserve"> </w:t>
      </w:r>
    </w:p>
    <w:p w:rsidR="00BC4759" w:rsidRDefault="00BC4759" w:rsidP="00BC4759">
      <w:pPr>
        <w:pStyle w:val="Card"/>
      </w:pPr>
      <w:r w:rsidRPr="005C13ED">
        <w:rPr>
          <w:rStyle w:val="StyleBoldUnderline"/>
          <w:highlight w:val="cyan"/>
        </w:rPr>
        <w:t>Advocates of nuclear energy</w:t>
      </w:r>
      <w:r>
        <w:t xml:space="preserve"> have </w:t>
      </w:r>
      <w:r w:rsidRPr="0058508B">
        <w:rPr>
          <w:rStyle w:val="StyleBoldUnderline"/>
          <w:highlight w:val="cyan"/>
        </w:rPr>
        <w:t>embarked on strong marketing</w:t>
      </w:r>
      <w:r w:rsidRPr="00063E00">
        <w:rPr>
          <w:rStyle w:val="StyleBoldUnderline"/>
        </w:rPr>
        <w:t xml:space="preserve"> campaigns</w:t>
      </w:r>
      <w:r>
        <w:t xml:space="preserve">. For example, the Nuclear Energy Institute (NEI) has run advertisements describing nuclear energy as “clean air” energy. </w:t>
      </w:r>
      <w:r w:rsidRPr="00063E00">
        <w:rPr>
          <w:rStyle w:val="StyleBoldUnderline"/>
        </w:rPr>
        <w:t xml:space="preserve">The </w:t>
      </w:r>
      <w:r w:rsidRPr="000C1556">
        <w:rPr>
          <w:rStyle w:val="StyleBoldUnderline"/>
        </w:rPr>
        <w:t>Clean and Safe Energy</w:t>
      </w:r>
      <w:r w:rsidRPr="000C1556">
        <w:t xml:space="preserve"> Todd Whitman and former Greenpeace activist Patrick Moore, </w:t>
      </w:r>
      <w:r w:rsidRPr="000C1556">
        <w:rPr>
          <w:rStyle w:val="StyleBoldUnderline"/>
        </w:rPr>
        <w:t>has been funded by the nuclear industry</w:t>
      </w:r>
      <w:r w:rsidRPr="000C1556">
        <w:t>. One industry slogan is “Know new nukes.” The slogan appears over a field of yellow soybean flowers. “</w:t>
      </w:r>
      <w:r w:rsidRPr="000C1556">
        <w:rPr>
          <w:rStyle w:val="StyleBoldUnderline"/>
        </w:rPr>
        <w:t>Clean” energy appears to be a euphemism for renewables plus nuclear power, which is why</w:t>
      </w:r>
      <w:r w:rsidRPr="000C1556">
        <w:t xml:space="preserve"> anti-nuclear </w:t>
      </w:r>
      <w:r w:rsidRPr="000C1556">
        <w:rPr>
          <w:rStyle w:val="StyleBoldUnderline"/>
        </w:rPr>
        <w:t>ad</w:t>
      </w:r>
      <w:r w:rsidRPr="00063E00">
        <w:rPr>
          <w:rStyle w:val="StyleBoldUnderline"/>
        </w:rPr>
        <w:t>vocates were heart-ened by</w:t>
      </w:r>
      <w:r>
        <w:t xml:space="preserve"> President </w:t>
      </w:r>
      <w:r w:rsidRPr="00063E00">
        <w:rPr>
          <w:rStyle w:val="StyleBoldUnderline"/>
        </w:rPr>
        <w:t>Obama’s</w:t>
      </w:r>
      <w:r>
        <w:t xml:space="preserve"> February </w:t>
      </w:r>
      <w:r w:rsidRPr="00063E00">
        <w:rPr>
          <w:rStyle w:val="StyleBoldUnderline"/>
        </w:rPr>
        <w:t>address</w:t>
      </w:r>
      <w:r>
        <w:t xml:space="preserve"> to Congress in which he spoke only of renewable energy, rather than clean energy (Wasserman, 2009). </w:t>
      </w:r>
      <w:r w:rsidRPr="0058508B">
        <w:rPr>
          <w:rStyle w:val="StyleBoldUnderline"/>
          <w:highlight w:val="cyan"/>
        </w:rPr>
        <w:t xml:space="preserve">Opponents of nuclear </w:t>
      </w:r>
      <w:r w:rsidRPr="000C1556">
        <w:rPr>
          <w:rStyle w:val="StyleBoldUnderline"/>
        </w:rPr>
        <w:t>energy</w:t>
      </w:r>
      <w:r>
        <w:t xml:space="preserve"> generally </w:t>
      </w:r>
      <w:r w:rsidRPr="0058508B">
        <w:rPr>
          <w:rStyle w:val="StyleBoldUnderline"/>
          <w:highlight w:val="cyan"/>
        </w:rPr>
        <w:t xml:space="preserve">have less money to spend on </w:t>
      </w:r>
      <w:r w:rsidRPr="000C1556">
        <w:rPr>
          <w:rStyle w:val="StyleBoldUnderline"/>
        </w:rPr>
        <w:t xml:space="preserve">media </w:t>
      </w:r>
      <w:r w:rsidRPr="000C1556">
        <w:rPr>
          <w:rStyle w:val="StyleBoldUnderline"/>
          <w:highlight w:val="cyan"/>
        </w:rPr>
        <w:t xml:space="preserve">campaigns, </w:t>
      </w:r>
      <w:r w:rsidRPr="0058508B">
        <w:rPr>
          <w:rStyle w:val="StyleBoldUnderline"/>
          <w:highlight w:val="cyan"/>
        </w:rPr>
        <w:t xml:space="preserve">and their </w:t>
      </w:r>
      <w:r w:rsidRPr="00561170">
        <w:rPr>
          <w:rStyle w:val="Emphasis"/>
          <w:highlight w:val="cyan"/>
        </w:rPr>
        <w:t>message is less pithy</w:t>
      </w:r>
      <w:r w:rsidRPr="0058508B">
        <w:rPr>
          <w:highlight w:val="cyan"/>
        </w:rPr>
        <w:t>.</w:t>
      </w:r>
      <w:r>
        <w:t xml:space="preserve"> They stress that nuclear power is not the solution to climate change and that it is dangerous, polluting, unsafe, and expensive. </w:t>
      </w:r>
      <w:r w:rsidRPr="000C1556">
        <w:rPr>
          <w:rStyle w:val="StyleBoldUnderline"/>
        </w:rPr>
        <w:t>Only a few planned nuclear plants are in states that do not already have power plants</w:t>
      </w:r>
      <w:r w:rsidRPr="000C1556">
        <w:t xml:space="preserve">, such as Utah, Missouri and Idaho. </w:t>
      </w:r>
      <w:r w:rsidRPr="000C1556">
        <w:rPr>
          <w:rStyle w:val="StyleBoldUnderline"/>
        </w:rPr>
        <w:t xml:space="preserve">Most of the expected </w:t>
      </w:r>
      <w:r w:rsidRPr="0058508B">
        <w:rPr>
          <w:rStyle w:val="StyleBoldUnderline"/>
          <w:highlight w:val="cyan"/>
        </w:rPr>
        <w:t xml:space="preserve">plants </w:t>
      </w:r>
      <w:r w:rsidRPr="000C1556">
        <w:rPr>
          <w:rStyle w:val="StyleBoldUnderline"/>
          <w:highlight w:val="cyan"/>
        </w:rPr>
        <w:t>will be</w:t>
      </w:r>
      <w:r w:rsidRPr="00433391">
        <w:rPr>
          <w:rStyle w:val="StyleBoldUnderline"/>
        </w:rPr>
        <w:t xml:space="preserve"> constructed on existing reactor sites, which </w:t>
      </w:r>
      <w:r w:rsidRPr="000C1556">
        <w:rPr>
          <w:rStyle w:val="StyleBoldUnderline"/>
        </w:rPr>
        <w:t>make them more</w:t>
      </w:r>
      <w:r w:rsidRPr="00433391">
        <w:rPr>
          <w:rStyle w:val="StyleBoldUnderline"/>
        </w:rPr>
        <w:t xml:space="preserve"> </w:t>
      </w:r>
      <w:r w:rsidRPr="0058508B">
        <w:rPr>
          <w:rStyle w:val="StyleBoldUnderline"/>
          <w:highlight w:val="cyan"/>
        </w:rPr>
        <w:t xml:space="preserve">acceptable to the </w:t>
      </w:r>
      <w:r w:rsidRPr="000C1556">
        <w:rPr>
          <w:rStyle w:val="StyleBoldUnderline"/>
        </w:rPr>
        <w:t xml:space="preserve">local </w:t>
      </w:r>
      <w:r w:rsidRPr="0058508B">
        <w:rPr>
          <w:rStyle w:val="StyleBoldUnderline"/>
          <w:highlight w:val="cyan"/>
        </w:rPr>
        <w:t>public</w:t>
      </w:r>
      <w:r>
        <w:t>.</w:t>
      </w:r>
    </w:p>
    <w:p w:rsidR="00BC4759" w:rsidRDefault="00BC4759" w:rsidP="00BC4759">
      <w:pPr>
        <w:pStyle w:val="Card"/>
      </w:pPr>
    </w:p>
    <w:p w:rsidR="00BC4759" w:rsidRDefault="00BC4759" w:rsidP="00BC4759">
      <w:pPr>
        <w:pStyle w:val="Heading4"/>
      </w:pPr>
      <w:r>
        <w:t xml:space="preserve">Loan guarantees specifically for nuclear is popular with congress – lower tax liability. </w:t>
      </w:r>
    </w:p>
    <w:p w:rsidR="00BC4759" w:rsidRDefault="00BC4759" w:rsidP="00BC4759">
      <w:r>
        <w:t xml:space="preserve">Sharon </w:t>
      </w:r>
      <w:r w:rsidRPr="00590520">
        <w:rPr>
          <w:rStyle w:val="StyleStyleBold12pt"/>
        </w:rPr>
        <w:t>Squassoni</w:t>
      </w:r>
      <w:r>
        <w:t xml:space="preserve">, November </w:t>
      </w:r>
      <w:r w:rsidRPr="00590520">
        <w:rPr>
          <w:rStyle w:val="StyleStyleBold12pt"/>
        </w:rPr>
        <w:t>2009</w:t>
      </w:r>
      <w:r>
        <w:t xml:space="preserve">, is a senior associate at the Carnegie Endowment for International Peace in the nonprolifera-tion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w:t>
      </w:r>
      <w:r w:rsidRPr="00B83FF4">
        <w:t xml:space="preserve">Administration,” p. 8, </w:t>
      </w:r>
      <w:hyperlink r:id="rId39" w:history="1">
        <w:r w:rsidRPr="00B83FF4">
          <w:t>http://www.carnegieendowment.org/files/Nuclear_Energy_7_0.pdf</w:t>
        </w:r>
      </w:hyperlink>
      <w:r>
        <w:t xml:space="preserve"> </w:t>
      </w:r>
    </w:p>
    <w:p w:rsidR="00BC4759" w:rsidRDefault="00BC4759" w:rsidP="00BC4759">
      <w:pPr>
        <w:pStyle w:val="Card"/>
        <w:rPr>
          <w:rStyle w:val="StyleBoldUnderline"/>
        </w:rPr>
      </w:pPr>
      <w:r w:rsidRPr="00B31BD2">
        <w:rPr>
          <w:rStyle w:val="StyleBoldUnderline"/>
          <w:highlight w:val="cyan"/>
        </w:rPr>
        <w:t>The</w:t>
      </w:r>
      <w:r w:rsidRPr="00B31BD2">
        <w:rPr>
          <w:rStyle w:val="StyleBoldUnderline"/>
        </w:rPr>
        <w:t xml:space="preserve"> single </w:t>
      </w:r>
      <w:r w:rsidRPr="00B31BD2">
        <w:rPr>
          <w:rStyle w:val="StyleBoldUnderline"/>
          <w:highlight w:val="cyan"/>
        </w:rPr>
        <w:t>most important spur to build new reactors</w:t>
      </w:r>
      <w:r w:rsidRPr="00B31BD2">
        <w:rPr>
          <w:rStyle w:val="StyleBoldUnderline"/>
        </w:rPr>
        <w:t xml:space="preserve"> in the </w:t>
      </w:r>
      <w:r w:rsidRPr="00B31BD2">
        <w:rPr>
          <w:rStyle w:val="Emphasis"/>
        </w:rPr>
        <w:t>U</w:t>
      </w:r>
      <w:r>
        <w:t xml:space="preserve">nited </w:t>
      </w:r>
      <w:r w:rsidRPr="00B31BD2">
        <w:rPr>
          <w:rStyle w:val="Emphasis"/>
        </w:rPr>
        <w:t>S</w:t>
      </w:r>
      <w:r>
        <w:t xml:space="preserve">tates </w:t>
      </w:r>
      <w:r w:rsidRPr="00B31BD2">
        <w:rPr>
          <w:rStyle w:val="StyleBoldUnderline"/>
          <w:highlight w:val="cyan"/>
        </w:rPr>
        <w:t>is loan guarantees</w:t>
      </w:r>
      <w:r>
        <w:t xml:space="preserve">. In fact, industry sources indicate </w:t>
      </w:r>
      <w:r w:rsidRPr="00B31BD2">
        <w:rPr>
          <w:rStyle w:val="StyleBoldUnderline"/>
          <w:highlight w:val="cyan"/>
        </w:rPr>
        <w:t>they are so critical</w:t>
      </w:r>
      <w:r w:rsidRPr="00B31BD2">
        <w:rPr>
          <w:rStyle w:val="StyleBoldUnderline"/>
        </w:rPr>
        <w:t xml:space="preserve"> that </w:t>
      </w:r>
      <w:r w:rsidRPr="00B31BD2">
        <w:rPr>
          <w:rStyle w:val="StyleBoldUnderline"/>
          <w:highlight w:val="cyan"/>
        </w:rPr>
        <w:t>new plants may not be built without them</w:t>
      </w:r>
      <w:r w:rsidRPr="00B31BD2">
        <w:rPr>
          <w:rStyle w:val="StyleBoldUnderline"/>
        </w:rPr>
        <w:t xml:space="preserve">. These </w:t>
      </w:r>
      <w:r w:rsidRPr="00B31BD2">
        <w:rPr>
          <w:rStyle w:val="StyleBoldUnderline"/>
          <w:highlight w:val="cyan"/>
        </w:rPr>
        <w:t>guarantees are attractive to</w:t>
      </w:r>
      <w:r w:rsidRPr="00B31BD2">
        <w:rPr>
          <w:rStyle w:val="StyleBoldUnderline"/>
        </w:rPr>
        <w:t xml:space="preserve"> the US </w:t>
      </w:r>
      <w:r w:rsidRPr="00B31BD2">
        <w:rPr>
          <w:rStyle w:val="StyleBoldUnderline"/>
          <w:highlight w:val="cyan"/>
        </w:rPr>
        <w:t>Congress because they offer a way to influence markets and incentivize</w:t>
      </w:r>
      <w:r w:rsidRPr="00B31BD2">
        <w:rPr>
          <w:rStyle w:val="StyleBoldUnderline"/>
        </w:rPr>
        <w:t xml:space="preserve"> specific </w:t>
      </w:r>
      <w:r w:rsidRPr="00B31BD2">
        <w:rPr>
          <w:rStyle w:val="StyleBoldUnderline"/>
          <w:highlight w:val="cyan"/>
        </w:rPr>
        <w:t>projects</w:t>
      </w:r>
      <w:r w:rsidRPr="00B31BD2">
        <w:rPr>
          <w:rStyle w:val="StyleBoldUnderline"/>
        </w:rPr>
        <w:t>,</w:t>
      </w:r>
      <w:r>
        <w:t xml:space="preserve"> and </w:t>
      </w:r>
      <w:r w:rsidRPr="00B31BD2">
        <w:rPr>
          <w:rStyle w:val="StyleBoldUnderline"/>
          <w:highlight w:val="cyan"/>
        </w:rPr>
        <w:t>because they are “scored” as</w:t>
      </w:r>
      <w:r w:rsidRPr="00B31BD2">
        <w:rPr>
          <w:rStyle w:val="StyleBoldUnderline"/>
        </w:rPr>
        <w:t xml:space="preserve"> a </w:t>
      </w:r>
      <w:r w:rsidRPr="00B31BD2">
        <w:rPr>
          <w:rStyle w:val="StyleBoldUnderline"/>
          <w:highlight w:val="cyan"/>
        </w:rPr>
        <w:t>lower liability for the taxpayer</w:t>
      </w:r>
      <w:r>
        <w:t xml:space="preserve"> than the actual amount. </w:t>
      </w:r>
      <w:r w:rsidRPr="00B31BD2">
        <w:rPr>
          <w:rStyle w:val="StyleBoldUnderline"/>
        </w:rPr>
        <w:t xml:space="preserve">Thus, </w:t>
      </w:r>
      <w:proofErr w:type="gramStart"/>
      <w:r w:rsidRPr="00B31BD2">
        <w:rPr>
          <w:rStyle w:val="StyleBoldUnderline"/>
        </w:rPr>
        <w:t>a potential</w:t>
      </w:r>
      <w:r>
        <w:t xml:space="preserve"> US</w:t>
      </w:r>
      <w:r w:rsidRPr="00B31BD2">
        <w:rPr>
          <w:rStyle w:val="StyleBoldUnderline"/>
        </w:rPr>
        <w:t>$50 billion in loan guarantees could be scored</w:t>
      </w:r>
      <w:r>
        <w:t xml:space="preserve"> by the Congressional Budget Office </w:t>
      </w:r>
      <w:r w:rsidRPr="00B31BD2">
        <w:rPr>
          <w:rStyle w:val="StyleBoldUnderline"/>
        </w:rPr>
        <w:t>as only costing</w:t>
      </w:r>
      <w:r>
        <w:t xml:space="preserve"> the taxpayer US</w:t>
      </w:r>
      <w:r w:rsidRPr="00B31BD2">
        <w:rPr>
          <w:rStyle w:val="StyleBoldUnderline"/>
        </w:rPr>
        <w:t>$500 million</w:t>
      </w:r>
      <w:proofErr w:type="gramEnd"/>
      <w:r>
        <w:t xml:space="preserve">. As originally proposed in the Energy Policy Act (EPACT) of 2005, </w:t>
      </w:r>
      <w:r w:rsidRPr="00B31BD2">
        <w:rPr>
          <w:rStyle w:val="StyleBoldUnderline"/>
          <w:highlight w:val="cyan"/>
        </w:rPr>
        <w:t>loan guarantees</w:t>
      </w:r>
      <w:r w:rsidRPr="00B31BD2">
        <w:rPr>
          <w:rStyle w:val="StyleBoldUnderline"/>
        </w:rPr>
        <w:t xml:space="preserve"> </w:t>
      </w:r>
      <w:r>
        <w:t xml:space="preserve">would only have </w:t>
      </w:r>
      <w:r w:rsidRPr="00B31BD2">
        <w:rPr>
          <w:rStyle w:val="StyleBoldUnderline"/>
          <w:highlight w:val="cyan"/>
        </w:rPr>
        <w:t>applied to nuclear</w:t>
      </w:r>
      <w:r w:rsidRPr="00B31BD2">
        <w:rPr>
          <w:rStyle w:val="StyleBoldUnderline"/>
        </w:rPr>
        <w:t xml:space="preserve"> power</w:t>
      </w:r>
      <w:r>
        <w:t xml:space="preserve">, but this was broadened to apply to a wide range of “innovative energy technologies,” including renewable energy technologies, </w:t>
      </w:r>
      <w:r w:rsidRPr="008B62E8">
        <w:t>which</w:t>
      </w:r>
      <w:r w:rsidRPr="00B31BD2">
        <w:rPr>
          <w:highlight w:val="cyan"/>
        </w:rPr>
        <w:t xml:space="preserve"> </w:t>
      </w:r>
      <w:r w:rsidRPr="00B31BD2">
        <w:rPr>
          <w:rStyle w:val="StyleBoldUnderline"/>
          <w:highlight w:val="cyan"/>
        </w:rPr>
        <w:t>further extends</w:t>
      </w:r>
      <w:r w:rsidRPr="00B31BD2">
        <w:rPr>
          <w:rStyle w:val="StyleBoldUnderline"/>
        </w:rPr>
        <w:t xml:space="preserve"> their </w:t>
      </w:r>
      <w:r w:rsidRPr="00B31BD2">
        <w:rPr>
          <w:rStyle w:val="StyleBoldUnderline"/>
          <w:highlight w:val="cyan"/>
        </w:rPr>
        <w:t>attractiveness within Congress</w:t>
      </w:r>
    </w:p>
    <w:p w:rsidR="00BC4759" w:rsidRDefault="00BC4759" w:rsidP="00BC4759">
      <w:pPr>
        <w:pStyle w:val="Card"/>
        <w:rPr>
          <w:rStyle w:val="StyleBoldUnderline"/>
        </w:rPr>
      </w:pPr>
    </w:p>
    <w:p w:rsidR="00BC4759" w:rsidRPr="0018742D" w:rsidRDefault="00BC4759" w:rsidP="00BC4759">
      <w:pPr>
        <w:pStyle w:val="Heading4"/>
      </w:pPr>
      <w:r>
        <w:t>Winners win elections</w:t>
      </w:r>
    </w:p>
    <w:p w:rsidR="00BC4759" w:rsidRPr="0018742D" w:rsidRDefault="00BC4759" w:rsidP="00BC4759">
      <w:pPr>
        <w:rPr>
          <w:sz w:val="16"/>
          <w:szCs w:val="16"/>
        </w:rPr>
      </w:pPr>
      <w:r w:rsidRPr="0018742D">
        <w:rPr>
          <w:rStyle w:val="StyleStyleBold12pt"/>
        </w:rPr>
        <w:t>Creamer, 11 –</w:t>
      </w:r>
      <w:r w:rsidRPr="0018742D">
        <w:rPr>
          <w:sz w:val="16"/>
          <w:szCs w:val="16"/>
        </w:rPr>
        <w:t xml:space="preserve"> political strategist for over four decades</w:t>
      </w:r>
    </w:p>
    <w:p w:rsidR="00BC4759" w:rsidRPr="0018742D" w:rsidRDefault="00BC4759" w:rsidP="00BC4759">
      <w:pPr>
        <w:rPr>
          <w:sz w:val="16"/>
          <w:szCs w:val="16"/>
        </w:rPr>
      </w:pPr>
      <w:r w:rsidRPr="0018742D">
        <w:rPr>
          <w:sz w:val="16"/>
          <w:szCs w:val="16"/>
        </w:rPr>
        <w:t>(Robert,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health care, pass Wall Street reform, he has also worked on hundreds of electoral campaigns at the local, state and national level, "Why GOP Collapse on the Payroll Tax Could be a Turning Point Moment," Huffington Post, 12-23-11, www.huffingtonpost.com/robert-creamer/why-gop-collapse-on-the-p_b_1167</w:t>
      </w:r>
      <w:r>
        <w:rPr>
          <w:sz w:val="16"/>
          <w:szCs w:val="16"/>
        </w:rPr>
        <w:t>491.html, accessed 9-1-12, mss)</w:t>
      </w:r>
    </w:p>
    <w:p w:rsidR="00BC4759" w:rsidRDefault="00BC4759" w:rsidP="00BC4759">
      <w:pPr>
        <w:pStyle w:val="Card"/>
      </w:pPr>
      <w:r w:rsidRPr="0018742D">
        <w:rPr>
          <w:szCs w:val="16"/>
        </w:rPr>
        <w:t xml:space="preserve">2). </w:t>
      </w:r>
      <w:r w:rsidRPr="0018742D">
        <w:rPr>
          <w:rStyle w:val="StyleBoldUnderline"/>
          <w:highlight w:val="yellow"/>
        </w:rPr>
        <w:t>Strength and victory are enormous political assets</w:t>
      </w:r>
      <w:r w:rsidRPr="0018742D">
        <w:rPr>
          <w:szCs w:val="16"/>
        </w:rPr>
        <w:t xml:space="preserve">. Going into the New Year, they now belong to the President and the Democrats. One of the reasons why </w:t>
      </w:r>
      <w:r w:rsidRPr="0018742D">
        <w:rPr>
          <w:rStyle w:val="StyleBoldUnderline"/>
          <w:highlight w:val="yellow"/>
        </w:rPr>
        <w:t>the debt ceiling battle</w:t>
      </w:r>
      <w:r w:rsidRPr="0018742D">
        <w:rPr>
          <w:szCs w:val="16"/>
          <w:highlight w:val="yellow"/>
        </w:rPr>
        <w:t xml:space="preserve"> </w:t>
      </w:r>
      <w:r w:rsidRPr="0018742D">
        <w:rPr>
          <w:rStyle w:val="StyleBoldUnderline"/>
          <w:highlight w:val="yellow"/>
        </w:rPr>
        <w:t>inflicted</w:t>
      </w:r>
      <w:r w:rsidRPr="0018742D">
        <w:rPr>
          <w:szCs w:val="16"/>
          <w:highlight w:val="yellow"/>
        </w:rPr>
        <w:t xml:space="preserve"> </w:t>
      </w:r>
      <w:r w:rsidRPr="0018742D">
        <w:rPr>
          <w:szCs w:val="16"/>
        </w:rPr>
        <w:t xml:space="preserve">political damage </w:t>
      </w:r>
      <w:r w:rsidRPr="0018742D">
        <w:rPr>
          <w:rStyle w:val="StyleBoldUnderline"/>
          <w:highlight w:val="yellow"/>
        </w:rPr>
        <w:t>on</w:t>
      </w:r>
      <w:r w:rsidRPr="0018742D">
        <w:rPr>
          <w:szCs w:val="16"/>
          <w:highlight w:val="yellow"/>
        </w:rPr>
        <w:t xml:space="preserve"> </w:t>
      </w:r>
      <w:r w:rsidRPr="0018742D">
        <w:rPr>
          <w:szCs w:val="16"/>
        </w:rPr>
        <w:t xml:space="preserve">President </w:t>
      </w:r>
      <w:r w:rsidRPr="0018742D">
        <w:rPr>
          <w:rStyle w:val="StyleBoldUnderline"/>
          <w:highlight w:val="yellow"/>
        </w:rPr>
        <w:t>Obama</w:t>
      </w:r>
      <w:r w:rsidRPr="0018742D">
        <w:rPr>
          <w:szCs w:val="16"/>
          <w:highlight w:val="yellow"/>
        </w:rPr>
        <w:t xml:space="preserve"> </w:t>
      </w:r>
      <w:r w:rsidRPr="0018742D">
        <w:rPr>
          <w:szCs w:val="16"/>
        </w:rPr>
        <w:t xml:space="preserve">is that </w:t>
      </w:r>
      <w:r w:rsidRPr="0018742D">
        <w:rPr>
          <w:rStyle w:val="StyleBoldUnderline"/>
          <w:highlight w:val="yellow"/>
        </w:rPr>
        <w:t>it made him appear ineffectual</w:t>
      </w:r>
      <w:r w:rsidRPr="0018742D">
        <w:rPr>
          <w:szCs w:val="16"/>
          <w:highlight w:val="yellow"/>
        </w:rPr>
        <w:t xml:space="preserve"> </w:t>
      </w:r>
      <w:r w:rsidRPr="0018742D">
        <w:rPr>
          <w:szCs w:val="16"/>
        </w:rPr>
        <w:t xml:space="preserve">-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w:t>
      </w:r>
      <w:r w:rsidRPr="0018742D">
        <w:rPr>
          <w:rStyle w:val="StyleBoldUnderline"/>
          <w:highlight w:val="yellow"/>
        </w:rPr>
        <w:t>a protagonist</w:t>
      </w:r>
      <w:r w:rsidRPr="0018742D">
        <w:rPr>
          <w:szCs w:val="16"/>
          <w:highlight w:val="yellow"/>
        </w:rPr>
        <w:t xml:space="preserve"> </w:t>
      </w:r>
      <w:r w:rsidRPr="0018742D">
        <w:rPr>
          <w:rStyle w:val="StyleBoldUnderline"/>
          <w:highlight w:val="yellow"/>
        </w:rPr>
        <w:t>who</w:t>
      </w:r>
      <w:r w:rsidRPr="0018742D">
        <w:rPr>
          <w:szCs w:val="16"/>
          <w:highlight w:val="yellow"/>
        </w:rPr>
        <w:t xml:space="preserve"> </w:t>
      </w:r>
      <w:r w:rsidRPr="0018742D">
        <w:rPr>
          <w:szCs w:val="16"/>
        </w:rPr>
        <w:t xml:space="preserve">meets and </w:t>
      </w:r>
      <w:r w:rsidRPr="0018742D">
        <w:rPr>
          <w:rStyle w:val="StyleBoldUnderline"/>
          <w:highlight w:val="yellow"/>
        </w:rPr>
        <w:t>overcomes</w:t>
      </w:r>
      <w:r w:rsidRPr="0018742D">
        <w:rPr>
          <w:szCs w:val="16"/>
          <w:highlight w:val="yellow"/>
        </w:rPr>
        <w:t xml:space="preserve"> </w:t>
      </w:r>
      <w:r w:rsidRPr="0018742D">
        <w:rPr>
          <w:szCs w:val="16"/>
        </w:rPr>
        <w:t xml:space="preserve">a </w:t>
      </w:r>
      <w:r w:rsidRPr="0018742D">
        <w:rPr>
          <w:rStyle w:val="StyleBoldUnderline"/>
          <w:highlight w:val="yellow"/>
        </w:rPr>
        <w:t>challenge</w:t>
      </w:r>
      <w:r w:rsidRPr="0018742D">
        <w:rPr>
          <w:szCs w:val="16"/>
          <w:highlight w:val="yellow"/>
        </w:rPr>
        <w:t xml:space="preserve"> </w:t>
      </w:r>
      <w:r w:rsidRPr="0018742D">
        <w:rPr>
          <w:szCs w:val="16"/>
        </w:rPr>
        <w:t xml:space="preserve">and is victorious.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But they had begun to doubt his effectiveness. They have had increasing doubts that Obama was up to the challenge of leading them back to economic prosperity. The </w:t>
      </w:r>
      <w:r w:rsidRPr="0018742D">
        <w:rPr>
          <w:rStyle w:val="StyleBoldUnderline"/>
          <w:highlight w:val="yellow"/>
        </w:rPr>
        <w:t>narrative</w:t>
      </w:r>
      <w:r w:rsidRPr="0018742D">
        <w:rPr>
          <w:szCs w:val="16"/>
          <w:highlight w:val="yellow"/>
        </w:rPr>
        <w:t xml:space="preserve"> </w:t>
      </w:r>
      <w:r w:rsidRPr="0018742D">
        <w:rPr>
          <w:szCs w:val="16"/>
        </w:rPr>
        <w:t xml:space="preserve">set in motion by the events of the last several weeks </w:t>
      </w:r>
      <w:r w:rsidRPr="0018742D">
        <w:rPr>
          <w:rStyle w:val="StyleBoldUnderline"/>
          <w:highlight w:val="yellow"/>
        </w:rPr>
        <w:t>could be a turning point in voter perception</w:t>
      </w:r>
      <w:r w:rsidRPr="0018742D">
        <w:rPr>
          <w:szCs w:val="16"/>
        </w:rPr>
        <w:t xml:space="preserve">. It could well begin to convince skeptical voters that Obama is precisely the kind of leader they thought he was back in 2008 - a guy with the ability to lead them out of adversity - a leader with the strength, patience, skill, will and resoluteness to lead them to victory. That now contrasts with the sheer political incompetence of the House Republican Leadership that allowed </w:t>
      </w:r>
      <w:proofErr w:type="gramStart"/>
      <w:r w:rsidRPr="0018742D">
        <w:rPr>
          <w:szCs w:val="16"/>
        </w:rPr>
        <w:t>themselves</w:t>
      </w:r>
      <w:proofErr w:type="gramEnd"/>
      <w:r w:rsidRPr="0018742D">
        <w:rPr>
          <w:szCs w:val="16"/>
        </w:rPr>
        <w:t xml:space="preserve"> to be cornered and now find themselves in political disarray. And it certainly contrasts with the political circus we have been watching in the Republican Presidential primary campaign. 3). This </w:t>
      </w:r>
      <w:r w:rsidRPr="0018742D">
        <w:rPr>
          <w:rStyle w:val="StyleBoldUnderline"/>
          <w:highlight w:val="yellow"/>
        </w:rPr>
        <w:t>victory</w:t>
      </w:r>
      <w:r w:rsidRPr="0018742D">
        <w:rPr>
          <w:szCs w:val="16"/>
          <w:highlight w:val="yellow"/>
        </w:rPr>
        <w:t xml:space="preserve"> </w:t>
      </w:r>
      <w:r w:rsidRPr="0018742D">
        <w:rPr>
          <w:rStyle w:val="StyleBoldUnderline"/>
          <w:highlight w:val="yellow"/>
        </w:rPr>
        <w:t>will inspire the</w:t>
      </w:r>
      <w:r w:rsidRPr="0018742D">
        <w:rPr>
          <w:szCs w:val="16"/>
          <w:highlight w:val="yellow"/>
        </w:rPr>
        <w:t xml:space="preserve"> </w:t>
      </w:r>
      <w:r w:rsidRPr="0018742D">
        <w:rPr>
          <w:szCs w:val="16"/>
        </w:rPr>
        <w:t xml:space="preserve">dispirited </w:t>
      </w:r>
      <w:r w:rsidRPr="0018742D">
        <w:rPr>
          <w:rStyle w:val="StyleBoldUnderline"/>
          <w:highlight w:val="yellow"/>
        </w:rPr>
        <w:t>Democratic base</w:t>
      </w:r>
      <w:r w:rsidRPr="0018742D">
        <w:rPr>
          <w:szCs w:val="16"/>
        </w:rPr>
        <w:t xml:space="preserve">. Inspiration is the feeling of empowerment - the feeling that you are part of something larger than yourself and can personally play a significant role in achieving that goal. It comes from feeling that together you can overcome challenges and win. Nothing will do more to inspire committed Democrats than the sight of their leader -- President Obama - out maneuvering the House Republicans and forcing them into complete capitulation.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 about the outcome of the battle over the payroll tax and unemployment is that </w:t>
      </w:r>
      <w:r w:rsidRPr="0018742D">
        <w:rPr>
          <w:rStyle w:val="StyleBoldUnderline"/>
          <w:highlight w:val="yellow"/>
        </w:rPr>
        <w:t>it shifts</w:t>
      </w:r>
      <w:r w:rsidRPr="0018742D">
        <w:rPr>
          <w:szCs w:val="16"/>
          <w:highlight w:val="yellow"/>
        </w:rPr>
        <w:t xml:space="preserve"> </w:t>
      </w:r>
      <w:r w:rsidRPr="0018742D">
        <w:rPr>
          <w:szCs w:val="16"/>
        </w:rPr>
        <w:t xml:space="preserve">the political </w:t>
      </w:r>
      <w:r w:rsidRPr="0018742D">
        <w:rPr>
          <w:rStyle w:val="StyleBoldUnderline"/>
          <w:highlight w:val="yellow"/>
        </w:rPr>
        <w:t>momentum</w:t>
      </w:r>
      <w:r w:rsidRPr="0018742D">
        <w:rPr>
          <w:szCs w:val="16"/>
          <w:highlight w:val="yellow"/>
        </w:rPr>
        <w:t xml:space="preserve"> </w:t>
      </w:r>
      <w:r w:rsidRPr="0018742D">
        <w:rPr>
          <w:szCs w:val="16"/>
        </w:rPr>
        <w:t xml:space="preserve">at a critical time. Momentum is an independent variable in any competitive activity - including politics. In a football or basketball game you can feel the momentum shift. The tide of battle is all about momentum. The same is true in politics. And in politics it is even more important because the "spectators" are also the players - the voters. </w:t>
      </w:r>
      <w:r w:rsidRPr="0018742D">
        <w:rPr>
          <w:rStyle w:val="StyleBoldUnderline"/>
          <w:highlight w:val="yellow"/>
        </w:rPr>
        <w:t>People</w:t>
      </w:r>
      <w:r w:rsidRPr="0018742D">
        <w:rPr>
          <w:szCs w:val="16"/>
          <w:highlight w:val="yellow"/>
        </w:rPr>
        <w:t xml:space="preserve"> </w:t>
      </w:r>
      <w:r w:rsidRPr="0018742D">
        <w:rPr>
          <w:szCs w:val="16"/>
        </w:rPr>
        <w:t xml:space="preserve">follow - and </w:t>
      </w:r>
      <w:r w:rsidRPr="0018742D">
        <w:rPr>
          <w:rStyle w:val="StyleBoldUnderline"/>
          <w:highlight w:val="yellow"/>
        </w:rPr>
        <w:t>vote</w:t>
      </w:r>
      <w:r w:rsidRPr="0018742D">
        <w:rPr>
          <w:szCs w:val="16"/>
          <w:highlight w:val="yellow"/>
        </w:rPr>
        <w:t xml:space="preserve"> </w:t>
      </w:r>
      <w:r w:rsidRPr="0018742D">
        <w:rPr>
          <w:szCs w:val="16"/>
        </w:rPr>
        <w:t xml:space="preserve">-- </w:t>
      </w:r>
      <w:r w:rsidRPr="0018742D">
        <w:rPr>
          <w:rStyle w:val="StyleBoldUnderline"/>
          <w:highlight w:val="yellow"/>
        </w:rPr>
        <w:t>for winners. The bandwagon effect is</w:t>
      </w:r>
      <w:r w:rsidRPr="0018742D">
        <w:rPr>
          <w:szCs w:val="16"/>
          <w:highlight w:val="yellow"/>
        </w:rPr>
        <w:t xml:space="preserve"> </w:t>
      </w:r>
      <w:r w:rsidRPr="0018742D">
        <w:rPr>
          <w:rStyle w:val="StyleBoldUnderline"/>
          <w:highlight w:val="yellow"/>
        </w:rPr>
        <w:t>enormous</w:t>
      </w:r>
      <w:r w:rsidRPr="0018742D">
        <w:rPr>
          <w:szCs w:val="16"/>
        </w:rPr>
        <w:t xml:space="preserve">ly important </w:t>
      </w:r>
      <w:r w:rsidRPr="0018742D">
        <w:rPr>
          <w:rStyle w:val="StyleBoldUnderline"/>
          <w:highlight w:val="yellow"/>
        </w:rPr>
        <w:t>in political decision-making</w:t>
      </w:r>
      <w:r w:rsidRPr="0018742D">
        <w:rPr>
          <w:szCs w:val="16"/>
        </w:rPr>
        <w:t xml:space="preserve">. Human beings like to travel in packs. They like to be at the center of the mainstream. </w:t>
      </w:r>
      <w:r w:rsidRPr="0018742D">
        <w:rPr>
          <w:rStyle w:val="StyleBoldUnderline"/>
          <w:highlight w:val="yellow"/>
        </w:rPr>
        <w:t>Momentum shifts affect</w:t>
      </w:r>
      <w:r w:rsidRPr="0018742D">
        <w:rPr>
          <w:szCs w:val="16"/>
          <w:highlight w:val="yellow"/>
        </w:rPr>
        <w:t xml:space="preserve"> </w:t>
      </w:r>
      <w:r w:rsidRPr="0018742D">
        <w:rPr>
          <w:szCs w:val="16"/>
        </w:rPr>
        <w:t xml:space="preserve">their </w:t>
      </w:r>
      <w:r w:rsidRPr="0018742D">
        <w:rPr>
          <w:rStyle w:val="StyleBoldUnderline"/>
          <w:highlight w:val="yellow"/>
        </w:rPr>
        <w:t>perceptions</w:t>
      </w:r>
      <w:r w:rsidRPr="0018742D">
        <w:rPr>
          <w:szCs w:val="16"/>
          <w:highlight w:val="yellow"/>
        </w:rPr>
        <w:t xml:space="preserve"> </w:t>
      </w:r>
      <w:r w:rsidRPr="0018742D">
        <w:rPr>
          <w:szCs w:val="16"/>
        </w:rPr>
        <w:t>of the mainstream. For the last two years, the right wing has been on the offensive. Its Tea Party shock troops took the battle to Democratic Members of Congress. In the Mid-Terms Democrats were routed in district after district. Now the tide has turned. And when the tide turns -when you have them on the run - that's the time to chase them</w:t>
      </w:r>
    </w:p>
    <w:p w:rsidR="00BC4759" w:rsidRDefault="00BC4759" w:rsidP="00BC4759">
      <w:pPr>
        <w:pStyle w:val="Card"/>
      </w:pPr>
    </w:p>
    <w:p w:rsidR="00BC4759" w:rsidRDefault="00BC4759" w:rsidP="00BC4759">
      <w:pPr>
        <w:pStyle w:val="Heading4"/>
      </w:pPr>
      <w:r>
        <w:t xml:space="preserve">Only a turn- No GOP counterspin </w:t>
      </w:r>
    </w:p>
    <w:p w:rsidR="00BC4759" w:rsidRDefault="00BC4759" w:rsidP="00BC4759">
      <w:pPr>
        <w:pStyle w:val="HotRoute"/>
        <w:ind w:left="0"/>
      </w:pPr>
      <w:r w:rsidRPr="007F3425">
        <w:rPr>
          <w:rStyle w:val="StyleStyleBold12pt"/>
        </w:rPr>
        <w:t>Kotkin 201</w:t>
      </w:r>
      <w:r>
        <w:rPr>
          <w:rStyle w:val="StyleStyleBold12pt"/>
        </w:rPr>
        <w:t>2</w:t>
      </w:r>
      <w:r>
        <w:t xml:space="preserve"> (Joel Kotkin, March 1, 2012, “Is Energy the Last Good Issue for the Republicans</w:t>
      </w:r>
      <w:proofErr w:type="gramStart"/>
      <w:r>
        <w:t>?,</w:t>
      </w:r>
      <w:proofErr w:type="gramEnd"/>
      <w:r>
        <w:t xml:space="preserve">” New Geography, </w:t>
      </w:r>
      <w:r w:rsidRPr="007F3425">
        <w:t>http://www.newgeography.com/content/002698-is-energy-last-good-issue-republicans</w:t>
      </w:r>
      <w:r>
        <w:t>)</w:t>
      </w:r>
    </w:p>
    <w:p w:rsidR="00BC4759" w:rsidRDefault="00BC4759" w:rsidP="00BC4759">
      <w:pPr>
        <w:pStyle w:val="HotRoute"/>
      </w:pPr>
      <w:r>
        <w:t xml:space="preserve">With gas prices beginning their summer spike to what could be record highs, President </w:t>
      </w:r>
      <w:r w:rsidRPr="007F3425">
        <w:rPr>
          <w:rFonts w:ascii="Times New Roman" w:hAnsi="Times New Roman"/>
          <w:iCs w:val="0"/>
          <w:color w:val="auto"/>
          <w:sz w:val="24"/>
          <w:highlight w:val="cyan"/>
          <w:u w:val="single"/>
        </w:rPr>
        <w:t>Obama</w:t>
      </w:r>
      <w:r>
        <w:t xml:space="preserve"> in recent days </w:t>
      </w:r>
      <w:r w:rsidRPr="007F3425">
        <w:rPr>
          <w:rFonts w:ascii="Times New Roman" w:hAnsi="Times New Roman"/>
          <w:iCs w:val="0"/>
          <w:color w:val="auto"/>
          <w:sz w:val="24"/>
          <w:highlight w:val="cyan"/>
          <w:u w:val="single"/>
        </w:rPr>
        <w:t>has gone out of his way to sound reassuring on energy</w:t>
      </w:r>
      <w:r>
        <w:t>, seeming to approve an oil pipeline to Oklahoma this week after earlier approving leases for drilling in Alaska. Yet few in the energy industry trust the administration’s commitment to expanding the nation’s conventional energy supplies given his strong ties to the powerful green movement, which opposes the fossil-fuel industry in a split that’s increasingly dividing the country by region, class, and culture</w:t>
      </w:r>
      <w:proofErr w:type="gramStart"/>
      <w:r>
        <w:t>.</w:t>
      </w:r>
      <w:r w:rsidRPr="007F3425">
        <w:rPr>
          <w:sz w:val="12"/>
        </w:rPr>
        <w:t>¶</w:t>
      </w:r>
      <w:proofErr w:type="gramEnd"/>
      <w:r w:rsidRPr="007F3425">
        <w:rPr>
          <w:sz w:val="12"/>
        </w:rPr>
        <w:t xml:space="preserve"> </w:t>
      </w:r>
      <w:r w:rsidRPr="007F3425">
        <w:t xml:space="preserve">But </w:t>
      </w:r>
      <w:r w:rsidRPr="007F3425">
        <w:rPr>
          <w:rFonts w:ascii="Times New Roman" w:hAnsi="Times New Roman"/>
          <w:iCs w:val="0"/>
          <w:color w:val="auto"/>
          <w:sz w:val="24"/>
          <w:highlight w:val="cyan"/>
          <w:u w:val="single"/>
        </w:rPr>
        <w:t>Republicans</w:t>
      </w:r>
      <w:r>
        <w:t xml:space="preserve">, other than the increasingly irrelevant Newt Gingrich, </w:t>
      </w:r>
      <w:r w:rsidRPr="007F3425">
        <w:rPr>
          <w:rFonts w:ascii="Times New Roman" w:hAnsi="Times New Roman"/>
          <w:iCs w:val="0"/>
          <w:color w:val="auto"/>
          <w:sz w:val="24"/>
          <w:highlight w:val="cyan"/>
          <w:u w:val="single"/>
        </w:rPr>
        <w:t>have failed to capitalize</w:t>
      </w:r>
      <w:r w:rsidRPr="007F3425">
        <w:rPr>
          <w:rFonts w:ascii="Times New Roman" w:hAnsi="Times New Roman"/>
          <w:iCs w:val="0"/>
          <w:color w:val="auto"/>
          <w:sz w:val="24"/>
          <w:u w:val="single"/>
        </w:rPr>
        <w:t xml:space="preserve"> on the potent issue, instead </w:t>
      </w:r>
      <w:r w:rsidRPr="007F3425">
        <w:rPr>
          <w:rFonts w:ascii="Times New Roman" w:hAnsi="Times New Roman"/>
          <w:iCs w:val="0"/>
          <w:color w:val="auto"/>
          <w:sz w:val="24"/>
          <w:highlight w:val="cyan"/>
          <w:u w:val="single"/>
        </w:rPr>
        <w:t>lending the president an</w:t>
      </w:r>
      <w:r w:rsidRPr="007F3425">
        <w:rPr>
          <w:rFonts w:ascii="Times New Roman" w:hAnsi="Times New Roman"/>
          <w:iCs w:val="0"/>
          <w:color w:val="auto"/>
          <w:sz w:val="24"/>
          <w:u w:val="single"/>
        </w:rPr>
        <w:t xml:space="preserve"> unwitting </w:t>
      </w:r>
      <w:r w:rsidRPr="007F3425">
        <w:rPr>
          <w:rFonts w:ascii="Times New Roman" w:hAnsi="Times New Roman"/>
          <w:iCs w:val="0"/>
          <w:color w:val="auto"/>
          <w:sz w:val="24"/>
          <w:highlight w:val="cyan"/>
          <w:u w:val="single"/>
        </w:rPr>
        <w:t>assist by focusing</w:t>
      </w:r>
      <w:r w:rsidRPr="007F3425">
        <w:rPr>
          <w:rFonts w:ascii="Times New Roman" w:hAnsi="Times New Roman"/>
          <w:iCs w:val="0"/>
          <w:color w:val="auto"/>
          <w:sz w:val="24"/>
          <w:u w:val="single"/>
        </w:rPr>
        <w:t xml:space="preserve"> the primary fight </w:t>
      </w:r>
      <w:r w:rsidRPr="007F3425">
        <w:rPr>
          <w:rFonts w:ascii="Times New Roman" w:hAnsi="Times New Roman"/>
          <w:iCs w:val="0"/>
          <w:color w:val="auto"/>
          <w:sz w:val="24"/>
          <w:highlight w:val="cyan"/>
          <w:u w:val="single"/>
        </w:rPr>
        <w:t xml:space="preserve">on </w:t>
      </w:r>
      <w:r w:rsidRPr="000F2467">
        <w:rPr>
          <w:rFonts w:ascii="Times New Roman" w:hAnsi="Times New Roman"/>
          <w:iCs w:val="0"/>
          <w:color w:val="auto"/>
          <w:sz w:val="24"/>
          <w:highlight w:val="cyan"/>
          <w:u w:val="single"/>
        </w:rPr>
        <w:t>vague</w:t>
      </w:r>
      <w:r w:rsidRPr="000F2467">
        <w:rPr>
          <w:rFonts w:ascii="Times New Roman" w:hAnsi="Times New Roman"/>
          <w:iCs w:val="0"/>
          <w:color w:val="auto"/>
          <w:sz w:val="24"/>
          <w:u w:val="single"/>
        </w:rPr>
        <w:t xml:space="preserve"> </w:t>
      </w:r>
      <w:r w:rsidRPr="007F3425">
        <w:rPr>
          <w:rFonts w:ascii="Times New Roman" w:hAnsi="Times New Roman"/>
          <w:iCs w:val="0"/>
          <w:color w:val="auto"/>
          <w:sz w:val="24"/>
          <w:highlight w:val="cyan"/>
          <w:u w:val="single"/>
        </w:rPr>
        <w:t>economic plans and sex-related side issues</w:t>
      </w:r>
      <w:r w:rsidRPr="007F3425">
        <w:rPr>
          <w:rFonts w:ascii="Times New Roman" w:hAnsi="Times New Roman"/>
          <w:iCs w:val="0"/>
          <w:color w:val="auto"/>
          <w:sz w:val="24"/>
          <w:u w:val="single"/>
        </w:rPr>
        <w:t xml:space="preserve"> like abortion, gay marriage, and contraception.</w:t>
      </w:r>
      <w:r>
        <w:t xml:space="preserve"> </w:t>
      </w:r>
      <w:r w:rsidRPr="000F2467">
        <w:rPr>
          <w:rFonts w:ascii="Times New Roman" w:hAnsi="Times New Roman"/>
          <w:iCs w:val="0"/>
          <w:color w:val="auto"/>
          <w:sz w:val="24"/>
          <w:u w:val="single"/>
        </w:rPr>
        <w:t xml:space="preserve">The </w:t>
      </w:r>
      <w:r w:rsidRPr="007F3425">
        <w:rPr>
          <w:rFonts w:ascii="Times New Roman" w:hAnsi="Times New Roman"/>
          <w:iCs w:val="0"/>
          <w:color w:val="auto"/>
          <w:sz w:val="24"/>
          <w:highlight w:val="cyan"/>
          <w:u w:val="single"/>
        </w:rPr>
        <w:t>GOP</w:t>
      </w:r>
      <w:r>
        <w:t xml:space="preserve"> may be winning over the College of Cardinals, but</w:t>
      </w:r>
      <w:r w:rsidRPr="007F3425">
        <w:t xml:space="preserve"> it </w:t>
      </w:r>
      <w:r w:rsidRPr="007F3425">
        <w:rPr>
          <w:rFonts w:ascii="Times New Roman" w:hAnsi="Times New Roman"/>
          <w:iCs w:val="0"/>
          <w:color w:val="auto"/>
          <w:sz w:val="24"/>
          <w:highlight w:val="cyan"/>
          <w:u w:val="single"/>
        </w:rPr>
        <w:t xml:space="preserve">is </w:t>
      </w:r>
      <w:r w:rsidRPr="007F3425">
        <w:rPr>
          <w:rStyle w:val="Emphasis"/>
          <w:highlight w:val="cyan"/>
        </w:rPr>
        <w:t>squandering its chance</w:t>
      </w:r>
      <w:r>
        <w:t xml:space="preserve"> of gaining a majority in the Electoral College, holding the House, and taking the Senate. </w:t>
      </w:r>
    </w:p>
    <w:p w:rsidR="00BC4759" w:rsidRDefault="00BC4759" w:rsidP="00BC4759">
      <w:pPr>
        <w:pStyle w:val="Card"/>
      </w:pPr>
    </w:p>
    <w:p w:rsidR="00BC4759" w:rsidRDefault="00BC4759" w:rsidP="00BC4759">
      <w:pPr>
        <w:pStyle w:val="Card"/>
      </w:pPr>
    </w:p>
    <w:p w:rsidR="00BC4759" w:rsidRPr="000C117F" w:rsidRDefault="00BC4759" w:rsidP="00BC4759">
      <w:pPr>
        <w:pStyle w:val="Heading4"/>
      </w:pPr>
      <w:r>
        <w:t>Russia won’t break relations with the US</w:t>
      </w:r>
    </w:p>
    <w:p w:rsidR="00BC4759" w:rsidRDefault="00BC4759" w:rsidP="00BC4759">
      <w:r>
        <w:t xml:space="preserve">Eugene B. </w:t>
      </w:r>
      <w:r w:rsidRPr="00884708">
        <w:rPr>
          <w:rStyle w:val="Heading3Char"/>
          <w:iCs/>
          <w:sz w:val="26"/>
        </w:rPr>
        <w:t>Rumer</w:t>
      </w:r>
      <w:r>
        <w:t xml:space="preserve">, senior fellow at the Institute for National Strategic Studies at the National Defense University, </w:t>
      </w:r>
      <w:r w:rsidRPr="00884708">
        <w:rPr>
          <w:rStyle w:val="Heading3Char"/>
          <w:iCs/>
          <w:sz w:val="26"/>
        </w:rPr>
        <w:t>and</w:t>
      </w:r>
      <w:r>
        <w:t xml:space="preserve"> Celeste A. </w:t>
      </w:r>
      <w:r w:rsidRPr="00884708">
        <w:rPr>
          <w:rStyle w:val="Heading3Char"/>
          <w:iCs/>
          <w:sz w:val="26"/>
        </w:rPr>
        <w:t>Wallander</w:t>
      </w:r>
      <w:r>
        <w:t xml:space="preserve">, director of the Russia and Eurasia Program and the Trustee Fellow at CSIS, Winter </w:t>
      </w:r>
      <w:r w:rsidRPr="00884708">
        <w:rPr>
          <w:rStyle w:val="Heading3Char"/>
          <w:iCs/>
          <w:sz w:val="26"/>
        </w:rPr>
        <w:t>2003</w:t>
      </w:r>
      <w:r>
        <w:t>, The Washington Quarterly</w:t>
      </w:r>
    </w:p>
    <w:p w:rsidR="00BC4759" w:rsidRDefault="00BC4759" w:rsidP="00BC4759">
      <w:pPr>
        <w:pStyle w:val="HotRoute"/>
      </w:pPr>
      <w:r>
        <w:t xml:space="preserve">Given Russia's geopolitical predicament, </w:t>
      </w:r>
      <w:r w:rsidRPr="0076282C">
        <w:rPr>
          <w:rStyle w:val="HighlightedUnderline"/>
        </w:rPr>
        <w:t>it is difficult to imagine how a rational</w:t>
      </w:r>
      <w:r>
        <w:t xml:space="preserve">, even selfish, </w:t>
      </w:r>
      <w:r w:rsidRPr="0076282C">
        <w:rPr>
          <w:rStyle w:val="HighlightedUnderline"/>
        </w:rPr>
        <w:t>assessment of Russian interests would lead Russia to conclude that it would be best served by undermining the United States. The fallout from a weaker</w:t>
      </w:r>
      <w:r>
        <w:t xml:space="preserve"> and diminished </w:t>
      </w:r>
      <w:r w:rsidRPr="0076282C">
        <w:rPr>
          <w:rStyle w:val="HighlightedUnderline"/>
        </w:rPr>
        <w:t>U.S. role in global security</w:t>
      </w:r>
      <w:r>
        <w:t xml:space="preserve"> affairs </w:t>
      </w:r>
      <w:r w:rsidRPr="0076282C">
        <w:rPr>
          <w:rStyle w:val="HighlightedUnderline"/>
        </w:rPr>
        <w:t>would carry with it</w:t>
      </w:r>
      <w:r>
        <w:t xml:space="preserve"> a number of serious challenges to Russian security interests, ranging from a strong Russian stake in partnership with the United States on geopolitically </w:t>
      </w:r>
      <w:r w:rsidRPr="0076282C">
        <w:rPr>
          <w:rStyle w:val="HighlightedUnderline"/>
        </w:rPr>
        <w:t>balancing China</w:t>
      </w:r>
      <w:r>
        <w:t xml:space="preserve"> to the immediate threat </w:t>
      </w:r>
      <w:r w:rsidRPr="0076282C">
        <w:rPr>
          <w:rStyle w:val="HighlightedUnderline"/>
        </w:rPr>
        <w:t>to</w:t>
      </w:r>
      <w:r>
        <w:t xml:space="preserve"> </w:t>
      </w:r>
      <w:r w:rsidRPr="0076282C">
        <w:rPr>
          <w:rStyle w:val="HighlightedUnderline"/>
        </w:rPr>
        <w:t>Russian security in the event of U.S. abandonment of its</w:t>
      </w:r>
      <w:r>
        <w:t xml:space="preserve"> security </w:t>
      </w:r>
      <w:r w:rsidRPr="0076282C">
        <w:rPr>
          <w:rStyle w:val="HighlightedUnderline"/>
        </w:rPr>
        <w:t>assistance to Central Asia to the prospect of Iran armed with nuclear weapons</w:t>
      </w:r>
      <w:r>
        <w:t xml:space="preserve"> and ballistic missiles with Moscow well within range. </w:t>
      </w:r>
      <w:r w:rsidRPr="0076282C">
        <w:rPr>
          <w:rStyle w:val="HighlightedUnderline"/>
        </w:rPr>
        <w:t>Thus</w:t>
      </w:r>
      <w:r>
        <w:t xml:space="preserve">, although Russia apparently has a strong interest in making clear to the United States that it is not to be taken for granted and that its interests and sensitivities are not to be brushed aside, </w:t>
      </w:r>
      <w:r w:rsidRPr="0076282C">
        <w:rPr>
          <w:rStyle w:val="HighlightedUnderline"/>
        </w:rPr>
        <w:t>Russia has no compelling rational interest in undermining</w:t>
      </w:r>
      <w:r>
        <w:t xml:space="preserve"> or geopolitically balancing </w:t>
      </w:r>
      <w:r w:rsidRPr="0076282C">
        <w:rPr>
          <w:rStyle w:val="HighlightedUnderline"/>
        </w:rPr>
        <w:t>the United States</w:t>
      </w:r>
      <w:r>
        <w:t xml:space="preserve">' international position. </w:t>
      </w:r>
    </w:p>
    <w:p w:rsidR="00BC4759" w:rsidRDefault="00BC4759" w:rsidP="00BC4759"/>
    <w:p w:rsidR="00BC4759" w:rsidRDefault="00BC4759" w:rsidP="00BC4759">
      <w:pPr>
        <w:pStyle w:val="Card"/>
      </w:pPr>
    </w:p>
    <w:p w:rsidR="00BC4759" w:rsidRDefault="00BC4759" w:rsidP="00BC4759"/>
    <w:p w:rsidR="00BC4759" w:rsidRPr="00585819" w:rsidRDefault="00BC4759" w:rsidP="00BC4759"/>
    <w:p w:rsidR="00BC4759" w:rsidRPr="00F27D4B" w:rsidRDefault="00BC4759" w:rsidP="00BC4759">
      <w:pPr>
        <w:pStyle w:val="Heading3"/>
        <w:rPr>
          <w:rFonts w:asciiTheme="minorHAnsi" w:hAnsiTheme="minorHAnsi"/>
        </w:rPr>
      </w:pPr>
      <w:bookmarkStart w:id="14" w:name="_Toc335438020"/>
      <w:r w:rsidRPr="00F27D4B">
        <w:rPr>
          <w:rFonts w:asciiTheme="minorHAnsi" w:hAnsiTheme="minorHAnsi"/>
        </w:rPr>
        <w:t>2AC lead-cooled reactors</w:t>
      </w:r>
      <w:bookmarkEnd w:id="14"/>
      <w:r w:rsidRPr="00F27D4B">
        <w:rPr>
          <w:rFonts w:asciiTheme="minorHAnsi" w:hAnsiTheme="minorHAnsi"/>
        </w:rPr>
        <w:t xml:space="preserve"> CP</w:t>
      </w:r>
    </w:p>
    <w:p w:rsidR="00BC4759" w:rsidRPr="00F27D4B" w:rsidRDefault="00BC4759" w:rsidP="00BC4759">
      <w:pPr>
        <w:pStyle w:val="Heading4"/>
        <w:rPr>
          <w:rFonts w:asciiTheme="minorHAnsi" w:hAnsiTheme="minorHAnsi"/>
        </w:rPr>
      </w:pPr>
      <w:r w:rsidRPr="00F27D4B">
        <w:rPr>
          <w:rFonts w:asciiTheme="minorHAnsi" w:hAnsiTheme="minorHAnsi"/>
        </w:rPr>
        <w:t>A lead-cooled reactor is a high fissile material risk and also easily freezes solid.</w:t>
      </w:r>
    </w:p>
    <w:p w:rsidR="00BC4759" w:rsidRPr="00F27D4B" w:rsidRDefault="00BC4759" w:rsidP="00BC4759">
      <w:r w:rsidRPr="00F27D4B">
        <w:t xml:space="preserve">Dylan </w:t>
      </w:r>
      <w:r w:rsidRPr="00F27D4B">
        <w:rPr>
          <w:rStyle w:val="StyleStyleBold12pt"/>
        </w:rPr>
        <w:t>Ryan</w:t>
      </w:r>
      <w:r w:rsidRPr="00F27D4B">
        <w:t xml:space="preserve">, </w:t>
      </w:r>
      <w:r w:rsidRPr="00F27D4B">
        <w:rPr>
          <w:rStyle w:val="StyleStyleBold12pt"/>
        </w:rPr>
        <w:t>2011</w:t>
      </w:r>
      <w:r w:rsidRPr="00F27D4B">
        <w:t xml:space="preserve">, Masters in Mechanical Engineering, specialization in technical aided engineering &amp; materials, and a PhD in engineering energy systems from Stanford University, 15 years’ experience in natural convection and heat transfer, </w:t>
      </w:r>
      <w:proofErr w:type="gramStart"/>
      <w:r w:rsidRPr="00F27D4B">
        <w:t>daryanenergyblog ,</w:t>
      </w:r>
      <w:proofErr w:type="gramEnd"/>
      <w:r w:rsidRPr="00F27D4B">
        <w:t xml:space="preserve"> “The Molten Salt Reactor concept,” </w:t>
      </w:r>
      <w:hyperlink r:id="rId40" w:history="1">
        <w:r w:rsidRPr="00F27D4B">
          <w:t>http://daryanenergyblog.wordpress.com/ca/part-8-msr-lftr/</w:t>
        </w:r>
      </w:hyperlink>
    </w:p>
    <w:p w:rsidR="00BC4759" w:rsidRDefault="00BC4759" w:rsidP="00BC4759">
      <w:pPr>
        <w:pStyle w:val="Card"/>
        <w:rPr>
          <w:rFonts w:asciiTheme="minorHAnsi" w:hAnsiTheme="minorHAnsi"/>
        </w:rPr>
      </w:pPr>
      <w:r w:rsidRPr="00F27D4B">
        <w:rPr>
          <w:rFonts w:asciiTheme="minorHAnsi" w:hAnsiTheme="minorHAnsi"/>
        </w:rPr>
        <w:t xml:space="preserve">Ironically, </w:t>
      </w:r>
      <w:r w:rsidRPr="00F27D4B">
        <w:rPr>
          <w:rStyle w:val="StyleBoldUnderline"/>
          <w:rFonts w:asciiTheme="minorHAnsi" w:hAnsiTheme="minorHAnsi"/>
          <w:highlight w:val="cyan"/>
        </w:rPr>
        <w:t>a</w:t>
      </w:r>
      <w:r w:rsidRPr="00F27D4B">
        <w:rPr>
          <w:rFonts w:asciiTheme="minorHAnsi" w:hAnsiTheme="minorHAnsi"/>
        </w:rPr>
        <w:t>nother “</w:t>
      </w:r>
      <w:r w:rsidRPr="00F27D4B">
        <w:rPr>
          <w:rStyle w:val="StyleBoldUnderline"/>
          <w:rFonts w:asciiTheme="minorHAnsi" w:hAnsiTheme="minorHAnsi"/>
          <w:highlight w:val="cyan"/>
        </w:rPr>
        <w:t>poor choice</w:t>
      </w:r>
      <w:r w:rsidRPr="00F27D4B">
        <w:rPr>
          <w:rFonts w:asciiTheme="minorHAnsi" w:hAnsiTheme="minorHAnsi"/>
        </w:rPr>
        <w:t xml:space="preserve">” of </w:t>
      </w:r>
      <w:r w:rsidRPr="00F27D4B">
        <w:rPr>
          <w:rStyle w:val="StyleBoldUnderline"/>
          <w:rFonts w:asciiTheme="minorHAnsi" w:hAnsiTheme="minorHAnsi"/>
          <w:highlight w:val="cyan"/>
        </w:rPr>
        <w:t>candidate is the</w:t>
      </w:r>
      <w:r w:rsidRPr="00F27D4B">
        <w:rPr>
          <w:rFonts w:asciiTheme="minorHAnsi" w:hAnsiTheme="minorHAnsi"/>
        </w:rPr>
        <w:t xml:space="preserve"> IAEA’s proposed Generation IV reactor the </w:t>
      </w:r>
      <w:r w:rsidRPr="00F27D4B">
        <w:rPr>
          <w:rStyle w:val="StyleBoldUnderline"/>
          <w:rFonts w:asciiTheme="minorHAnsi" w:hAnsiTheme="minorHAnsi"/>
          <w:highlight w:val="cyan"/>
        </w:rPr>
        <w:t>modular lead cooled</w:t>
      </w:r>
      <w:r w:rsidRPr="00F27D4B">
        <w:rPr>
          <w:rFonts w:asciiTheme="minorHAnsi" w:hAnsiTheme="minorHAnsi"/>
        </w:rPr>
        <w:t xml:space="preserve"> fast </w:t>
      </w:r>
      <w:r w:rsidRPr="00F27D4B">
        <w:rPr>
          <w:rStyle w:val="StyleBoldUnderline"/>
          <w:rFonts w:asciiTheme="minorHAnsi" w:hAnsiTheme="minorHAnsi"/>
          <w:highlight w:val="cyan"/>
        </w:rPr>
        <w:t>reactor. This reactor is</w:t>
      </w:r>
      <w:r w:rsidRPr="00F27D4B">
        <w:rPr>
          <w:rFonts w:asciiTheme="minorHAnsi" w:hAnsiTheme="minorHAnsi"/>
        </w:rPr>
        <w:t xml:space="preserve"> remarkably similar to the BM-40A used on the Soviet Alfa class submarines of the cold war. The Alfa class was one of the best submarines the soviets ever built, small, capable of going much deeper than any Western boat, highly maneuverable and blisteringly fast – so fast and maneuverable that they could actually out run and out turn a number of allied torpedoes of the era! However, the US navy Admirals slept quietly in their beds over the Alfa as it has two drawbacks, they were </w:t>
      </w:r>
      <w:r w:rsidRPr="00F27D4B">
        <w:rPr>
          <w:rStyle w:val="StyleBoldUnderline"/>
          <w:rFonts w:asciiTheme="minorHAnsi" w:hAnsiTheme="minorHAnsi"/>
          <w:highlight w:val="cyan"/>
        </w:rPr>
        <w:t>noisy</w:t>
      </w:r>
      <w:r w:rsidRPr="00F27D4B">
        <w:rPr>
          <w:rFonts w:asciiTheme="minorHAnsi" w:hAnsiTheme="minorHAnsi"/>
        </w:rPr>
        <w:t xml:space="preserve"> (thus easily tracked) </w:t>
      </w:r>
      <w:r w:rsidRPr="00F27D4B">
        <w:rPr>
          <w:rStyle w:val="StyleBoldUnderline"/>
          <w:rFonts w:asciiTheme="minorHAnsi" w:hAnsiTheme="minorHAnsi"/>
          <w:highlight w:val="cyan"/>
        </w:rPr>
        <w:t>and</w:t>
      </w:r>
      <w:r w:rsidRPr="00F27D4B">
        <w:rPr>
          <w:rFonts w:asciiTheme="minorHAnsi" w:hAnsiTheme="minorHAnsi"/>
        </w:rPr>
        <w:t xml:space="preserve"> it got this performance from its Lead-cooled reactor. The </w:t>
      </w:r>
      <w:r w:rsidRPr="00F27D4B">
        <w:rPr>
          <w:rStyle w:val="StyleBoldUnderline"/>
          <w:rFonts w:asciiTheme="minorHAnsi" w:hAnsiTheme="minorHAnsi"/>
          <w:highlight w:val="cyan"/>
        </w:rPr>
        <w:t>Lead had to be kept heated</w:t>
      </w:r>
      <w:r w:rsidRPr="00F27D4B">
        <w:rPr>
          <w:rStyle w:val="StyleBoldUnderline"/>
          <w:rFonts w:asciiTheme="minorHAnsi" w:hAnsiTheme="minorHAnsi"/>
        </w:rPr>
        <w:t xml:space="preserve"> at above 125 °C </w:t>
      </w:r>
      <w:r w:rsidRPr="00F27D4B">
        <w:rPr>
          <w:rStyle w:val="StyleBoldUnderline"/>
          <w:rFonts w:asciiTheme="minorHAnsi" w:hAnsiTheme="minorHAnsi"/>
          <w:highlight w:val="cyan"/>
        </w:rPr>
        <w:t>or</w:t>
      </w:r>
      <w:r w:rsidRPr="00F27D4B">
        <w:rPr>
          <w:rFonts w:asciiTheme="minorHAnsi" w:hAnsiTheme="minorHAnsi"/>
        </w:rPr>
        <w:t xml:space="preserve"> the core </w:t>
      </w:r>
      <w:r w:rsidRPr="00F27D4B">
        <w:rPr>
          <w:rStyle w:val="StyleBoldUnderline"/>
          <w:rFonts w:asciiTheme="minorHAnsi" w:hAnsiTheme="minorHAnsi"/>
          <w:highlight w:val="cyan"/>
        </w:rPr>
        <w:t>froze solid</w:t>
      </w:r>
      <w:r w:rsidRPr="00F27D4B">
        <w:rPr>
          <w:rFonts w:asciiTheme="minorHAnsi" w:hAnsiTheme="minorHAnsi"/>
        </w:rPr>
        <w:t xml:space="preserve">. In practical terms </w:t>
      </w:r>
      <w:r w:rsidRPr="00F27D4B">
        <w:rPr>
          <w:rStyle w:val="StyleBoldUnderline"/>
          <w:rFonts w:asciiTheme="minorHAnsi" w:hAnsiTheme="minorHAnsi"/>
          <w:highlight w:val="cyan"/>
        </w:rPr>
        <w:t>this meant keeping the reactor running 24/</w:t>
      </w:r>
      <w:proofErr w:type="gramStart"/>
      <w:r w:rsidRPr="00F27D4B">
        <w:rPr>
          <w:rStyle w:val="StyleBoldUnderline"/>
          <w:rFonts w:asciiTheme="minorHAnsi" w:hAnsiTheme="minorHAnsi"/>
          <w:highlight w:val="cyan"/>
        </w:rPr>
        <w:t>7 which</w:t>
      </w:r>
      <w:proofErr w:type="gramEnd"/>
      <w:r w:rsidRPr="00F27D4B">
        <w:rPr>
          <w:rStyle w:val="StyleBoldUnderline"/>
          <w:rFonts w:asciiTheme="minorHAnsi" w:hAnsiTheme="minorHAnsi"/>
          <w:highlight w:val="cyan"/>
        </w:rPr>
        <w:t xml:space="preserve"> made maintenance a nightmare</w:t>
      </w:r>
      <w:r w:rsidRPr="00F27D4B">
        <w:rPr>
          <w:rFonts w:asciiTheme="minorHAnsi" w:hAnsiTheme="minorHAnsi"/>
        </w:rPr>
        <w:t xml:space="preserve">. Of 7 Alfa class boats, 4 had problems with their cores freezing solid, in one case while the boat was at sea! For most of the boats this meant decommissioning and after it happened to the final boat in service, K-123, it seems that even the Soviet navy ran out of patience with the Lead-cooled reactor as they cut it out of the sub and replaced it with a standard PWR type. While the developers of the LCFR claim to have solved this “freezing” core problem, the experience of the Russian navy suggests that this is not the sort of reactor we want to be putting in the hands of amateurs. Also, </w:t>
      </w:r>
      <w:r w:rsidRPr="00F27D4B">
        <w:rPr>
          <w:rStyle w:val="StyleBoldUnderline"/>
          <w:rFonts w:asciiTheme="minorHAnsi" w:hAnsiTheme="minorHAnsi"/>
          <w:highlight w:val="cyan"/>
        </w:rPr>
        <w:t xml:space="preserve">as it relies on </w:t>
      </w:r>
      <w:r w:rsidRPr="00F27D4B">
        <w:rPr>
          <w:rStyle w:val="StyleBoldUnderline"/>
          <w:rFonts w:asciiTheme="minorHAnsi" w:hAnsiTheme="minorHAnsi"/>
        </w:rPr>
        <w:t>running on h</w:t>
      </w:r>
      <w:r w:rsidRPr="00F27D4B">
        <w:rPr>
          <w:rStyle w:val="StyleBoldUnderline"/>
          <w:rFonts w:asciiTheme="minorHAnsi" w:hAnsiTheme="minorHAnsi"/>
          <w:highlight w:val="cyan"/>
        </w:rPr>
        <w:t>ighly enriched uranium, there are a number of potential proliferation issues which means we don’t want to</w:t>
      </w:r>
      <w:r w:rsidRPr="00F27D4B">
        <w:rPr>
          <w:rFonts w:asciiTheme="minorHAnsi" w:hAnsiTheme="minorHAnsi"/>
        </w:rPr>
        <w:t xml:space="preserve"> be handing them out willy nilly… not without them </w:t>
      </w:r>
      <w:r w:rsidRPr="00F27D4B">
        <w:rPr>
          <w:rStyle w:val="StyleBoldUnderline"/>
          <w:rFonts w:asciiTheme="minorHAnsi" w:hAnsiTheme="minorHAnsi"/>
          <w:highlight w:val="cyan"/>
        </w:rPr>
        <w:t>draw</w:t>
      </w:r>
      <w:r w:rsidRPr="00F27D4B">
        <w:rPr>
          <w:rFonts w:asciiTheme="minorHAnsi" w:hAnsiTheme="minorHAnsi"/>
        </w:rPr>
        <w:t xml:space="preserve">ing </w:t>
      </w:r>
      <w:r w:rsidRPr="00F27D4B">
        <w:rPr>
          <w:rStyle w:val="StyleBoldUnderline"/>
          <w:rFonts w:asciiTheme="minorHAnsi" w:hAnsiTheme="minorHAnsi"/>
          <w:highlight w:val="cyan"/>
        </w:rPr>
        <w:t>terrorists</w:t>
      </w:r>
      <w:r w:rsidRPr="00F27D4B">
        <w:rPr>
          <w:rFonts w:asciiTheme="minorHAnsi" w:hAnsiTheme="minorHAnsi"/>
        </w:rPr>
        <w:t xml:space="preserve"> to them </w:t>
      </w:r>
      <w:r w:rsidRPr="00F27D4B">
        <w:rPr>
          <w:rStyle w:val="StyleBoldUnderline"/>
          <w:rFonts w:asciiTheme="minorHAnsi" w:hAnsiTheme="minorHAnsi"/>
          <w:highlight w:val="cyan"/>
        </w:rPr>
        <w:t>like moths to a flame</w:t>
      </w:r>
      <w:r w:rsidRPr="00F27D4B">
        <w:rPr>
          <w:rFonts w:asciiTheme="minorHAnsi" w:hAnsiTheme="minorHAnsi"/>
        </w:rPr>
        <w:t>!</w:t>
      </w:r>
    </w:p>
    <w:p w:rsidR="00BC4759" w:rsidRDefault="00BC4759" w:rsidP="00BC4759">
      <w:pPr>
        <w:pStyle w:val="Card"/>
        <w:rPr>
          <w:rFonts w:asciiTheme="minorHAnsi" w:hAnsiTheme="minorHAnsi"/>
        </w:rPr>
      </w:pPr>
    </w:p>
    <w:p w:rsidR="00BC4759" w:rsidRDefault="00BC4759" w:rsidP="00BC4759"/>
    <w:p w:rsidR="00BC4759" w:rsidRDefault="00BC4759" w:rsidP="00BC4759">
      <w:pPr>
        <w:pStyle w:val="Heading3"/>
      </w:pPr>
      <w:r>
        <w:t xml:space="preserve">2AC </w:t>
      </w:r>
    </w:p>
    <w:p w:rsidR="00BC4759" w:rsidRDefault="00BC4759" w:rsidP="00BC4759"/>
    <w:p w:rsidR="00BC4759" w:rsidRPr="00F27D4B" w:rsidRDefault="00BC4759" w:rsidP="00BC4759">
      <w:pPr>
        <w:pStyle w:val="Heading4"/>
        <w:rPr>
          <w:rFonts w:asciiTheme="minorHAnsi" w:hAnsiTheme="minorHAnsi"/>
        </w:rPr>
      </w:pPr>
      <w:r w:rsidRPr="00F27D4B">
        <w:rPr>
          <w:rFonts w:asciiTheme="minorHAnsi" w:hAnsiTheme="minorHAnsi"/>
        </w:rPr>
        <w:t>Russia would model U.S.’s lead on fast reactor development – privatization would be awful for the country.</w:t>
      </w:r>
    </w:p>
    <w:p w:rsidR="00BC4759" w:rsidRPr="00F27D4B" w:rsidRDefault="00BC4759" w:rsidP="00BC4759">
      <w:r w:rsidRPr="00F27D4B">
        <w:t xml:space="preserve">Tom </w:t>
      </w:r>
      <w:r w:rsidRPr="00F27D4B">
        <w:rPr>
          <w:rStyle w:val="StyleStyleBold12pt"/>
        </w:rPr>
        <w:t>Blees</w:t>
      </w:r>
      <w:r w:rsidRPr="00F27D4B">
        <w:t xml:space="preserve">, </w:t>
      </w:r>
      <w:r w:rsidRPr="00F27D4B">
        <w:rPr>
          <w:rStyle w:val="StyleStyleBold12pt"/>
        </w:rPr>
        <w:t>2008</w:t>
      </w:r>
      <w:r w:rsidRPr="00F27D4B">
        <w:t>, the president of the Science Council for Global Initiatives, member of the selection committee for the Global Energy Prize, Prescription for the Planet, p. 317</w:t>
      </w:r>
    </w:p>
    <w:p w:rsidR="00BC4759" w:rsidRPr="00F27D4B" w:rsidRDefault="00BC4759" w:rsidP="00BC4759">
      <w:pPr>
        <w:pStyle w:val="Card"/>
        <w:rPr>
          <w:rFonts w:asciiTheme="minorHAnsi" w:hAnsiTheme="minorHAnsi"/>
        </w:rPr>
      </w:pPr>
      <w:r w:rsidRPr="00F27D4B">
        <w:rPr>
          <w:rStyle w:val="StyleBoldUnderline"/>
          <w:rFonts w:asciiTheme="minorHAnsi" w:hAnsiTheme="minorHAnsi"/>
          <w:highlight w:val="cyan"/>
        </w:rPr>
        <w:t>There are</w:t>
      </w:r>
      <w:r w:rsidRPr="00F27D4B">
        <w:rPr>
          <w:rFonts w:asciiTheme="minorHAnsi" w:hAnsiTheme="minorHAnsi"/>
        </w:rPr>
        <w:t xml:space="preserve"> some </w:t>
      </w:r>
      <w:r w:rsidRPr="00F27D4B">
        <w:rPr>
          <w:rStyle w:val="StyleBoldUnderline"/>
          <w:rFonts w:asciiTheme="minorHAnsi" w:hAnsiTheme="minorHAnsi"/>
          <w:highlight w:val="cyan"/>
        </w:rPr>
        <w:t>disquieting aspects to Russia’s nuclear program</w:t>
      </w:r>
      <w:r w:rsidRPr="00F27D4B">
        <w:rPr>
          <w:rFonts w:asciiTheme="minorHAnsi" w:hAnsiTheme="minorHAnsi"/>
        </w:rPr>
        <w:t xml:space="preserve">, though. One is the fact that </w:t>
      </w:r>
      <w:r w:rsidRPr="00F27D4B">
        <w:rPr>
          <w:rStyle w:val="StyleBoldUnderline"/>
          <w:rFonts w:asciiTheme="minorHAnsi" w:hAnsiTheme="minorHAnsi"/>
          <w:highlight w:val="cyan"/>
        </w:rPr>
        <w:t>they don’t</w:t>
      </w:r>
      <w:r w:rsidRPr="00F27D4B">
        <w:rPr>
          <w:rFonts w:asciiTheme="minorHAnsi" w:hAnsiTheme="minorHAnsi"/>
        </w:rPr>
        <w:t xml:space="preserve"> always </w:t>
      </w:r>
      <w:r w:rsidRPr="00F27D4B">
        <w:rPr>
          <w:rStyle w:val="StyleBoldUnderline"/>
          <w:rFonts w:asciiTheme="minorHAnsi" w:hAnsiTheme="minorHAnsi"/>
          <w:highlight w:val="cyan"/>
        </w:rPr>
        <w:t>build sturdy</w:t>
      </w:r>
      <w:r w:rsidRPr="00F27D4B">
        <w:rPr>
          <w:rStyle w:val="StyleBoldUnderline"/>
          <w:rFonts w:asciiTheme="minorHAnsi" w:hAnsiTheme="minorHAnsi"/>
        </w:rPr>
        <w:t xml:space="preserve"> containment </w:t>
      </w:r>
      <w:r w:rsidRPr="00F27D4B">
        <w:rPr>
          <w:rStyle w:val="StyleBoldUnderline"/>
          <w:rFonts w:asciiTheme="minorHAnsi" w:hAnsiTheme="minorHAnsi"/>
          <w:highlight w:val="cyan"/>
        </w:rPr>
        <w:t>buildings</w:t>
      </w:r>
      <w:r w:rsidRPr="00F27D4B">
        <w:rPr>
          <w:rFonts w:asciiTheme="minorHAnsi" w:hAnsiTheme="minorHAnsi"/>
        </w:rPr>
        <w:t xml:space="preserve"> to house their reactor cores. The Chernobyl plant, a primitive design that was built nowhere else in the world, had no containment building at all. Neither does their 600 MW breeder reactor. </w:t>
      </w:r>
      <w:r w:rsidRPr="00F27D4B">
        <w:rPr>
          <w:rStyle w:val="StyleBoldUnderline"/>
          <w:rFonts w:asciiTheme="minorHAnsi" w:hAnsiTheme="minorHAnsi"/>
          <w:highlight w:val="cyan"/>
        </w:rPr>
        <w:t>This</w:t>
      </w:r>
      <w:r w:rsidRPr="00F27D4B">
        <w:rPr>
          <w:rFonts w:asciiTheme="minorHAnsi" w:hAnsiTheme="minorHAnsi"/>
        </w:rPr>
        <w:t xml:space="preserve"> is a glaring example of the </w:t>
      </w:r>
      <w:r w:rsidRPr="00F27D4B">
        <w:rPr>
          <w:rStyle w:val="StyleBoldUnderline"/>
          <w:rFonts w:asciiTheme="minorHAnsi" w:hAnsiTheme="minorHAnsi"/>
          <w:highlight w:val="cyan"/>
        </w:rPr>
        <w:t>sort of thing</w:t>
      </w:r>
      <w:r w:rsidRPr="00F27D4B">
        <w:rPr>
          <w:rFonts w:asciiTheme="minorHAnsi" w:hAnsiTheme="minorHAnsi"/>
        </w:rPr>
        <w:t xml:space="preserve"> that </w:t>
      </w:r>
      <w:r w:rsidRPr="00F27D4B">
        <w:rPr>
          <w:rStyle w:val="StyleBoldUnderline"/>
          <w:rFonts w:asciiTheme="minorHAnsi" w:hAnsiTheme="minorHAnsi"/>
          <w:highlight w:val="cyan"/>
        </w:rPr>
        <w:t>the</w:t>
      </w:r>
      <w:r w:rsidRPr="00F27D4B">
        <w:rPr>
          <w:rFonts w:asciiTheme="minorHAnsi" w:hAnsiTheme="minorHAnsi"/>
        </w:rPr>
        <w:t xml:space="preserve"> GREAT </w:t>
      </w:r>
      <w:r w:rsidRPr="00F27D4B">
        <w:rPr>
          <w:rStyle w:val="StyleBoldUnderline"/>
          <w:rFonts w:asciiTheme="minorHAnsi" w:hAnsiTheme="minorHAnsi"/>
          <w:highlight w:val="cyan"/>
        </w:rPr>
        <w:t>program would prevent</w:t>
      </w:r>
      <w:r w:rsidRPr="00F27D4B">
        <w:rPr>
          <w:rFonts w:asciiTheme="minorHAnsi" w:hAnsiTheme="minorHAnsi"/>
          <w:highlight w:val="cyan"/>
        </w:rPr>
        <w:t xml:space="preserve">, </w:t>
      </w:r>
      <w:r w:rsidRPr="00F27D4B">
        <w:rPr>
          <w:rStyle w:val="StyleBoldUnderline"/>
          <w:rFonts w:asciiTheme="minorHAnsi" w:hAnsiTheme="minorHAnsi"/>
          <w:highlight w:val="cyan"/>
        </w:rPr>
        <w:t>since</w:t>
      </w:r>
      <w:r w:rsidRPr="00F27D4B">
        <w:rPr>
          <w:rStyle w:val="StyleBoldUnderline"/>
          <w:rFonts w:asciiTheme="minorHAnsi" w:hAnsiTheme="minorHAnsi"/>
        </w:rPr>
        <w:t xml:space="preserve"> nuclear power </w:t>
      </w:r>
      <w:r w:rsidRPr="00F27D4B">
        <w:rPr>
          <w:rStyle w:val="StyleBoldUnderline"/>
          <w:rFonts w:asciiTheme="minorHAnsi" w:hAnsiTheme="minorHAnsi"/>
          <w:highlight w:val="cyan"/>
        </w:rPr>
        <w:t>development would be</w:t>
      </w:r>
      <w:r w:rsidRPr="00F27D4B">
        <w:rPr>
          <w:rStyle w:val="StyleBoldUnderline"/>
          <w:rFonts w:asciiTheme="minorHAnsi" w:hAnsiTheme="minorHAnsi"/>
        </w:rPr>
        <w:t xml:space="preserve"> carried on</w:t>
      </w:r>
      <w:r w:rsidRPr="00F27D4B">
        <w:rPr>
          <w:rFonts w:asciiTheme="minorHAnsi" w:hAnsiTheme="minorHAnsi"/>
        </w:rPr>
        <w:t xml:space="preserve"> internationally </w:t>
      </w:r>
      <w:r w:rsidRPr="00F27D4B">
        <w:rPr>
          <w:rStyle w:val="StyleBoldUnderline"/>
          <w:rFonts w:asciiTheme="minorHAnsi" w:hAnsiTheme="minorHAnsi"/>
          <w:highlight w:val="cyan"/>
        </w:rPr>
        <w:t>according to standardized design</w:t>
      </w:r>
      <w:r w:rsidRPr="00F27D4B">
        <w:rPr>
          <w:rStyle w:val="StyleBoldUnderline"/>
          <w:rFonts w:asciiTheme="minorHAnsi" w:hAnsiTheme="minorHAnsi"/>
        </w:rPr>
        <w:t xml:space="preserve"> guidelines</w:t>
      </w:r>
      <w:r w:rsidRPr="00F27D4B">
        <w:rPr>
          <w:rFonts w:asciiTheme="minorHAnsi" w:hAnsiTheme="minorHAnsi"/>
        </w:rPr>
        <w:t xml:space="preserve"> and under strict supervision during all phases of construction and operation. Another unfortunate development is due in large part to the budget shortfalls that have bedeviled the construction of new plants like the 800 MW breeder. Atomic lobbyists in the Russian parliament are now attempting to pave the way for nuclear industry privatization, and the Russian Federal Atomic Energy Agency (Rosatom) is engaged in talks with investors to create privately held nuclear plants.230 </w:t>
      </w:r>
      <w:r w:rsidRPr="00F27D4B">
        <w:rPr>
          <w:rStyle w:val="StyleBoldUnderline"/>
          <w:rFonts w:asciiTheme="minorHAnsi" w:hAnsiTheme="minorHAnsi"/>
          <w:highlight w:val="cyan"/>
        </w:rPr>
        <w:t>In</w:t>
      </w:r>
      <w:r w:rsidRPr="00F27D4B">
        <w:rPr>
          <w:rFonts w:asciiTheme="minorHAnsi" w:hAnsiTheme="minorHAnsi"/>
        </w:rPr>
        <w:t xml:space="preserve"> the </w:t>
      </w:r>
      <w:r w:rsidRPr="00F27D4B">
        <w:rPr>
          <w:rStyle w:val="StyleBoldUnderline"/>
          <w:rFonts w:asciiTheme="minorHAnsi" w:hAnsiTheme="minorHAnsi"/>
          <w:highlight w:val="cyan"/>
        </w:rPr>
        <w:t>absence</w:t>
      </w:r>
      <w:r w:rsidRPr="00F27D4B">
        <w:rPr>
          <w:rFonts w:asciiTheme="minorHAnsi" w:hAnsiTheme="minorHAnsi"/>
        </w:rPr>
        <w:t xml:space="preserve"> of an international body like GREAT, how many more </w:t>
      </w:r>
      <w:r w:rsidRPr="00F27D4B">
        <w:rPr>
          <w:rStyle w:val="StyleBoldUnderline"/>
          <w:rFonts w:asciiTheme="minorHAnsi" w:hAnsiTheme="minorHAnsi"/>
          <w:highlight w:val="cyan"/>
        </w:rPr>
        <w:t>countries will resort to privatization</w:t>
      </w:r>
      <w:r w:rsidRPr="00F27D4B">
        <w:rPr>
          <w:rFonts w:asciiTheme="minorHAnsi" w:hAnsiTheme="minorHAnsi"/>
        </w:rPr>
        <w:t xml:space="preserve">, and </w:t>
      </w:r>
      <w:r w:rsidRPr="00F27D4B">
        <w:rPr>
          <w:rStyle w:val="StyleBoldUnderline"/>
          <w:rFonts w:asciiTheme="minorHAnsi" w:hAnsiTheme="minorHAnsi"/>
          <w:highlight w:val="cyan"/>
        </w:rPr>
        <w:t>how many private companies can be trusted</w:t>
      </w:r>
      <w:r w:rsidRPr="00F27D4B">
        <w:rPr>
          <w:rStyle w:val="StyleBoldUnderline"/>
          <w:rFonts w:asciiTheme="minorHAnsi" w:hAnsiTheme="minorHAnsi"/>
        </w:rPr>
        <w:t xml:space="preserve"> with</w:t>
      </w:r>
      <w:r w:rsidRPr="00F27D4B">
        <w:rPr>
          <w:rFonts w:asciiTheme="minorHAnsi" w:hAnsiTheme="minorHAnsi"/>
        </w:rPr>
        <w:t xml:space="preserve"> the awesome </w:t>
      </w:r>
      <w:r w:rsidRPr="00F27D4B">
        <w:rPr>
          <w:rStyle w:val="StyleBoldUnderline"/>
          <w:rFonts w:asciiTheme="minorHAnsi" w:hAnsiTheme="minorHAnsi"/>
        </w:rPr>
        <w:t xml:space="preserve">responsibility </w:t>
      </w:r>
      <w:r w:rsidRPr="00F27D4B">
        <w:rPr>
          <w:rStyle w:val="StyleBoldUnderline"/>
          <w:rFonts w:asciiTheme="minorHAnsi" w:hAnsiTheme="minorHAnsi"/>
          <w:highlight w:val="cyan"/>
        </w:rPr>
        <w:t>for every facet of th</w:t>
      </w:r>
      <w:r w:rsidRPr="00F27D4B">
        <w:rPr>
          <w:rStyle w:val="StyleBoldUnderline"/>
          <w:rFonts w:asciiTheme="minorHAnsi" w:hAnsiTheme="minorHAnsi"/>
        </w:rPr>
        <w:t>e nuclear</w:t>
      </w:r>
      <w:r w:rsidRPr="00F27D4B">
        <w:rPr>
          <w:rFonts w:asciiTheme="minorHAnsi" w:hAnsiTheme="minorHAnsi"/>
        </w:rPr>
        <w:t xml:space="preserve"> power </w:t>
      </w:r>
      <w:r w:rsidRPr="00F27D4B">
        <w:rPr>
          <w:rStyle w:val="StyleBoldUnderline"/>
          <w:rFonts w:asciiTheme="minorHAnsi" w:hAnsiTheme="minorHAnsi"/>
          <w:highlight w:val="cyan"/>
        </w:rPr>
        <w:t>industry</w:t>
      </w:r>
      <w:r w:rsidRPr="00F27D4B">
        <w:rPr>
          <w:rFonts w:asciiTheme="minorHAnsi" w:hAnsiTheme="minorHAnsi"/>
        </w:rPr>
        <w:t xml:space="preserve">? It has been worrisome enough to see the inconsistency of </w:t>
      </w:r>
      <w:r w:rsidRPr="00F27D4B">
        <w:rPr>
          <w:rStyle w:val="StyleBoldUnderline"/>
          <w:rFonts w:asciiTheme="minorHAnsi" w:hAnsiTheme="minorHAnsi"/>
          <w:highlight w:val="cyan"/>
        </w:rPr>
        <w:t>the USA’s</w:t>
      </w:r>
      <w:r w:rsidRPr="00F27D4B">
        <w:rPr>
          <w:rFonts w:asciiTheme="minorHAnsi" w:hAnsiTheme="minorHAnsi"/>
        </w:rPr>
        <w:t xml:space="preserve"> own </w:t>
      </w:r>
      <w:r w:rsidRPr="00F27D4B">
        <w:rPr>
          <w:rStyle w:val="Emphasis"/>
          <w:rFonts w:asciiTheme="minorHAnsi" w:hAnsiTheme="minorHAnsi"/>
          <w:highlight w:val="cyan"/>
        </w:rPr>
        <w:t>N</w:t>
      </w:r>
      <w:r w:rsidRPr="00F27D4B">
        <w:rPr>
          <w:rFonts w:asciiTheme="minorHAnsi" w:hAnsiTheme="minorHAnsi"/>
        </w:rPr>
        <w:t xml:space="preserve">uclear </w:t>
      </w:r>
      <w:r w:rsidRPr="00F27D4B">
        <w:rPr>
          <w:rStyle w:val="Emphasis"/>
          <w:rFonts w:asciiTheme="minorHAnsi" w:hAnsiTheme="minorHAnsi"/>
          <w:highlight w:val="cyan"/>
        </w:rPr>
        <w:t>R</w:t>
      </w:r>
      <w:r w:rsidRPr="00F27D4B">
        <w:rPr>
          <w:rFonts w:asciiTheme="minorHAnsi" w:hAnsiTheme="minorHAnsi"/>
        </w:rPr>
        <w:t xml:space="preserve">egulatory </w:t>
      </w:r>
      <w:r w:rsidRPr="00F27D4B">
        <w:rPr>
          <w:rStyle w:val="Emphasis"/>
          <w:rFonts w:asciiTheme="minorHAnsi" w:hAnsiTheme="minorHAnsi"/>
          <w:highlight w:val="cyan"/>
        </w:rPr>
        <w:t>C</w:t>
      </w:r>
      <w:r w:rsidRPr="00F27D4B">
        <w:rPr>
          <w:rFonts w:asciiTheme="minorHAnsi" w:hAnsiTheme="minorHAnsi"/>
        </w:rPr>
        <w:t xml:space="preserve">ommission in the thirty years of its existence, and the way private utilities in the USA </w:t>
      </w:r>
      <w:r w:rsidRPr="00F27D4B">
        <w:rPr>
          <w:rStyle w:val="StyleBoldUnderline"/>
          <w:rFonts w:asciiTheme="minorHAnsi" w:hAnsiTheme="minorHAnsi"/>
          <w:highlight w:val="cyan"/>
        </w:rPr>
        <w:t>have</w:t>
      </w:r>
      <w:r w:rsidRPr="00F27D4B">
        <w:rPr>
          <w:rFonts w:asciiTheme="minorHAnsi" w:hAnsiTheme="minorHAnsi"/>
        </w:rPr>
        <w:t xml:space="preserve"> cut corners on training229 Center, "Overview of </w:t>
      </w:r>
      <w:r w:rsidRPr="00F27D4B">
        <w:rPr>
          <w:rStyle w:val="StyleBoldUnderline"/>
          <w:rFonts w:asciiTheme="minorHAnsi" w:hAnsiTheme="minorHAnsi"/>
          <w:highlight w:val="cyan"/>
        </w:rPr>
        <w:t>Fast Reactors</w:t>
      </w:r>
      <w:r w:rsidRPr="00F27D4B">
        <w:rPr>
          <w:rFonts w:asciiTheme="minorHAnsi" w:hAnsiTheme="minorHAnsi"/>
        </w:rPr>
        <w:t xml:space="preserve"> in Russia and the Former Soviet Union."230 Bellona.org, "Beloyarsk Nuclear Power Plant," (Dec 28, 1999)</w:t>
      </w:r>
      <w:proofErr w:type="gramStart"/>
      <w:r w:rsidRPr="00F27D4B">
        <w:rPr>
          <w:rFonts w:asciiTheme="minorHAnsi" w:hAnsiTheme="minorHAnsi"/>
        </w:rPr>
        <w:t>.318and</w:t>
      </w:r>
      <w:proofErr w:type="gramEnd"/>
      <w:r w:rsidRPr="00F27D4B">
        <w:rPr>
          <w:rFonts w:asciiTheme="minorHAnsi" w:hAnsiTheme="minorHAnsi"/>
        </w:rPr>
        <w:t xml:space="preserve"> maintenance. A </w:t>
      </w:r>
      <w:r w:rsidRPr="00F27D4B">
        <w:rPr>
          <w:rStyle w:val="StyleBoldUnderline"/>
          <w:rFonts w:asciiTheme="minorHAnsi" w:hAnsiTheme="minorHAnsi"/>
          <w:highlight w:val="cyan"/>
        </w:rPr>
        <w:t xml:space="preserve">move to privatization in Russia </w:t>
      </w:r>
      <w:r w:rsidRPr="00F27D4B">
        <w:rPr>
          <w:rStyle w:val="Emphasis"/>
          <w:rFonts w:asciiTheme="minorHAnsi" w:hAnsiTheme="minorHAnsi"/>
          <w:highlight w:val="cyan"/>
        </w:rPr>
        <w:t>would be a major step in the wrong direction</w:t>
      </w:r>
      <w:r w:rsidRPr="00F27D4B">
        <w:rPr>
          <w:rFonts w:asciiTheme="minorHAnsi" w:hAnsiTheme="minorHAnsi"/>
        </w:rPr>
        <w:t>.</w:t>
      </w:r>
    </w:p>
    <w:p w:rsidR="00BC4759" w:rsidRPr="00A43133" w:rsidRDefault="00BC4759" w:rsidP="00BC4759"/>
    <w:p w:rsidR="00BC4759" w:rsidRDefault="00BC4759" w:rsidP="00BC4759">
      <w:pPr>
        <w:pStyle w:val="Heading2"/>
      </w:pPr>
      <w:r>
        <w:t>1AR</w:t>
      </w:r>
    </w:p>
    <w:p w:rsidR="00BC4759" w:rsidRDefault="00BC4759" w:rsidP="00BC4759"/>
    <w:p w:rsidR="00BC4759" w:rsidRPr="00DD5C48" w:rsidRDefault="00BC4759" w:rsidP="00BC4759">
      <w:pPr>
        <w:pStyle w:val="Heading4"/>
        <w:rPr>
          <w:rStyle w:val="StyleStyleBold12pt"/>
          <w:b/>
        </w:rPr>
      </w:pPr>
      <w:r w:rsidRPr="00DD5C48">
        <w:rPr>
          <w:rStyle w:val="StyleStyleBold12pt"/>
          <w:b/>
        </w:rPr>
        <w:t xml:space="preserve">Romney will win Ohio- Cuyahoga County proves modeling- MOST PREDICTIVE </w:t>
      </w:r>
    </w:p>
    <w:p w:rsidR="00BC4759" w:rsidRPr="00FD30C0" w:rsidRDefault="00BC4759" w:rsidP="00BC4759">
      <w:r>
        <w:rPr>
          <w:rStyle w:val="StyleStyleBold12pt"/>
        </w:rPr>
        <w:t xml:space="preserve">Cooper 9-28 </w:t>
      </w:r>
      <w:r w:rsidRPr="00FD30C0">
        <w:t>Elections 2012 Update</w:t>
      </w:r>
      <w:proofErr w:type="gramStart"/>
      <w:r w:rsidRPr="00FD30C0">
        <w:t>:</w:t>
      </w:r>
      <w:r w:rsidRPr="00FD30C0">
        <w:rPr>
          <w:sz w:val="12"/>
        </w:rPr>
        <w:t>¶</w:t>
      </w:r>
      <w:proofErr w:type="gramEnd"/>
      <w:r w:rsidRPr="00FD30C0">
        <w:rPr>
          <w:sz w:val="12"/>
        </w:rPr>
        <w:t xml:space="preserve"> </w:t>
      </w:r>
      <w:r w:rsidRPr="00FD30C0">
        <w:t>Cuyahoga County Voter Registration and how it will impact Ohio's Electoral Votes Samples of the work Election Insight LLC has provided to political candidates in order to help them predict Voter Turnout and Vote Share; solicit Campaign Contributions and build a direct marketing strategy. Clinton Cooper, analyst at Election Insight LLC http://www.electioninsight.biz/portfolio.html</w:t>
      </w:r>
    </w:p>
    <w:p w:rsidR="00BC4759" w:rsidRDefault="00BC4759" w:rsidP="00BC4759">
      <w:pPr>
        <w:rPr>
          <w:rStyle w:val="StyleBoldUnderline"/>
        </w:rPr>
      </w:pPr>
      <w:r w:rsidRPr="002E7704">
        <w:rPr>
          <w:rStyle w:val="StyleBoldUnderline"/>
          <w:highlight w:val="cyan"/>
        </w:rPr>
        <w:t>Cuyahoga County has historically been a bell weather county for determining the outcome of elections in Ohio</w:t>
      </w:r>
      <w:r w:rsidRPr="002E7704">
        <w:rPr>
          <w:highlight w:val="cyan"/>
        </w:rPr>
        <w:t>.</w:t>
      </w:r>
      <w:r w:rsidRPr="00FD30C0">
        <w:t xml:space="preserve"> Not in direct terms of saying that </w:t>
      </w:r>
      <w:r w:rsidRPr="002E7704">
        <w:rPr>
          <w:rStyle w:val="StyleBoldUnderline"/>
          <w:highlight w:val="cyan"/>
        </w:rPr>
        <w:t>if Candidate A wins Cuyahoga County by x percentage of points that he will win Ohio by x percentage of votes</w:t>
      </w:r>
      <w:r w:rsidRPr="00F41F39">
        <w:rPr>
          <w:sz w:val="16"/>
          <w:szCs w:val="16"/>
        </w:rPr>
        <w:t>, but that Cuyahoga County has a large enough number of registered voters that you can statistically determine how many total votes each candidate will get in Ohio based on how many votes are cast for each party in Cuyahoga County</w:t>
      </w:r>
      <w:proofErr w:type="gramStart"/>
      <w:r w:rsidRPr="00F41F39">
        <w:rPr>
          <w:sz w:val="16"/>
          <w:szCs w:val="16"/>
        </w:rPr>
        <w:t>.¶</w:t>
      </w:r>
      <w:proofErr w:type="gramEnd"/>
      <w:r w:rsidRPr="00F41F39">
        <w:rPr>
          <w:sz w:val="16"/>
          <w:szCs w:val="16"/>
        </w:rPr>
        <w:t xml:space="preserve"> Fox News recently reported that Ohio lost 490,000 registered voters since the 2008 election, with 44% lost from Cuyahoga County. According to the Cuyahoga County Board of Elections, that equals 208,207 fewer total registered voters in 2012 compared to 2008. The Cuyahoga County Board of elections also reports the breakdown of party affiliation for registered voters. Since 2008, Cuyahoga County has experienced a loss of 48,872 Democratic registered voters and 194,199 Independent Registered voters. That total does not add up to 208,207 voters. The Fox News article fails to mention that Cuyahoga County has gained 34,864 Republican voters since the 2008 election. Based on presidential elections from 1980 to 2008 an average 17% of the total Democrat votes cast in Ohio were cast in Cuyahoga County. In recent years, this has declined (to around 15.6% in 2008) as Cuyahoga County continues to lose population to surrounding counties. During the same time period, on average, 9.3% of the total Republican ballots </w:t>
      </w:r>
      <w:proofErr w:type="gramStart"/>
      <w:r w:rsidRPr="00F41F39">
        <w:rPr>
          <w:sz w:val="16"/>
          <w:szCs w:val="16"/>
        </w:rPr>
        <w:t>cast in Ohio were</w:t>
      </w:r>
      <w:proofErr w:type="gramEnd"/>
      <w:r w:rsidRPr="00F41F39">
        <w:rPr>
          <w:sz w:val="16"/>
          <w:szCs w:val="16"/>
        </w:rPr>
        <w:t xml:space="preserve"> cast in Cuyahoga County. However, due to population loss, the number has declined to 7.5% in 2008. Since 1980, the average voter turnout for Cuyahoga County is 64.57%. Past election results help predict future election results. Using this knowledge the number of votes that the Republican and Democratic candidates may receive on Election Day can be predicted.</w:t>
      </w:r>
      <w:r w:rsidRPr="00FD30C0">
        <w:t xml:space="preserve"> </w:t>
      </w:r>
      <w:r w:rsidRPr="002E7704">
        <w:rPr>
          <w:rStyle w:val="StyleBoldUnderline"/>
          <w:highlight w:val="cyan"/>
        </w:rPr>
        <w:t>Because of Cuyahoga County’s aforementioned historical accuracy in predicting elections it is assumed that future election Ohio vote totals can be predicted based on Cuyahoga County</w:t>
      </w:r>
      <w:proofErr w:type="gramStart"/>
      <w:r w:rsidRPr="00F41F39">
        <w:rPr>
          <w:rStyle w:val="StyleBoldUnderline"/>
          <w:szCs w:val="16"/>
        </w:rPr>
        <w:t>.</w:t>
      </w:r>
      <w:r w:rsidRPr="00F41F39">
        <w:rPr>
          <w:sz w:val="16"/>
          <w:szCs w:val="16"/>
        </w:rPr>
        <w:t>¶</w:t>
      </w:r>
      <w:proofErr w:type="gramEnd"/>
      <w:r w:rsidRPr="00F41F39">
        <w:rPr>
          <w:sz w:val="16"/>
          <w:szCs w:val="16"/>
        </w:rPr>
        <w:t xml:space="preserve"> The key to predicting each candidate’s vote share is determining the Independent vote split for each of the Republican and the Democrat candidates. Because of voter confidentiality it is not known precisely how many Republicans, Democrats or Independents voted for any particular candidate in the previous elections. However</w:t>
      </w:r>
      <w:r w:rsidRPr="00F41F39">
        <w:rPr>
          <w:rStyle w:val="StyleBoldUnderline"/>
          <w:szCs w:val="16"/>
        </w:rPr>
        <w:t xml:space="preserve">, </w:t>
      </w:r>
      <w:r w:rsidRPr="002E7704">
        <w:rPr>
          <w:rStyle w:val="StyleBoldUnderline"/>
          <w:highlight w:val="cyan"/>
        </w:rPr>
        <w:t>statistical analysis can estimate voter percentages based on historical voter turnout</w:t>
      </w:r>
      <w:r w:rsidRPr="00FD30C0">
        <w:t xml:space="preserve">. </w:t>
      </w:r>
      <w:r w:rsidRPr="00F41F39">
        <w:rPr>
          <w:sz w:val="16"/>
          <w:szCs w:val="16"/>
        </w:rPr>
        <w:t xml:space="preserve">The first step in this analysis is to take the number of registered voters by party then proportion the total votes received for each candidate by the turnout percentage on Election Day. For example: in 2008, Cuyahoga County voter turnout was 60.34%. That 60.34% multiplied by the total number of registered Democrat voters (395,514) equals 238,656 registered Democrat voters in 2008. In 2008, Obama received 458,204 votes in Cuyahoga County. To estimate how many Independents voted for Obama in 2008, first take the total votes for Obama (458,204) less the proportion of registered Democrats (238,656) to get the approximate 215,548 Independent voters that voted for Obama. This is roughly 35.1% of total registered Independents in Cuyahoga County. Performing the same calculations for Republicans </w:t>
      </w:r>
      <w:proofErr w:type="gramStart"/>
      <w:r w:rsidRPr="00F41F39">
        <w:rPr>
          <w:sz w:val="16"/>
          <w:szCs w:val="16"/>
        </w:rPr>
        <w:t>voters</w:t>
      </w:r>
      <w:proofErr w:type="gramEnd"/>
      <w:r w:rsidRPr="00F41F39">
        <w:rPr>
          <w:sz w:val="16"/>
          <w:szCs w:val="16"/>
        </w:rPr>
        <w:t xml:space="preserve"> shows that 55,161 registered Republicans and 144,703 Independents (23.1%) voted for McCain in 2008. This same procedure can be performed for each election since 1980 showing that on average 28.2% of the registered Independents historically vote Democrat and 30.3% historically vote Republican. The 2012 vote totals for Romney and Obama can be predicted using this historical 64.57% average turnout for elections since 1980</w:t>
      </w:r>
      <w:r w:rsidRPr="00F11C26">
        <w:rPr>
          <w:rStyle w:val="StyleBoldUnderline"/>
        </w:rPr>
        <w:t>. The projection is that Obama will receive 345,693 votes to Romney’s 212,178 in Cuyahoga County</w:t>
      </w:r>
      <w:proofErr w:type="gramStart"/>
      <w:r w:rsidRPr="00FD30C0">
        <w:t>.</w:t>
      </w:r>
      <w:r w:rsidRPr="00FD30C0">
        <w:rPr>
          <w:sz w:val="12"/>
        </w:rPr>
        <w:t>¶</w:t>
      </w:r>
      <w:proofErr w:type="gramEnd"/>
      <w:r w:rsidRPr="00FD30C0">
        <w:rPr>
          <w:sz w:val="12"/>
        </w:rPr>
        <w:t xml:space="preserve"> </w:t>
      </w:r>
      <w:r w:rsidRPr="00FD30C0">
        <w:t xml:space="preserve">Using the Cuyahoga County voter numbers discussed at the beginning of the article, </w:t>
      </w:r>
      <w:r w:rsidRPr="00F11C26">
        <w:rPr>
          <w:rStyle w:val="StyleBoldUnderline"/>
        </w:rPr>
        <w:t>Obama and Romney 2012 Ohio vote totals can be determined</w:t>
      </w:r>
      <w:r w:rsidRPr="002E7704">
        <w:rPr>
          <w:rStyle w:val="StyleBoldUnderline"/>
          <w:highlight w:val="cyan"/>
        </w:rPr>
        <w:t>. In 2008 Cuyahoga County accounted for 15.6% of all the votes that Obama received</w:t>
      </w:r>
      <w:r w:rsidRPr="00F11C26">
        <w:rPr>
          <w:rStyle w:val="StyleBoldUnderline"/>
        </w:rPr>
        <w:t xml:space="preserve"> (this number may in fact be closer to 15% as the population in Cuyahoga County continues to shrink</w:t>
      </w:r>
      <w:r w:rsidRPr="00FD30C0">
        <w:t xml:space="preserve">). </w:t>
      </w:r>
      <w:r w:rsidRPr="002E7704">
        <w:rPr>
          <w:rStyle w:val="StyleBoldUnderline"/>
          <w:highlight w:val="cyan"/>
        </w:rPr>
        <w:t>Based on this the prediction can be made that in 2012, Obama will receive 2,215,978 votes and Romney would win 2,829,037 votes if 7.5% of the total votes cast for Republicans were cast in Cuyahoga County. Romney would win 56.1% of the Ohio’s vote to Obama’s 43.9% with a turnout percentage of 64.67%.</w:t>
      </w:r>
      <w:r w:rsidRPr="00F11C26">
        <w:rPr>
          <w:rStyle w:val="StyleBoldUnderline"/>
        </w:rPr>
        <w:t xml:space="preserve"> </w:t>
      </w:r>
      <w:r w:rsidRPr="00F41F39">
        <w:rPr>
          <w:sz w:val="16"/>
          <w:szCs w:val="16"/>
        </w:rPr>
        <w:t>This analysis includes the assumption that total turnout will be much lower than past Ohio elections, confirming reports that overall enthusiasm is down for this presidential election compared to 2008</w:t>
      </w:r>
      <w:proofErr w:type="gramStart"/>
      <w:r w:rsidRPr="00F41F39">
        <w:rPr>
          <w:sz w:val="16"/>
          <w:szCs w:val="16"/>
        </w:rPr>
        <w:t>.¶</w:t>
      </w:r>
      <w:proofErr w:type="gramEnd"/>
      <w:r w:rsidRPr="00F41F39">
        <w:rPr>
          <w:sz w:val="16"/>
          <w:szCs w:val="16"/>
        </w:rPr>
        <w:t xml:space="preserve"> Critics of this technique will say that too many assumptions are made in the analysis, including assuming the turnout of Cuyahoga County in 2012 as well as the possible independent vote split for the County. However, even if same turnout as in 2008 is used and the same vote split of Independent for Obama and Romney in 2012 as it was for Obama and McCain in 2008, then Romney would win 50.36% of the vote to Obama’s 49.64%. Simply stated, Cuyahoga County has lost enough Democrats and Independents since 2008, that when projected across the state of Ohio</w:t>
      </w:r>
      <w:r w:rsidRPr="00EA28C6">
        <w:t xml:space="preserve">, </w:t>
      </w:r>
      <w:r w:rsidRPr="002E7704">
        <w:rPr>
          <w:rStyle w:val="StyleBoldUnderline"/>
          <w:highlight w:val="cyan"/>
        </w:rPr>
        <w:t>Obama’s big 2008 gains are all gone</w:t>
      </w:r>
      <w:proofErr w:type="gramStart"/>
      <w:r w:rsidRPr="00EA28C6">
        <w:t>.</w:t>
      </w:r>
      <w:r w:rsidRPr="00EA28C6">
        <w:rPr>
          <w:sz w:val="12"/>
        </w:rPr>
        <w:t>¶</w:t>
      </w:r>
      <w:proofErr w:type="gramEnd"/>
      <w:r w:rsidRPr="00EA28C6">
        <w:rPr>
          <w:sz w:val="12"/>
        </w:rPr>
        <w:t xml:space="preserve"> </w:t>
      </w:r>
      <w:r w:rsidRPr="00EA28C6">
        <w:t xml:space="preserve">The analysis does not guarantee that </w:t>
      </w:r>
      <w:r w:rsidRPr="002E7704">
        <w:rPr>
          <w:rStyle w:val="StyleBoldUnderline"/>
          <w:highlight w:val="cyan"/>
        </w:rPr>
        <w:t>Romney will win Ohio by 12%,</w:t>
      </w:r>
      <w:r w:rsidRPr="00EA28C6">
        <w:t xml:space="preserve"> but with certainty the data does support that the changes </w:t>
      </w:r>
      <w:r w:rsidRPr="002E7704">
        <w:rPr>
          <w:highlight w:val="cyan"/>
        </w:rPr>
        <w:t xml:space="preserve">in </w:t>
      </w:r>
      <w:r w:rsidRPr="002E7704">
        <w:rPr>
          <w:rStyle w:val="StyleBoldUnderline"/>
          <w:highlight w:val="cyan"/>
        </w:rPr>
        <w:t>voter registration in Cuyahoga County have made it extremely difficult for Obama to win Ohio</w:t>
      </w:r>
      <w:r w:rsidRPr="00F11C26">
        <w:rPr>
          <w:rStyle w:val="StyleBoldUnderline"/>
        </w:rPr>
        <w:t>.</w:t>
      </w:r>
      <w:r w:rsidRPr="00EA28C6">
        <w:t xml:space="preserve"> This</w:t>
      </w:r>
      <w:r w:rsidRPr="00FD30C0">
        <w:t xml:space="preserve"> simple model estimation shows that with certainty current polling estimations in Ohio are based on outdated or ill-informed assumptions resulting in wrong conclusions. </w:t>
      </w:r>
      <w:r w:rsidRPr="002E7704">
        <w:rPr>
          <w:rStyle w:val="StyleBoldUnderline"/>
          <w:highlight w:val="cyan"/>
        </w:rPr>
        <w:t>Given how drastically voter registration has changed in Cuyahoga County since 2008, it is likely that Romney can carry the State of Ohio, which is quite contrary to what popular media polls are saying.</w:t>
      </w:r>
    </w:p>
    <w:p w:rsidR="00BC4759" w:rsidRDefault="00BC4759" w:rsidP="00BC4759">
      <w:pPr>
        <w:rPr>
          <w:rStyle w:val="StyleBoldUnderline"/>
        </w:rPr>
      </w:pPr>
    </w:p>
    <w:p w:rsidR="00BC4759" w:rsidRDefault="00BC4759" w:rsidP="00BC4759">
      <w:pPr>
        <w:pStyle w:val="Heading4"/>
      </w:pPr>
      <w:r>
        <w:t>Romney is going to keep the momentum rolling in Ohio</w:t>
      </w:r>
    </w:p>
    <w:p w:rsidR="00BC4759" w:rsidRPr="00E36D7A" w:rsidRDefault="00BC4759" w:rsidP="00BC4759">
      <w:r w:rsidRPr="001543C5">
        <w:rPr>
          <w:rStyle w:val="StyleStyleBold12pt"/>
        </w:rPr>
        <w:t>Cantor 10/9</w:t>
      </w:r>
      <w:r>
        <w:t xml:space="preserve"> </w:t>
      </w:r>
      <w:r w:rsidRPr="00E36D7A">
        <w:t>As Tide Shifts, Romney Pins Hopes on Ohio</w:t>
      </w:r>
      <w:r w:rsidRPr="00E36D7A">
        <w:rPr>
          <w:sz w:val="12"/>
        </w:rPr>
        <w:t xml:space="preserve">¶ </w:t>
      </w:r>
      <w:r w:rsidRPr="00E36D7A">
        <w:t>STATE IN SPOTLIGHT AS RACE TIGHTENS By</w:t>
      </w:r>
      <w:r>
        <w:t xml:space="preserve"> </w:t>
      </w:r>
      <w:hyperlink r:id="rId41" w:history="1">
        <w:r w:rsidRPr="00E36D7A">
          <w:t>Matt Cantor</w:t>
        </w:r>
      </w:hyperlink>
      <w:r w:rsidRPr="00E36D7A">
        <w:t>,</w:t>
      </w:r>
      <w:r>
        <w:t xml:space="preserve"> </w:t>
      </w:r>
      <w:r w:rsidRPr="00E36D7A">
        <w:t>Newser Staff</w:t>
      </w:r>
      <w:r w:rsidRPr="00E36D7A">
        <w:rPr>
          <w:sz w:val="12"/>
        </w:rPr>
        <w:t xml:space="preserve">¶ </w:t>
      </w:r>
      <w:r w:rsidRPr="00E36D7A">
        <w:t>Posted Oct 9, 2012 7:21 AM CDT http://www.newser.com/story/155473/as-tide-shifts-romney-pins-hopes-on-ohio.html</w:t>
      </w:r>
    </w:p>
    <w:p w:rsidR="00BC4759" w:rsidRPr="00F41F39" w:rsidRDefault="00BC4759" w:rsidP="00BC4759">
      <w:pPr>
        <w:rPr>
          <w:sz w:val="16"/>
          <w:szCs w:val="16"/>
        </w:rPr>
      </w:pPr>
      <w:r w:rsidRPr="00E36D7A">
        <w:t>(NEWSER)</w:t>
      </w:r>
      <w:r>
        <w:t xml:space="preserve"> </w:t>
      </w:r>
      <w:r w:rsidRPr="00F41F39">
        <w:rPr>
          <w:sz w:val="16"/>
          <w:szCs w:val="16"/>
        </w:rPr>
        <w:t xml:space="preserve">– Just two weeks ago, Mitt Romney advisers were talking about ways to win the election without winning Ohio—a state every Republican president has carried. Now, with 28 days left to campaign and </w:t>
      </w:r>
      <w:hyperlink r:id="rId42" w:history="1">
        <w:r w:rsidRPr="00F41F39">
          <w:rPr>
            <w:sz w:val="16"/>
            <w:szCs w:val="16"/>
          </w:rPr>
          <w:t>the incumbent floundering</w:t>
        </w:r>
      </w:hyperlink>
      <w:r w:rsidRPr="00E36D7A">
        <w:t xml:space="preserve">, </w:t>
      </w:r>
      <w:r w:rsidRPr="002E7704">
        <w:rPr>
          <w:rStyle w:val="StyleBoldUnderline"/>
          <w:highlight w:val="cyan"/>
        </w:rPr>
        <w:t>Romney is doubling down</w:t>
      </w:r>
      <w:r w:rsidRPr="00E36D7A">
        <w:t xml:space="preserve"> on efforts in the state, </w:t>
      </w:r>
      <w:r w:rsidRPr="002E7704">
        <w:rPr>
          <w:rStyle w:val="StyleBoldUnderline"/>
          <w:highlight w:val="cyan"/>
        </w:rPr>
        <w:t>seeking a path to victory via Ohio, Virginia, Florida, and Iowa</w:t>
      </w:r>
      <w:r w:rsidRPr="00E36D7A">
        <w:t xml:space="preserve">. </w:t>
      </w:r>
      <w:r w:rsidRPr="00F41F39">
        <w:rPr>
          <w:sz w:val="16"/>
          <w:szCs w:val="16"/>
        </w:rPr>
        <w:t xml:space="preserve">Both candidates are visiting Ohio today, but Romney will stay on for what the </w:t>
      </w:r>
      <w:r w:rsidRPr="00F41F39">
        <w:rPr>
          <w:sz w:val="16"/>
          <w:szCs w:val="16"/>
        </w:rPr>
        <w:fldChar w:fldCharType="begin"/>
      </w:r>
      <w:r w:rsidRPr="00F41F39">
        <w:rPr>
          <w:sz w:val="16"/>
          <w:szCs w:val="16"/>
        </w:rPr>
        <w:instrText xml:space="preserve"> HYPERLINK "http://www.nytimes.com/2012/10/09/us/politics/with-new-vigor-mitt-romney-intensifies-ohio-campaign.html?pagewanted=1&amp;hp" \t "_blank" </w:instrText>
      </w:r>
      <w:r w:rsidRPr="00F41F39">
        <w:rPr>
          <w:sz w:val="16"/>
          <w:szCs w:val="16"/>
        </w:rPr>
      </w:r>
      <w:r w:rsidRPr="00F41F39">
        <w:rPr>
          <w:sz w:val="16"/>
          <w:szCs w:val="16"/>
        </w:rPr>
        <w:fldChar w:fldCharType="separate"/>
      </w:r>
      <w:r w:rsidRPr="00F41F39">
        <w:rPr>
          <w:sz w:val="16"/>
          <w:szCs w:val="16"/>
        </w:rPr>
        <w:t>New York Times</w:t>
      </w:r>
      <w:r w:rsidRPr="00F41F39">
        <w:rPr>
          <w:sz w:val="16"/>
          <w:szCs w:val="16"/>
        </w:rPr>
        <w:fldChar w:fldCharType="end"/>
      </w:r>
      <w:r w:rsidRPr="00F41F39">
        <w:rPr>
          <w:sz w:val="16"/>
          <w:szCs w:val="16"/>
        </w:rPr>
        <w:t xml:space="preserve"> calls some of his most aggressive stumping yet. That includes his first ad speaking directly to voters</w:t>
      </w:r>
      <w:proofErr w:type="gramStart"/>
      <w:r w:rsidRPr="00F41F39">
        <w:rPr>
          <w:sz w:val="16"/>
          <w:szCs w:val="16"/>
        </w:rPr>
        <w:t>.¶</w:t>
      </w:r>
      <w:proofErr w:type="gramEnd"/>
      <w:r w:rsidRPr="00F41F39">
        <w:rPr>
          <w:sz w:val="16"/>
          <w:szCs w:val="16"/>
        </w:rPr>
        <w:t xml:space="preserve"> Up to this point, ads from President Obama and his backers had appeared 1,100 times in Youngstown, while almost no pro-Romney ads had appeared in the city. "We’ve got</w:t>
      </w:r>
      <w:r w:rsidRPr="00E36D7A">
        <w:t xml:space="preserve"> </w:t>
      </w:r>
      <w:r w:rsidRPr="002E7704">
        <w:rPr>
          <w:rStyle w:val="StyleBoldUnderline"/>
          <w:highlight w:val="cyan"/>
        </w:rPr>
        <w:t>a great opportunity to keep the momentum going</w:t>
      </w:r>
      <w:r w:rsidRPr="002E7704">
        <w:rPr>
          <w:highlight w:val="cyan"/>
        </w:rPr>
        <w:t>,</w:t>
      </w:r>
      <w:r w:rsidRPr="00E36D7A">
        <w:t xml:space="preserve">" </w:t>
      </w:r>
      <w:r w:rsidRPr="00F41F39">
        <w:rPr>
          <w:sz w:val="16"/>
          <w:szCs w:val="16"/>
        </w:rPr>
        <w:t xml:space="preserve">says state campaign boss Sen. Rob Portman. Obama heads to Ohio State University for a rally today; Romney will rally with Chris Christie this evening in Akron. Team Obama, meanwhile, is homing in on Big Bird in a cheeky ad out this morning, the </w:t>
      </w:r>
      <w:hyperlink r:id="rId43" w:history="1">
        <w:r w:rsidRPr="00F41F39">
          <w:rPr>
            <w:sz w:val="16"/>
            <w:szCs w:val="16"/>
          </w:rPr>
          <w:t>AP</w:t>
        </w:r>
      </w:hyperlink>
      <w:r w:rsidRPr="00F41F39">
        <w:rPr>
          <w:sz w:val="16"/>
          <w:szCs w:val="16"/>
        </w:rPr>
        <w:t xml:space="preserve"> reports. "Big. Yellow. </w:t>
      </w:r>
      <w:proofErr w:type="gramStart"/>
      <w:r w:rsidRPr="00F41F39">
        <w:rPr>
          <w:sz w:val="16"/>
          <w:szCs w:val="16"/>
        </w:rPr>
        <w:t>A menace to our economy.</w:t>
      </w:r>
      <w:proofErr w:type="gramEnd"/>
      <w:r w:rsidRPr="00F41F39">
        <w:rPr>
          <w:sz w:val="16"/>
          <w:szCs w:val="16"/>
        </w:rPr>
        <w:t xml:space="preserve"> Mitt Romney knows it's not Wall Street you have to worry about. It's Sesame Street." The ad, however, will not air in battleground states</w:t>
      </w:r>
    </w:p>
    <w:p w:rsidR="00BC4759" w:rsidRPr="00F14CC7" w:rsidRDefault="00BC4759" w:rsidP="00BC4759"/>
    <w:p w:rsidR="00BC4759" w:rsidRDefault="00BC4759" w:rsidP="00BC4759">
      <w:pPr>
        <w:rPr>
          <w:rStyle w:val="StyleStyleBold12pt"/>
        </w:rPr>
      </w:pPr>
      <w:r>
        <w:rPr>
          <w:rStyle w:val="StyleStyleBold12pt"/>
        </w:rPr>
        <w:t>Romney wins- Leading in Ohio and gaining momentum</w:t>
      </w:r>
    </w:p>
    <w:p w:rsidR="00BC4759" w:rsidRDefault="00BC4759" w:rsidP="00BC4759">
      <w:r w:rsidRPr="00F14CC7">
        <w:rPr>
          <w:rStyle w:val="StyleStyleBold12pt"/>
        </w:rPr>
        <w:t>Nolte 10/9</w:t>
      </w:r>
      <w:r>
        <w:t xml:space="preserve"> </w:t>
      </w:r>
      <w:r w:rsidRPr="00F14CC7">
        <w:t>OHIO: ROMNEY BEATS OBAMA IN D+9 POLL; WINS INDIES BY 20 POINTS by</w:t>
      </w:r>
      <w:r>
        <w:t xml:space="preserve"> </w:t>
      </w:r>
      <w:hyperlink r:id="rId44" w:history="1">
        <w:r w:rsidRPr="00F14CC7">
          <w:t>JOHN NOLTE</w:t>
        </w:r>
      </w:hyperlink>
      <w:r>
        <w:t xml:space="preserve"> </w:t>
      </w:r>
      <w:r w:rsidRPr="00F14CC7">
        <w:t xml:space="preserve">9 Oct 2012, 9:09 AM PDT </w:t>
      </w:r>
      <w:hyperlink r:id="rId45" w:history="1">
        <w:r w:rsidRPr="00F14CC7">
          <w:t>http://www.breitbart.com/Big-Government/2012/10/09/Romney-Up-in-OH-DPoll</w:t>
        </w:r>
      </w:hyperlink>
    </w:p>
    <w:p w:rsidR="00BC4759" w:rsidRPr="002E7704" w:rsidRDefault="00BC4759" w:rsidP="00BC4759">
      <w:pPr>
        <w:rPr>
          <w:rStyle w:val="StyleBoldUnderline"/>
        </w:rPr>
      </w:pPr>
      <w:r w:rsidRPr="00F41F39">
        <w:rPr>
          <w:sz w:val="16"/>
          <w:szCs w:val="16"/>
        </w:rPr>
        <w:t xml:space="preserve">The good news in today's </w:t>
      </w:r>
      <w:hyperlink r:id="rId46" w:history="1">
        <w:r w:rsidRPr="00F41F39">
          <w:rPr>
            <w:sz w:val="16"/>
            <w:szCs w:val="16"/>
          </w:rPr>
          <w:t>ARG poll of Ohio</w:t>
        </w:r>
      </w:hyperlink>
      <w:r w:rsidRPr="00F41F39">
        <w:rPr>
          <w:sz w:val="16"/>
          <w:szCs w:val="16"/>
        </w:rPr>
        <w:t xml:space="preserve"> is not that Romney's leading 48-47%, it's that the party ID breakdown doesn't reflect anything nearing reality. There's just</w:t>
      </w:r>
      <w:r w:rsidRPr="00F14CC7">
        <w:t xml:space="preserve"> </w:t>
      </w:r>
      <w:r w:rsidRPr="002E7704">
        <w:rPr>
          <w:rStyle w:val="StyleBoldUnderline"/>
          <w:highlight w:val="cyan"/>
        </w:rPr>
        <w:t>no way Democrats will enjoy a nine-point turnout advantage over Romney in Ohio</w:t>
      </w:r>
      <w:r w:rsidRPr="002E7704">
        <w:rPr>
          <w:rStyle w:val="StyleBoldUnderline"/>
        </w:rPr>
        <w:t>.</w:t>
      </w:r>
      <w:r w:rsidRPr="00F14CC7">
        <w:t xml:space="preserve"> </w:t>
      </w:r>
      <w:r w:rsidRPr="00F41F39">
        <w:rPr>
          <w:sz w:val="16"/>
          <w:szCs w:val="16"/>
        </w:rPr>
        <w:t>But in order to believe Romney's only up by one, that's exactly what you have to assume. Here's the ARG sample</w:t>
      </w:r>
      <w:proofErr w:type="gramStart"/>
      <w:r w:rsidRPr="00F41F39">
        <w:rPr>
          <w:sz w:val="16"/>
          <w:szCs w:val="16"/>
        </w:rPr>
        <w:t>:¶</w:t>
      </w:r>
      <w:proofErr w:type="gramEnd"/>
      <w:r w:rsidRPr="00F41F39">
        <w:rPr>
          <w:sz w:val="16"/>
          <w:szCs w:val="16"/>
        </w:rPr>
        <w:t xml:space="preserve"> Democrats (42%)¶ Republicans (33%) ¶ Independents (25%)¶ </w:t>
      </w:r>
      <w:r w:rsidRPr="002E7704">
        <w:rPr>
          <w:rStyle w:val="StyleBoldUnderline"/>
          <w:highlight w:val="cyan"/>
        </w:rPr>
        <w:t>The poll also shows Romney is also winning Independents by a full 20 points</w:t>
      </w:r>
      <w:r w:rsidRPr="00F14CC7">
        <w:t xml:space="preserve">, </w:t>
      </w:r>
      <w:r w:rsidRPr="00F41F39">
        <w:rPr>
          <w:sz w:val="16"/>
          <w:szCs w:val="16"/>
        </w:rPr>
        <w:t>57-37%.¶ Romney's winning men by four points, 50-46%, and only losing women by three, 48-45%.¶ But Romney's only up one?¶ Not likely.¶ In better news, 100% of this poll was taken after the release of Friday's suspicious jobs numbers that supposedly gave Obama a boos</w:t>
      </w:r>
      <w:r w:rsidRPr="00F14CC7">
        <w:t xml:space="preserve">t. </w:t>
      </w:r>
      <w:r w:rsidRPr="002E7704">
        <w:rPr>
          <w:rStyle w:val="StyleBoldUnderline"/>
          <w:highlight w:val="cyan"/>
        </w:rPr>
        <w:t>This poll also isn’t an outlier</w:t>
      </w:r>
      <w:r w:rsidRPr="00F14CC7">
        <w:t xml:space="preserve">. </w:t>
      </w:r>
      <w:r w:rsidRPr="002E7704">
        <w:rPr>
          <w:rStyle w:val="Emphasis"/>
          <w:highlight w:val="cyan"/>
        </w:rPr>
        <w:t>We now</w:t>
      </w:r>
      <w:hyperlink r:id="rId47" w:history="1">
        <w:r w:rsidRPr="002E7704">
          <w:rPr>
            <w:rStyle w:val="Emphasis"/>
            <w:highlight w:val="cyan"/>
          </w:rPr>
          <w:t>have three polls</w:t>
        </w:r>
      </w:hyperlink>
      <w:r w:rsidRPr="002E7704">
        <w:rPr>
          <w:rStyle w:val="Emphasis"/>
          <w:highlight w:val="cyan"/>
        </w:rPr>
        <w:t xml:space="preserve"> showing Romney statistically tied in OH and two show Obama well below the 50% mark that's crucial to any incumbent.</w:t>
      </w:r>
      <w:r>
        <w:t xml:space="preserve"> </w:t>
      </w:r>
      <w:r w:rsidRPr="00F41F39">
        <w:rPr>
          <w:sz w:val="16"/>
          <w:szCs w:val="16"/>
        </w:rPr>
        <w:t xml:space="preserve">¶ </w:t>
      </w:r>
      <w:hyperlink r:id="rId48" w:history="1">
        <w:r w:rsidRPr="00F41F39">
          <w:rPr>
            <w:sz w:val="16"/>
            <w:szCs w:val="16"/>
          </w:rPr>
          <w:t>Survey USA</w:t>
        </w:r>
      </w:hyperlink>
      <w:r w:rsidRPr="00F41F39">
        <w:rPr>
          <w:sz w:val="16"/>
          <w:szCs w:val="16"/>
        </w:rPr>
        <w:t xml:space="preserve"> just released another poll that has the race at 45-44% for Obama, but again, an incumbent at 45% four weeks out is in real trouble</w:t>
      </w:r>
      <w:proofErr w:type="gramStart"/>
      <w:r w:rsidRPr="002E7704">
        <w:rPr>
          <w:rStyle w:val="StyleBoldUnderline"/>
          <w:highlight w:val="cyan"/>
        </w:rPr>
        <w:t>.¶</w:t>
      </w:r>
      <w:proofErr w:type="gramEnd"/>
      <w:r w:rsidRPr="002E7704">
        <w:rPr>
          <w:rStyle w:val="StyleBoldUnderline"/>
          <w:highlight w:val="cyan"/>
        </w:rPr>
        <w:t xml:space="preserve"> The momentum is also with Romney. When it comes to polling, the trend is everything.</w:t>
      </w:r>
    </w:p>
    <w:p w:rsidR="00BC4759" w:rsidRDefault="00BC4759" w:rsidP="00BC4759">
      <w:pPr>
        <w:pStyle w:val="NormalWeb"/>
        <w:spacing w:before="0" w:beforeAutospacing="0" w:after="0" w:afterAutospacing="0" w:line="336" w:lineRule="atLeast"/>
        <w:rPr>
          <w:rFonts w:ascii="Georgia" w:hAnsi="Georgia"/>
          <w:color w:val="000000"/>
          <w:sz w:val="22"/>
          <w:szCs w:val="22"/>
        </w:rPr>
      </w:pPr>
    </w:p>
    <w:p w:rsidR="00BC4759" w:rsidRPr="00DE49CA" w:rsidRDefault="00BC4759" w:rsidP="00BC4759">
      <w:pPr>
        <w:pStyle w:val="Heading4"/>
        <w:rPr>
          <w:rStyle w:val="StyleStyleBold12pt"/>
          <w:b/>
        </w:rPr>
      </w:pPr>
      <w:r w:rsidRPr="00DE49CA">
        <w:rPr>
          <w:rStyle w:val="StyleStyleBold12pt"/>
        </w:rPr>
        <w:t>Romney is winning Ohio- HUGE lead in independent voters.</w:t>
      </w:r>
    </w:p>
    <w:p w:rsidR="00BC4759" w:rsidRPr="00191496" w:rsidRDefault="00BC4759" w:rsidP="00BC4759">
      <w:r w:rsidRPr="00191496">
        <w:rPr>
          <w:rStyle w:val="StyleStyleBold12pt"/>
        </w:rPr>
        <w:t xml:space="preserve">Morrisey 10/9 </w:t>
      </w:r>
      <w:r w:rsidRPr="00191496">
        <w:t>Romney takes lead in Rasmussen swing-state tracking poll, 49/46;</w:t>
      </w:r>
      <w:r>
        <w:t xml:space="preserve"> </w:t>
      </w:r>
      <w:r w:rsidRPr="00191496">
        <w:t>Update:</w:t>
      </w:r>
      <w:r>
        <w:t xml:space="preserve"> </w:t>
      </w:r>
      <w:r w:rsidRPr="00191496">
        <w:t>ARG puts Romney up 1 in Ohio – with a D+9 sample</w:t>
      </w:r>
      <w:r w:rsidRPr="00191496">
        <w:rPr>
          <w:sz w:val="12"/>
        </w:rPr>
        <w:t xml:space="preserve">¶ </w:t>
      </w:r>
      <w:r w:rsidRPr="00191496">
        <w:t>POSTED AT 11:21 AM ON OCTOBER 9, 2012 BY ED MORRISSEY http://hotair.com/archives/2012/10/09/romney-takes-lead-in-rasmussen-swing-state-tracking-poll-4946/</w:t>
      </w:r>
    </w:p>
    <w:p w:rsidR="00BC4759" w:rsidRPr="008C0054" w:rsidRDefault="00BC4759" w:rsidP="00BC4759">
      <w:pPr>
        <w:rPr>
          <w:rStyle w:val="StyleBoldUnderline"/>
        </w:rPr>
      </w:pPr>
      <w:r w:rsidRPr="00F41F39">
        <w:rPr>
          <w:sz w:val="16"/>
          <w:szCs w:val="16"/>
        </w:rPr>
        <w:t xml:space="preserve">Update: A </w:t>
      </w:r>
      <w:r w:rsidRPr="00F41F39">
        <w:rPr>
          <w:sz w:val="16"/>
          <w:szCs w:val="16"/>
        </w:rPr>
        <w:fldChar w:fldCharType="begin"/>
      </w:r>
      <w:r w:rsidRPr="00F41F39">
        <w:rPr>
          <w:sz w:val="16"/>
          <w:szCs w:val="16"/>
        </w:rPr>
        <w:instrText xml:space="preserve"> HYPERLINK "http://americanresearchgroup.com/pres2012/OH12.html" \t "_blank" </w:instrText>
      </w:r>
      <w:r w:rsidRPr="00F41F39">
        <w:rPr>
          <w:sz w:val="16"/>
          <w:szCs w:val="16"/>
        </w:rPr>
      </w:r>
      <w:r w:rsidRPr="00F41F39">
        <w:rPr>
          <w:sz w:val="16"/>
          <w:szCs w:val="16"/>
        </w:rPr>
        <w:fldChar w:fldCharType="separate"/>
      </w:r>
      <w:r w:rsidRPr="00F41F39">
        <w:rPr>
          <w:sz w:val="16"/>
          <w:szCs w:val="16"/>
        </w:rPr>
        <w:t>new ARG poll</w:t>
      </w:r>
      <w:r w:rsidRPr="00F41F39">
        <w:rPr>
          <w:sz w:val="16"/>
          <w:szCs w:val="16"/>
        </w:rPr>
        <w:fldChar w:fldCharType="end"/>
      </w:r>
      <w:r w:rsidRPr="00F41F39">
        <w:rPr>
          <w:sz w:val="16"/>
          <w:szCs w:val="16"/>
        </w:rPr>
        <w:t xml:space="preserve"> shows Romney now leading Obama in Ohio, 48/47 — even with a D+9 sample. The D/R/I in this poll is 42/33/25; the 2008 election was 39/31/30; in 2010, it was 36/37/28</w:t>
      </w:r>
      <w:r w:rsidRPr="00791623">
        <w:rPr>
          <w:rStyle w:val="StyleBoldUnderline"/>
        </w:rPr>
        <w:t xml:space="preserve">. </w:t>
      </w:r>
      <w:r w:rsidRPr="002E7704">
        <w:rPr>
          <w:rStyle w:val="StyleBoldUnderline"/>
          <w:highlight w:val="cyan"/>
        </w:rPr>
        <w:t>Among independents, Romney leads by 20 points</w:t>
      </w:r>
      <w:r w:rsidRPr="00F41F39">
        <w:rPr>
          <w:sz w:val="16"/>
          <w:szCs w:val="16"/>
        </w:rPr>
        <w:t>, 57/37; Obama won them by 8 in Ohio in 2008, 52/44.</w:t>
      </w:r>
      <w:r>
        <w:t xml:space="preserve"> </w:t>
      </w:r>
      <w:r w:rsidRPr="002E7704">
        <w:rPr>
          <w:rStyle w:val="StyleBoldUnderline"/>
          <w:highlight w:val="cyan"/>
        </w:rPr>
        <w:t>I would assume that a proper balance that included more independents would extend Romney’s lead significantly</w:t>
      </w:r>
    </w:p>
    <w:p w:rsidR="00BC4759" w:rsidRDefault="00BC4759" w:rsidP="00BC4759">
      <w:pPr>
        <w:rPr>
          <w:rStyle w:val="StyleBoldUnderline"/>
        </w:rPr>
      </w:pPr>
    </w:p>
    <w:p w:rsidR="00BC4759" w:rsidRDefault="00BC4759" w:rsidP="00BC4759">
      <w:pPr>
        <w:pStyle w:val="Card"/>
        <w:rPr>
          <w:rStyle w:val="StyleBoldUnderline"/>
        </w:rPr>
      </w:pPr>
      <w:bookmarkStart w:id="15" w:name="_GoBack"/>
      <w:bookmarkEnd w:id="15"/>
    </w:p>
    <w:p w:rsidR="00BC4759" w:rsidRPr="00B55D64" w:rsidRDefault="00BC4759" w:rsidP="00BC4759"/>
    <w:p w:rsidR="00BC4759" w:rsidRDefault="00BC4759" w:rsidP="00BC4759"/>
    <w:p w:rsidR="00BC4759" w:rsidRPr="00BC4759" w:rsidRDefault="00BC4759" w:rsidP="00BC4759"/>
    <w:sectPr w:rsidR="00BC4759" w:rsidRPr="00BC4759"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abic Typesetting">
    <w:altName w:val="Courier New"/>
    <w:charset w:val="00"/>
    <w:family w:val="script"/>
    <w:pitch w:val="variable"/>
    <w:sig w:usb0="A000206F" w:usb1="C0000000" w:usb2="00000008" w:usb3="00000000" w:csb0="000000D3"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haroni">
    <w:altName w:val="Baskerville SemiBold Italic"/>
    <w:charset w:val="B1"/>
    <w:family w:val="auto"/>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04AD6A"/>
    <w:lvl w:ilvl="0">
      <w:start w:val="1"/>
      <w:numFmt w:val="decimal"/>
      <w:lvlText w:val="%1."/>
      <w:lvlJc w:val="left"/>
      <w:pPr>
        <w:tabs>
          <w:tab w:val="num" w:pos="1800"/>
        </w:tabs>
        <w:ind w:left="1800" w:hanging="360"/>
      </w:pPr>
    </w:lvl>
  </w:abstractNum>
  <w:abstractNum w:abstractNumId="1">
    <w:nsid w:val="FFFFFF7D"/>
    <w:multiLevelType w:val="singleLevel"/>
    <w:tmpl w:val="5A968854"/>
    <w:lvl w:ilvl="0">
      <w:start w:val="1"/>
      <w:numFmt w:val="decimal"/>
      <w:lvlText w:val="%1."/>
      <w:lvlJc w:val="left"/>
      <w:pPr>
        <w:tabs>
          <w:tab w:val="num" w:pos="1440"/>
        </w:tabs>
        <w:ind w:left="1440" w:hanging="360"/>
      </w:pPr>
    </w:lvl>
  </w:abstractNum>
  <w:abstractNum w:abstractNumId="2">
    <w:nsid w:val="FFFFFF7E"/>
    <w:multiLevelType w:val="singleLevel"/>
    <w:tmpl w:val="57026492"/>
    <w:lvl w:ilvl="0">
      <w:start w:val="1"/>
      <w:numFmt w:val="decimal"/>
      <w:lvlText w:val="%1."/>
      <w:lvlJc w:val="left"/>
      <w:pPr>
        <w:tabs>
          <w:tab w:val="num" w:pos="1080"/>
        </w:tabs>
        <w:ind w:left="1080" w:hanging="360"/>
      </w:pPr>
    </w:lvl>
  </w:abstractNum>
  <w:abstractNum w:abstractNumId="3">
    <w:nsid w:val="FFFFFF7F"/>
    <w:multiLevelType w:val="singleLevel"/>
    <w:tmpl w:val="77BE14E6"/>
    <w:lvl w:ilvl="0">
      <w:start w:val="1"/>
      <w:numFmt w:val="decimal"/>
      <w:lvlText w:val="%1."/>
      <w:lvlJc w:val="left"/>
      <w:pPr>
        <w:tabs>
          <w:tab w:val="num" w:pos="720"/>
        </w:tabs>
        <w:ind w:left="720" w:hanging="360"/>
      </w:pPr>
    </w:lvl>
  </w:abstractNum>
  <w:abstractNum w:abstractNumId="4">
    <w:nsid w:val="FFFFFF80"/>
    <w:multiLevelType w:val="singleLevel"/>
    <w:tmpl w:val="5F98A9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9407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5860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FABE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5A7C42"/>
    <w:lvl w:ilvl="0">
      <w:start w:val="1"/>
      <w:numFmt w:val="decimal"/>
      <w:lvlText w:val="%1."/>
      <w:lvlJc w:val="left"/>
      <w:pPr>
        <w:tabs>
          <w:tab w:val="num" w:pos="360"/>
        </w:tabs>
        <w:ind w:left="360" w:hanging="360"/>
      </w:pPr>
    </w:lvl>
  </w:abstractNum>
  <w:abstractNum w:abstractNumId="9">
    <w:nsid w:val="FFFFFF89"/>
    <w:multiLevelType w:val="singleLevel"/>
    <w:tmpl w:val="9B62A7AE"/>
    <w:lvl w:ilvl="0">
      <w:start w:val="1"/>
      <w:numFmt w:val="bullet"/>
      <w:lvlText w:val=""/>
      <w:lvlJc w:val="left"/>
      <w:pPr>
        <w:tabs>
          <w:tab w:val="num" w:pos="360"/>
        </w:tabs>
        <w:ind w:left="360" w:hanging="360"/>
      </w:pPr>
      <w:rPr>
        <w:rFonts w:ascii="Symbol" w:hAnsi="Symbol" w:hint="default"/>
      </w:rPr>
    </w:lvl>
  </w:abstractNum>
  <w:abstractNum w:abstractNumId="10">
    <w:nsid w:val="05A96053"/>
    <w:multiLevelType w:val="hybridMultilevel"/>
    <w:tmpl w:val="8D16F180"/>
    <w:lvl w:ilvl="0" w:tplc="E98E8602">
      <w:numFmt w:val="bullet"/>
      <w:lvlText w:val="-"/>
      <w:lvlJc w:val="left"/>
      <w:pPr>
        <w:ind w:left="720" w:hanging="360"/>
      </w:pPr>
      <w:rPr>
        <w:rFonts w:ascii="Bell MT" w:eastAsia="Calibri" w:hAnsi="Bell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480AB2"/>
    <w:multiLevelType w:val="hybridMultilevel"/>
    <w:tmpl w:val="53DCADD2"/>
    <w:lvl w:ilvl="0" w:tplc="E70E981E">
      <w:start w:val="2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E7D77BE"/>
    <w:multiLevelType w:val="hybridMultilevel"/>
    <w:tmpl w:val="E8A8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4417B"/>
    <w:multiLevelType w:val="hybridMultilevel"/>
    <w:tmpl w:val="43B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50EAC"/>
    <w:multiLevelType w:val="hybridMultilevel"/>
    <w:tmpl w:val="70A4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757601"/>
    <w:multiLevelType w:val="hybridMultilevel"/>
    <w:tmpl w:val="B8EE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36915"/>
    <w:multiLevelType w:val="hybridMultilevel"/>
    <w:tmpl w:val="D556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BD1894"/>
    <w:multiLevelType w:val="hybridMultilevel"/>
    <w:tmpl w:val="B7A60402"/>
    <w:lvl w:ilvl="0" w:tplc="F726F1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D8610F"/>
    <w:multiLevelType w:val="hybridMultilevel"/>
    <w:tmpl w:val="7BC81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5B91BE2"/>
    <w:multiLevelType w:val="hybridMultilevel"/>
    <w:tmpl w:val="56B48C00"/>
    <w:lvl w:ilvl="0" w:tplc="B42EF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A15586"/>
    <w:multiLevelType w:val="hybridMultilevel"/>
    <w:tmpl w:val="6562D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F44E9"/>
    <w:multiLevelType w:val="hybridMultilevel"/>
    <w:tmpl w:val="D0AA8C38"/>
    <w:lvl w:ilvl="0" w:tplc="74C2D520">
      <w:start w:val="1"/>
      <w:numFmt w:val="decimal"/>
      <w:lvlText w:val="%1."/>
      <w:lvlJc w:val="left"/>
      <w:pPr>
        <w:ind w:left="450" w:hanging="360"/>
      </w:pPr>
      <w:rPr>
        <w:rFonts w:hint="default"/>
        <w:b w:val="0"/>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9B8367F"/>
    <w:multiLevelType w:val="hybridMultilevel"/>
    <w:tmpl w:val="667C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E0570D"/>
    <w:multiLevelType w:val="hybridMultilevel"/>
    <w:tmpl w:val="50D8D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2D5444F"/>
    <w:multiLevelType w:val="hybridMultilevel"/>
    <w:tmpl w:val="B83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6617A3"/>
    <w:multiLevelType w:val="hybridMultilevel"/>
    <w:tmpl w:val="0580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8A7461"/>
    <w:multiLevelType w:val="hybridMultilevel"/>
    <w:tmpl w:val="757E0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8F0E7D"/>
    <w:multiLevelType w:val="hybridMultilevel"/>
    <w:tmpl w:val="04E8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C05F33"/>
    <w:multiLevelType w:val="hybridMultilevel"/>
    <w:tmpl w:val="9B885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DC4F65"/>
    <w:multiLevelType w:val="hybridMultilevel"/>
    <w:tmpl w:val="E87C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527A83"/>
    <w:multiLevelType w:val="hybridMultilevel"/>
    <w:tmpl w:val="A2BA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1"/>
  </w:num>
  <w:num w:numId="3">
    <w:abstractNumId w:val="20"/>
  </w:num>
  <w:num w:numId="4">
    <w:abstractNumId w:val="28"/>
  </w:num>
  <w:num w:numId="5">
    <w:abstractNumId w:val="19"/>
  </w:num>
  <w:num w:numId="6">
    <w:abstractNumId w:val="31"/>
  </w:num>
  <w:num w:numId="7">
    <w:abstractNumId w:val="27"/>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0"/>
  </w:num>
  <w:num w:numId="21">
    <w:abstractNumId w:val="11"/>
  </w:num>
  <w:num w:numId="22">
    <w:abstractNumId w:val="33"/>
  </w:num>
  <w:num w:numId="23">
    <w:abstractNumId w:val="34"/>
  </w:num>
  <w:num w:numId="24">
    <w:abstractNumId w:val="13"/>
  </w:num>
  <w:num w:numId="25">
    <w:abstractNumId w:val="16"/>
  </w:num>
  <w:num w:numId="26">
    <w:abstractNumId w:val="17"/>
  </w:num>
  <w:num w:numId="27">
    <w:abstractNumId w:val="30"/>
  </w:num>
  <w:num w:numId="28">
    <w:abstractNumId w:val="26"/>
  </w:num>
  <w:num w:numId="29">
    <w:abstractNumId w:val="23"/>
  </w:num>
  <w:num w:numId="30">
    <w:abstractNumId w:val="35"/>
  </w:num>
  <w:num w:numId="31">
    <w:abstractNumId w:val="32"/>
  </w:num>
  <w:num w:numId="32">
    <w:abstractNumId w:val="29"/>
  </w:num>
  <w:num w:numId="33">
    <w:abstractNumId w:val="14"/>
  </w:num>
  <w:num w:numId="34">
    <w:abstractNumId w:val="18"/>
  </w:num>
  <w:num w:numId="35">
    <w:abstractNumId w:val="1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759"/>
    <w:rsid w:val="001408C0"/>
    <w:rsid w:val="002B6353"/>
    <w:rsid w:val="002B68C8"/>
    <w:rsid w:val="002F40E6"/>
    <w:rsid w:val="0042635A"/>
    <w:rsid w:val="00517479"/>
    <w:rsid w:val="005E2C99"/>
    <w:rsid w:val="00692C26"/>
    <w:rsid w:val="006F2D3D"/>
    <w:rsid w:val="00700835"/>
    <w:rsid w:val="007D7924"/>
    <w:rsid w:val="0091595A"/>
    <w:rsid w:val="009829F2"/>
    <w:rsid w:val="009C198B"/>
    <w:rsid w:val="00A074CB"/>
    <w:rsid w:val="00A369C4"/>
    <w:rsid w:val="00A47986"/>
    <w:rsid w:val="00B65E97"/>
    <w:rsid w:val="00BC4759"/>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C4759"/>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
    <w:basedOn w:val="DefaultParagraphFont"/>
    <w:uiPriority w:val="1"/>
    <w:qFormat/>
    <w:rsid w:val="009C198B"/>
    <w:rPr>
      <w:b/>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eader">
    <w:name w:val="header"/>
    <w:basedOn w:val="Normal"/>
    <w:link w:val="HeaderChar"/>
    <w:uiPriority w:val="99"/>
    <w:rsid w:val="00BC4759"/>
    <w:pPr>
      <w:tabs>
        <w:tab w:val="center" w:pos="4680"/>
        <w:tab w:val="right" w:pos="9360"/>
      </w:tabs>
    </w:pPr>
  </w:style>
  <w:style w:type="character" w:customStyle="1" w:styleId="HeaderChar">
    <w:name w:val="Header Char"/>
    <w:basedOn w:val="DefaultParagraphFont"/>
    <w:link w:val="Header"/>
    <w:uiPriority w:val="99"/>
    <w:rsid w:val="00BC4759"/>
    <w:rPr>
      <w:rFonts w:ascii="Calibri" w:eastAsiaTheme="minorHAnsi" w:hAnsi="Calibri" w:cs="Calibri"/>
      <w:sz w:val="22"/>
      <w:szCs w:val="22"/>
    </w:rPr>
  </w:style>
  <w:style w:type="paragraph" w:styleId="Footer">
    <w:name w:val="footer"/>
    <w:basedOn w:val="Normal"/>
    <w:link w:val="FooterChar"/>
    <w:uiPriority w:val="99"/>
    <w:rsid w:val="00BC4759"/>
    <w:pPr>
      <w:tabs>
        <w:tab w:val="center" w:pos="4680"/>
        <w:tab w:val="right" w:pos="9360"/>
      </w:tabs>
    </w:pPr>
  </w:style>
  <w:style w:type="character" w:customStyle="1" w:styleId="FooterChar">
    <w:name w:val="Footer Char"/>
    <w:basedOn w:val="DefaultParagraphFont"/>
    <w:link w:val="Footer"/>
    <w:uiPriority w:val="99"/>
    <w:rsid w:val="00BC4759"/>
    <w:rPr>
      <w:rFonts w:ascii="Calibri" w:eastAsiaTheme="minorHAnsi" w:hAnsi="Calibri" w:cs="Calibri"/>
      <w:sz w:val="22"/>
      <w:szCs w:val="22"/>
    </w:rPr>
  </w:style>
  <w:style w:type="character" w:styleId="Hyperlink">
    <w:name w:val="Hyperlink"/>
    <w:aliases w:val="heading 1 (block title),Read,Card Text"/>
    <w:basedOn w:val="DefaultParagraphFont"/>
    <w:uiPriority w:val="99"/>
    <w:rsid w:val="00BC4759"/>
    <w:rPr>
      <w:color w:val="auto"/>
      <w:u w:val="none"/>
    </w:rPr>
  </w:style>
  <w:style w:type="paragraph" w:styleId="CommentText">
    <w:name w:val="annotation text"/>
    <w:basedOn w:val="Normal"/>
    <w:link w:val="CommentTextChar"/>
    <w:uiPriority w:val="99"/>
    <w:semiHidden/>
    <w:rsid w:val="00BC4759"/>
    <w:rPr>
      <w:rFonts w:ascii="Arabic Typesetting" w:hAnsi="Arabic Typesetting" w:cs="Arabic Typesetting"/>
      <w:szCs w:val="20"/>
    </w:rPr>
  </w:style>
  <w:style w:type="character" w:customStyle="1" w:styleId="CommentTextChar">
    <w:name w:val="Comment Text Char"/>
    <w:basedOn w:val="DefaultParagraphFont"/>
    <w:link w:val="CommentText"/>
    <w:uiPriority w:val="99"/>
    <w:semiHidden/>
    <w:rsid w:val="00BC4759"/>
    <w:rPr>
      <w:rFonts w:ascii="Arabic Typesetting" w:eastAsiaTheme="minorHAnsi" w:hAnsi="Arabic Typesetting" w:cs="Arabic Typesetting"/>
      <w:sz w:val="22"/>
      <w:szCs w:val="20"/>
    </w:rPr>
  </w:style>
  <w:style w:type="character" w:customStyle="1" w:styleId="CommentSubjectChar">
    <w:name w:val="Comment Subject Char"/>
    <w:basedOn w:val="CommentTextChar"/>
    <w:link w:val="CommentSubject"/>
    <w:uiPriority w:val="99"/>
    <w:semiHidden/>
    <w:rsid w:val="00BC4759"/>
    <w:rPr>
      <w:rFonts w:ascii="Arabic Typesetting" w:eastAsiaTheme="minorHAnsi" w:hAnsi="Arabic Typesetting" w:cs="Arabic Typesetting"/>
      <w:b/>
      <w:bCs/>
      <w:sz w:val="22"/>
      <w:szCs w:val="20"/>
    </w:rPr>
  </w:style>
  <w:style w:type="paragraph" w:styleId="CommentSubject">
    <w:name w:val="annotation subject"/>
    <w:basedOn w:val="CommentText"/>
    <w:next w:val="CommentText"/>
    <w:link w:val="CommentSubjectChar"/>
    <w:uiPriority w:val="99"/>
    <w:semiHidden/>
    <w:rsid w:val="00BC4759"/>
    <w:rPr>
      <w:b/>
      <w:bCs/>
    </w:rPr>
  </w:style>
  <w:style w:type="character" w:customStyle="1" w:styleId="CommentSubjectChar1">
    <w:name w:val="Comment Subject Char1"/>
    <w:basedOn w:val="CommentTextChar"/>
    <w:uiPriority w:val="99"/>
    <w:semiHidden/>
    <w:rsid w:val="00BC4759"/>
    <w:rPr>
      <w:rFonts w:ascii="Arabic Typesetting" w:eastAsiaTheme="minorHAnsi" w:hAnsi="Arabic Typesetting" w:cs="Arabic Typesetting"/>
      <w:b/>
      <w:bCs/>
      <w:sz w:val="20"/>
      <w:szCs w:val="20"/>
    </w:rPr>
  </w:style>
  <w:style w:type="character" w:customStyle="1" w:styleId="BalloonTextChar">
    <w:name w:val="Balloon Text Char"/>
    <w:basedOn w:val="DefaultParagraphFont"/>
    <w:link w:val="BalloonText"/>
    <w:uiPriority w:val="99"/>
    <w:semiHidden/>
    <w:rsid w:val="00BC4759"/>
    <w:rPr>
      <w:rFonts w:ascii="Tahoma" w:eastAsiaTheme="minorHAnsi" w:hAnsi="Tahoma" w:cs="Tahoma"/>
      <w:sz w:val="16"/>
      <w:szCs w:val="16"/>
    </w:rPr>
  </w:style>
  <w:style w:type="paragraph" w:styleId="BalloonText">
    <w:name w:val="Balloon Text"/>
    <w:basedOn w:val="Normal"/>
    <w:link w:val="BalloonTextChar"/>
    <w:uiPriority w:val="99"/>
    <w:semiHidden/>
    <w:rsid w:val="00BC4759"/>
    <w:rPr>
      <w:rFonts w:ascii="Tahoma" w:hAnsi="Tahoma" w:cs="Tahoma"/>
      <w:sz w:val="16"/>
      <w:szCs w:val="16"/>
    </w:rPr>
  </w:style>
  <w:style w:type="character" w:customStyle="1" w:styleId="BalloonTextChar1">
    <w:name w:val="Balloon Text Char1"/>
    <w:basedOn w:val="DefaultParagraphFont"/>
    <w:uiPriority w:val="99"/>
    <w:semiHidden/>
    <w:rsid w:val="00BC4759"/>
    <w:rPr>
      <w:rFonts w:ascii="Lucida Grande" w:eastAsiaTheme="minorHAnsi" w:hAnsi="Lucida Grande" w:cs="Lucida Grande"/>
      <w:sz w:val="18"/>
      <w:szCs w:val="18"/>
    </w:rPr>
  </w:style>
  <w:style w:type="paragraph" w:styleId="TOC2">
    <w:name w:val="toc 2"/>
    <w:basedOn w:val="Normal"/>
    <w:next w:val="Normal"/>
    <w:autoRedefine/>
    <w:uiPriority w:val="39"/>
    <w:rsid w:val="00BC4759"/>
    <w:pPr>
      <w:tabs>
        <w:tab w:val="right" w:leader="dot" w:pos="10800"/>
      </w:tabs>
    </w:pPr>
    <w:rPr>
      <w:rFonts w:ascii="Arabic Typesetting" w:hAnsi="Arabic Typesetting" w:cs="Arabic Typesetting"/>
    </w:rPr>
  </w:style>
  <w:style w:type="paragraph" w:styleId="TOC1">
    <w:name w:val="toc 1"/>
    <w:basedOn w:val="Normal"/>
    <w:next w:val="Normal"/>
    <w:autoRedefine/>
    <w:uiPriority w:val="39"/>
    <w:rsid w:val="00BC4759"/>
    <w:pPr>
      <w:tabs>
        <w:tab w:val="right" w:leader="dot" w:pos="9350"/>
      </w:tabs>
      <w:spacing w:after="100"/>
      <w:jc w:val="center"/>
    </w:pPr>
    <w:rPr>
      <w:rFonts w:ascii="Arabic Typesetting" w:hAnsi="Arabic Typesetting" w:cs="Arabic Typesetting"/>
    </w:rPr>
  </w:style>
  <w:style w:type="character" w:customStyle="1" w:styleId="ColorfulGrid-Accent1Char1">
    <w:name w:val="Colorful Grid - Accent 1 Char1"/>
    <w:link w:val="ColorfulGrid-Accent1"/>
    <w:uiPriority w:val="29"/>
    <w:rsid w:val="00BC4759"/>
    <w:rPr>
      <w:iCs/>
      <w:sz w:val="16"/>
      <w:szCs w:val="22"/>
    </w:rPr>
  </w:style>
  <w:style w:type="table" w:styleId="ColorfulGrid-Accent1">
    <w:name w:val="Colorful Grid Accent 1"/>
    <w:basedOn w:val="TableNormal"/>
    <w:link w:val="ColorfulGrid-Accent1Char1"/>
    <w:uiPriority w:val="29"/>
    <w:rsid w:val="00BC4759"/>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TOC3">
    <w:name w:val="toc 3"/>
    <w:basedOn w:val="Normal"/>
    <w:next w:val="Normal"/>
    <w:autoRedefine/>
    <w:uiPriority w:val="39"/>
    <w:unhideWhenUsed/>
    <w:rsid w:val="00BC4759"/>
    <w:pPr>
      <w:tabs>
        <w:tab w:val="right" w:leader="dot" w:pos="11280"/>
      </w:tabs>
      <w:spacing w:after="100" w:line="276" w:lineRule="auto"/>
      <w:ind w:left="440"/>
    </w:pPr>
    <w:rPr>
      <w:rFonts w:ascii="Arabic Typesetting" w:eastAsia="Times New Roman" w:hAnsi="Arabic Typesetting" w:cs="Arabic Typesetting"/>
    </w:rPr>
  </w:style>
  <w:style w:type="paragraph" w:styleId="TOC4">
    <w:name w:val="toc 4"/>
    <w:basedOn w:val="Normal"/>
    <w:next w:val="Normal"/>
    <w:autoRedefine/>
    <w:uiPriority w:val="39"/>
    <w:unhideWhenUsed/>
    <w:rsid w:val="00BC4759"/>
    <w:pPr>
      <w:spacing w:after="100" w:line="276" w:lineRule="auto"/>
      <w:ind w:left="660"/>
    </w:pPr>
    <w:rPr>
      <w:rFonts w:ascii="Arabic Typesetting" w:eastAsia="Times New Roman" w:hAnsi="Arabic Typesetting" w:cs="Arabic Typesetting"/>
    </w:rPr>
  </w:style>
  <w:style w:type="paragraph" w:styleId="TOC5">
    <w:name w:val="toc 5"/>
    <w:basedOn w:val="Normal"/>
    <w:next w:val="Normal"/>
    <w:autoRedefine/>
    <w:uiPriority w:val="39"/>
    <w:unhideWhenUsed/>
    <w:rsid w:val="00BC4759"/>
    <w:pPr>
      <w:spacing w:after="100" w:line="276" w:lineRule="auto"/>
      <w:ind w:left="880"/>
    </w:pPr>
    <w:rPr>
      <w:rFonts w:ascii="Arabic Typesetting" w:eastAsia="Times New Roman" w:hAnsi="Arabic Typesetting" w:cs="Arabic Typesetting"/>
    </w:rPr>
  </w:style>
  <w:style w:type="paragraph" w:styleId="TOC6">
    <w:name w:val="toc 6"/>
    <w:basedOn w:val="Normal"/>
    <w:next w:val="Normal"/>
    <w:autoRedefine/>
    <w:uiPriority w:val="39"/>
    <w:unhideWhenUsed/>
    <w:rsid w:val="00BC4759"/>
    <w:pPr>
      <w:spacing w:after="100" w:line="276" w:lineRule="auto"/>
      <w:ind w:left="1100"/>
    </w:pPr>
    <w:rPr>
      <w:rFonts w:ascii="Arabic Typesetting" w:eastAsia="Times New Roman" w:hAnsi="Arabic Typesetting" w:cs="Arabic Typesetting"/>
    </w:rPr>
  </w:style>
  <w:style w:type="paragraph" w:styleId="TOC7">
    <w:name w:val="toc 7"/>
    <w:basedOn w:val="Normal"/>
    <w:next w:val="Normal"/>
    <w:autoRedefine/>
    <w:uiPriority w:val="39"/>
    <w:unhideWhenUsed/>
    <w:rsid w:val="00BC4759"/>
    <w:pPr>
      <w:spacing w:after="100" w:line="276" w:lineRule="auto"/>
      <w:ind w:left="1320"/>
    </w:pPr>
    <w:rPr>
      <w:rFonts w:ascii="Arabic Typesetting" w:eastAsia="Times New Roman" w:hAnsi="Arabic Typesetting" w:cs="Arabic Typesetting"/>
    </w:rPr>
  </w:style>
  <w:style w:type="paragraph" w:styleId="TOC8">
    <w:name w:val="toc 8"/>
    <w:basedOn w:val="Normal"/>
    <w:next w:val="Normal"/>
    <w:autoRedefine/>
    <w:uiPriority w:val="39"/>
    <w:unhideWhenUsed/>
    <w:rsid w:val="00BC4759"/>
    <w:pPr>
      <w:spacing w:after="100" w:line="276" w:lineRule="auto"/>
      <w:ind w:left="1540"/>
    </w:pPr>
    <w:rPr>
      <w:rFonts w:ascii="Arabic Typesetting" w:eastAsia="Times New Roman" w:hAnsi="Arabic Typesetting" w:cs="Arabic Typesetting"/>
    </w:rPr>
  </w:style>
  <w:style w:type="paragraph" w:styleId="TOC9">
    <w:name w:val="toc 9"/>
    <w:basedOn w:val="Normal"/>
    <w:next w:val="Normal"/>
    <w:autoRedefine/>
    <w:uiPriority w:val="39"/>
    <w:unhideWhenUsed/>
    <w:rsid w:val="00BC4759"/>
    <w:pPr>
      <w:spacing w:after="100" w:line="276" w:lineRule="auto"/>
      <w:ind w:left="1760"/>
    </w:pPr>
    <w:rPr>
      <w:rFonts w:ascii="Arabic Typesetting" w:eastAsia="Times New Roman" w:hAnsi="Arabic Typesetting" w:cs="Arabic Typesetting"/>
    </w:rPr>
  </w:style>
  <w:style w:type="character" w:customStyle="1" w:styleId="Qualified">
    <w:name w:val="Qualified"/>
    <w:rsid w:val="00BC4759"/>
    <w:rPr>
      <w:rFonts w:ascii="Times New Roman" w:hAnsi="Times New Roman"/>
      <w:b/>
      <w:bCs/>
      <w:sz w:val="18"/>
    </w:rPr>
  </w:style>
  <w:style w:type="character" w:customStyle="1" w:styleId="Analytic">
    <w:name w:val="Analytic"/>
    <w:rsid w:val="00BC4759"/>
    <w:rPr>
      <w:rFonts w:ascii="Times New Roman" w:hAnsi="Times New Roman"/>
      <w:b/>
      <w:bCs/>
      <w:color w:val="0F243E" w:themeColor="text2" w:themeShade="80"/>
      <w:sz w:val="22"/>
    </w:rPr>
  </w:style>
  <w:style w:type="character" w:customStyle="1" w:styleId="TitleChar4">
    <w:name w:val="Title Char4"/>
    <w:uiPriority w:val="5"/>
    <w:semiHidden/>
    <w:rsid w:val="00BC4759"/>
    <w:rPr>
      <w:rFonts w:ascii="Cambria" w:eastAsia="MS Gothic" w:hAnsi="Cambria" w:cs="Times New Roman"/>
      <w:b/>
      <w:bCs/>
      <w:kern w:val="28"/>
      <w:sz w:val="32"/>
      <w:szCs w:val="32"/>
      <w:lang w:eastAsia="en-US"/>
    </w:rPr>
  </w:style>
  <w:style w:type="character" w:customStyle="1" w:styleId="TitleChar2">
    <w:name w:val="Title Char2"/>
    <w:uiPriority w:val="5"/>
    <w:semiHidden/>
    <w:rsid w:val="00BC4759"/>
    <w:rPr>
      <w:rFonts w:ascii="Cambria" w:eastAsia="MS Gothic" w:hAnsi="Cambria" w:cs="Times New Roman"/>
      <w:b/>
      <w:bCs/>
      <w:kern w:val="28"/>
      <w:sz w:val="32"/>
      <w:szCs w:val="32"/>
      <w:lang w:eastAsia="en-US"/>
    </w:rPr>
  </w:style>
  <w:style w:type="paragraph" w:customStyle="1" w:styleId="Card">
    <w:name w:val="Card"/>
    <w:basedOn w:val="Normal"/>
    <w:rsid w:val="00BC4759"/>
    <w:pPr>
      <w:ind w:left="90"/>
    </w:pPr>
    <w:rPr>
      <w:rFonts w:ascii="Arabic Typesetting" w:hAnsi="Arabic Typesetting" w:cs="Arabic Typesetting"/>
      <w:sz w:val="16"/>
      <w:szCs w:val="20"/>
    </w:rPr>
  </w:style>
  <w:style w:type="character" w:customStyle="1" w:styleId="Important">
    <w:name w:val="Important"/>
    <w:rsid w:val="00BC4759"/>
    <w:rPr>
      <w:rFonts w:ascii="Times New Roman" w:hAnsi="Times New Roman"/>
      <w:b/>
      <w:bCs/>
      <w:i w:val="0"/>
      <w:iCs/>
      <w:sz w:val="22"/>
      <w:u w:val="single"/>
    </w:rPr>
  </w:style>
  <w:style w:type="paragraph" w:customStyle="1" w:styleId="Covertitle">
    <w:name w:val="Cover title"/>
    <w:basedOn w:val="Heading2"/>
    <w:rsid w:val="00BC4759"/>
    <w:pPr>
      <w:spacing w:before="480"/>
    </w:pPr>
    <w:rPr>
      <w:rFonts w:ascii="Aharoni" w:eastAsia="MS Gothic" w:hAnsi="Aharoni" w:cs="Times New Roman"/>
      <w:sz w:val="32"/>
      <w:szCs w:val="26"/>
      <w:u w:val="single"/>
    </w:rPr>
  </w:style>
  <w:style w:type="character" w:customStyle="1" w:styleId="StyleBold">
    <w:name w:val="Style Bold"/>
    <w:basedOn w:val="DefaultParagraphFont"/>
    <w:uiPriority w:val="9"/>
    <w:semiHidden/>
    <w:rsid w:val="00BC4759"/>
    <w:rPr>
      <w:b/>
      <w:bCs/>
    </w:rPr>
  </w:style>
  <w:style w:type="character" w:styleId="FollowedHyperlink">
    <w:name w:val="FollowedHyperlink"/>
    <w:basedOn w:val="DefaultParagraphFont"/>
    <w:uiPriority w:val="99"/>
    <w:semiHidden/>
    <w:rsid w:val="00BC4759"/>
    <w:rPr>
      <w:color w:val="auto"/>
      <w:u w:val="none"/>
    </w:rPr>
  </w:style>
  <w:style w:type="paragraph" w:customStyle="1" w:styleId="card0">
    <w:name w:val="card"/>
    <w:basedOn w:val="Normal"/>
    <w:next w:val="Normal"/>
    <w:uiPriority w:val="6"/>
    <w:qFormat/>
    <w:rsid w:val="00BC4759"/>
    <w:pPr>
      <w:ind w:left="288" w:right="288"/>
    </w:pPr>
    <w:rPr>
      <w:rFonts w:asciiTheme="minorHAnsi" w:eastAsiaTheme="minorEastAsia" w:hAnsiTheme="minorHAnsi" w:cstheme="minorBidi"/>
      <w:b/>
      <w:sz w:val="24"/>
      <w:szCs w:val="24"/>
      <w:u w:val="single"/>
    </w:rPr>
  </w:style>
  <w:style w:type="character" w:customStyle="1" w:styleId="TitleChar">
    <w:name w:val="Title Char"/>
    <w:basedOn w:val="DefaultParagraphFont"/>
    <w:link w:val="Title"/>
    <w:uiPriority w:val="5"/>
    <w:qFormat/>
    <w:rsid w:val="00BC4759"/>
    <w:rPr>
      <w:rFonts w:ascii="Times New Roman" w:hAnsi="Times New Roman"/>
      <w:u w:val="single"/>
    </w:rPr>
  </w:style>
  <w:style w:type="paragraph" w:customStyle="1" w:styleId="HotRoute">
    <w:name w:val="Hot Route"/>
    <w:basedOn w:val="Normal"/>
    <w:link w:val="HotRouteChar"/>
    <w:qFormat/>
    <w:rsid w:val="00BC4759"/>
    <w:pPr>
      <w:ind w:left="72"/>
    </w:pPr>
    <w:rPr>
      <w:rFonts w:eastAsiaTheme="minorEastAsia" w:cstheme="minorBidi"/>
      <w:iCs/>
      <w:color w:val="000000"/>
      <w:sz w:val="16"/>
      <w:szCs w:val="24"/>
    </w:rPr>
  </w:style>
  <w:style w:type="character" w:customStyle="1" w:styleId="HotRouteChar">
    <w:name w:val="Hot Route Char"/>
    <w:link w:val="HotRoute"/>
    <w:rsid w:val="00BC4759"/>
    <w:rPr>
      <w:rFonts w:ascii="Calibri" w:hAnsi="Calibri"/>
      <w:iCs/>
      <w:color w:val="000000"/>
      <w:sz w:val="16"/>
    </w:rPr>
  </w:style>
  <w:style w:type="paragraph" w:styleId="Title">
    <w:name w:val="Title"/>
    <w:basedOn w:val="Normal"/>
    <w:next w:val="Normal"/>
    <w:link w:val="TitleChar"/>
    <w:uiPriority w:val="5"/>
    <w:qFormat/>
    <w:rsid w:val="00BC4759"/>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BC4759"/>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basedOn w:val="DefaultParagraphFont"/>
    <w:uiPriority w:val="1"/>
    <w:qFormat/>
    <w:rsid w:val="00BC4759"/>
    <w:rPr>
      <w:rFonts w:ascii="Times New Roman" w:hAnsi="Times New Roman"/>
      <w:b/>
      <w:bCs/>
      <w:sz w:val="22"/>
      <w:u w:val="single"/>
      <w:bdr w:val="none" w:sz="0" w:space="0" w:color="auto"/>
      <w:shd w:val="clear" w:color="auto" w:fill="B3423F"/>
    </w:rPr>
  </w:style>
  <w:style w:type="paragraph" w:styleId="NormalWeb">
    <w:name w:val="Normal (Web)"/>
    <w:basedOn w:val="Normal"/>
    <w:uiPriority w:val="99"/>
    <w:semiHidden/>
    <w:unhideWhenUsed/>
    <w:rsid w:val="00BC4759"/>
    <w:pPr>
      <w:spacing w:before="100" w:beforeAutospacing="1" w:after="100" w:afterAutospacing="1"/>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C4759"/>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
    <w:basedOn w:val="DefaultParagraphFont"/>
    <w:uiPriority w:val="1"/>
    <w:qFormat/>
    <w:rsid w:val="009C198B"/>
    <w:rPr>
      <w:b/>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styleId="Header">
    <w:name w:val="header"/>
    <w:basedOn w:val="Normal"/>
    <w:link w:val="HeaderChar"/>
    <w:uiPriority w:val="99"/>
    <w:rsid w:val="00BC4759"/>
    <w:pPr>
      <w:tabs>
        <w:tab w:val="center" w:pos="4680"/>
        <w:tab w:val="right" w:pos="9360"/>
      </w:tabs>
    </w:pPr>
  </w:style>
  <w:style w:type="character" w:customStyle="1" w:styleId="HeaderChar">
    <w:name w:val="Header Char"/>
    <w:basedOn w:val="DefaultParagraphFont"/>
    <w:link w:val="Header"/>
    <w:uiPriority w:val="99"/>
    <w:rsid w:val="00BC4759"/>
    <w:rPr>
      <w:rFonts w:ascii="Calibri" w:eastAsiaTheme="minorHAnsi" w:hAnsi="Calibri" w:cs="Calibri"/>
      <w:sz w:val="22"/>
      <w:szCs w:val="22"/>
    </w:rPr>
  </w:style>
  <w:style w:type="paragraph" w:styleId="Footer">
    <w:name w:val="footer"/>
    <w:basedOn w:val="Normal"/>
    <w:link w:val="FooterChar"/>
    <w:uiPriority w:val="99"/>
    <w:rsid w:val="00BC4759"/>
    <w:pPr>
      <w:tabs>
        <w:tab w:val="center" w:pos="4680"/>
        <w:tab w:val="right" w:pos="9360"/>
      </w:tabs>
    </w:pPr>
  </w:style>
  <w:style w:type="character" w:customStyle="1" w:styleId="FooterChar">
    <w:name w:val="Footer Char"/>
    <w:basedOn w:val="DefaultParagraphFont"/>
    <w:link w:val="Footer"/>
    <w:uiPriority w:val="99"/>
    <w:rsid w:val="00BC4759"/>
    <w:rPr>
      <w:rFonts w:ascii="Calibri" w:eastAsiaTheme="minorHAnsi" w:hAnsi="Calibri" w:cs="Calibri"/>
      <w:sz w:val="22"/>
      <w:szCs w:val="22"/>
    </w:rPr>
  </w:style>
  <w:style w:type="character" w:styleId="Hyperlink">
    <w:name w:val="Hyperlink"/>
    <w:aliases w:val="heading 1 (block title),Read,Card Text"/>
    <w:basedOn w:val="DefaultParagraphFont"/>
    <w:uiPriority w:val="99"/>
    <w:rsid w:val="00BC4759"/>
    <w:rPr>
      <w:color w:val="auto"/>
      <w:u w:val="none"/>
    </w:rPr>
  </w:style>
  <w:style w:type="paragraph" w:styleId="CommentText">
    <w:name w:val="annotation text"/>
    <w:basedOn w:val="Normal"/>
    <w:link w:val="CommentTextChar"/>
    <w:uiPriority w:val="99"/>
    <w:semiHidden/>
    <w:rsid w:val="00BC4759"/>
    <w:rPr>
      <w:rFonts w:ascii="Arabic Typesetting" w:hAnsi="Arabic Typesetting" w:cs="Arabic Typesetting"/>
      <w:szCs w:val="20"/>
    </w:rPr>
  </w:style>
  <w:style w:type="character" w:customStyle="1" w:styleId="CommentTextChar">
    <w:name w:val="Comment Text Char"/>
    <w:basedOn w:val="DefaultParagraphFont"/>
    <w:link w:val="CommentText"/>
    <w:uiPriority w:val="99"/>
    <w:semiHidden/>
    <w:rsid w:val="00BC4759"/>
    <w:rPr>
      <w:rFonts w:ascii="Arabic Typesetting" w:eastAsiaTheme="minorHAnsi" w:hAnsi="Arabic Typesetting" w:cs="Arabic Typesetting"/>
      <w:sz w:val="22"/>
      <w:szCs w:val="20"/>
    </w:rPr>
  </w:style>
  <w:style w:type="character" w:customStyle="1" w:styleId="CommentSubjectChar">
    <w:name w:val="Comment Subject Char"/>
    <w:basedOn w:val="CommentTextChar"/>
    <w:link w:val="CommentSubject"/>
    <w:uiPriority w:val="99"/>
    <w:semiHidden/>
    <w:rsid w:val="00BC4759"/>
    <w:rPr>
      <w:rFonts w:ascii="Arabic Typesetting" w:eastAsiaTheme="minorHAnsi" w:hAnsi="Arabic Typesetting" w:cs="Arabic Typesetting"/>
      <w:b/>
      <w:bCs/>
      <w:sz w:val="22"/>
      <w:szCs w:val="20"/>
    </w:rPr>
  </w:style>
  <w:style w:type="paragraph" w:styleId="CommentSubject">
    <w:name w:val="annotation subject"/>
    <w:basedOn w:val="CommentText"/>
    <w:next w:val="CommentText"/>
    <w:link w:val="CommentSubjectChar"/>
    <w:uiPriority w:val="99"/>
    <w:semiHidden/>
    <w:rsid w:val="00BC4759"/>
    <w:rPr>
      <w:b/>
      <w:bCs/>
    </w:rPr>
  </w:style>
  <w:style w:type="character" w:customStyle="1" w:styleId="CommentSubjectChar1">
    <w:name w:val="Comment Subject Char1"/>
    <w:basedOn w:val="CommentTextChar"/>
    <w:uiPriority w:val="99"/>
    <w:semiHidden/>
    <w:rsid w:val="00BC4759"/>
    <w:rPr>
      <w:rFonts w:ascii="Arabic Typesetting" w:eastAsiaTheme="minorHAnsi" w:hAnsi="Arabic Typesetting" w:cs="Arabic Typesetting"/>
      <w:b/>
      <w:bCs/>
      <w:sz w:val="20"/>
      <w:szCs w:val="20"/>
    </w:rPr>
  </w:style>
  <w:style w:type="character" w:customStyle="1" w:styleId="BalloonTextChar">
    <w:name w:val="Balloon Text Char"/>
    <w:basedOn w:val="DefaultParagraphFont"/>
    <w:link w:val="BalloonText"/>
    <w:uiPriority w:val="99"/>
    <w:semiHidden/>
    <w:rsid w:val="00BC4759"/>
    <w:rPr>
      <w:rFonts w:ascii="Tahoma" w:eastAsiaTheme="minorHAnsi" w:hAnsi="Tahoma" w:cs="Tahoma"/>
      <w:sz w:val="16"/>
      <w:szCs w:val="16"/>
    </w:rPr>
  </w:style>
  <w:style w:type="paragraph" w:styleId="BalloonText">
    <w:name w:val="Balloon Text"/>
    <w:basedOn w:val="Normal"/>
    <w:link w:val="BalloonTextChar"/>
    <w:uiPriority w:val="99"/>
    <w:semiHidden/>
    <w:rsid w:val="00BC4759"/>
    <w:rPr>
      <w:rFonts w:ascii="Tahoma" w:hAnsi="Tahoma" w:cs="Tahoma"/>
      <w:sz w:val="16"/>
      <w:szCs w:val="16"/>
    </w:rPr>
  </w:style>
  <w:style w:type="character" w:customStyle="1" w:styleId="BalloonTextChar1">
    <w:name w:val="Balloon Text Char1"/>
    <w:basedOn w:val="DefaultParagraphFont"/>
    <w:uiPriority w:val="99"/>
    <w:semiHidden/>
    <w:rsid w:val="00BC4759"/>
    <w:rPr>
      <w:rFonts w:ascii="Lucida Grande" w:eastAsiaTheme="minorHAnsi" w:hAnsi="Lucida Grande" w:cs="Lucida Grande"/>
      <w:sz w:val="18"/>
      <w:szCs w:val="18"/>
    </w:rPr>
  </w:style>
  <w:style w:type="paragraph" w:styleId="TOC2">
    <w:name w:val="toc 2"/>
    <w:basedOn w:val="Normal"/>
    <w:next w:val="Normal"/>
    <w:autoRedefine/>
    <w:uiPriority w:val="39"/>
    <w:rsid w:val="00BC4759"/>
    <w:pPr>
      <w:tabs>
        <w:tab w:val="right" w:leader="dot" w:pos="10800"/>
      </w:tabs>
    </w:pPr>
    <w:rPr>
      <w:rFonts w:ascii="Arabic Typesetting" w:hAnsi="Arabic Typesetting" w:cs="Arabic Typesetting"/>
    </w:rPr>
  </w:style>
  <w:style w:type="paragraph" w:styleId="TOC1">
    <w:name w:val="toc 1"/>
    <w:basedOn w:val="Normal"/>
    <w:next w:val="Normal"/>
    <w:autoRedefine/>
    <w:uiPriority w:val="39"/>
    <w:rsid w:val="00BC4759"/>
    <w:pPr>
      <w:tabs>
        <w:tab w:val="right" w:leader="dot" w:pos="9350"/>
      </w:tabs>
      <w:spacing w:after="100"/>
      <w:jc w:val="center"/>
    </w:pPr>
    <w:rPr>
      <w:rFonts w:ascii="Arabic Typesetting" w:hAnsi="Arabic Typesetting" w:cs="Arabic Typesetting"/>
    </w:rPr>
  </w:style>
  <w:style w:type="character" w:customStyle="1" w:styleId="ColorfulGrid-Accent1Char1">
    <w:name w:val="Colorful Grid - Accent 1 Char1"/>
    <w:link w:val="ColorfulGrid-Accent1"/>
    <w:uiPriority w:val="29"/>
    <w:rsid w:val="00BC4759"/>
    <w:rPr>
      <w:iCs/>
      <w:sz w:val="16"/>
      <w:szCs w:val="22"/>
    </w:rPr>
  </w:style>
  <w:style w:type="table" w:styleId="ColorfulGrid-Accent1">
    <w:name w:val="Colorful Grid Accent 1"/>
    <w:basedOn w:val="TableNormal"/>
    <w:link w:val="ColorfulGrid-Accent1Char1"/>
    <w:uiPriority w:val="29"/>
    <w:rsid w:val="00BC4759"/>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TOC3">
    <w:name w:val="toc 3"/>
    <w:basedOn w:val="Normal"/>
    <w:next w:val="Normal"/>
    <w:autoRedefine/>
    <w:uiPriority w:val="39"/>
    <w:unhideWhenUsed/>
    <w:rsid w:val="00BC4759"/>
    <w:pPr>
      <w:tabs>
        <w:tab w:val="right" w:leader="dot" w:pos="11280"/>
      </w:tabs>
      <w:spacing w:after="100" w:line="276" w:lineRule="auto"/>
      <w:ind w:left="440"/>
    </w:pPr>
    <w:rPr>
      <w:rFonts w:ascii="Arabic Typesetting" w:eastAsia="Times New Roman" w:hAnsi="Arabic Typesetting" w:cs="Arabic Typesetting"/>
    </w:rPr>
  </w:style>
  <w:style w:type="paragraph" w:styleId="TOC4">
    <w:name w:val="toc 4"/>
    <w:basedOn w:val="Normal"/>
    <w:next w:val="Normal"/>
    <w:autoRedefine/>
    <w:uiPriority w:val="39"/>
    <w:unhideWhenUsed/>
    <w:rsid w:val="00BC4759"/>
    <w:pPr>
      <w:spacing w:after="100" w:line="276" w:lineRule="auto"/>
      <w:ind w:left="660"/>
    </w:pPr>
    <w:rPr>
      <w:rFonts w:ascii="Arabic Typesetting" w:eastAsia="Times New Roman" w:hAnsi="Arabic Typesetting" w:cs="Arabic Typesetting"/>
    </w:rPr>
  </w:style>
  <w:style w:type="paragraph" w:styleId="TOC5">
    <w:name w:val="toc 5"/>
    <w:basedOn w:val="Normal"/>
    <w:next w:val="Normal"/>
    <w:autoRedefine/>
    <w:uiPriority w:val="39"/>
    <w:unhideWhenUsed/>
    <w:rsid w:val="00BC4759"/>
    <w:pPr>
      <w:spacing w:after="100" w:line="276" w:lineRule="auto"/>
      <w:ind w:left="880"/>
    </w:pPr>
    <w:rPr>
      <w:rFonts w:ascii="Arabic Typesetting" w:eastAsia="Times New Roman" w:hAnsi="Arabic Typesetting" w:cs="Arabic Typesetting"/>
    </w:rPr>
  </w:style>
  <w:style w:type="paragraph" w:styleId="TOC6">
    <w:name w:val="toc 6"/>
    <w:basedOn w:val="Normal"/>
    <w:next w:val="Normal"/>
    <w:autoRedefine/>
    <w:uiPriority w:val="39"/>
    <w:unhideWhenUsed/>
    <w:rsid w:val="00BC4759"/>
    <w:pPr>
      <w:spacing w:after="100" w:line="276" w:lineRule="auto"/>
      <w:ind w:left="1100"/>
    </w:pPr>
    <w:rPr>
      <w:rFonts w:ascii="Arabic Typesetting" w:eastAsia="Times New Roman" w:hAnsi="Arabic Typesetting" w:cs="Arabic Typesetting"/>
    </w:rPr>
  </w:style>
  <w:style w:type="paragraph" w:styleId="TOC7">
    <w:name w:val="toc 7"/>
    <w:basedOn w:val="Normal"/>
    <w:next w:val="Normal"/>
    <w:autoRedefine/>
    <w:uiPriority w:val="39"/>
    <w:unhideWhenUsed/>
    <w:rsid w:val="00BC4759"/>
    <w:pPr>
      <w:spacing w:after="100" w:line="276" w:lineRule="auto"/>
      <w:ind w:left="1320"/>
    </w:pPr>
    <w:rPr>
      <w:rFonts w:ascii="Arabic Typesetting" w:eastAsia="Times New Roman" w:hAnsi="Arabic Typesetting" w:cs="Arabic Typesetting"/>
    </w:rPr>
  </w:style>
  <w:style w:type="paragraph" w:styleId="TOC8">
    <w:name w:val="toc 8"/>
    <w:basedOn w:val="Normal"/>
    <w:next w:val="Normal"/>
    <w:autoRedefine/>
    <w:uiPriority w:val="39"/>
    <w:unhideWhenUsed/>
    <w:rsid w:val="00BC4759"/>
    <w:pPr>
      <w:spacing w:after="100" w:line="276" w:lineRule="auto"/>
      <w:ind w:left="1540"/>
    </w:pPr>
    <w:rPr>
      <w:rFonts w:ascii="Arabic Typesetting" w:eastAsia="Times New Roman" w:hAnsi="Arabic Typesetting" w:cs="Arabic Typesetting"/>
    </w:rPr>
  </w:style>
  <w:style w:type="paragraph" w:styleId="TOC9">
    <w:name w:val="toc 9"/>
    <w:basedOn w:val="Normal"/>
    <w:next w:val="Normal"/>
    <w:autoRedefine/>
    <w:uiPriority w:val="39"/>
    <w:unhideWhenUsed/>
    <w:rsid w:val="00BC4759"/>
    <w:pPr>
      <w:spacing w:after="100" w:line="276" w:lineRule="auto"/>
      <w:ind w:left="1760"/>
    </w:pPr>
    <w:rPr>
      <w:rFonts w:ascii="Arabic Typesetting" w:eastAsia="Times New Roman" w:hAnsi="Arabic Typesetting" w:cs="Arabic Typesetting"/>
    </w:rPr>
  </w:style>
  <w:style w:type="character" w:customStyle="1" w:styleId="Qualified">
    <w:name w:val="Qualified"/>
    <w:rsid w:val="00BC4759"/>
    <w:rPr>
      <w:rFonts w:ascii="Times New Roman" w:hAnsi="Times New Roman"/>
      <w:b/>
      <w:bCs/>
      <w:sz w:val="18"/>
    </w:rPr>
  </w:style>
  <w:style w:type="character" w:customStyle="1" w:styleId="Analytic">
    <w:name w:val="Analytic"/>
    <w:rsid w:val="00BC4759"/>
    <w:rPr>
      <w:rFonts w:ascii="Times New Roman" w:hAnsi="Times New Roman"/>
      <w:b/>
      <w:bCs/>
      <w:color w:val="0F243E" w:themeColor="text2" w:themeShade="80"/>
      <w:sz w:val="22"/>
    </w:rPr>
  </w:style>
  <w:style w:type="character" w:customStyle="1" w:styleId="TitleChar4">
    <w:name w:val="Title Char4"/>
    <w:uiPriority w:val="5"/>
    <w:semiHidden/>
    <w:rsid w:val="00BC4759"/>
    <w:rPr>
      <w:rFonts w:ascii="Cambria" w:eastAsia="MS Gothic" w:hAnsi="Cambria" w:cs="Times New Roman"/>
      <w:b/>
      <w:bCs/>
      <w:kern w:val="28"/>
      <w:sz w:val="32"/>
      <w:szCs w:val="32"/>
      <w:lang w:eastAsia="en-US"/>
    </w:rPr>
  </w:style>
  <w:style w:type="character" w:customStyle="1" w:styleId="TitleChar2">
    <w:name w:val="Title Char2"/>
    <w:uiPriority w:val="5"/>
    <w:semiHidden/>
    <w:rsid w:val="00BC4759"/>
    <w:rPr>
      <w:rFonts w:ascii="Cambria" w:eastAsia="MS Gothic" w:hAnsi="Cambria" w:cs="Times New Roman"/>
      <w:b/>
      <w:bCs/>
      <w:kern w:val="28"/>
      <w:sz w:val="32"/>
      <w:szCs w:val="32"/>
      <w:lang w:eastAsia="en-US"/>
    </w:rPr>
  </w:style>
  <w:style w:type="paragraph" w:customStyle="1" w:styleId="Card">
    <w:name w:val="Card"/>
    <w:basedOn w:val="Normal"/>
    <w:rsid w:val="00BC4759"/>
    <w:pPr>
      <w:ind w:left="90"/>
    </w:pPr>
    <w:rPr>
      <w:rFonts w:ascii="Arabic Typesetting" w:hAnsi="Arabic Typesetting" w:cs="Arabic Typesetting"/>
      <w:sz w:val="16"/>
      <w:szCs w:val="20"/>
    </w:rPr>
  </w:style>
  <w:style w:type="character" w:customStyle="1" w:styleId="Important">
    <w:name w:val="Important"/>
    <w:rsid w:val="00BC4759"/>
    <w:rPr>
      <w:rFonts w:ascii="Times New Roman" w:hAnsi="Times New Roman"/>
      <w:b/>
      <w:bCs/>
      <w:i w:val="0"/>
      <w:iCs/>
      <w:sz w:val="22"/>
      <w:u w:val="single"/>
    </w:rPr>
  </w:style>
  <w:style w:type="paragraph" w:customStyle="1" w:styleId="Covertitle">
    <w:name w:val="Cover title"/>
    <w:basedOn w:val="Heading2"/>
    <w:rsid w:val="00BC4759"/>
    <w:pPr>
      <w:spacing w:before="480"/>
    </w:pPr>
    <w:rPr>
      <w:rFonts w:ascii="Aharoni" w:eastAsia="MS Gothic" w:hAnsi="Aharoni" w:cs="Times New Roman"/>
      <w:sz w:val="32"/>
      <w:szCs w:val="26"/>
      <w:u w:val="single"/>
    </w:rPr>
  </w:style>
  <w:style w:type="character" w:customStyle="1" w:styleId="StyleBold">
    <w:name w:val="Style Bold"/>
    <w:basedOn w:val="DefaultParagraphFont"/>
    <w:uiPriority w:val="9"/>
    <w:semiHidden/>
    <w:rsid w:val="00BC4759"/>
    <w:rPr>
      <w:b/>
      <w:bCs/>
    </w:rPr>
  </w:style>
  <w:style w:type="character" w:styleId="FollowedHyperlink">
    <w:name w:val="FollowedHyperlink"/>
    <w:basedOn w:val="DefaultParagraphFont"/>
    <w:uiPriority w:val="99"/>
    <w:semiHidden/>
    <w:rsid w:val="00BC4759"/>
    <w:rPr>
      <w:color w:val="auto"/>
      <w:u w:val="none"/>
    </w:rPr>
  </w:style>
  <w:style w:type="paragraph" w:customStyle="1" w:styleId="card0">
    <w:name w:val="card"/>
    <w:basedOn w:val="Normal"/>
    <w:next w:val="Normal"/>
    <w:uiPriority w:val="6"/>
    <w:qFormat/>
    <w:rsid w:val="00BC4759"/>
    <w:pPr>
      <w:ind w:left="288" w:right="288"/>
    </w:pPr>
    <w:rPr>
      <w:rFonts w:asciiTheme="minorHAnsi" w:eastAsiaTheme="minorEastAsia" w:hAnsiTheme="minorHAnsi" w:cstheme="minorBidi"/>
      <w:b/>
      <w:sz w:val="24"/>
      <w:szCs w:val="24"/>
      <w:u w:val="single"/>
    </w:rPr>
  </w:style>
  <w:style w:type="character" w:customStyle="1" w:styleId="TitleChar">
    <w:name w:val="Title Char"/>
    <w:basedOn w:val="DefaultParagraphFont"/>
    <w:link w:val="Title"/>
    <w:uiPriority w:val="5"/>
    <w:qFormat/>
    <w:rsid w:val="00BC4759"/>
    <w:rPr>
      <w:rFonts w:ascii="Times New Roman" w:hAnsi="Times New Roman"/>
      <w:u w:val="single"/>
    </w:rPr>
  </w:style>
  <w:style w:type="paragraph" w:customStyle="1" w:styleId="HotRoute">
    <w:name w:val="Hot Route"/>
    <w:basedOn w:val="Normal"/>
    <w:link w:val="HotRouteChar"/>
    <w:qFormat/>
    <w:rsid w:val="00BC4759"/>
    <w:pPr>
      <w:ind w:left="72"/>
    </w:pPr>
    <w:rPr>
      <w:rFonts w:eastAsiaTheme="minorEastAsia" w:cstheme="minorBidi"/>
      <w:iCs/>
      <w:color w:val="000000"/>
      <w:sz w:val="16"/>
      <w:szCs w:val="24"/>
    </w:rPr>
  </w:style>
  <w:style w:type="character" w:customStyle="1" w:styleId="HotRouteChar">
    <w:name w:val="Hot Route Char"/>
    <w:link w:val="HotRoute"/>
    <w:rsid w:val="00BC4759"/>
    <w:rPr>
      <w:rFonts w:ascii="Calibri" w:hAnsi="Calibri"/>
      <w:iCs/>
      <w:color w:val="000000"/>
      <w:sz w:val="16"/>
    </w:rPr>
  </w:style>
  <w:style w:type="paragraph" w:styleId="Title">
    <w:name w:val="Title"/>
    <w:basedOn w:val="Normal"/>
    <w:next w:val="Normal"/>
    <w:link w:val="TitleChar"/>
    <w:uiPriority w:val="5"/>
    <w:qFormat/>
    <w:rsid w:val="00BC4759"/>
    <w:pPr>
      <w:pBdr>
        <w:bottom w:val="single" w:sz="8" w:space="4" w:color="4F81BD"/>
      </w:pBdr>
      <w:spacing w:after="300"/>
      <w:contextualSpacing/>
    </w:pPr>
    <w:rPr>
      <w:rFonts w:ascii="Times New Roman" w:eastAsiaTheme="minorEastAsia" w:hAnsi="Times New Roman" w:cstheme="minorBidi"/>
      <w:sz w:val="24"/>
      <w:szCs w:val="24"/>
      <w:u w:val="single"/>
    </w:rPr>
  </w:style>
  <w:style w:type="character" w:customStyle="1" w:styleId="TitleChar1">
    <w:name w:val="Title Char1"/>
    <w:basedOn w:val="DefaultParagraphFont"/>
    <w:uiPriority w:val="10"/>
    <w:rsid w:val="00BC4759"/>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basedOn w:val="DefaultParagraphFont"/>
    <w:uiPriority w:val="1"/>
    <w:qFormat/>
    <w:rsid w:val="00BC4759"/>
    <w:rPr>
      <w:rFonts w:ascii="Times New Roman" w:hAnsi="Times New Roman"/>
      <w:b/>
      <w:bCs/>
      <w:sz w:val="22"/>
      <w:u w:val="single"/>
      <w:bdr w:val="none" w:sz="0" w:space="0" w:color="auto"/>
      <w:shd w:val="clear" w:color="auto" w:fill="B3423F"/>
    </w:rPr>
  </w:style>
  <w:style w:type="paragraph" w:styleId="NormalWeb">
    <w:name w:val="Normal (Web)"/>
    <w:basedOn w:val="Normal"/>
    <w:uiPriority w:val="99"/>
    <w:semiHidden/>
    <w:unhideWhenUsed/>
    <w:rsid w:val="00BC4759"/>
    <w:pPr>
      <w:spacing w:before="100" w:beforeAutospacing="1" w:after="100" w:afterAutospacing="1"/>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americanresearchgroup.com/pres2012/OH12.html" TargetMode="External"/><Relationship Id="rId47" Type="http://schemas.openxmlformats.org/officeDocument/2006/relationships/hyperlink" Target="http://www.realclearpolitics.com/epolls/2012/president/oh/ohio_romney_vs_obama-1860.html" TargetMode="External"/><Relationship Id="rId48" Type="http://schemas.openxmlformats.org/officeDocument/2006/relationships/hyperlink" Target="http://www.youtube.com/watch?v=kXkZlqecWhM&amp;feature=youtu.be" TargetMode="External"/><Relationship Id="rId49" Type="http://schemas.openxmlformats.org/officeDocument/2006/relationships/fontTable" Target="fontTable.xml"/><Relationship Id="rId20" Type="http://schemas.openxmlformats.org/officeDocument/2006/relationships/hyperlink" Target="http://humanities.uchicago.edu/orgs/institute/bigproblems/Team7-1210.pdf" TargetMode="External"/><Relationship Id="rId21" Type="http://schemas.openxmlformats.org/officeDocument/2006/relationships/hyperlink" Target="http://dailycaller.com/2012/03/08/fukushima-disaster-halts-progress-of-nuclear-power-in-the-us/" TargetMode="External"/><Relationship Id="rId22" Type="http://schemas.openxmlformats.org/officeDocument/2006/relationships/hyperlink" Target="http://www.reuters.com/places/china" TargetMode="External"/><Relationship Id="rId23" Type="http://schemas.openxmlformats.org/officeDocument/2006/relationships/hyperlink" Target="http://www.reuters.com/places/japan" TargetMode="External"/><Relationship Id="rId24" Type="http://schemas.openxmlformats.org/officeDocument/2006/relationships/hyperlink" Target="http://climateandcapitalism.com/2011/06/14/socialist-arguments-for-nuclear-power/" TargetMode="External"/><Relationship Id="rId25" Type="http://schemas.openxmlformats.org/officeDocument/2006/relationships/hyperlink" Target="http://www.examiner.com/topic/obama-versus-romney-polls" TargetMode="External"/><Relationship Id="rId26" Type="http://schemas.openxmlformats.org/officeDocument/2006/relationships/hyperlink" Target="http://www.examiner.com/political-buzz-in-national/ryan-witt" TargetMode="External"/><Relationship Id="rId27" Type="http://schemas.openxmlformats.org/officeDocument/2006/relationships/hyperlink" Target="http://www.examiner.com/topic/swing-state-polls/articles" TargetMode="External"/><Relationship Id="rId28" Type="http://schemas.openxmlformats.org/officeDocument/2006/relationships/hyperlink" Target="http://www.examiner.com/article/the-most-recent-swing-state-polls-ahead-of-tonight-s-romney-versus-obama-debate" TargetMode="External"/><Relationship Id="rId29" Type="http://schemas.openxmlformats.org/officeDocument/2006/relationships/hyperlink" Target="http://www.examiner.com/topic/obama-versus-romney-polls"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examiner.com/political-buzz-in-national/ryan-witt" TargetMode="External"/><Relationship Id="rId31" Type="http://schemas.openxmlformats.org/officeDocument/2006/relationships/hyperlink" Target="http://www.rasmussenreports.com/public_content/politics/elections/election_2012/election_2012_presidential_election/ohio/election_2012_ohio_president" TargetMode="External"/><Relationship Id="rId32" Type="http://schemas.openxmlformats.org/officeDocument/2006/relationships/hyperlink" Target="http://www.realclearpolitics.com/epolls/2012/president/oh/ohio_romney_vs_obama-1860.html" TargetMode="External"/><Relationship Id="rId9" Type="http://schemas.openxmlformats.org/officeDocument/2006/relationships/hyperlink" Target="http://web.mit.edu/nuclearpower/" TargetMode="External"/><Relationship Id="rId6" Type="http://schemas.openxmlformats.org/officeDocument/2006/relationships/hyperlink" Target="http://www.cfr.org/content/publications/attachments/FergusonTestimonyJune172009.pdf" TargetMode="External"/><Relationship Id="rId7" Type="http://schemas.openxmlformats.org/officeDocument/2006/relationships/hyperlink" Target="http://humanities.uchicago.edu/orgs/institute/bigproblems/Team7-1210.pdf" TargetMode="External"/><Relationship Id="rId8" Type="http://schemas.openxmlformats.org/officeDocument/2006/relationships/hyperlink" Target="http://www.pbs.org/wgbh/pages/frontline/shows/reaction/interviews/till.html" TargetMode="External"/><Relationship Id="rId33" Type="http://schemas.openxmlformats.org/officeDocument/2006/relationships/hyperlink" Target="http://fivethirtyeight.blogs.nytimes.com/author/nate-silver/" TargetMode="External"/><Relationship Id="rId34" Type="http://schemas.openxmlformats.org/officeDocument/2006/relationships/hyperlink" Target="http://www.examiner.com/topic/obama-versus-romney-polls" TargetMode="External"/><Relationship Id="rId35" Type="http://schemas.openxmlformats.org/officeDocument/2006/relationships/hyperlink" Target="http://www.examiner.com/political-buzz-in-national/ryan-witt" TargetMode="External"/><Relationship Id="rId36" Type="http://schemas.openxmlformats.org/officeDocument/2006/relationships/hyperlink" Target="http://www.publicpolicypolling.com/pdf/2011/PPP_Release_VA_1007.pdf" TargetMode="External"/><Relationship Id="rId10" Type="http://schemas.openxmlformats.org/officeDocument/2006/relationships/hyperlink" Target="http://skirsch.wordpress.com/2009/11/25/ifr/" TargetMode="External"/><Relationship Id="rId11" Type="http://schemas.openxmlformats.org/officeDocument/2006/relationships/hyperlink" Target="http://bravenewclimate.com/2009/02/21/response-to-an-integral-fast-reactor-ifr-critique/" TargetMode="External"/><Relationship Id="rId12" Type="http://schemas.openxmlformats.org/officeDocument/2006/relationships/hyperlink" Target="http://web.mit.edu/nuclearpower/" TargetMode="External"/><Relationship Id="rId13" Type="http://schemas.openxmlformats.org/officeDocument/2006/relationships/hyperlink" Target="http://sciencetechnologyhistory.wordpress.com/article/nuclear-expertise-the-amory-lovins-1gsyt5k142kc5-20/" TargetMode="External"/><Relationship Id="rId14" Type="http://schemas.openxmlformats.org/officeDocument/2006/relationships/hyperlink" Target="http://skirsch.wordpress.com/2009/11/25/ifr/" TargetMode="External"/><Relationship Id="rId15" Type="http://schemas.openxmlformats.org/officeDocument/2006/relationships/hyperlink" Target="http://skirsch.wordpress.com/2009/11/25/ifr/" TargetMode="External"/><Relationship Id="rId16" Type="http://schemas.openxmlformats.org/officeDocument/2006/relationships/hyperlink" Target="http://www.talkingnature.com/2010/02/Biodiversity/Biodiversity-what-and-why/" TargetMode="External"/><Relationship Id="rId17" Type="http://schemas.openxmlformats.org/officeDocument/2006/relationships/hyperlink" Target="http://bravenewclimate.com/2009/02/21/response-to-an-integral-fast-reactor-ifr-critique/" TargetMode="External"/><Relationship Id="rId18" Type="http://schemas.openxmlformats.org/officeDocument/2006/relationships/hyperlink" Target="http://djysrv.blogspot.com/2011/05/critique-of-mit-nuclear-fuel-cycle.html" TargetMode="External"/><Relationship Id="rId19" Type="http://schemas.openxmlformats.org/officeDocument/2006/relationships/hyperlink" Target="http://humanities.uchicago.edu/orgs/institute/bigproblems/Team7-1210.pdf" TargetMode="External"/><Relationship Id="rId37" Type="http://schemas.openxmlformats.org/officeDocument/2006/relationships/hyperlink" Target="http://www.realclearpolitics.com/epolls/2012/president/va/virginia_romney_vs_obama-1774.html" TargetMode="External"/><Relationship Id="rId38" Type="http://schemas.openxmlformats.org/officeDocument/2006/relationships/hyperlink" Target="http://fivethirtyeight.blogs.nytimes.com/author/nate-silver/" TargetMode="External"/><Relationship Id="rId39" Type="http://schemas.openxmlformats.org/officeDocument/2006/relationships/hyperlink" Target="http://www.carnegieendowment.org/files/Nuclear_Energy_7_0.pdf" TargetMode="External"/><Relationship Id="rId40" Type="http://schemas.openxmlformats.org/officeDocument/2006/relationships/hyperlink" Target="http://daryanenergyblog.wordpress.com/ca/part-8-msr-lftr/" TargetMode="External"/><Relationship Id="rId41" Type="http://schemas.openxmlformats.org/officeDocument/2006/relationships/hyperlink" Target="http://www.newser.com/user/2418/1/matt-cantor.html" TargetMode="External"/><Relationship Id="rId42" Type="http://schemas.openxmlformats.org/officeDocument/2006/relationships/hyperlink" Target="http://www.newser.com/story/155455/has-obama-blown-it.html" TargetMode="External"/><Relationship Id="rId43" Type="http://schemas.openxmlformats.org/officeDocument/2006/relationships/hyperlink" Target="http://www.newser.com/article/da1pukc80/a-month-to-go-obama-and-romney-declare-their-intent-to-win-a-tight-race-focus-again-on-ohio.html" TargetMode="External"/><Relationship Id="rId44" Type="http://schemas.openxmlformats.org/officeDocument/2006/relationships/hyperlink" Target="http://www.breitbart.com/Columnists/John-Nolte" TargetMode="External"/><Relationship Id="rId45" Type="http://schemas.openxmlformats.org/officeDocument/2006/relationships/hyperlink" Target="http://www.breitbart.com/Big-Government/2012/10/09/Romney-Up-in-OH-DPo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51</Pages>
  <Words>24165</Words>
  <Characters>137745</Characters>
  <Application>Microsoft Macintosh Word</Application>
  <DocSecurity>0</DocSecurity>
  <Lines>1147</Lines>
  <Paragraphs>323</Paragraphs>
  <ScaleCrop>false</ScaleCrop>
  <Company>Whitman College</Company>
  <LinksUpToDate>false</LinksUpToDate>
  <CharactersWithSpaces>161587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Hornsby</dc:creator>
  <cp:keywords/>
  <dc:description/>
  <cp:lastModifiedBy>Megan Hornsby</cp:lastModifiedBy>
  <cp:revision>1</cp:revision>
  <dcterms:created xsi:type="dcterms:W3CDTF">2012-10-13T02:02:00Z</dcterms:created>
  <dcterms:modified xsi:type="dcterms:W3CDTF">2012-10-13T02:07:00Z</dcterms:modified>
</cp:coreProperties>
</file>