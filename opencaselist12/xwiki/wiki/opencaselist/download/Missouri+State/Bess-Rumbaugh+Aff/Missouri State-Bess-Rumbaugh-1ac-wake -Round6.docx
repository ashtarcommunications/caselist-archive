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2C44A" w14:textId="77777777" w:rsidR="001E093D" w:rsidRDefault="001E093D" w:rsidP="001E093D">
      <w:pPr>
        <w:pStyle w:val="Heading3"/>
      </w:pPr>
      <w:r>
        <w:t xml:space="preserve">1AC Afghanistan </w:t>
      </w:r>
      <w:proofErr w:type="spellStart"/>
      <w:r>
        <w:t>adv</w:t>
      </w:r>
      <w:proofErr w:type="spellEnd"/>
    </w:p>
    <w:p w14:paraId="5B410A32" w14:textId="77777777" w:rsidR="001E093D" w:rsidRDefault="001E093D" w:rsidP="001E093D">
      <w:pPr>
        <w:pStyle w:val="Heading4"/>
      </w:pPr>
      <w:r>
        <w:t>Four reasons grid collapse is inevitable</w:t>
      </w:r>
    </w:p>
    <w:p w14:paraId="69310CA8" w14:textId="77777777" w:rsidR="001E093D" w:rsidRDefault="001E093D" w:rsidP="001E093D">
      <w:r>
        <w:t>Overload</w:t>
      </w:r>
    </w:p>
    <w:p w14:paraId="19BF89D6" w14:textId="77777777" w:rsidR="001E093D" w:rsidRDefault="001E093D" w:rsidP="001E093D">
      <w:r>
        <w:t>Weather</w:t>
      </w:r>
    </w:p>
    <w:p w14:paraId="6417936F" w14:textId="77777777" w:rsidR="001E093D" w:rsidRDefault="001E093D" w:rsidP="001E093D">
      <w:r>
        <w:t>Cyber attacks</w:t>
      </w:r>
    </w:p>
    <w:p w14:paraId="777FE81B" w14:textId="77777777" w:rsidR="001E093D" w:rsidRPr="00C668AE" w:rsidRDefault="001E093D" w:rsidP="001E093D">
      <w:r>
        <w:t>S</w:t>
      </w:r>
      <w:r w:rsidRPr="00C668AE">
        <w:t>upply disruption</w:t>
      </w:r>
    </w:p>
    <w:p w14:paraId="00F84B66" w14:textId="77777777" w:rsidR="001E093D" w:rsidRPr="008F4AAE" w:rsidRDefault="001E093D" w:rsidP="001E093D">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14:paraId="507137A2" w14:textId="77777777" w:rsidR="001E093D" w:rsidRDefault="001E093D" w:rsidP="001E093D">
      <w:pPr>
        <w:pStyle w:val="HotRoute"/>
        <w:ind w:left="0"/>
      </w:pPr>
      <w:r w:rsidRPr="00956762">
        <w:rPr>
          <w:rStyle w:val="StyleBoldUnderline"/>
        </w:rPr>
        <w:t>The first risk is from overload</w:t>
      </w:r>
      <w:r w:rsidRPr="00687DC0">
        <w:rPr>
          <w:rStyle w:val="StyleBoldUnderline"/>
          <w:highlight w:val="cyan"/>
        </w:rPr>
        <w:t>.</w:t>
      </w:r>
      <w:r w:rsidRPr="00956762">
        <w:rPr>
          <w:rStyle w:val="StyleBoldUnderline"/>
        </w:rPr>
        <w:t xml:space="preserve"> </w:t>
      </w:r>
      <w:r w:rsidRPr="00687DC0">
        <w:rPr>
          <w:rStyle w:val="StyleBoldUnderline"/>
          <w:highlight w:val="cyan"/>
        </w:rPr>
        <w:t>As wires become overloaded, they heat up and sag, making them vulnerable to entanglement</w:t>
      </w:r>
      <w:r w:rsidRPr="00956762">
        <w:rPr>
          <w:rStyle w:val="StyleBoldUnderline"/>
        </w:rPr>
        <w:t xml:space="preserve"> with trees and other objects.</w:t>
      </w:r>
      <w:r>
        <w:t xml:space="preserve"> </w:t>
      </w:r>
      <w:r w:rsidRPr="00687DC0">
        <w:rPr>
          <w:rStyle w:val="StyleBoldUnderline"/>
          <w:highlight w:val="cyan"/>
        </w:rPr>
        <w:t>This happened</w:t>
      </w:r>
      <w:r w:rsidRPr="00956762">
        <w:rPr>
          <w:rStyle w:val="StyleBoldUnderline"/>
        </w:rPr>
        <w:t xml:space="preserve"> near Cleveland</w:t>
      </w:r>
      <w:r>
        <w:t xml:space="preserve">, Ohio </w:t>
      </w:r>
      <w:r w:rsidRPr="00687DC0">
        <w:rPr>
          <w:rStyle w:val="StyleBoldUnderline"/>
          <w:highlight w:val="cyan"/>
        </w:rPr>
        <w:t>on</w:t>
      </w:r>
      <w:r w:rsidRPr="00956762">
        <w:rPr>
          <w:rStyle w:val="StyleBoldUnderline"/>
        </w:rPr>
        <w:t xml:space="preserve"> August 14, </w:t>
      </w:r>
      <w:r w:rsidRPr="00687DC0">
        <w:rPr>
          <w:rStyle w:val="StyleBoldUnderline"/>
          <w:highlight w:val="cyan"/>
        </w:rPr>
        <w:t>2003.</w:t>
      </w:r>
      <w:r>
        <w:t xml:space="preserve"> According to the U.S.-Canada Power System Outage Task Force, high demand caused a high-voltage line to come in contact with overgrown trees. </w:t>
      </w:r>
      <w:r w:rsidRPr="00687DC0">
        <w:rPr>
          <w:rStyle w:val="StyleBoldUnderline"/>
          <w:highlight w:val="cyan"/>
        </w:rPr>
        <w:t>The</w:t>
      </w:r>
      <w:r w:rsidRPr="00956762">
        <w:rPr>
          <w:rStyle w:val="StyleBoldUnderline"/>
        </w:rPr>
        <w:t xml:space="preserve"> resulting </w:t>
      </w:r>
      <w:r w:rsidRPr="00687DC0">
        <w:rPr>
          <w:rStyle w:val="StyleBoldUnderline"/>
          <w:highlight w:val="cyan"/>
        </w:rPr>
        <w:t>cascade of failures plunged</w:t>
      </w:r>
      <w:r w:rsidRPr="00956762">
        <w:rPr>
          <w:rStyle w:val="StyleBoldUnderline"/>
        </w:rPr>
        <w:t xml:space="preserve"> many of the </w:t>
      </w:r>
      <w:r w:rsidRPr="00687DC0">
        <w:rPr>
          <w:rStyle w:val="StyleBoldUnderline"/>
          <w:highlight w:val="cyan"/>
        </w:rPr>
        <w:t>50 million</w:t>
      </w:r>
      <w:r w:rsidRPr="00956762">
        <w:rPr>
          <w:rStyle w:val="StyleBoldUnderline"/>
        </w:rPr>
        <w:t xml:space="preserve"> people in the Northeast U.S. and Canada living in an area covering 9,300 square miles </w:t>
      </w:r>
      <w:r w:rsidRPr="00687DC0">
        <w:rPr>
          <w:rStyle w:val="StyleBoldUnderline"/>
          <w:highlight w:val="cyan"/>
        </w:rPr>
        <w:t>into darkness</w:t>
      </w:r>
      <w:r w:rsidRPr="00956762">
        <w:rPr>
          <w:rStyle w:val="StyleBoldUnderline"/>
        </w:rPr>
        <w:t>.</w:t>
      </w:r>
      <w:r>
        <w:t xml:space="preserve"> It shut down more than 500 generating units at 265 power plants, including 22 nuclear plants.29</w:t>
      </w:r>
      <w:r w:rsidRPr="0052055A">
        <w:rPr>
          <w:sz w:val="12"/>
        </w:rPr>
        <w:t xml:space="preserve">¶ </w:t>
      </w:r>
      <w:r w:rsidRPr="00687DC0">
        <w:rPr>
          <w:rStyle w:val="StyleBoldUnderline"/>
          <w:highlight w:val="cyan"/>
        </w:rPr>
        <w:t>A second risk comes from natural disasters</w:t>
      </w:r>
      <w:r w:rsidRPr="00956762">
        <w:rPr>
          <w:rStyle w:val="StyleBoldUnderline"/>
        </w:rPr>
        <w:t>, such as hurricanes, tornadoes, electrical storms or other extreme weather events.</w:t>
      </w:r>
      <w:r>
        <w:t xml:space="preserve"> The consequences could be very much as described above, but </w:t>
      </w:r>
      <w:r w:rsidRPr="00687DC0">
        <w:rPr>
          <w:rStyle w:val="StyleBoldUnderline"/>
          <w:highlight w:val="cyan"/>
        </w:rPr>
        <w:t>with the added risk of physical damage to the infrastructure</w:t>
      </w:r>
      <w:r w:rsidRPr="00956762">
        <w:rPr>
          <w:rStyle w:val="StyleBoldUnderline"/>
        </w:rPr>
        <w:t>.</w:t>
      </w:r>
      <w:r>
        <w:t xml:space="preserv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30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w:t>
      </w:r>
      <w:proofErr w:type="gramStart"/>
      <w:r>
        <w:t>?</w:t>
      </w:r>
      <w:r w:rsidRPr="0052055A">
        <w:rPr>
          <w:sz w:val="12"/>
        </w:rPr>
        <w:t>¶</w:t>
      </w:r>
      <w:proofErr w:type="gramEnd"/>
      <w:r w:rsidRPr="0052055A">
        <w:rPr>
          <w:sz w:val="12"/>
        </w:rPr>
        <w:t xml:space="preserve"> </w:t>
      </w:r>
      <w:r w:rsidRPr="00687DC0">
        <w:rPr>
          <w:rStyle w:val="StyleBoldUnderline"/>
          <w:highlight w:val="cyan"/>
        </w:rPr>
        <w:t>A third risk comes from sabotage or terrorist activity</w:t>
      </w:r>
      <w:r w:rsidRPr="00956762">
        <w:rPr>
          <w:rStyle w:val="StyleBoldUnderline"/>
        </w:rPr>
        <w:t>, whether local, trans-national, or state-sponsored, and including both conventional and nuclear attack.</w:t>
      </w:r>
      <w:r>
        <w:t xml:space="preserve">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w:t>
      </w:r>
      <w:r w:rsidRPr="00956762">
        <w:rPr>
          <w:rStyle w:val="StyleBoldUnderline"/>
        </w:rPr>
        <w:t xml:space="preserve">High voltage transformers, breakers, and other </w:t>
      </w:r>
      <w:r w:rsidRPr="00687DC0">
        <w:rPr>
          <w:rStyle w:val="StyleBoldUnderline"/>
          <w:highlight w:val="cyan"/>
        </w:rPr>
        <w:t>long-lead time items are particularly critical system elements.31</w:t>
      </w:r>
      <w:r w:rsidRPr="00956762">
        <w:rPr>
          <w:rStyle w:val="StyleBoldUnderline"/>
        </w:rPr>
        <w:t xml:space="preserve"> </w:t>
      </w:r>
      <w:proofErr w:type="gramStart"/>
      <w:r w:rsidRPr="00956762">
        <w:rPr>
          <w:rStyle w:val="StyleBoldUnderline"/>
        </w:rPr>
        <w:t>They</w:t>
      </w:r>
      <w:proofErr w:type="gramEnd"/>
      <w:r w:rsidRPr="00956762">
        <w:rPr>
          <w:rStyle w:val="StyleBoldUnderline"/>
        </w:rPr>
        <w:t xml:space="preserve"> can be easily targeted and destroyed. </w:t>
      </w:r>
      <w:r w:rsidRPr="00687DC0">
        <w:rPr>
          <w:rStyle w:val="StyleBoldUnderline"/>
          <w:highlight w:val="cyan"/>
        </w:rPr>
        <w:t>Grid sections could be taken down for months even if replacement transformers and breakers could be found</w:t>
      </w:r>
      <w:proofErr w:type="gramStart"/>
      <w:r w:rsidRPr="00687DC0">
        <w:rPr>
          <w:rStyle w:val="StyleBoldUnderline"/>
          <w:highlight w:val="cyan"/>
        </w:rPr>
        <w:t>;</w:t>
      </w:r>
      <w:proofErr w:type="gramEnd"/>
      <w:r w:rsidRPr="00687DC0">
        <w:rPr>
          <w:rStyle w:val="StyleBoldUnderline"/>
          <w:highlight w:val="cyan"/>
        </w:rPr>
        <w:t xml:space="preserve"> or for years if certain components need to be newly manufactured</w:t>
      </w:r>
      <w:r w:rsidRPr="00956762">
        <w:rPr>
          <w:rStyle w:val="StyleBoldUnderline"/>
        </w:rPr>
        <w:t xml:space="preserve"> and transported.</w:t>
      </w:r>
      <w:r>
        <w:t xml:space="preserve"> There are only limited backups located around the country—generally co-located with operating equipment. For some of the largest equipment, there is no domestic supply and only limited overseas production </w:t>
      </w:r>
      <w:proofErr w:type="gramStart"/>
      <w:r>
        <w:t>capacity which is fully</w:t>
      </w:r>
      <w:proofErr w:type="gramEnd"/>
      <w:r>
        <w:t xml:space="preserve"> booked years ahead. </w:t>
      </w:r>
      <w:proofErr w:type="gramStart"/>
      <w:r>
        <w:t>32 For example, 765 kV transformers are manufactured only by one company in Canada</w:t>
      </w:r>
      <w:proofErr w:type="gramEnd"/>
      <w:r>
        <w:t xml:space="preserve">. Armed with the right knowledge, a small number of people could </w:t>
      </w:r>
      <w:r>
        <w:lastRenderedPageBreak/>
        <w:t xml:space="preserve">shut down electricity over significant areas for an extended period of time, including power to critical </w:t>
      </w:r>
      <w:proofErr w:type="spellStart"/>
      <w:r>
        <w:t>DoD</w:t>
      </w:r>
      <w:proofErr w:type="spellEnd"/>
      <w:r>
        <w:t xml:space="preserve"> missions. The grid is not designed to withstand a coordinated multi-pronged or wide-area attack.33 The Task Force noted that attacks on the grid are one of the most common and effective tactics of insurgents in Iraq, and are increasingly seen in Afghanistan.34</w:t>
      </w:r>
      <w:r w:rsidRPr="0052055A">
        <w:rPr>
          <w:sz w:val="12"/>
        </w:rPr>
        <w:t xml:space="preserve">¶ </w:t>
      </w:r>
      <w:r>
        <w:t xml:space="preserve">In addition to physical attacks on the grid, </w:t>
      </w:r>
      <w:r w:rsidRPr="00956762">
        <w:rPr>
          <w:rStyle w:val="StyleBoldUnderline"/>
        </w:rPr>
        <w:t xml:space="preserve">there is the potential for </w:t>
      </w:r>
      <w:r w:rsidRPr="00687DC0">
        <w:rPr>
          <w:rStyle w:val="StyleBoldUnderline"/>
          <w:highlight w:val="cyan"/>
        </w:rPr>
        <w:t>cyber attacks. U.S. grid control systems are continuously probed</w:t>
      </w:r>
      <w:r w:rsidRPr="00956762">
        <w:rPr>
          <w:rStyle w:val="StyleBoldUnderline"/>
        </w:rPr>
        <w:t xml:space="preserve"> electronically, and there have been numerous attempted attacks on the Supervisory Control and Data Acquisition (SCADA) systems that operate the grid. </w:t>
      </w:r>
      <w:r>
        <w:t xml:space="preserve">None have yet resulted in major problems in the U.S., but </w:t>
      </w:r>
      <w:r w:rsidRPr="00687DC0">
        <w:rPr>
          <w:rStyle w:val="StyleBoldUnderline"/>
          <w:highlight w:val="cyan"/>
        </w:rPr>
        <w:t>the potential exists for major outages in the same way successful hackers can disrupt computer networks</w:t>
      </w:r>
      <w:r w:rsidRPr="00956762">
        <w:rPr>
          <w:rStyle w:val="StyleBoldUnderline"/>
        </w:rPr>
        <w:t>.</w:t>
      </w:r>
      <w:r>
        <w:t>35 Further details regarding the potential for deliberate attacks to the grid and their potential consequences are contained in a classified annex to this report</w:t>
      </w:r>
      <w:proofErr w:type="gramStart"/>
      <w:r>
        <w:t>.</w:t>
      </w:r>
      <w:r w:rsidRPr="0052055A">
        <w:rPr>
          <w:sz w:val="12"/>
        </w:rPr>
        <w:t>¶</w:t>
      </w:r>
      <w:proofErr w:type="gramEnd"/>
      <w:r w:rsidRPr="0052055A">
        <w:rPr>
          <w:sz w:val="12"/>
        </w:rPr>
        <w:t xml:space="preserve"> </w:t>
      </w:r>
      <w:r w:rsidRPr="00687DC0">
        <w:rPr>
          <w:rStyle w:val="StyleBoldUnderline"/>
          <w:highlight w:val="cyan"/>
        </w:rPr>
        <w:t>A fourth risk comes from interruptions in supplies</w:t>
      </w:r>
      <w:r w:rsidRPr="00956762">
        <w:rPr>
          <w:rStyle w:val="StyleBoldUnderline"/>
        </w:rPr>
        <w:t xml:space="preserve"> to generating plants, which can be </w:t>
      </w:r>
      <w:r w:rsidRPr="00687DC0">
        <w:rPr>
          <w:rStyle w:val="StyleBoldUnderline"/>
          <w:highlight w:val="cyan"/>
        </w:rPr>
        <w:t>caused by natural events, infrastructure failures, attack or even market forces.</w:t>
      </w:r>
      <w:r>
        <w:t xml:space="preserve"> This occurred in California during 2000 and 2001 when supplies of natural gas were interrupted and forced a reduction in electricity generation.36 Approximately 20% of U.S. electricity is generated by natural gas and market prices have swung wildly over the past several years.37 Approximately 52% of U.S. electricity is generated by coal and transportation routes that move coal from mines to generating plants are sometimes remote and lacking in alternatives. </w:t>
      </w:r>
      <w:proofErr w:type="gramStart"/>
      <w:r>
        <w:t>Critical rail lines or bridges could be taken out by determined saboteurs</w:t>
      </w:r>
      <w:proofErr w:type="gramEnd"/>
      <w:r>
        <w:t xml:space="preserve">.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nation.38 So in addition to risks from grid outage, there are risks to the supply chain that enables the grid to work—not least from electricity supply failures themselves, which could disable the pipelines and controls used by other forms of energy, notably oil and gas. </w:t>
      </w:r>
    </w:p>
    <w:p w14:paraId="227028CE" w14:textId="77777777" w:rsidR="001E093D" w:rsidRPr="00C668AE" w:rsidRDefault="001E093D" w:rsidP="001E093D">
      <w:pPr>
        <w:pStyle w:val="Heading4"/>
      </w:pPr>
      <w:r>
        <w:t>Collapses drone operations in Afghanistan</w:t>
      </w:r>
    </w:p>
    <w:p w14:paraId="43DA3BCE" w14:textId="77777777" w:rsidR="001E093D" w:rsidRDefault="001E093D" w:rsidP="001E093D">
      <w:proofErr w:type="spellStart"/>
      <w:r w:rsidRPr="000752B2">
        <w:rPr>
          <w:rStyle w:val="StyleStyleBold12pt"/>
        </w:rPr>
        <w:t>Aimone</w:t>
      </w:r>
      <w:proofErr w:type="spellEnd"/>
      <w:r w:rsidRPr="000752B2">
        <w:rPr>
          <w:rStyle w:val="StyleStyleBold12pt"/>
        </w:rPr>
        <w:t xml:space="preserve"> 2012</w:t>
      </w:r>
      <w:r>
        <w:t xml:space="preserve"> (Michael </w:t>
      </w:r>
      <w:proofErr w:type="spellStart"/>
      <w:r>
        <w:t>Aimone</w:t>
      </w:r>
      <w:proofErr w:type="spellEnd"/>
      <w:r>
        <w:t>, Director</w:t>
      </w:r>
      <w:r w:rsidRPr="000752B2">
        <w:rPr>
          <w:sz w:val="12"/>
        </w:rPr>
        <w:t xml:space="preserve">¶ </w:t>
      </w:r>
      <w:r>
        <w:t>Business Enterprise Integration</w:t>
      </w:r>
      <w:r w:rsidRPr="000752B2">
        <w:rPr>
          <w:sz w:val="12"/>
        </w:rPr>
        <w:t xml:space="preserve">¶ </w:t>
      </w:r>
      <w:r>
        <w:t>Office of the Deputy Under Secretary of Defense, September 12, 2012, Testimony Before the House Committee on Homeland Security</w:t>
      </w:r>
      <w:r w:rsidRPr="000752B2">
        <w:rPr>
          <w:sz w:val="12"/>
        </w:rPr>
        <w:t xml:space="preserve">¶ </w:t>
      </w:r>
      <w:r>
        <w:t xml:space="preserve">Subcommittee on </w:t>
      </w:r>
      <w:proofErr w:type="spellStart"/>
      <w:r>
        <w:t>Cybersecurity</w:t>
      </w:r>
      <w:proofErr w:type="spellEnd"/>
      <w:r>
        <w:t xml:space="preserve">, Infrastructure Protection and Security Technologies, </w:t>
      </w:r>
      <w:r w:rsidRPr="000752B2">
        <w:t>http://homeland.house.gov/sites/homeland.house.gov/files/Testimony%20-%20Aimone.pdf</w:t>
      </w:r>
      <w:r>
        <w:t>)</w:t>
      </w:r>
    </w:p>
    <w:p w14:paraId="263526ED" w14:textId="77777777" w:rsidR="001E093D" w:rsidRDefault="001E093D" w:rsidP="001E093D">
      <w:proofErr w:type="spellStart"/>
      <w:r w:rsidRPr="00687DC0">
        <w:rPr>
          <w:rStyle w:val="StyleBoldUnderline"/>
          <w:highlight w:val="cyan"/>
        </w:rPr>
        <w:t>DoD</w:t>
      </w:r>
      <w:r w:rsidRPr="00687DC0">
        <w:rPr>
          <w:rStyle w:val="StyleBoldUnderline"/>
        </w:rPr>
        <w:t>’s</w:t>
      </w:r>
      <w:proofErr w:type="spellEnd"/>
      <w:r>
        <w:t xml:space="preserve"> facility energy strategy </w:t>
      </w:r>
      <w:r w:rsidRPr="00687DC0">
        <w:rPr>
          <w:rStyle w:val="StyleBoldUnderline"/>
          <w:highlight w:val="cyan"/>
        </w:rPr>
        <w:t>is</w:t>
      </w:r>
      <w:r>
        <w:t xml:space="preserve"> also </w:t>
      </w:r>
      <w:r w:rsidRPr="00687DC0">
        <w:rPr>
          <w:rStyle w:val="StyleBoldUnderline"/>
          <w:highlight w:val="cyan"/>
        </w:rPr>
        <w:t>focused heavily on grid security in the name of mission assurance.</w:t>
      </w:r>
      <w:r>
        <w:t xml:space="preserve"> Although </w:t>
      </w:r>
      <w:r w:rsidRPr="00687DC0">
        <w:rPr>
          <w:rStyle w:val="StyleBoldUnderline"/>
          <w:highlight w:val="cyan"/>
        </w:rPr>
        <w:t xml:space="preserve">the Department’s </w:t>
      </w:r>
      <w:r w:rsidRPr="00FE2F61">
        <w:rPr>
          <w:rStyle w:val="StyleBoldUnderline"/>
        </w:rPr>
        <w:t>fixed installations</w:t>
      </w:r>
      <w:r>
        <w:t xml:space="preserve"> traditionally served largely as a platform for training and deployment of forces, in recent years they </w:t>
      </w:r>
      <w:r w:rsidRPr="00956762">
        <w:rPr>
          <w:rStyle w:val="StyleBoldUnderline"/>
        </w:rPr>
        <w:t xml:space="preserve">have begun to </w:t>
      </w:r>
      <w:r w:rsidRPr="00687DC0">
        <w:rPr>
          <w:rStyle w:val="StyleBoldUnderline"/>
          <w:highlight w:val="cyan"/>
        </w:rPr>
        <w:t xml:space="preserve">provide direct support for combat operations, </w:t>
      </w:r>
      <w:r w:rsidRPr="009F3BE3">
        <w:rPr>
          <w:rStyle w:val="StyleBoldUnderline"/>
          <w:highlight w:val="cyan"/>
        </w:rPr>
        <w:t>such as</w:t>
      </w:r>
      <w:r w:rsidRPr="009F3BE3">
        <w:rPr>
          <w:rStyle w:val="StyleBoldUnderline"/>
        </w:rPr>
        <w:t xml:space="preserve"> unmanned aerial vehicles</w:t>
      </w:r>
      <w:r>
        <w:t xml:space="preserve"> (</w:t>
      </w:r>
      <w:r w:rsidRPr="009F3BE3">
        <w:rPr>
          <w:rStyle w:val="StyleBoldUnderline"/>
          <w:highlight w:val="cyan"/>
        </w:rPr>
        <w:t>UAVs</w:t>
      </w:r>
      <w:r>
        <w:t xml:space="preserve">) </w:t>
      </w:r>
      <w:r w:rsidRPr="00956762">
        <w:rPr>
          <w:rStyle w:val="StyleBoldUnderline"/>
        </w:rPr>
        <w:t xml:space="preserve">flown </w:t>
      </w:r>
      <w:r w:rsidRPr="00687DC0">
        <w:rPr>
          <w:rStyle w:val="StyleBoldUnderline"/>
          <w:highlight w:val="cyan"/>
        </w:rPr>
        <w:t>in Afghanistan from fixed installations</w:t>
      </w:r>
      <w:r w:rsidRPr="00956762">
        <w:rPr>
          <w:rStyle w:val="StyleBoldUnderline"/>
        </w:rPr>
        <w:t xml:space="preserve"> here </w:t>
      </w:r>
      <w:r w:rsidRPr="00687DC0">
        <w:rPr>
          <w:rStyle w:val="StyleBoldUnderline"/>
          <w:highlight w:val="cyan"/>
        </w:rPr>
        <w:t>in the</w:t>
      </w:r>
      <w:r w:rsidRPr="00956762">
        <w:rPr>
          <w:rStyle w:val="StyleBoldUnderline"/>
        </w:rPr>
        <w:t xml:space="preserve"> </w:t>
      </w:r>
      <w:r w:rsidRPr="00687DC0">
        <w:rPr>
          <w:rStyle w:val="Emphasis"/>
          <w:highlight w:val="cyan"/>
        </w:rPr>
        <w:t>U</w:t>
      </w:r>
      <w:r w:rsidRPr="00956762">
        <w:rPr>
          <w:rStyle w:val="StyleBoldUnderline"/>
        </w:rPr>
        <w:t xml:space="preserve">nited </w:t>
      </w:r>
      <w:r w:rsidRPr="00687DC0">
        <w:rPr>
          <w:rStyle w:val="Emphasis"/>
          <w:highlight w:val="cyan"/>
        </w:rPr>
        <w:t>S</w:t>
      </w:r>
      <w:r w:rsidRPr="00956762">
        <w:rPr>
          <w:rStyle w:val="StyleBoldUnderline"/>
        </w:rPr>
        <w:t xml:space="preserve">tates. </w:t>
      </w:r>
      <w:r>
        <w:t xml:space="preserve">Our fixed installations also serve as staging platforms for humanitarian and homeland defense missions. </w:t>
      </w:r>
      <w:r w:rsidRPr="00687DC0">
        <w:rPr>
          <w:rStyle w:val="StyleBoldUnderline"/>
        </w:rPr>
        <w:t>These installations are largely dependent on a commercial power grid</w:t>
      </w:r>
      <w:r w:rsidRPr="00956762">
        <w:rPr>
          <w:rStyle w:val="StyleBoldUnderline"/>
        </w:rPr>
        <w:t xml:space="preserve"> that is vulnerable to disruption due to aging infrastructure, weather-related events, and potential kinetic, cyber attack.</w:t>
      </w:r>
      <w:r>
        <w:t xml:space="preserve"> In 2008, the Defense Science Board warned that </w:t>
      </w:r>
      <w:proofErr w:type="spellStart"/>
      <w:r w:rsidRPr="00687DC0">
        <w:rPr>
          <w:rStyle w:val="StyleBoldUnderline"/>
          <w:highlight w:val="cyan"/>
        </w:rPr>
        <w:t>DoD’s</w:t>
      </w:r>
      <w:proofErr w:type="spellEnd"/>
      <w:r w:rsidRPr="00687DC0">
        <w:rPr>
          <w:rStyle w:val="StyleBoldUnderline"/>
          <w:highlight w:val="cyan"/>
        </w:rPr>
        <w:t xml:space="preserve"> reliance on a fragile power grid </w:t>
      </w:r>
      <w:r w:rsidRPr="00FE2F61">
        <w:rPr>
          <w:rStyle w:val="StyleBoldUnderline"/>
        </w:rPr>
        <w:t xml:space="preserve">to deliver electricity to its bases </w:t>
      </w:r>
      <w:r w:rsidRPr="00687DC0">
        <w:rPr>
          <w:rStyle w:val="StyleBoldUnderline"/>
          <w:highlight w:val="cyan"/>
        </w:rPr>
        <w:t>places critical missions at risk.</w:t>
      </w:r>
      <w:r w:rsidRPr="00687DC0">
        <w:rPr>
          <w:highlight w:val="cyan"/>
        </w:rPr>
        <w:t>1</w:t>
      </w:r>
    </w:p>
    <w:p w14:paraId="60232AD0" w14:textId="77777777" w:rsidR="001E093D" w:rsidRDefault="001E093D" w:rsidP="001E093D">
      <w:pPr>
        <w:pStyle w:val="Heading4"/>
      </w:pPr>
      <w:r>
        <w:t xml:space="preserve">Drones key to contain insurgents </w:t>
      </w:r>
    </w:p>
    <w:p w14:paraId="402E49CD" w14:textId="77777777" w:rsidR="001E093D" w:rsidRPr="00681604" w:rsidRDefault="001E093D" w:rsidP="001E093D">
      <w:r w:rsidRPr="00681604">
        <w:rPr>
          <w:rStyle w:val="StyleStyleBold12pt"/>
        </w:rPr>
        <w:t>Dale 2011</w:t>
      </w:r>
      <w:r>
        <w:t xml:space="preserve"> (Catherine Dale, specialist in international security at the Congressional Research Service, March 9, 2011, “</w:t>
      </w:r>
      <w:r w:rsidRPr="00681604">
        <w:t>War in Afghanistan: Strategy, Operations, and Issues for Congress</w:t>
      </w:r>
      <w:r>
        <w:t xml:space="preserve">,” </w:t>
      </w:r>
      <w:r w:rsidRPr="00681604">
        <w:t>http://www.dtic.mil/cgi-bin/GetTRDoc?AD=ADA542626</w:t>
      </w:r>
      <w:r>
        <w:t>)</w:t>
      </w:r>
    </w:p>
    <w:p w14:paraId="4AD207F3" w14:textId="77777777" w:rsidR="001E093D" w:rsidRDefault="001E093D" w:rsidP="001E093D">
      <w:r>
        <w:t xml:space="preserve">By 2008, President </w:t>
      </w:r>
      <w:r w:rsidRPr="00956762">
        <w:rPr>
          <w:rStyle w:val="StyleBoldUnderline"/>
          <w:highlight w:val="cyan"/>
        </w:rPr>
        <w:t>Bush</w:t>
      </w:r>
      <w:r>
        <w:t xml:space="preserve"> had reportedly </w:t>
      </w:r>
      <w:r w:rsidRPr="00956762">
        <w:rPr>
          <w:rStyle w:val="StyleBoldUnderline"/>
          <w:highlight w:val="cyan"/>
        </w:rPr>
        <w:t>authorized</w:t>
      </w:r>
      <w:r w:rsidRPr="00956762">
        <w:rPr>
          <w:rStyle w:val="StyleBoldUnderline"/>
        </w:rPr>
        <w:t xml:space="preserve"> U.S. military cross-border </w:t>
      </w:r>
      <w:r w:rsidRPr="00956762">
        <w:rPr>
          <w:rStyle w:val="StyleBoldUnderline"/>
          <w:highlight w:val="cyan"/>
        </w:rPr>
        <w:t>operations into Pakistan</w:t>
      </w:r>
      <w:r w:rsidRPr="00956762">
        <w:rPr>
          <w:rStyle w:val="StyleBoldUnderline"/>
        </w:rPr>
        <w:t xml:space="preserve">, </w:t>
      </w:r>
      <w:r w:rsidRPr="00956762">
        <w:rPr>
          <w:rStyle w:val="StyleBoldUnderline"/>
          <w:highlight w:val="cyan"/>
        </w:rPr>
        <w:t>by</w:t>
      </w:r>
      <w:r>
        <w:t xml:space="preserve"> ground or Predator unmanned aerial vehicles (</w:t>
      </w:r>
      <w:r w:rsidRPr="00956762">
        <w:rPr>
          <w:rStyle w:val="StyleBoldUnderline"/>
          <w:highlight w:val="cyan"/>
        </w:rPr>
        <w:t>UAV</w:t>
      </w:r>
      <w:r>
        <w:t>)</w:t>
      </w:r>
      <w:proofErr w:type="gramStart"/>
      <w:r>
        <w:t>.210</w:t>
      </w:r>
      <w:proofErr w:type="gramEnd"/>
      <w:r>
        <w:t xml:space="preserve"> Neither the Central Intelligence Agency nor the U.S. military officially confirms the use of the drone strikes.</w:t>
      </w:r>
      <w:r w:rsidRPr="00681604">
        <w:rPr>
          <w:sz w:val="12"/>
        </w:rPr>
        <w:t xml:space="preserve">¶ </w:t>
      </w:r>
      <w:r>
        <w:t xml:space="preserve">To be clear, NATO’s policy for ISAF does not include cross-border strikes. Asked in July 2008 whether the Alliance would go after militants in Pakistan, Secretary-General </w:t>
      </w:r>
      <w:proofErr w:type="spellStart"/>
      <w:r>
        <w:t>Jaap</w:t>
      </w:r>
      <w:proofErr w:type="spellEnd"/>
      <w:r>
        <w:t xml:space="preserve"> de Hoop </w:t>
      </w:r>
      <w:proofErr w:type="spellStart"/>
      <w:r>
        <w:t>Scheffer</w:t>
      </w:r>
      <w:proofErr w:type="spellEnd"/>
      <w:r>
        <w:t xml:space="preserve"> said, “My answer is an unqualified ‘no.’ We have a United Nations mandate for Afghanistan and that’s it. If NATO forces are shot at from the other side of the border, there is</w:t>
      </w:r>
      <w:r w:rsidRPr="00681604">
        <w:rPr>
          <w:sz w:val="12"/>
        </w:rPr>
        <w:t xml:space="preserve">¶ </w:t>
      </w:r>
      <w:r>
        <w:t>always the right to self-defense but you will not see NATO forces crossing into Pakistani territory.”211</w:t>
      </w:r>
      <w:r w:rsidRPr="00681604">
        <w:rPr>
          <w:sz w:val="12"/>
        </w:rPr>
        <w:t xml:space="preserve">¶ </w:t>
      </w:r>
      <w:r>
        <w:t xml:space="preserve">According to publicly available reporting, based primarily on accounts from people on the ground, </w:t>
      </w:r>
      <w:r w:rsidRPr="00956762">
        <w:rPr>
          <w:rStyle w:val="StyleBoldUnderline"/>
        </w:rPr>
        <w:t>a major early focus of the drone strikes was the South Waziristan agency in the FATA</w:t>
      </w:r>
      <w:r>
        <w:t xml:space="preserve">, long the home base for the TTP, the Pakistani Taliban umbrella organization; a drone strike killed TTP leader </w:t>
      </w:r>
      <w:proofErr w:type="spellStart"/>
      <w:r>
        <w:t>Baitullah</w:t>
      </w:r>
      <w:proofErr w:type="spellEnd"/>
      <w:r>
        <w:t xml:space="preserve"> </w:t>
      </w:r>
      <w:proofErr w:type="spellStart"/>
      <w:r>
        <w:t>Mahsud</w:t>
      </w:r>
      <w:proofErr w:type="spellEnd"/>
      <w:r>
        <w:t xml:space="preserve"> in August 2009. </w:t>
      </w:r>
      <w:r w:rsidRPr="00956762">
        <w:rPr>
          <w:rStyle w:val="StyleBoldUnderline"/>
        </w:rPr>
        <w:t xml:space="preserve">Subsequently, </w:t>
      </w:r>
      <w:r w:rsidRPr="00956762">
        <w:rPr>
          <w:rStyle w:val="StyleBoldUnderline"/>
          <w:highlight w:val="cyan"/>
        </w:rPr>
        <w:t xml:space="preserve">the focus of the drone strikes shifted to </w:t>
      </w:r>
      <w:r w:rsidRPr="00FE2F61">
        <w:rPr>
          <w:rStyle w:val="StyleBoldUnderline"/>
        </w:rPr>
        <w:t>the North Waziristan agency, understood to be the stronghold of the</w:t>
      </w:r>
      <w:r w:rsidRPr="00956762">
        <w:rPr>
          <w:rStyle w:val="StyleBoldUnderline"/>
        </w:rPr>
        <w:t xml:space="preserve"> </w:t>
      </w:r>
      <w:proofErr w:type="spellStart"/>
      <w:r w:rsidRPr="00956762">
        <w:rPr>
          <w:rStyle w:val="StyleBoldUnderline"/>
        </w:rPr>
        <w:t>Haqqani</w:t>
      </w:r>
      <w:proofErr w:type="spellEnd"/>
      <w:r w:rsidRPr="00956762">
        <w:rPr>
          <w:rStyle w:val="StyleBoldUnderline"/>
        </w:rPr>
        <w:t xml:space="preserve"> network, </w:t>
      </w:r>
      <w:r w:rsidRPr="00956762">
        <w:rPr>
          <w:rStyle w:val="StyleBoldUnderline"/>
          <w:highlight w:val="cyan"/>
        </w:rPr>
        <w:t>one of the major insurgencies</w:t>
      </w:r>
      <w:r w:rsidRPr="00956762">
        <w:rPr>
          <w:rStyle w:val="StyleBoldUnderline"/>
        </w:rPr>
        <w:t xml:space="preserve"> active </w:t>
      </w:r>
      <w:r w:rsidRPr="00956762">
        <w:rPr>
          <w:rStyle w:val="StyleBoldUnderline"/>
          <w:highlight w:val="cyan"/>
        </w:rPr>
        <w:t>in Afghanistan.</w:t>
      </w:r>
      <w:r w:rsidRPr="00956762">
        <w:rPr>
          <w:rStyle w:val="StyleBoldUnderline"/>
        </w:rPr>
        <w:t xml:space="preserve"> Observers have suggested that under</w:t>
      </w:r>
      <w:r>
        <w:t xml:space="preserve"> the </w:t>
      </w:r>
      <w:r w:rsidRPr="00956762">
        <w:rPr>
          <w:rStyle w:val="StyleBoldUnderline"/>
        </w:rPr>
        <w:t>Obama</w:t>
      </w:r>
      <w:r>
        <w:t xml:space="preserve"> Administration, </w:t>
      </w:r>
      <w:r w:rsidRPr="00956762">
        <w:rPr>
          <w:rStyle w:val="StyleBoldUnderline"/>
        </w:rPr>
        <w:t xml:space="preserve">the frequency of the drone attacks has increased markedly.212¶ </w:t>
      </w:r>
      <w:r w:rsidRPr="00FE2F61">
        <w:rPr>
          <w:rStyle w:val="StyleBoldUnderline"/>
        </w:rPr>
        <w:t xml:space="preserve">Senior </w:t>
      </w:r>
      <w:r w:rsidRPr="00956762">
        <w:rPr>
          <w:rStyle w:val="StyleBoldUnderline"/>
          <w:highlight w:val="cyan"/>
        </w:rPr>
        <w:t>ISAF officials have noted that cross-border attacks have yielded big operational and tactical benefits</w:t>
      </w:r>
      <w:r w:rsidRPr="00956762">
        <w:rPr>
          <w:rStyle w:val="StyleBoldUnderline"/>
        </w:rPr>
        <w:t xml:space="preserve"> for the campaign </w:t>
      </w:r>
      <w:r w:rsidRPr="00956762">
        <w:rPr>
          <w:rStyle w:val="StyleBoldUnderline"/>
          <w:highlight w:val="cyan"/>
        </w:rPr>
        <w:t>in Afghanistan</w:t>
      </w:r>
      <w:r w:rsidRPr="00956762">
        <w:rPr>
          <w:rStyle w:val="StyleBoldUnderline"/>
        </w:rPr>
        <w:t xml:space="preserve">—by </w:t>
      </w:r>
      <w:r w:rsidRPr="00956762">
        <w:rPr>
          <w:rStyle w:val="StyleBoldUnderline"/>
          <w:highlight w:val="cyan"/>
        </w:rPr>
        <w:t>causing</w:t>
      </w:r>
      <w:r w:rsidRPr="00956762">
        <w:rPr>
          <w:rStyle w:val="StyleBoldUnderline"/>
        </w:rPr>
        <w:t xml:space="preserve"> the </w:t>
      </w:r>
      <w:r w:rsidRPr="00956762">
        <w:rPr>
          <w:rStyle w:val="StyleBoldUnderline"/>
          <w:highlight w:val="cyan"/>
        </w:rPr>
        <w:t>insurgent networks to feel disconnected</w:t>
      </w:r>
      <w:r w:rsidRPr="00956762">
        <w:rPr>
          <w:rStyle w:val="StyleBoldUnderline"/>
        </w:rPr>
        <w:t xml:space="preserve">, and by </w:t>
      </w:r>
      <w:r w:rsidRPr="00956762">
        <w:rPr>
          <w:rStyle w:val="StyleBoldUnderline"/>
          <w:highlight w:val="cyan"/>
        </w:rPr>
        <w:t>prompting local residents</w:t>
      </w:r>
      <w:r w:rsidRPr="00956762">
        <w:rPr>
          <w:rStyle w:val="StyleBoldUnderline"/>
        </w:rPr>
        <w:t xml:space="preserve"> in Pakistan </w:t>
      </w:r>
      <w:r w:rsidRPr="00956762">
        <w:rPr>
          <w:rStyle w:val="StyleBoldUnderline"/>
          <w:highlight w:val="cyan"/>
        </w:rPr>
        <w:t xml:space="preserve">to want al Qaeda </w:t>
      </w:r>
      <w:r w:rsidRPr="00FE2F61">
        <w:rPr>
          <w:rStyle w:val="StyleBoldUnderline"/>
        </w:rPr>
        <w:t>and other outsiders</w:t>
      </w:r>
      <w:r w:rsidRPr="00956762">
        <w:rPr>
          <w:rStyle w:val="StyleBoldUnderline"/>
          <w:highlight w:val="cyan"/>
        </w:rPr>
        <w:t xml:space="preserve"> to leave </w:t>
      </w:r>
      <w:r w:rsidRPr="00FE2F61">
        <w:rPr>
          <w:rStyle w:val="StyleBoldUnderline"/>
        </w:rPr>
        <w:t>their communities</w:t>
      </w:r>
      <w:r w:rsidRPr="00956762">
        <w:rPr>
          <w:rStyle w:val="StyleBoldUnderline"/>
          <w:highlight w:val="cyan"/>
        </w:rPr>
        <w:t>.</w:t>
      </w:r>
      <w:r>
        <w:t>213</w:t>
      </w:r>
    </w:p>
    <w:p w14:paraId="7687E43E" w14:textId="77777777" w:rsidR="001E093D" w:rsidRPr="004C1AD8" w:rsidRDefault="001E093D" w:rsidP="001E093D">
      <w:pPr>
        <w:pStyle w:val="Heading4"/>
      </w:pPr>
      <w:r>
        <w:t>Even after 2014 drones key to contain Taliban and prevent Afghan collapse</w:t>
      </w:r>
    </w:p>
    <w:p w14:paraId="564C1F19" w14:textId="77777777" w:rsidR="001E093D" w:rsidRPr="00276B05" w:rsidRDefault="001E093D" w:rsidP="001E093D">
      <w:r w:rsidRPr="00276B05">
        <w:rPr>
          <w:rStyle w:val="StyleStyleBold12pt"/>
        </w:rPr>
        <w:t>Singh 10/3</w:t>
      </w:r>
      <w:r>
        <w:t xml:space="preserve"> (Colonel Ajay Singh, October 3, 2012, “Afghanistan 2014 and Beyond,” South Asia </w:t>
      </w:r>
      <w:proofErr w:type="spellStart"/>
      <w:r>
        <w:t>Defence</w:t>
      </w:r>
      <w:proofErr w:type="spellEnd"/>
      <w:r>
        <w:t xml:space="preserve"> and Strategic Review, </w:t>
      </w:r>
      <w:r w:rsidRPr="00276B05">
        <w:t>http://www.defstrat.com/exec/frmArticleDetails.aspx?DID=368</w:t>
      </w:r>
      <w:r>
        <w:t>)</w:t>
      </w:r>
    </w:p>
    <w:p w14:paraId="4151F699" w14:textId="77777777" w:rsidR="001E093D" w:rsidRPr="00FE2F61" w:rsidRDefault="001E093D" w:rsidP="001E093D">
      <w:pPr>
        <w:rPr>
          <w:sz w:val="16"/>
        </w:rPr>
      </w:pPr>
      <w:r w:rsidRPr="00FE2F61">
        <w:rPr>
          <w:rStyle w:val="StyleBoldUnderline"/>
        </w:rPr>
        <w:t>When</w:t>
      </w:r>
      <w:r w:rsidRPr="00FE2F61">
        <w:rPr>
          <w:sz w:val="16"/>
        </w:rPr>
        <w:t xml:space="preserve"> President </w:t>
      </w:r>
      <w:r w:rsidRPr="00F553BC">
        <w:rPr>
          <w:rStyle w:val="StyleBoldUnderline"/>
          <w:highlight w:val="cyan"/>
        </w:rPr>
        <w:t>Obama announced</w:t>
      </w:r>
      <w:r w:rsidRPr="00956762">
        <w:rPr>
          <w:rStyle w:val="StyleBoldUnderline"/>
        </w:rPr>
        <w:t xml:space="preserve"> the </w:t>
      </w:r>
      <w:r w:rsidRPr="00F553BC">
        <w:rPr>
          <w:rStyle w:val="StyleBoldUnderline"/>
          <w:highlight w:val="cyan"/>
        </w:rPr>
        <w:t xml:space="preserve">termination of military operations in Afghanistan post 2014, </w:t>
      </w:r>
      <w:r w:rsidRPr="00FE2F61">
        <w:rPr>
          <w:rStyle w:val="StyleBoldUnderline"/>
        </w:rPr>
        <w:t>he followed it up by saying, “In the pre-dawn darkness of Afghanistan we can see the light of a new day”.</w:t>
      </w:r>
      <w:r w:rsidRPr="00FE2F61">
        <w:rPr>
          <w:sz w:val="16"/>
        </w:rPr>
        <w:t xml:space="preserve"> But then, perhaps he was just using his superb powers of oratory and his felicity with the language to justify the termination of US military operations in Afghanistan from December 2014. </w:t>
      </w:r>
      <w:r w:rsidRPr="00FE2F61">
        <w:rPr>
          <w:rStyle w:val="StyleBoldUnderline"/>
        </w:rPr>
        <w:t>There is a grey darkness in Afghanistan now a prolonged dark interspersed with flashes of bombings and attacks. Yet, is this period - an uncertain, tentative period before the US completes its withdrawal, the dark of a pre-dawn era or the even more chilling darkness of another long, desolate night</w:t>
      </w:r>
      <w:proofErr w:type="gramStart"/>
      <w:r w:rsidRPr="00FE2F61">
        <w:rPr>
          <w:rStyle w:val="StyleBoldUnderline"/>
        </w:rPr>
        <w:t>.</w:t>
      </w:r>
      <w:r w:rsidRPr="00FE2F61">
        <w:rPr>
          <w:sz w:val="12"/>
        </w:rPr>
        <w:t>¶</w:t>
      </w:r>
      <w:proofErr w:type="gramEnd"/>
      <w:r w:rsidRPr="00FE2F61">
        <w:rPr>
          <w:sz w:val="16"/>
        </w:rPr>
        <w:t xml:space="preserve"> President Obama does seem to put timelines on his operations and so far most of these timelines have been adhered to. In July, at the NATO Chicago conference he announced that the US and NATO will end all combat operations by December 2013 and withdraw all troops less those engaged in essential security and advisory roles by 31 December 2014. This effectively draws the curtain on America's longest and most expensive war, one </w:t>
      </w:r>
      <w:proofErr w:type="gramStart"/>
      <w:r w:rsidRPr="00FE2F61">
        <w:rPr>
          <w:sz w:val="16"/>
        </w:rPr>
        <w:t>which</w:t>
      </w:r>
      <w:proofErr w:type="gramEnd"/>
      <w:r w:rsidRPr="00FE2F61">
        <w:rPr>
          <w:sz w:val="16"/>
        </w:rPr>
        <w:t xml:space="preserve"> has cost over $ 3 Trillion and claimed over 3600 lives. The fatigue of 12 years of inconclusive conflict is telling on the US and its allies. No President, especially in an election year, wants to face a </w:t>
      </w:r>
      <w:proofErr w:type="gramStart"/>
      <w:r w:rsidRPr="00FE2F61">
        <w:rPr>
          <w:sz w:val="16"/>
        </w:rPr>
        <w:t>mandate which</w:t>
      </w:r>
      <w:proofErr w:type="gramEnd"/>
      <w:r w:rsidRPr="00FE2F61">
        <w:rPr>
          <w:sz w:val="16"/>
        </w:rPr>
        <w:t xml:space="preserve"> is deeply against an unpopular war. Perhaps the timing of President Obama's withdrawal announcement has a lot to do with the US elections in November 2014. </w:t>
      </w:r>
      <w:r w:rsidRPr="00FE2F61">
        <w:rPr>
          <w:sz w:val="12"/>
        </w:rPr>
        <w:t>¶</w:t>
      </w:r>
      <w:r w:rsidRPr="00FE2F61">
        <w:rPr>
          <w:sz w:val="16"/>
        </w:rPr>
        <w:t xml:space="preserve"> </w:t>
      </w:r>
      <w:proofErr w:type="gramStart"/>
      <w:r w:rsidRPr="00956762">
        <w:rPr>
          <w:rStyle w:val="StyleBoldUnderline"/>
        </w:rPr>
        <w:t>Yet</w:t>
      </w:r>
      <w:proofErr w:type="gramEnd"/>
      <w:r w:rsidRPr="00956762">
        <w:rPr>
          <w:rStyle w:val="StyleBoldUnderline"/>
        </w:rPr>
        <w:t xml:space="preserve"> </w:t>
      </w:r>
      <w:r w:rsidRPr="00F553BC">
        <w:rPr>
          <w:rStyle w:val="StyleBoldUnderline"/>
          <w:highlight w:val="cyan"/>
        </w:rPr>
        <w:t>it is not a complete withdrawal as such</w:t>
      </w:r>
      <w:r w:rsidRPr="00956762">
        <w:rPr>
          <w:rStyle w:val="StyleBoldUnderline"/>
        </w:rPr>
        <w:t>.</w:t>
      </w:r>
      <w:r w:rsidRPr="00FE2F61">
        <w:rPr>
          <w:sz w:val="16"/>
        </w:rPr>
        <w:t xml:space="preserve"> The US will leave behind an estimated 20,000-30,000 troops in training and advisory duties and still retain some of its major bases to assist the Afghan National Security Force in counter terrorist actions. </w:t>
      </w:r>
      <w:proofErr w:type="spellStart"/>
      <w:r w:rsidRPr="002567F4">
        <w:rPr>
          <w:rStyle w:val="StyleBoldUnderline"/>
          <w:highlight w:val="cyan"/>
        </w:rPr>
        <w:t>Bagram</w:t>
      </w:r>
      <w:proofErr w:type="spellEnd"/>
      <w:r w:rsidRPr="002567F4">
        <w:rPr>
          <w:rStyle w:val="StyleBoldUnderline"/>
          <w:highlight w:val="cyan"/>
        </w:rPr>
        <w:t xml:space="preserve"> and </w:t>
      </w:r>
      <w:proofErr w:type="spellStart"/>
      <w:r w:rsidRPr="002567F4">
        <w:rPr>
          <w:rStyle w:val="StyleBoldUnderline"/>
          <w:highlight w:val="cyan"/>
        </w:rPr>
        <w:t>Shamsi</w:t>
      </w:r>
      <w:proofErr w:type="spellEnd"/>
      <w:r w:rsidRPr="002567F4">
        <w:rPr>
          <w:rStyle w:val="StyleBoldUnderline"/>
          <w:highlight w:val="cyan"/>
        </w:rPr>
        <w:t xml:space="preserve"> Air Fields will</w:t>
      </w:r>
      <w:r w:rsidRPr="00956762">
        <w:rPr>
          <w:rStyle w:val="StyleBoldUnderline"/>
        </w:rPr>
        <w:t xml:space="preserve"> also </w:t>
      </w:r>
      <w:r w:rsidRPr="002567F4">
        <w:rPr>
          <w:rStyle w:val="StyleBoldUnderline"/>
          <w:highlight w:val="cyan"/>
        </w:rPr>
        <w:t xml:space="preserve">be retained to launch </w:t>
      </w:r>
      <w:r w:rsidRPr="00FE2F61">
        <w:rPr>
          <w:rStyle w:val="StyleBoldUnderline"/>
        </w:rPr>
        <w:t xml:space="preserve">continual </w:t>
      </w:r>
      <w:r w:rsidRPr="002567F4">
        <w:rPr>
          <w:rStyle w:val="StyleBoldUnderline"/>
          <w:highlight w:val="cyan"/>
        </w:rPr>
        <w:t>drone attacks in Afghanistan and Pakistan.</w:t>
      </w:r>
      <w:r w:rsidRPr="00956762">
        <w:rPr>
          <w:rStyle w:val="StyleBoldUnderline"/>
        </w:rPr>
        <w:t xml:space="preserve"> But </w:t>
      </w:r>
      <w:r w:rsidRPr="002567F4">
        <w:rPr>
          <w:rStyle w:val="StyleBoldUnderline"/>
          <w:highlight w:val="cyan"/>
        </w:rPr>
        <w:t>will it suffice to ensure the stability of the war-torn nation and prevent it from slipping into chaos.</w:t>
      </w:r>
      <w:r w:rsidRPr="00FE2F61">
        <w:rPr>
          <w:sz w:val="16"/>
        </w:rPr>
        <w:t xml:space="preserve"> Many fear a repeat of the post Soviet withdrawal period a vacuum of power that plunged the nation in to a civil war and brought the Taliban into power. </w:t>
      </w:r>
      <w:r w:rsidRPr="00956762">
        <w:rPr>
          <w:rStyle w:val="StyleBoldUnderline"/>
        </w:rPr>
        <w:t xml:space="preserve">The scenario in </w:t>
      </w:r>
      <w:r w:rsidRPr="002567F4">
        <w:rPr>
          <w:rStyle w:val="StyleBoldUnderline"/>
          <w:highlight w:val="cyan"/>
        </w:rPr>
        <w:t>Afghanistan, post 2014, may not be so bleak</w:t>
      </w:r>
      <w:r w:rsidRPr="00FE2F61">
        <w:rPr>
          <w:sz w:val="16"/>
        </w:rPr>
        <w:t>, but the US withdrawal will definitely cause a power shift that will impact the entire region</w:t>
      </w:r>
      <w:proofErr w:type="gramStart"/>
      <w:r w:rsidRPr="00FE2F61">
        <w:rPr>
          <w:sz w:val="16"/>
        </w:rPr>
        <w:t>.</w:t>
      </w:r>
      <w:r w:rsidRPr="00FE2F61">
        <w:rPr>
          <w:sz w:val="12"/>
        </w:rPr>
        <w:t>¶</w:t>
      </w:r>
      <w:proofErr w:type="gramEnd"/>
      <w:r w:rsidRPr="00FE2F61">
        <w:rPr>
          <w:sz w:val="16"/>
        </w:rPr>
        <w:t xml:space="preserve"> For one, the US aims in Afghanistan are not really completed. When it rushed into Afghanistan to extract retribution for the 9/11attacks, the immediate aim was the destruction of Al-Qaeda and its Taliban allies. Today it can claim to have virtually removed Al-Qaeda from Afghanistan. Osama Bin Laden has been spectacularly eliminated. Virtually the entire leadership has been wiped out in a series of drone attacks. Only the spiritual head, Al Zawahiri remains. Many of their cadres have shifted base towards Somalia and Yemen. </w:t>
      </w:r>
      <w:r w:rsidRPr="00FE2F61">
        <w:rPr>
          <w:rStyle w:val="StyleBoldUnderline"/>
        </w:rPr>
        <w:t>Yet if Al Qaeda has been contained to a great extent, the Taliban is as active if not much more, as ever.</w:t>
      </w:r>
      <w:r w:rsidRPr="00FE2F61">
        <w:rPr>
          <w:sz w:val="16"/>
        </w:rPr>
        <w:t xml:space="preserve"> The US policy of focusing exclusively on Al-Qaeda let the Taliban regroup after its initial reverses. Today, the major militant presence in Afghanistan is not of Al Qaeda, but the Taliban, which is gearing up for the post US withdrawal scenario. Gradually they have taken over the areas of Helmand, </w:t>
      </w:r>
      <w:proofErr w:type="spellStart"/>
      <w:r w:rsidRPr="00FE2F61">
        <w:rPr>
          <w:sz w:val="16"/>
        </w:rPr>
        <w:t>Ghazni</w:t>
      </w:r>
      <w:proofErr w:type="spellEnd"/>
      <w:r w:rsidRPr="00FE2F61">
        <w:rPr>
          <w:sz w:val="16"/>
        </w:rPr>
        <w:t xml:space="preserve"> and </w:t>
      </w:r>
      <w:proofErr w:type="gramStart"/>
      <w:r w:rsidRPr="00FE2F61">
        <w:rPr>
          <w:sz w:val="16"/>
        </w:rPr>
        <w:t>Anbar which</w:t>
      </w:r>
      <w:proofErr w:type="gramEnd"/>
      <w:r w:rsidRPr="00FE2F61">
        <w:rPr>
          <w:sz w:val="16"/>
        </w:rPr>
        <w:t xml:space="preserve"> have been vacated by NATO troops. As they consolidate, the fear is that, post 2014, they will simply step back into Afghanistan and regain power in the same manner that they did in the wake of the Soviet withdrawal</w:t>
      </w:r>
      <w:proofErr w:type="gramStart"/>
      <w:r w:rsidRPr="00FE2F61">
        <w:rPr>
          <w:sz w:val="16"/>
        </w:rPr>
        <w:t>.</w:t>
      </w:r>
      <w:r w:rsidRPr="00FE2F61">
        <w:rPr>
          <w:sz w:val="12"/>
        </w:rPr>
        <w:t>¶</w:t>
      </w:r>
      <w:proofErr w:type="gramEnd"/>
      <w:r w:rsidRPr="00FE2F61">
        <w:rPr>
          <w:sz w:val="16"/>
        </w:rPr>
        <w:t xml:space="preserve"> The signs do seem to indicate that </w:t>
      </w:r>
      <w:r w:rsidRPr="00A21A6E">
        <w:rPr>
          <w:rStyle w:val="StyleBoldUnderline"/>
          <w:highlight w:val="cyan"/>
        </w:rPr>
        <w:t>the Taliban are gearing up for a sustained offensive</w:t>
      </w:r>
      <w:r w:rsidRPr="00956762">
        <w:rPr>
          <w:rStyle w:val="StyleBoldUnderline"/>
        </w:rPr>
        <w:t xml:space="preserve"> that will set the grounds for them to eventually come into power after the US withdrawal.</w:t>
      </w:r>
      <w:r w:rsidRPr="00FE2F61">
        <w:rPr>
          <w:sz w:val="16"/>
        </w:rPr>
        <w:t xml:space="preserve"> There has been an intensification of attacks significantly almost all by the Taliban and none by Al Qaeda - in the period following the announcement of the withdrawal. There have been 34 major attacks with the deadliest being on the eve of the Id </w:t>
      </w:r>
      <w:proofErr w:type="gramStart"/>
      <w:r w:rsidRPr="00FE2F61">
        <w:rPr>
          <w:sz w:val="16"/>
        </w:rPr>
        <w:t>festival which</w:t>
      </w:r>
      <w:proofErr w:type="gramEnd"/>
      <w:r w:rsidRPr="00FE2F61">
        <w:rPr>
          <w:sz w:val="16"/>
        </w:rPr>
        <w:t xml:space="preserve"> killed over 50 </w:t>
      </w:r>
      <w:proofErr w:type="spellStart"/>
      <w:r w:rsidRPr="00FE2F61">
        <w:rPr>
          <w:sz w:val="16"/>
        </w:rPr>
        <w:t>Shai</w:t>
      </w:r>
      <w:proofErr w:type="spellEnd"/>
      <w:r w:rsidRPr="00FE2F61">
        <w:rPr>
          <w:sz w:val="16"/>
        </w:rPr>
        <w:t xml:space="preserve"> worshippers in their shrines. This is a grim reminder of the Taliban's propensity to target the minority Shia community, especially the </w:t>
      </w:r>
      <w:proofErr w:type="spellStart"/>
      <w:r w:rsidRPr="00FE2F61">
        <w:rPr>
          <w:sz w:val="16"/>
        </w:rPr>
        <w:t>Hazaras</w:t>
      </w:r>
      <w:proofErr w:type="spellEnd"/>
      <w:r w:rsidRPr="00FE2F61">
        <w:rPr>
          <w:sz w:val="16"/>
        </w:rPr>
        <w:t xml:space="preserve">. The increase in their attacks also corresponds to the reduction in operations launched by NATO forces. As part of the pre-withdrawal plans, most operations, </w:t>
      </w:r>
      <w:proofErr w:type="gramStart"/>
      <w:r w:rsidRPr="00FE2F61">
        <w:rPr>
          <w:sz w:val="16"/>
        </w:rPr>
        <w:t>especially night operations are now conducted by the Afghan National Army and local police</w:t>
      </w:r>
      <w:proofErr w:type="gramEnd"/>
      <w:r w:rsidRPr="00FE2F61">
        <w:rPr>
          <w:sz w:val="16"/>
        </w:rPr>
        <w:t xml:space="preserve">, with US forces in a advisory or supporting role. The linchpin of the US policy post 2014 is to develop the Afghan National Security Force to be strong enough to ensure the security of </w:t>
      </w:r>
      <w:proofErr w:type="gramStart"/>
      <w:r w:rsidRPr="00FE2F61">
        <w:rPr>
          <w:sz w:val="16"/>
        </w:rPr>
        <w:t>their own</w:t>
      </w:r>
      <w:proofErr w:type="gramEnd"/>
      <w:r w:rsidRPr="00FE2F61">
        <w:rPr>
          <w:sz w:val="16"/>
        </w:rPr>
        <w:t xml:space="preserve"> country. But at the moment, in spite of the huge investments in training and equipping the Afghan army, it does not seem to be up to the task. It was estimated that an Afghan Security Force of 3,52,000 would be required to ensure continual security. This figure was pruned down to 2,30,000 because of the exorbitant costs of $ 6 billion per year. (With the new figure, the price tag will drop to $ 4 billion per year). </w:t>
      </w:r>
      <w:r w:rsidRPr="00956762">
        <w:rPr>
          <w:rStyle w:val="StyleBoldUnderline"/>
        </w:rPr>
        <w:t xml:space="preserve">This parsimony may be a mistake in the long term. </w:t>
      </w:r>
      <w:r w:rsidRPr="00FE2F61">
        <w:rPr>
          <w:rStyle w:val="StyleBoldUnderline"/>
        </w:rPr>
        <w:t xml:space="preserve">Even with 1,30,000 US troops already in the country, </w:t>
      </w:r>
      <w:r w:rsidRPr="00A21A6E">
        <w:rPr>
          <w:rStyle w:val="StyleBoldUnderline"/>
          <w:highlight w:val="cyan"/>
        </w:rPr>
        <w:t xml:space="preserve">the Afghan Security Forces have been unable to curb the Taliban. After the </w:t>
      </w:r>
      <w:r w:rsidRPr="00FE2F61">
        <w:rPr>
          <w:rStyle w:val="StyleBoldUnderline"/>
          <w:highlight w:val="cyan"/>
        </w:rPr>
        <w:t>withdrawal, even with a residual force of</w:t>
      </w:r>
      <w:r w:rsidRPr="00FE2F61">
        <w:rPr>
          <w:rStyle w:val="StyleBoldUnderline"/>
        </w:rPr>
        <w:t xml:space="preserve"> 20-30000 </w:t>
      </w:r>
      <w:r w:rsidRPr="00FE2F61">
        <w:rPr>
          <w:rStyle w:val="StyleBoldUnderline"/>
          <w:highlight w:val="cyan"/>
        </w:rPr>
        <w:t>US troops</w:t>
      </w:r>
      <w:r w:rsidRPr="00FE2F61">
        <w:rPr>
          <w:rStyle w:val="StyleBoldUnderline"/>
        </w:rPr>
        <w:t xml:space="preserve">, </w:t>
      </w:r>
      <w:r w:rsidRPr="00A21A6E">
        <w:rPr>
          <w:rStyle w:val="StyleBoldUnderline"/>
          <w:highlight w:val="cyan"/>
        </w:rPr>
        <w:t>will the ANSF be able to resist a full-fledged Taliban offensive</w:t>
      </w:r>
      <w:r w:rsidRPr="00956762">
        <w:rPr>
          <w:rStyle w:val="StyleBoldUnderline"/>
        </w:rPr>
        <w:t xml:space="preserve"> to take over their country</w:t>
      </w:r>
      <w:proofErr w:type="gramStart"/>
      <w:r w:rsidRPr="00956762">
        <w:rPr>
          <w:rStyle w:val="StyleBoldUnderline"/>
        </w:rPr>
        <w:t>.</w:t>
      </w:r>
      <w:r w:rsidRPr="00FE2F61">
        <w:rPr>
          <w:rStyle w:val="StyleBoldUnderline"/>
          <w:b w:val="0"/>
          <w:sz w:val="12"/>
          <w:u w:val="none"/>
        </w:rPr>
        <w:t>¶</w:t>
      </w:r>
      <w:proofErr w:type="gramEnd"/>
      <w:r w:rsidRPr="00FE2F61">
        <w:rPr>
          <w:sz w:val="16"/>
        </w:rPr>
        <w:t xml:space="preserve"> There are other ominous signs. Taliban infiltration in the Security force is fairly rampant. There has been a series of attacks NATO troops from their local allies in the Afghan Security force. These “Green on Blue” attacks have claimed 45 NATO soldiers and wounded 69 others in this calendar year itself. Most of these attacks have been attributed to Taliban infiltration in the security forces. In fact, just last week NATO suspended training of the Afghan Local Police after a series of 12 insider attacks in the month of August alone. All this is not a happy augury for the capabilities of the Afghan Security Force to hold their country together post 2015, though in the long run, </w:t>
      </w:r>
      <w:proofErr w:type="gramStart"/>
      <w:r w:rsidRPr="00FE2F61">
        <w:rPr>
          <w:sz w:val="16"/>
        </w:rPr>
        <w:t>Afghanistan's security must be ensured by Afghans themselves</w:t>
      </w:r>
      <w:proofErr w:type="gramEnd"/>
      <w:r w:rsidRPr="00FE2F61">
        <w:rPr>
          <w:sz w:val="16"/>
        </w:rPr>
        <w:t xml:space="preserve">. </w:t>
      </w:r>
      <w:r w:rsidRPr="00FE2F61">
        <w:rPr>
          <w:sz w:val="12"/>
        </w:rPr>
        <w:t>¶</w:t>
      </w:r>
      <w:r w:rsidRPr="00FE2F61">
        <w:rPr>
          <w:sz w:val="16"/>
        </w:rPr>
        <w:t xml:space="preserve"> </w:t>
      </w:r>
      <w:r w:rsidRPr="00FE2F61">
        <w:rPr>
          <w:rStyle w:val="StyleBoldUnderline"/>
        </w:rPr>
        <w:t xml:space="preserve">The US is taking pains to ensure that they still have a continual stake in Afghanistan's security so that it is not simply abandoned post 2014. </w:t>
      </w:r>
      <w:r w:rsidRPr="00A21A6E">
        <w:rPr>
          <w:rStyle w:val="StyleBoldUnderline"/>
          <w:highlight w:val="cyan"/>
        </w:rPr>
        <w:t>The US signed a Strategic Partnership Agreement</w:t>
      </w:r>
      <w:r w:rsidRPr="00A21A6E">
        <w:rPr>
          <w:rStyle w:val="StyleBoldUnderline"/>
        </w:rPr>
        <w:t xml:space="preserve"> with Kabul that is valid for a decade after</w:t>
      </w:r>
      <w:r w:rsidRPr="00956762">
        <w:rPr>
          <w:rStyle w:val="StyleBoldUnderline"/>
        </w:rPr>
        <w:t xml:space="preserve"> 2014 and assures it of continual US support.</w:t>
      </w:r>
      <w:r w:rsidRPr="00FE2F61">
        <w:rPr>
          <w:sz w:val="16"/>
        </w:rPr>
        <w:t xml:space="preserve"> Afghanistan was also granted Major Non NATO Ally status in July thus giving it entry into a select club that includes Israel, Japan, Pakistan and South Korea. </w:t>
      </w:r>
      <w:r w:rsidRPr="00956762">
        <w:rPr>
          <w:rStyle w:val="StyleBoldUnderline"/>
        </w:rPr>
        <w:t xml:space="preserve">This </w:t>
      </w:r>
      <w:r w:rsidRPr="00A21A6E">
        <w:rPr>
          <w:rStyle w:val="StyleBoldUnderline"/>
        </w:rPr>
        <w:t>will provide</w:t>
      </w:r>
      <w:r w:rsidRPr="00956762">
        <w:rPr>
          <w:rStyle w:val="StyleBoldUnderline"/>
        </w:rPr>
        <w:t xml:space="preserve"> Afghanistan special privileges such as access to military equipment, training facilities and special grants. Surveillance and </w:t>
      </w:r>
      <w:proofErr w:type="gramStart"/>
      <w:r w:rsidRPr="00956762">
        <w:rPr>
          <w:rStyle w:val="StyleBoldUnderline"/>
        </w:rPr>
        <w:t>fire power</w:t>
      </w:r>
      <w:proofErr w:type="gramEnd"/>
      <w:r w:rsidRPr="00956762">
        <w:rPr>
          <w:rStyle w:val="StyleBoldUnderline"/>
        </w:rPr>
        <w:t xml:space="preserve"> capabilities will be provided. </w:t>
      </w:r>
      <w:r w:rsidRPr="00A21A6E">
        <w:rPr>
          <w:rStyle w:val="StyleBoldUnderline"/>
          <w:highlight w:val="cyan"/>
        </w:rPr>
        <w:t>Drone</w:t>
      </w:r>
      <w:r w:rsidRPr="00956762">
        <w:rPr>
          <w:rStyle w:val="StyleBoldUnderline"/>
        </w:rPr>
        <w:t xml:space="preserve"> and air </w:t>
      </w:r>
      <w:r w:rsidRPr="00A21A6E">
        <w:rPr>
          <w:rStyle w:val="StyleBoldUnderline"/>
          <w:highlight w:val="cyan"/>
        </w:rPr>
        <w:t xml:space="preserve">attacks on militant </w:t>
      </w:r>
      <w:proofErr w:type="gramStart"/>
      <w:r w:rsidRPr="00A21A6E">
        <w:rPr>
          <w:rStyle w:val="StyleBoldUnderline"/>
          <w:highlight w:val="cyan"/>
        </w:rPr>
        <w:t>hide outs</w:t>
      </w:r>
      <w:proofErr w:type="gramEnd"/>
      <w:r w:rsidRPr="00A21A6E">
        <w:rPr>
          <w:rStyle w:val="StyleBoldUnderline"/>
          <w:highlight w:val="cyan"/>
        </w:rPr>
        <w:t xml:space="preserve"> on both sides of the Durand Line will continue.</w:t>
      </w:r>
      <w:r w:rsidRPr="00FE2F61">
        <w:rPr>
          <w:sz w:val="16"/>
        </w:rPr>
        <w:t xml:space="preserve"> But in spite of the supporting role that the US will still play, will Anti-Taliban operations have the same momentum- especially when the operations will now be conducted by the </w:t>
      </w:r>
      <w:proofErr w:type="spellStart"/>
      <w:r w:rsidRPr="00FE2F61">
        <w:rPr>
          <w:sz w:val="16"/>
        </w:rPr>
        <w:t>Pushtoon</w:t>
      </w:r>
      <w:proofErr w:type="spellEnd"/>
      <w:r w:rsidRPr="00FE2F61">
        <w:rPr>
          <w:sz w:val="16"/>
        </w:rPr>
        <w:t xml:space="preserve"> dominated military against their own tribal brethren. </w:t>
      </w:r>
    </w:p>
    <w:p w14:paraId="006E105F" w14:textId="77777777" w:rsidR="001E093D" w:rsidRPr="00125781" w:rsidRDefault="001E093D" w:rsidP="001E093D">
      <w:pPr>
        <w:pStyle w:val="Heading4"/>
      </w:pPr>
      <w:r>
        <w:t>Afghanistan failure causes WWIII great power war</w:t>
      </w:r>
    </w:p>
    <w:p w14:paraId="1976B640" w14:textId="77777777" w:rsidR="001E093D" w:rsidRDefault="001E093D" w:rsidP="001E093D">
      <w:r>
        <w:rPr>
          <w:rStyle w:val="StyleStyleBold12pt"/>
        </w:rPr>
        <w:t>Fox 2011</w:t>
      </w:r>
      <w:r>
        <w:t xml:space="preserve"> (Robert Fox, international reporter and associate at the </w:t>
      </w:r>
      <w:proofErr w:type="spellStart"/>
      <w:r>
        <w:t>Corriere</w:t>
      </w:r>
      <w:proofErr w:type="spellEnd"/>
      <w:r>
        <w:t xml:space="preserve"> </w:t>
      </w:r>
      <w:proofErr w:type="spellStart"/>
      <w:r>
        <w:t>della</w:t>
      </w:r>
      <w:proofErr w:type="spellEnd"/>
      <w:r>
        <w:t xml:space="preserve"> Sera in Milan, July 12, 2011, “Afghanistan: If we’re not careful, WW3 is imminent,” The Week, http://goo.gl/PlUTV)</w:t>
      </w:r>
    </w:p>
    <w:p w14:paraId="7A3A6F64" w14:textId="77777777" w:rsidR="001E093D" w:rsidRPr="00FE2F61" w:rsidRDefault="001E093D" w:rsidP="001E093D">
      <w:pPr>
        <w:rPr>
          <w:sz w:val="16"/>
        </w:rPr>
      </w:pPr>
      <w:r w:rsidRPr="00956762">
        <w:rPr>
          <w:rStyle w:val="StyleBoldUnderline"/>
        </w:rPr>
        <w:t>There are growing fears that</w:t>
      </w:r>
      <w:r w:rsidRPr="00FE2F61">
        <w:rPr>
          <w:sz w:val="16"/>
        </w:rPr>
        <w:t xml:space="preserve"> a speedy </w:t>
      </w:r>
      <w:r w:rsidRPr="00956762">
        <w:rPr>
          <w:rStyle w:val="StyleBoldUnderline"/>
        </w:rPr>
        <w:t xml:space="preserve">withdrawal </w:t>
      </w:r>
      <w:r w:rsidRPr="00FE2F61">
        <w:rPr>
          <w:sz w:val="16"/>
        </w:rPr>
        <w:t xml:space="preserve">of western troops </w:t>
      </w:r>
      <w:r w:rsidRPr="00956762">
        <w:rPr>
          <w:rStyle w:val="StyleBoldUnderline"/>
        </w:rPr>
        <w:t>from Afghanistan</w:t>
      </w:r>
      <w:r w:rsidRPr="00FE2F61">
        <w:rPr>
          <w:sz w:val="16"/>
        </w:rPr>
        <w:t xml:space="preserve">, accompanied by a fudged deal to bring the Taliban back into power in some sort of coalition, </w:t>
      </w:r>
      <w:r w:rsidRPr="00956762">
        <w:rPr>
          <w:rStyle w:val="StyleBoldUnderline"/>
        </w:rPr>
        <w:t>could trigger</w:t>
      </w:r>
      <w:r w:rsidRPr="00FE2F61">
        <w:rPr>
          <w:sz w:val="16"/>
        </w:rPr>
        <w:t xml:space="preserve"> another dreadful round of </w:t>
      </w:r>
      <w:r w:rsidRPr="00956762">
        <w:rPr>
          <w:rStyle w:val="StyleBoldUnderline"/>
        </w:rPr>
        <w:t>civil war.</w:t>
      </w:r>
      <w:r w:rsidRPr="00FE2F61">
        <w:rPr>
          <w:sz w:val="16"/>
        </w:rPr>
        <w:t xml:space="preserve"> And, </w:t>
      </w:r>
      <w:r w:rsidRPr="00956762">
        <w:rPr>
          <w:rStyle w:val="StyleBoldUnderline"/>
          <w:highlight w:val="yellow"/>
        </w:rPr>
        <w:t>given</w:t>
      </w:r>
      <w:r w:rsidRPr="00FE2F61">
        <w:rPr>
          <w:sz w:val="16"/>
        </w:rPr>
        <w:t xml:space="preserve"> the </w:t>
      </w:r>
      <w:r w:rsidRPr="00956762">
        <w:rPr>
          <w:rStyle w:val="StyleBoldUnderline"/>
          <w:highlight w:val="yellow"/>
        </w:rPr>
        <w:t>meddling</w:t>
      </w:r>
      <w:r w:rsidRPr="00FE2F61">
        <w:rPr>
          <w:sz w:val="16"/>
        </w:rPr>
        <w:t xml:space="preserve"> already undertaken </w:t>
      </w:r>
      <w:r w:rsidRPr="00956762">
        <w:rPr>
          <w:rStyle w:val="StyleBoldUnderline"/>
          <w:highlight w:val="yellow"/>
        </w:rPr>
        <w:t>by</w:t>
      </w:r>
      <w:r w:rsidRPr="00FE2F61">
        <w:rPr>
          <w:sz w:val="16"/>
        </w:rPr>
        <w:t xml:space="preserve"> </w:t>
      </w:r>
      <w:proofErr w:type="spellStart"/>
      <w:r w:rsidRPr="00FE2F61">
        <w:rPr>
          <w:sz w:val="16"/>
        </w:rPr>
        <w:t>neighbours</w:t>
      </w:r>
      <w:proofErr w:type="spellEnd"/>
      <w:r w:rsidRPr="00FE2F61">
        <w:rPr>
          <w:sz w:val="16"/>
        </w:rPr>
        <w:t xml:space="preserve"> such as </w:t>
      </w:r>
      <w:r w:rsidRPr="00956762">
        <w:rPr>
          <w:rStyle w:val="StyleBoldUnderline"/>
          <w:highlight w:val="yellow"/>
        </w:rPr>
        <w:t xml:space="preserve">Pakistan and Iran, </w:t>
      </w:r>
      <w:r w:rsidRPr="00956762">
        <w:rPr>
          <w:rStyle w:val="StyleBoldUnderline"/>
        </w:rPr>
        <w:t>this</w:t>
      </w:r>
      <w:r w:rsidRPr="00FE2F61">
        <w:rPr>
          <w:sz w:val="16"/>
        </w:rPr>
        <w:t xml:space="preserve"> </w:t>
      </w:r>
      <w:r w:rsidRPr="00956762">
        <w:rPr>
          <w:rStyle w:val="StyleBoldUnderline"/>
          <w:highlight w:val="yellow"/>
        </w:rPr>
        <w:t>civil war could quickly become a regional war. This</w:t>
      </w:r>
      <w:r w:rsidRPr="00FE2F61">
        <w:rPr>
          <w:sz w:val="16"/>
        </w:rPr>
        <w:t xml:space="preserve"> in turn </w:t>
      </w:r>
      <w:r w:rsidRPr="00956762">
        <w:rPr>
          <w:rStyle w:val="StyleBoldUnderline"/>
          <w:highlight w:val="yellow"/>
        </w:rPr>
        <w:t>could morph into a contest</w:t>
      </w:r>
      <w:r w:rsidRPr="00956762">
        <w:rPr>
          <w:rStyle w:val="StyleBoldUnderline"/>
        </w:rPr>
        <w:t xml:space="preserve"> </w:t>
      </w:r>
      <w:r w:rsidRPr="00FE2F61">
        <w:rPr>
          <w:sz w:val="16"/>
        </w:rPr>
        <w:t>of global significance</w:t>
      </w:r>
      <w:r w:rsidRPr="00956762">
        <w:rPr>
          <w:rStyle w:val="StyleBoldUnderline"/>
        </w:rPr>
        <w:t xml:space="preserve"> </w:t>
      </w:r>
      <w:r w:rsidRPr="00956762">
        <w:rPr>
          <w:rStyle w:val="StyleBoldUnderline"/>
          <w:highlight w:val="yellow"/>
        </w:rPr>
        <w:t xml:space="preserve">between India and China and </w:t>
      </w:r>
      <w:r w:rsidRPr="00956762">
        <w:rPr>
          <w:rStyle w:val="StyleBoldUnderline"/>
        </w:rPr>
        <w:t>their proxies and allies.</w:t>
      </w:r>
      <w:r w:rsidRPr="00FE2F61">
        <w:rPr>
          <w:sz w:val="16"/>
        </w:rPr>
        <w:t xml:space="preserve"> In short, </w:t>
      </w:r>
      <w:r w:rsidRPr="00956762">
        <w:rPr>
          <w:rStyle w:val="StyleBoldUnderline"/>
          <w:highlight w:val="yellow"/>
        </w:rPr>
        <w:t>welcome</w:t>
      </w:r>
      <w:r w:rsidRPr="00956762">
        <w:rPr>
          <w:rStyle w:val="StyleBoldUnderline"/>
        </w:rPr>
        <w:t xml:space="preserve"> to </w:t>
      </w:r>
      <w:r w:rsidRPr="00956762">
        <w:rPr>
          <w:rStyle w:val="StyleBoldUnderline"/>
          <w:highlight w:val="yellow"/>
        </w:rPr>
        <w:t>the Third World War</w:t>
      </w:r>
      <w:r w:rsidRPr="00FE2F61">
        <w:rPr>
          <w:sz w:val="16"/>
        </w:rPr>
        <w:t xml:space="preserve"> in the 21st century. There is a list of </w:t>
      </w:r>
      <w:proofErr w:type="gramStart"/>
      <w:r w:rsidRPr="00FE2F61">
        <w:rPr>
          <w:sz w:val="16"/>
        </w:rPr>
        <w:t>concerns which</w:t>
      </w:r>
      <w:proofErr w:type="gramEnd"/>
      <w:r w:rsidRPr="00FE2F61">
        <w:rPr>
          <w:sz w:val="16"/>
        </w:rPr>
        <w:t xml:space="preserve">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w:t>
      </w:r>
      <w:proofErr w:type="spellStart"/>
      <w:r w:rsidRPr="00FE2F61">
        <w:rPr>
          <w:sz w:val="16"/>
        </w:rPr>
        <w:t>kleptocrats</w:t>
      </w:r>
      <w:proofErr w:type="spellEnd"/>
      <w:r w:rsidRPr="00FE2F61">
        <w:rPr>
          <w:sz w:val="16"/>
        </w:rPr>
        <w:t xml:space="preserve">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w:t>
      </w:r>
      <w:proofErr w:type="spellStart"/>
      <w:r w:rsidRPr="00FE2F61">
        <w:rPr>
          <w:sz w:val="16"/>
        </w:rPr>
        <w:t>Hazara</w:t>
      </w:r>
      <w:proofErr w:type="spellEnd"/>
      <w:r w:rsidRPr="00FE2F61">
        <w:rPr>
          <w:sz w:val="16"/>
        </w:rPr>
        <w:t xml:space="preserve"> over-represented, and the recruiting of southern Pashtuns still limping. </w:t>
      </w:r>
      <w:r w:rsidRPr="00956762">
        <w:rPr>
          <w:rStyle w:val="StyleBoldUnderline"/>
        </w:rPr>
        <w:t xml:space="preserve">The danger is that </w:t>
      </w:r>
      <w:r w:rsidRPr="00956762">
        <w:rPr>
          <w:rStyle w:val="StyleBoldUnderline"/>
          <w:highlight w:val="yellow"/>
        </w:rPr>
        <w:t>the</w:t>
      </w:r>
      <w:r w:rsidRPr="00956762">
        <w:rPr>
          <w:rStyle w:val="StyleBoldUnderline"/>
        </w:rPr>
        <w:t xml:space="preserve"> </w:t>
      </w:r>
      <w:r w:rsidRPr="00FE2F61">
        <w:rPr>
          <w:sz w:val="16"/>
        </w:rPr>
        <w:t>Afghan</w:t>
      </w:r>
      <w:r w:rsidRPr="00956762">
        <w:rPr>
          <w:rStyle w:val="StyleBoldUnderline"/>
        </w:rPr>
        <w:t xml:space="preserve"> </w:t>
      </w:r>
      <w:r w:rsidRPr="00956762">
        <w:rPr>
          <w:rStyle w:val="StyleBoldUnderline"/>
          <w:highlight w:val="yellow"/>
        </w:rPr>
        <w:t>army will split on ethnic lines</w:t>
      </w:r>
      <w:r w:rsidRPr="00956762">
        <w:rPr>
          <w:rStyle w:val="StyleBoldUnderline"/>
        </w:rPr>
        <w:t xml:space="preserve"> when Afghanistan gains</w:t>
      </w:r>
      <w:r w:rsidRPr="00FE2F61">
        <w:rPr>
          <w:sz w:val="16"/>
        </w:rPr>
        <w:t xml:space="preserve"> full </w:t>
      </w:r>
      <w:r w:rsidRPr="00956762">
        <w:rPr>
          <w:rStyle w:val="StyleBoldUnderline"/>
        </w:rPr>
        <w:t xml:space="preserve">control of its security in 2015. </w:t>
      </w:r>
      <w:r w:rsidRPr="00FE2F61">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14:paraId="10657C29" w14:textId="77777777" w:rsidR="005D502A" w:rsidRPr="006C5633" w:rsidRDefault="005D502A" w:rsidP="005D502A">
      <w:pPr>
        <w:pStyle w:val="Heading4"/>
      </w:pPr>
      <w:r>
        <w:t>Drones crush terrorists and solve militant takeover in Pakistan</w:t>
      </w:r>
    </w:p>
    <w:p w14:paraId="2058F4C8" w14:textId="77777777" w:rsidR="005D502A" w:rsidRPr="006C5633" w:rsidRDefault="005D502A" w:rsidP="005D502A">
      <w:proofErr w:type="spellStart"/>
      <w:r w:rsidRPr="006C5633">
        <w:rPr>
          <w:b/>
          <w:bCs/>
          <w:sz w:val="24"/>
        </w:rPr>
        <w:t>Nadim</w:t>
      </w:r>
      <w:proofErr w:type="spellEnd"/>
      <w:r w:rsidRPr="006C5633">
        <w:rPr>
          <w:b/>
          <w:bCs/>
          <w:sz w:val="24"/>
        </w:rPr>
        <w:t xml:space="preserve"> </w:t>
      </w:r>
      <w:r>
        <w:rPr>
          <w:b/>
          <w:bCs/>
          <w:sz w:val="24"/>
        </w:rPr>
        <w:t>20</w:t>
      </w:r>
      <w:r w:rsidRPr="006C5633">
        <w:rPr>
          <w:b/>
          <w:bCs/>
          <w:sz w:val="24"/>
        </w:rPr>
        <w:t>12</w:t>
      </w:r>
      <w:r w:rsidRPr="006C5633">
        <w:t xml:space="preserve"> </w:t>
      </w:r>
      <w:r>
        <w:t>(</w:t>
      </w:r>
      <w:proofErr w:type="spellStart"/>
      <w:r w:rsidRPr="006C5633">
        <w:t>Hussain</w:t>
      </w:r>
      <w:proofErr w:type="spellEnd"/>
      <w:r>
        <w:t xml:space="preserve"> </w:t>
      </w:r>
      <w:proofErr w:type="spellStart"/>
      <w:r>
        <w:t>Nadim</w:t>
      </w:r>
      <w:proofErr w:type="spellEnd"/>
      <w:r w:rsidRPr="006C5633">
        <w:t>, visiting scholar at the Woodrow Wilson Center,</w:t>
      </w:r>
      <w:r>
        <w:t xml:space="preserve"> August 8, 2012,</w:t>
      </w:r>
      <w:r w:rsidRPr="006C5633">
        <w:t xml:space="preserve"> "How Drones</w:t>
      </w:r>
      <w:r>
        <w:t xml:space="preserve"> Changed the Game in Pakistan," National Interest,</w:t>
      </w:r>
      <w:r w:rsidRPr="006C5633">
        <w:t xml:space="preserve"> nationalinterest.org/how-drones-changed-the-game-pakistan-7290</w:t>
      </w:r>
      <w:r>
        <w:t>)</w:t>
      </w:r>
    </w:p>
    <w:p w14:paraId="0FB365DD" w14:textId="77777777" w:rsidR="005D502A" w:rsidRDefault="005D502A" w:rsidP="005D502A">
      <w:r w:rsidRPr="00DB46B7">
        <w:rPr>
          <w:rStyle w:val="StyleBoldUnderline"/>
          <w:highlight w:val="cyan"/>
        </w:rPr>
        <w:t>Regardless of what the news</w:t>
      </w:r>
      <w:r w:rsidRPr="00FA1B65">
        <w:t xml:space="preserve"> agencies in Pakistan </w:t>
      </w:r>
      <w:r w:rsidRPr="00DB46B7">
        <w:rPr>
          <w:rStyle w:val="StyleBoldUnderline"/>
          <w:highlight w:val="cyan"/>
        </w:rPr>
        <w:t>claim</w:t>
      </w:r>
      <w:r w:rsidRPr="00471550">
        <w:rPr>
          <w:rStyle w:val="StyleBoldUnderline"/>
        </w:rPr>
        <w:t xml:space="preserve"> about the negative effects of </w:t>
      </w:r>
      <w:r w:rsidRPr="00DB46B7">
        <w:rPr>
          <w:rStyle w:val="StyleBoldUnderline"/>
          <w:highlight w:val="cyan"/>
        </w:rPr>
        <w:t>drone</w:t>
      </w:r>
      <w:r w:rsidRPr="00471550">
        <w:rPr>
          <w:rStyle w:val="StyleBoldUnderline"/>
        </w:rPr>
        <w:t xml:space="preserve"> </w:t>
      </w:r>
      <w:r w:rsidRPr="00DB46B7">
        <w:rPr>
          <w:rStyle w:val="StyleBoldUnderline"/>
          <w:highlight w:val="cyan"/>
        </w:rPr>
        <w:t>strikes</w:t>
      </w:r>
      <w:r w:rsidRPr="00471550">
        <w:rPr>
          <w:rStyle w:val="StyleBoldUnderline"/>
        </w:rPr>
        <w:t xml:space="preserve">, the weapon </w:t>
      </w:r>
      <w:r w:rsidRPr="00DB46B7">
        <w:rPr>
          <w:rStyle w:val="StyleBoldUnderline"/>
          <w:highlight w:val="cyan"/>
        </w:rPr>
        <w:t>is proving to be a game changer</w:t>
      </w:r>
      <w:r w:rsidRPr="00471550">
        <w:rPr>
          <w:rStyle w:val="StyleBoldUnderline"/>
        </w:rPr>
        <w:t xml:space="preserve"> for the U.S. war on terrorism</w:t>
      </w:r>
      <w:r w:rsidRPr="00FA1B65">
        <w:t xml:space="preserve">. And surprisingly, </w:t>
      </w:r>
      <w:r w:rsidRPr="00DB46B7">
        <w:rPr>
          <w:rStyle w:val="StyleBoldUnderline"/>
          <w:highlight w:val="cyan"/>
        </w:rPr>
        <w:t>the Pakistani Army</w:t>
      </w:r>
      <w:r w:rsidRPr="00471550">
        <w:rPr>
          <w:rStyle w:val="StyleBoldUnderline"/>
        </w:rPr>
        <w:t xml:space="preserve"> quietly </w:t>
      </w:r>
      <w:r w:rsidRPr="00DB46B7">
        <w:rPr>
          <w:rStyle w:val="StyleBoldUnderline"/>
          <w:highlight w:val="cyan"/>
        </w:rPr>
        <w:t>admits to this</w:t>
      </w:r>
      <w:r w:rsidRPr="00471550">
        <w:rPr>
          <w:rStyle w:val="StyleBoldUnderline"/>
        </w:rPr>
        <w:t xml:space="preserve"> fact. Just the way Stinger missiles shifted the balance of power in favor of the U</w:t>
      </w:r>
      <w:r w:rsidRPr="00FA1B65">
        <w:t xml:space="preserve">nited </w:t>
      </w:r>
      <w:r w:rsidRPr="00471550">
        <w:rPr>
          <w:rStyle w:val="StyleBoldUnderline"/>
        </w:rPr>
        <w:t>S</w:t>
      </w:r>
      <w:r w:rsidRPr="00FA1B65">
        <w:t xml:space="preserve">tates </w:t>
      </w:r>
      <w:r w:rsidRPr="00471550">
        <w:rPr>
          <w:rStyle w:val="StyleBoldUnderline"/>
        </w:rPr>
        <w:t>in the</w:t>
      </w:r>
      <w:r w:rsidRPr="00FA1B65">
        <w:t xml:space="preserve"> 19</w:t>
      </w:r>
      <w:r w:rsidRPr="00471550">
        <w:rPr>
          <w:rStyle w:val="StyleBoldUnderline"/>
        </w:rPr>
        <w:t>80s, drones are producing the same results</w:t>
      </w:r>
      <w:proofErr w:type="gramStart"/>
      <w:r w:rsidRPr="00FA1B65">
        <w:t>.</w:t>
      </w:r>
      <w:r w:rsidRPr="006C5633">
        <w:rPr>
          <w:sz w:val="12"/>
        </w:rPr>
        <w:t>¶</w:t>
      </w:r>
      <w:proofErr w:type="gramEnd"/>
      <w:r w:rsidRPr="00FA1B65">
        <w:t xml:space="preserve"> </w:t>
      </w:r>
      <w:r w:rsidRPr="00471550">
        <w:rPr>
          <w:rStyle w:val="StyleBoldUnderline"/>
        </w:rPr>
        <w:t xml:space="preserve">The </w:t>
      </w:r>
      <w:r w:rsidRPr="00DB46B7">
        <w:rPr>
          <w:rStyle w:val="StyleBoldUnderline"/>
          <w:highlight w:val="cyan"/>
        </w:rPr>
        <w:t>critics</w:t>
      </w:r>
      <w:r w:rsidRPr="00FA1B65">
        <w:t xml:space="preserve"> of unmanned strikes, </w:t>
      </w:r>
      <w:r w:rsidRPr="00DB46B7">
        <w:rPr>
          <w:rStyle w:val="StyleBoldUnderline"/>
          <w:highlight w:val="cyan"/>
        </w:rPr>
        <w:t>who claim that drones are contributing to growing radicalization</w:t>
      </w:r>
      <w:r w:rsidRPr="00FA1B65">
        <w:t xml:space="preserve"> in Pakistan, haven’t looked around enough—or they </w:t>
      </w:r>
      <w:r w:rsidRPr="00DB46B7">
        <w:rPr>
          <w:rStyle w:val="StyleBoldUnderline"/>
          <w:highlight w:val="cyan"/>
        </w:rPr>
        <w:t>would realize that</w:t>
      </w:r>
      <w:r w:rsidRPr="00471550">
        <w:rPr>
          <w:rStyle w:val="StyleBoldUnderline"/>
        </w:rPr>
        <w:t xml:space="preserve"> much of the </w:t>
      </w:r>
      <w:r w:rsidRPr="00DB46B7">
        <w:rPr>
          <w:rStyle w:val="StyleBoldUnderline"/>
          <w:highlight w:val="cyan"/>
        </w:rPr>
        <w:t>radicalization already was established</w:t>
      </w:r>
      <w:r w:rsidRPr="00FA1B65">
        <w:t xml:space="preserve"> by the Taliban in the 1990s. The real tragedy is that it is acceptable for the Taliban to radicalize and kill, but it is considered a breach of sovereignty for the United States, in pursuit of those radicalizing Pakistan’s people, to do the same</w:t>
      </w:r>
      <w:proofErr w:type="gramStart"/>
      <w:r w:rsidRPr="00FA1B65">
        <w:t>.</w:t>
      </w:r>
      <w:r w:rsidRPr="006C5633">
        <w:rPr>
          <w:sz w:val="12"/>
        </w:rPr>
        <w:t>¶</w:t>
      </w:r>
      <w:proofErr w:type="gramEnd"/>
      <w:r w:rsidRPr="00FA1B65">
        <w:t xml:space="preserve"> </w:t>
      </w:r>
      <w:r w:rsidRPr="00471550">
        <w:rPr>
          <w:rStyle w:val="StyleBoldUnderline"/>
        </w:rPr>
        <w:t xml:space="preserve">There is so much protest over the drones because the media reports </w:t>
      </w:r>
      <w:r w:rsidRPr="00D72CB4">
        <w:rPr>
          <w:rStyle w:val="StyleBoldUnderline"/>
        </w:rPr>
        <w:t>about them are biased</w:t>
      </w:r>
      <w:r w:rsidRPr="00FA1B65">
        <w:t>. Although people on ground in war zones contend that the drone strikes have very few civilian casualties and, with time, have become extremely precise, the media presents quite a different story to boost its ratings</w:t>
      </w:r>
      <w:proofErr w:type="gramStart"/>
      <w:r w:rsidRPr="00FA1B65">
        <w:t>.</w:t>
      </w:r>
      <w:r w:rsidRPr="006C5633">
        <w:rPr>
          <w:sz w:val="12"/>
        </w:rPr>
        <w:t>¶</w:t>
      </w:r>
      <w:proofErr w:type="gramEnd"/>
      <w:r w:rsidRPr="00FA1B65">
        <w:t xml:space="preserve"> </w:t>
      </w:r>
      <w:r w:rsidRPr="00DB46B7">
        <w:rPr>
          <w:rStyle w:val="StyleBoldUnderline"/>
          <w:highlight w:val="cyan"/>
        </w:rPr>
        <w:t>Many in Pakistan</w:t>
      </w:r>
      <w:r w:rsidRPr="00471550">
        <w:rPr>
          <w:rStyle w:val="StyleBoldUnderline"/>
        </w:rPr>
        <w:t xml:space="preserve">, especially in the army, </w:t>
      </w:r>
      <w:r w:rsidRPr="00DB46B7">
        <w:rPr>
          <w:rStyle w:val="StyleBoldUnderline"/>
          <w:highlight w:val="cyan"/>
        </w:rPr>
        <w:t>understand the positive impact of this weapon.</w:t>
      </w:r>
      <w:r w:rsidRPr="00471550">
        <w:rPr>
          <w:rStyle w:val="StyleBoldUnderline"/>
        </w:rPr>
        <w:t xml:space="preserve"> </w:t>
      </w:r>
      <w:r w:rsidRPr="00D72CB4">
        <w:rPr>
          <w:rStyle w:val="StyleBoldUnderline"/>
        </w:rPr>
        <w:t>Drones are coming in handy for</w:t>
      </w:r>
      <w:r w:rsidRPr="00FA1B65">
        <w:t xml:space="preserve"> two reasons: </w:t>
      </w:r>
      <w:r w:rsidRPr="00471550">
        <w:rPr>
          <w:rStyle w:val="StyleBoldUnderline"/>
        </w:rPr>
        <w:t>their precision and psychological effect</w:t>
      </w:r>
      <w:r w:rsidRPr="00FA1B65">
        <w:t xml:space="preserve">. Many analysts of this subject have been concerned only with the military aspect, such as whether or not drones are precise enough and the casualties they incur. But part of </w:t>
      </w:r>
      <w:r w:rsidRPr="00DB46B7">
        <w:rPr>
          <w:rStyle w:val="StyleBoldUnderline"/>
          <w:highlight w:val="cyan"/>
        </w:rPr>
        <w:t>what works</w:t>
      </w:r>
      <w:r w:rsidRPr="00471550">
        <w:rPr>
          <w:rStyle w:val="StyleBoldUnderline"/>
        </w:rPr>
        <w:t xml:space="preserve"> in favor of the United States </w:t>
      </w:r>
      <w:r w:rsidRPr="00DB46B7">
        <w:rPr>
          <w:rStyle w:val="StyleBoldUnderline"/>
          <w:highlight w:val="cyan"/>
        </w:rPr>
        <w:t>is the psychological impact</w:t>
      </w:r>
      <w:r w:rsidRPr="00471550">
        <w:rPr>
          <w:rStyle w:val="StyleBoldUnderline"/>
        </w:rPr>
        <w:t xml:space="preserve">—the fear that drones have instilled </w:t>
      </w:r>
      <w:r w:rsidRPr="00DB46B7">
        <w:rPr>
          <w:rStyle w:val="StyleBoldUnderline"/>
          <w:highlight w:val="cyan"/>
        </w:rPr>
        <w:t>in the militants. The fact that the</w:t>
      </w:r>
      <w:r w:rsidRPr="00471550">
        <w:rPr>
          <w:rStyle w:val="StyleBoldUnderline"/>
        </w:rPr>
        <w:t xml:space="preserve"> </w:t>
      </w:r>
      <w:r w:rsidRPr="00DB46B7">
        <w:rPr>
          <w:rStyle w:val="StyleBoldUnderline"/>
          <w:highlight w:val="cyan"/>
        </w:rPr>
        <w:t>U</w:t>
      </w:r>
      <w:r w:rsidRPr="00DB46B7">
        <w:t>nited</w:t>
      </w:r>
      <w:r w:rsidRPr="00FA1B65">
        <w:t xml:space="preserve"> </w:t>
      </w:r>
      <w:r w:rsidRPr="00DB46B7">
        <w:rPr>
          <w:rStyle w:val="StyleBoldUnderline"/>
          <w:highlight w:val="cyan"/>
        </w:rPr>
        <w:t>S</w:t>
      </w:r>
      <w:r w:rsidRPr="00DB46B7">
        <w:t>tates</w:t>
      </w:r>
      <w:r w:rsidRPr="00FA1B65">
        <w:t xml:space="preserve"> </w:t>
      </w:r>
      <w:r w:rsidRPr="00DB46B7">
        <w:rPr>
          <w:rStyle w:val="StyleBoldUnderline"/>
          <w:highlight w:val="cyan"/>
        </w:rPr>
        <w:t>might strike</w:t>
      </w:r>
      <w:r w:rsidRPr="00FA1B65">
        <w:t xml:space="preserve"> day or night, inside the militant compound or outside while traveling in the convoys, </w:t>
      </w:r>
      <w:r w:rsidRPr="00DB46B7">
        <w:rPr>
          <w:rStyle w:val="StyleBoldUnderline"/>
          <w:highlight w:val="cyan"/>
        </w:rPr>
        <w:t>works to deter militants</w:t>
      </w:r>
      <w:r w:rsidRPr="00471550">
        <w:rPr>
          <w:rStyle w:val="StyleBoldUnderline"/>
        </w:rPr>
        <w:t xml:space="preserve"> and restrict their operations. </w:t>
      </w:r>
      <w:r w:rsidRPr="00DB46B7">
        <w:rPr>
          <w:rStyle w:val="StyleBoldUnderline"/>
          <w:highlight w:val="cyan"/>
        </w:rPr>
        <w:t>This tilts the balance of power in favor of the</w:t>
      </w:r>
      <w:r w:rsidRPr="00471550">
        <w:rPr>
          <w:rStyle w:val="StyleBoldUnderline"/>
        </w:rPr>
        <w:t xml:space="preserve"> </w:t>
      </w:r>
      <w:r w:rsidRPr="00DB46B7">
        <w:rPr>
          <w:rStyle w:val="StyleBoldUnderline"/>
          <w:highlight w:val="cyan"/>
        </w:rPr>
        <w:t>U</w:t>
      </w:r>
      <w:r w:rsidRPr="00FA1B65">
        <w:t xml:space="preserve">nited </w:t>
      </w:r>
      <w:r w:rsidRPr="00DB46B7">
        <w:rPr>
          <w:rStyle w:val="StyleBoldUnderline"/>
          <w:highlight w:val="cyan"/>
        </w:rPr>
        <w:t>S</w:t>
      </w:r>
      <w:r w:rsidRPr="00DB46B7">
        <w:rPr>
          <w:highlight w:val="cyan"/>
        </w:rPr>
        <w:t>t</w:t>
      </w:r>
      <w:r w:rsidRPr="00FA1B65">
        <w:t>ates</w:t>
      </w:r>
      <w:proofErr w:type="gramStart"/>
      <w:r w:rsidRPr="00FA1B65">
        <w:t>.</w:t>
      </w:r>
      <w:r w:rsidRPr="006C5633">
        <w:rPr>
          <w:sz w:val="12"/>
        </w:rPr>
        <w:t>¶</w:t>
      </w:r>
      <w:proofErr w:type="gramEnd"/>
      <w:r w:rsidRPr="00FA1B65">
        <w:t xml:space="preserve"> Most of the people in the Pakistani Army whom I interviewed on the subject were positive about the drone strikes and their direct correlation with a decrease in terrorist attacks in Pakistan. The majority focused on </w:t>
      </w:r>
      <w:r w:rsidRPr="00471550">
        <w:rPr>
          <w:rStyle w:val="StyleBoldUnderline"/>
        </w:rPr>
        <w:t xml:space="preserve">the psychological impact of the drones </w:t>
      </w:r>
      <w:r w:rsidRPr="00FA1B65">
        <w:t xml:space="preserve">and how they </w:t>
      </w:r>
      <w:r w:rsidRPr="00471550">
        <w:rPr>
          <w:rStyle w:val="StyleBoldUnderline"/>
        </w:rPr>
        <w:t xml:space="preserve">have </w:t>
      </w:r>
      <w:r w:rsidRPr="00DB46B7">
        <w:rPr>
          <w:rStyle w:val="StyleBoldUnderline"/>
          <w:highlight w:val="cyan"/>
        </w:rPr>
        <w:t>put militants on the run</w:t>
      </w:r>
      <w:r w:rsidRPr="00FA1B65">
        <w:t>, forcing them to sleep under trees at night, though it must be said that army officials showed some concern about cases in which the same psychological impact is experienced by civilians</w:t>
      </w:r>
      <w:proofErr w:type="gramStart"/>
      <w:r w:rsidRPr="00FA1B65">
        <w:t>.</w:t>
      </w:r>
      <w:r w:rsidRPr="006C5633">
        <w:rPr>
          <w:sz w:val="12"/>
        </w:rPr>
        <w:t>¶</w:t>
      </w:r>
      <w:proofErr w:type="gramEnd"/>
      <w:r w:rsidRPr="00FA1B65">
        <w:t xml:space="preserve"> Locals I talked to are frustrated over the fear that they might get hit by a drone if the militants are hiding in their neighborhood. But this </w:t>
      </w:r>
      <w:r w:rsidRPr="00DB46B7">
        <w:rPr>
          <w:rStyle w:val="StyleBoldUnderline"/>
          <w:highlight w:val="cyan"/>
        </w:rPr>
        <w:t>frustration</w:t>
      </w:r>
      <w:r w:rsidRPr="00471550">
        <w:rPr>
          <w:rStyle w:val="StyleBoldUnderline"/>
        </w:rPr>
        <w:t xml:space="preserve"> may have a positive impact as it </w:t>
      </w:r>
      <w:r w:rsidRPr="00DB46B7">
        <w:rPr>
          <w:rStyle w:val="StyleBoldUnderline"/>
          <w:highlight w:val="cyan"/>
        </w:rPr>
        <w:t>motivates civilians to flush out and close doors to militants who seek refuge</w:t>
      </w:r>
      <w:bookmarkStart w:id="0" w:name="_GoBack"/>
      <w:bookmarkEnd w:id="0"/>
      <w:r w:rsidRPr="00FA1B65">
        <w:t xml:space="preserve"> in their areas</w:t>
      </w:r>
      <w:proofErr w:type="gramStart"/>
      <w:r w:rsidRPr="00FA1B65">
        <w:t>.</w:t>
      </w:r>
      <w:r w:rsidRPr="006C5633">
        <w:rPr>
          <w:sz w:val="12"/>
        </w:rPr>
        <w:t>¶</w:t>
      </w:r>
      <w:proofErr w:type="gramEnd"/>
      <w:r w:rsidRPr="00FA1B65">
        <w:t xml:space="preserve"> Surprisingly, </w:t>
      </w:r>
      <w:r w:rsidRPr="00471550">
        <w:rPr>
          <w:rStyle w:val="StyleBoldUnderline"/>
        </w:rPr>
        <w:t>there isn’t as much anti-Americanism as one would suspect in areas where the U</w:t>
      </w:r>
      <w:r w:rsidRPr="00FA1B65">
        <w:t xml:space="preserve">nited </w:t>
      </w:r>
      <w:r w:rsidRPr="00471550">
        <w:rPr>
          <w:rStyle w:val="StyleBoldUnderline"/>
        </w:rPr>
        <w:t>S</w:t>
      </w:r>
      <w:r w:rsidRPr="00FA1B65">
        <w:t xml:space="preserve">tates </w:t>
      </w:r>
      <w:r w:rsidRPr="00471550">
        <w:rPr>
          <w:rStyle w:val="StyleBoldUnderline"/>
        </w:rPr>
        <w:t>is conducting drone strikes, largely because the locals are fed up with the influx of militants</w:t>
      </w:r>
      <w:r w:rsidRPr="00FA1B65">
        <w:t xml:space="preserve"> in their areas </w:t>
      </w:r>
      <w:r w:rsidRPr="00471550">
        <w:rPr>
          <w:rStyle w:val="StyleBoldUnderline"/>
        </w:rPr>
        <w:t>and have suffered because of terrorism</w:t>
      </w:r>
      <w:r w:rsidRPr="00FA1B65">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14:paraId="2073311D" w14:textId="03429094" w:rsidR="005D502A" w:rsidRDefault="005D502A" w:rsidP="005D502A">
      <w:pPr>
        <w:pStyle w:val="Heading4"/>
      </w:pPr>
      <w:r>
        <w:t>Nothing else stopping Pakistan collapse loose nukes</w:t>
      </w:r>
    </w:p>
    <w:p w14:paraId="7E2FE273" w14:textId="77777777" w:rsidR="005D502A" w:rsidRDefault="005D502A" w:rsidP="005D502A">
      <w:proofErr w:type="spellStart"/>
      <w:r w:rsidRPr="007F5380">
        <w:rPr>
          <w:rStyle w:val="StyleStyleBold12pt"/>
        </w:rPr>
        <w:t>Thiessen</w:t>
      </w:r>
      <w:proofErr w:type="spellEnd"/>
      <w:r w:rsidRPr="007F5380">
        <w:rPr>
          <w:rStyle w:val="StyleStyleBold12pt"/>
        </w:rPr>
        <w:t xml:space="preserve"> 2012</w:t>
      </w:r>
      <w:r>
        <w:t xml:space="preserve"> (Marc A. </w:t>
      </w:r>
      <w:proofErr w:type="spellStart"/>
      <w:r>
        <w:t>Thiessen</w:t>
      </w:r>
      <w:proofErr w:type="spellEnd"/>
      <w:r>
        <w:t xml:space="preserve">, AEI fellow and </w:t>
      </w:r>
      <w:r w:rsidRPr="007F5380">
        <w:t>member of the White House senior staff under President George W. Bush</w:t>
      </w:r>
      <w:r>
        <w:t>, March 19, 2012, “</w:t>
      </w:r>
      <w:r w:rsidRPr="007F5380">
        <w:t>Five disasters we’ll face if U.S. retreats from Afghanistan</w:t>
      </w:r>
      <w:r>
        <w:t xml:space="preserve">,” Washington Post, </w:t>
      </w:r>
      <w:r w:rsidRPr="007F5380">
        <w:t>http://www.washingtonpost.com/opinions/five-disasters-well-face-if-us-retreats-from-afghanistan/2012/03/19/gIQA04zCNS_story_1.html</w:t>
      </w:r>
      <w:r>
        <w:t>)</w:t>
      </w:r>
    </w:p>
    <w:p w14:paraId="5E6D4169" w14:textId="4FAF4A35" w:rsidR="005D502A" w:rsidRPr="00FA1B65" w:rsidRDefault="005D502A" w:rsidP="005D502A">
      <w:r>
        <w:t xml:space="preserve">1. The drone war against al-Qaeda in Pakistan would likely cease. Eighty-three percent of Americans support targeted drone strikes against al-Qaeda leaders hiding in the tribal regions of Pakistan. Those strikes are dependent on forward bases in Afghanistan near the Pakistani border. The U.S. no longer operates drones from inside Pakistan. </w:t>
      </w:r>
      <w:r w:rsidRPr="007F5380">
        <w:rPr>
          <w:rStyle w:val="StyleBoldUnderline"/>
          <w:highlight w:val="cyan"/>
        </w:rPr>
        <w:t>We cannot</w:t>
      </w:r>
      <w:r w:rsidRPr="007F5380">
        <w:rPr>
          <w:rStyle w:val="StyleBoldUnderline"/>
        </w:rPr>
        <w:t xml:space="preserve"> effectively </w:t>
      </w:r>
      <w:r w:rsidRPr="007F5380">
        <w:rPr>
          <w:rStyle w:val="StyleBoldUnderline"/>
          <w:highlight w:val="cyan"/>
        </w:rPr>
        <w:t>conduct</w:t>
      </w:r>
      <w:r w:rsidRPr="007F5380">
        <w:rPr>
          <w:rStyle w:val="StyleBoldUnderline"/>
        </w:rPr>
        <w:t xml:space="preserve"> targeted </w:t>
      </w:r>
      <w:r w:rsidRPr="007F5380">
        <w:rPr>
          <w:rStyle w:val="StyleBoldUnderline"/>
          <w:highlight w:val="cyan"/>
        </w:rPr>
        <w:t xml:space="preserve">strikes from Navy ships </w:t>
      </w:r>
      <w:r w:rsidRPr="002E21AF">
        <w:rPr>
          <w:rStyle w:val="StyleBoldUnderline"/>
        </w:rPr>
        <w:t xml:space="preserve">because </w:t>
      </w:r>
      <w:r w:rsidRPr="007F5380">
        <w:rPr>
          <w:rStyle w:val="StyleBoldUnderline"/>
          <w:highlight w:val="cyan"/>
        </w:rPr>
        <w:t>Pakistan’s tribal regions are</w:t>
      </w:r>
      <w:r w:rsidRPr="007F5380">
        <w:rPr>
          <w:rStyle w:val="StyleBoldUnderline"/>
        </w:rPr>
        <w:t xml:space="preserve"> more than </w:t>
      </w:r>
      <w:r w:rsidRPr="007F5380">
        <w:rPr>
          <w:rStyle w:val="StyleBoldUnderline"/>
          <w:highlight w:val="cyan"/>
        </w:rPr>
        <w:t xml:space="preserve">a thousand of miles from the sea. </w:t>
      </w:r>
      <w:proofErr w:type="spellStart"/>
      <w:r w:rsidRPr="007F5380">
        <w:rPr>
          <w:rStyle w:val="StyleBoldUnderline"/>
          <w:highlight w:val="cyan"/>
        </w:rPr>
        <w:t>Bagram</w:t>
      </w:r>
      <w:proofErr w:type="spellEnd"/>
      <w:r w:rsidRPr="007F5380">
        <w:rPr>
          <w:rStyle w:val="StyleBoldUnderline"/>
        </w:rPr>
        <w:t xml:space="preserve"> airbase near Kabul </w:t>
      </w:r>
      <w:r w:rsidRPr="007F5380">
        <w:rPr>
          <w:rStyle w:val="StyleBoldUnderline"/>
          <w:highlight w:val="cyan"/>
        </w:rPr>
        <w:t xml:space="preserve">is also too far </w:t>
      </w:r>
      <w:r w:rsidRPr="002E21AF">
        <w:rPr>
          <w:rStyle w:val="StyleBoldUnderline"/>
        </w:rPr>
        <w:t>away</w:t>
      </w:r>
      <w:r w:rsidRPr="007F5380">
        <w:rPr>
          <w:rStyle w:val="StyleBoldUnderline"/>
        </w:rPr>
        <w:t xml:space="preserve"> for anything other than dropping bombs from F-15s.</w:t>
      </w:r>
      <w:r>
        <w:t xml:space="preserve"> </w:t>
      </w:r>
      <w:proofErr w:type="spellStart"/>
      <w:proofErr w:type="gramStart"/>
      <w:r>
        <w:t>spotiSo</w:t>
      </w:r>
      <w:proofErr w:type="spellEnd"/>
      <w:proofErr w:type="gramEnd"/>
      <w:r>
        <w:t xml:space="preserve"> if we want to continue the drone war against al-Qaeda, we must have a U.S. military presence not just in Afghanistan but in the Pashtun heartland — and we can’t have that presence if the Pashtun heartland is on fire. </w:t>
      </w:r>
      <w:r w:rsidRPr="007F5380">
        <w:rPr>
          <w:rStyle w:val="StyleBoldUnderline"/>
          <w:highlight w:val="cyan"/>
        </w:rPr>
        <w:t>The Afghan government is not likely to allow us to keep bases</w:t>
      </w:r>
      <w:r w:rsidRPr="007F5380">
        <w:rPr>
          <w:rStyle w:val="StyleBoldUnderline"/>
        </w:rPr>
        <w:t xml:space="preserve"> in this area </w:t>
      </w:r>
      <w:r w:rsidRPr="007F5380">
        <w:rPr>
          <w:rStyle w:val="StyleBoldUnderline"/>
          <w:highlight w:val="cyan"/>
        </w:rPr>
        <w:t>if we were doing nothing to stabilize the country.</w:t>
      </w:r>
      <w:r w:rsidRPr="007F5380">
        <w:rPr>
          <w:rStyle w:val="StyleBoldUnderline"/>
        </w:rPr>
        <w:t xml:space="preserve"> And if the region falls to the Taliban, we will lose access to these areas completely. </w:t>
      </w:r>
      <w:r w:rsidRPr="007F5380">
        <w:rPr>
          <w:rStyle w:val="StyleBoldUnderline"/>
          <w:highlight w:val="cyan"/>
        </w:rPr>
        <w:t xml:space="preserve">Loss of these bases would also mean the loss of </w:t>
      </w:r>
      <w:r w:rsidRPr="007F5380">
        <w:rPr>
          <w:rStyle w:val="StyleBoldUnderline"/>
        </w:rPr>
        <w:t xml:space="preserve">the </w:t>
      </w:r>
      <w:r w:rsidRPr="007F5380">
        <w:rPr>
          <w:rStyle w:val="StyleBoldUnderline"/>
          <w:highlight w:val="cyan"/>
        </w:rPr>
        <w:t>intelligence</w:t>
      </w:r>
      <w:r w:rsidRPr="007F5380">
        <w:rPr>
          <w:rStyle w:val="StyleBoldUnderline"/>
        </w:rPr>
        <w:t xml:space="preserve"> networks on both sides of the border enabled by the U.S. military presence — </w:t>
      </w:r>
      <w:r w:rsidRPr="007F5380">
        <w:rPr>
          <w:rStyle w:val="StyleBoldUnderline"/>
          <w:highlight w:val="cyan"/>
        </w:rPr>
        <w:t>and</w:t>
      </w:r>
      <w:r w:rsidRPr="007F5380">
        <w:rPr>
          <w:rStyle w:val="StyleBoldUnderline"/>
        </w:rPr>
        <w:t xml:space="preserve"> thus much of the </w:t>
      </w:r>
      <w:r w:rsidRPr="007F5380">
        <w:rPr>
          <w:rStyle w:val="StyleBoldUnderline"/>
          <w:highlight w:val="cyan"/>
        </w:rPr>
        <w:t xml:space="preserve">targeting information </w:t>
      </w:r>
      <w:r w:rsidRPr="002E21AF">
        <w:rPr>
          <w:rStyle w:val="StyleBoldUnderline"/>
        </w:rPr>
        <w:t>we depend on.</w:t>
      </w:r>
      <w:r>
        <w:t xml:space="preserve"> As a result, direct strikes in Pakistan could effectively cease, the pressure on the terrorists would be lifted, and al-Qaeda would be free to reconstitute</w:t>
      </w:r>
      <w:proofErr w:type="gramStart"/>
      <w:r>
        <w:t>.</w:t>
      </w:r>
      <w:r w:rsidRPr="007F5380">
        <w:rPr>
          <w:sz w:val="12"/>
        </w:rPr>
        <w:t>¶</w:t>
      </w:r>
      <w:proofErr w:type="gramEnd"/>
      <w:r w:rsidRPr="007F5380">
        <w:rPr>
          <w:sz w:val="12"/>
        </w:rPr>
        <w:t xml:space="preserve"> </w:t>
      </w:r>
      <w:r>
        <w:t xml:space="preserve">2. </w:t>
      </w:r>
      <w:r w:rsidRPr="007F5380">
        <w:rPr>
          <w:rStyle w:val="StyleBoldUnderline"/>
          <w:highlight w:val="cyan"/>
        </w:rPr>
        <w:t>The risk that Pakistan</w:t>
      </w:r>
      <w:r w:rsidRPr="007F5380">
        <w:rPr>
          <w:rStyle w:val="StyleBoldUnderline"/>
        </w:rPr>
        <w:t xml:space="preserve"> (and its nuclear arsenal) </w:t>
      </w:r>
      <w:r w:rsidRPr="007F5380">
        <w:rPr>
          <w:rStyle w:val="StyleBoldUnderline"/>
          <w:highlight w:val="cyan"/>
        </w:rPr>
        <w:t xml:space="preserve">falls </w:t>
      </w:r>
      <w:r w:rsidRPr="002E21AF">
        <w:rPr>
          <w:rStyle w:val="StyleBoldUnderline"/>
        </w:rPr>
        <w:t xml:space="preserve">to the extremists </w:t>
      </w:r>
      <w:r w:rsidRPr="007F5380">
        <w:rPr>
          <w:rStyle w:val="StyleBoldUnderline"/>
          <w:highlight w:val="cyan"/>
        </w:rPr>
        <w:t>grows. With the pressure from the</w:t>
      </w:r>
      <w:r w:rsidRPr="007F5380">
        <w:rPr>
          <w:rStyle w:val="StyleBoldUnderline"/>
        </w:rPr>
        <w:t xml:space="preserve"> </w:t>
      </w:r>
      <w:r w:rsidRPr="006C5ED2">
        <w:rPr>
          <w:rStyle w:val="Emphasis"/>
          <w:highlight w:val="cyan"/>
        </w:rPr>
        <w:t>U</w:t>
      </w:r>
      <w:r w:rsidRPr="007F5380">
        <w:rPr>
          <w:rStyle w:val="StyleBoldUnderline"/>
        </w:rPr>
        <w:t xml:space="preserve">nited </w:t>
      </w:r>
      <w:r w:rsidRPr="006C5ED2">
        <w:rPr>
          <w:rStyle w:val="Emphasis"/>
          <w:highlight w:val="cyan"/>
        </w:rPr>
        <w:t>S</w:t>
      </w:r>
      <w:r w:rsidRPr="007F5380">
        <w:rPr>
          <w:rStyle w:val="StyleBoldUnderline"/>
        </w:rPr>
        <w:t xml:space="preserve">tates </w:t>
      </w:r>
      <w:r w:rsidRPr="007F5380">
        <w:rPr>
          <w:rStyle w:val="StyleBoldUnderline"/>
          <w:highlight w:val="cyan"/>
        </w:rPr>
        <w:t>lifted,</w:t>
      </w:r>
      <w:r w:rsidRPr="007F5380">
        <w:rPr>
          <w:rStyle w:val="StyleBoldUnderline"/>
        </w:rPr>
        <w:t xml:space="preserve"> </w:t>
      </w:r>
      <w:r w:rsidRPr="007F5380">
        <w:rPr>
          <w:rStyle w:val="StyleBoldUnderline"/>
          <w:highlight w:val="cyan"/>
        </w:rPr>
        <w:t>al-Qaeda and the</w:t>
      </w:r>
      <w:r w:rsidRPr="007F5380">
        <w:rPr>
          <w:rStyle w:val="StyleBoldUnderline"/>
        </w:rPr>
        <w:t xml:space="preserve"> Pakistani </w:t>
      </w:r>
      <w:r w:rsidRPr="007F5380">
        <w:rPr>
          <w:rStyle w:val="StyleBoldUnderline"/>
          <w:highlight w:val="cyan"/>
        </w:rPr>
        <w:t>Taliban would</w:t>
      </w:r>
      <w:r w:rsidRPr="007F5380">
        <w:rPr>
          <w:rStyle w:val="StyleBoldUnderline"/>
        </w:rPr>
        <w:t xml:space="preserve"> be free to ramp up their efforts to </w:t>
      </w:r>
      <w:r w:rsidRPr="007F5380">
        <w:rPr>
          <w:rStyle w:val="StyleBoldUnderline"/>
          <w:highlight w:val="cyan"/>
        </w:rPr>
        <w:t>destabilize Pakistan.</w:t>
      </w:r>
      <w:r>
        <w:t xml:space="preserve"> In a worst-case scenario, </w:t>
      </w:r>
      <w:r w:rsidRPr="007F5380">
        <w:rPr>
          <w:rStyle w:val="StyleBoldUnderline"/>
          <w:highlight w:val="cyan"/>
        </w:rPr>
        <w:t>they could topple the government and take control of Pakistan’s nuclear arsenal.</w:t>
      </w:r>
      <w:r>
        <w:t xml:space="preserve"> In a “best-case” scenario, </w:t>
      </w:r>
      <w:r w:rsidRPr="007F5380">
        <w:rPr>
          <w:rStyle w:val="StyleBoldUnderline"/>
        </w:rPr>
        <w:t xml:space="preserve">those within the Pakistani government who supported cooperating with the United States will be weakened, while those who have long argued for supporting the Islamists and terrorists against the </w:t>
      </w:r>
      <w:r w:rsidRPr="006C5ED2">
        <w:rPr>
          <w:rStyle w:val="Emphasis"/>
        </w:rPr>
        <w:t>U</w:t>
      </w:r>
      <w:r w:rsidRPr="007F5380">
        <w:rPr>
          <w:rStyle w:val="StyleBoldUnderline"/>
        </w:rPr>
        <w:t xml:space="preserve">nited </w:t>
      </w:r>
      <w:r w:rsidRPr="006C5ED2">
        <w:rPr>
          <w:rStyle w:val="Emphasis"/>
        </w:rPr>
        <w:t>S</w:t>
      </w:r>
      <w:r w:rsidRPr="007F5380">
        <w:rPr>
          <w:rStyle w:val="StyleBoldUnderline"/>
        </w:rPr>
        <w:t>tates will be strengthened.</w:t>
      </w:r>
      <w:r>
        <w:t xml:space="preserve"> Either way, Pakistan becomes a facilitator of terror.</w:t>
      </w:r>
      <w:r w:rsidRPr="00FA1B65">
        <w:t xml:space="preserve"> </w:t>
      </w:r>
    </w:p>
    <w:p w14:paraId="7BFD3A59" w14:textId="77777777" w:rsidR="001E093D" w:rsidRDefault="001E093D" w:rsidP="001E093D">
      <w:pPr>
        <w:pStyle w:val="Heading4"/>
      </w:pPr>
      <w:r>
        <w:t>Pakistani militants cause Indo-Pak war</w:t>
      </w:r>
    </w:p>
    <w:p w14:paraId="3CB45F52" w14:textId="77777777" w:rsidR="001E093D" w:rsidRDefault="001E093D" w:rsidP="001E093D">
      <w:proofErr w:type="spellStart"/>
      <w:r>
        <w:rPr>
          <w:rStyle w:val="StyleStyleBold12pt"/>
        </w:rPr>
        <w:t>Vira</w:t>
      </w:r>
      <w:proofErr w:type="spellEnd"/>
      <w:r>
        <w:rPr>
          <w:rStyle w:val="StyleStyleBold12pt"/>
        </w:rPr>
        <w:t xml:space="preserve"> and </w:t>
      </w:r>
      <w:proofErr w:type="spellStart"/>
      <w:r>
        <w:rPr>
          <w:rStyle w:val="StyleStyleBold12pt"/>
        </w:rPr>
        <w:t>Cordesman</w:t>
      </w:r>
      <w:proofErr w:type="spellEnd"/>
      <w:r>
        <w:rPr>
          <w:rStyle w:val="StyleStyleBold12pt"/>
        </w:rPr>
        <w:t xml:space="preserve"> 2011 </w:t>
      </w:r>
      <w:r>
        <w:t>(</w:t>
      </w:r>
      <w:proofErr w:type="spellStart"/>
      <w:r>
        <w:t>Varun</w:t>
      </w:r>
      <w:proofErr w:type="spellEnd"/>
      <w:r>
        <w:t xml:space="preserve"> </w:t>
      </w:r>
      <w:proofErr w:type="spellStart"/>
      <w:r>
        <w:t>Vira</w:t>
      </w:r>
      <w:proofErr w:type="spellEnd"/>
      <w:r>
        <w:t xml:space="preserve"> and Anthony H. </w:t>
      </w:r>
      <w:proofErr w:type="spellStart"/>
      <w:r>
        <w:t>Cordesman</w:t>
      </w:r>
      <w:proofErr w:type="spellEnd"/>
      <w:r>
        <w:t>, “Pakistan: Violence vs. Stability,” CSIS, http://goo.gl/ZyS4q)</w:t>
      </w:r>
    </w:p>
    <w:p w14:paraId="6EB99159" w14:textId="77777777" w:rsidR="001E093D" w:rsidRDefault="001E093D" w:rsidP="001E093D">
      <w:r>
        <w:t xml:space="preserve">These </w:t>
      </w:r>
      <w:r w:rsidRPr="00956762">
        <w:rPr>
          <w:rStyle w:val="StyleBoldUnderline"/>
          <w:highlight w:val="yellow"/>
        </w:rPr>
        <w:t>conflicts have been augmented by violence</w:t>
      </w:r>
      <w:r>
        <w:t xml:space="preserve"> and tensions </w:t>
      </w:r>
      <w:r w:rsidRPr="00956762">
        <w:rPr>
          <w:rStyle w:val="StyleBoldUnderline"/>
          <w:highlight w:val="yellow"/>
        </w:rPr>
        <w:t>inside</w:t>
      </w:r>
      <w:r>
        <w:t xml:space="preserve"> the rest of </w:t>
      </w:r>
      <w:r w:rsidRPr="00956762">
        <w:rPr>
          <w:rStyle w:val="StyleBoldUnderline"/>
          <w:highlight w:val="yellow"/>
        </w:rPr>
        <w:t>Pakistan</w:t>
      </w:r>
      <w:r w:rsidRPr="00956762">
        <w:rPr>
          <w:rStyle w:val="StyleBoldUnderline"/>
        </w:rPr>
        <w:t>.</w:t>
      </w:r>
      <w:r>
        <w:t xml:space="preserve"> In south Punjab, a historical hotbed of militancy, various </w:t>
      </w:r>
      <w:r w:rsidRPr="00956762">
        <w:rPr>
          <w:rStyle w:val="StyleBoldUnderline"/>
        </w:rPr>
        <w:t>groups</w:t>
      </w:r>
      <w:r>
        <w:t xml:space="preserve"> once firmly tethered to state policy </w:t>
      </w:r>
      <w:r w:rsidRPr="00956762">
        <w:rPr>
          <w:rStyle w:val="StyleBoldUnderline"/>
        </w:rPr>
        <w:t xml:space="preserve">have begun to </w:t>
      </w:r>
      <w:r>
        <w:t>splinter and</w:t>
      </w:r>
      <w:r w:rsidRPr="00956762">
        <w:rPr>
          <w:rStyle w:val="StyleBoldUnderline"/>
        </w:rPr>
        <w:t xml:space="preserve"> migrate to </w:t>
      </w:r>
      <w:r>
        <w:t>the</w:t>
      </w:r>
      <w:r w:rsidRPr="00956762">
        <w:rPr>
          <w:rStyle w:val="StyleBoldUnderline"/>
        </w:rPr>
        <w:t xml:space="preserve"> tribal areas. </w:t>
      </w:r>
      <w:r w:rsidRPr="00956762">
        <w:rPr>
          <w:rStyle w:val="StyleBoldUnderline"/>
          <w:highlight w:val="yellow"/>
        </w:rPr>
        <w:t>These groups have considerable experience in</w:t>
      </w:r>
      <w:r>
        <w:t xml:space="preserve"> combat and knowledge of the weapons and technologies needed for </w:t>
      </w:r>
      <w:r w:rsidRPr="00956762">
        <w:rPr>
          <w:rStyle w:val="StyleBoldUnderline"/>
          <w:highlight w:val="yellow"/>
        </w:rPr>
        <w:t>asymmetric warfare</w:t>
      </w:r>
      <w:r w:rsidRPr="00956762">
        <w:rPr>
          <w:rStyle w:val="StyleBoldUnderline"/>
        </w:rPr>
        <w:t>. They have joined</w:t>
      </w:r>
      <w:r>
        <w:t xml:space="preserve"> tribal </w:t>
      </w:r>
      <w:r w:rsidRPr="00956762">
        <w:rPr>
          <w:rStyle w:val="StyleBoldUnderline"/>
        </w:rPr>
        <w:t>militant groups</w:t>
      </w:r>
      <w:r>
        <w:t xml:space="preserve">, and assisted them in bringing terrorist violence into the previously insulated urban centers of the Punjab and the Sindh. In Karachi, a key economic engine of Pakistan, ethno-sectarian </w:t>
      </w:r>
      <w:r w:rsidRPr="00956762">
        <w:rPr>
          <w:rStyle w:val="StyleBoldUnderline"/>
        </w:rPr>
        <w:t>violence has risen to new levels with the</w:t>
      </w:r>
      <w:r>
        <w:t xml:space="preserve"> real </w:t>
      </w:r>
      <w:r w:rsidRPr="00956762">
        <w:rPr>
          <w:rStyle w:val="StyleBoldUnderline"/>
        </w:rPr>
        <w:t>danger of a slide back into</w:t>
      </w:r>
      <w:r>
        <w:t xml:space="preserve"> the </w:t>
      </w:r>
      <w:r w:rsidRPr="00956762">
        <w:rPr>
          <w:rStyle w:val="StyleBoldUnderline"/>
        </w:rPr>
        <w:t>communal violence</w:t>
      </w:r>
      <w:r>
        <w:t xml:space="preserve"> of the early 1990s. </w:t>
      </w:r>
      <w:r w:rsidRPr="00956762">
        <w:rPr>
          <w:rStyle w:val="StyleBoldUnderline"/>
          <w:highlight w:val="yellow"/>
        </w:rPr>
        <w:t>Such a reversal would be catastrophic for stability</w:t>
      </w:r>
      <w:r>
        <w:t xml:space="preserve">, exacerbating already chronic economic woes, whilst providing fodder for the sectarian and ethnic drivers of conflict in Pakistan. In Baluchistan, a fifth separatist insurgency has become more active since 2004, and is closely linked and influenced by regional geopolitics. The </w:t>
      </w:r>
      <w:proofErr w:type="spellStart"/>
      <w:r>
        <w:t>Baloch</w:t>
      </w:r>
      <w:proofErr w:type="spellEnd"/>
      <w:r>
        <w:t xml:space="preserve"> insurgency is distinct from other conflicts, primarily in that Sunni-</w:t>
      </w:r>
      <w:proofErr w:type="spellStart"/>
      <w:r>
        <w:t>Deobandi</w:t>
      </w:r>
      <w:proofErr w:type="spellEnd"/>
      <w:r>
        <w:t xml:space="preserve"> philosophies play little role, but it nonetheless benefits from many of the same drivers, including widespread impoverishment, chronic underdevelopment and alienation from mainstream Pakistan. The Challenges of External Relations </w:t>
      </w:r>
      <w:proofErr w:type="spellStart"/>
      <w:r>
        <w:t>Pakistan‟s</w:t>
      </w:r>
      <w:proofErr w:type="spellEnd"/>
      <w:r>
        <w:t xml:space="preserve"> focus on the challenge from India affects virtually every aspect of its external relations. This plays out in Afghanistan in the form of a competition for influence over the Afghan government where Pakistan attempts to use its ties to the Afghan Taliban, </w:t>
      </w:r>
      <w:proofErr w:type="spellStart"/>
      <w:r>
        <w:t>Haqqani</w:t>
      </w:r>
      <w:proofErr w:type="spellEnd"/>
      <w:r>
        <w:t xml:space="preserve"> network, and other movements to ensure its influence over the future of Afghanistan and to limit any threat of Pashtun independence movements. The end result is a fundamentally different perception of </w:t>
      </w:r>
      <w:proofErr w:type="spellStart"/>
      <w:r>
        <w:t>Pakistan‟s</w:t>
      </w:r>
      <w:proofErr w:type="spellEnd"/>
      <w:r>
        <w:t xml:space="preserve"> national interest from the US focus on Afghan security and stability. It is the reality behind the rhetoric of “ally” and “strategic partner” that has led to constant tension with the US. Cross-border violence into Afghanistan is a major irritant, and has resulted in deteriorating US-Pakistani relations. Similarly, </w:t>
      </w:r>
      <w:r w:rsidRPr="00956762">
        <w:rPr>
          <w:rStyle w:val="StyleBoldUnderline"/>
          <w:highlight w:val="yellow"/>
        </w:rPr>
        <w:t>the Indo-Pakistani border is</w:t>
      </w:r>
      <w:r w:rsidRPr="00956762">
        <w:rPr>
          <w:rStyle w:val="StyleBoldUnderline"/>
        </w:rPr>
        <w:t xml:space="preserve"> </w:t>
      </w:r>
      <w:r>
        <w:t xml:space="preserve">one of </w:t>
      </w:r>
      <w:r w:rsidRPr="00956762">
        <w:rPr>
          <w:rStyle w:val="StyleBoldUnderline"/>
          <w:highlight w:val="yellow"/>
        </w:rPr>
        <w:t>the most tense on the planet</w:t>
      </w:r>
      <w:r>
        <w:rPr>
          <w:highlight w:val="yellow"/>
        </w:rPr>
        <w:t>,</w:t>
      </w:r>
      <w:r>
        <w:t xml:space="preserve"> and </w:t>
      </w:r>
      <w:r w:rsidRPr="00956762">
        <w:rPr>
          <w:rStyle w:val="StyleBoldUnderline"/>
        </w:rPr>
        <w:t>secured</w:t>
      </w:r>
      <w:r>
        <w:t xml:space="preserve"> on both sides </w:t>
      </w:r>
      <w:r w:rsidRPr="00956762">
        <w:rPr>
          <w:rStyle w:val="StyleBoldUnderline"/>
        </w:rPr>
        <w:t xml:space="preserve">by nuclear weapons. </w:t>
      </w:r>
      <w:r w:rsidRPr="00956762">
        <w:rPr>
          <w:rStyle w:val="StyleBoldUnderline"/>
          <w:highlight w:val="yellow"/>
        </w:rPr>
        <w:t>Cross-border violence into India can greatly escalate</w:t>
      </w:r>
      <w:r w:rsidRPr="00956762">
        <w:rPr>
          <w:rStyle w:val="StyleBoldUnderline"/>
        </w:rPr>
        <w:t xml:space="preserve"> </w:t>
      </w:r>
      <w:r>
        <w:t>the</w:t>
      </w:r>
      <w:r w:rsidRPr="00956762">
        <w:rPr>
          <w:rStyle w:val="StyleBoldUnderline"/>
        </w:rPr>
        <w:t xml:space="preserve"> </w:t>
      </w:r>
      <w:r w:rsidRPr="00956762">
        <w:rPr>
          <w:rStyle w:val="StyleBoldUnderline"/>
          <w:highlight w:val="yellow"/>
        </w:rPr>
        <w:t>prospects of large-scale war</w:t>
      </w:r>
      <w:r w:rsidRPr="00956762">
        <w:rPr>
          <w:rStyle w:val="StyleBoldUnderline"/>
        </w:rPr>
        <w:t xml:space="preserve">. </w:t>
      </w:r>
      <w:r>
        <w:t>Many Kashmiri</w:t>
      </w:r>
      <w:r w:rsidRPr="00956762">
        <w:rPr>
          <w:rStyle w:val="StyleBoldUnderline"/>
        </w:rPr>
        <w:t xml:space="preserve"> </w:t>
      </w:r>
      <w:r w:rsidRPr="00956762">
        <w:rPr>
          <w:rStyle w:val="StyleBoldUnderline"/>
          <w:highlight w:val="yellow"/>
        </w:rPr>
        <w:t>militant groups have splintered</w:t>
      </w:r>
      <w:r>
        <w:t xml:space="preserve">, as in south Punjab, </w:t>
      </w:r>
      <w:r w:rsidRPr="00956762">
        <w:rPr>
          <w:rStyle w:val="StyleBoldUnderline"/>
          <w:highlight w:val="yellow"/>
        </w:rPr>
        <w:t>and the</w:t>
      </w:r>
      <w:r w:rsidRPr="00956762">
        <w:rPr>
          <w:rStyle w:val="StyleBoldUnderline"/>
        </w:rPr>
        <w:t xml:space="preserve"> </w:t>
      </w:r>
      <w:r>
        <w:t xml:space="preserve">growing </w:t>
      </w:r>
      <w:r w:rsidRPr="00956762">
        <w:rPr>
          <w:rStyle w:val="StyleBoldUnderline"/>
          <w:highlight w:val="yellow"/>
        </w:rPr>
        <w:t>risk</w:t>
      </w:r>
      <w:r w:rsidRPr="00956762">
        <w:rPr>
          <w:rStyle w:val="StyleBoldUnderline"/>
        </w:rPr>
        <w:t xml:space="preserve"> </w:t>
      </w:r>
      <w:r>
        <w:t>of militant proxies operating autonomously</w:t>
      </w:r>
      <w:r w:rsidRPr="00956762">
        <w:rPr>
          <w:rStyle w:val="StyleBoldUnderline"/>
        </w:rPr>
        <w:t xml:space="preserve"> </w:t>
      </w:r>
      <w:r w:rsidRPr="00956762">
        <w:rPr>
          <w:rStyle w:val="StyleBoldUnderline"/>
          <w:highlight w:val="yellow"/>
        </w:rPr>
        <w:t>cannot be discounted</w:t>
      </w:r>
      <w:r>
        <w:t>, particularly to divert Pakistani military attention away from the tribal areas.</w:t>
      </w:r>
    </w:p>
    <w:p w14:paraId="6009E4E3" w14:textId="77777777" w:rsidR="001E093D" w:rsidRDefault="001E093D" w:rsidP="001E093D">
      <w:pPr>
        <w:pStyle w:val="Heading4"/>
      </w:pPr>
      <w:r>
        <w:t xml:space="preserve">Guaranteed escalation: </w:t>
      </w:r>
      <w:proofErr w:type="spellStart"/>
      <w:r>
        <w:t>Miscalc</w:t>
      </w:r>
      <w:proofErr w:type="spellEnd"/>
      <w:r>
        <w:t>, flight times, devolved authority, no stable deterrent</w:t>
      </w:r>
    </w:p>
    <w:p w14:paraId="769EC57C" w14:textId="77777777" w:rsidR="001E093D" w:rsidRDefault="001E093D" w:rsidP="001E093D">
      <w:r>
        <w:rPr>
          <w:rStyle w:val="StyleStyleBold12pt"/>
        </w:rPr>
        <w:t>Yusuf 2011</w:t>
      </w:r>
      <w:r>
        <w:t xml:space="preserve"> (</w:t>
      </w:r>
      <w:proofErr w:type="spellStart"/>
      <w:r>
        <w:t>Moeed</w:t>
      </w:r>
      <w:proofErr w:type="spellEnd"/>
      <w:r>
        <w:t xml:space="preserve"> Yusuf, South Asia adviser at the United States Institute of Peace Center in the Center for Conflict Analysis and Prevention, January 25, 2011, “Stability in the Nuclear Context: Making South Asians Safe,” Jinnah Institute, http://goo.gl/FwYXH)</w:t>
      </w:r>
    </w:p>
    <w:p w14:paraId="440B0AE7" w14:textId="77777777" w:rsidR="001E093D" w:rsidRPr="004C1AD8" w:rsidRDefault="001E093D" w:rsidP="001E093D">
      <w:pPr>
        <w:rPr>
          <w:rFonts w:asciiTheme="majorHAnsi" w:eastAsiaTheme="majorEastAsia" w:hAnsiTheme="majorHAnsi" w:cstheme="majorBidi"/>
          <w:b/>
          <w:bCs/>
          <w:iCs/>
          <w:sz w:val="26"/>
        </w:rPr>
      </w:pPr>
      <w:r w:rsidRPr="00956762">
        <w:rPr>
          <w:rStyle w:val="StyleBoldUnderline"/>
          <w:highlight w:val="yellow"/>
        </w:rPr>
        <w:t>Crises between Pakistan and India represent a quantum leap in terms of</w:t>
      </w:r>
      <w:r>
        <w:t xml:space="preserve"> the induction of instability inducing factors relevant to the </w:t>
      </w:r>
      <w:r w:rsidRPr="00956762">
        <w:rPr>
          <w:rStyle w:val="StyleBoldUnderline"/>
          <w:highlight w:val="yellow"/>
        </w:rPr>
        <w:t>nuclear calculus</w:t>
      </w:r>
      <w:r w:rsidRPr="00956762">
        <w:rPr>
          <w:rStyle w:val="StyleBoldUnderline"/>
        </w:rPr>
        <w:t>.</w:t>
      </w:r>
      <w:r>
        <w:t xml:space="preserve"> To begin with, </w:t>
      </w:r>
      <w:r w:rsidRPr="00956762">
        <w:rPr>
          <w:rStyle w:val="StyleBoldUnderline"/>
          <w:highlight w:val="yellow"/>
        </w:rPr>
        <w:t>every crisis carries</w:t>
      </w:r>
      <w:r>
        <w:t xml:space="preserve"> with it </w:t>
      </w:r>
      <w:r w:rsidRPr="00956762">
        <w:rPr>
          <w:rStyle w:val="StyleBoldUnderline"/>
          <w:highlight w:val="yellow"/>
        </w:rPr>
        <w:t>a realistic possibility of uncontrolled escalation</w:t>
      </w:r>
      <w:r w:rsidRPr="00956762">
        <w:rPr>
          <w:rStyle w:val="StyleBoldUnderline"/>
        </w:rPr>
        <w:t xml:space="preserve"> leading to</w:t>
      </w:r>
      <w:r>
        <w:t xml:space="preserve"> a deliberate or inadvertent </w:t>
      </w:r>
      <w:r w:rsidRPr="00956762">
        <w:rPr>
          <w:rStyle w:val="StyleBoldUnderline"/>
        </w:rPr>
        <w:t>nuclear strike.</w:t>
      </w:r>
      <w:r>
        <w:t xml:space="preserve"> Not to mention, in the South Asian context, escalation represents uncharted territory, a dangerous proposition given that </w:t>
      </w:r>
      <w:r w:rsidRPr="00956762">
        <w:rPr>
          <w:rStyle w:val="StyleBoldUnderline"/>
          <w:highlight w:val="yellow"/>
        </w:rPr>
        <w:t>no escalation control mechanisms have been institutionalized</w:t>
      </w:r>
      <w:r w:rsidRPr="00956762">
        <w:rPr>
          <w:rStyle w:val="StyleBoldUnderline"/>
        </w:rPr>
        <w:t>.</w:t>
      </w:r>
      <w:r>
        <w:t xml:space="preserve"> Yet, crises remain highly likely for more than one reason. There are outstanding contentious issues between the two </w:t>
      </w:r>
      <w:proofErr w:type="gramStart"/>
      <w:r>
        <w:t>sides which</w:t>
      </w:r>
      <w:proofErr w:type="gramEnd"/>
      <w:r>
        <w:t xml:space="preserve"> keep forcing them to the verge of a diplomatic breakdown. Moreover, both sides seem to believe that limited aggression under the nuclear umbrella is permissible and will not warrant a nuclear response. India’s limited war doctrine, Cold Start, formalizes this belief while Pakistan’s propensity to employ non-state actors on Indian soil in the past underscores its traditional propensity for similar risk taking. 12 </w:t>
      </w:r>
      <w:r w:rsidRPr="00956762">
        <w:rPr>
          <w:rStyle w:val="StyleBoldUnderline"/>
        </w:rPr>
        <w:t>In the absence of</w:t>
      </w:r>
      <w:r>
        <w:t xml:space="preserve"> clearly defined </w:t>
      </w:r>
      <w:r w:rsidRPr="00956762">
        <w:rPr>
          <w:rStyle w:val="StyleBoldUnderline"/>
        </w:rPr>
        <w:t>nuclear red lines, it is very difficult to determine just what constitutes as ‘limited aggression’ for either side.</w:t>
      </w:r>
      <w:r>
        <w:t xml:space="preserve"> A number of simulations the author has been part of point to wide divergence in how the two sides view the situation. Finally, </w:t>
      </w:r>
      <w:proofErr w:type="spellStart"/>
      <w:r w:rsidRPr="00956762">
        <w:rPr>
          <w:rStyle w:val="StyleBoldUnderline"/>
          <w:highlight w:val="yellow"/>
        </w:rPr>
        <w:t>nonstate</w:t>
      </w:r>
      <w:proofErr w:type="spellEnd"/>
      <w:r w:rsidRPr="00956762">
        <w:rPr>
          <w:rStyle w:val="StyleBoldUnderline"/>
          <w:highlight w:val="yellow"/>
        </w:rPr>
        <w:t xml:space="preserve"> actors are no longer playing to the tune of the Pakistani state and can</w:t>
      </w:r>
      <w:r w:rsidRPr="00956762">
        <w:rPr>
          <w:rStyle w:val="StyleBoldUnderline"/>
        </w:rPr>
        <w:t xml:space="preserve"> </w:t>
      </w:r>
      <w:r w:rsidRPr="00956762">
        <w:rPr>
          <w:rStyle w:val="StyleBoldUnderline"/>
          <w:highlight w:val="yellow"/>
        </w:rPr>
        <w:t>engineer a Pakistan-India crisis on their own</w:t>
      </w:r>
      <w:r>
        <w:t xml:space="preserve">, Mumbai being a pertinent example. Most analysts suggest that </w:t>
      </w:r>
      <w:r w:rsidRPr="00956762">
        <w:rPr>
          <w:rStyle w:val="StyleBoldUnderline"/>
        </w:rPr>
        <w:t xml:space="preserve">a repeat of such an episode will see </w:t>
      </w:r>
      <w:r>
        <w:t>some form of</w:t>
      </w:r>
      <w:r w:rsidRPr="00956762">
        <w:rPr>
          <w:rStyle w:val="StyleBoldUnderline"/>
        </w:rPr>
        <w:t xml:space="preserve"> Indian aggression followed by a Pakistani </w:t>
      </w:r>
      <w:proofErr w:type="spellStart"/>
      <w:r w:rsidRPr="00956762">
        <w:rPr>
          <w:rStyle w:val="StyleBoldUnderline"/>
        </w:rPr>
        <w:t>counterresponse</w:t>
      </w:r>
      <w:proofErr w:type="spellEnd"/>
      <w:r>
        <w:t xml:space="preserve">; 13 what follows is anybody’s guess but it may well entail further escalation at a swift pace during which </w:t>
      </w:r>
      <w:r w:rsidRPr="00956762">
        <w:rPr>
          <w:rStyle w:val="StyleBoldUnderline"/>
        </w:rPr>
        <w:t>either side may cross the other’s nuclear red lines.</w:t>
      </w:r>
      <w:r>
        <w:t xml:space="preserve"> In an escalated conflict, survivability of Indian and Pakistani nuclear arsenals shall remain intact and pre-emption against the nuclear forces would still be a far cry, even from the stronger party, India. Given Pakistan’s mobile delivery systems and a significant number of warheads, it would be impossible for New Delhi to guarantee that the entire arsenal will be successfully neutralized in a pre-emptive strike. This would hold even if Pakistan deployed its weapon systems during the course of an escalation. That said</w:t>
      </w:r>
      <w:proofErr w:type="gramStart"/>
      <w:r>
        <w:t>,</w:t>
      </w:r>
      <w:proofErr w:type="gramEnd"/>
      <w:r>
        <w:t xml:space="preserve"> there are two potential dangers in crisis situations. First, Pakistan and India use </w:t>
      </w:r>
      <w:proofErr w:type="spellStart"/>
      <w:r>
        <w:t>dualpurpose</w:t>
      </w:r>
      <w:proofErr w:type="spellEnd"/>
      <w:r>
        <w:t xml:space="preserve"> missiles and air craft for delivery. </w:t>
      </w:r>
      <w:r w:rsidRPr="00956762">
        <w:rPr>
          <w:rStyle w:val="StyleBoldUnderline"/>
        </w:rPr>
        <w:t>I</w:t>
      </w:r>
      <w:r w:rsidRPr="00956762">
        <w:rPr>
          <w:rStyle w:val="StyleBoldUnderline"/>
          <w:highlight w:val="yellow"/>
        </w:rPr>
        <w:t>n the absence of advanced early warning capabilities, an incoming aircraft or missile could well be perceived as an attempt at pre-emption</w:t>
      </w:r>
      <w:r w:rsidRPr="00956762">
        <w:rPr>
          <w:rStyle w:val="StyleBoldUnderline"/>
        </w:rPr>
        <w:t>.</w:t>
      </w:r>
      <w:r>
        <w:t xml:space="preserve"> The defender may panic and consider launching its own strike before it is too late. Second, it is worth pointing out the vulnerability of Pakistan’s nuclear </w:t>
      </w:r>
      <w:proofErr w:type="gramStart"/>
      <w:r>
        <w:t>decision making</w:t>
      </w:r>
      <w:proofErr w:type="gramEnd"/>
      <w:r>
        <w:t xml:space="preserve"> chain of command. </w:t>
      </w:r>
      <w:r w:rsidRPr="00956762">
        <w:rPr>
          <w:rStyle w:val="StyleBoldUnderline"/>
        </w:rPr>
        <w:t>Pakistan’s entire government</w:t>
      </w:r>
      <w:r>
        <w:t xml:space="preserve"> and military top brass sit within 50 miles in Islamabad/</w:t>
      </w:r>
      <w:proofErr w:type="spellStart"/>
      <w:r>
        <w:t>Rawal</w:t>
      </w:r>
      <w:proofErr w:type="spellEnd"/>
      <w:r>
        <w:t xml:space="preserve"> </w:t>
      </w:r>
      <w:proofErr w:type="spellStart"/>
      <w:r>
        <w:t>Pindi</w:t>
      </w:r>
      <w:proofErr w:type="spellEnd"/>
      <w:r>
        <w:t xml:space="preserve"> and </w:t>
      </w:r>
      <w:r w:rsidRPr="00956762">
        <w:rPr>
          <w:rStyle w:val="StyleBoldUnderline"/>
        </w:rPr>
        <w:t>could</w:t>
      </w:r>
      <w:r>
        <w:t xml:space="preserve"> potentially </w:t>
      </w:r>
      <w:r w:rsidRPr="00956762">
        <w:rPr>
          <w:rStyle w:val="StyleBoldUnderline"/>
        </w:rPr>
        <w:t>be neutralized in a pre-emptive strike that seeks to decapitate the country’s nerve center.</w:t>
      </w:r>
      <w:r>
        <w:t xml:space="preserve"> For those who see this as rather farfetched – the author included – the concern is not as much that such an Indian strike would materialize but that Pakistani decision makers would have considered this possibility in their own contingency planning and taken precautionary measures. In the absence of a bilateral agreement that outlaws pre-emption of the nuclear chain of command, </w:t>
      </w:r>
      <w:r w:rsidRPr="00956762">
        <w:rPr>
          <w:rStyle w:val="StyleBoldUnderline"/>
        </w:rPr>
        <w:t>Pakistan may consider dispersing its leadership</w:t>
      </w:r>
      <w:r>
        <w:t xml:space="preserve"> geographically or even devolving authority of launch to a lower level ex ante. A dispersed NCA amidst the fog of war would find it very difficult to make an informed decision while </w:t>
      </w:r>
      <w:r w:rsidRPr="00956762">
        <w:rPr>
          <w:rStyle w:val="StyleBoldUnderline"/>
          <w:highlight w:val="yellow"/>
        </w:rPr>
        <w:t>devolved authority would add to the risk of a premature or miscalculated launch</w:t>
      </w:r>
      <w:r w:rsidRPr="00956762">
        <w:rPr>
          <w:rStyle w:val="StyleBoldUnderline"/>
        </w:rPr>
        <w:t>.</w:t>
      </w:r>
      <w:r>
        <w:t xml:space="preserve"> The challenge of preventing unauthorized or inadvertent launches increases multifold and crystallizes the kind of dangers India and Pakistan may end up subjecting their populations to in crisis situations. Their command and control structures may be robust enough to hold in </w:t>
      </w:r>
      <w:proofErr w:type="gramStart"/>
      <w:r>
        <w:t>peace time</w:t>
      </w:r>
      <w:proofErr w:type="gramEnd"/>
      <w:r>
        <w:t xml:space="preserve"> but the doctrinal and geographical asymmetries transform the equation under the stress of crises. For one, even in the absence of a sea-based </w:t>
      </w:r>
      <w:proofErr w:type="gramStart"/>
      <w:r>
        <w:t>capability which</w:t>
      </w:r>
      <w:proofErr w:type="gramEnd"/>
      <w:r>
        <w:t xml:space="preserve"> has to be constantly deployed for full effect, both sides would inevitably contemplate mating and subsequently deploying their ground and air based assets as a crisis escalates. This implies transportation, wide dispersal, ground </w:t>
      </w:r>
      <w:proofErr w:type="gramStart"/>
      <w:r>
        <w:t>preparations which</w:t>
      </w:r>
      <w:proofErr w:type="gramEnd"/>
      <w:r>
        <w:t xml:space="preserve"> may be misconstrued as an imminent attack by the adversary, and even </w:t>
      </w:r>
      <w:proofErr w:type="spellStart"/>
      <w:r>
        <w:t>predelegation</w:t>
      </w:r>
      <w:proofErr w:type="spellEnd"/>
      <w:r>
        <w:t xml:space="preserve"> of authority to launch. Pakistan, espousing ‘First Use’ and more vulnerable to total annihilation, will be more susceptible to these pressures. 14 In any case, all this adds significantly to the demands on the command and control structure: it necessitates safe transportation in an accident-prone, hot and dry South Asian climate, robust and authenticated communication systems and fool proof, redundant launch protocols under stressful situations. It remains unclear how much confidence the two sides have in their respective mechanisms but the very fact that they have never been tested in real life conditions make malfunctions quite likely if an escalated conflict is experienced. </w:t>
      </w:r>
      <w:r w:rsidRPr="00956762">
        <w:rPr>
          <w:rStyle w:val="StyleBoldUnderline"/>
          <w:highlight w:val="yellow"/>
        </w:rPr>
        <w:t>The possibility of a miscalculation</w:t>
      </w:r>
      <w:r w:rsidRPr="00956762">
        <w:rPr>
          <w:rStyle w:val="StyleBoldUnderline"/>
        </w:rPr>
        <w:t xml:space="preserve"> in </w:t>
      </w:r>
      <w:r>
        <w:t>the</w:t>
      </w:r>
      <w:r w:rsidRPr="00956762">
        <w:rPr>
          <w:rStyle w:val="StyleBoldUnderline"/>
        </w:rPr>
        <w:t xml:space="preserve"> South Asian </w:t>
      </w:r>
      <w:r>
        <w:t>case</w:t>
      </w:r>
      <w:r w:rsidRPr="00956762">
        <w:rPr>
          <w:rStyle w:val="StyleBoldUnderline"/>
        </w:rPr>
        <w:t xml:space="preserve"> </w:t>
      </w:r>
      <w:r w:rsidRPr="00956762">
        <w:rPr>
          <w:rStyle w:val="StyleBoldUnderline"/>
          <w:highlight w:val="yellow"/>
        </w:rPr>
        <w:t>is</w:t>
      </w:r>
      <w:r w:rsidRPr="00956762">
        <w:rPr>
          <w:rStyle w:val="StyleBoldUnderline"/>
        </w:rPr>
        <w:t xml:space="preserve"> </w:t>
      </w:r>
      <w:r>
        <w:t>also</w:t>
      </w:r>
      <w:r w:rsidRPr="00956762">
        <w:rPr>
          <w:rStyle w:val="StyleBoldUnderline"/>
        </w:rPr>
        <w:t xml:space="preserve"> </w:t>
      </w:r>
      <w:r w:rsidRPr="00956762">
        <w:rPr>
          <w:rStyle w:val="StyleBoldUnderline"/>
          <w:highlight w:val="yellow"/>
        </w:rPr>
        <w:t>substantial</w:t>
      </w:r>
      <w:r w:rsidRPr="00956762">
        <w:rPr>
          <w:rStyle w:val="StyleBoldUnderline"/>
        </w:rPr>
        <w:t xml:space="preserve"> given the geographical contiguity between Pakistan and India. </w:t>
      </w:r>
      <w:r>
        <w:t xml:space="preserve">The </w:t>
      </w:r>
      <w:r w:rsidRPr="00956762">
        <w:rPr>
          <w:rStyle w:val="StyleBoldUnderline"/>
        </w:rPr>
        <w:t>Cold War rivals had the luxury of sitting thousands of miles away</w:t>
      </w:r>
      <w:r>
        <w:t xml:space="preserve"> and factoring in a decision time of over half an hour in any eventuality. </w:t>
      </w:r>
      <w:r w:rsidRPr="00956762">
        <w:rPr>
          <w:rStyle w:val="StyleBoldUnderline"/>
        </w:rPr>
        <w:t>In South Asia</w:t>
      </w:r>
      <w:r>
        <w:t xml:space="preserve">, the </w:t>
      </w:r>
      <w:r w:rsidRPr="00956762">
        <w:rPr>
          <w:rStyle w:val="StyleBoldUnderline"/>
          <w:highlight w:val="yellow"/>
        </w:rPr>
        <w:t>flight times</w:t>
      </w:r>
      <w:r>
        <w:t xml:space="preserve"> for missiles between major urban cities </w:t>
      </w:r>
      <w:r w:rsidRPr="00956762">
        <w:rPr>
          <w:rStyle w:val="StyleBoldUnderline"/>
          <w:highlight w:val="yellow"/>
        </w:rPr>
        <w:t>are 5-15 minutes.</w:t>
      </w:r>
      <w:r>
        <w:rPr>
          <w:highlight w:val="yellow"/>
        </w:rPr>
        <w:t xml:space="preserve"> In</w:t>
      </w:r>
      <w:r>
        <w:t xml:space="preserve"> essence, </w:t>
      </w:r>
      <w:r w:rsidRPr="00956762">
        <w:rPr>
          <w:rStyle w:val="StyleBoldUnderline"/>
          <w:highlight w:val="yellow"/>
        </w:rPr>
        <w:t>there is</w:t>
      </w:r>
      <w:r>
        <w:t xml:space="preserve"> virtually </w:t>
      </w:r>
      <w:r w:rsidRPr="00956762">
        <w:rPr>
          <w:rStyle w:val="StyleBoldUnderline"/>
          <w:highlight w:val="yellow"/>
        </w:rPr>
        <w:t>no time for informed decision making</w:t>
      </w:r>
      <w:r>
        <w:t>; the possibility of making overly conservative judgments about the other side’s intentions during a crisis, and subsequently of premature decisions, is therefore much greater than during the Cold War. This is especially true given that decision makers on both sides already suffer from acute cognitive dissonance about the other. Interestingly enough, even the usually cited remedy, an advanced early warning capability, may not deliver in South Asia; Pakistan and India are geographically too close for the technology to be able to work meaningfully. 15</w:t>
      </w:r>
    </w:p>
    <w:p w14:paraId="76AE0646" w14:textId="77777777" w:rsidR="001E093D" w:rsidRPr="00125781" w:rsidRDefault="001E093D" w:rsidP="001E093D">
      <w:pPr>
        <w:pStyle w:val="Heading4"/>
      </w:pPr>
      <w:r>
        <w:t xml:space="preserve">Independently grid failure destroys </w:t>
      </w:r>
      <w:proofErr w:type="spellStart"/>
      <w:r w:rsidRPr="00125781">
        <w:rPr>
          <w:u w:val="single"/>
        </w:rPr>
        <w:t>reachback</w:t>
      </w:r>
      <w:proofErr w:type="spellEnd"/>
      <w:r w:rsidRPr="00125781">
        <w:rPr>
          <w:u w:val="single"/>
        </w:rPr>
        <w:t xml:space="preserve"> support</w:t>
      </w:r>
    </w:p>
    <w:p w14:paraId="0D339AC7" w14:textId="77777777" w:rsidR="001E093D" w:rsidRDefault="001E093D" w:rsidP="001E093D">
      <w:r>
        <w:rPr>
          <w:rStyle w:val="StyleStyleBold12pt"/>
        </w:rPr>
        <w:t>Robyn 2010</w:t>
      </w:r>
      <w:r>
        <w:t xml:space="preserve"> (Dr. Dorothy Robyn, Deputy Under Secretary of Defense for Installations and Environment, January 27, 2010, testimony before the Senate Homeland Security and Governmental Affairs Committee Subcommittee on Federal Financial Management, Government Information, Federal Services and International Security, online)</w:t>
      </w:r>
    </w:p>
    <w:p w14:paraId="0FC574C6" w14:textId="77777777" w:rsidR="001E093D" w:rsidRDefault="001E093D" w:rsidP="001E093D">
      <w:pPr>
        <w:pStyle w:val="HotRoute"/>
        <w:ind w:left="0"/>
      </w:pPr>
      <w:r>
        <w:t xml:space="preserve">A final challenge is grid vulnerability. </w:t>
      </w:r>
      <w:proofErr w:type="spellStart"/>
      <w:r w:rsidRPr="00956762">
        <w:rPr>
          <w:rStyle w:val="StyleBoldUnderline"/>
          <w:highlight w:val="cyan"/>
        </w:rPr>
        <w:t>DoD’s</w:t>
      </w:r>
      <w:proofErr w:type="spellEnd"/>
      <w:r w:rsidRPr="00956762">
        <w:rPr>
          <w:rStyle w:val="StyleBoldUnderline"/>
          <w:highlight w:val="cyan"/>
        </w:rPr>
        <w:t xml:space="preserve"> reliance on a fragile commercial grid</w:t>
      </w:r>
      <w:r w:rsidRPr="00956762">
        <w:rPr>
          <w:rStyle w:val="StyleBoldUnderline"/>
        </w:rPr>
        <w:t xml:space="preserve"> to deliver electricity to its 500-plus installations </w:t>
      </w:r>
      <w:r w:rsidRPr="00956762">
        <w:rPr>
          <w:rStyle w:val="StyleBoldUnderline"/>
          <w:highlight w:val="cyan"/>
        </w:rPr>
        <w:t xml:space="preserve">places </w:t>
      </w:r>
      <w:r w:rsidRPr="00956762">
        <w:rPr>
          <w:rStyle w:val="StyleBoldUnderline"/>
        </w:rPr>
        <w:t xml:space="preserve">the continuity of </w:t>
      </w:r>
      <w:r w:rsidRPr="00956762">
        <w:rPr>
          <w:rStyle w:val="StyleBoldUnderline"/>
          <w:highlight w:val="cyan"/>
        </w:rPr>
        <w:t>critical missions at risk.</w:t>
      </w:r>
      <w:r>
        <w:t xml:space="preserve"> Most </w:t>
      </w:r>
      <w:r w:rsidRPr="00956762">
        <w:rPr>
          <w:rStyle w:val="StyleBoldUnderline"/>
        </w:rPr>
        <w:t xml:space="preserve">installations lack the ability to manage their demand for and supply of electrical power and are thus vulnerable to intermittent and/or prolonged power disruption due to natural disasters, </w:t>
      </w:r>
      <w:proofErr w:type="spellStart"/>
      <w:r w:rsidRPr="00956762">
        <w:rPr>
          <w:rStyle w:val="StyleBoldUnderline"/>
        </w:rPr>
        <w:t>cyberattacks</w:t>
      </w:r>
      <w:proofErr w:type="spellEnd"/>
      <w:r w:rsidRPr="00956762">
        <w:rPr>
          <w:rStyle w:val="StyleBoldUnderline"/>
        </w:rPr>
        <w:t xml:space="preserve"> and sheer overload of the grid. </w:t>
      </w:r>
      <w:r w:rsidRPr="00956762">
        <w:rPr>
          <w:rStyle w:val="StyleBoldUnderline"/>
          <w:highlight w:val="cyan"/>
        </w:rPr>
        <w:t>Because of</w:t>
      </w:r>
      <w:r w:rsidRPr="00956762">
        <w:rPr>
          <w:rStyle w:val="StyleBoldUnderline"/>
        </w:rPr>
        <w:t xml:space="preserve"> U.S. </w:t>
      </w:r>
      <w:r w:rsidRPr="00956762">
        <w:rPr>
          <w:rStyle w:val="StyleBoldUnderline"/>
          <w:highlight w:val="cyan"/>
        </w:rPr>
        <w:t>combat forces’ increasing reliance on “</w:t>
      </w:r>
      <w:proofErr w:type="spellStart"/>
      <w:r w:rsidRPr="00956762">
        <w:rPr>
          <w:rStyle w:val="StyleBoldUnderline"/>
          <w:highlight w:val="cyan"/>
        </w:rPr>
        <w:t>reachback</w:t>
      </w:r>
      <w:proofErr w:type="spellEnd"/>
      <w:r w:rsidRPr="00956762">
        <w:rPr>
          <w:rStyle w:val="StyleBoldUnderline"/>
          <w:highlight w:val="cyan"/>
        </w:rPr>
        <w:t>” support</w:t>
      </w:r>
      <w:r w:rsidRPr="00956762">
        <w:rPr>
          <w:rStyle w:val="StyleBoldUnderline"/>
        </w:rPr>
        <w:t xml:space="preserve"> from installations in the United States, </w:t>
      </w:r>
      <w:r w:rsidRPr="00956762">
        <w:rPr>
          <w:rStyle w:val="StyleBoldUnderline"/>
          <w:highlight w:val="cyan"/>
        </w:rPr>
        <w:t>power failures</w:t>
      </w:r>
      <w:r w:rsidRPr="00956762">
        <w:rPr>
          <w:rStyle w:val="StyleBoldUnderline"/>
        </w:rPr>
        <w:t xml:space="preserve"> at those installations </w:t>
      </w:r>
      <w:r w:rsidRPr="00956762">
        <w:rPr>
          <w:rStyle w:val="StyleBoldUnderline"/>
          <w:highlight w:val="cyan"/>
        </w:rPr>
        <w:t>could adversely affect our power projection</w:t>
      </w:r>
      <w:r>
        <w:t xml:space="preserve"> and homeland defense mission capability. For example, </w:t>
      </w:r>
      <w:r w:rsidRPr="00956762">
        <w:rPr>
          <w:rStyle w:val="StyleBoldUnderline"/>
        </w:rPr>
        <w:t xml:space="preserve">we operate Predator drones in Afghanistan from a facility in Nevada and analyze battlefield intelligence at data centers here at home. This means that </w:t>
      </w:r>
      <w:r w:rsidRPr="00956762">
        <w:rPr>
          <w:rStyle w:val="StyleBoldUnderline"/>
          <w:highlight w:val="cyan"/>
        </w:rPr>
        <w:t>an energy threat to bases at home can be a threat to operations abroad.</w:t>
      </w:r>
      <w:r>
        <w:t xml:space="preserve"> </w:t>
      </w:r>
    </w:p>
    <w:p w14:paraId="251D976A" w14:textId="77777777" w:rsidR="001E093D" w:rsidRPr="004C1AD8" w:rsidRDefault="001E093D" w:rsidP="001E093D">
      <w:pPr>
        <w:pStyle w:val="Heading4"/>
      </w:pPr>
      <w:proofErr w:type="spellStart"/>
      <w:r>
        <w:t>Reachback</w:t>
      </w:r>
      <w:proofErr w:type="spellEnd"/>
      <w:r>
        <w:t xml:space="preserve"> key to 4GW and counterinsurgency effectiveness</w:t>
      </w:r>
    </w:p>
    <w:p w14:paraId="7B467BEB" w14:textId="77777777" w:rsidR="001E093D" w:rsidRDefault="001E093D" w:rsidP="001E093D">
      <w:proofErr w:type="spellStart"/>
      <w:r>
        <w:rPr>
          <w:rStyle w:val="StyleStyleBold12pt"/>
        </w:rPr>
        <w:t>Radzikowski</w:t>
      </w:r>
      <w:proofErr w:type="spellEnd"/>
      <w:r>
        <w:rPr>
          <w:rStyle w:val="StyleStyleBold12pt"/>
        </w:rPr>
        <w:t xml:space="preserve"> 2008</w:t>
      </w:r>
      <w:r>
        <w:t xml:space="preserve"> (Phillip </w:t>
      </w:r>
      <w:proofErr w:type="spellStart"/>
      <w:r>
        <w:t>Radzikowski</w:t>
      </w:r>
      <w:proofErr w:type="spellEnd"/>
      <w:r>
        <w:t>, Captain in the United States Army currently working at the Pentagon, previously served with the 4th Stryker Brigade Combat Team, 2nd Infantry Division, as the brigade assistant S-3, then as a liaison officer with the COIC for 14 months during the brigade’s deployment to Iraq, 2008, “‘Reach-Back’—A New Approach To Asymmetrical Warfare Intelligence,” Association of the United States Army, http://www.ausa.org/publications/armymagazine/archive/2008/12/Documents/FC_Radzikowski_1208.pdf)</w:t>
      </w:r>
    </w:p>
    <w:p w14:paraId="5A0CF256" w14:textId="77777777" w:rsidR="001E093D" w:rsidRDefault="001E093D" w:rsidP="001E093D">
      <w:pPr>
        <w:pStyle w:val="HotRoute"/>
        <w:ind w:left="0"/>
      </w:pPr>
      <w:r w:rsidRPr="003657C8">
        <w:rPr>
          <w:rStyle w:val="StyleBoldUnderline"/>
          <w:highlight w:val="cyan"/>
        </w:rPr>
        <w:t>Reach-back</w:t>
      </w:r>
      <w:r>
        <w:t xml:space="preserve"> support is a relatively new concept. It </w:t>
      </w:r>
      <w:r w:rsidRPr="003657C8">
        <w:rPr>
          <w:rStyle w:val="StyleBoldUnderline"/>
          <w:highlight w:val="cyan"/>
        </w:rPr>
        <w:t>provides</w:t>
      </w:r>
      <w:r w:rsidRPr="00956762">
        <w:rPr>
          <w:rStyle w:val="StyleBoldUnderline"/>
        </w:rPr>
        <w:t xml:space="preserve"> operational </w:t>
      </w:r>
      <w:proofErr w:type="spellStart"/>
      <w:r w:rsidRPr="003657C8">
        <w:rPr>
          <w:rStyle w:val="StyleBoldUnderline"/>
          <w:highlight w:val="cyan"/>
        </w:rPr>
        <w:t>warfighting</w:t>
      </w:r>
      <w:proofErr w:type="spellEnd"/>
      <w:r w:rsidRPr="003657C8">
        <w:rPr>
          <w:rStyle w:val="StyleBoldUnderline"/>
          <w:highlight w:val="cyan"/>
        </w:rPr>
        <w:t xml:space="preserve"> units</w:t>
      </w:r>
      <w:r>
        <w:t>—battalions and brigades—</w:t>
      </w:r>
      <w:r w:rsidRPr="003657C8">
        <w:rPr>
          <w:rStyle w:val="StyleBoldUnderline"/>
          <w:highlight w:val="cyan"/>
        </w:rPr>
        <w:t>the opportunity to</w:t>
      </w:r>
      <w:r w:rsidRPr="00956762">
        <w:rPr>
          <w:rStyle w:val="StyleBoldUnderline"/>
        </w:rPr>
        <w:t xml:space="preserve"> reach outside of their traditional avenues of information flow and </w:t>
      </w:r>
      <w:r w:rsidRPr="003657C8">
        <w:rPr>
          <w:rStyle w:val="StyleBoldUnderline"/>
          <w:highlight w:val="cyan"/>
        </w:rPr>
        <w:t>use national intelligence</w:t>
      </w:r>
      <w:r w:rsidRPr="00956762">
        <w:rPr>
          <w:rStyle w:val="StyleBoldUnderline"/>
        </w:rPr>
        <w:t xml:space="preserve"> community </w:t>
      </w:r>
      <w:r w:rsidRPr="003657C8">
        <w:rPr>
          <w:rStyle w:val="StyleBoldUnderline"/>
          <w:highlight w:val="cyan"/>
        </w:rPr>
        <w:t>assets</w:t>
      </w:r>
      <w:r w:rsidRPr="00956762">
        <w:rPr>
          <w:rStyle w:val="StyleBoldUnderline"/>
        </w:rPr>
        <w:t xml:space="preserve"> to gather information </w:t>
      </w:r>
      <w:r w:rsidRPr="003657C8">
        <w:rPr>
          <w:rStyle w:val="StyleBoldUnderline"/>
          <w:highlight w:val="cyan"/>
        </w:rPr>
        <w:t>to fill “gaps” in tactical intelligence</w:t>
      </w:r>
      <w:proofErr w:type="gramStart"/>
      <w:r w:rsidRPr="003657C8">
        <w:rPr>
          <w:rStyle w:val="StyleBoldUnderline"/>
          <w:highlight w:val="cyan"/>
        </w:rPr>
        <w:t>.</w:t>
      </w:r>
      <w:r w:rsidRPr="003657C8">
        <w:rPr>
          <w:rFonts w:ascii="Times New Roman" w:hAnsi="Times New Roman"/>
          <w:iCs w:val="0"/>
          <w:color w:val="auto"/>
          <w:sz w:val="12"/>
          <w:highlight w:val="cyan"/>
          <w:u w:val="single"/>
        </w:rPr>
        <w:t>¶</w:t>
      </w:r>
      <w:proofErr w:type="gramEnd"/>
      <w:r>
        <w:rPr>
          <w:sz w:val="12"/>
        </w:rPr>
        <w:t xml:space="preserve"> </w:t>
      </w:r>
      <w:r w:rsidRPr="00956762">
        <w:rPr>
          <w:rStyle w:val="StyleBoldUnderline"/>
        </w:rPr>
        <w:t>Traditionally, company commanders develop the ground situation through patrol reports, atmospherics and general situational awareness.</w:t>
      </w:r>
      <w:r>
        <w:t xml:space="preserve"> Their reporting tells the true story on the ground. The battalion intelligence officer and his shop process, track and attempt to identify patterns of insurgent networks and groups that will help drive targeting operations. Ultimately, targeting is refined at the brigade and battalion levels and then executed at the company level. The brigade MICO expands upon the battalion S-2’s assessments and evaluations and creates broader network analysis of insurgent group development. The MICO has the added responsibility of incorporating the broader intelligence community’s assets into the fight. Traditionally, this works. </w:t>
      </w:r>
      <w:r w:rsidRPr="00956762">
        <w:rPr>
          <w:rStyle w:val="StyleBoldUnderline"/>
        </w:rPr>
        <w:t xml:space="preserve">The problem is that, </w:t>
      </w:r>
      <w:r w:rsidRPr="00FE2F61">
        <w:rPr>
          <w:rStyle w:val="StyleBoldUnderline"/>
        </w:rPr>
        <w:t>traditionally, the U.S. Army has not been fighting an insurgency</w:t>
      </w:r>
      <w:proofErr w:type="gramStart"/>
      <w:r w:rsidRPr="00FE2F61">
        <w:rPr>
          <w:rStyle w:val="StyleBoldUnderline"/>
        </w:rPr>
        <w:t>.</w:t>
      </w:r>
      <w:r w:rsidRPr="00FE2F61">
        <w:rPr>
          <w:rFonts w:ascii="Times New Roman" w:hAnsi="Times New Roman"/>
          <w:iCs w:val="0"/>
          <w:color w:val="auto"/>
          <w:sz w:val="12"/>
          <w:u w:val="single"/>
        </w:rPr>
        <w:t>¶</w:t>
      </w:r>
      <w:proofErr w:type="gramEnd"/>
      <w:r w:rsidRPr="003657C8">
        <w:rPr>
          <w:sz w:val="12"/>
          <w:highlight w:val="cyan"/>
        </w:rPr>
        <w:t xml:space="preserve"> </w:t>
      </w:r>
      <w:r w:rsidRPr="003657C8">
        <w:rPr>
          <w:rStyle w:val="StyleBoldUnderline"/>
          <w:highlight w:val="cyan"/>
        </w:rPr>
        <w:t>During combat with an insurgency, the battlefield transforms at an inconceivable speed.</w:t>
      </w:r>
      <w:r w:rsidRPr="003657C8">
        <w:rPr>
          <w:highlight w:val="cyan"/>
        </w:rPr>
        <w:t xml:space="preserve"> </w:t>
      </w:r>
      <w:r w:rsidRPr="003657C8">
        <w:rPr>
          <w:rStyle w:val="StyleBoldUnderline"/>
          <w:highlight w:val="cyan"/>
        </w:rPr>
        <w:t>Enemy tactics, techniques and procedures</w:t>
      </w:r>
      <w:r>
        <w:t xml:space="preserve"> (TTPs) </w:t>
      </w:r>
      <w:r w:rsidRPr="003657C8">
        <w:rPr>
          <w:rStyle w:val="StyleBoldUnderline"/>
          <w:highlight w:val="cyan"/>
        </w:rPr>
        <w:t>evolve</w:t>
      </w:r>
      <w:r>
        <w:t xml:space="preserve">, networks move and key individuals change rapidly. </w:t>
      </w:r>
      <w:r w:rsidRPr="00956762">
        <w:rPr>
          <w:rStyle w:val="StyleBoldUnderline"/>
        </w:rPr>
        <w:t xml:space="preserve">For companies, battalions and brigades </w:t>
      </w:r>
      <w:r w:rsidRPr="003657C8">
        <w:rPr>
          <w:rStyle w:val="StyleBoldUnderline"/>
          <w:highlight w:val="cyan"/>
        </w:rPr>
        <w:t>to keep up and stay ahead of the insurgent execution curve requires the support of an intelligence network that can gather and leverage national information assets immediately and effectively. Reach-back support is the answer</w:t>
      </w:r>
      <w:proofErr w:type="gramStart"/>
      <w:r w:rsidRPr="003657C8">
        <w:rPr>
          <w:rStyle w:val="StyleBoldUnderline"/>
          <w:highlight w:val="cyan"/>
        </w:rPr>
        <w:t>.</w:t>
      </w:r>
      <w:r w:rsidRPr="003657C8">
        <w:rPr>
          <w:rFonts w:ascii="Times New Roman" w:hAnsi="Times New Roman"/>
          <w:iCs w:val="0"/>
          <w:color w:val="auto"/>
          <w:sz w:val="12"/>
          <w:highlight w:val="cyan"/>
          <w:u w:val="single"/>
        </w:rPr>
        <w:t>¶</w:t>
      </w:r>
      <w:proofErr w:type="gramEnd"/>
      <w:r w:rsidRPr="003657C8">
        <w:rPr>
          <w:sz w:val="12"/>
          <w:highlight w:val="cyan"/>
        </w:rPr>
        <w:t xml:space="preserve"> </w:t>
      </w:r>
      <w:r w:rsidRPr="00956762">
        <w:rPr>
          <w:rStyle w:val="StyleBoldUnderline"/>
        </w:rPr>
        <w:t>Reach-back support is the ability for forward-deployed units</w:t>
      </w:r>
      <w:r>
        <w:t xml:space="preserve"> (battalions and brigades) </w:t>
      </w:r>
      <w:r w:rsidRPr="00956762">
        <w:rPr>
          <w:rStyle w:val="StyleBoldUnderline"/>
        </w:rPr>
        <w:t xml:space="preserve">to refer specific intelligence-oriented questions to </w:t>
      </w:r>
      <w:proofErr w:type="spellStart"/>
      <w:r w:rsidRPr="00956762">
        <w:rPr>
          <w:rStyle w:val="StyleBoldUnderline"/>
        </w:rPr>
        <w:t>continen</w:t>
      </w:r>
      <w:proofErr w:type="spellEnd"/>
      <w:r w:rsidRPr="00956762">
        <w:rPr>
          <w:rStyle w:val="StyleBoldUnderline"/>
        </w:rPr>
        <w:t xml:space="preserve">- </w:t>
      </w:r>
      <w:proofErr w:type="spellStart"/>
      <w:r w:rsidRPr="00956762">
        <w:rPr>
          <w:rStyle w:val="StyleBoldUnderline"/>
        </w:rPr>
        <w:t>tal</w:t>
      </w:r>
      <w:proofErr w:type="spellEnd"/>
      <w:r w:rsidRPr="00956762">
        <w:rPr>
          <w:rStyle w:val="StyleBoldUnderline"/>
        </w:rPr>
        <w:t xml:space="preserve"> United States-based agencies for support.</w:t>
      </w:r>
      <w:r>
        <w:t xml:space="preserve"> </w:t>
      </w:r>
      <w:r w:rsidRPr="00956762">
        <w:rPr>
          <w:rStyle w:val="StyleBoldUnderline"/>
        </w:rPr>
        <w:t xml:space="preserve">The U.S. government’s intelligence community has an enormous amount of collected information, including relevant </w:t>
      </w:r>
      <w:proofErr w:type="spellStart"/>
      <w:r w:rsidRPr="00956762">
        <w:rPr>
          <w:rStyle w:val="StyleBoldUnderline"/>
        </w:rPr>
        <w:t>warfighting</w:t>
      </w:r>
      <w:proofErr w:type="spellEnd"/>
      <w:r w:rsidRPr="00956762">
        <w:rPr>
          <w:rStyle w:val="StyleBoldUnderline"/>
        </w:rPr>
        <w:t xml:space="preserve"> information</w:t>
      </w:r>
      <w:r>
        <w:t xml:space="preserve">, which is compartmentalized for added security. This means that if an individual performing an intelligence function doesn’t know about the avail- ability of certain information, then he or she cannot use it—that </w:t>
      </w:r>
      <w:proofErr w:type="spellStart"/>
      <w:r>
        <w:t>poten</w:t>
      </w:r>
      <w:proofErr w:type="spellEnd"/>
      <w:r>
        <w:t xml:space="preserve">- </w:t>
      </w:r>
      <w:proofErr w:type="spellStart"/>
      <w:r>
        <w:t>tially</w:t>
      </w:r>
      <w:proofErr w:type="spellEnd"/>
      <w:r>
        <w:t xml:space="preserve"> valuable information is rendered useless</w:t>
      </w:r>
      <w:proofErr w:type="gramStart"/>
      <w:r>
        <w:t>.</w:t>
      </w:r>
      <w:r>
        <w:rPr>
          <w:sz w:val="12"/>
        </w:rPr>
        <w:t>¶</w:t>
      </w:r>
      <w:proofErr w:type="gramEnd"/>
      <w:r>
        <w:rPr>
          <w:sz w:val="12"/>
        </w:rPr>
        <w:t xml:space="preserve"> </w:t>
      </w:r>
      <w:r>
        <w:t xml:space="preserve">With reach-back support, when members of a tactical unit identify a gap in their own intelligence, then that gap becomes a question. The unit then poses the question to a reach-back sup- port agency that will have a team of in- </w:t>
      </w:r>
      <w:proofErr w:type="spellStart"/>
      <w:r>
        <w:t>telligence</w:t>
      </w:r>
      <w:proofErr w:type="spellEnd"/>
      <w:r>
        <w:t xml:space="preserve"> analysts address that specific problem and produce a “product” that addresses that specific gap. </w:t>
      </w:r>
    </w:p>
    <w:p w14:paraId="3DB9B2C5" w14:textId="77777777" w:rsidR="001E093D" w:rsidRDefault="001E093D" w:rsidP="001E093D">
      <w:pPr>
        <w:pStyle w:val="Heading4"/>
      </w:pPr>
      <w:r>
        <w:t xml:space="preserve">Key to Afghanistan and all asymmetric conflicts- </w:t>
      </w:r>
      <w:proofErr w:type="gramStart"/>
      <w:r>
        <w:t>We</w:t>
      </w:r>
      <w:proofErr w:type="gramEnd"/>
      <w:r>
        <w:t xml:space="preserve"> control impact uniqueness these are the wars of the future </w:t>
      </w:r>
    </w:p>
    <w:p w14:paraId="180C0E21" w14:textId="77777777" w:rsidR="001E093D" w:rsidRDefault="001E093D" w:rsidP="001E093D">
      <w:pPr>
        <w:pStyle w:val="HotRoute"/>
        <w:ind w:left="0"/>
      </w:pPr>
      <w:proofErr w:type="spellStart"/>
      <w:r w:rsidRPr="004C1AD8">
        <w:rPr>
          <w:rStyle w:val="StyleStyleBold12pt"/>
        </w:rPr>
        <w:t>Barno</w:t>
      </w:r>
      <w:proofErr w:type="spellEnd"/>
      <w:r w:rsidRPr="004C1AD8">
        <w:rPr>
          <w:rStyle w:val="StyleStyleBold12pt"/>
        </w:rPr>
        <w:t xml:space="preserve"> 2011</w:t>
      </w:r>
      <w:r>
        <w:t xml:space="preserve"> (David </w:t>
      </w:r>
      <w:proofErr w:type="spellStart"/>
      <w:r>
        <w:t>Barno</w:t>
      </w:r>
      <w:proofErr w:type="spellEnd"/>
      <w:r>
        <w:t xml:space="preserve">, Ret. Lt. Gen., senior adviser and senior fellow at the Center for a New American Security, former U.S. commander in Afghanistan, March 22, 2011 “Military Power in a Disorderly World,” World Politics Review, </w:t>
      </w:r>
      <w:r w:rsidRPr="004C1AD8">
        <w:t>http://www.worldpoliticsreview.com/articles/8259/military-power-in-a-disorderly-world</w:t>
      </w:r>
      <w:r>
        <w:t>)</w:t>
      </w:r>
    </w:p>
    <w:p w14:paraId="2186C44F" w14:textId="77777777" w:rsidR="001E093D" w:rsidRPr="00FE2F61" w:rsidRDefault="001E093D" w:rsidP="001E093D">
      <w:pPr>
        <w:pStyle w:val="HotRoute"/>
        <w:ind w:left="0"/>
        <w:rPr>
          <w:sz w:val="16"/>
        </w:rPr>
      </w:pPr>
      <w:r w:rsidRPr="00FE2F61">
        <w:rPr>
          <w:sz w:val="16"/>
        </w:rPr>
        <w:t xml:space="preserve">The opening acts of the 21st century have fundamentally challenged long-held notions of military power. </w:t>
      </w:r>
      <w:r w:rsidRPr="003657C8">
        <w:rPr>
          <w:rStyle w:val="StyleBoldUnderline"/>
          <w:highlight w:val="cyan"/>
        </w:rPr>
        <w:t>The past decade</w:t>
      </w:r>
      <w:r w:rsidRPr="00956762">
        <w:rPr>
          <w:rStyle w:val="StyleBoldUnderline"/>
        </w:rPr>
        <w:t xml:space="preserve"> </w:t>
      </w:r>
      <w:r w:rsidRPr="003657C8">
        <w:rPr>
          <w:rStyle w:val="StyleBoldUnderline"/>
          <w:highlight w:val="cyan"/>
        </w:rPr>
        <w:t>has unveiled</w:t>
      </w:r>
      <w:r w:rsidRPr="00956762">
        <w:rPr>
          <w:rStyle w:val="StyleBoldUnderline"/>
        </w:rPr>
        <w:t xml:space="preserve"> not only </w:t>
      </w:r>
      <w:r w:rsidRPr="003657C8">
        <w:rPr>
          <w:rStyle w:val="StyleBoldUnderline"/>
          <w:highlight w:val="cyan"/>
        </w:rPr>
        <w:t xml:space="preserve">the disruptive power of terrorist groups </w:t>
      </w:r>
      <w:r w:rsidRPr="00FE2F61">
        <w:rPr>
          <w:rStyle w:val="StyleBoldUnderline"/>
        </w:rPr>
        <w:t>with global reach</w:t>
      </w:r>
      <w:r w:rsidRPr="00956762">
        <w:rPr>
          <w:rStyle w:val="StyleBoldUnderline"/>
        </w:rPr>
        <w:t xml:space="preserve">, but </w:t>
      </w:r>
      <w:r w:rsidRPr="00FE2F61">
        <w:rPr>
          <w:rStyle w:val="StyleBoldUnderline"/>
          <w:highlight w:val="cyan"/>
        </w:rPr>
        <w:t>also</w:t>
      </w:r>
      <w:r w:rsidRPr="00956762">
        <w:rPr>
          <w:rStyle w:val="StyleBoldUnderline"/>
        </w:rPr>
        <w:t xml:space="preserve"> </w:t>
      </w:r>
      <w:r w:rsidRPr="003657C8">
        <w:rPr>
          <w:rStyle w:val="StyleBoldUnderline"/>
          <w:highlight w:val="cyan"/>
        </w:rPr>
        <w:t>the</w:t>
      </w:r>
      <w:r w:rsidRPr="00956762">
        <w:rPr>
          <w:rStyle w:val="StyleBoldUnderline"/>
        </w:rPr>
        <w:t xml:space="preserve"> </w:t>
      </w:r>
      <w:r w:rsidRPr="003657C8">
        <w:rPr>
          <w:rStyle w:val="StyleBoldUnderline"/>
          <w:highlight w:val="cyan"/>
        </w:rPr>
        <w:t xml:space="preserve">ability of </w:t>
      </w:r>
      <w:r w:rsidRPr="003657C8">
        <w:rPr>
          <w:rStyle w:val="StyleBoldUnderline"/>
        </w:rPr>
        <w:t xml:space="preserve">low-budget </w:t>
      </w:r>
      <w:r w:rsidRPr="003657C8">
        <w:rPr>
          <w:rStyle w:val="StyleBoldUnderline"/>
          <w:highlight w:val="cyan"/>
        </w:rPr>
        <w:t>insurgent groups to directly confront the best military forces of the West</w:t>
      </w:r>
      <w:r w:rsidRPr="00FE2F61">
        <w:rPr>
          <w:sz w:val="16"/>
        </w:rPr>
        <w:t xml:space="preserve"> -- with surprising success. Moreover, </w:t>
      </w:r>
      <w:r w:rsidRPr="00956762">
        <w:rPr>
          <w:rStyle w:val="StyleBoldUnderline"/>
        </w:rPr>
        <w:t xml:space="preserve">recent revolutionary events across the Arab world have demonstrated the limits of military power when facing mass popular uprisings. </w:t>
      </w:r>
      <w:r w:rsidRPr="003657C8">
        <w:rPr>
          <w:rStyle w:val="StyleBoldUnderline"/>
          <w:highlight w:val="cyan"/>
        </w:rPr>
        <w:t xml:space="preserve">Disorder, chaos and violent extremism seem on course to </w:t>
      </w:r>
      <w:r w:rsidRPr="003657C8">
        <w:rPr>
          <w:rStyle w:val="Emphasis"/>
          <w:highlight w:val="cyan"/>
        </w:rPr>
        <w:t>replace state-on-state</w:t>
      </w:r>
      <w:r w:rsidRPr="003657C8">
        <w:rPr>
          <w:rStyle w:val="StyleBoldUnderline"/>
          <w:highlight w:val="cyan"/>
        </w:rPr>
        <w:t xml:space="preserve"> violence as the most common forms</w:t>
      </w:r>
      <w:r w:rsidRPr="00956762">
        <w:rPr>
          <w:rStyle w:val="StyleBoldUnderline"/>
        </w:rPr>
        <w:t xml:space="preserve"> of </w:t>
      </w:r>
      <w:r w:rsidRPr="003657C8">
        <w:rPr>
          <w:rStyle w:val="StyleBoldUnderline"/>
          <w:highlight w:val="cyan"/>
        </w:rPr>
        <w:t>conflict</w:t>
      </w:r>
      <w:r w:rsidRPr="00956762">
        <w:rPr>
          <w:rStyle w:val="StyleBoldUnderline"/>
        </w:rPr>
        <w:t xml:space="preserve"> in the new century.</w:t>
      </w:r>
      <w:r w:rsidRPr="00FE2F61">
        <w:rPr>
          <w:sz w:val="16"/>
        </w:rPr>
        <w:t xml:space="preserve"> Given this new security environment, the U.S. military must begin to play a larger role in conflict prevention in order to fully realize its value, commensurate with its cost, in this new disorderly world. </w:t>
      </w:r>
      <w:r w:rsidRPr="00FE2F61">
        <w:rPr>
          <w:sz w:val="12"/>
        </w:rPr>
        <w:t>¶</w:t>
      </w:r>
      <w:r w:rsidRPr="00FE2F61">
        <w:rPr>
          <w:sz w:val="16"/>
        </w:rPr>
        <w:t xml:space="preserve"> </w:t>
      </w:r>
      <w:proofErr w:type="gramStart"/>
      <w:r w:rsidRPr="00FE2F61">
        <w:rPr>
          <w:sz w:val="16"/>
        </w:rPr>
        <w:t>The</w:t>
      </w:r>
      <w:proofErr w:type="gramEnd"/>
      <w:r w:rsidRPr="00FE2F61">
        <w:rPr>
          <w:sz w:val="16"/>
        </w:rPr>
        <w:t xml:space="preserve"> attacks of Sept. 11, 2001 -- launched not with tanks, warplanes or intercontinental missiles, but with commercial airliners -- were the most deadly assaults on U.S. soil since the American Civil War. </w:t>
      </w:r>
      <w:r w:rsidRPr="00FE2F61">
        <w:rPr>
          <w:rStyle w:val="StyleBoldUnderline"/>
        </w:rPr>
        <w:t>Unconventional wars in Afghanistan</w:t>
      </w:r>
      <w:r w:rsidRPr="00FE2F61">
        <w:rPr>
          <w:sz w:val="16"/>
        </w:rPr>
        <w:t xml:space="preserve"> and Iraq </w:t>
      </w:r>
      <w:r w:rsidRPr="00FE2F61">
        <w:rPr>
          <w:rStyle w:val="StyleBoldUnderline"/>
        </w:rPr>
        <w:t>have</w:t>
      </w:r>
      <w:r w:rsidRPr="00FE2F61">
        <w:rPr>
          <w:sz w:val="16"/>
        </w:rPr>
        <w:t xml:space="preserve"> also </w:t>
      </w:r>
      <w:r w:rsidRPr="00FE2F61">
        <w:rPr>
          <w:rStyle w:val="StyleBoldUnderline"/>
        </w:rPr>
        <w:t xml:space="preserve">rattled the conventions of military thought, as insurgents equipped with inexpensive weaponry have inflicted prolonged attrition on U.S. forces. </w:t>
      </w:r>
      <w:r w:rsidRPr="00FE2F61">
        <w:rPr>
          <w:sz w:val="16"/>
        </w:rPr>
        <w:t xml:space="preserve">The U.S. military has spent billions of dollars defending against these new, low-cost threats, but the West and its military thinkers are still grappling with the full security implications of these dramatic upheavals in traditional military power balances. </w:t>
      </w:r>
      <w:r w:rsidRPr="003657C8">
        <w:rPr>
          <w:rStyle w:val="StyleBoldUnderline"/>
          <w:highlight w:val="cyan"/>
        </w:rPr>
        <w:t>The era of asymmetric warfare has arrived with a vengeance.</w:t>
      </w:r>
      <w:r w:rsidRPr="00956762">
        <w:rPr>
          <w:rStyle w:val="StyleBoldUnderline"/>
        </w:rPr>
        <w:t xml:space="preserve"> </w:t>
      </w:r>
      <w:r w:rsidRPr="00FE2F61">
        <w:rPr>
          <w:rStyle w:val="StyleBoldUnderline"/>
          <w:b w:val="0"/>
          <w:sz w:val="12"/>
          <w:u w:val="none"/>
        </w:rPr>
        <w:t>¶</w:t>
      </w:r>
      <w:r w:rsidRPr="00FE2F61">
        <w:rPr>
          <w:sz w:val="16"/>
        </w:rPr>
        <w:t xml:space="preserve"> </w:t>
      </w:r>
      <w:r w:rsidRPr="00956762">
        <w:rPr>
          <w:rStyle w:val="StyleBoldUnderline"/>
        </w:rPr>
        <w:t xml:space="preserve">Recent </w:t>
      </w:r>
      <w:r w:rsidRPr="003657C8">
        <w:rPr>
          <w:rStyle w:val="StyleBoldUnderline"/>
          <w:highlight w:val="cyan"/>
        </w:rPr>
        <w:t>revolutionary events in the Arab world</w:t>
      </w:r>
      <w:r w:rsidRPr="00FE2F61">
        <w:rPr>
          <w:sz w:val="16"/>
        </w:rPr>
        <w:t xml:space="preserve"> -- starting in Tunisia and rapidly spreading to Egypt, Libya, Yemen and Bahrain -- </w:t>
      </w:r>
      <w:r w:rsidRPr="00956762">
        <w:rPr>
          <w:rStyle w:val="StyleBoldUnderline"/>
        </w:rPr>
        <w:t xml:space="preserve">have further </w:t>
      </w:r>
      <w:r w:rsidRPr="003657C8">
        <w:rPr>
          <w:rStyle w:val="StyleBoldUnderline"/>
          <w:highlight w:val="cyan"/>
        </w:rPr>
        <w:t>highlight</w:t>
      </w:r>
      <w:r w:rsidRPr="00956762">
        <w:rPr>
          <w:rStyle w:val="StyleBoldUnderline"/>
        </w:rPr>
        <w:t xml:space="preserve">ed </w:t>
      </w:r>
      <w:r w:rsidRPr="003657C8">
        <w:rPr>
          <w:rStyle w:val="StyleBoldUnderline"/>
          <w:highlight w:val="cyan"/>
        </w:rPr>
        <w:t>today's shifting balance of power.</w:t>
      </w:r>
      <w:r w:rsidRPr="00FE2F61">
        <w:rPr>
          <w:sz w:val="16"/>
        </w:rPr>
        <w:t xml:space="preserve"> While the outcome of these upheavals is still unclear, </w:t>
      </w:r>
      <w:r w:rsidRPr="00956762">
        <w:rPr>
          <w:rStyle w:val="StyleBoldUnderline"/>
        </w:rPr>
        <w:t>they reflect a new sort of asymmetrical power wielded by popular movements and expressed through mass street demonstrations. These spontaneous movements</w:t>
      </w:r>
      <w:r w:rsidRPr="00FE2F61">
        <w:rPr>
          <w:sz w:val="16"/>
        </w:rPr>
        <w:t xml:space="preserve"> -- organized and enabled by modern technologies such as cellphones, Twitter and Facebook -- </w:t>
      </w:r>
      <w:r w:rsidRPr="00956762">
        <w:rPr>
          <w:rStyle w:val="StyleBoldUnderline"/>
        </w:rPr>
        <w:t>have directly challenged the "hard power" of state militaries</w:t>
      </w:r>
      <w:r w:rsidRPr="00FE2F61">
        <w:rPr>
          <w:sz w:val="16"/>
        </w:rPr>
        <w:t xml:space="preserve">, albeit with mixed results to date. Yet at the same time, the West's hard-power </w:t>
      </w:r>
      <w:proofErr w:type="spellStart"/>
      <w:r w:rsidRPr="00FE2F61">
        <w:rPr>
          <w:sz w:val="16"/>
        </w:rPr>
        <w:t>reponse</w:t>
      </w:r>
      <w:proofErr w:type="spellEnd"/>
      <w:r w:rsidRPr="00FE2F61">
        <w:rPr>
          <w:sz w:val="16"/>
        </w:rPr>
        <w:t xml:space="preserve"> to the Libyan regime's harsh backlash against its people has further demonstrated that conventional military power remains a powerful tool -- in this case employed to enforce the will of the broader international community as expressed by U.N. resolutions. </w:t>
      </w:r>
      <w:r w:rsidRPr="00FE2F61">
        <w:rPr>
          <w:sz w:val="12"/>
        </w:rPr>
        <w:t>¶</w:t>
      </w:r>
      <w:r w:rsidRPr="00FE2F61">
        <w:rPr>
          <w:sz w:val="16"/>
        </w:rPr>
        <w:t xml:space="preserve"> </w:t>
      </w:r>
      <w:proofErr w:type="gramStart"/>
      <w:r w:rsidRPr="00956762">
        <w:rPr>
          <w:rStyle w:val="StyleBoldUnderline"/>
        </w:rPr>
        <w:t>Another</w:t>
      </w:r>
      <w:proofErr w:type="gramEnd"/>
      <w:r w:rsidRPr="00956762">
        <w:rPr>
          <w:rStyle w:val="StyleBoldUnderline"/>
        </w:rPr>
        <w:t xml:space="preserve"> version of this asymmetric power shift has played out against Western forces </w:t>
      </w:r>
      <w:r w:rsidRPr="004F1507">
        <w:rPr>
          <w:rStyle w:val="StyleBoldUnderline"/>
          <w:highlight w:val="cyan"/>
        </w:rPr>
        <w:t>in</w:t>
      </w:r>
      <w:r w:rsidRPr="00FE2F61">
        <w:rPr>
          <w:sz w:val="16"/>
        </w:rPr>
        <w:t xml:space="preserve"> the wars for </w:t>
      </w:r>
      <w:r w:rsidRPr="004F1507">
        <w:rPr>
          <w:rStyle w:val="StyleBoldUnderline"/>
          <w:highlight w:val="cyan"/>
        </w:rPr>
        <w:t>Afghanistan</w:t>
      </w:r>
      <w:r w:rsidRPr="00FE2F61">
        <w:rPr>
          <w:sz w:val="16"/>
        </w:rPr>
        <w:t xml:space="preserve"> and Iraq. </w:t>
      </w:r>
      <w:r w:rsidRPr="004F1507">
        <w:rPr>
          <w:rStyle w:val="StyleBoldUnderline"/>
        </w:rPr>
        <w:t>Despite</w:t>
      </w:r>
      <w:r w:rsidRPr="00956762">
        <w:rPr>
          <w:rStyle w:val="StyleBoldUnderline"/>
        </w:rPr>
        <w:t xml:space="preserve"> successful high-tech U.S. military campaigns at the outset of each conflict, </w:t>
      </w:r>
      <w:r w:rsidRPr="004F1507">
        <w:rPr>
          <w:rStyle w:val="StyleBoldUnderline"/>
          <w:highlight w:val="cyan"/>
        </w:rPr>
        <w:t>the enemy quickly adapted with inexpensive forms of asymmetry</w:t>
      </w:r>
      <w:r w:rsidRPr="00FE2F61">
        <w:rPr>
          <w:sz w:val="16"/>
        </w:rPr>
        <w:t xml:space="preserve">, in the shape of attacks by car bombs, suicide vests and IEDs, and with clashes often captured and disseminated via cellphone videos. The cost to the insurgents of these unconventional weapons is minimal, but the U.S. defensive response to protect its army is staggering. The multibillion-dollar fleet of heavily protected MRAP vehicles designed to protect U.S. soldiers against IEDs is just one example. This reflects in part an insurgent strategy of "cost imposition," whereby the enemy attempts to drive the costs of the war in lives and fortune to a point where it no longer makes strategic sense for the U.S. to pursue its aims. </w:t>
      </w:r>
      <w:r w:rsidRPr="00FE2F61">
        <w:rPr>
          <w:sz w:val="12"/>
        </w:rPr>
        <w:t>¶</w:t>
      </w:r>
      <w:r w:rsidRPr="00FE2F61">
        <w:rPr>
          <w:sz w:val="16"/>
        </w:rPr>
        <w:t xml:space="preserve"> </w:t>
      </w:r>
      <w:proofErr w:type="gramStart"/>
      <w:r w:rsidRPr="00FE2F61">
        <w:rPr>
          <w:rStyle w:val="StyleBoldUnderline"/>
        </w:rPr>
        <w:t>The</w:t>
      </w:r>
      <w:proofErr w:type="gramEnd"/>
      <w:r w:rsidRPr="00FE2F61">
        <w:rPr>
          <w:rStyle w:val="StyleBoldUnderline"/>
        </w:rPr>
        <w:t xml:space="preserve"> evolving nature of global threats echoes the tactical asymmetry found on the ground in Afghanistan</w:t>
      </w:r>
      <w:r w:rsidRPr="00FE2F61">
        <w:rPr>
          <w:sz w:val="16"/>
        </w:rPr>
        <w:t xml:space="preserve"> and Iraq. </w:t>
      </w:r>
      <w:r w:rsidRPr="00FE2F61">
        <w:rPr>
          <w:rStyle w:val="StyleBoldUnderline"/>
        </w:rPr>
        <w:t xml:space="preserve">Where the 19th and 20th centuries were dominated by a </w:t>
      </w:r>
      <w:proofErr w:type="spellStart"/>
      <w:r w:rsidRPr="00FE2F61">
        <w:rPr>
          <w:rStyle w:val="StyleBoldUnderline"/>
        </w:rPr>
        <w:t>Westphalian</w:t>
      </w:r>
      <w:proofErr w:type="spellEnd"/>
      <w:r w:rsidRPr="00FE2F61">
        <w:rPr>
          <w:rStyle w:val="StyleBoldUnderline"/>
        </w:rPr>
        <w:t xml:space="preserve"> order of nation-states</w:t>
      </w:r>
      <w:r w:rsidRPr="004F1507">
        <w:rPr>
          <w:rStyle w:val="StyleBoldUnderline"/>
          <w:highlight w:val="cyan"/>
        </w:rPr>
        <w:t xml:space="preserve">, </w:t>
      </w:r>
      <w:proofErr w:type="spellStart"/>
      <w:r w:rsidRPr="004F1507">
        <w:rPr>
          <w:rStyle w:val="StyleBoldUnderline"/>
          <w:highlight w:val="cyan"/>
        </w:rPr>
        <w:t>nonstate</w:t>
      </w:r>
      <w:proofErr w:type="spellEnd"/>
      <w:r w:rsidRPr="004F1507">
        <w:rPr>
          <w:rStyle w:val="StyleBoldUnderline"/>
          <w:highlight w:val="cyan"/>
        </w:rPr>
        <w:t xml:space="preserve"> actors have moved to center stage in today's global order.</w:t>
      </w:r>
      <w:r w:rsidRPr="00FE2F61">
        <w:rPr>
          <w:sz w:val="16"/>
        </w:rPr>
        <w:t xml:space="preserve"> This is a "flat world" of multinational companies, interwoven crime syndicates, global special interest groups, Internet-fueled extremist ideologies and terrorist networks. In many ways, the comfortable order and rule of law represented by the nation-states seated at the U.N. is fading, overtaken by a complex mix of other competitors for power. Of even greater concern, the destructive power accessible to even tiny groups is skyrocketing, rendering both deterrence and containment of fringe actors exceedingly difficult. </w:t>
      </w:r>
      <w:r w:rsidRPr="00FE2F61">
        <w:rPr>
          <w:sz w:val="12"/>
        </w:rPr>
        <w:t>¶</w:t>
      </w:r>
      <w:r w:rsidRPr="00FE2F61">
        <w:rPr>
          <w:sz w:val="16"/>
        </w:rPr>
        <w:t xml:space="preserve"> </w:t>
      </w:r>
      <w:proofErr w:type="gramStart"/>
      <w:r w:rsidRPr="00956762">
        <w:rPr>
          <w:rStyle w:val="StyleBoldUnderline"/>
        </w:rPr>
        <w:t>The</w:t>
      </w:r>
      <w:proofErr w:type="gramEnd"/>
      <w:r w:rsidRPr="00956762">
        <w:rPr>
          <w:rStyle w:val="StyleBoldUnderline"/>
        </w:rPr>
        <w:t xml:space="preserve"> role of U.S. military forces in this new era of global disorder requires a careful assessment.</w:t>
      </w:r>
      <w:r w:rsidRPr="00FE2F61">
        <w:rPr>
          <w:sz w:val="16"/>
        </w:rPr>
        <w:t xml:space="preserve"> The U.S. Department of Defense has traditionally analyzed foreign military capabilities and assigned priorities based upon their potential threat to U.S. interests. In today's world, a threat-calculus based upon conventional military capabilities makes less sense, as does the impetus to simply build a U.S. military to confront these nation-state threats. In a disorderly world, terrorist groups, transnational criminals or state failure may generate a serious threat to U.S. vital interests as readily as a cross-border invasion. In this environment, a U.S. military too deeply invested in conventional military capabilities may be poorly positioned for other strategic challenges facing the United States. But if it seems obvious that the next U.S. military must be able to more than just fight or deter other armies, navies and air forces, exactly what else it should be doing is less clear</w:t>
      </w:r>
      <w:proofErr w:type="gramStart"/>
      <w:r w:rsidRPr="00FE2F61">
        <w:rPr>
          <w:sz w:val="16"/>
        </w:rPr>
        <w:t>.</w:t>
      </w:r>
      <w:r w:rsidRPr="00FE2F61">
        <w:rPr>
          <w:sz w:val="12"/>
        </w:rPr>
        <w:t>¶</w:t>
      </w:r>
      <w:proofErr w:type="gramEnd"/>
      <w:r w:rsidRPr="00FE2F61">
        <w:rPr>
          <w:sz w:val="16"/>
        </w:rPr>
        <w:t xml:space="preserve"> In many ways, the current "supply of security capital" by the United States is woefully out of balance with the "demand signal" driven by threats in this new disorderly world. A U.S. Foreign Service with fewer than 8,000 diplomats to cover the globe contrasts with a U.S. Marine Corps of 200,000 leathernecks. A foreign aid and development budget of less than $60 billion competes with a base defense budget that exceeds $550 billion a year. But the bureaucratic realities of Washington and the U.S. Congress give scant hope that any major </w:t>
      </w:r>
      <w:proofErr w:type="gramStart"/>
      <w:r w:rsidRPr="00FE2F61">
        <w:rPr>
          <w:sz w:val="16"/>
        </w:rPr>
        <w:t>realignments</w:t>
      </w:r>
      <w:proofErr w:type="gramEnd"/>
      <w:r w:rsidRPr="00FE2F61">
        <w:rPr>
          <w:sz w:val="16"/>
        </w:rPr>
        <w:t xml:space="preserve"> between U.S. government departments will occur. This is a fundamental dose of reality: Even in an era of fiscal austerity, Defense will continue to have a disproportionate share of U.S. government discretionary spending. This recognition should drive new thinking on maximizing those assets</w:t>
      </w:r>
      <w:proofErr w:type="gramStart"/>
      <w:r w:rsidRPr="00FE2F61">
        <w:rPr>
          <w:sz w:val="16"/>
        </w:rPr>
        <w:t>.</w:t>
      </w:r>
      <w:r w:rsidRPr="00FE2F61">
        <w:rPr>
          <w:sz w:val="12"/>
        </w:rPr>
        <w:t>¶</w:t>
      </w:r>
      <w:proofErr w:type="gramEnd"/>
      <w:r w:rsidRPr="00FE2F61">
        <w:rPr>
          <w:sz w:val="16"/>
        </w:rPr>
        <w:t xml:space="preserve"> One outcome should be clear: The U.S. military must begin to play a larger role in global conflict prevention in this new disorderly world. Military forces based largely in the United States waiting for a war to break out are simply an unaffordable resource drain in a financial environment where the annual interest payments on the nation's debt will exceed its $550 billion defense budget by the end of this decade. The U.S. military is no longer a sound investment if it only defends and deters -- it must now also actively help prevent conflicts and stabilize key regions of the world where instability can threaten vital U.S. interests. All three missions -- defend, deter, prevent -- are important, and the next U.S. military should be organized, trained and equipped to actively engage in each. </w:t>
      </w:r>
      <w:r w:rsidRPr="00FE2F61">
        <w:rPr>
          <w:sz w:val="12"/>
        </w:rPr>
        <w:t>¶</w:t>
      </w:r>
      <w:r w:rsidRPr="00FE2F61">
        <w:rPr>
          <w:sz w:val="16"/>
        </w:rPr>
        <w:t xml:space="preserve"> </w:t>
      </w:r>
      <w:proofErr w:type="gramStart"/>
      <w:r w:rsidRPr="00FE2F61">
        <w:rPr>
          <w:sz w:val="16"/>
        </w:rPr>
        <w:t>Making</w:t>
      </w:r>
      <w:proofErr w:type="gramEnd"/>
      <w:r w:rsidRPr="00FE2F61">
        <w:rPr>
          <w:sz w:val="16"/>
        </w:rPr>
        <w:t xml:space="preserve"> this change will require a strategic reset in both U.S. military and diplomatic thinking. Fortunately, </w:t>
      </w:r>
      <w:r w:rsidRPr="00956762">
        <w:rPr>
          <w:rStyle w:val="StyleBoldUnderline"/>
        </w:rPr>
        <w:t>the nation-building and counterinsurgency experiences of the past 10 years have prepared the military well for this adjustment.</w:t>
      </w:r>
      <w:r w:rsidRPr="00FE2F61">
        <w:rPr>
          <w:sz w:val="16"/>
        </w:rPr>
        <w:t xml:space="preserve"> Building on this experience makes sense. This new task of "selective stabilization" can better align the military with U.S. diplomatic missions abroad in at-risk areas and leverage a broader array of U.S. power. Yet this logic will be strongly opposed by those worried about a further "militarization of foreign policy" -- while failing to recognize that the diplomat's traditional remit of "represent, report and negotiate" is shrinking in today's disorderly world. Fewer regions will demand these traditional diplomatic talents alone, and many more will require new skills in integrating U.S. hard and soft power in potential conflict zones. </w:t>
      </w:r>
      <w:r w:rsidRPr="00FE2F61">
        <w:rPr>
          <w:sz w:val="12"/>
        </w:rPr>
        <w:t>¶</w:t>
      </w:r>
      <w:r w:rsidRPr="00FE2F61">
        <w:rPr>
          <w:sz w:val="16"/>
        </w:rPr>
        <w:t xml:space="preserve"> </w:t>
      </w:r>
      <w:r w:rsidRPr="00956762">
        <w:rPr>
          <w:rStyle w:val="StyleBoldUnderline"/>
        </w:rPr>
        <w:t>Demographic and natural resource trends signal that violent upheaval and the threat of instability will menace ever greater parts of the world</w:t>
      </w:r>
      <w:r w:rsidRPr="00FE2F61">
        <w:rPr>
          <w:sz w:val="16"/>
        </w:rPr>
        <w:t xml:space="preserve">, especially in the Middle East, Africa and Central and South Asia. </w:t>
      </w:r>
      <w:r w:rsidRPr="004F1507">
        <w:rPr>
          <w:rStyle w:val="StyleBoldUnderline"/>
          <w:highlight w:val="cyan"/>
        </w:rPr>
        <w:t>U.S. vital interests</w:t>
      </w:r>
      <w:r w:rsidRPr="00956762">
        <w:rPr>
          <w:rStyle w:val="StyleBoldUnderline"/>
        </w:rPr>
        <w:t xml:space="preserve"> in these regions </w:t>
      </w:r>
      <w:r w:rsidRPr="004F1507">
        <w:rPr>
          <w:rStyle w:val="StyleBoldUnderline"/>
          <w:highlight w:val="cyan"/>
        </w:rPr>
        <w:t>are less threatened by interstate war than by the risks of internal extremism, instability and terrorism.</w:t>
      </w:r>
      <w:r w:rsidRPr="00FE2F61">
        <w:rPr>
          <w:sz w:val="16"/>
        </w:rPr>
        <w:t xml:space="preserve"> Stabilizing the most important of these regions is an essential new task, and one that will require the combined talents of State and Defense.  </w:t>
      </w:r>
    </w:p>
    <w:p w14:paraId="4A25C6A4" w14:textId="77777777" w:rsidR="001E093D" w:rsidRPr="00125781" w:rsidRDefault="001E093D" w:rsidP="001E093D">
      <w:pPr>
        <w:pStyle w:val="Heading4"/>
      </w:pPr>
      <w:r>
        <w:rPr>
          <w:u w:val="single"/>
        </w:rPr>
        <w:t>M</w:t>
      </w:r>
      <w:r w:rsidRPr="004C1AD8">
        <w:rPr>
          <w:u w:val="single"/>
        </w:rPr>
        <w:t>ost likely</w:t>
      </w:r>
      <w:r>
        <w:t xml:space="preserve"> nuclear escalation</w:t>
      </w:r>
    </w:p>
    <w:p w14:paraId="26426768" w14:textId="77777777" w:rsidR="001E093D" w:rsidRDefault="001E093D" w:rsidP="001E093D">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14:paraId="5C85D4D9" w14:textId="77777777" w:rsidR="001E093D" w:rsidRPr="00FE2F61" w:rsidRDefault="001E093D" w:rsidP="001E093D">
      <w:pPr>
        <w:pStyle w:val="HotRoute"/>
        <w:ind w:left="0"/>
        <w:rPr>
          <w:sz w:val="16"/>
        </w:rPr>
      </w:pPr>
      <w:r w:rsidRPr="00FE2F61">
        <w:rPr>
          <w:sz w:val="16"/>
        </w:rPr>
        <w:t xml:space="preserve">Beginning with Mao </w:t>
      </w:r>
      <w:proofErr w:type="spellStart"/>
      <w:r w:rsidRPr="00FE2F61">
        <w:rPr>
          <w:sz w:val="16"/>
        </w:rPr>
        <w:t>Tse</w:t>
      </w:r>
      <w:proofErr w:type="spellEnd"/>
      <w:r w:rsidRPr="00FE2F61">
        <w:rPr>
          <w:sz w:val="16"/>
        </w:rPr>
        <w:t>-Tung,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w:t>
      </w:r>
      <w:proofErr w:type="spellStart"/>
      <w:r w:rsidRPr="00FE2F61">
        <w:rPr>
          <w:sz w:val="16"/>
        </w:rPr>
        <w:t>alQa’ida</w:t>
      </w:r>
      <w:proofErr w:type="spellEnd"/>
      <w:r w:rsidRPr="00FE2F61">
        <w:rPr>
          <w:sz w:val="16"/>
        </w:rPr>
        <w:t xml:space="preserve"> to the </w:t>
      </w:r>
      <w:proofErr w:type="spellStart"/>
      <w:r w:rsidRPr="00FE2F61">
        <w:rPr>
          <w:sz w:val="16"/>
        </w:rPr>
        <w:t>narcotrafficking</w:t>
      </w:r>
      <w:proofErr w:type="spellEnd"/>
      <w:r w:rsidRPr="00FE2F61">
        <w:rPr>
          <w:sz w:val="16"/>
        </w:rPr>
        <w:t xml:space="preserve">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t>
      </w:r>
      <w:proofErr w:type="gramStart"/>
      <w:r w:rsidRPr="00FE2F61">
        <w:rPr>
          <w:sz w:val="16"/>
          <w:szCs w:val="12"/>
        </w:rPr>
        <w:t>well run</w:t>
      </w:r>
      <w:proofErr w:type="gramEnd"/>
      <w:r w:rsidRPr="00FE2F61">
        <w:rPr>
          <w:sz w:val="16"/>
          <w:szCs w:val="12"/>
        </w:rPr>
        <w:t xml:space="preserve">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w:t>
      </w:r>
      <w:proofErr w:type="spellStart"/>
      <w:r w:rsidRPr="00FE2F61">
        <w:rPr>
          <w:sz w:val="16"/>
          <w:szCs w:val="12"/>
        </w:rPr>
        <w:t>Jazeerah</w:t>
      </w:r>
      <w:proofErr w:type="spellEnd"/>
      <w:r w:rsidRPr="00FE2F61">
        <w:rPr>
          <w:sz w:val="16"/>
          <w:szCs w:val="12"/>
        </w:rPr>
        <w:t>)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w:t>
      </w:r>
      <w:proofErr w:type="gramStart"/>
      <w:r w:rsidRPr="00FE2F61">
        <w:rPr>
          <w:sz w:val="16"/>
          <w:szCs w:val="12"/>
        </w:rPr>
        <w:t>”)</w:t>
      </w:r>
      <w:proofErr w:type="gramEnd"/>
      <w:r w:rsidRPr="00FE2F61">
        <w:rPr>
          <w:sz w:val="16"/>
          <w:szCs w:val="12"/>
        </w:rPr>
        <w:t>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w:t>
      </w:r>
      <w:proofErr w:type="spellStart"/>
      <w:r w:rsidRPr="00FE2F61">
        <w:rPr>
          <w:sz w:val="16"/>
          <w:szCs w:val="12"/>
        </w:rPr>
        <w:t>Qa’ida</w:t>
      </w:r>
      <w:proofErr w:type="spellEnd"/>
      <w:r w:rsidRPr="00FE2F61">
        <w:rPr>
          <w:sz w:val="16"/>
          <w:szCs w:val="12"/>
        </w:rPr>
        <w:t xml:space="preserve">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w:t>
      </w:r>
      <w:proofErr w:type="spellStart"/>
      <w:r w:rsidRPr="00FE2F61">
        <w:rPr>
          <w:sz w:val="16"/>
          <w:szCs w:val="12"/>
        </w:rPr>
        <w:t>mis</w:t>
      </w:r>
      <w:proofErr w:type="spellEnd"/>
      <w:r w:rsidRPr="00FE2F61">
        <w:rPr>
          <w:sz w:val="16"/>
          <w:szCs w:val="12"/>
        </w:rPr>
        <w:t>-use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 xml:space="preserve">nor one nationality we can profile against. Further, because it is transnational, it can involve networks of networks, such as </w:t>
      </w:r>
      <w:proofErr w:type="spellStart"/>
      <w:r w:rsidRPr="00FE2F61">
        <w:rPr>
          <w:sz w:val="16"/>
          <w:szCs w:val="12"/>
        </w:rPr>
        <w:t>alQa’ida</w:t>
      </w:r>
      <w:proofErr w:type="spellEnd"/>
      <w:r w:rsidRPr="00FE2F61">
        <w:rPr>
          <w:sz w:val="16"/>
          <w:szCs w:val="12"/>
        </w:rPr>
        <w:t xml:space="preserve"> attempting to cooperate with </w:t>
      </w:r>
      <w:proofErr w:type="spellStart"/>
      <w:r w:rsidRPr="00FE2F61">
        <w:rPr>
          <w:sz w:val="16"/>
          <w:szCs w:val="12"/>
        </w:rPr>
        <w:t>narco</w:t>
      </w:r>
      <w:proofErr w:type="spellEnd"/>
      <w:r w:rsidRPr="00FE2F61">
        <w:rPr>
          <w:sz w:val="16"/>
          <w:szCs w:val="12"/>
        </w:rPr>
        <w:t xml:space="preserve">-trafficking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w:t>
      </w:r>
      <w:proofErr w:type="gramStart"/>
      <w:r w:rsidRPr="00FE2F61">
        <w:rPr>
          <w:sz w:val="16"/>
          <w:szCs w:val="12"/>
        </w:rPr>
        <w:t>One of the more unpleasant aspects of insurgencies that will likely carry over to 4GWis their use of disguise, camouflage, and the other tools of deception.</w:t>
      </w:r>
      <w:proofErr w:type="gramEnd"/>
      <w:r w:rsidRPr="00FE2F61">
        <w:rPr>
          <w:sz w:val="16"/>
          <w:szCs w:val="12"/>
        </w:rPr>
        <w:t xml:space="preserve">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w:t>
      </w:r>
      <w:proofErr w:type="gramStart"/>
      <w:r w:rsidRPr="00FE2F61">
        <w:rPr>
          <w:sz w:val="16"/>
        </w:rPr>
        <w:t>.18</w:t>
      </w:r>
      <w:proofErr w:type="gramEnd"/>
      <w:r w:rsidRPr="00FE2F61">
        <w:rPr>
          <w:sz w:val="16"/>
        </w:rPr>
        <w:t xml:space="preserve">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14:paraId="6CE1C2B2" w14:textId="77777777" w:rsidR="00687DC0" w:rsidRDefault="00687DC0" w:rsidP="00687DC0">
      <w:pPr>
        <w:pStyle w:val="Heading3"/>
      </w:pPr>
      <w:r>
        <w:t xml:space="preserve">1AC Russia </w:t>
      </w:r>
      <w:proofErr w:type="spellStart"/>
      <w:r>
        <w:t>adv</w:t>
      </w:r>
      <w:proofErr w:type="spellEnd"/>
    </w:p>
    <w:p w14:paraId="2BF71C9A" w14:textId="77777777" w:rsidR="00687DC0" w:rsidRPr="005E2472" w:rsidRDefault="00687DC0" w:rsidP="00687DC0">
      <w:pPr>
        <w:pStyle w:val="Heading4"/>
      </w:pPr>
      <w:r>
        <w:t>Rapid US SMR commercialization stops Russian market dominance- they’ll sell floating reactors globally</w:t>
      </w:r>
    </w:p>
    <w:p w14:paraId="42111630" w14:textId="77777777" w:rsidR="00687DC0" w:rsidRPr="000D6510" w:rsidRDefault="00687DC0" w:rsidP="00687DC0">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14:paraId="248D0BE7" w14:textId="77777777" w:rsidR="00687DC0" w:rsidRDefault="00687DC0" w:rsidP="00687DC0">
      <w:pPr>
        <w:rPr>
          <w:iCs/>
          <w:color w:val="000000"/>
          <w:sz w:val="12"/>
        </w:rPr>
      </w:pPr>
      <w:r w:rsidRPr="00956762">
        <w:rPr>
          <w:rStyle w:val="StyleBoldUnderline"/>
        </w:rPr>
        <w:t xml:space="preserve">The </w:t>
      </w:r>
      <w:r w:rsidRPr="000D6510">
        <w:rPr>
          <w:rStyle w:val="Emphasis"/>
        </w:rPr>
        <w:t>U</w:t>
      </w:r>
      <w:r w:rsidRPr="00956762">
        <w:rPr>
          <w:rStyle w:val="StyleBoldUnderline"/>
        </w:rPr>
        <w:t xml:space="preserve">nited </w:t>
      </w:r>
      <w:r w:rsidRPr="000D6510">
        <w:rPr>
          <w:rStyle w:val="Emphasis"/>
        </w:rPr>
        <w:t>S</w:t>
      </w:r>
      <w:r w:rsidRPr="00956762">
        <w:rPr>
          <w:rStyle w:val="StyleBoldUnderlin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956762">
        <w:rPr>
          <w:rStyle w:val="StyleBoldUnderline"/>
        </w:rPr>
        <w:t xml:space="preserve">China, France, Russia, and the </w:t>
      </w:r>
      <w:r w:rsidRPr="000D6510">
        <w:rPr>
          <w:rStyle w:val="Emphasis"/>
        </w:rPr>
        <w:t>U</w:t>
      </w:r>
      <w:r w:rsidRPr="000D6510">
        <w:rPr>
          <w:iCs/>
          <w:color w:val="000000"/>
        </w:rPr>
        <w:t>nited</w:t>
      </w:r>
      <w:r w:rsidRPr="00956762">
        <w:rPr>
          <w:rStyle w:val="StyleBoldUnderline"/>
        </w:rPr>
        <w:t xml:space="preserve"> </w:t>
      </w:r>
      <w:r w:rsidRPr="000D6510">
        <w:rPr>
          <w:rStyle w:val="Emphasis"/>
        </w:rPr>
        <w:t>K</w:t>
      </w:r>
      <w:r w:rsidRPr="000D6510">
        <w:rPr>
          <w:iCs/>
          <w:color w:val="000000"/>
        </w:rPr>
        <w:t>ingdom</w:t>
      </w:r>
      <w:r w:rsidRPr="00956762">
        <w:rPr>
          <w:rStyle w:val="StyleBoldUnderline"/>
        </w:rPr>
        <w:t xml:space="preserve"> have</w:t>
      </w:r>
      <w:r w:rsidRPr="000D6510">
        <w:rPr>
          <w:iCs/>
          <w:color w:val="000000"/>
        </w:rPr>
        <w:t xml:space="preserve"> also </w:t>
      </w:r>
      <w:r w:rsidRPr="00956762">
        <w:rPr>
          <w:rStyle w:val="StyleBoldUnderline"/>
        </w:rPr>
        <w:t>developed nuclear powered naval vessels that use small reactors.</w:t>
      </w:r>
      <w:r w:rsidRPr="000D6510">
        <w:rPr>
          <w:iCs/>
          <w:color w:val="000000"/>
        </w:rPr>
        <w:t xml:space="preserve"> Notably, </w:t>
      </w:r>
      <w:r w:rsidRPr="00956762">
        <w:rPr>
          <w:rStyle w:val="StyleBoldUnderline"/>
          <w:highlight w:val="cyan"/>
        </w:rPr>
        <w:t xml:space="preserve">Russia has deployed </w:t>
      </w:r>
      <w:r w:rsidRPr="001E093D">
        <w:rPr>
          <w:rStyle w:val="StyleBoldUnderline"/>
        </w:rPr>
        <w:t xml:space="preserve">its KLT-40S and similarly designed </w:t>
      </w:r>
      <w:r w:rsidRPr="00956762">
        <w:rPr>
          <w:rStyle w:val="StyleBoldUnderline"/>
          <w:highlight w:val="cyan"/>
        </w:rPr>
        <w:t xml:space="preserve">small power reactors on icebreakers and has </w:t>
      </w:r>
      <w:r w:rsidRPr="001E093D">
        <w:rPr>
          <w:rStyle w:val="StyleBoldUnderline"/>
        </w:rPr>
        <w:t xml:space="preserve">in recent years </w:t>
      </w:r>
      <w:r w:rsidRPr="00956762">
        <w:rPr>
          <w:rStyle w:val="StyleBoldUnderline"/>
          <w:highlight w:val="cyan"/>
        </w:rPr>
        <w:t xml:space="preserve">proposed building and selling barges that would carry these types of reactors for use in </w:t>
      </w:r>
      <w:proofErr w:type="gramStart"/>
      <w:r w:rsidRPr="00956762">
        <w:rPr>
          <w:rStyle w:val="StyleBoldUnderline"/>
          <w:highlight w:val="cyan"/>
        </w:rPr>
        <w:t>sea-side</w:t>
      </w:r>
      <w:proofErr w:type="gramEnd"/>
      <w:r w:rsidRPr="00956762">
        <w:rPr>
          <w:rStyle w:val="StyleBoldUnderline"/>
          <w:highlight w:val="cyan"/>
        </w:rPr>
        <w:t xml:space="preserve"> communities throughout the world.</w:t>
      </w:r>
      <w:r w:rsidRPr="000D6510">
        <w:rPr>
          <w:iCs/>
          <w:color w:val="000000"/>
        </w:rPr>
        <w:t xml:space="preserve"> China has already exported small and medium power reactors. In 1991, China began building a reactor in Pakistan and started constructing a second reactor there in 2005. In the </w:t>
      </w:r>
      <w:r w:rsidRPr="005E2472">
        <w:t xml:space="preserve">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w:t>
      </w:r>
      <w:proofErr w:type="spellStart"/>
      <w:r w:rsidRPr="005E2472">
        <w:t>Candu</w:t>
      </w:r>
      <w:proofErr w:type="spellEnd"/>
      <w:r w:rsidRPr="005E2472">
        <w:t xml:space="preserve">-type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w:t>
      </w:r>
      <w:proofErr w:type="spellStart"/>
      <w:r w:rsidRPr="005E2472">
        <w:t>MWe</w:t>
      </w:r>
      <w:proofErr w:type="spellEnd"/>
      <w:r w:rsidRPr="005E2472">
        <w:t xml:space="preserve"> PHWRs. New Delhi favors South-to-South cooperation; consequently developing states in Southeast Asia, sub-Saharan Africa, and South America could become recipients of these technologies in the coming years to next few decades. Many of these countries would opt for small and medium power reactors because their electrical grids do not presently have the capacity to support large power reactors and they would likely not have the financial ability to purchase large reactors</w:t>
      </w:r>
      <w:proofErr w:type="gramStart"/>
      <w:r w:rsidRPr="005E2472">
        <w:t>.¶</w:t>
      </w:r>
      <w:proofErr w:type="gramEnd"/>
      <w:r w:rsidRPr="005E2472">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Because the United States has yet to license such reactors for domestic use, it has placed itself at an additional market disadvantage.</w:t>
      </w:r>
      <w:r w:rsidRPr="00956762">
        <w:rPr>
          <w:rStyle w:val="StyleBoldUnderline"/>
        </w:rPr>
        <w:t xml:space="preserve"> </w:t>
      </w:r>
      <w:r w:rsidRPr="00956762">
        <w:rPr>
          <w:rStyle w:val="StyleBoldUnderline"/>
          <w:highlight w:val="cyan"/>
        </w:rPr>
        <w:t>By the time 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956762">
        <w:rPr>
          <w:rStyle w:val="StyleBoldUnderline"/>
          <w:highlight w:val="cyan"/>
        </w:rPr>
        <w:t>has</w:t>
      </w:r>
      <w:r w:rsidRPr="00956762">
        <w:rPr>
          <w:rStyle w:val="StyleBoldUnderline"/>
        </w:rPr>
        <w:t xml:space="preserve"> </w:t>
      </w:r>
      <w:r w:rsidRPr="00956762">
        <w:rPr>
          <w:rStyle w:val="StyleBoldUnderline"/>
          <w:highlight w:val="cyan"/>
        </w:rPr>
        <w:t>licensed such reactors, China and India</w:t>
      </w:r>
      <w:r w:rsidRPr="00956762">
        <w:rPr>
          <w:rStyle w:val="StyleBoldUnderline"/>
        </w:rPr>
        <w:t xml:space="preserve"> as well as other competitors </w:t>
      </w:r>
      <w:r w:rsidRPr="00956762">
        <w:rPr>
          <w:rStyle w:val="StyleBoldUnderline"/>
          <w:highlight w:val="cyan"/>
        </w:rPr>
        <w:t>may have established a strong hold on this</w:t>
      </w:r>
      <w:r w:rsidRPr="00956762">
        <w:rPr>
          <w:rStyle w:val="StyleBoldUnderline"/>
        </w:rPr>
        <w:t xml:space="preserve"> emerging </w:t>
      </w:r>
      <w:r w:rsidRPr="00956762">
        <w:rPr>
          <w:rStyle w:val="StyleBoldUnderline"/>
          <w:highlight w:val="cyan"/>
        </w:rPr>
        <w:t>market</w:t>
      </w:r>
      <w:proofErr w:type="gramStart"/>
      <w:r w:rsidRPr="00956762">
        <w:rPr>
          <w:rStyle w:val="StyleBoldUnderline"/>
          <w:highlight w:val="cyan"/>
        </w:rPr>
        <w:t>.</w:t>
      </w:r>
      <w:r w:rsidRPr="000D6510">
        <w:rPr>
          <w:rFonts w:ascii="Times New Roman" w:hAnsi="Times New Roman"/>
          <w:iCs/>
          <w:color w:val="000000"/>
          <w:sz w:val="12"/>
          <w:highlight w:val="cyan"/>
          <w:u w:val="single"/>
        </w:rPr>
        <w:t>¶</w:t>
      </w:r>
      <w:proofErr w:type="gramEnd"/>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956762">
        <w:rPr>
          <w:rStyle w:val="StyleBoldUnderline"/>
        </w:rPr>
        <w:t xml:space="preserve">Given the differences in design philosophy among </w:t>
      </w:r>
      <w:r w:rsidRPr="000D6510">
        <w:rPr>
          <w:iCs/>
          <w:color w:val="000000"/>
        </w:rPr>
        <w:t xml:space="preserve">these </w:t>
      </w:r>
      <w:r w:rsidRPr="00956762">
        <w:rPr>
          <w:rStyle w:val="StyleBoldUnderline"/>
        </w:rPr>
        <w:t>vendors</w:t>
      </w:r>
      <w:r w:rsidRPr="000D6510">
        <w:rPr>
          <w:iCs/>
          <w:color w:val="000000"/>
        </w:rPr>
        <w:t xml:space="preserve"> and the fact that none of these designs have penetrated the commercial market, </w:t>
      </w:r>
      <w:r w:rsidRPr="00956762">
        <w:rPr>
          <w:rStyle w:val="StyleBoldUnderline"/>
          <w:highlight w:val="cyan"/>
        </w:rPr>
        <w:t>it is too soon to tell which</w:t>
      </w:r>
      <w:r w:rsidRPr="000D6510">
        <w:rPr>
          <w:iCs/>
          <w:color w:val="000000"/>
        </w:rPr>
        <w:t xml:space="preserve">, if any, </w:t>
      </w:r>
      <w:r w:rsidRPr="00956762">
        <w:rPr>
          <w:rStyle w:val="StyleBoldUnderline"/>
          <w:highlight w:val="cyan"/>
        </w:rPr>
        <w:t>will emerge as market champions.</w:t>
      </w:r>
      <w:r w:rsidRPr="00956762">
        <w:rPr>
          <w:rStyle w:val="StyleBoldUnderline"/>
        </w:rPr>
        <w:t xml:space="preserve"> Nonetheless, because of the early stage in development, </w:t>
      </w:r>
      <w:r w:rsidRPr="00956762">
        <w:rPr>
          <w:rStyle w:val="StyleBoldUnderline"/>
          <w:highlight w:val="cyan"/>
        </w:rPr>
        <w:t>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956762">
        <w:rPr>
          <w:rStyle w:val="StyleBoldUnderline"/>
          <w:highlight w:val="cyan"/>
        </w:rPr>
        <w:t xml:space="preserve">has an opportunity to state </w:t>
      </w:r>
      <w:r w:rsidRPr="00956762">
        <w:rPr>
          <w:rStyle w:val="StyleBoldUnderline"/>
        </w:rPr>
        <w:t xml:space="preserve">clearly </w:t>
      </w:r>
      <w:r w:rsidRPr="00956762">
        <w:rPr>
          <w:rStyle w:val="StyleBoldUnderline"/>
          <w:highlight w:val="cyan"/>
        </w:rPr>
        <w:t>the criteria for successful use of SMRs.</w:t>
      </w:r>
      <w:r w:rsidRPr="00956762">
        <w:rPr>
          <w:rStyle w:val="StyleBoldUnderline"/>
        </w:rPr>
        <w:t xml:space="preserve"> </w:t>
      </w:r>
      <w:r w:rsidRPr="000D6510">
        <w:rPr>
          <w:iCs/>
          <w:color w:val="000000"/>
        </w:rPr>
        <w:t xml:space="preserve">But </w:t>
      </w:r>
      <w:r w:rsidRPr="00956762">
        <w:rPr>
          <w:rStyle w:val="StyleBoldUnderline"/>
        </w:rPr>
        <w:t xml:space="preserve">because of the head start of China and India, </w:t>
      </w:r>
      <w:r w:rsidRPr="00956762">
        <w:rPr>
          <w:rStyle w:val="StyleBoldUnderline"/>
          <w:highlight w:val="cyan"/>
        </w:rPr>
        <w:t>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956762">
        <w:rPr>
          <w:rStyle w:val="StyleBoldUnderline"/>
          <w:highlight w:val="cyan"/>
        </w:rPr>
        <w:t xml:space="preserve">should </w:t>
      </w:r>
      <w:r w:rsidRPr="00956762">
        <w:rPr>
          <w:rStyle w:val="StyleBoldUnderline"/>
        </w:rPr>
        <w:t xml:space="preserve">not procrastinate and should </w:t>
      </w:r>
      <w:r w:rsidRPr="00956762">
        <w:rPr>
          <w:rStyle w:val="StyleBoldUnderline"/>
          <w:highlight w:val="cyan"/>
        </w:rPr>
        <w:t>take a leadership role in</w:t>
      </w:r>
      <w:r w:rsidRPr="000D6510">
        <w:rPr>
          <w:iCs/>
          <w:color w:val="000000"/>
        </w:rPr>
        <w:t xml:space="preserve"> setting the standards for safe, secure, and </w:t>
      </w:r>
      <w:r w:rsidRPr="00956762">
        <w:rPr>
          <w:rStyle w:val="StyleBoldUnderline"/>
          <w:highlight w:val="cyan"/>
        </w:rPr>
        <w:t>proliferation-resistant SMRs</w:t>
      </w:r>
      <w:r w:rsidRPr="00956762">
        <w:rPr>
          <w:rStyle w:val="StyleBoldUnderlin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w:t>
      </w:r>
      <w:proofErr w:type="spellStart"/>
      <w:r w:rsidRPr="000D6510">
        <w:rPr>
          <w:iCs/>
          <w:color w:val="000000"/>
        </w:rPr>
        <w:t>Hasberger</w:t>
      </w:r>
      <w:proofErr w:type="spellEnd"/>
      <w:r w:rsidRPr="000D6510">
        <w:rPr>
          <w:iCs/>
          <w:color w:val="000000"/>
        </w:rPr>
        <w:t xml:space="preserve"> of the Lawrence Livermore National Laboratory assessed that reactors in developing countries must</w:t>
      </w:r>
      <w:proofErr w:type="gramStart"/>
      <w:r w:rsidRPr="000D6510">
        <w:rPr>
          <w:iCs/>
          <w:color w:val="000000"/>
        </w:rPr>
        <w:t>:</w:t>
      </w:r>
      <w:r w:rsidRPr="000D6510">
        <w:rPr>
          <w:iCs/>
          <w:color w:val="000000"/>
          <w:sz w:val="12"/>
        </w:rPr>
        <w:t>¶</w:t>
      </w:r>
      <w:proofErr w:type="gramEnd"/>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available </w:t>
      </w:r>
      <w:r w:rsidRPr="00956762">
        <w:rPr>
          <w:rStyle w:val="StyleBoldUnderline"/>
          <w:highlight w:val="cyan"/>
        </w:rPr>
        <w:t>technologies</w:t>
      </w:r>
      <w:r w:rsidRPr="000D6510">
        <w:rPr>
          <w:iCs/>
          <w:color w:val="000000"/>
        </w:rPr>
        <w:t xml:space="preserve"> at that time </w:t>
      </w:r>
      <w:r w:rsidRPr="00956762">
        <w:rPr>
          <w:rStyle w:val="StyleBoldUnderline"/>
          <w:highlight w:val="cyan"/>
        </w:rPr>
        <w:t xml:space="preserve">from </w:t>
      </w:r>
      <w:r w:rsidRPr="00956762">
        <w:rPr>
          <w:rStyle w:val="StyleBoldUnderline"/>
        </w:rPr>
        <w:t xml:space="preserve">Argentina, China, and </w:t>
      </w:r>
      <w:r w:rsidRPr="00956762">
        <w:rPr>
          <w:rStyle w:val="StyleBoldUnderline"/>
          <w:highlight w:val="cyan"/>
        </w:rPr>
        <w:t>Russia</w:t>
      </w:r>
      <w:r w:rsidRPr="000D6510">
        <w:rPr>
          <w:iCs/>
          <w:color w:val="000000"/>
          <w:highlight w:val="cyan"/>
        </w:rPr>
        <w:t>,</w:t>
      </w:r>
      <w:r w:rsidRPr="000D6510">
        <w:rPr>
          <w:iCs/>
          <w:color w:val="000000"/>
        </w:rPr>
        <w:t xml:space="preserve"> they determined that “these countries </w:t>
      </w:r>
      <w:r w:rsidRPr="00956762">
        <w:rPr>
          <w:rStyle w:val="StyleBoldUnderline"/>
        </w:rPr>
        <w:t xml:space="preserve">tend to </w:t>
      </w:r>
      <w:r w:rsidRPr="00956762">
        <w:rPr>
          <w:rStyle w:val="StyleBoldUnderline"/>
          <w:highlight w:val="cyan"/>
        </w:rPr>
        <w:t>focus on</w:t>
      </w:r>
      <w:r w:rsidRPr="00956762">
        <w:rPr>
          <w:rStyle w:val="StyleBoldUnderline"/>
        </w:rPr>
        <w:t xml:space="preserve"> the </w:t>
      </w:r>
      <w:r w:rsidRPr="00956762">
        <w:rPr>
          <w:rStyle w:val="StyleBoldUnderline"/>
          <w:highlight w:val="cyan"/>
        </w:rPr>
        <w:t>development of the reactor without</w:t>
      </w:r>
      <w:r w:rsidRPr="00956762">
        <w:rPr>
          <w:rStyle w:val="StyleBoldUnderline"/>
        </w:rPr>
        <w:t xml:space="preserve"> integrated </w:t>
      </w:r>
      <w:r w:rsidRPr="00956762">
        <w:rPr>
          <w:rStyle w:val="StyleBoldUnderline"/>
          <w:highlight w:val="cyan"/>
        </w:rPr>
        <w:t xml:space="preserve">considerations of </w:t>
      </w:r>
      <w:r w:rsidRPr="00956762">
        <w:rPr>
          <w:rStyle w:val="StyleBoldUnderline"/>
        </w:rPr>
        <w:t xml:space="preserve">the overall </w:t>
      </w:r>
      <w:r w:rsidRPr="00956762">
        <w:rPr>
          <w:rStyle w:val="StyleBoldUnderline"/>
          <w:highlight w:val="cyan"/>
        </w:rPr>
        <w:t>fuel cycle, proliferation, or waste</w:t>
      </w:r>
      <w:r w:rsidRPr="00956762">
        <w:rPr>
          <w:rStyle w:val="StyleBoldUnderline"/>
        </w:rPr>
        <w:t xml:space="preserve"> issues</w:t>
      </w:r>
      <w:r w:rsidRPr="000D6510">
        <w:rPr>
          <w:iCs/>
          <w:color w:val="000000"/>
        </w:rPr>
        <w:t>.” They emphasized that what is required for successful development of an SMR is “a comprehensive systems approach that considers all aspects of manufacturing, transportation, operation, and ultimate disposal.”</w:t>
      </w:r>
    </w:p>
    <w:p w14:paraId="520E55F0" w14:textId="77777777" w:rsidR="00687DC0" w:rsidRPr="00BD3B9B" w:rsidRDefault="00687DC0" w:rsidP="00687DC0">
      <w:pPr>
        <w:pStyle w:val="Heading4"/>
      </w:pPr>
      <w:r>
        <w:t>Al Qaeda will attack floating SMRS- collapses more than half of global trade</w:t>
      </w:r>
    </w:p>
    <w:p w14:paraId="0B03BACC" w14:textId="77777777" w:rsidR="00687DC0" w:rsidRPr="00C34911" w:rsidRDefault="00687DC0" w:rsidP="00687DC0">
      <w:proofErr w:type="spellStart"/>
      <w:r w:rsidRPr="00C34911">
        <w:rPr>
          <w:rStyle w:val="StyleStyleBold12pt"/>
        </w:rPr>
        <w:t>Nitkin</w:t>
      </w:r>
      <w:proofErr w:type="spellEnd"/>
      <w:r w:rsidRPr="00C34911">
        <w:rPr>
          <w:rStyle w:val="StyleStyleBold12pt"/>
        </w:rPr>
        <w:t xml:space="preserve"> and Andreyev 2011</w:t>
      </w:r>
      <w:r>
        <w:t xml:space="preserve"> (</w:t>
      </w:r>
      <w:r w:rsidRPr="00C34911">
        <w:t xml:space="preserve">Alexander </w:t>
      </w:r>
      <w:proofErr w:type="spellStart"/>
      <w:r w:rsidRPr="00C34911">
        <w:t>Nikitin</w:t>
      </w:r>
      <w:proofErr w:type="spellEnd"/>
      <w:r>
        <w:t xml:space="preserve">, </w:t>
      </w:r>
      <w:r w:rsidRPr="00C34911">
        <w:t>former</w:t>
      </w:r>
      <w:r>
        <w:t xml:space="preserve"> Russian</w:t>
      </w:r>
      <w:r w:rsidRPr="00C34911">
        <w:t xml:space="preserve"> submarine officer and nuclear safety inspector</w:t>
      </w:r>
      <w:r>
        <w:t>,</w:t>
      </w:r>
      <w:r w:rsidRPr="00C34911">
        <w:t xml:space="preserve"> and Leonid Andreyev</w:t>
      </w:r>
      <w:r>
        <w:t xml:space="preserve">, Bellona researcher and </w:t>
      </w:r>
      <w:r w:rsidRPr="00C34911">
        <w:t>Doctor of Economics</w:t>
      </w:r>
      <w:r>
        <w:t>, 2011, “</w:t>
      </w:r>
      <w:r w:rsidRPr="00C34911">
        <w:t>Floating nuclear power plants</w:t>
      </w:r>
      <w:r>
        <w:t xml:space="preserve">,” Bellona, </w:t>
      </w:r>
      <w:r w:rsidRPr="00C34911">
        <w:t>http://www.bellona.org/filearchive/fil_fnpp-en.pdf</w:t>
      </w:r>
      <w:r>
        <w:t>)</w:t>
      </w:r>
    </w:p>
    <w:p w14:paraId="2921D916" w14:textId="77777777" w:rsidR="00687DC0" w:rsidRDefault="00687DC0" w:rsidP="00687DC0">
      <w:pPr>
        <w:pStyle w:val="HotRoute"/>
        <w:ind w:left="0"/>
      </w:pPr>
      <w:r>
        <w:t>Physical security of nuclear sites plays an important role in advancing the goals of nuclear non- proliferation and in countering the threat of terrorism. This is why physical protection of floating nuclear power plants will be one of the critical issues in ensuring the safety of these facilities in the context of export deliveries. If this Russian technology is exported and put to use on an international scale, it must be guaranteed, first and foremost, that this activity would comply with the Treaty on the Non- Proliferation of Nuclear Weapons (NPT)</w:t>
      </w:r>
      <w:proofErr w:type="gramStart"/>
      <w:r>
        <w:t>,xxiv</w:t>
      </w:r>
      <w:proofErr w:type="gramEnd"/>
      <w:r>
        <w:t xml:space="preserve"> as well as be in accordance with two IAEA documents – the Convention on the Physical Protection of Nuclear Material (CPPNM)xxv and Nuclear Security Recommendations on Physical Protection of Nuclear Material and Nuclear </w:t>
      </w:r>
      <w:proofErr w:type="spellStart"/>
      <w:r>
        <w:t>Facilities.xxvi</w:t>
      </w:r>
      <w:proofErr w:type="spellEnd"/>
      <w:r w:rsidRPr="001A2D32">
        <w:rPr>
          <w:sz w:val="12"/>
        </w:rPr>
        <w:t xml:space="preserve">¶ </w:t>
      </w:r>
      <w:r w:rsidRPr="00956762">
        <w:rPr>
          <w:rStyle w:val="StyleBoldUnderline"/>
        </w:rPr>
        <w:t xml:space="preserve">Several </w:t>
      </w:r>
      <w:r w:rsidRPr="008F16DE">
        <w:rPr>
          <w:rStyle w:val="StyleBoldUnderline"/>
        </w:rPr>
        <w:t>reports have studied the possibilities of using floating nuclear power plants in Asia</w:t>
      </w:r>
      <w:r>
        <w:t xml:space="preserve"> [16]. These reports point out that </w:t>
      </w:r>
      <w:r w:rsidRPr="008F16DE">
        <w:rPr>
          <w:rStyle w:val="StyleBoldUnderline"/>
          <w:highlight w:val="cyan"/>
        </w:rPr>
        <w:t>Southeast Asia is</w:t>
      </w:r>
      <w:r w:rsidRPr="00956762">
        <w:rPr>
          <w:rStyle w:val="StyleBoldUnderline"/>
        </w:rPr>
        <w:t xml:space="preserve"> one of </w:t>
      </w:r>
      <w:r w:rsidRPr="008F16DE">
        <w:rPr>
          <w:rStyle w:val="StyleBoldUnderline"/>
          <w:highlight w:val="cyan"/>
        </w:rPr>
        <w:t>the world’s most troubling hot spot</w:t>
      </w:r>
      <w:r w:rsidRPr="008F16DE">
        <w:rPr>
          <w:rStyle w:val="StyleBoldUnderline"/>
        </w:rPr>
        <w:t>s</w:t>
      </w:r>
      <w:r w:rsidRPr="00956762">
        <w:rPr>
          <w:rStyle w:val="StyleBoldUnderline"/>
        </w:rPr>
        <w:t xml:space="preserve"> </w:t>
      </w:r>
      <w:r w:rsidRPr="008F16DE">
        <w:rPr>
          <w:rStyle w:val="StyleBoldUnderline"/>
          <w:highlight w:val="cyan"/>
        </w:rPr>
        <w:t>in terms of international terrorism</w:t>
      </w:r>
      <w:r>
        <w:t xml:space="preserve"> – a given, to a large extent, of the particular geography of the region. </w:t>
      </w:r>
      <w:r w:rsidRPr="008F16DE">
        <w:rPr>
          <w:rStyle w:val="StyleBoldUnderline"/>
          <w:highlight w:val="cyan"/>
        </w:rPr>
        <w:t>This is where strategic international trade routes lie</w:t>
      </w:r>
      <w:r w:rsidRPr="00956762">
        <w:rPr>
          <w:rStyle w:val="StyleBoldUnderline"/>
        </w:rPr>
        <w:t>, along which between 200 and 600 commercial vessels pass daily</w:t>
      </w:r>
      <w:r>
        <w:t xml:space="preserve">, carrying crude oil and other hydrocarbon </w:t>
      </w:r>
      <w:proofErr w:type="spellStart"/>
      <w:r>
        <w:t>fues</w:t>
      </w:r>
      <w:proofErr w:type="spellEnd"/>
      <w:r>
        <w:t xml:space="preserve">, as well as chemicals, exported and imported by Japan, China, South Korea, and other Asia-Pacific countries. This is also where important sea and air routes cross toward South Asia and the Middle East. In the UN’s estimates, </w:t>
      </w:r>
      <w:r w:rsidRPr="00956762">
        <w:rPr>
          <w:rStyle w:val="StyleBoldUnderline"/>
        </w:rPr>
        <w:t xml:space="preserve">up to </w:t>
      </w:r>
      <w:r w:rsidRPr="008F16DE">
        <w:rPr>
          <w:rStyle w:val="StyleBoldUnderline"/>
          <w:highlight w:val="cyan"/>
        </w:rPr>
        <w:t>80 percent of the</w:t>
      </w:r>
      <w:r w:rsidRPr="00956762">
        <w:rPr>
          <w:rStyle w:val="StyleBoldUnderline"/>
        </w:rPr>
        <w:t xml:space="preserve"> six billion </w:t>
      </w:r>
      <w:proofErr w:type="spellStart"/>
      <w:r w:rsidRPr="00956762">
        <w:rPr>
          <w:rStyle w:val="StyleBoldUnderline"/>
        </w:rPr>
        <w:t>tonnes</w:t>
      </w:r>
      <w:proofErr w:type="spellEnd"/>
      <w:r w:rsidRPr="00956762">
        <w:rPr>
          <w:rStyle w:val="StyleBoldUnderline"/>
        </w:rPr>
        <w:t xml:space="preserve"> of </w:t>
      </w:r>
      <w:r w:rsidRPr="008F16DE">
        <w:rPr>
          <w:rStyle w:val="StyleBoldUnderline"/>
          <w:highlight w:val="cyan"/>
        </w:rPr>
        <w:t>cargoes traded</w:t>
      </w:r>
      <w:r w:rsidRPr="00956762">
        <w:rPr>
          <w:rStyle w:val="StyleBoldUnderline"/>
        </w:rPr>
        <w:t xml:space="preserve"> annually </w:t>
      </w:r>
      <w:r w:rsidRPr="008F16DE">
        <w:rPr>
          <w:rStyle w:val="StyleBoldUnderline"/>
          <w:highlight w:val="cyan"/>
        </w:rPr>
        <w:t>in the</w:t>
      </w:r>
      <w:r w:rsidRPr="00956762">
        <w:rPr>
          <w:rStyle w:val="StyleBoldUnderline"/>
        </w:rPr>
        <w:t xml:space="preserve"> </w:t>
      </w:r>
      <w:r w:rsidRPr="008F16DE">
        <w:rPr>
          <w:rStyle w:val="StyleBoldUnderline"/>
          <w:highlight w:val="cyan"/>
        </w:rPr>
        <w:t>world is shipped by sea</w:t>
      </w:r>
      <w:r w:rsidRPr="00956762">
        <w:rPr>
          <w:rStyle w:val="StyleBoldUnderline"/>
        </w:rPr>
        <w:t xml:space="preserve"> – </w:t>
      </w:r>
      <w:r w:rsidRPr="008F16DE">
        <w:rPr>
          <w:rStyle w:val="StyleBoldUnderline"/>
          <w:highlight w:val="cyan"/>
        </w:rPr>
        <w:t>and of that</w:t>
      </w:r>
      <w:r w:rsidRPr="00956762">
        <w:rPr>
          <w:rStyle w:val="StyleBoldUnderline"/>
        </w:rPr>
        <w:t xml:space="preserve"> percentage, almost </w:t>
      </w:r>
      <w:r w:rsidRPr="008F16DE">
        <w:rPr>
          <w:rStyle w:val="StyleBoldUnderline"/>
          <w:highlight w:val="cyan"/>
        </w:rPr>
        <w:t xml:space="preserve">75 </w:t>
      </w:r>
      <w:r w:rsidRPr="00A36550">
        <w:rPr>
          <w:rStyle w:val="StyleBoldUnderline"/>
          <w:highlight w:val="cyan"/>
        </w:rPr>
        <w:t xml:space="preserve">percent is moved through </w:t>
      </w:r>
      <w:r w:rsidRPr="001E093D">
        <w:rPr>
          <w:rStyle w:val="StyleBoldUnderline"/>
        </w:rPr>
        <w:t>one of the five shipping</w:t>
      </w:r>
      <w:r w:rsidRPr="00956762">
        <w:rPr>
          <w:rStyle w:val="StyleBoldUnderline"/>
        </w:rPr>
        <w:t xml:space="preserve"> </w:t>
      </w:r>
      <w:r w:rsidRPr="00A36550">
        <w:rPr>
          <w:rStyle w:val="StyleBoldUnderline"/>
          <w:highlight w:val="cyan"/>
        </w:rPr>
        <w:t>“pinch points”</w:t>
      </w:r>
      <w:r w:rsidRPr="00A36550">
        <w:rPr>
          <w:highlight w:val="cyan"/>
        </w:rPr>
        <w:t xml:space="preserve"> </w:t>
      </w:r>
      <w:r>
        <w:t xml:space="preserve">– the narrow waterways of the Panama and Suez Canals, the Strait of Gibraltar and the Strait </w:t>
      </w:r>
      <w:r w:rsidRPr="00D965CC">
        <w:t>of Hormuz, as well as the Strait of Malacca in Southeast Asia. The news agency World Net Daily has reported that</w:t>
      </w:r>
      <w:r w:rsidRPr="00956762">
        <w:rPr>
          <w:rStyle w:val="StyleBoldUnderline"/>
        </w:rPr>
        <w:t xml:space="preserve"> the international militant Islamist network </w:t>
      </w:r>
      <w:r w:rsidRPr="00A36550">
        <w:rPr>
          <w:rStyle w:val="StyleBoldUnderline"/>
          <w:highlight w:val="cyan"/>
        </w:rPr>
        <w:t>al-Qaeda has</w:t>
      </w:r>
      <w:r w:rsidRPr="00956762">
        <w:rPr>
          <w:rStyle w:val="StyleBoldUnderline"/>
        </w:rPr>
        <w:t xml:space="preserve"> already managed to procure </w:t>
      </w:r>
      <w:proofErr w:type="gramStart"/>
      <w:r w:rsidRPr="00A36550">
        <w:rPr>
          <w:rStyle w:val="StyleBoldUnderline"/>
          <w:highlight w:val="cyan"/>
        </w:rPr>
        <w:t>two dozen</w:t>
      </w:r>
      <w:proofErr w:type="gramEnd"/>
      <w:r w:rsidRPr="00A36550">
        <w:rPr>
          <w:rStyle w:val="StyleBoldUnderline"/>
          <w:highlight w:val="cyan"/>
        </w:rPr>
        <w:t xml:space="preserve"> vessels</w:t>
      </w:r>
      <w:r w:rsidRPr="00956762">
        <w:rPr>
          <w:rStyle w:val="StyleBoldUnderline"/>
        </w:rPr>
        <w:t xml:space="preserve"> for the group’s terrorist activities. </w:t>
      </w:r>
      <w:r w:rsidRPr="00A36550">
        <w:rPr>
          <w:rStyle w:val="StyleBoldUnderline"/>
          <w:highlight w:val="cyan"/>
        </w:rPr>
        <w:t>Al-Qaeda</w:t>
      </w:r>
      <w:r>
        <w:t xml:space="preserve">, the World Net Daily said, </w:t>
      </w:r>
      <w:r w:rsidRPr="00A36550">
        <w:rPr>
          <w:rStyle w:val="StyleBoldUnderline"/>
          <w:highlight w:val="cyan"/>
        </w:rPr>
        <w:t>may use its ships to</w:t>
      </w:r>
      <w:r w:rsidRPr="00956762">
        <w:rPr>
          <w:rStyle w:val="StyleBoldUnderline"/>
        </w:rPr>
        <w:t xml:space="preserve"> </w:t>
      </w:r>
      <w:r w:rsidRPr="00A36550">
        <w:rPr>
          <w:rStyle w:val="StyleBoldUnderline"/>
          <w:highlight w:val="cyan"/>
        </w:rPr>
        <w:t>take</w:t>
      </w:r>
      <w:r w:rsidRPr="00956762">
        <w:rPr>
          <w:rStyle w:val="StyleBoldUnderline"/>
        </w:rPr>
        <w:t xml:space="preserve"> a cargo of deadly chemicals, or </w:t>
      </w:r>
      <w:r w:rsidRPr="00A36550">
        <w:rPr>
          <w:rStyle w:val="StyleBoldUnderline"/>
          <w:highlight w:val="cyan"/>
        </w:rPr>
        <w:t>a</w:t>
      </w:r>
      <w:r w:rsidRPr="00956762">
        <w:rPr>
          <w:rStyle w:val="StyleBoldUnderline"/>
        </w:rPr>
        <w:t xml:space="preserve"> so-called </w:t>
      </w:r>
      <w:r w:rsidRPr="00A36550">
        <w:rPr>
          <w:rStyle w:val="StyleBoldUnderline"/>
          <w:highlight w:val="cyan"/>
        </w:rPr>
        <w:t>“dirty bomb”</w:t>
      </w:r>
      <w:r>
        <w:t xml:space="preserve"> – a radiological weapon capable of dispersing radioactive material across a wide area by means of conventional explosives – </w:t>
      </w:r>
      <w:r w:rsidRPr="00A36550">
        <w:rPr>
          <w:rStyle w:val="StyleBoldUnderline"/>
          <w:highlight w:val="cyan"/>
        </w:rPr>
        <w:t>or</w:t>
      </w:r>
      <w:r w:rsidRPr="00956762">
        <w:rPr>
          <w:rStyle w:val="StyleBoldUnderline"/>
        </w:rPr>
        <w:t xml:space="preserve"> even </w:t>
      </w:r>
      <w:r w:rsidRPr="00A36550">
        <w:rPr>
          <w:rStyle w:val="StyleBoldUnderline"/>
          <w:highlight w:val="cyan"/>
        </w:rPr>
        <w:t>nuclear weapons to a civilian port</w:t>
      </w:r>
      <w:r w:rsidRPr="00956762">
        <w:rPr>
          <w:rStyle w:val="StyleBoldUnderline"/>
        </w:rPr>
        <w:t xml:space="preserve"> in order to carry out a terrorist attack there. </w:t>
      </w:r>
      <w:r w:rsidRPr="00A36550">
        <w:rPr>
          <w:rStyle w:val="StyleBoldUnderline"/>
          <w:highlight w:val="cyan"/>
        </w:rPr>
        <w:t>These</w:t>
      </w:r>
      <w:r w:rsidRPr="00956762">
        <w:rPr>
          <w:rStyle w:val="StyleBoldUnderline"/>
        </w:rPr>
        <w:t xml:space="preserve"> ships </w:t>
      </w:r>
      <w:r w:rsidRPr="00A36550">
        <w:rPr>
          <w:rStyle w:val="StyleBoldUnderline"/>
          <w:highlight w:val="cyan"/>
        </w:rPr>
        <w:t>are</w:t>
      </w:r>
      <w:r>
        <w:t xml:space="preserve">, in essence, </w:t>
      </w:r>
      <w:r w:rsidRPr="00A36550">
        <w:rPr>
          <w:rStyle w:val="StyleBoldUnderline"/>
          <w:highlight w:val="cyan"/>
        </w:rPr>
        <w:t xml:space="preserve">the suicide bombers of the </w:t>
      </w:r>
      <w:r w:rsidRPr="00A36550">
        <w:rPr>
          <w:rStyle w:val="StyleBoldUnderline"/>
        </w:rPr>
        <w:t xml:space="preserve">terrorist </w:t>
      </w:r>
      <w:r w:rsidRPr="00A36550">
        <w:rPr>
          <w:rStyle w:val="StyleBoldUnderline"/>
          <w:highlight w:val="cyan"/>
        </w:rPr>
        <w:t>future.</w:t>
      </w:r>
      <w:r>
        <w:t xml:space="preserve"> Even without taking into account the ever-present piracy risks that the international shipping trade is facing daily, </w:t>
      </w:r>
      <w:r w:rsidRPr="00956762">
        <w:rPr>
          <w:rStyle w:val="StyleBoldUnderline"/>
        </w:rPr>
        <w:t>there is the real threat that the most important shipping routes and fairways may prove vulnerable to an attack by al-Qaeda or a like-minded group with close ties with it</w:t>
      </w:r>
      <w:r>
        <w:t xml:space="preserve"> [12]. </w:t>
      </w:r>
      <w:r w:rsidRPr="00A36550">
        <w:rPr>
          <w:rStyle w:val="StyleBoldUnderline"/>
          <w:highlight w:val="cyan"/>
        </w:rPr>
        <w:t>Indonesia and Malaysia</w:t>
      </w:r>
      <w:r w:rsidRPr="00C34911">
        <w:t xml:space="preserve">, as countries that </w:t>
      </w:r>
      <w:r w:rsidRPr="00A36550">
        <w:rPr>
          <w:rStyle w:val="StyleBoldUnderline"/>
        </w:rPr>
        <w:t xml:space="preserve">have, </w:t>
      </w:r>
      <w:r w:rsidRPr="00A36550">
        <w:rPr>
          <w:rStyle w:val="StyleBoldUnderline"/>
          <w:highlight w:val="cyan"/>
        </w:rPr>
        <w:t>among other</w:t>
      </w:r>
      <w:r w:rsidRPr="00A36550">
        <w:rPr>
          <w:rStyle w:val="StyleBoldUnderline"/>
        </w:rPr>
        <w:t xml:space="preserve"> potential customer</w:t>
      </w:r>
      <w:r w:rsidRPr="00A36550">
        <w:rPr>
          <w:rStyle w:val="StyleBoldUnderline"/>
          <w:highlight w:val="cyan"/>
        </w:rPr>
        <w:t>s</w:t>
      </w:r>
      <w:r w:rsidRPr="00C34911">
        <w:t xml:space="preserve">, already </w:t>
      </w:r>
      <w:r w:rsidRPr="00A36550">
        <w:rPr>
          <w:rStyle w:val="StyleBoldUnderline"/>
          <w:highlight w:val="cyan"/>
        </w:rPr>
        <w:t>expressed</w:t>
      </w:r>
      <w:r w:rsidRPr="00C34911">
        <w:t xml:space="preserve"> an </w:t>
      </w:r>
      <w:r w:rsidRPr="00A36550">
        <w:rPr>
          <w:rStyle w:val="StyleBoldUnderline"/>
          <w:highlight w:val="cyan"/>
        </w:rPr>
        <w:t>interest in Russia’s FNPP project</w:t>
      </w:r>
      <w:r w:rsidRPr="00C34911">
        <w:t xml:space="preserve">, are of most concern in that regard, </w:t>
      </w:r>
      <w:r w:rsidRPr="00A36550">
        <w:rPr>
          <w:rStyle w:val="StyleBoldUnderline"/>
        </w:rPr>
        <w:t xml:space="preserve">since a combination of </w:t>
      </w:r>
      <w:r w:rsidRPr="00A36550">
        <w:rPr>
          <w:rStyle w:val="StyleBoldUnderline"/>
          <w:highlight w:val="cyan"/>
        </w:rPr>
        <w:t>their</w:t>
      </w:r>
      <w:r w:rsidRPr="00A36550">
        <w:rPr>
          <w:rStyle w:val="StyleBoldUnderline"/>
        </w:rPr>
        <w:t xml:space="preserve"> </w:t>
      </w:r>
      <w:r w:rsidRPr="00A36550">
        <w:rPr>
          <w:rStyle w:val="StyleBoldUnderline"/>
          <w:highlight w:val="cyan"/>
        </w:rPr>
        <w:t>geography</w:t>
      </w:r>
      <w:r w:rsidRPr="00A36550">
        <w:rPr>
          <w:rStyle w:val="StyleBoldUnderline"/>
        </w:rPr>
        <w:t xml:space="preserve">, the </w:t>
      </w:r>
      <w:r w:rsidRPr="00A36550">
        <w:rPr>
          <w:rStyle w:val="StyleBoldUnderline"/>
          <w:highlight w:val="cyan"/>
        </w:rPr>
        <w:t>booming</w:t>
      </w:r>
      <w:r w:rsidRPr="00A36550">
        <w:rPr>
          <w:rStyle w:val="StyleBoldUnderline"/>
        </w:rPr>
        <w:t xml:space="preserve"> shipping </w:t>
      </w:r>
      <w:r w:rsidRPr="00A36550">
        <w:rPr>
          <w:rStyle w:val="StyleBoldUnderline"/>
          <w:highlight w:val="cyan"/>
        </w:rPr>
        <w:t>trade</w:t>
      </w:r>
      <w:r w:rsidRPr="00A36550">
        <w:rPr>
          <w:rStyle w:val="StyleBoldUnderline"/>
        </w:rPr>
        <w:t xml:space="preserve"> along their coastlines, </w:t>
      </w:r>
      <w:r w:rsidRPr="00A36550">
        <w:rPr>
          <w:rStyle w:val="StyleBoldUnderline"/>
          <w:highlight w:val="cyan"/>
        </w:rPr>
        <w:t>and other factors forms</w:t>
      </w:r>
      <w:r w:rsidRPr="00A36550">
        <w:rPr>
          <w:rStyle w:val="StyleBoldUnderline"/>
        </w:rPr>
        <w:t xml:space="preserve"> just such conditions that create a </w:t>
      </w:r>
      <w:r w:rsidRPr="00A36550">
        <w:rPr>
          <w:rStyle w:val="StyleBoldUnderline"/>
          <w:highlight w:val="cyan"/>
        </w:rPr>
        <w:t>considerable risk of terrorist attack</w:t>
      </w:r>
      <w:r w:rsidRPr="00A36550">
        <w:rPr>
          <w:rStyle w:val="StyleBoldUnderline"/>
        </w:rPr>
        <w:t>s at sea.</w:t>
      </w:r>
      <w:r w:rsidRPr="00C34911">
        <w:t xml:space="preserve"> This </w:t>
      </w:r>
      <w:r w:rsidRPr="00A36550">
        <w:rPr>
          <w:rStyle w:val="StyleBoldUnderline"/>
          <w:highlight w:val="cyan"/>
        </w:rPr>
        <w:t>risk is compounded</w:t>
      </w:r>
      <w:r w:rsidRPr="00C34911">
        <w:t xml:space="preserve">, furthermore, </w:t>
      </w:r>
      <w:r w:rsidRPr="00A36550">
        <w:rPr>
          <w:rStyle w:val="StyleBoldUnderline"/>
          <w:highlight w:val="cyan"/>
        </w:rPr>
        <w:t>by</w:t>
      </w:r>
      <w:r w:rsidRPr="00C34911">
        <w:t xml:space="preserve"> the </w:t>
      </w:r>
      <w:r w:rsidRPr="00956762">
        <w:rPr>
          <w:rStyle w:val="StyleBoldUnderline"/>
        </w:rPr>
        <w:t xml:space="preserve">alarming statistics of </w:t>
      </w:r>
      <w:r w:rsidRPr="00A36550">
        <w:rPr>
          <w:rStyle w:val="StyleBoldUnderline"/>
          <w:highlight w:val="cyan"/>
        </w:rPr>
        <w:t>pirate attacks</w:t>
      </w:r>
      <w:r w:rsidRPr="00956762">
        <w:rPr>
          <w:rStyle w:val="StyleBoldUnderline"/>
        </w:rPr>
        <w:t xml:space="preserve"> in the region. For a floating nuclear power plant </w:t>
      </w:r>
      <w:r w:rsidRPr="00A36550">
        <w:rPr>
          <w:rStyle w:val="StyleBoldUnderline"/>
          <w:highlight w:val="cyan"/>
        </w:rPr>
        <w:t>lying at anchor</w:t>
      </w:r>
      <w:r w:rsidRPr="00956762">
        <w:rPr>
          <w:rStyle w:val="StyleBoldUnderline"/>
        </w:rPr>
        <w:t xml:space="preserve"> at its place of operation, </w:t>
      </w:r>
      <w:r w:rsidRPr="00A36550">
        <w:rPr>
          <w:rStyle w:val="StyleBoldUnderline"/>
          <w:highlight w:val="cyan"/>
        </w:rPr>
        <w:t>the threat of</w:t>
      </w:r>
      <w:r w:rsidRPr="00956762">
        <w:rPr>
          <w:rStyle w:val="StyleBoldUnderline"/>
        </w:rPr>
        <w:t xml:space="preserve"> falling prey to a pirate or </w:t>
      </w:r>
      <w:r w:rsidRPr="00A36550">
        <w:rPr>
          <w:rStyle w:val="StyleBoldUnderline"/>
        </w:rPr>
        <w:t xml:space="preserve">terrorist </w:t>
      </w:r>
      <w:r w:rsidRPr="00A36550">
        <w:rPr>
          <w:rStyle w:val="StyleBoldUnderline"/>
          <w:highlight w:val="cyan"/>
        </w:rPr>
        <w:t>attack</w:t>
      </w:r>
      <w:r w:rsidRPr="00C34911">
        <w:t xml:space="preserve"> and its crew being captured for ransom, or to use as hostages in a negotiation, </w:t>
      </w:r>
      <w:r w:rsidRPr="00A36550">
        <w:rPr>
          <w:rStyle w:val="StyleBoldUnderline"/>
          <w:highlight w:val="cyan"/>
        </w:rPr>
        <w:t>is very real</w:t>
      </w:r>
      <w:r w:rsidRPr="00956762">
        <w:rPr>
          <w:rStyle w:val="StyleBoldUnderline"/>
        </w:rPr>
        <w:t xml:space="preserve"> – and so is the risk that the nuclear materials or radioactive waste on board may also be hijacked</w:t>
      </w:r>
      <w:r w:rsidRPr="00C34911">
        <w:t xml:space="preserve"> in the process for use in</w:t>
      </w:r>
      <w:r>
        <w:t xml:space="preserve"> </w:t>
      </w:r>
      <w:r w:rsidRPr="00C34911">
        <w:t xml:space="preserve">further criminal activities. Analyses have shown that operating a floating nuclear power plant in the waters off the shores of the island states of Indonesia and Malaysia may not just be unsafe for those countries and their closest </w:t>
      </w:r>
      <w:proofErr w:type="spellStart"/>
      <w:r w:rsidRPr="00C34911">
        <w:t>neighbours</w:t>
      </w:r>
      <w:proofErr w:type="spellEnd"/>
      <w:r w:rsidRPr="00C34911">
        <w:t xml:space="preserve">, but may also pose a global risk. </w:t>
      </w:r>
      <w:r w:rsidRPr="00956762">
        <w:rPr>
          <w:rStyle w:val="StyleBoldUnderline"/>
        </w:rPr>
        <w:t>Should a terrorist attack scenario be carried out successfully</w:t>
      </w:r>
      <w:r w:rsidRPr="00C34911">
        <w:t xml:space="preserve"> and the nuclear vessel captured, with the nuclear materials and/or radioactive waste on board falling into the wrong hands, </w:t>
      </w:r>
      <w:r w:rsidRPr="00A36550">
        <w:rPr>
          <w:rStyle w:val="StyleBoldUnderline"/>
          <w:highlight w:val="cyan"/>
        </w:rPr>
        <w:t>these</w:t>
      </w:r>
      <w:r w:rsidRPr="00956762">
        <w:rPr>
          <w:rStyle w:val="StyleBoldUnderline"/>
        </w:rPr>
        <w:t xml:space="preserve"> </w:t>
      </w:r>
      <w:r w:rsidRPr="00A36550">
        <w:rPr>
          <w:rStyle w:val="StyleBoldUnderline"/>
          <w:highlight w:val="cyan"/>
        </w:rPr>
        <w:t>materials may</w:t>
      </w:r>
      <w:r w:rsidRPr="00956762">
        <w:rPr>
          <w:rStyle w:val="StyleBoldUnderline"/>
        </w:rPr>
        <w:t xml:space="preserve"> then </w:t>
      </w:r>
      <w:r w:rsidRPr="00A36550">
        <w:rPr>
          <w:rStyle w:val="StyleBoldUnderline"/>
          <w:highlight w:val="cyan"/>
        </w:rPr>
        <w:t>be used</w:t>
      </w:r>
      <w:r w:rsidRPr="00956762">
        <w:rPr>
          <w:rStyle w:val="StyleBoldUnderline"/>
        </w:rPr>
        <w:t xml:space="preserve"> to perpetrate criminal acts </w:t>
      </w:r>
      <w:r w:rsidRPr="00A36550">
        <w:rPr>
          <w:rStyle w:val="StyleBoldUnderline"/>
          <w:highlight w:val="cyan"/>
        </w:rPr>
        <w:t>elsewhere in the world.</w:t>
      </w:r>
      <w:r w:rsidRPr="00C34911">
        <w:t xml:space="preserve"> Additionally, the reports that examine the prospects of operating floating nuclear power plants in the Asia-Pacific region also mention the dangers and risks that arise in case of an outbreak of armed hostilities on the territory of the customer country.</w:t>
      </w:r>
    </w:p>
    <w:p w14:paraId="1291E495" w14:textId="77777777" w:rsidR="00687DC0" w:rsidRDefault="00687DC0" w:rsidP="00687DC0">
      <w:pPr>
        <w:pStyle w:val="Heading4"/>
      </w:pPr>
      <w:r>
        <w:t>They have the capability</w:t>
      </w:r>
    </w:p>
    <w:p w14:paraId="01FAD577" w14:textId="77777777" w:rsidR="00687DC0" w:rsidRDefault="00687DC0" w:rsidP="00687DC0">
      <w:pPr>
        <w:pStyle w:val="HotRoute"/>
        <w:ind w:left="0"/>
      </w:pPr>
      <w:proofErr w:type="spellStart"/>
      <w:r w:rsidRPr="007926FE">
        <w:rPr>
          <w:rStyle w:val="StyleStyleBold12pt"/>
        </w:rPr>
        <w:t>Lawlor</w:t>
      </w:r>
      <w:proofErr w:type="spellEnd"/>
      <w:r w:rsidRPr="007926FE">
        <w:rPr>
          <w:rStyle w:val="StyleStyleBold12pt"/>
        </w:rPr>
        <w:t xml:space="preserve"> 2011</w:t>
      </w:r>
      <w:r>
        <w:t xml:space="preserve"> (Major General Bruce </w:t>
      </w:r>
      <w:proofErr w:type="spellStart"/>
      <w:r>
        <w:t>Lawlor</w:t>
      </w:r>
      <w:proofErr w:type="spellEnd"/>
      <w:r>
        <w:t xml:space="preserve">, </w:t>
      </w:r>
      <w:r w:rsidRPr="007926FE">
        <w:t>served on the White House’s Homeland Security Council and was the first chief of staff for the Department of Homeland Security</w:t>
      </w:r>
      <w:r>
        <w:t xml:space="preserve"> and currently </w:t>
      </w:r>
      <w:r w:rsidRPr="007926FE">
        <w:t>director with Virginia Tech's Simulation and Decision Informatics Laboratory</w:t>
      </w:r>
      <w:r>
        <w:t>, December 15, 2011, “</w:t>
      </w:r>
      <w:r w:rsidRPr="007926FE">
        <w:t>The Black Sea: Center of the nuclear black market</w:t>
      </w:r>
      <w:r>
        <w:t xml:space="preserve">,” Bulletin of the Atomic Scientists, </w:t>
      </w:r>
      <w:r w:rsidRPr="007926FE">
        <w:t>http://thebulletin.org/web-edition/features/the-black-sea-center-of-the-nuclear-black-market</w:t>
      </w:r>
      <w:r>
        <w:t xml:space="preserve">) </w:t>
      </w:r>
    </w:p>
    <w:p w14:paraId="0EDBE597" w14:textId="77777777" w:rsidR="00687DC0" w:rsidRDefault="00687DC0" w:rsidP="00687DC0">
      <w:pPr>
        <w:pStyle w:val="HotRoute"/>
        <w:ind w:left="0"/>
      </w:pPr>
      <w:r>
        <w:t xml:space="preserve">Harvard's Project on Managing the Atom has published a comprehensive report on this threat, combining several well-known facts to create an unsettling picture. First, </w:t>
      </w:r>
      <w:r w:rsidRPr="009D7A33">
        <w:rPr>
          <w:rStyle w:val="StyleBoldUnderline"/>
        </w:rPr>
        <w:t xml:space="preserve">several terrorist groups, particularly </w:t>
      </w:r>
      <w:r w:rsidRPr="009D7A33">
        <w:rPr>
          <w:rStyle w:val="StyleBoldUnderline"/>
          <w:highlight w:val="cyan"/>
        </w:rPr>
        <w:t>Al Qaeda, have been trying to get</w:t>
      </w:r>
      <w:r w:rsidRPr="00956762">
        <w:rPr>
          <w:rStyle w:val="StyleBoldUnderline"/>
        </w:rPr>
        <w:t xml:space="preserve"> their hands on a </w:t>
      </w:r>
      <w:r w:rsidRPr="009D7A33">
        <w:rPr>
          <w:rStyle w:val="StyleBoldUnderline"/>
          <w:highlight w:val="cyan"/>
        </w:rPr>
        <w:t>nuclear weapon for years</w:t>
      </w:r>
      <w:r w:rsidRPr="00956762">
        <w:rPr>
          <w:rStyle w:val="StyleBoldUnderline"/>
        </w:rPr>
        <w:t>.</w:t>
      </w:r>
      <w:r>
        <w:t xml:space="preserve"> Osama bin Laden referred to it as a "religious duty" and embraced the idea of an American Hiroshima. </w:t>
      </w:r>
      <w:r w:rsidRPr="009D7A33">
        <w:rPr>
          <w:rStyle w:val="StyleBoldUnderline"/>
          <w:highlight w:val="cyan"/>
        </w:rPr>
        <w:t xml:space="preserve">Al Qaeda </w:t>
      </w:r>
      <w:r w:rsidRPr="009D7A33">
        <w:rPr>
          <w:rStyle w:val="StyleBoldUnderline"/>
        </w:rPr>
        <w:t xml:space="preserve">operatives </w:t>
      </w:r>
      <w:r w:rsidRPr="009D7A33">
        <w:rPr>
          <w:rStyle w:val="StyleBoldUnderline"/>
          <w:highlight w:val="cyan"/>
        </w:rPr>
        <w:t>have consulted with nuclear experts, tested</w:t>
      </w:r>
      <w:r w:rsidRPr="00956762">
        <w:rPr>
          <w:rStyle w:val="StyleBoldUnderline"/>
        </w:rPr>
        <w:t xml:space="preserve"> conventional </w:t>
      </w:r>
      <w:r w:rsidRPr="009D7A33">
        <w:rPr>
          <w:rStyle w:val="StyleBoldUnderline"/>
          <w:highlight w:val="cyan"/>
        </w:rPr>
        <w:t>explosives for use in nuclear bombs, and attempted to purchase</w:t>
      </w:r>
      <w:r w:rsidRPr="00956762">
        <w:rPr>
          <w:rStyle w:val="StyleBoldUnderline"/>
        </w:rPr>
        <w:t xml:space="preserve"> working </w:t>
      </w:r>
      <w:r w:rsidRPr="009D7A33">
        <w:rPr>
          <w:rStyle w:val="StyleBoldUnderline"/>
          <w:highlight w:val="cyan"/>
        </w:rPr>
        <w:t>nuclear devices.</w:t>
      </w:r>
      <w:r w:rsidRPr="009D7A33">
        <w:rPr>
          <w:highlight w:val="cyan"/>
        </w:rPr>
        <w:t xml:space="preserve"> </w:t>
      </w:r>
      <w:r w:rsidRPr="00956762">
        <w:rPr>
          <w:rStyle w:val="StyleBoldUnderline"/>
        </w:rPr>
        <w:t>There is nothing to suggest that bin Laden's death has ended this quest.</w:t>
      </w:r>
      <w:r>
        <w:t xml:space="preserve"> Second, </w:t>
      </w:r>
      <w:r w:rsidRPr="009D7A33">
        <w:rPr>
          <w:rStyle w:val="StyleBoldUnderline"/>
          <w:highlight w:val="cyan"/>
        </w:rPr>
        <w:t>the Harvard study notes that if a sophisticated terrorist group acquired sufficient weapon-grade material, it would be able to build a</w:t>
      </w:r>
      <w:r w:rsidRPr="009D7A33">
        <w:rPr>
          <w:rStyle w:val="StyleBoldUnderline"/>
        </w:rPr>
        <w:t xml:space="preserve">t least a crude, gun-type </w:t>
      </w:r>
      <w:r w:rsidRPr="009D7A33">
        <w:rPr>
          <w:rStyle w:val="StyleBoldUnderline"/>
          <w:highlight w:val="cyan"/>
        </w:rPr>
        <w:t>atomic bomb</w:t>
      </w:r>
      <w:r>
        <w:t xml:space="preserve"> (WMD Commission, 2005). A nuclear device of this type wouldn't be transported to the target by a sophisticated delivery system; its more likely delivery mode would be a rental truck. Third, although terrorist groups may not be able to manufacture the plutonium or weapon-grade uranium to make a crude bomb, it is not beyond their ability to buy or steal it. And fourth, nuclear smuggling is very difficult to combat. Globalization, huge profit margins, and organized crime have created a multibillion-dollar illicit-trafficking market that is producing ever more sophisticated methods of keeping contraband from being discovered. Nuclear contraband has become a part of that illicit market.</w:t>
      </w:r>
    </w:p>
    <w:p w14:paraId="25037D8B" w14:textId="77777777" w:rsidR="00687DC0" w:rsidRDefault="00687DC0" w:rsidP="00687DC0">
      <w:pPr>
        <w:pStyle w:val="Heading4"/>
      </w:pPr>
      <w:r>
        <w:t>Every plant is ten nuclear weapons</w:t>
      </w:r>
    </w:p>
    <w:p w14:paraId="11F40402" w14:textId="77777777" w:rsidR="00687DC0" w:rsidRDefault="00687DC0" w:rsidP="00687DC0">
      <w:r w:rsidRPr="00663177">
        <w:rPr>
          <w:rStyle w:val="StyleStyleBold12pt"/>
        </w:rPr>
        <w:t>Grossman 2010</w:t>
      </w:r>
      <w:r>
        <w:t xml:space="preserve"> (Karl Grossman, full professor of journalism at </w:t>
      </w:r>
      <w:r w:rsidRPr="00663177">
        <w:t>the State University of New York College</w:t>
      </w:r>
      <w:r>
        <w:t xml:space="preserve">, July 28, 2010, “Floating </w:t>
      </w:r>
      <w:proofErr w:type="spellStart"/>
      <w:r>
        <w:t>Chernobyls</w:t>
      </w:r>
      <w:proofErr w:type="spellEnd"/>
      <w:r>
        <w:t xml:space="preserve">,” Counterpunch, </w:t>
      </w:r>
      <w:r w:rsidRPr="00663177">
        <w:t>http://nuclearfreeplanet.org/blogs/counterpunch--karl-grossman-floating-chernobyls.html</w:t>
      </w:r>
      <w:r>
        <w:t xml:space="preserve">) </w:t>
      </w:r>
    </w:p>
    <w:p w14:paraId="594A7147" w14:textId="77777777" w:rsidR="00687DC0" w:rsidRPr="003E596E" w:rsidRDefault="00687DC0" w:rsidP="00687DC0">
      <w:pPr>
        <w:rPr>
          <w:rStyle w:val="StyleBoldUnderline"/>
        </w:rPr>
      </w:pPr>
      <w:r>
        <w:t xml:space="preserve">In a chapter on the floating plants as </w:t>
      </w:r>
      <w:r w:rsidRPr="003E596E">
        <w:rPr>
          <w:rStyle w:val="StyleBoldUnderline"/>
          <w:highlight w:val="cyan"/>
        </w:rPr>
        <w:t>“an attractive object of nuclear terrorism,</w:t>
      </w:r>
      <w:r w:rsidRPr="003E596E">
        <w:rPr>
          <w:rStyle w:val="StyleBoldUnderline"/>
        </w:rPr>
        <w:t>”</w:t>
      </w:r>
      <w:r>
        <w:t xml:space="preserve"> the book cites an impossibility of providing “protection from torpedo attack or from underwater saboteurs, and on the surface from a rocket-bombing strike.” Further, </w:t>
      </w:r>
      <w:r w:rsidRPr="003E596E">
        <w:rPr>
          <w:rStyle w:val="StyleBoldUnderline"/>
          <w:highlight w:val="cyan"/>
        </w:rPr>
        <w:t>the “spreading” of the</w:t>
      </w:r>
      <w:r w:rsidRPr="003E596E">
        <w:rPr>
          <w:rStyle w:val="StyleBoldUnderline"/>
        </w:rPr>
        <w:t xml:space="preserve"> floating </w:t>
      </w:r>
      <w:r w:rsidRPr="003E596E">
        <w:rPr>
          <w:rStyle w:val="StyleBoldUnderline"/>
          <w:highlight w:val="cyan"/>
        </w:rPr>
        <w:t>plants “all over the world will allow” this to be done</w:t>
      </w:r>
      <w:r w:rsidRPr="003E596E">
        <w:rPr>
          <w:rStyle w:val="StyleBoldUnderline"/>
        </w:rPr>
        <w:t xml:space="preserve"> </w:t>
      </w:r>
      <w:r w:rsidRPr="003E596E">
        <w:rPr>
          <w:rStyle w:val="StyleBoldUnderline"/>
          <w:highlight w:val="cyan"/>
        </w:rPr>
        <w:t>“much easier and with more efficiency.”</w:t>
      </w:r>
      <w:r>
        <w:t xml:space="preserve"> Moreover, </w:t>
      </w:r>
      <w:r w:rsidRPr="003E596E">
        <w:rPr>
          <w:rStyle w:val="StyleBoldUnderline"/>
          <w:highlight w:val="cyan"/>
        </w:rPr>
        <w:t>each</w:t>
      </w:r>
      <w:r w:rsidRPr="003E596E">
        <w:rPr>
          <w:rStyle w:val="StyleBoldUnderline"/>
        </w:rPr>
        <w:t xml:space="preserve"> floating nuclear </w:t>
      </w:r>
      <w:r w:rsidRPr="003E596E">
        <w:rPr>
          <w:rStyle w:val="StyleBoldUnderline"/>
          <w:highlight w:val="cyan"/>
        </w:rPr>
        <w:t>plant will contain “the</w:t>
      </w:r>
      <w:r w:rsidRPr="003E596E">
        <w:rPr>
          <w:rStyle w:val="StyleBoldUnderline"/>
        </w:rPr>
        <w:t xml:space="preserve"> </w:t>
      </w:r>
      <w:r w:rsidRPr="003E596E">
        <w:rPr>
          <w:rStyle w:val="StyleBoldUnderline"/>
          <w:highlight w:val="cyan"/>
        </w:rPr>
        <w:t>ready material for ten nuclear bombs in</w:t>
      </w:r>
      <w:r w:rsidRPr="003E596E">
        <w:rPr>
          <w:rStyle w:val="StyleBoldUnderline"/>
        </w:rPr>
        <w:t xml:space="preserve"> the way of </w:t>
      </w:r>
      <w:r w:rsidRPr="003E596E">
        <w:rPr>
          <w:rStyle w:val="StyleBoldUnderline"/>
          <w:highlight w:val="cyan"/>
        </w:rPr>
        <w:t>enriched uranium of weapon quality.”</w:t>
      </w:r>
      <w:r w:rsidRPr="003E596E">
        <w:rPr>
          <w:rStyle w:val="StyleBoldUnderline"/>
        </w:rPr>
        <w:t xml:space="preserve"> </w:t>
      </w:r>
    </w:p>
    <w:p w14:paraId="17E8A59C" w14:textId="77777777" w:rsidR="00687DC0" w:rsidRPr="00A53F5A" w:rsidRDefault="00687DC0" w:rsidP="00687DC0">
      <w:pPr>
        <w:pStyle w:val="Heading4"/>
      </w:pPr>
      <w:r>
        <w:t>Causes sustained shut-down of trade, spurs protectionism and collapses the global economy</w:t>
      </w:r>
    </w:p>
    <w:p w14:paraId="53260BF7" w14:textId="77777777" w:rsidR="00687DC0" w:rsidRDefault="00687DC0" w:rsidP="00687DC0">
      <w:r w:rsidRPr="00F409CD">
        <w:rPr>
          <w:rStyle w:val="StyleStyleBold12pt"/>
        </w:rPr>
        <w:t>Richardson 2004</w:t>
      </w:r>
      <w:r>
        <w:t xml:space="preserve"> (Michael Richardson, </w:t>
      </w:r>
      <w:r w:rsidRPr="00F409CD">
        <w:t xml:space="preserve">former Asia Editor of the </w:t>
      </w:r>
      <w:r>
        <w:t>International Herald Tribune and</w:t>
      </w:r>
      <w:r w:rsidRPr="00F409CD">
        <w:t xml:space="preserve"> a Visiting Senior Research Fellow at the Insti</w:t>
      </w:r>
      <w:r>
        <w:t xml:space="preserve">tute of Southeast Asian Studies, 2004, “A Time Bomb for Global Trade,” </w:t>
      </w:r>
      <w:proofErr w:type="spellStart"/>
      <w:r>
        <w:t>google</w:t>
      </w:r>
      <w:proofErr w:type="spellEnd"/>
      <w:r>
        <w:t xml:space="preserve"> books)</w:t>
      </w:r>
    </w:p>
    <w:p w14:paraId="75A5E8B4" w14:textId="77777777" w:rsidR="00687DC0" w:rsidRDefault="00687DC0" w:rsidP="00687DC0">
      <w:pPr>
        <w:pStyle w:val="HotRoute"/>
        <w:ind w:left="0"/>
      </w:pPr>
      <w:r>
        <w:t xml:space="preserve">A nuclear 9/11 would make the World Trade Center attacks look like a warning shot. </w:t>
      </w:r>
      <w:r w:rsidRPr="00956762">
        <w:rPr>
          <w:rStyle w:val="StyleBoldUnderline"/>
        </w:rPr>
        <w:t xml:space="preserve">It would be impossible to calculate the economic costs, because </w:t>
      </w:r>
      <w:r w:rsidRPr="00A36550">
        <w:rPr>
          <w:rStyle w:val="StyleBoldUnderline"/>
          <w:highlight w:val="cyan"/>
        </w:rPr>
        <w:t>there is no way to calculate how long it would take for citizens to recover</w:t>
      </w:r>
      <w:r w:rsidRPr="00956762">
        <w:rPr>
          <w:rStyle w:val="StyleBoldUnderline"/>
        </w:rPr>
        <w:t xml:space="preserve"> the </w:t>
      </w:r>
      <w:r w:rsidRPr="00A36550">
        <w:rPr>
          <w:rStyle w:val="StyleBoldUnderline"/>
          <w:highlight w:val="cyan"/>
        </w:rPr>
        <w:t>confidence</w:t>
      </w:r>
      <w:r w:rsidRPr="00956762">
        <w:rPr>
          <w:rStyle w:val="StyleBoldUnderline"/>
        </w:rPr>
        <w:t xml:space="preserve"> they need </w:t>
      </w:r>
      <w:r w:rsidRPr="00A36550">
        <w:rPr>
          <w:rStyle w:val="StyleBoldUnderline"/>
          <w:highlight w:val="cyan"/>
        </w:rPr>
        <w:t>to spend and invest</w:t>
      </w:r>
      <w:r w:rsidRPr="00956762">
        <w:rPr>
          <w:rStyle w:val="StyleBoldUnderline"/>
        </w:rPr>
        <w:t>.</w:t>
      </w:r>
      <w:r>
        <w:t xml:space="preserve"> The public would assume that if the terrorists had one nuclear weapon,</w:t>
      </w:r>
      <w:r w:rsidRPr="00F6571F">
        <w:t xml:space="preserve"> </w:t>
      </w:r>
      <w:r>
        <w:t xml:space="preserve">they could get another. If they would use it in one city, they would use it in another. If even one goes off, it’s hard to see how we would recover. We have to prevent it from happening- ever. Former US Senator and arms control expert, Sam Nunn, who co-chairs the Nuclear Threat </w:t>
      </w:r>
      <w:proofErr w:type="spellStart"/>
      <w:r>
        <w:t>Initiatve</w:t>
      </w:r>
      <w:proofErr w:type="spellEnd"/>
      <w:r>
        <w:t xml:space="preserve">. </w:t>
      </w:r>
      <w:r w:rsidRPr="00956762">
        <w:rPr>
          <w:rStyle w:val="StyleBoldUnderline"/>
        </w:rPr>
        <w:t xml:space="preserve">The </w:t>
      </w:r>
      <w:r w:rsidRPr="00A36550">
        <w:rPr>
          <w:rStyle w:val="StyleBoldUnderline"/>
          <w:highlight w:val="cyan"/>
        </w:rPr>
        <w:t>use of</w:t>
      </w:r>
      <w:r w:rsidRPr="00956762">
        <w:rPr>
          <w:rStyle w:val="StyleBoldUnderline"/>
        </w:rPr>
        <w:t xml:space="preserve"> either </w:t>
      </w:r>
      <w:r w:rsidRPr="00A36550">
        <w:rPr>
          <w:rStyle w:val="StyleBoldUnderline"/>
          <w:highlight w:val="cyan"/>
        </w:rPr>
        <w:t>a nuclear or</w:t>
      </w:r>
      <w:r w:rsidRPr="00956762">
        <w:rPr>
          <w:rStyle w:val="StyleBoldUnderline"/>
        </w:rPr>
        <w:t xml:space="preserve"> powerful </w:t>
      </w:r>
      <w:r w:rsidRPr="00A36550">
        <w:rPr>
          <w:rStyle w:val="StyleBoldUnderline"/>
          <w:highlight w:val="cyan"/>
        </w:rPr>
        <w:t>radiological bomb</w:t>
      </w:r>
      <w:r>
        <w:t xml:space="preserve"> in a major port-city </w:t>
      </w:r>
      <w:r w:rsidRPr="00A36550">
        <w:rPr>
          <w:rStyle w:val="StyleBoldUnderline"/>
          <w:highlight w:val="cyan"/>
        </w:rPr>
        <w:t xml:space="preserve">would </w:t>
      </w:r>
      <w:r w:rsidRPr="00A36550">
        <w:rPr>
          <w:rStyle w:val="Emphasis"/>
          <w:highlight w:val="cyan"/>
        </w:rPr>
        <w:t xml:space="preserve">cut the arteries </w:t>
      </w:r>
      <w:r w:rsidRPr="00361C29">
        <w:rPr>
          <w:rStyle w:val="Emphasis"/>
          <w:highlight w:val="cyan"/>
        </w:rPr>
        <w:t xml:space="preserve">of maritime </w:t>
      </w:r>
      <w:r w:rsidRPr="00A36550">
        <w:rPr>
          <w:rStyle w:val="Emphasis"/>
          <w:highlight w:val="cyan"/>
        </w:rPr>
        <w:t>commerce</w:t>
      </w:r>
      <w:r w:rsidRPr="00A36550">
        <w:rPr>
          <w:rStyle w:val="StyleBoldUnderline"/>
          <w:highlight w:val="cyan"/>
        </w:rPr>
        <w:t xml:space="preserve"> if it </w:t>
      </w:r>
      <w:proofErr w:type="gramStart"/>
      <w:r w:rsidRPr="00A36550">
        <w:rPr>
          <w:rStyle w:val="StyleBoldUnderline"/>
          <w:highlight w:val="cyan"/>
        </w:rPr>
        <w:t>was</w:t>
      </w:r>
      <w:proofErr w:type="gramEnd"/>
      <w:r w:rsidRPr="00A36550">
        <w:rPr>
          <w:rStyle w:val="StyleBoldUnderline"/>
          <w:highlight w:val="cyan"/>
        </w:rPr>
        <w:t xml:space="preserve"> believed to have come by sea. It would halt</w:t>
      </w:r>
      <w:r w:rsidRPr="00956762">
        <w:rPr>
          <w:rStyle w:val="StyleBoldUnderline"/>
        </w:rPr>
        <w:t xml:space="preserve"> many of the world’s </w:t>
      </w:r>
      <w:r w:rsidRPr="00A36550">
        <w:rPr>
          <w:rStyle w:val="StyleBoldUnderline"/>
          <w:highlight w:val="cyan"/>
        </w:rPr>
        <w:t>trade and severely damage the global economy, as governments</w:t>
      </w:r>
      <w:r w:rsidRPr="00956762">
        <w:rPr>
          <w:rStyle w:val="StyleBoldUnderline"/>
        </w:rPr>
        <w:t xml:space="preserve"> scrambled to </w:t>
      </w:r>
      <w:r w:rsidRPr="00A36550">
        <w:rPr>
          <w:rStyle w:val="StyleBoldUnderline"/>
          <w:highlight w:val="cyan"/>
        </w:rPr>
        <w:t>put in place</w:t>
      </w:r>
      <w:r w:rsidRPr="00A36550">
        <w:rPr>
          <w:rStyle w:val="StyleBoldUnderline"/>
        </w:rPr>
        <w:t xml:space="preserve"> extra security measures</w:t>
      </w:r>
      <w:r w:rsidRPr="00956762">
        <w:rPr>
          <w:rStyle w:val="StyleBoldUnderline"/>
        </w:rPr>
        <w:t xml:space="preserve"> to </w:t>
      </w:r>
      <w:proofErr w:type="spellStart"/>
      <w:r w:rsidRPr="00956762">
        <w:rPr>
          <w:rStyle w:val="StyleBoldUnderline"/>
        </w:rPr>
        <w:t>proect</w:t>
      </w:r>
      <w:proofErr w:type="spellEnd"/>
      <w:r w:rsidRPr="00956762">
        <w:rPr>
          <w:rStyle w:val="StyleBoldUnderline"/>
        </w:rPr>
        <w:t xml:space="preserve"> their people, cities and economies. </w:t>
      </w:r>
      <w:r>
        <w:t xml:space="preserve">Such </w:t>
      </w:r>
      <w:r w:rsidRPr="00A36550">
        <w:rPr>
          <w:rStyle w:val="StyleBoldUnderline"/>
        </w:rPr>
        <w:t>measures would</w:t>
      </w:r>
      <w:r>
        <w:t xml:space="preserve"> be drastic and </w:t>
      </w:r>
      <w:r w:rsidRPr="00A36550">
        <w:rPr>
          <w:rStyle w:val="StyleBoldUnderline"/>
        </w:rPr>
        <w:t xml:space="preserve">include: </w:t>
      </w:r>
      <w:r w:rsidRPr="001E093D">
        <w:rPr>
          <w:rStyle w:val="StyleBoldUnderline"/>
        </w:rPr>
        <w:t xml:space="preserve">lengthy </w:t>
      </w:r>
      <w:r w:rsidRPr="00A36550">
        <w:rPr>
          <w:rStyle w:val="StyleBoldUnderline"/>
          <w:highlight w:val="cyan"/>
        </w:rPr>
        <w:t>cargo inspections</w:t>
      </w:r>
      <w:r w:rsidRPr="00956762">
        <w:rPr>
          <w:rStyle w:val="StyleBoldUnderline"/>
        </w:rPr>
        <w:t xml:space="preserve"> in the ports of the affected country, as well as in ports of nations that did extensive sea trade with it, </w:t>
      </w:r>
      <w:r w:rsidRPr="00A36550">
        <w:rPr>
          <w:rStyle w:val="StyleBoldUnderline"/>
          <w:highlight w:val="cyan"/>
        </w:rPr>
        <w:t xml:space="preserve">or even the complete closure of ports </w:t>
      </w:r>
      <w:r w:rsidRPr="001E093D">
        <w:rPr>
          <w:rStyle w:val="StyleBoldUnderline"/>
        </w:rPr>
        <w:t>for an indefinite period</w:t>
      </w:r>
      <w:r w:rsidRPr="00956762">
        <w:rPr>
          <w:rStyle w:val="StyleBoldUnderline"/>
        </w:rPr>
        <w:t>, while extra checks and safeguards were put in place</w:t>
      </w:r>
      <w:r>
        <w:t xml:space="preserve"> to allay public anxiety. </w:t>
      </w:r>
    </w:p>
    <w:p w14:paraId="78DD49C2" w14:textId="77777777" w:rsidR="00687DC0" w:rsidRDefault="00687DC0" w:rsidP="00687DC0">
      <w:pPr>
        <w:pStyle w:val="Heading4"/>
      </w:pPr>
      <w:r>
        <w:t>Retaliation causes extinction</w:t>
      </w:r>
    </w:p>
    <w:p w14:paraId="5C6387CB" w14:textId="77777777" w:rsidR="00687DC0" w:rsidRDefault="00687DC0" w:rsidP="00687DC0">
      <w:proofErr w:type="spellStart"/>
      <w:r>
        <w:rPr>
          <w:rStyle w:val="StyleStyleBold12pt"/>
        </w:rPr>
        <w:t>Ayson</w:t>
      </w:r>
      <w:proofErr w:type="spellEnd"/>
      <w:r>
        <w:rPr>
          <w:rStyle w:val="StyleStyleBold12pt"/>
        </w:rPr>
        <w:t xml:space="preserve"> 2010</w:t>
      </w:r>
      <w:r>
        <w:t xml:space="preserve"> (Robert </w:t>
      </w:r>
      <w:proofErr w:type="spellStart"/>
      <w:r>
        <w:t>Ayson</w:t>
      </w:r>
      <w:proofErr w:type="spellEnd"/>
      <w:r>
        <w:t>, Professor of Strategic Studies and Director of the Centre for Strategic Studies: New Zealand at the Victoria University of Wellington, July 2010, “After a Terrorist Nuclear Attack: Envisaging Catalytic Effects,” Studies in Conflict &amp; Terrorism, Volume 33, Issue 7)</w:t>
      </w:r>
    </w:p>
    <w:p w14:paraId="715D5B5F" w14:textId="77777777" w:rsidR="00687DC0" w:rsidRPr="001E093D" w:rsidRDefault="00687DC0" w:rsidP="00687DC0">
      <w:pPr>
        <w:rPr>
          <w:sz w:val="16"/>
        </w:rPr>
      </w:pPr>
      <w:r w:rsidRPr="001E093D">
        <w:rPr>
          <w:sz w:val="16"/>
        </w:rPr>
        <w:t>But these two nuclear worlds—</w:t>
      </w:r>
      <w:r w:rsidRPr="00956762">
        <w:rPr>
          <w:rStyle w:val="StyleBoldUnderline"/>
          <w:highlight w:val="yellow"/>
        </w:rPr>
        <w:t>a</w:t>
      </w:r>
      <w:r w:rsidRPr="00956762">
        <w:rPr>
          <w:rStyle w:val="StyleBoldUnderline"/>
        </w:rPr>
        <w:t xml:space="preserve"> </w:t>
      </w:r>
      <w:r w:rsidRPr="001E093D">
        <w:rPr>
          <w:sz w:val="16"/>
        </w:rPr>
        <w:t xml:space="preserve">non-state actor nuclear attack and a catastrophic interstate nuclear exchange—are not necessarily separable. It is just possible that some sort of </w:t>
      </w:r>
      <w:r w:rsidRPr="00956762">
        <w:rPr>
          <w:rStyle w:val="StyleBoldUnderline"/>
          <w:highlight w:val="yellow"/>
        </w:rPr>
        <w:t>terrorist attack</w:t>
      </w:r>
      <w:r w:rsidRPr="001E093D">
        <w:rPr>
          <w:sz w:val="16"/>
        </w:rPr>
        <w:t xml:space="preserve">, and especially an act of nuclear terrorism, </w:t>
      </w:r>
      <w:r w:rsidRPr="00956762">
        <w:rPr>
          <w:rStyle w:val="StyleBoldUnderline"/>
          <w:highlight w:val="yellow"/>
        </w:rPr>
        <w:t>could precipitate a</w:t>
      </w:r>
      <w:r w:rsidRPr="00956762">
        <w:rPr>
          <w:rStyle w:val="StyleBoldUnderline"/>
        </w:rPr>
        <w:t xml:space="preserve"> </w:t>
      </w:r>
      <w:r w:rsidRPr="001E093D">
        <w:rPr>
          <w:sz w:val="16"/>
        </w:rPr>
        <w:t>chain of events leading to a</w:t>
      </w:r>
      <w:r w:rsidRPr="00956762">
        <w:rPr>
          <w:rStyle w:val="StyleBoldUnderline"/>
        </w:rPr>
        <w:t xml:space="preserve"> </w:t>
      </w:r>
      <w:r w:rsidRPr="00956762">
        <w:rPr>
          <w:rStyle w:val="StyleBoldUnderline"/>
          <w:highlight w:val="yellow"/>
        </w:rPr>
        <w:t>massive exchange of nuclear weapons</w:t>
      </w:r>
      <w:r w:rsidRPr="00956762">
        <w:rPr>
          <w:rStyle w:val="StyleBoldUnderline"/>
        </w:rPr>
        <w:t xml:space="preserve"> </w:t>
      </w:r>
      <w:r w:rsidRPr="001E093D">
        <w:rPr>
          <w:sz w:val="16"/>
        </w:rPr>
        <w:t xml:space="preserve">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w:t>
      </w:r>
      <w:r w:rsidRPr="00956762">
        <w:rPr>
          <w:rStyle w:val="StyleBoldUnderline"/>
        </w:rPr>
        <w:t xml:space="preserve">it might well be wondered just how Russia and/or China could </w:t>
      </w:r>
      <w:r w:rsidRPr="001E093D">
        <w:rPr>
          <w:sz w:val="16"/>
        </w:rPr>
        <w:t>plausibly</w:t>
      </w:r>
      <w:r w:rsidRPr="00956762">
        <w:rPr>
          <w:rStyle w:val="StyleBoldUnderline"/>
        </w:rPr>
        <w:t xml:space="preserve"> be brought into the picture</w:t>
      </w:r>
      <w:r w:rsidRPr="001E093D">
        <w:rPr>
          <w:sz w:val="16"/>
        </w:rPr>
        <w:t xml:space="preserv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56762">
        <w:rPr>
          <w:rStyle w:val="StyleBoldUnderline"/>
        </w:rPr>
        <w:t>how might the U</w:t>
      </w:r>
      <w:r w:rsidRPr="001E093D">
        <w:rPr>
          <w:sz w:val="16"/>
        </w:rPr>
        <w:t>nited</w:t>
      </w:r>
      <w:r w:rsidRPr="00956762">
        <w:rPr>
          <w:rStyle w:val="StyleBoldUnderline"/>
        </w:rPr>
        <w:t xml:space="preserve"> S</w:t>
      </w:r>
      <w:r w:rsidRPr="001E093D">
        <w:rPr>
          <w:sz w:val="16"/>
        </w:rPr>
        <w:t xml:space="preserve">tates </w:t>
      </w:r>
      <w:r w:rsidRPr="00956762">
        <w:rPr>
          <w:rStyle w:val="StyleBoldUnderline"/>
        </w:rPr>
        <w:t xml:space="preserve">react if it was thought </w:t>
      </w:r>
      <w:r w:rsidRPr="001E093D">
        <w:rPr>
          <w:sz w:val="16"/>
        </w:rPr>
        <w:t>or discovered</w:t>
      </w:r>
      <w:r w:rsidRPr="00956762">
        <w:rPr>
          <w:rStyle w:val="StyleBoldUnderline"/>
        </w:rPr>
        <w:t xml:space="preserve"> that the </w:t>
      </w:r>
      <w:r w:rsidRPr="001E093D">
        <w:rPr>
          <w:sz w:val="16"/>
        </w:rPr>
        <w:t>fissile</w:t>
      </w:r>
      <w:r w:rsidRPr="00956762">
        <w:rPr>
          <w:rStyle w:val="StyleBoldUnderline"/>
        </w:rPr>
        <w:t xml:space="preserve"> material used in the </w:t>
      </w:r>
      <w:r w:rsidRPr="001E093D">
        <w:rPr>
          <w:sz w:val="16"/>
        </w:rPr>
        <w:t xml:space="preserve">act of </w:t>
      </w:r>
      <w:r w:rsidRPr="00956762">
        <w:rPr>
          <w:rStyle w:val="StyleBoldUnderline"/>
        </w:rPr>
        <w:t>nuclear terrorism had come from Russia</w:t>
      </w:r>
      <w:r w:rsidRPr="001E093D">
        <w:rPr>
          <w:sz w:val="16"/>
        </w:rPr>
        <w:t>n stocks</w:t>
      </w:r>
      <w:proofErr w:type="gramStart"/>
      <w:r w:rsidRPr="001E093D">
        <w:rPr>
          <w:sz w:val="16"/>
        </w:rPr>
        <w:t>,40</w:t>
      </w:r>
      <w:proofErr w:type="gramEnd"/>
      <w:r w:rsidRPr="001E093D">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w:t>
      </w:r>
      <w:r w:rsidRPr="00956762">
        <w:rPr>
          <w:rStyle w:val="StyleBoldUnderline"/>
          <w:highlight w:val="yellow"/>
        </w:rPr>
        <w:t>suspicion would shift immediately to state possessors</w:t>
      </w:r>
      <w:r w:rsidRPr="00956762">
        <w:rPr>
          <w:rStyle w:val="StyleBoldUnderline"/>
        </w:rPr>
        <w:t>.</w:t>
      </w:r>
      <w:r w:rsidRPr="001E093D">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1E093D">
        <w:rPr>
          <w:sz w:val="16"/>
        </w:rPr>
        <w:t>Cluedo</w:t>
      </w:r>
      <w:proofErr w:type="spellEnd"/>
      <w:r w:rsidRPr="001E093D">
        <w:rPr>
          <w:sz w:val="16"/>
        </w:rPr>
        <w:t xml:space="preserve">?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956762">
        <w:rPr>
          <w:rStyle w:val="StyleBoldUnderline"/>
          <w:highlight w:val="yellow"/>
        </w:rPr>
        <w:t>Washington’s</w:t>
      </w:r>
      <w:r w:rsidRPr="00956762">
        <w:rPr>
          <w:rStyle w:val="StyleBoldUnderline"/>
        </w:rPr>
        <w:t xml:space="preserve"> </w:t>
      </w:r>
      <w:r w:rsidRPr="001E093D">
        <w:rPr>
          <w:sz w:val="16"/>
        </w:rPr>
        <w:t>early</w:t>
      </w:r>
      <w:r w:rsidRPr="00956762">
        <w:rPr>
          <w:rStyle w:val="StyleBoldUnderline"/>
        </w:rPr>
        <w:t xml:space="preserve"> </w:t>
      </w:r>
      <w:r w:rsidRPr="00956762">
        <w:rPr>
          <w:rStyle w:val="StyleBoldUnderline"/>
          <w:highlight w:val="yellow"/>
        </w:rPr>
        <w:t>response to a</w:t>
      </w:r>
      <w:r w:rsidRPr="00956762">
        <w:rPr>
          <w:rStyle w:val="StyleBoldUnderline"/>
        </w:rPr>
        <w:t xml:space="preserve"> </w:t>
      </w:r>
      <w:r w:rsidRPr="001E093D">
        <w:rPr>
          <w:sz w:val="16"/>
        </w:rPr>
        <w:t>terrorist</w:t>
      </w:r>
      <w:r w:rsidRPr="00956762">
        <w:rPr>
          <w:rStyle w:val="StyleBoldUnderline"/>
        </w:rPr>
        <w:t xml:space="preserve"> </w:t>
      </w:r>
      <w:r w:rsidRPr="00956762">
        <w:rPr>
          <w:rStyle w:val="StyleBoldUnderline"/>
          <w:highlight w:val="yellow"/>
        </w:rPr>
        <w:t>nuclear attack</w:t>
      </w:r>
      <w:r w:rsidRPr="00956762">
        <w:rPr>
          <w:rStyle w:val="StyleBoldUnderline"/>
        </w:rPr>
        <w:t xml:space="preserve"> </w:t>
      </w:r>
      <w:r w:rsidRPr="001E093D">
        <w:rPr>
          <w:sz w:val="16"/>
        </w:rPr>
        <w:t xml:space="preserve">on its own soil </w:t>
      </w:r>
      <w:r w:rsidRPr="00956762">
        <w:rPr>
          <w:rStyle w:val="StyleBoldUnderline"/>
          <w:highlight w:val="yellow"/>
        </w:rPr>
        <w:t>might</w:t>
      </w:r>
      <w:r w:rsidRPr="00956762">
        <w:rPr>
          <w:rStyle w:val="StyleBoldUnderline"/>
        </w:rPr>
        <w:t xml:space="preserve"> </w:t>
      </w:r>
      <w:r w:rsidRPr="001E093D">
        <w:rPr>
          <w:sz w:val="16"/>
        </w:rPr>
        <w:t>also</w:t>
      </w:r>
      <w:r w:rsidRPr="00956762">
        <w:rPr>
          <w:rStyle w:val="StyleBoldUnderline"/>
        </w:rPr>
        <w:t xml:space="preserve"> </w:t>
      </w:r>
      <w:r w:rsidRPr="00956762">
        <w:rPr>
          <w:rStyle w:val="StyleBoldUnderline"/>
          <w:highlight w:val="yellow"/>
        </w:rPr>
        <w:t xml:space="preserve">raise </w:t>
      </w:r>
      <w:r w:rsidRPr="001E093D">
        <w:rPr>
          <w:rStyle w:val="StyleBoldUnderline"/>
          <w:highlight w:val="yellow"/>
        </w:rPr>
        <w:t>the possibility</w:t>
      </w:r>
      <w:r w:rsidRPr="001E093D">
        <w:rPr>
          <w:sz w:val="16"/>
        </w:rPr>
        <w:t xml:space="preserve"> of</w:t>
      </w:r>
      <w:r w:rsidRPr="00956762">
        <w:rPr>
          <w:rStyle w:val="StyleBoldUnderline"/>
        </w:rPr>
        <w:t xml:space="preserve"> a</w:t>
      </w:r>
      <w:r w:rsidRPr="001E093D">
        <w:rPr>
          <w:sz w:val="16"/>
        </w:rPr>
        <w:t xml:space="preserve">n unwanted (and </w:t>
      </w:r>
      <w:r w:rsidRPr="00956762">
        <w:rPr>
          <w:rStyle w:val="StyleBoldUnderline"/>
          <w:highlight w:val="yellow"/>
        </w:rPr>
        <w:t>nuclear</w:t>
      </w:r>
      <w:r w:rsidRPr="001E093D">
        <w:rPr>
          <w:sz w:val="16"/>
        </w:rPr>
        <w:t xml:space="preserve"> aided) </w:t>
      </w:r>
      <w:r w:rsidRPr="00956762">
        <w:rPr>
          <w:rStyle w:val="StyleBoldUnderline"/>
          <w:highlight w:val="yellow"/>
        </w:rPr>
        <w:t>confrontation with Russia and</w:t>
      </w:r>
      <w:r w:rsidRPr="001E093D">
        <w:rPr>
          <w:sz w:val="16"/>
          <w:highlight w:val="yellow"/>
        </w:rPr>
        <w:t>/or</w:t>
      </w:r>
      <w:r w:rsidRPr="00956762">
        <w:rPr>
          <w:rStyle w:val="StyleBoldUnderline"/>
          <w:highlight w:val="yellow"/>
        </w:rPr>
        <w:t xml:space="preserve"> China</w:t>
      </w:r>
      <w:r w:rsidRPr="00956762">
        <w:rPr>
          <w:rStyle w:val="StyleBoldUnderline"/>
        </w:rPr>
        <w:t>.</w:t>
      </w:r>
      <w:r w:rsidRPr="001E093D">
        <w:rPr>
          <w:sz w:val="16"/>
        </w:rPr>
        <w:t xml:space="preserve"> For example, in the noise and confusion during the immediate aftermath of the terrorist nuclear attack, </w:t>
      </w:r>
      <w:r w:rsidRPr="00956762">
        <w:rPr>
          <w:rStyle w:val="StyleBoldUnderline"/>
          <w:highlight w:val="yellow"/>
        </w:rPr>
        <w:t>the U.S</w:t>
      </w:r>
      <w:r w:rsidRPr="00956762">
        <w:rPr>
          <w:rStyle w:val="StyleBoldUnderline"/>
        </w:rPr>
        <w:t xml:space="preserve">. </w:t>
      </w:r>
      <w:r w:rsidRPr="001E093D">
        <w:rPr>
          <w:sz w:val="16"/>
        </w:rPr>
        <w:t>president</w:t>
      </w:r>
      <w:r w:rsidRPr="00956762">
        <w:rPr>
          <w:rStyle w:val="StyleBoldUnderline"/>
        </w:rPr>
        <w:t xml:space="preserve"> </w:t>
      </w:r>
      <w:r w:rsidRPr="00956762">
        <w:rPr>
          <w:rStyle w:val="StyleBoldUnderline"/>
          <w:highlight w:val="yellow"/>
        </w:rPr>
        <w:t>might</w:t>
      </w:r>
      <w:r w:rsidRPr="00956762">
        <w:rPr>
          <w:rStyle w:val="StyleBoldUnderline"/>
        </w:rPr>
        <w:t xml:space="preserve"> be expected to </w:t>
      </w:r>
      <w:r w:rsidRPr="00956762">
        <w:rPr>
          <w:rStyle w:val="StyleBoldUnderline"/>
          <w:highlight w:val="yellow"/>
        </w:rPr>
        <w:t>place the</w:t>
      </w:r>
      <w:r w:rsidRPr="00956762">
        <w:rPr>
          <w:rStyle w:val="StyleBoldUnderline"/>
        </w:rPr>
        <w:t xml:space="preserve"> country’s </w:t>
      </w:r>
      <w:r w:rsidRPr="001E093D">
        <w:rPr>
          <w:sz w:val="16"/>
        </w:rPr>
        <w:t xml:space="preserve">armed forces, including its </w:t>
      </w:r>
      <w:r w:rsidRPr="00956762">
        <w:rPr>
          <w:rStyle w:val="StyleBoldUnderline"/>
          <w:highlight w:val="yellow"/>
        </w:rPr>
        <w:t>nuclear arsenal, on a high</w:t>
      </w:r>
      <w:r w:rsidRPr="001E093D">
        <w:rPr>
          <w:sz w:val="16"/>
        </w:rPr>
        <w:t>er stage of</w:t>
      </w:r>
      <w:r w:rsidRPr="00956762">
        <w:rPr>
          <w:rStyle w:val="StyleBoldUnderline"/>
        </w:rPr>
        <w:t xml:space="preserve"> </w:t>
      </w:r>
      <w:r w:rsidRPr="00956762">
        <w:rPr>
          <w:rStyle w:val="StyleBoldUnderline"/>
          <w:highlight w:val="yellow"/>
        </w:rPr>
        <w:t>alert</w:t>
      </w:r>
      <w:r w:rsidRPr="001E093D">
        <w:rPr>
          <w:sz w:val="16"/>
        </w:rPr>
        <w:t>. In such a tense environment, when careful planning runs up against the friction of reality, it is just possible that</w:t>
      </w:r>
      <w:r w:rsidRPr="00956762">
        <w:rPr>
          <w:rStyle w:val="StyleBoldUnderline"/>
        </w:rPr>
        <w:t xml:space="preserve"> </w:t>
      </w:r>
      <w:r w:rsidRPr="00956762">
        <w:rPr>
          <w:rStyle w:val="StyleBoldUnderline"/>
          <w:highlight w:val="yellow"/>
        </w:rPr>
        <w:t>Moscow and</w:t>
      </w:r>
      <w:r w:rsidRPr="001E093D">
        <w:rPr>
          <w:sz w:val="16"/>
        </w:rPr>
        <w:t>/or</w:t>
      </w:r>
      <w:r w:rsidRPr="00956762">
        <w:rPr>
          <w:rStyle w:val="StyleBoldUnderline"/>
        </w:rPr>
        <w:t xml:space="preserve"> </w:t>
      </w:r>
      <w:r w:rsidRPr="00956762">
        <w:rPr>
          <w:rStyle w:val="StyleBoldUnderline"/>
          <w:highlight w:val="yellow"/>
        </w:rPr>
        <w:t>China might</w:t>
      </w:r>
      <w:r w:rsidRPr="00956762">
        <w:rPr>
          <w:rStyle w:val="StyleBoldUnderline"/>
        </w:rPr>
        <w:t xml:space="preserve"> </w:t>
      </w:r>
      <w:r w:rsidRPr="001E093D">
        <w:rPr>
          <w:sz w:val="16"/>
        </w:rPr>
        <w:t>mistakenly</w:t>
      </w:r>
      <w:r w:rsidRPr="00956762">
        <w:rPr>
          <w:rStyle w:val="StyleBoldUnderline"/>
        </w:rPr>
        <w:t xml:space="preserve"> </w:t>
      </w:r>
      <w:r w:rsidRPr="00956762">
        <w:rPr>
          <w:rStyle w:val="StyleBoldUnderline"/>
          <w:highlight w:val="yellow"/>
        </w:rPr>
        <w:t>read this as a sign of U.S. intentions to use</w:t>
      </w:r>
      <w:r w:rsidRPr="001E093D">
        <w:rPr>
          <w:sz w:val="16"/>
        </w:rPr>
        <w:t xml:space="preserve"> force (and possibly </w:t>
      </w:r>
      <w:r w:rsidRPr="00956762">
        <w:rPr>
          <w:rStyle w:val="StyleBoldUnderline"/>
          <w:highlight w:val="yellow"/>
        </w:rPr>
        <w:t>nuclear force</w:t>
      </w:r>
      <w:r w:rsidRPr="001E093D">
        <w:rPr>
          <w:sz w:val="16"/>
        </w:rPr>
        <w:t xml:space="preserve">) against them. In that situation, </w:t>
      </w:r>
      <w:r w:rsidRPr="00956762">
        <w:rPr>
          <w:rStyle w:val="StyleBoldUnderline"/>
          <w:highlight w:val="yellow"/>
        </w:rPr>
        <w:t>the temptations to preempt</w:t>
      </w:r>
      <w:r w:rsidRPr="00956762">
        <w:rPr>
          <w:rStyle w:val="StyleBoldUnderline"/>
        </w:rPr>
        <w:t xml:space="preserve"> </w:t>
      </w:r>
      <w:r w:rsidRPr="001E093D">
        <w:rPr>
          <w:sz w:val="16"/>
        </w:rPr>
        <w:t>such actions</w:t>
      </w:r>
      <w:r w:rsidRPr="00956762">
        <w:rPr>
          <w:rStyle w:val="StyleBoldUnderline"/>
        </w:rPr>
        <w:t xml:space="preserve"> </w:t>
      </w:r>
      <w:r w:rsidRPr="00956762">
        <w:rPr>
          <w:rStyle w:val="StyleBoldUnderline"/>
          <w:highlight w:val="yellow"/>
        </w:rPr>
        <w:t>might grow</w:t>
      </w:r>
      <w:r w:rsidRPr="001E093D">
        <w:rPr>
          <w:sz w:val="16"/>
        </w:rPr>
        <w:t xml:space="preserve">, although it must be admitted that any preemption would probably still meet with a devastating response. </w:t>
      </w:r>
    </w:p>
    <w:p w14:paraId="2587498B" w14:textId="77777777" w:rsidR="00687DC0" w:rsidRDefault="00687DC0" w:rsidP="00687DC0">
      <w:pPr>
        <w:pStyle w:val="Heading4"/>
      </w:pPr>
      <w:r>
        <w:t>Protectionism lowers the threshold for all conflict – makes escalation more likely – causes a laundry list of impacts</w:t>
      </w:r>
    </w:p>
    <w:p w14:paraId="521D210D" w14:textId="77777777" w:rsidR="00687DC0" w:rsidRPr="00A53F5A" w:rsidRDefault="00687DC0" w:rsidP="00687DC0">
      <w:r w:rsidRPr="00A53F5A">
        <w:rPr>
          <w:rStyle w:val="StyleStyleBold12pt"/>
        </w:rPr>
        <w:t>Patrick 2009</w:t>
      </w:r>
      <w:r>
        <w:t xml:space="preserve"> (</w:t>
      </w:r>
      <w:r w:rsidRPr="00A53F5A">
        <w:t>Stewart Patrick</w:t>
      </w:r>
      <w:r>
        <w:t xml:space="preserve">, </w:t>
      </w:r>
      <w:r w:rsidRPr="00A53F5A">
        <w:t>senior fellow and director of the Program on International Institutions and Global Governance at the Council on Foreign Relations</w:t>
      </w:r>
      <w:r>
        <w:t>,</w:t>
      </w:r>
      <w:r w:rsidRPr="00A53F5A">
        <w:t xml:space="preserve"> March 2009 “Protecting Free Trade” The National Interest http://nationalinterest.org/article/protecting-free-trade-3060</w:t>
      </w:r>
      <w:r>
        <w:t>)</w:t>
      </w:r>
    </w:p>
    <w:p w14:paraId="4289DB78" w14:textId="77777777" w:rsidR="00687DC0" w:rsidRPr="008A4B3D" w:rsidRDefault="00687DC0" w:rsidP="00687DC0">
      <w:pPr>
        <w:pStyle w:val="HotRoute"/>
        <w:ind w:left="0"/>
      </w:pPr>
      <w:r>
        <w:t xml:space="preserve">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w:t>
      </w:r>
      <w:r w:rsidRPr="00A53F5A">
        <w:t xml:space="preserve">truth: "When goods move, soldiers don't." In the 1930s, global recession had catastrophic political consequences-in part because policymakers took exactly the wrong approach. Starting with America's own Smoot Hawley Tariff of 1930, the world's major trading nations tried to insulate themselves by adopting inward looking protectionist and discriminatory policies. The result was a vicious, self-defeating cycle of tit-for-tat retaliation. As states took refuge in prohibitive tariffs, import </w:t>
      </w:r>
      <w:proofErr w:type="gramStart"/>
      <w:r w:rsidRPr="00A53F5A">
        <w:t>quotas,</w:t>
      </w:r>
      <w:proofErr w:type="gramEnd"/>
      <w:r w:rsidRPr="00A53F5A">
        <w:t xml:space="preserve"> export subsidies and competitive devaluations, international commerce devolved into a desperate competition for dwindling markets. Between 1929 and 1933, the value of world trade plummeted from</w:t>
      </w:r>
      <w:r>
        <w:t xml:space="preserve"> $50 billion to $15 billion. Global economic activity went into a death spiral, exacerbating the depth and length of the Great Depression. The economic consequences of protectionism were bad enough. The political consequences were worse. As Hull recognized, global economic fragmentation lowered standards of living, drove unemployment higher and increased poverty-accentuating social upheaval and leaving destitute populations "easy prey to dictators and desperadoes." The rise of Nazism in Germany, fascism in Italy and militarism in Japan is impossible to divorce from the economic turmoil, which allowed demagogic leaders to mobilize support among alienated masses nursing nationalist grievances. </w:t>
      </w:r>
      <w:r w:rsidRPr="00956762">
        <w:rPr>
          <w:rStyle w:val="StyleBoldUnderline"/>
        </w:rPr>
        <w:t xml:space="preserve">Open </w:t>
      </w:r>
      <w:r w:rsidRPr="00A36550">
        <w:rPr>
          <w:rStyle w:val="StyleBoldUnderline"/>
          <w:highlight w:val="cyan"/>
        </w:rPr>
        <w:t>economic warfare poisoned the diplomatic climate</w:t>
      </w:r>
      <w:r w:rsidRPr="00956762">
        <w:rPr>
          <w:rStyle w:val="StyleBoldUnderline"/>
        </w:rPr>
        <w:t xml:space="preserve"> </w:t>
      </w:r>
      <w:r w:rsidRPr="00A36550">
        <w:rPr>
          <w:rStyle w:val="StyleBoldUnderline"/>
          <w:highlight w:val="cyan"/>
        </w:rPr>
        <w:t>and exacerbated great power rivalries, raising</w:t>
      </w:r>
      <w:r>
        <w:t>, in Hull's view, "</w:t>
      </w:r>
      <w:r w:rsidRPr="00A53F5A">
        <w:t xml:space="preserve">constant </w:t>
      </w:r>
      <w:r w:rsidRPr="00A36550">
        <w:rPr>
          <w:rStyle w:val="StyleBoldUnderline"/>
          <w:highlight w:val="cyan"/>
        </w:rPr>
        <w:t>temptation to</w:t>
      </w:r>
      <w:r w:rsidRPr="00A36550">
        <w:rPr>
          <w:highlight w:val="cyan"/>
        </w:rPr>
        <w:t xml:space="preserve"> </w:t>
      </w:r>
      <w:r w:rsidRPr="00A36550">
        <w:rPr>
          <w:rStyle w:val="StyleBoldUnderline"/>
          <w:highlight w:val="cyan"/>
        </w:rPr>
        <w:t>use force</w:t>
      </w:r>
      <w:r w:rsidRPr="00956762">
        <w:rPr>
          <w:rStyle w:val="StyleBoldUnderline"/>
        </w:rPr>
        <w:t>, or threat of force, to obtain what could have been got through normal processes of trade."</w:t>
      </w:r>
      <w:r>
        <w:t xml:space="preserve"> Assistant Secretary William Clayton agreed: "</w:t>
      </w:r>
      <w:r w:rsidRPr="00A53F5A">
        <w:t xml:space="preserve">Nations which act as enemies in the marketplace cannot long be friends at the council table." This is what </w:t>
      </w:r>
      <w:r w:rsidRPr="002910AF">
        <w:t>makes growing protectionism and discrimination among the world's major trading powers today so alarming. In 2008 world trade declined for the first time since 1982. And despite their pledges, seventeen G-20 members have adopted significant trade restrictions. "Buy American" provisions in the U.S</w:t>
      </w:r>
      <w:r>
        <w:t xml:space="preserve">. stimulus package have been matched by similar measures elsewhere, with the EU ambassador to Washington </w:t>
      </w:r>
      <w:proofErr w:type="gramStart"/>
      <w:r>
        <w:t>declaring that</w:t>
      </w:r>
      <w:proofErr w:type="gramEnd"/>
      <w:r>
        <w:t xml:space="preserve">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w:t>
      </w:r>
      <w:r w:rsidRPr="002910AF">
        <w:t>. In a sign of the global mood, WTO antidumping cases are up 40 percent since last year. Even less blatant forms of economic nationalism, such as banks restricting lending to "safer" domestic companies, risk shutting down global capital flows and exacerbating the current crisis. If unchecked, such economic nationalism could raise diplomatic tensions among the world's major powers. At particular risk are U.S. relations with China, Washington's most important bilateral interlocutor in the twenty-first century. China has called the "Buy American" provisions "poison"-not exactly how the Obama administration wants to start off the relationship. U.S. Treasury</w:t>
      </w:r>
      <w:r>
        <w:t xml:space="preserve"> Secretary Timothy </w:t>
      </w:r>
      <w:proofErr w:type="spellStart"/>
      <w:r>
        <w:t>Geithner's</w:t>
      </w:r>
      <w:proofErr w:type="spellEnd"/>
      <w:r>
        <w:t xml:space="preserve">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w:t>
      </w:r>
      <w:r w:rsidRPr="00A36550">
        <w:t>trade</w:t>
      </w:r>
      <w:r>
        <w:t xml:space="preserve">. The Obama administration must find common ground with Beijing on a coordinated response, or risk retaliatory </w:t>
      </w:r>
      <w:r w:rsidRPr="00A36550">
        <w:rPr>
          <w:rStyle w:val="StyleBoldUnderline"/>
          <w:highlight w:val="cyan"/>
        </w:rPr>
        <w:t>protectionism</w:t>
      </w:r>
      <w:r>
        <w:t xml:space="preserve"> that </w:t>
      </w:r>
      <w:r w:rsidRPr="00A36550">
        <w:rPr>
          <w:rStyle w:val="StyleBoldUnderline"/>
          <w:highlight w:val="cyan"/>
        </w:rPr>
        <w:t>could</w:t>
      </w:r>
      <w:r w:rsidRPr="00A53F5A">
        <w:t xml:space="preserve"> severely damage both economies and </w:t>
      </w:r>
      <w:r w:rsidRPr="00A36550">
        <w:rPr>
          <w:rStyle w:val="StyleBoldUnderline"/>
          <w:highlight w:val="cyan"/>
        </w:rPr>
        <w:t>escalate</w:t>
      </w:r>
      <w:r w:rsidRPr="00956762">
        <w:rPr>
          <w:rStyle w:val="StyleBoldUnderline"/>
        </w:rPr>
        <w:t xml:space="preserve"> into political confrontation. A </w:t>
      </w:r>
      <w:r w:rsidRPr="00A36550">
        <w:rPr>
          <w:rStyle w:val="StyleBoldUnderline"/>
          <w:highlight w:val="cyan"/>
        </w:rPr>
        <w:t>trade war is the last thing the</w:t>
      </w:r>
      <w:r w:rsidRPr="00956762">
        <w:rPr>
          <w:rStyle w:val="StyleBoldUnderline"/>
        </w:rPr>
        <w:t xml:space="preserve"> </w:t>
      </w:r>
      <w:r w:rsidRPr="009F1CB8">
        <w:rPr>
          <w:rStyle w:val="Emphasis"/>
          <w:highlight w:val="cyan"/>
        </w:rPr>
        <w:t>U</w:t>
      </w:r>
      <w:r w:rsidRPr="00956762">
        <w:rPr>
          <w:rStyle w:val="StyleBoldUnderline"/>
        </w:rPr>
        <w:t xml:space="preserve">nited </w:t>
      </w:r>
      <w:r w:rsidRPr="009F1CB8">
        <w:rPr>
          <w:rStyle w:val="Emphasis"/>
          <w:highlight w:val="cyan"/>
        </w:rPr>
        <w:t>S</w:t>
      </w:r>
      <w:r w:rsidRPr="00956762">
        <w:rPr>
          <w:rStyle w:val="StyleBoldUnderline"/>
        </w:rPr>
        <w:t>tates</w:t>
      </w:r>
      <w:r w:rsidRPr="00A53F5A">
        <w:t xml:space="preserve"> </w:t>
      </w:r>
      <w:r w:rsidRPr="00A36550">
        <w:rPr>
          <w:rStyle w:val="StyleBoldUnderline"/>
          <w:highlight w:val="cyan"/>
        </w:rPr>
        <w:t>needs,</w:t>
      </w:r>
      <w:r w:rsidRPr="00956762">
        <w:rPr>
          <w:rStyle w:val="StyleBoldUnderline"/>
        </w:rPr>
        <w:t xml:space="preserve"> </w:t>
      </w:r>
      <w:r w:rsidRPr="00A36550">
        <w:rPr>
          <w:rStyle w:val="StyleBoldUnderline"/>
          <w:highlight w:val="cyan"/>
        </w:rPr>
        <w:t>given</w:t>
      </w:r>
      <w:r w:rsidRPr="00A53F5A">
        <w:t xml:space="preserve"> that </w:t>
      </w:r>
      <w:r w:rsidRPr="00A36550">
        <w:rPr>
          <w:rStyle w:val="StyleBoldUnderline"/>
          <w:highlight w:val="cyan"/>
        </w:rPr>
        <w:t>China</w:t>
      </w:r>
      <w:r w:rsidRPr="00A53F5A">
        <w:t xml:space="preserve"> holds $1 trillion of our debt and </w:t>
      </w:r>
      <w:r w:rsidRPr="00A36550">
        <w:rPr>
          <w:rStyle w:val="StyleBoldUnderline"/>
          <w:highlight w:val="cyan"/>
        </w:rPr>
        <w:t>will be critical to solving flashpoints</w:t>
      </w:r>
      <w:r w:rsidRPr="00A36550">
        <w:t xml:space="preserve"> </w:t>
      </w:r>
      <w:r w:rsidRPr="000D42C4">
        <w:t>ranging</w:t>
      </w:r>
      <w:r w:rsidRPr="00A36550">
        <w:t xml:space="preserve"> </w:t>
      </w:r>
      <w:r w:rsidRPr="00956762">
        <w:rPr>
          <w:rStyle w:val="StyleBoldUnderline"/>
        </w:rPr>
        <w:t>from Iran to North Korea</w:t>
      </w:r>
      <w:r>
        <w:t xml:space="preserve">. In the 1930s, authoritarian great-power governments responded to the global downturn by adopting more nationalistic and aggressive policies. Today, the </w:t>
      </w:r>
      <w:r w:rsidRPr="00956762">
        <w:rPr>
          <w:rStyle w:val="StyleBoldUnderline"/>
        </w:rPr>
        <w:t xml:space="preserve">economic </w:t>
      </w:r>
      <w:r w:rsidRPr="00A36550">
        <w:rPr>
          <w:rStyle w:val="StyleBoldUnderline"/>
          <w:highlight w:val="cyan"/>
        </w:rPr>
        <w:t>crisis may</w:t>
      </w:r>
      <w:r w:rsidRPr="00A53F5A">
        <w:t xml:space="preserve"> well </w:t>
      </w:r>
      <w:r w:rsidRPr="00A36550">
        <w:rPr>
          <w:rStyle w:val="StyleBoldUnderline"/>
          <w:highlight w:val="cyan"/>
        </w:rPr>
        <w:t>fuel</w:t>
      </w:r>
      <w:r w:rsidRPr="00A53F5A">
        <w:t xml:space="preserve"> rising</w:t>
      </w:r>
      <w:r>
        <w:t xml:space="preserve"> nationalism and </w:t>
      </w:r>
      <w:r w:rsidRPr="00A36550">
        <w:rPr>
          <w:rStyle w:val="StyleBoldUnderline"/>
          <w:highlight w:val="cyan"/>
        </w:rPr>
        <w:t>regional assertiveness</w:t>
      </w:r>
      <w:r w:rsidRPr="00956762">
        <w:rPr>
          <w:rStyle w:val="StyleBoldUnderline"/>
        </w:rPr>
        <w:t xml:space="preserve"> in</w:t>
      </w:r>
      <w:r w:rsidRPr="00A53F5A">
        <w:t xml:space="preserve"> emerging countries. </w:t>
      </w:r>
      <w:r w:rsidRPr="00956762">
        <w:rPr>
          <w:rStyle w:val="StyleBoldUnderline"/>
        </w:rPr>
        <w:t>Russia</w:t>
      </w:r>
      <w:r w:rsidRPr="00A53F5A">
        <w:t xml:space="preserve"> is a case in point</w:t>
      </w:r>
      <w: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w:t>
      </w:r>
      <w:r w:rsidRPr="004E001B">
        <w:t xml:space="preserve">Beyond generating great power antagonism, </w:t>
      </w:r>
      <w:r w:rsidRPr="00A53F5A">
        <w:t xml:space="preserve">misguided </w:t>
      </w:r>
      <w:r w:rsidRPr="00A36550">
        <w:rPr>
          <w:rStyle w:val="StyleBoldUnderline"/>
          <w:highlight w:val="cyan"/>
        </w:rPr>
        <w:t>protectionism could also exacerbate political upheaval in</w:t>
      </w:r>
      <w:r w:rsidRPr="00A53F5A">
        <w:t xml:space="preserve"> the developing world</w:t>
      </w:r>
      <w:r w:rsidRPr="004E001B">
        <w:t xml:space="preserve">. As Director of National Intelligence Dennis Blair recently testified, </w:t>
      </w:r>
      <w:r w:rsidRPr="00A53F5A">
        <w:t xml:space="preserve">the downturn has already aggravated political instability in a quarter of the world's nations. In many emerging countries, including important players like </w:t>
      </w:r>
      <w:r w:rsidRPr="00A36550">
        <w:rPr>
          <w:rStyle w:val="StyleBoldUnderline"/>
          <w:highlight w:val="cyan"/>
        </w:rPr>
        <w:t>South Africa, Ukraine and Mexico, political stability rests on a precarious balance.</w:t>
      </w:r>
      <w:r w:rsidRPr="00956762">
        <w:rPr>
          <w:rStyle w:val="StyleBoldUnderline"/>
        </w:rPr>
        <w:t xml:space="preserve"> Protectionist policies could well push developing economies</w:t>
      </w:r>
      <w:r w:rsidRPr="00A53F5A">
        <w:t xml:space="preserve"> and emerging market exporters </w:t>
      </w:r>
      <w:r w:rsidRPr="00956762">
        <w:rPr>
          <w:rStyle w:val="StyleBoldUnderline"/>
        </w:rPr>
        <w:t>over the edge. In Pakistan,</w:t>
      </w:r>
      <w:r w:rsidRPr="00A53F5A">
        <w:t xml:space="preserve"> a protracted </w:t>
      </w:r>
      <w:r w:rsidRPr="00956762">
        <w:rPr>
          <w:rStyle w:val="StyleBoldUnderline"/>
        </w:rPr>
        <w:t>economic crisis could precipitate the collapse of the regime</w:t>
      </w:r>
      <w:r w:rsidRPr="00A53F5A">
        <w:t xml:space="preserve"> and fragmentation of the state</w:t>
      </w:r>
      <w:r w:rsidRPr="004E001B">
        <w:t>. No surprise, then, that President Obama is the first U.S. president to receive a daily economic intelligence briefing, distilling the security implications of the global crisis.</w:t>
      </w:r>
    </w:p>
    <w:p w14:paraId="3DB56C13" w14:textId="77777777" w:rsidR="00687DC0" w:rsidRDefault="00687DC0" w:rsidP="00687DC0">
      <w:pPr>
        <w:pStyle w:val="Heading4"/>
      </w:pPr>
      <w:r>
        <w:t>Russia will use SMR exports to undermine US influence in Latin America</w:t>
      </w:r>
    </w:p>
    <w:p w14:paraId="73FFFACD" w14:textId="77777777" w:rsidR="00687DC0" w:rsidRPr="008B53E8" w:rsidRDefault="00687DC0" w:rsidP="00687DC0">
      <w:proofErr w:type="spellStart"/>
      <w:r w:rsidRPr="0007726C">
        <w:rPr>
          <w:rStyle w:val="StyleStyleBold12pt"/>
        </w:rPr>
        <w:t>Dobransky</w:t>
      </w:r>
      <w:proofErr w:type="spellEnd"/>
      <w:r w:rsidRPr="0007726C">
        <w:rPr>
          <w:rStyle w:val="StyleStyleBold12pt"/>
        </w:rPr>
        <w:t xml:space="preserve"> 2011</w:t>
      </w:r>
      <w:r>
        <w:t xml:space="preserve"> (</w:t>
      </w:r>
      <w:r w:rsidRPr="008B53E8">
        <w:t xml:space="preserve">Steve </w:t>
      </w:r>
      <w:proofErr w:type="spellStart"/>
      <w:r w:rsidRPr="008B53E8">
        <w:t>Dobransky</w:t>
      </w:r>
      <w:proofErr w:type="spellEnd"/>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w:t>
      </w:r>
    </w:p>
    <w:p w14:paraId="3E458BE0" w14:textId="77777777" w:rsidR="00687DC0" w:rsidRDefault="00687DC0" w:rsidP="00687DC0">
      <w:r w:rsidRPr="008B53E8">
        <w:t xml:space="preserve">Russia has shown in recent experience that one nuclear power plant constructed is usually not enough. Led by </w:t>
      </w:r>
      <w:proofErr w:type="spellStart"/>
      <w:r w:rsidRPr="008B53E8">
        <w:t>Rosatom</w:t>
      </w:r>
      <w:proofErr w:type="spellEnd"/>
      <w:r w:rsidRPr="008B53E8">
        <w:t xml:space="preserve"> and </w:t>
      </w:r>
      <w:proofErr w:type="spellStart"/>
      <w:r w:rsidRPr="008B53E8">
        <w:t>Atomstroyexport</w:t>
      </w:r>
      <w:proofErr w:type="spellEnd"/>
      <w:r w:rsidRPr="008B53E8">
        <w:t xml:space="preserve">, Russia’s state-controlled civilian nuclear power corporations, </w:t>
      </w:r>
      <w:r w:rsidRPr="00956762">
        <w:rPr>
          <w:rStyle w:val="StyleBoldUnderline"/>
        </w:rPr>
        <w:t xml:space="preserve">billions of dollars in potential </w:t>
      </w:r>
      <w:r w:rsidRPr="009D7A33">
        <w:rPr>
          <w:rStyle w:val="StyleBoldUnderline"/>
          <w:highlight w:val="cyan"/>
        </w:rPr>
        <w:t>nuclear power plant opportunities await throughout Latin America.</w:t>
      </w:r>
      <w:r w:rsidRPr="008B53E8">
        <w:t xml:space="preserve">2 </w:t>
      </w:r>
      <w:r w:rsidRPr="009D7A33">
        <w:rPr>
          <w:rStyle w:val="StyleBoldUnderline"/>
          <w:highlight w:val="cyan"/>
        </w:rPr>
        <w:t>Once the deal enters the construction phase, there may be no stopping the Russians in using it</w:t>
      </w:r>
      <w:r w:rsidRPr="00956762">
        <w:rPr>
          <w:rStyle w:val="StyleBoldUnderline"/>
        </w:rPr>
        <w:t xml:space="preserve"> as the model </w:t>
      </w:r>
      <w:r w:rsidRPr="009D7A33">
        <w:rPr>
          <w:rStyle w:val="StyleBoldUnderline"/>
          <w:highlight w:val="cyan"/>
        </w:rPr>
        <w:t>to build</w:t>
      </w:r>
      <w:r w:rsidRPr="00956762">
        <w:rPr>
          <w:rStyle w:val="StyleBoldUnderline"/>
        </w:rPr>
        <w:t xml:space="preserve"> </w:t>
      </w:r>
      <w:r w:rsidRPr="009D7A33">
        <w:rPr>
          <w:rStyle w:val="StyleBoldUnderline"/>
          <w:highlight w:val="cyan"/>
        </w:rPr>
        <w:t>many more</w:t>
      </w:r>
      <w:r w:rsidRPr="00956762">
        <w:rPr>
          <w:rStyle w:val="StyleBoldUnderline"/>
        </w:rPr>
        <w:t xml:space="preserve"> nuclear power plants </w:t>
      </w:r>
      <w:r w:rsidRPr="009D7A33">
        <w:rPr>
          <w:rStyle w:val="StyleBoldUnderline"/>
          <w:highlight w:val="cyan"/>
        </w:rPr>
        <w:t>in</w:t>
      </w:r>
      <w:r w:rsidRPr="00956762">
        <w:rPr>
          <w:rStyle w:val="StyleBoldUnderline"/>
        </w:rPr>
        <w:t xml:space="preserve"> Venezuela and the rest of </w:t>
      </w:r>
      <w:r w:rsidRPr="009D7A33">
        <w:rPr>
          <w:rStyle w:val="StyleBoldUnderline"/>
          <w:highlight w:val="cyan"/>
        </w:rPr>
        <w:t>Latin America.</w:t>
      </w:r>
      <w:r w:rsidRPr="00956762">
        <w:rPr>
          <w:rStyle w:val="StyleBoldUnderline"/>
        </w:rPr>
        <w:t xml:space="preserve"> </w:t>
      </w:r>
      <w:r w:rsidRPr="008B53E8">
        <w:t xml:space="preserve">With more nuclear deals will likely come an increasing dependence on Russia for future-enriched uranium, expertise, and maintenance, which are all usually incorporated into a nuclear energy </w:t>
      </w:r>
      <w:proofErr w:type="gramStart"/>
      <w:r w:rsidRPr="008B53E8">
        <w:t>contract.</w:t>
      </w:r>
      <w:proofErr w:type="gramEnd"/>
      <w:r w:rsidRPr="008B53E8">
        <w:t xml:space="preserve"> </w:t>
      </w:r>
      <w:r w:rsidRPr="009D7A33">
        <w:rPr>
          <w:rStyle w:val="StyleBoldUnderline"/>
          <w:highlight w:val="cyan"/>
        </w:rPr>
        <w:t xml:space="preserve">This may seriously challenge and undermine America’s </w:t>
      </w:r>
      <w:r w:rsidRPr="00F703DB">
        <w:rPr>
          <w:rStyle w:val="StyleBoldUnderline"/>
        </w:rPr>
        <w:t xml:space="preserve">power and </w:t>
      </w:r>
      <w:r w:rsidRPr="009D7A33">
        <w:rPr>
          <w:rStyle w:val="StyleBoldUnderline"/>
          <w:highlight w:val="cyan"/>
        </w:rPr>
        <w:t>influence in the region.</w:t>
      </w:r>
      <w:r w:rsidRPr="008B53E8">
        <w:t xml:space="preserve"> Furthermore, as shown in the last several years between Russia and Venezuela, </w:t>
      </w:r>
      <w:r w:rsidRPr="009D7A33">
        <w:rPr>
          <w:rStyle w:val="StyleBoldUnderline"/>
          <w:highlight w:val="cyan"/>
        </w:rPr>
        <w:t xml:space="preserve">with a nuclear energy deal often comes </w:t>
      </w:r>
      <w:r w:rsidRPr="00F703DB">
        <w:rPr>
          <w:rStyle w:val="StyleBoldUnderline"/>
        </w:rPr>
        <w:t xml:space="preserve">many more </w:t>
      </w:r>
      <w:r w:rsidRPr="009D7A33">
        <w:rPr>
          <w:rStyle w:val="StyleBoldUnderline"/>
          <w:highlight w:val="cyan"/>
        </w:rPr>
        <w:t>economic and military agreements</w:t>
      </w:r>
      <w:r w:rsidRPr="00956762">
        <w:rPr>
          <w:rStyle w:val="StyleBoldUnderline"/>
        </w:rPr>
        <w:t xml:space="preserve"> worth billions of dollars between the partners.</w:t>
      </w:r>
      <w:r w:rsidRPr="008B53E8">
        <w:t xml:space="preserve"> </w:t>
      </w:r>
      <w:r w:rsidRPr="00956762">
        <w:rPr>
          <w:rStyle w:val="StyleBoldUnderline"/>
        </w:rPr>
        <w:t>Thus, a nuclear energy agreement can go well beyond the contract itself</w:t>
      </w:r>
      <w:r w:rsidRPr="008B53E8">
        <w:t xml:space="preserve"> or, at the very least, significantly improve a nuclear supplying country’s chances of winning other valuable agreements with the customer in competitive economic situations</w:t>
      </w:r>
      <w:r w:rsidRPr="00F703DB">
        <w:t xml:space="preserve">. </w:t>
      </w:r>
      <w:r w:rsidRPr="00F703DB">
        <w:rPr>
          <w:rStyle w:val="StyleBoldUnderline"/>
        </w:rPr>
        <w:t>This also could weaken the U.S. and its control over the region</w:t>
      </w:r>
      <w:r w:rsidRPr="00F703DB">
        <w:t xml:space="preserve">.3 In the end, </w:t>
      </w:r>
      <w:r w:rsidRPr="00F703DB">
        <w:rPr>
          <w:rStyle w:val="StyleBoldUnderline"/>
        </w:rPr>
        <w:t>once the Russo-Venezuelan precedent is set, the U.S. and others will have to accept is as a legiti</w:t>
      </w:r>
      <w:r w:rsidRPr="00956762">
        <w:rPr>
          <w:rStyle w:val="StyleBoldUnderline"/>
        </w:rPr>
        <w:t xml:space="preserve">mate framework for other extra-hemispheric powers to work within. </w:t>
      </w:r>
      <w:r w:rsidRPr="009D7A33">
        <w:rPr>
          <w:rStyle w:val="StyleBoldUnderline"/>
        </w:rPr>
        <w:t>This</w:t>
      </w:r>
      <w:r w:rsidRPr="00956762">
        <w:rPr>
          <w:rStyle w:val="StyleBoldUnderline"/>
        </w:rPr>
        <w:t xml:space="preserve"> may lead to a flood of nuclear reactor deals between Russia and the rest of Latin America. </w:t>
      </w:r>
      <w:r w:rsidRPr="009D7A33">
        <w:rPr>
          <w:rStyle w:val="StyleBoldUnderline"/>
          <w:highlight w:val="cyan"/>
        </w:rPr>
        <w:t>It may lead other countries, especially China, into the fray as well</w:t>
      </w:r>
      <w:r w:rsidRPr="00956762">
        <w:rPr>
          <w:rStyle w:val="StyleBoldUnderline"/>
        </w:rPr>
        <w:t xml:space="preserve">. </w:t>
      </w:r>
      <w:r w:rsidRPr="008B53E8">
        <w:t xml:space="preserve">Considering the vast opportunities for nuclear power plant development and the finite amount of uranium, it is well understood that </w:t>
      </w:r>
      <w:r w:rsidRPr="009D7A33">
        <w:rPr>
          <w:rStyle w:val="StyleBoldUnderline"/>
          <w:highlight w:val="cyan"/>
        </w:rPr>
        <w:t xml:space="preserve">nuclear energy will become </w:t>
      </w:r>
      <w:r w:rsidRPr="009D7A33">
        <w:rPr>
          <w:rStyle w:val="StyleBoldUnderline"/>
        </w:rPr>
        <w:t xml:space="preserve">more of </w:t>
      </w:r>
      <w:r w:rsidRPr="009D7A33">
        <w:rPr>
          <w:rStyle w:val="StyleBoldUnderline"/>
          <w:highlight w:val="cyan"/>
        </w:rPr>
        <w:t xml:space="preserve">a </w:t>
      </w:r>
      <w:r w:rsidRPr="009D7A33">
        <w:rPr>
          <w:rStyle w:val="Emphasis"/>
          <w:highlight w:val="cyan"/>
        </w:rPr>
        <w:t>zero-sum game</w:t>
      </w:r>
      <w:r w:rsidRPr="009D7A33">
        <w:rPr>
          <w:rStyle w:val="StyleBoldUnderline"/>
          <w:highlight w:val="cyan"/>
        </w:rPr>
        <w:t xml:space="preserve"> </w:t>
      </w:r>
      <w:r w:rsidRPr="00F703DB">
        <w:rPr>
          <w:rStyle w:val="StyleBoldUnderline"/>
        </w:rPr>
        <w:t>in the coming decades</w:t>
      </w:r>
      <w:r w:rsidRPr="008B53E8">
        <w:t xml:space="preserve">, especially in terms of new plant development. And, this will make it an extremely valuable endeavor in the future. Overall, the U.S. must do a much better job in defining and modernizing the Monroe Doctrine for the 21st century. Then, </w:t>
      </w:r>
      <w:r w:rsidRPr="009D7A33">
        <w:rPr>
          <w:rStyle w:val="StyleBoldUnderline"/>
          <w:highlight w:val="cyan"/>
        </w:rPr>
        <w:t>the U.S. must compete more aggressively</w:t>
      </w:r>
      <w:r w:rsidRPr="00956762">
        <w:rPr>
          <w:rStyle w:val="StyleBoldUnderline"/>
        </w:rPr>
        <w:t xml:space="preserve"> and effectively with other countries seeking </w:t>
      </w:r>
      <w:r w:rsidRPr="009D7A33">
        <w:rPr>
          <w:rStyle w:val="StyleBoldUnderline"/>
          <w:highlight w:val="cyan"/>
        </w:rPr>
        <w:t>to penetrate the region through nuclear energy deals</w:t>
      </w:r>
      <w:r w:rsidRPr="00956762">
        <w:rPr>
          <w:rStyle w:val="StyleBoldUnderline"/>
        </w:rPr>
        <w:t xml:space="preserve"> and other major agreements. </w:t>
      </w:r>
      <w:r w:rsidRPr="009D7A33">
        <w:rPr>
          <w:rStyle w:val="StyleBoldUnderline"/>
          <w:highlight w:val="cyan"/>
        </w:rPr>
        <w:t>The Russo-Venezuelan</w:t>
      </w:r>
      <w:r w:rsidRPr="00956762">
        <w:rPr>
          <w:rStyle w:val="StyleBoldUnderline"/>
        </w:rPr>
        <w:t xml:space="preserve"> nuclear energy </w:t>
      </w:r>
      <w:r w:rsidRPr="009D7A33">
        <w:rPr>
          <w:rStyle w:val="StyleBoldUnderline"/>
          <w:highlight w:val="cyan"/>
        </w:rPr>
        <w:t>deal</w:t>
      </w:r>
      <w:r w:rsidRPr="00956762">
        <w:rPr>
          <w:rStyle w:val="StyleBoldUnderline"/>
        </w:rPr>
        <w:t xml:space="preserve"> </w:t>
      </w:r>
      <w:r w:rsidRPr="009D7A33">
        <w:rPr>
          <w:rStyle w:val="StyleBoldUnderline"/>
          <w:highlight w:val="cyan"/>
        </w:rPr>
        <w:t>is likely</w:t>
      </w:r>
      <w:r w:rsidRPr="00956762">
        <w:rPr>
          <w:rStyle w:val="StyleBoldUnderline"/>
        </w:rPr>
        <w:t xml:space="preserve"> just </w:t>
      </w:r>
      <w:r w:rsidRPr="009D7A33">
        <w:rPr>
          <w:rStyle w:val="StyleBoldUnderline"/>
          <w:highlight w:val="cyan"/>
        </w:rPr>
        <w:t>the first of many</w:t>
      </w:r>
      <w:r w:rsidRPr="00956762">
        <w:rPr>
          <w:rStyle w:val="StyleBoldUnderline"/>
        </w:rPr>
        <w:t xml:space="preserve"> more </w:t>
      </w:r>
      <w:r w:rsidRPr="009D7A33">
        <w:rPr>
          <w:rStyle w:val="StyleBoldUnderline"/>
          <w:highlight w:val="cyan"/>
        </w:rPr>
        <w:t>challenges</w:t>
      </w:r>
      <w:r w:rsidRPr="00956762">
        <w:rPr>
          <w:rStyle w:val="StyleBoldUnderline"/>
        </w:rPr>
        <w:t xml:space="preserve"> to come </w:t>
      </w:r>
      <w:r w:rsidRPr="009D7A33">
        <w:rPr>
          <w:rStyle w:val="StyleBoldUnderline"/>
          <w:highlight w:val="cyan"/>
        </w:rPr>
        <w:t>to</w:t>
      </w:r>
      <w:r w:rsidRPr="00956762">
        <w:rPr>
          <w:rStyle w:val="StyleBoldUnderline"/>
        </w:rPr>
        <w:t xml:space="preserve"> the </w:t>
      </w:r>
      <w:r w:rsidRPr="009D7A33">
        <w:rPr>
          <w:rStyle w:val="StyleBoldUnderline"/>
          <w:highlight w:val="cyan"/>
        </w:rPr>
        <w:t>U.S.</w:t>
      </w:r>
      <w:r w:rsidRPr="00956762">
        <w:rPr>
          <w:rStyle w:val="StyleBoldUnderline"/>
        </w:rPr>
        <w:t xml:space="preserve">’s </w:t>
      </w:r>
      <w:r w:rsidRPr="009D7A33">
        <w:rPr>
          <w:rStyle w:val="StyleBoldUnderline"/>
          <w:highlight w:val="cyan"/>
        </w:rPr>
        <w:t>dominance</w:t>
      </w:r>
      <w:r w:rsidRPr="00956762">
        <w:rPr>
          <w:rStyle w:val="StyleBoldUnderline"/>
        </w:rPr>
        <w:t xml:space="preserve"> and leadership </w:t>
      </w:r>
      <w:r w:rsidRPr="009D7A33">
        <w:rPr>
          <w:rStyle w:val="StyleBoldUnderline"/>
          <w:highlight w:val="cyan"/>
        </w:rPr>
        <w:t>in the region.</w:t>
      </w:r>
    </w:p>
    <w:p w14:paraId="0D13DE87" w14:textId="77777777" w:rsidR="00687DC0" w:rsidRDefault="00687DC0" w:rsidP="00687DC0">
      <w:pPr>
        <w:pStyle w:val="Heading4"/>
      </w:pPr>
      <w:r>
        <w:t>Time is running out- Russian foothold massive accelerates development</w:t>
      </w:r>
    </w:p>
    <w:p w14:paraId="4E4CA5D4" w14:textId="77777777" w:rsidR="00687DC0" w:rsidRDefault="00687DC0" w:rsidP="00687DC0">
      <w:proofErr w:type="spellStart"/>
      <w:r w:rsidRPr="0007726C">
        <w:rPr>
          <w:rStyle w:val="StyleStyleBold12pt"/>
        </w:rPr>
        <w:t>Dobransky</w:t>
      </w:r>
      <w:proofErr w:type="spellEnd"/>
      <w:r w:rsidRPr="0007726C">
        <w:rPr>
          <w:rStyle w:val="StyleStyleBold12pt"/>
        </w:rPr>
        <w:t xml:space="preserve"> 2011</w:t>
      </w:r>
      <w:r>
        <w:t xml:space="preserve"> (</w:t>
      </w:r>
      <w:r w:rsidRPr="008B53E8">
        <w:t xml:space="preserve">Steve </w:t>
      </w:r>
      <w:proofErr w:type="spellStart"/>
      <w:r w:rsidRPr="008B53E8">
        <w:t>Dobransky</w:t>
      </w:r>
      <w:proofErr w:type="spellEnd"/>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 xml:space="preserve">) </w:t>
      </w:r>
    </w:p>
    <w:p w14:paraId="6D82861D" w14:textId="77777777" w:rsidR="00687DC0" w:rsidRPr="008A4B3D" w:rsidRDefault="00687DC0" w:rsidP="00687DC0">
      <w:pPr>
        <w:rPr>
          <w:b/>
          <w:u w:val="single"/>
        </w:rPr>
      </w:pPr>
      <w:r w:rsidRPr="009D7A33">
        <w:rPr>
          <w:rStyle w:val="StyleBoldUnderline"/>
          <w:highlight w:val="cyan"/>
        </w:rPr>
        <w:t>Russia is implementing a strategy of</w:t>
      </w:r>
      <w:r w:rsidRPr="00956762">
        <w:rPr>
          <w:rStyle w:val="StyleBoldUnderline"/>
        </w:rPr>
        <w:t xml:space="preserve"> moving full speed ahead with </w:t>
      </w:r>
      <w:r w:rsidRPr="009D7A33">
        <w:rPr>
          <w:rStyle w:val="StyleBoldUnderline"/>
          <w:highlight w:val="cyan"/>
        </w:rPr>
        <w:t>exporting nuclear reactors to the entire world. These efforts can</w:t>
      </w:r>
      <w:r w:rsidRPr="00956762">
        <w:rPr>
          <w:rStyle w:val="StyleBoldUnderline"/>
        </w:rPr>
        <w:t xml:space="preserve"> greatly increase its capabilities and personnel and, thereafter, </w:t>
      </w:r>
      <w:r w:rsidRPr="009D7A33">
        <w:rPr>
          <w:rStyle w:val="StyleBoldUnderline"/>
          <w:highlight w:val="cyan"/>
        </w:rPr>
        <w:t>be directed vigorously at Latin America.</w:t>
      </w:r>
      <w:r w:rsidRPr="0007726C">
        <w:t xml:space="preserve"> Russia, at first, focused on regional deals with Eastern Europe, China, India, Iran, and other close-by neighbors, and now it is focusing on worldwide contracts. Not concerned with other countries’ domestic politics or regional issues, Russia is intent on making billions of dollars with whoever is willing to sign a nuclear deal with it. So far, Iran has been in the front of the line, with the recent completion of the </w:t>
      </w:r>
      <w:proofErr w:type="spellStart"/>
      <w:r w:rsidRPr="0007726C">
        <w:t>Bushehr</w:t>
      </w:r>
      <w:proofErr w:type="spellEnd"/>
      <w:r w:rsidRPr="0007726C">
        <w:t xml:space="preserve"> nuclear power plant. More Russian reactors </w:t>
      </w:r>
      <w:proofErr w:type="gramStart"/>
      <w:r w:rsidRPr="0007726C">
        <w:t>are expected to be built</w:t>
      </w:r>
      <w:proofErr w:type="gramEnd"/>
      <w:r w:rsidRPr="0007726C">
        <w:t xml:space="preserve"> in Iran. Russia also has signed a deal recently with India to build at least six nuclear reactors. Many more there and elsewhere are likely to follow. </w:t>
      </w:r>
      <w:r w:rsidRPr="009D7A33">
        <w:rPr>
          <w:rStyle w:val="StyleBoldUnderline"/>
          <w:highlight w:val="cyan"/>
        </w:rPr>
        <w:t>The only thing holding back the Russians</w:t>
      </w:r>
      <w:r w:rsidRPr="00956762">
        <w:rPr>
          <w:rStyle w:val="StyleBoldUnderline"/>
        </w:rPr>
        <w:t xml:space="preserve"> from running the nuclear power plant table </w:t>
      </w:r>
      <w:r w:rsidRPr="00F703DB">
        <w:rPr>
          <w:rStyle w:val="StyleBoldUnderline"/>
          <w:highlight w:val="cyan"/>
        </w:rPr>
        <w:t xml:space="preserve">is the Russians </w:t>
      </w:r>
      <w:r w:rsidRPr="009D7A33">
        <w:rPr>
          <w:rStyle w:val="StyleBoldUnderline"/>
          <w:highlight w:val="cyan"/>
        </w:rPr>
        <w:t xml:space="preserve">themselves and their </w:t>
      </w:r>
      <w:r w:rsidRPr="00F703DB">
        <w:rPr>
          <w:rStyle w:val="StyleBoldUnderline"/>
        </w:rPr>
        <w:t xml:space="preserve">still-growing </w:t>
      </w:r>
      <w:r w:rsidRPr="009D7A33">
        <w:rPr>
          <w:rStyle w:val="StyleBoldUnderline"/>
          <w:highlight w:val="cyan"/>
        </w:rPr>
        <w:t>export capacity. More deals</w:t>
      </w:r>
      <w:r w:rsidRPr="00956762">
        <w:rPr>
          <w:rStyle w:val="StyleBoldUnderline"/>
        </w:rPr>
        <w:t xml:space="preserve">, however, </w:t>
      </w:r>
      <w:r w:rsidRPr="009D7A33">
        <w:rPr>
          <w:rStyle w:val="StyleBoldUnderline"/>
          <w:highlight w:val="cyan"/>
        </w:rPr>
        <w:t>mean more experience, customers, and reduced costs</w:t>
      </w:r>
      <w:r w:rsidRPr="00956762">
        <w:rPr>
          <w:rStyle w:val="StyleBoldUnderline"/>
        </w:rPr>
        <w:t>/increased profits overall.</w:t>
      </w:r>
      <w:r w:rsidRPr="0007726C">
        <w:t xml:space="preserve">9 </w:t>
      </w:r>
      <w:r w:rsidRPr="00956762">
        <w:rPr>
          <w:rStyle w:val="StyleBoldUnderline"/>
        </w:rPr>
        <w:t>They also tend to lead to many more trade agreements in other areas, both military and non- military items, as Russia’s recent multi-million dollar tank deal with Venezuela demonstrates.</w:t>
      </w:r>
      <w:r w:rsidRPr="0007726C">
        <w:t xml:space="preserve">10 Russia will soon become (if it has not already) the go-to place for affordable nuclear power plants for developing countries, with no political strings attached. And, </w:t>
      </w:r>
      <w:r w:rsidRPr="00956762">
        <w:rPr>
          <w:rStyle w:val="StyleBoldUnderline"/>
        </w:rPr>
        <w:t>it will reap the benefits in that area and, likely, many more areas.</w:t>
      </w:r>
    </w:p>
    <w:p w14:paraId="435FE70B" w14:textId="77777777" w:rsidR="00687DC0" w:rsidRDefault="00687DC0" w:rsidP="00687DC0">
      <w:pPr>
        <w:pStyle w:val="Heading4"/>
      </w:pPr>
      <w:r>
        <w:t>US leadership prevents Latin America collapse- Russian dominance ensures instability and gives them unstoppable global leverage</w:t>
      </w:r>
    </w:p>
    <w:p w14:paraId="512F6909" w14:textId="77777777" w:rsidR="00687DC0" w:rsidRDefault="00687DC0" w:rsidP="00687DC0">
      <w:proofErr w:type="spellStart"/>
      <w:r w:rsidRPr="0007726C">
        <w:rPr>
          <w:rStyle w:val="StyleStyleBold12pt"/>
        </w:rPr>
        <w:t>Dobransky</w:t>
      </w:r>
      <w:proofErr w:type="spellEnd"/>
      <w:r w:rsidRPr="0007726C">
        <w:rPr>
          <w:rStyle w:val="StyleStyleBold12pt"/>
        </w:rPr>
        <w:t xml:space="preserve"> 2011</w:t>
      </w:r>
      <w:r>
        <w:t xml:space="preserve"> (</w:t>
      </w:r>
      <w:r w:rsidRPr="008B53E8">
        <w:t xml:space="preserve">Steve </w:t>
      </w:r>
      <w:proofErr w:type="spellStart"/>
      <w:r w:rsidRPr="008B53E8">
        <w:t>Dobransky</w:t>
      </w:r>
      <w:proofErr w:type="spellEnd"/>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 xml:space="preserve">) </w:t>
      </w:r>
    </w:p>
    <w:p w14:paraId="22DD6885" w14:textId="77777777" w:rsidR="00687DC0" w:rsidRDefault="00687DC0" w:rsidP="00687DC0">
      <w:r w:rsidRPr="0007726C">
        <w:t xml:space="preserve">Finally, </w:t>
      </w:r>
      <w:r w:rsidRPr="009D7A33">
        <w:rPr>
          <w:rStyle w:val="StyleBoldUnderline"/>
          <w:highlight w:val="cyan"/>
        </w:rPr>
        <w:t>the U.S. can</w:t>
      </w:r>
      <w:r w:rsidRPr="00956762">
        <w:rPr>
          <w:rStyle w:val="StyleBoldUnderline"/>
        </w:rPr>
        <w:t xml:space="preserve"> just go all-out and </w:t>
      </w:r>
      <w:r w:rsidRPr="009D7A33">
        <w:rPr>
          <w:rStyle w:val="StyleBoldUnderline"/>
          <w:highlight w:val="cyan"/>
        </w:rPr>
        <w:t xml:space="preserve">compete with the Russians </w:t>
      </w:r>
      <w:r w:rsidRPr="009D7A33">
        <w:rPr>
          <w:rStyle w:val="StyleBoldUnderline"/>
        </w:rPr>
        <w:t>and</w:t>
      </w:r>
      <w:r w:rsidRPr="00956762">
        <w:rPr>
          <w:rStyle w:val="StyleBoldUnderline"/>
        </w:rPr>
        <w:t xml:space="preserve"> others </w:t>
      </w:r>
      <w:r w:rsidRPr="003F278C">
        <w:rPr>
          <w:rStyle w:val="StyleBoldUnderline"/>
          <w:highlight w:val="cyan"/>
        </w:rPr>
        <w:t xml:space="preserve">in the nuclear </w:t>
      </w:r>
      <w:r w:rsidRPr="009D7A33">
        <w:rPr>
          <w:rStyle w:val="StyleBoldUnderline"/>
          <w:highlight w:val="cyan"/>
        </w:rPr>
        <w:t>energy field throughout Latin America</w:t>
      </w:r>
      <w:r w:rsidRPr="00956762">
        <w:rPr>
          <w:rStyle w:val="StyleBoldUnderline"/>
        </w:rPr>
        <w:t xml:space="preserve"> and the rest of the world.</w:t>
      </w:r>
      <w:r w:rsidRPr="0007726C">
        <w:t xml:space="preserve"> The U.S. can use all of its powers, influences, and position to run the nuclear energy gauntlet in Latin America. If </w:t>
      </w:r>
      <w:r w:rsidRPr="003F278C">
        <w:rPr>
          <w:rStyle w:val="StyleBoldUnderline"/>
          <w:highlight w:val="cyan"/>
        </w:rPr>
        <w:t>this</w:t>
      </w:r>
      <w:r w:rsidRPr="00956762">
        <w:rPr>
          <w:rStyle w:val="StyleBoldUnderline"/>
        </w:rPr>
        <w:t xml:space="preserve"> option</w:t>
      </w:r>
      <w:r w:rsidRPr="0007726C">
        <w:t xml:space="preserve"> is pursued, the U.S. could make billions of dollars. And, it </w:t>
      </w:r>
      <w:r w:rsidRPr="003F278C">
        <w:rPr>
          <w:rStyle w:val="StyleBoldUnderline"/>
          <w:highlight w:val="cyan"/>
        </w:rPr>
        <w:t>may transform</w:t>
      </w:r>
      <w:r w:rsidRPr="00956762">
        <w:rPr>
          <w:rStyle w:val="StyleBoldUnderline"/>
        </w:rPr>
        <w:t xml:space="preserve"> the </w:t>
      </w:r>
      <w:r w:rsidRPr="003F278C">
        <w:rPr>
          <w:rStyle w:val="StyleBoldUnderline"/>
          <w:highlight w:val="cyan"/>
        </w:rPr>
        <w:t>Latin</w:t>
      </w:r>
      <w:r w:rsidRPr="00956762">
        <w:rPr>
          <w:rStyle w:val="StyleBoldUnderline"/>
        </w:rPr>
        <w:t xml:space="preserve"> </w:t>
      </w:r>
      <w:r w:rsidRPr="003F278C">
        <w:rPr>
          <w:rStyle w:val="StyleBoldUnderline"/>
          <w:highlight w:val="cyan"/>
        </w:rPr>
        <w:t>America</w:t>
      </w:r>
      <w:r w:rsidRPr="00956762">
        <w:rPr>
          <w:rStyle w:val="StyleBoldUnderline"/>
        </w:rPr>
        <w:t xml:space="preserve">n countries </w:t>
      </w:r>
      <w:r w:rsidRPr="003F278C">
        <w:rPr>
          <w:rStyle w:val="StyleBoldUnderline"/>
          <w:highlight w:val="cyan"/>
        </w:rPr>
        <w:t>into much more compliant and friendly states</w:t>
      </w:r>
      <w:r w:rsidRPr="00956762">
        <w:rPr>
          <w:rStyle w:val="StyleBoldUnderline"/>
        </w:rPr>
        <w:t>, by engendering a tremendous amount of influence and goodwill throughout the region</w:t>
      </w:r>
      <w:r w:rsidRPr="0007726C">
        <w:t xml:space="preserve">; though, on the other hand, it may make them a lot more independent of the U.S. and outside energy sources and supply lines. In the long term, </w:t>
      </w:r>
      <w:r w:rsidRPr="003F278C">
        <w:rPr>
          <w:rStyle w:val="StyleBoldUnderline"/>
          <w:highlight w:val="cyan"/>
        </w:rPr>
        <w:t>it may</w:t>
      </w:r>
      <w:r w:rsidRPr="00956762">
        <w:rPr>
          <w:rStyle w:val="StyleBoldUnderline"/>
        </w:rPr>
        <w:t xml:space="preserve"> even help </w:t>
      </w:r>
      <w:r w:rsidRPr="003F278C">
        <w:rPr>
          <w:rStyle w:val="StyleBoldUnderline"/>
          <w:highlight w:val="cyan"/>
        </w:rPr>
        <w:t>prevent</w:t>
      </w:r>
      <w:r w:rsidRPr="00956762">
        <w:rPr>
          <w:rStyle w:val="StyleBoldUnderline"/>
        </w:rPr>
        <w:t xml:space="preserve"> a major </w:t>
      </w:r>
      <w:r w:rsidRPr="003F278C">
        <w:rPr>
          <w:rStyle w:val="StyleBoldUnderline"/>
          <w:highlight w:val="cyan"/>
        </w:rPr>
        <w:t xml:space="preserve">economic collapse of Latin American countries due to future major shortages </w:t>
      </w:r>
      <w:r w:rsidRPr="00F703DB">
        <w:rPr>
          <w:rStyle w:val="StyleBoldUnderline"/>
        </w:rPr>
        <w:t xml:space="preserve">and extreme </w:t>
      </w:r>
      <w:r w:rsidRPr="003F278C">
        <w:rPr>
          <w:rStyle w:val="StyleBoldUnderline"/>
          <w:highlight w:val="cyan"/>
        </w:rPr>
        <w:t>costs of energy</w:t>
      </w:r>
      <w:r w:rsidRPr="00956762">
        <w:rPr>
          <w:rStyle w:val="StyleBoldUnderline"/>
        </w:rPr>
        <w:t xml:space="preserve"> resources, primarily oil.</w:t>
      </w:r>
      <w:r w:rsidRPr="0007726C">
        <w:t xml:space="preserve"> </w:t>
      </w:r>
      <w:r w:rsidRPr="003F278C">
        <w:rPr>
          <w:rStyle w:val="StyleBoldUnderline"/>
          <w:highlight w:val="cyan"/>
        </w:rPr>
        <w:t>This could save</w:t>
      </w:r>
      <w:r w:rsidRPr="00956762">
        <w:rPr>
          <w:rStyle w:val="StyleBoldUnderline"/>
        </w:rPr>
        <w:t xml:space="preserve"> the U.S. much money, influence, and hardship by not having the negative impact of </w:t>
      </w:r>
      <w:r w:rsidRPr="003F278C">
        <w:rPr>
          <w:rStyle w:val="Emphasis"/>
          <w:highlight w:val="cyan"/>
        </w:rPr>
        <w:t xml:space="preserve">collapsing </w:t>
      </w:r>
      <w:r w:rsidRPr="00F703DB">
        <w:rPr>
          <w:rStyle w:val="Emphasis"/>
        </w:rPr>
        <w:t xml:space="preserve">and unstable </w:t>
      </w:r>
      <w:r w:rsidRPr="003F278C">
        <w:rPr>
          <w:rStyle w:val="Emphasis"/>
          <w:highlight w:val="cyan"/>
        </w:rPr>
        <w:t>Latin American countries</w:t>
      </w:r>
      <w:r w:rsidRPr="00956762">
        <w:rPr>
          <w:rStyle w:val="StyleBoldUnderline"/>
        </w:rPr>
        <w:t>, as well as allowing the U.S. to avoid the pressures to intervene</w:t>
      </w:r>
      <w:r>
        <w:t xml:space="preserve"> to protect American interests and citizens</w:t>
      </w:r>
      <w:proofErr w:type="gramStart"/>
      <w:r>
        <w:t>.</w:t>
      </w:r>
      <w:r w:rsidRPr="005E2472">
        <w:rPr>
          <w:sz w:val="12"/>
        </w:rPr>
        <w:t>¶</w:t>
      </w:r>
      <w:proofErr w:type="gramEnd"/>
      <w:r w:rsidRPr="005E2472">
        <w:rPr>
          <w:sz w:val="12"/>
        </w:rPr>
        <w:t xml:space="preserve"> </w:t>
      </w:r>
      <w:r>
        <w:t xml:space="preserve">In the end, </w:t>
      </w:r>
      <w:r w:rsidRPr="003F278C">
        <w:rPr>
          <w:rStyle w:val="StyleBoldUnderline"/>
          <w:highlight w:val="cyan"/>
        </w:rPr>
        <w:t>if the U.S. does not</w:t>
      </w:r>
      <w:r w:rsidRPr="00956762">
        <w:rPr>
          <w:rStyle w:val="StyleBoldUnderline"/>
        </w:rPr>
        <w:t xml:space="preserve"> fundamentally </w:t>
      </w:r>
      <w:r w:rsidRPr="003F278C">
        <w:rPr>
          <w:rStyle w:val="StyleBoldUnderline"/>
          <w:highlight w:val="cyan"/>
        </w:rPr>
        <w:t>reassess its current nuclear energy policies</w:t>
      </w:r>
      <w:r w:rsidRPr="00956762">
        <w:rPr>
          <w:rStyle w:val="StyleBoldUnderline"/>
        </w:rPr>
        <w:t xml:space="preserve"> particularly towards Latin America, then </w:t>
      </w:r>
      <w:r w:rsidRPr="003F278C">
        <w:rPr>
          <w:rStyle w:val="StyleBoldUnderline"/>
          <w:highlight w:val="cyan"/>
        </w:rPr>
        <w:t xml:space="preserve">Russia may </w:t>
      </w:r>
      <w:r w:rsidRPr="003F278C">
        <w:rPr>
          <w:rStyle w:val="StyleBoldUnderline"/>
        </w:rPr>
        <w:t>very</w:t>
      </w:r>
      <w:r w:rsidRPr="00956762">
        <w:rPr>
          <w:rStyle w:val="StyleBoldUnderline"/>
        </w:rPr>
        <w:t xml:space="preserve"> well </w:t>
      </w:r>
      <w:r w:rsidRPr="003F278C">
        <w:rPr>
          <w:rStyle w:val="StyleBoldUnderline"/>
          <w:highlight w:val="cyan"/>
        </w:rPr>
        <w:t xml:space="preserve">supplant the U.S. as the most influential power in Latin America and </w:t>
      </w:r>
      <w:r w:rsidRPr="003F278C">
        <w:rPr>
          <w:rStyle w:val="Emphasis"/>
          <w:highlight w:val="cyan"/>
        </w:rPr>
        <w:t>throughout the world</w:t>
      </w:r>
      <w:r w:rsidRPr="00956762">
        <w:rPr>
          <w:rStyle w:val="StyleBoldUnderline"/>
        </w:rPr>
        <w:t>.</w:t>
      </w:r>
      <w:r>
        <w:t xml:space="preserve"> The Monroe Doctrine, subsequently, will go from penetrated to </w:t>
      </w:r>
      <w:proofErr w:type="gramStart"/>
      <w:r>
        <w:t>destroyed</w:t>
      </w:r>
      <w:proofErr w:type="gramEnd"/>
      <w:r>
        <w:t xml:space="preserve">. </w:t>
      </w:r>
      <w:r w:rsidRPr="003F278C">
        <w:rPr>
          <w:rStyle w:val="StyleBoldUnderline"/>
          <w:highlight w:val="cyan"/>
        </w:rPr>
        <w:t xml:space="preserve">Energy </w:t>
      </w:r>
      <w:r w:rsidRPr="003F278C">
        <w:rPr>
          <w:rStyle w:val="StyleBoldUnderline"/>
        </w:rPr>
        <w:t xml:space="preserve">security </w:t>
      </w:r>
      <w:r w:rsidRPr="003F278C">
        <w:rPr>
          <w:rStyle w:val="StyleBoldUnderline"/>
          <w:highlight w:val="cyan"/>
        </w:rPr>
        <w:t>will be the supreme power</w:t>
      </w:r>
      <w:r w:rsidRPr="00956762">
        <w:rPr>
          <w:rStyle w:val="StyleBoldUnderline"/>
        </w:rPr>
        <w:t xml:space="preserve"> and goal </w:t>
      </w:r>
      <w:r w:rsidRPr="003F278C">
        <w:rPr>
          <w:rStyle w:val="StyleBoldUnderline"/>
          <w:highlight w:val="cyan"/>
        </w:rPr>
        <w:t>in the world in the coming decades.</w:t>
      </w:r>
      <w:r w:rsidRPr="00956762">
        <w:rPr>
          <w:rStyle w:val="StyleBoldUnderline"/>
        </w:rPr>
        <w:t xml:space="preserve"> The </w:t>
      </w:r>
      <w:r w:rsidRPr="00F703DB">
        <w:rPr>
          <w:rStyle w:val="StyleBoldUnderline"/>
        </w:rPr>
        <w:t>Russians are going full speed ahead in promoting energy as a foreign policy instrument that has the potential to reap</w:t>
      </w:r>
      <w:r w:rsidRPr="00F703DB">
        <w:t xml:space="preserve"> billions of dollars and </w:t>
      </w:r>
      <w:r w:rsidRPr="00F703DB">
        <w:rPr>
          <w:rStyle w:val="StyleBoldUnderline"/>
        </w:rPr>
        <w:t>tremendous diplomatic influence.</w:t>
      </w:r>
      <w:r w:rsidRPr="00F703DB">
        <w:t xml:space="preserve"> Will the U.S. alter</w:t>
      </w:r>
      <w:r>
        <w:t xml:space="preserve"> course and react accordingly, especially in its own “backyard”? </w:t>
      </w:r>
      <w:r w:rsidRPr="00956762">
        <w:rPr>
          <w:rStyle w:val="StyleBoldUnderline"/>
        </w:rPr>
        <w:t xml:space="preserve">The </w:t>
      </w:r>
      <w:r w:rsidRPr="003F278C">
        <w:rPr>
          <w:rStyle w:val="StyleBoldUnderline"/>
        </w:rPr>
        <w:t>U</w:t>
      </w:r>
      <w:r w:rsidRPr="00956762">
        <w:rPr>
          <w:rStyle w:val="StyleBoldUnderline"/>
        </w:rPr>
        <w:t xml:space="preserve">.S. needs to fully consider all the consequences of maintaining the status quo. </w:t>
      </w:r>
      <w:r w:rsidRPr="003F278C">
        <w:rPr>
          <w:rStyle w:val="StyleBoldUnderline"/>
          <w:highlight w:val="cyan"/>
        </w:rPr>
        <w:t>Nuclear exports hold the promise of greater political, economic, and security influence.</w:t>
      </w:r>
      <w:r w:rsidRPr="00956762">
        <w:rPr>
          <w:rStyle w:val="StyleBoldUnderline"/>
        </w:rPr>
        <w:t xml:space="preserve"> On the other hand, </w:t>
      </w:r>
      <w:r w:rsidRPr="003F278C">
        <w:rPr>
          <w:rStyle w:val="StyleBoldUnderline"/>
          <w:highlight w:val="cyan"/>
        </w:rPr>
        <w:t>lost</w:t>
      </w:r>
      <w:r w:rsidRPr="00956762">
        <w:rPr>
          <w:rStyle w:val="StyleBoldUnderline"/>
        </w:rPr>
        <w:t xml:space="preserve"> nuclear energy </w:t>
      </w:r>
      <w:r w:rsidRPr="003F278C">
        <w:rPr>
          <w:rStyle w:val="StyleBoldUnderline"/>
          <w:highlight w:val="cyan"/>
        </w:rPr>
        <w:t>opportunities</w:t>
      </w:r>
      <w:r w:rsidRPr="00956762">
        <w:rPr>
          <w:rStyle w:val="StyleBoldUnderline"/>
        </w:rPr>
        <w:t xml:space="preserve"> will </w:t>
      </w:r>
      <w:r w:rsidRPr="003F278C">
        <w:rPr>
          <w:rStyle w:val="StyleBoldUnderline"/>
          <w:highlight w:val="cyan"/>
        </w:rPr>
        <w:t>mean</w:t>
      </w:r>
      <w:r w:rsidRPr="00956762">
        <w:rPr>
          <w:rStyle w:val="StyleBoldUnderline"/>
        </w:rPr>
        <w:t xml:space="preserve"> </w:t>
      </w:r>
      <w:r w:rsidRPr="003F278C">
        <w:rPr>
          <w:rStyle w:val="StyleBoldUnderline"/>
          <w:highlight w:val="cyan"/>
        </w:rPr>
        <w:t>significant reductions in power</w:t>
      </w:r>
      <w:r w:rsidRPr="00956762">
        <w:rPr>
          <w:rStyle w:val="StyleBoldUnderline"/>
        </w:rPr>
        <w:t>, money, and position.</w:t>
      </w:r>
      <w:r>
        <w:t xml:space="preserve"> It is ultimately up to the U.S. to determine whether to meet </w:t>
      </w:r>
      <w:r w:rsidRPr="003F278C">
        <w:t>the Russian</w:t>
      </w:r>
      <w:r>
        <w:t xml:space="preserve"> challenge in the nuclear energy arena or to throw up the flag and go out with a whimper. </w:t>
      </w:r>
      <w:r w:rsidRPr="00F703DB">
        <w:rPr>
          <w:rStyle w:val="StyleBoldUnderline"/>
        </w:rPr>
        <w:t>The U.S. can compete full-scale with the Russians</w:t>
      </w:r>
      <w:r w:rsidRPr="00956762">
        <w:rPr>
          <w:rStyle w:val="StyleBoldUnderline"/>
        </w:rPr>
        <w:t xml:space="preserve"> and others in the nuclear energy field</w:t>
      </w:r>
      <w:r>
        <w:t xml:space="preserve">, stand by on the sidelines and try to minimize the nuclear expansion in Latin America, or go all-out to quarantine the region in some form or another. The U.S. must soon determine its policy stance and clearly define and update the Monroe Doctrine. But, </w:t>
      </w:r>
      <w:r w:rsidRPr="003F278C">
        <w:rPr>
          <w:rStyle w:val="StyleBoldUnderline"/>
          <w:highlight w:val="cyan"/>
        </w:rPr>
        <w:t>if</w:t>
      </w:r>
      <w:r w:rsidRPr="00956762">
        <w:rPr>
          <w:rStyle w:val="StyleBoldUnderline"/>
        </w:rPr>
        <w:t xml:space="preserve"> complete </w:t>
      </w:r>
      <w:r w:rsidRPr="003F278C">
        <w:rPr>
          <w:rStyle w:val="StyleBoldUnderline"/>
          <w:highlight w:val="cyan"/>
        </w:rPr>
        <w:t>inaction is the</w:t>
      </w:r>
      <w:r w:rsidRPr="00956762">
        <w:rPr>
          <w:rStyle w:val="StyleBoldUnderline"/>
        </w:rPr>
        <w:t xml:space="preserve"> </w:t>
      </w:r>
      <w:r w:rsidRPr="003F278C">
        <w:rPr>
          <w:rStyle w:val="StyleBoldUnderline"/>
          <w:highlight w:val="cyan"/>
        </w:rPr>
        <w:t>final choice</w:t>
      </w:r>
      <w:r w:rsidRPr="00956762">
        <w:rPr>
          <w:rStyle w:val="StyleBoldUnderline"/>
        </w:rPr>
        <w:t xml:space="preserve">, then there is no need to worry. </w:t>
      </w:r>
      <w:r w:rsidRPr="003F278C">
        <w:rPr>
          <w:rStyle w:val="StyleBoldUnderline"/>
          <w:highlight w:val="cyan"/>
        </w:rPr>
        <w:t>The Russians will</w:t>
      </w:r>
      <w:r w:rsidRPr="00956762">
        <w:rPr>
          <w:rStyle w:val="StyleBoldUnderline"/>
        </w:rPr>
        <w:t xml:space="preserve"> be sure to turn off the lights when the U.S. is¶ gone—and, </w:t>
      </w:r>
      <w:r w:rsidRPr="003F278C">
        <w:rPr>
          <w:rStyle w:val="StyleBoldUnderline"/>
          <w:highlight w:val="cyan"/>
        </w:rPr>
        <w:t xml:space="preserve">turn on </w:t>
      </w:r>
      <w:r w:rsidRPr="00F703DB">
        <w:rPr>
          <w:rStyle w:val="StyleBoldUnderline"/>
        </w:rPr>
        <w:t xml:space="preserve">its </w:t>
      </w:r>
      <w:r w:rsidRPr="003F278C">
        <w:rPr>
          <w:rStyle w:val="StyleBoldUnderline"/>
          <w:highlight w:val="cyan"/>
        </w:rPr>
        <w:t xml:space="preserve">nuclear energy plants in Latin America. Thus will go the nuclear </w:t>
      </w:r>
      <w:proofErr w:type="gramStart"/>
      <w:r w:rsidRPr="003F278C">
        <w:rPr>
          <w:rStyle w:val="StyleBoldUnderline"/>
          <w:highlight w:val="cyan"/>
        </w:rPr>
        <w:t>chess board</w:t>
      </w:r>
      <w:proofErr w:type="gramEnd"/>
      <w:r w:rsidRPr="003F278C">
        <w:rPr>
          <w:rStyle w:val="StyleBoldUnderline"/>
          <w:highlight w:val="cyan"/>
        </w:rPr>
        <w:t xml:space="preserve"> and Russia’s ascendance.</w:t>
      </w:r>
      <w:r>
        <w:t xml:space="preserve"> And, thus, will go the Monroe Doctrine.</w:t>
      </w:r>
    </w:p>
    <w:p w14:paraId="22FF7F86" w14:textId="77777777" w:rsidR="00687DC0" w:rsidRDefault="00687DC0" w:rsidP="00687DC0">
      <w:pPr>
        <w:pStyle w:val="Heading4"/>
      </w:pPr>
      <w:r>
        <w:t>Russian expansion causes nuclear war</w:t>
      </w:r>
    </w:p>
    <w:p w14:paraId="3ECBFCEA" w14:textId="77777777" w:rsidR="00687DC0" w:rsidRDefault="00687DC0" w:rsidP="00687DC0">
      <w:pPr>
        <w:pStyle w:val="HotRoute"/>
        <w:ind w:left="0"/>
      </w:pPr>
      <w:r w:rsidRPr="008E62C1">
        <w:rPr>
          <w:rStyle w:val="StyleStyleBold12pt"/>
        </w:rPr>
        <w:t>Blank 2009</w:t>
      </w:r>
      <w:r>
        <w:t xml:space="preserve"> (Stephen Blank, Research Professor of National Security Affairs at the Strategic Studies Institute of the U.S. Army War College, March 2009, “Russia And Arms Control: Are There Opportunities For The Obama Administration</w:t>
      </w:r>
      <w:proofErr w:type="gramStart"/>
      <w:r>
        <w:t>?,</w:t>
      </w:r>
      <w:proofErr w:type="gramEnd"/>
      <w:r>
        <w:t>” online)</w:t>
      </w:r>
    </w:p>
    <w:p w14:paraId="32B2708E" w14:textId="77777777" w:rsidR="00687DC0" w:rsidRDefault="00687DC0" w:rsidP="00687DC0">
      <w:pPr>
        <w:pStyle w:val="HotRoute"/>
        <w:ind w:left="0"/>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3F278C">
        <w:rPr>
          <w:rStyle w:val="StyleBoldUnderline"/>
          <w:highlight w:val="cyan"/>
        </w:rPr>
        <w:t>Russia</w:t>
      </w:r>
      <w:r>
        <w:t xml:space="preserve">, they </w:t>
      </w:r>
      <w:r w:rsidRPr="003F278C">
        <w:rPr>
          <w:rStyle w:val="StyleBoldUnderline"/>
          <w:highlight w:val="cyan"/>
        </w:rPr>
        <w:t>will strive for exclusive hegemony in their own “sphere of influence” and use nuclear instruments towards that end</w:t>
      </w:r>
      <w:r w:rsidRPr="00956762">
        <w:rPr>
          <w:rStyle w:val="StyleBoldUnderline"/>
        </w:rPr>
        <w:t>.</w:t>
      </w:r>
      <w:r>
        <w:t xml:space="preserve"> However, </w:t>
      </w:r>
      <w:r w:rsidRPr="003F278C">
        <w:rPr>
          <w:rStyle w:val="StyleBoldUnderline"/>
          <w:highlight w:val="cyan"/>
        </w:rPr>
        <w:t>wars may well break out between major powers and weaker “peripheral” states</w:t>
      </w:r>
      <w:r w:rsidRPr="00956762">
        <w:rPr>
          <w:rStyle w:val="StyleBoldUnderline"/>
        </w:rPr>
        <w:t xml:space="preserve"> </w:t>
      </w:r>
      <w:r>
        <w:t xml:space="preserve">or between peripheral and </w:t>
      </w:r>
      <w:proofErr w:type="spellStart"/>
      <w:r>
        <w:t>semiperipheral</w:t>
      </w:r>
      <w:proofErr w:type="spellEnd"/>
      <w:r>
        <w:t xml:space="preserve"> states given their lack of domestic legitimacy, the absence of the means of crisis prevention, the visible absence of crisis management mechanisms, and their strategic calculation that asymmetric wars might give them the victory or respite they need. 169 Simultaneously, The states of periphery and </w:t>
      </w:r>
      <w:proofErr w:type="spellStart"/>
      <w:r>
        <w:t>semiperiphery</w:t>
      </w:r>
      <w:proofErr w:type="spellEnd"/>
      <w:r>
        <w:t xml:space="preserve"> have far more opportunities for political maneuvering. </w:t>
      </w:r>
      <w:r w:rsidRPr="00956762">
        <w:rPr>
          <w:rStyle w:val="StyleBoldUnderline"/>
        </w:rPr>
        <w:t xml:space="preserve">Since war remains a political option, </w:t>
      </w:r>
      <w:r w:rsidRPr="004D108A">
        <w:rPr>
          <w:rStyle w:val="StyleBoldUnderline"/>
          <w:highlight w:val="cyan"/>
        </w:rPr>
        <w:t>these states may find it convenient to exercise their military power as a means for achieving political objectives</w:t>
      </w:r>
      <w:r w:rsidRPr="00956762">
        <w:rPr>
          <w:rStyle w:val="StyleBoldUnderline"/>
        </w:rPr>
        <w:t>. Thus international crises may increase in number.</w:t>
      </w:r>
      <w:r>
        <w:t xml:space="preserve"> This has </w:t>
      </w:r>
      <w:r w:rsidRPr="003615AB">
        <w:t xml:space="preserve">two important implications for the use of </w:t>
      </w:r>
      <w:r w:rsidRPr="004D108A">
        <w:rPr>
          <w:rStyle w:val="StyleBoldUnderline"/>
          <w:highlight w:val="cyan"/>
        </w:rPr>
        <w:t>WMD</w:t>
      </w:r>
      <w:r w:rsidRPr="003615AB">
        <w:t xml:space="preserve">. First, they </w:t>
      </w:r>
      <w:r w:rsidRPr="004D108A">
        <w:rPr>
          <w:rStyle w:val="StyleBoldUnderline"/>
          <w:highlight w:val="cyan"/>
        </w:rPr>
        <w:t>may be used</w:t>
      </w:r>
      <w:r w:rsidRPr="004D108A">
        <w:rPr>
          <w:highlight w:val="cyan"/>
        </w:rPr>
        <w:t xml:space="preserve"> </w:t>
      </w:r>
      <w:r w:rsidRPr="003615AB">
        <w:t xml:space="preserve">deliberately to offer a decisive victory (or </w:t>
      </w:r>
      <w:r w:rsidRPr="004D108A">
        <w:rPr>
          <w:rStyle w:val="StyleBoldUnderline"/>
          <w:highlight w:val="cyan"/>
        </w:rPr>
        <w:t>in Russia’s case, to achieve “intra-war escalation control”</w:t>
      </w:r>
      <w:r w:rsidRPr="003615AB">
        <w:t xml:space="preserve">—author </w:t>
      </w:r>
      <w:proofErr w:type="gramStart"/>
      <w:r w:rsidRPr="003615AB">
        <w:t>170 )</w:t>
      </w:r>
      <w:proofErr w:type="gramEnd"/>
      <w:r w:rsidRPr="003615AB">
        <w:t xml:space="preserve">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956762">
        <w:rPr>
          <w:rStyle w:val="StyleBoldUnderline"/>
        </w:rPr>
        <w:t>Russia can exercise a great influence upon world politics if they chose to defy the prevailing consensus and use their weapons</w:t>
      </w:r>
      <w:r>
        <w:t xml:space="preserve"> not as defensive weapons, as has been commonly thought, but </w:t>
      </w:r>
      <w:r w:rsidRPr="00956762">
        <w:rPr>
          <w:rStyle w:val="StyleBoldUnderline"/>
        </w:rPr>
        <w:t>as offensive weapons 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w:t>
      </w:r>
      <w:r w:rsidRPr="00956762">
        <w:rPr>
          <w:rStyle w:val="StyleBoldUnderline"/>
        </w:rPr>
        <w:t xml:space="preserve">the effective functioning of inherited mechanisms of world order, such as the special responsibility of the “great powers” in the </w:t>
      </w:r>
      <w:r w:rsidRPr="004D108A">
        <w:rPr>
          <w:rStyle w:val="StyleBoldUnderline"/>
          <w:highlight w:val="cyan"/>
        </w:rPr>
        <w:t>management of the interstate system</w:t>
      </w:r>
      <w:r w:rsidRPr="00956762">
        <w:rPr>
          <w:rStyle w:val="StyleBoldUnderline"/>
        </w:rPr>
        <w:t xml:space="preserve">, especially problems of armed aggression, under the aegis of collective security, </w:t>
      </w:r>
      <w:r w:rsidRPr="004D108A">
        <w:rPr>
          <w:rStyle w:val="StyleBoldUnderline"/>
          <w:highlight w:val="cyan"/>
        </w:rPr>
        <w:t>could be significantly impaired.</w:t>
      </w:r>
      <w:r w:rsidRPr="00956762">
        <w:rPr>
          <w:rStyle w:val="StyleBoldUnderline"/>
        </w:rPr>
        <w:t xml:space="preserve"> </w:t>
      </w:r>
      <w:r>
        <w:t>Armed with the ability to defeat an intervention, or impose substantial costs in blood or money on an intervening force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p>
    <w:p w14:paraId="0294BF5F" w14:textId="77777777" w:rsidR="00687DC0" w:rsidRDefault="00687DC0" w:rsidP="00687DC0">
      <w:pPr>
        <w:pStyle w:val="Heading4"/>
      </w:pPr>
      <w:r>
        <w:t>Latin American instability escalates draws in great powers</w:t>
      </w:r>
    </w:p>
    <w:p w14:paraId="1F7E5370" w14:textId="77777777" w:rsidR="00687DC0" w:rsidRDefault="00687DC0" w:rsidP="00687DC0">
      <w:pPr>
        <w:pStyle w:val="HotRoute"/>
        <w:ind w:left="0"/>
      </w:pPr>
      <w:proofErr w:type="spellStart"/>
      <w:r w:rsidRPr="00165F1E">
        <w:rPr>
          <w:rStyle w:val="StyleStyleBold12pt"/>
        </w:rPr>
        <w:t>Rochlin</w:t>
      </w:r>
      <w:proofErr w:type="spellEnd"/>
      <w:r w:rsidRPr="00165F1E">
        <w:rPr>
          <w:rStyle w:val="StyleStyleBold12pt"/>
        </w:rPr>
        <w:t xml:space="preserve"> 1994</w:t>
      </w:r>
      <w:r>
        <w:t xml:space="preserve"> (James Francis </w:t>
      </w:r>
      <w:proofErr w:type="spellStart"/>
      <w:r>
        <w:t>Rochlin</w:t>
      </w:r>
      <w:proofErr w:type="spellEnd"/>
      <w:r>
        <w:t>, Professor of Political Science at Okanagan University, 1994, “Discovering the Americas: The Evolution of Canadian Foreign Policy Towards Latin America,” pages 130-131)</w:t>
      </w:r>
    </w:p>
    <w:p w14:paraId="4C53C4CF" w14:textId="77777777" w:rsidR="00687DC0" w:rsidRDefault="00687DC0" w:rsidP="00687DC0">
      <w:pPr>
        <w:pStyle w:val="HotRoute"/>
        <w:ind w:left="0"/>
      </w:pPr>
      <w:r>
        <w:t xml:space="preserve">While there were economic motivations for Canadian policy in Central America, security considerations were perhaps more important. Canada possessed an </w:t>
      </w:r>
      <w:r w:rsidRPr="004D108A">
        <w:rPr>
          <w:rStyle w:val="StyleBoldUnderline"/>
          <w:highlight w:val="cyan"/>
        </w:rPr>
        <w:t>interest in</w:t>
      </w:r>
      <w:r w:rsidRPr="006155DE">
        <w:t xml:space="preserve"> promoting</w:t>
      </w:r>
      <w:r>
        <w:t xml:space="preserve"> stability in the face of a potential decline of U.S. hegemony in the Americas. Perceptions of declining U.S. influence in the region – which had some credibility in 1979-1984 due to the wildly inequitable divisions of wealth in some U.S. client states in </w:t>
      </w:r>
      <w:r w:rsidRPr="004D108A">
        <w:rPr>
          <w:rStyle w:val="StyleBoldUnderline"/>
          <w:highlight w:val="cyan"/>
        </w:rPr>
        <w:t>Latin America</w:t>
      </w:r>
      <w:r>
        <w:t>, in addition to political repression, under-</w:t>
      </w:r>
      <w:r w:rsidRPr="006155DE">
        <w:t xml:space="preserve">development, mounting external debt, anti-American sentiment produced by decades of subjugation to U.S. strategic and economic interests, and so on – </w:t>
      </w:r>
      <w:r w:rsidRPr="004D108A">
        <w:rPr>
          <w:rStyle w:val="StyleBoldUnderline"/>
          <w:highlight w:val="cyan"/>
        </w:rPr>
        <w:t>were linked to the prospect of explosive events occurring in the hemisphere.</w:t>
      </w:r>
      <w:r w:rsidRPr="006155DE">
        <w:t xml:space="preserve"> Hence, the </w:t>
      </w:r>
      <w:r w:rsidRPr="004D108A">
        <w:rPr>
          <w:rStyle w:val="StyleBoldUnderline"/>
          <w:highlight w:val="cyan"/>
        </w:rPr>
        <w:t>Central America</w:t>
      </w:r>
      <w:r w:rsidRPr="004D108A">
        <w:t>n</w:t>
      </w:r>
      <w:r>
        <w:t xml:space="preserve"> imbroglio </w:t>
      </w:r>
      <w:r w:rsidRPr="004D108A">
        <w:rPr>
          <w:rStyle w:val="StyleBoldUnderline"/>
          <w:highlight w:val="cyan"/>
        </w:rPr>
        <w:t>was</w:t>
      </w:r>
      <w:r w:rsidRPr="00956762">
        <w:rPr>
          <w:rStyle w:val="StyleBoldUnderline"/>
        </w:rPr>
        <w:t xml:space="preserve"> </w:t>
      </w:r>
      <w:r w:rsidRPr="004D108A">
        <w:rPr>
          <w:rStyle w:val="StyleBoldUnderline"/>
        </w:rPr>
        <w:t>viewed</w:t>
      </w:r>
      <w:r w:rsidRPr="00956762">
        <w:rPr>
          <w:rStyle w:val="StyleBoldUnderline"/>
        </w:rPr>
        <w:t xml:space="preserve"> as </w:t>
      </w:r>
      <w:r w:rsidRPr="004D108A">
        <w:rPr>
          <w:rStyle w:val="StyleBoldUnderline"/>
          <w:highlight w:val="cyan"/>
        </w:rPr>
        <w:t xml:space="preserve">a </w:t>
      </w:r>
      <w:proofErr w:type="gramStart"/>
      <w:r w:rsidRPr="004D108A">
        <w:rPr>
          <w:rStyle w:val="StyleBoldUnderline"/>
          <w:highlight w:val="cyan"/>
        </w:rPr>
        <w:t>fuse which</w:t>
      </w:r>
      <w:proofErr w:type="gramEnd"/>
      <w:r w:rsidRPr="004D108A">
        <w:rPr>
          <w:rStyle w:val="StyleBoldUnderline"/>
          <w:highlight w:val="cyan"/>
        </w:rPr>
        <w:t xml:space="preserve"> could ignite a cataclysmic process throughout the region</w:t>
      </w:r>
      <w:r w:rsidRPr="00956762">
        <w:rPr>
          <w:rStyle w:val="StyleBoldUnderline"/>
        </w:rPr>
        <w:t>.</w:t>
      </w:r>
      <w:r>
        <w:t xml:space="preserve"> Analysts at the time worried that in a worst-case scenario, </w:t>
      </w:r>
      <w:r w:rsidRPr="004D108A">
        <w:rPr>
          <w:rStyle w:val="StyleBoldUnderline"/>
          <w:highlight w:val="cyan"/>
        </w:rPr>
        <w:t>instability created by a regional war</w:t>
      </w:r>
      <w:r w:rsidRPr="00956762">
        <w:rPr>
          <w:rStyle w:val="StyleBoldUnderline"/>
        </w:rPr>
        <w:t xml:space="preserve">, beginning in Central America and spreading elsewhere </w:t>
      </w:r>
      <w:r w:rsidRPr="004D108A">
        <w:rPr>
          <w:rStyle w:val="StyleBoldUnderline"/>
          <w:highlight w:val="cyan"/>
        </w:rPr>
        <w:t>in Latin America, might preoccupy Washington to the extent that the</w:t>
      </w:r>
      <w:r w:rsidRPr="00956762">
        <w:rPr>
          <w:rStyle w:val="StyleBoldUnderline"/>
        </w:rPr>
        <w:t xml:space="preserve"> </w:t>
      </w:r>
      <w:r w:rsidRPr="004D108A">
        <w:rPr>
          <w:rStyle w:val="Emphasis"/>
          <w:highlight w:val="cyan"/>
        </w:rPr>
        <w:t>U</w:t>
      </w:r>
      <w:r w:rsidRPr="00956762">
        <w:rPr>
          <w:rStyle w:val="StyleBoldUnderline"/>
        </w:rPr>
        <w:t xml:space="preserve">nited </w:t>
      </w:r>
      <w:r w:rsidRPr="004D108A">
        <w:rPr>
          <w:rStyle w:val="Emphasis"/>
          <w:highlight w:val="cyan"/>
        </w:rPr>
        <w:t>S</w:t>
      </w:r>
      <w:r w:rsidRPr="00956762">
        <w:rPr>
          <w:rStyle w:val="StyleBoldUnderline"/>
        </w:rPr>
        <w:t xml:space="preserve">tates </w:t>
      </w:r>
      <w:r w:rsidRPr="004D108A">
        <w:rPr>
          <w:rStyle w:val="StyleBoldUnderline"/>
          <w:highlight w:val="cyan"/>
        </w:rPr>
        <w:t>would be unable to perform</w:t>
      </w:r>
      <w:r w:rsidRPr="00956762">
        <w:rPr>
          <w:rStyle w:val="StyleBoldUnderline"/>
        </w:rPr>
        <w:t xml:space="preserve"> adequately </w:t>
      </w:r>
      <w:r w:rsidRPr="004D108A">
        <w:rPr>
          <w:rStyle w:val="StyleBoldUnderline"/>
          <w:highlight w:val="cyan"/>
        </w:rPr>
        <w:t>its</w:t>
      </w:r>
      <w:r w:rsidRPr="00956762">
        <w:rPr>
          <w:rStyle w:val="StyleBoldUnderline"/>
        </w:rPr>
        <w:t xml:space="preserve"> important </w:t>
      </w:r>
      <w:r w:rsidRPr="004D108A">
        <w:rPr>
          <w:rStyle w:val="StyleBoldUnderline"/>
          <w:highlight w:val="cyan"/>
        </w:rPr>
        <w:t>hegemonic role</w:t>
      </w:r>
      <w:r w:rsidRPr="00956762">
        <w:rPr>
          <w:rStyle w:val="StyleBoldUnderline"/>
        </w:rPr>
        <w:t xml:space="preserve"> in the international arena</w:t>
      </w:r>
      <w:r>
        <w:t xml:space="preserve"> – a concern expressed by the director of research for Canada’s Standing Committee Report on Central America. It was feared that </w:t>
      </w:r>
      <w:r w:rsidRPr="004D108A">
        <w:rPr>
          <w:rStyle w:val="StyleBoldUnderline"/>
          <w:highlight w:val="cyan"/>
        </w:rPr>
        <w:t>such a predicament could generate increased global instability and perhaps even a hegemonic war.</w:t>
      </w:r>
      <w:r>
        <w:t xml:space="preserve"> This is one of the </w:t>
      </w:r>
      <w:proofErr w:type="gramStart"/>
      <w:r>
        <w:t>motivations which</w:t>
      </w:r>
      <w:proofErr w:type="gramEnd"/>
      <w:r>
        <w:t xml:space="preserve"> led Canada to become involved in efforts at regional conflict resolution, such as </w:t>
      </w:r>
      <w:proofErr w:type="spellStart"/>
      <w:r>
        <w:t>Contadora</w:t>
      </w:r>
      <w:proofErr w:type="spellEnd"/>
      <w:r>
        <w:t xml:space="preserve">, as will be discussed in the next chapter. </w:t>
      </w:r>
    </w:p>
    <w:p w14:paraId="40546DC0" w14:textId="77777777" w:rsidR="00687DC0" w:rsidRDefault="00687DC0" w:rsidP="00687DC0">
      <w:pPr>
        <w:pStyle w:val="HotRoute"/>
      </w:pPr>
    </w:p>
    <w:p w14:paraId="6E679518" w14:textId="77777777" w:rsidR="00BE7DB1" w:rsidRDefault="00BE7DB1" w:rsidP="00BE7DB1">
      <w:pPr>
        <w:pStyle w:val="Heading3"/>
      </w:pPr>
      <w:r>
        <w:t>1AC Plan</w:t>
      </w:r>
    </w:p>
    <w:p w14:paraId="16CFAE3C" w14:textId="1D3F2AD0" w:rsidR="00BE7DB1" w:rsidRPr="00D419DF" w:rsidRDefault="00BE7DB1" w:rsidP="00BE7DB1">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rsidR="00521181">
        <w:t xml:space="preserve">for military </w:t>
      </w:r>
      <w:r w:rsidR="000D74ED">
        <w:t>installations</w:t>
      </w:r>
      <w:r w:rsidRPr="00D419DF">
        <w:t xml:space="preserve"> in the United States.</w:t>
      </w:r>
    </w:p>
    <w:p w14:paraId="385BF8A8" w14:textId="77777777" w:rsidR="00BE7DB1" w:rsidRPr="008B58A4" w:rsidRDefault="00BE7DB1" w:rsidP="00BE7DB1"/>
    <w:p w14:paraId="3B5F1C19" w14:textId="77777777" w:rsidR="00BE7DB1" w:rsidRDefault="00BE7DB1" w:rsidP="00BE7DB1">
      <w:pPr>
        <w:pStyle w:val="Heading3"/>
      </w:pPr>
      <w:r>
        <w:t>1AC Solvency</w:t>
      </w:r>
    </w:p>
    <w:p w14:paraId="4AC5C778" w14:textId="77777777" w:rsidR="00BE7DB1" w:rsidRPr="00D419DF" w:rsidRDefault="00BE7DB1" w:rsidP="00BE7DB1">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No</w:t>
      </w:r>
      <w:r w:rsidRPr="00D419DF">
        <w:rPr>
          <w:rFonts w:asciiTheme="majorHAnsi" w:eastAsiaTheme="majorEastAsia" w:hAnsiTheme="majorHAnsi" w:cstheme="majorBidi"/>
          <w:b/>
          <w:bCs/>
          <w:iCs/>
          <w:sz w:val="26"/>
        </w:rPr>
        <w:t xml:space="preserve"> </w:t>
      </w:r>
      <w:proofErr w:type="spellStart"/>
      <w:r w:rsidRPr="00D419DF">
        <w:rPr>
          <w:rFonts w:asciiTheme="majorHAnsi" w:eastAsiaTheme="majorEastAsia" w:hAnsiTheme="majorHAnsi" w:cstheme="majorBidi"/>
          <w:b/>
          <w:bCs/>
          <w:iCs/>
          <w:sz w:val="26"/>
        </w:rPr>
        <w:t>disads</w:t>
      </w:r>
      <w:proofErr w:type="spellEnd"/>
      <w:r w:rsidRPr="00D419DF">
        <w:rPr>
          <w:rFonts w:asciiTheme="majorHAnsi" w:eastAsiaTheme="majorEastAsia" w:hAnsiTheme="majorHAnsi" w:cstheme="majorBidi"/>
          <w:b/>
          <w:bCs/>
          <w:iCs/>
          <w:sz w:val="26"/>
        </w:rPr>
        <w:t>- Lots of SMR funding now, Obama’s committed</w:t>
      </w:r>
    </w:p>
    <w:p w14:paraId="20821F03" w14:textId="77777777" w:rsidR="00BE7DB1" w:rsidRPr="00D419DF" w:rsidRDefault="00BE7DB1" w:rsidP="00BE7DB1">
      <w:pPr>
        <w:rPr>
          <w:iCs/>
          <w:color w:val="000000"/>
        </w:rPr>
      </w:pPr>
      <w:proofErr w:type="spellStart"/>
      <w:r w:rsidRPr="00AA3EF2">
        <w:rPr>
          <w:rStyle w:val="StyleStyleBold12pt"/>
        </w:rPr>
        <w:t>Biello</w:t>
      </w:r>
      <w:proofErr w:type="spellEnd"/>
      <w:r w:rsidRPr="00AA3EF2">
        <w:rPr>
          <w:rStyle w:val="StyleStyleBold12pt"/>
        </w:rPr>
        <w:t xml:space="preserve"> 2012</w:t>
      </w:r>
      <w:r w:rsidRPr="00D419DF">
        <w:rPr>
          <w:iCs/>
          <w:color w:val="000000"/>
        </w:rPr>
        <w:t xml:space="preserve"> (David </w:t>
      </w:r>
      <w:proofErr w:type="spellStart"/>
      <w:r w:rsidRPr="00D419DF">
        <w:rPr>
          <w:iCs/>
          <w:color w:val="000000"/>
        </w:rPr>
        <w:t>Biello</w:t>
      </w:r>
      <w:proofErr w:type="spellEnd"/>
      <w:r w:rsidRPr="00D419DF">
        <w:rPr>
          <w:iCs/>
          <w:color w:val="000000"/>
        </w:rPr>
        <w:t>, journalist at Scientific American, April 19, 2012, Missourians for a Better Energy Future, http://www.moenergyfuture.org/news/small-reactors-make-a-bid-to-revive-nuclear-power/)</w:t>
      </w:r>
    </w:p>
    <w:p w14:paraId="3AEC7674" w14:textId="77777777" w:rsidR="00BE7DB1" w:rsidRDefault="00BE7DB1" w:rsidP="00BE7DB1">
      <w:pPr>
        <w:ind w:left="72"/>
        <w:rPr>
          <w:iCs/>
          <w:color w:val="000000"/>
        </w:rPr>
      </w:pPr>
      <w:r w:rsidRPr="00D419DF">
        <w:rPr>
          <w:iCs/>
          <w:color w:val="000000"/>
        </w:rPr>
        <w:t xml:space="preserve">Small may be beautiful for the nuclear power industry So argue a host of would-be builders of novel nuclear reactors. While the U.S. government has not given up on investing in large units that boast conventional designs, the </w:t>
      </w:r>
      <w:r w:rsidRPr="00AA3EF2">
        <w:rPr>
          <w:rStyle w:val="Emphasis"/>
          <w:highlight w:val="cyan"/>
        </w:rPr>
        <w:t>D</w:t>
      </w:r>
      <w:r w:rsidRPr="00D419DF">
        <w:rPr>
          <w:iCs/>
          <w:color w:val="000000"/>
        </w:rPr>
        <w:t xml:space="preserve">epartment </w:t>
      </w:r>
      <w:r w:rsidRPr="00AA3EF2">
        <w:rPr>
          <w:rStyle w:val="Emphasis"/>
          <w:highlight w:val="cyan"/>
        </w:rPr>
        <w:t>o</w:t>
      </w:r>
      <w:r w:rsidRPr="00D419DF">
        <w:rPr>
          <w:iCs/>
          <w:color w:val="000000"/>
        </w:rPr>
        <w:t xml:space="preserve">f </w:t>
      </w:r>
      <w:r w:rsidRPr="00AA3EF2">
        <w:rPr>
          <w:rStyle w:val="Emphasis"/>
          <w:highlight w:val="cyan"/>
        </w:rPr>
        <w:t>E</w:t>
      </w:r>
      <w:r w:rsidRPr="00D419DF">
        <w:rPr>
          <w:iCs/>
          <w:color w:val="000000"/>
        </w:rPr>
        <w:t xml:space="preserve">nergy has also </w:t>
      </w:r>
      <w:r w:rsidRPr="00D419DF">
        <w:rPr>
          <w:rFonts w:ascii="Times New Roman" w:hAnsi="Times New Roman"/>
          <w:iCs/>
          <w:color w:val="000000"/>
          <w:sz w:val="24"/>
          <w:highlight w:val="cyan"/>
          <w:u w:val="single"/>
        </w:rPr>
        <w:t>announced</w:t>
      </w:r>
      <w:r w:rsidRPr="00D419DF">
        <w:rPr>
          <w:iCs/>
          <w:color w:val="000000"/>
        </w:rPr>
        <w:t xml:space="preserve"> the availability of </w:t>
      </w:r>
      <w:r w:rsidRPr="00D419DF">
        <w:rPr>
          <w:rFonts w:ascii="Times New Roman" w:hAnsi="Times New Roman"/>
          <w:iCs/>
          <w:color w:val="000000"/>
          <w:sz w:val="24"/>
          <w:highlight w:val="cyan"/>
          <w:u w:val="single"/>
        </w:rPr>
        <w:t>$450 million</w:t>
      </w:r>
      <w:r w:rsidRPr="00D419DF">
        <w:rPr>
          <w:rFonts w:ascii="Times New Roman" w:hAnsi="Times New Roman"/>
          <w:iCs/>
          <w:color w:val="000000"/>
          <w:sz w:val="24"/>
          <w:u w:val="single"/>
        </w:rPr>
        <w:t xml:space="preserve"> in funds </w:t>
      </w:r>
      <w:r w:rsidRPr="00D419DF">
        <w:rPr>
          <w:rFonts w:ascii="Times New Roman" w:hAnsi="Times New Roman"/>
          <w:iCs/>
          <w:color w:val="000000"/>
          <w:sz w:val="24"/>
          <w:highlight w:val="cyan"/>
          <w:u w:val="single"/>
        </w:rPr>
        <w:t>to support engineering</w:t>
      </w:r>
      <w:r w:rsidRPr="00D419DF">
        <w:rPr>
          <w:rFonts w:ascii="Times New Roman" w:hAnsi="Times New Roman"/>
          <w:iCs/>
          <w:color w:val="000000"/>
          <w:sz w:val="24"/>
          <w:u w:val="single"/>
        </w:rPr>
        <w:t xml:space="preserve"> and licensing of so-called</w:t>
      </w:r>
      <w:r w:rsidRPr="00D419DF">
        <w:rPr>
          <w:iCs/>
          <w:color w:val="000000"/>
        </w:rPr>
        <w:t xml:space="preserve"> "</w:t>
      </w:r>
      <w:r w:rsidRPr="00AA3EF2">
        <w:rPr>
          <w:rStyle w:val="Emphasis"/>
          <w:highlight w:val="cyan"/>
        </w:rPr>
        <w:t>s</w:t>
      </w:r>
      <w:r w:rsidRPr="00D419DF">
        <w:rPr>
          <w:iCs/>
          <w:color w:val="000000"/>
        </w:rPr>
        <w:t xml:space="preserve">mall </w:t>
      </w:r>
      <w:r w:rsidRPr="00AA3EF2">
        <w:rPr>
          <w:rStyle w:val="Emphasis"/>
          <w:highlight w:val="cyan"/>
        </w:rPr>
        <w:t>m</w:t>
      </w:r>
      <w:r w:rsidRPr="00D419DF">
        <w:rPr>
          <w:iCs/>
          <w:color w:val="000000"/>
        </w:rPr>
        <w:t xml:space="preserve">odular </w:t>
      </w:r>
      <w:r w:rsidRPr="00AA3EF2">
        <w:rPr>
          <w:rStyle w:val="Emphasis"/>
          <w:highlight w:val="cyan"/>
        </w:rPr>
        <w:t>r</w:t>
      </w:r>
      <w:r w:rsidRPr="00D419DF">
        <w:rPr>
          <w:iCs/>
          <w:color w:val="000000"/>
        </w:rPr>
        <w:t>eactor</w:t>
      </w:r>
      <w:r w:rsidRPr="00AA3EF2">
        <w:rPr>
          <w:rStyle w:val="Emphasis"/>
          <w:highlight w:val="cyan"/>
        </w:rPr>
        <w:t>s</w:t>
      </w:r>
      <w:r w:rsidRPr="00D419DF">
        <w:rPr>
          <w:iCs/>
          <w:color w:val="000000"/>
        </w:rPr>
        <w:t xml:space="preserve">."¶ "The </w:t>
      </w:r>
      <w:r w:rsidRPr="00D419DF">
        <w:rPr>
          <w:rFonts w:ascii="Times New Roman" w:hAnsi="Times New Roman"/>
          <w:iCs/>
          <w:color w:val="000000"/>
          <w:sz w:val="24"/>
          <w:highlight w:val="cyan"/>
          <w:u w:val="single"/>
        </w:rPr>
        <w:t>Obama</w:t>
      </w:r>
      <w:r w:rsidRPr="00D419DF">
        <w:rPr>
          <w:iCs/>
          <w:color w:val="000000"/>
        </w:rPr>
        <w:t xml:space="preserve"> Administration and the Energy Department are </w:t>
      </w:r>
      <w:r w:rsidRPr="00AA3EF2">
        <w:rPr>
          <w:rStyle w:val="Emphasis"/>
          <w:highlight w:val="cyan"/>
        </w:rPr>
        <w:t>committed</w:t>
      </w:r>
      <w:r w:rsidRPr="00D419DF">
        <w:rPr>
          <w:iCs/>
          <w:color w:val="000000"/>
          <w:highlight w:val="cyan"/>
        </w:rPr>
        <w:t xml:space="preserve">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w:t>
      </w:r>
      <w:r w:rsidRPr="00D419DF">
        <w:rPr>
          <w:iCs/>
          <w:color w:val="000000"/>
        </w:rPr>
        <w:t xml:space="preserve"> all-of-the-above </w:t>
      </w:r>
      <w:r w:rsidRPr="00D419DF">
        <w:rPr>
          <w:rFonts w:ascii="Times New Roman" w:hAnsi="Times New Roman"/>
          <w:iCs/>
          <w:color w:val="000000"/>
          <w:sz w:val="24"/>
          <w:highlight w:val="cyan"/>
          <w:u w:val="single"/>
        </w:rPr>
        <w:t>energy strategy that develops</w:t>
      </w:r>
      <w:r w:rsidRPr="00D419DF">
        <w:rPr>
          <w:iCs/>
          <w:color w:val="000000"/>
        </w:rPr>
        <w:t xml:space="preserve"> every source of American energy, including </w:t>
      </w:r>
      <w:r w:rsidRPr="00D419DF">
        <w:rPr>
          <w:rFonts w:ascii="Times New Roman" w:hAnsi="Times New Roman"/>
          <w:iCs/>
          <w:color w:val="000000"/>
          <w:sz w:val="24"/>
          <w:highlight w:val="cyan"/>
          <w:u w:val="single"/>
        </w:rPr>
        <w:t>nuclear power</w:t>
      </w:r>
      <w:r w:rsidRPr="00D419DF">
        <w:rPr>
          <w:iCs/>
          <w:color w:val="000000"/>
        </w:rPr>
        <w:t>," said Secretary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14:paraId="1C891B1B" w14:textId="77777777" w:rsidR="00BE7DB1" w:rsidRPr="00AA3EF2" w:rsidRDefault="00BE7DB1" w:rsidP="00BE7DB1">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But the DOD’s key- </w:t>
      </w:r>
      <w:proofErr w:type="gramStart"/>
      <w:r>
        <w:rPr>
          <w:rFonts w:asciiTheme="majorHAnsi" w:eastAsiaTheme="majorEastAsia" w:hAnsiTheme="majorHAnsi" w:cstheme="majorBidi"/>
          <w:b/>
          <w:bCs/>
          <w:iCs/>
          <w:sz w:val="26"/>
        </w:rPr>
        <w:t>Only</w:t>
      </w:r>
      <w:proofErr w:type="gramEnd"/>
      <w:r>
        <w:rPr>
          <w:rFonts w:asciiTheme="majorHAnsi" w:eastAsiaTheme="majorEastAsia" w:hAnsiTheme="majorHAnsi" w:cstheme="majorBidi"/>
          <w:b/>
          <w:bCs/>
          <w:iCs/>
          <w:sz w:val="26"/>
        </w:rPr>
        <w:t xml:space="preserve"> way to solve barriers and achieve commercialization</w:t>
      </w:r>
    </w:p>
    <w:p w14:paraId="52E1A1EA" w14:textId="77777777" w:rsidR="00BE7DB1" w:rsidRPr="00AA3EF2" w:rsidRDefault="00BE7DB1" w:rsidP="00BE7DB1">
      <w:r w:rsidRPr="008B58A4">
        <w:rPr>
          <w:rStyle w:val="StyleStyleBold12pt"/>
        </w:rPr>
        <w:t xml:space="preserve">Andres and </w:t>
      </w:r>
      <w:proofErr w:type="spellStart"/>
      <w:r w:rsidRPr="008B58A4">
        <w:rPr>
          <w:rStyle w:val="StyleStyleBold12pt"/>
        </w:rPr>
        <w:t>Breetz</w:t>
      </w:r>
      <w:proofErr w:type="spellEnd"/>
      <w:r w:rsidRPr="008B58A4">
        <w:rPr>
          <w:rStyle w:val="StyleStyleBold12pt"/>
        </w:rPr>
        <w:t xml:space="preserve">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w:t>
      </w:r>
      <w:proofErr w:type="spellStart"/>
      <w:r w:rsidRPr="00AA3EF2">
        <w:t>Breetz</w:t>
      </w:r>
      <w:proofErr w:type="spellEnd"/>
      <w:r w:rsidRPr="00AA3EF2">
        <w:t>,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350D764F" w14:textId="77777777" w:rsidR="00BE7DB1" w:rsidRDefault="00BE7DB1" w:rsidP="00BE7DB1">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w:t>
      </w:r>
      <w:proofErr w:type="spellStart"/>
      <w:r w:rsidRPr="00AA3EF2">
        <w:rPr>
          <w:iCs/>
          <w:color w:val="000000"/>
        </w:rPr>
        <w:t>ing</w:t>
      </w:r>
      <w:proofErr w:type="spellEnd"/>
      <w:r w:rsidRPr="00AA3EF2">
        <w:rPr>
          <w:iCs/>
          <w:color w:val="000000"/>
        </w:rPr>
        <w:t xml:space="preserve"> them from grid outages. They could also drastically reduce the need for the highly vulnerable fuel convoys used to supply forward operating bases abroad</w:t>
      </w:r>
      <w:proofErr w:type="gramStart"/>
      <w:r w:rsidRPr="00AA3EF2">
        <w:rPr>
          <w:iCs/>
          <w:color w:val="000000"/>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w:t>
      </w:r>
      <w:proofErr w:type="spellStart"/>
      <w:r w:rsidRPr="00AA3EF2">
        <w:rPr>
          <w:iCs/>
          <w:color w:val="000000"/>
        </w:rPr>
        <w:t>Gov</w:t>
      </w:r>
      <w:proofErr w:type="spellEnd"/>
      <w:r w:rsidRPr="00AA3EF2">
        <w:rPr>
          <w:iCs/>
          <w:color w:val="000000"/>
        </w:rPr>
        <w:t xml:space="preserve">- </w:t>
      </w:r>
      <w:proofErr w:type="spellStart"/>
      <w:r w:rsidRPr="00AA3EF2">
        <w:rPr>
          <w:iCs/>
          <w:color w:val="000000"/>
        </w:rPr>
        <w:t>ernment</w:t>
      </w:r>
      <w:proofErr w:type="spellEnd"/>
      <w:r w:rsidRPr="00AA3EF2">
        <w:rPr>
          <w:iCs/>
          <w:color w:val="000000"/>
        </w:rPr>
        <w:t xml:space="preserve"> labs) </w:t>
      </w:r>
      <w:r w:rsidRPr="00AA3EF2">
        <w:rPr>
          <w:rFonts w:ascii="Times New Roman" w:hAnsi="Times New Roman"/>
          <w:iCs/>
          <w:color w:val="000000"/>
          <w:sz w:val="24"/>
          <w:u w:val="single"/>
        </w:rPr>
        <w:t>is promising.</w:t>
      </w:r>
      <w:r w:rsidRPr="00AA3EF2">
        <w:rPr>
          <w:iCs/>
          <w:color w:val="000000"/>
        </w:rPr>
        <w:t xml:space="preserve"> A number of the planned designs are self-contained and highly mobile, and could meet the needs of either domestic or forward bases. Some promise to be virtually impervious to accidents, with design characteristics that might allow them to </w:t>
      </w:r>
      <w:proofErr w:type="spellStart"/>
      <w:r w:rsidRPr="00AA3EF2">
        <w:rPr>
          <w:iCs/>
          <w:color w:val="000000"/>
        </w:rPr>
        <w:t>beused</w:t>
      </w:r>
      <w:proofErr w:type="spellEnd"/>
      <w:r w:rsidRPr="00AA3EF2">
        <w:rPr>
          <w:iCs/>
          <w:color w:val="000000"/>
        </w:rPr>
        <w:t xml:space="preserve"> even in active operational environments. These re- actors are potentially safer than conventional light </w:t>
      </w:r>
      <w:proofErr w:type="spellStart"/>
      <w:r w:rsidRPr="00AA3EF2">
        <w:rPr>
          <w:iCs/>
          <w:color w:val="000000"/>
        </w:rPr>
        <w:t>wa</w:t>
      </w:r>
      <w:proofErr w:type="spellEnd"/>
      <w:r w:rsidRPr="00AA3EF2">
        <w:rPr>
          <w:iCs/>
          <w:color w:val="000000"/>
        </w:rPr>
        <w:t xml:space="preserve">- </w:t>
      </w:r>
      <w:proofErr w:type="spellStart"/>
      <w:r w:rsidRPr="00AA3EF2">
        <w:rPr>
          <w:iCs/>
          <w:color w:val="000000"/>
        </w:rPr>
        <w:t>ter</w:t>
      </w:r>
      <w:proofErr w:type="spellEnd"/>
      <w:r w:rsidRPr="00AA3EF2">
        <w:rPr>
          <w:iCs/>
          <w:color w:val="000000"/>
        </w:rPr>
        <w:t xml:space="preserve">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w:t>
      </w:r>
      <w:proofErr w:type="spellStart"/>
      <w:r w:rsidRPr="00AA3EF2">
        <w:rPr>
          <w:iCs/>
          <w:color w:val="000000"/>
        </w:rPr>
        <w:t>poten</w:t>
      </w:r>
      <w:proofErr w:type="spellEnd"/>
      <w:r w:rsidRPr="00AA3EF2">
        <w:rPr>
          <w:iCs/>
          <w:color w:val="000000"/>
        </w:rPr>
        <w:t xml:space="preserve">- </w:t>
      </w:r>
      <w:proofErr w:type="spellStart"/>
      <w:r w:rsidRPr="00AA3EF2">
        <w:rPr>
          <w:iCs/>
          <w:color w:val="000000"/>
        </w:rPr>
        <w:t>tial</w:t>
      </w:r>
      <w:proofErr w:type="spellEnd"/>
      <w:r w:rsidRPr="00AA3EF2">
        <w:rPr>
          <w:iCs/>
          <w:color w:val="000000"/>
        </w:rPr>
        <w:t xml:space="preserve"> to save lives, it warrants serious investigation</w:t>
      </w:r>
      <w:proofErr w:type="gramStart"/>
      <w:r w:rsidRPr="00AA3EF2">
        <w:rPr>
          <w:iCs/>
          <w:color w:val="000000"/>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w:t>
      </w:r>
      <w:proofErr w:type="spellStart"/>
      <w:r w:rsidRPr="00AA3EF2">
        <w:rPr>
          <w:iCs/>
          <w:color w:val="000000"/>
        </w:rPr>
        <w:t>evalu</w:t>
      </w:r>
      <w:proofErr w:type="spellEnd"/>
      <w:r w:rsidRPr="00AA3EF2">
        <w:rPr>
          <w:iCs/>
          <w:color w:val="000000"/>
        </w:rPr>
        <w:t xml:space="preserve">- </w:t>
      </w:r>
      <w:proofErr w:type="spellStart"/>
      <w:r w:rsidRPr="00AA3EF2">
        <w:rPr>
          <w:iCs/>
          <w:color w:val="000000"/>
        </w:rPr>
        <w:t>ation</w:t>
      </w:r>
      <w:proofErr w:type="spellEnd"/>
      <w:r w:rsidRPr="00AA3EF2">
        <w:rPr>
          <w:iCs/>
          <w:color w:val="000000"/>
        </w:rPr>
        <w:t xml:space="preserve">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proofErr w:type="gramStart"/>
      <w:r w:rsidRPr="00AA3EF2">
        <w:rPr>
          <w:rFonts w:ascii="Times New Roman" w:hAnsi="Times New Roman"/>
          <w:iCs/>
          <w:color w:val="000000"/>
          <w:sz w:val="24"/>
          <w:u w:val="single"/>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w:t>
      </w:r>
      <w:proofErr w:type="spellStart"/>
      <w:r w:rsidRPr="00AA3EF2">
        <w:rPr>
          <w:iCs/>
          <w:color w:val="000000"/>
        </w:rPr>
        <w:t>nology</w:t>
      </w:r>
      <w:proofErr w:type="spellEnd"/>
      <w:r w:rsidRPr="00AA3EF2">
        <w:rPr>
          <w:iCs/>
          <w:color w:val="000000"/>
        </w:rPr>
        <w:t xml:space="preserve"> will be unavailable in the future for either U.S. military or commercial use. </w:t>
      </w:r>
    </w:p>
    <w:p w14:paraId="6080888B" w14:textId="77777777" w:rsidR="00BE7DB1" w:rsidRDefault="00BE7DB1" w:rsidP="00BE7DB1">
      <w:pPr>
        <w:pStyle w:val="Heading4"/>
      </w:pPr>
      <w:r>
        <w:t xml:space="preserve">Only PPAs solve- </w:t>
      </w:r>
    </w:p>
    <w:p w14:paraId="3E032027" w14:textId="77777777" w:rsidR="00BE7DB1" w:rsidRDefault="00BE7DB1" w:rsidP="00BE7DB1">
      <w:pPr>
        <w:pStyle w:val="Heading4"/>
      </w:pPr>
      <w:r>
        <w:t>Incentivizes production- R&amp;D projects don’t commercialize</w:t>
      </w:r>
    </w:p>
    <w:p w14:paraId="18F541FA" w14:textId="77777777" w:rsidR="00BE7DB1" w:rsidRDefault="00BE7DB1" w:rsidP="00BE7DB1">
      <w:proofErr w:type="spellStart"/>
      <w:r w:rsidRPr="00AA3EF2">
        <w:rPr>
          <w:rStyle w:val="StyleStyleBold12pt"/>
        </w:rPr>
        <w:t>Madia</w:t>
      </w:r>
      <w:proofErr w:type="spellEnd"/>
      <w:r w:rsidRPr="00AA3EF2">
        <w:rPr>
          <w:rStyle w:val="StyleStyleBold12pt"/>
        </w:rPr>
        <w:t xml:space="preserve"> 2012</w:t>
      </w:r>
      <w:r>
        <w:t xml:space="preserve"> (William </w:t>
      </w:r>
      <w:proofErr w:type="spellStart"/>
      <w:r>
        <w:t>Madia</w:t>
      </w:r>
      <w:proofErr w:type="spellEnd"/>
      <w:r>
        <w:t>,</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http://energyclub.stanford.edu/index.php/Journal/Small_Modular_Reactors_by_William_Madia</w:t>
      </w:r>
      <w:r>
        <w:t>)</w:t>
      </w:r>
    </w:p>
    <w:p w14:paraId="13F0C414" w14:textId="77777777" w:rsidR="00BE7DB1" w:rsidRDefault="00BE7DB1" w:rsidP="00BE7DB1">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proofErr w:type="gramStart"/>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proofErr w:type="gramEnd"/>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and dedicating it to 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169EE5D8" w14:textId="77777777" w:rsidR="00BE7DB1" w:rsidRPr="00394378" w:rsidRDefault="00BE7DB1" w:rsidP="00BE7DB1">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Certainty- PPAs vital to investment and financing</w:t>
      </w:r>
    </w:p>
    <w:p w14:paraId="68E45A3F" w14:textId="77777777" w:rsidR="00BE7DB1" w:rsidRPr="00BC24D8" w:rsidRDefault="00BE7DB1" w:rsidP="00BE7DB1">
      <w:pPr>
        <w:rPr>
          <w:szCs w:val="16"/>
        </w:rPr>
      </w:pPr>
      <w:r w:rsidRPr="00BC24D8">
        <w:rPr>
          <w:rStyle w:val="StyleStyleBold12pt"/>
        </w:rPr>
        <w:t>Hinckley 2012</w:t>
      </w:r>
      <w:r w:rsidRPr="00BC24D8">
        <w:rPr>
          <w:szCs w:val="16"/>
        </w:rPr>
        <w:t xml:space="preserve"> (Elias Hinckley, Energy Attorney and leader of the clean energy practice at Kilpatrick Townsend, August 29, 2012,  “5 Reasons Why Good Energy Projects Don’t Get Financed,” </w:t>
      </w:r>
      <w:hyperlink r:id="rId8" w:history="1">
        <w:r w:rsidRPr="00BC24D8">
          <w:rPr>
            <w:szCs w:val="16"/>
          </w:rPr>
          <w:t>www.consumerenergyreport.com/2012/08/29/5-reasons-why-good-energy-projects-dont-get-financed/</w:t>
        </w:r>
      </w:hyperlink>
      <w:r w:rsidRPr="00BC24D8">
        <w:rPr>
          <w:szCs w:val="16"/>
        </w:rPr>
        <w:t>)</w:t>
      </w:r>
    </w:p>
    <w:p w14:paraId="1B67075E" w14:textId="77777777" w:rsidR="00BE7DB1" w:rsidRPr="00D419DF" w:rsidRDefault="00BE7DB1" w:rsidP="00BE7DB1">
      <w:r w:rsidRPr="00394378">
        <w:t xml:space="preserve">Much of the </w:t>
      </w:r>
      <w:r w:rsidRPr="00F43C8B">
        <w:rPr>
          <w:rStyle w:val="StyleBoldUnderline"/>
          <w:highlight w:val="cyan"/>
        </w:rPr>
        <w:t>market uncertainties</w:t>
      </w:r>
      <w:r w:rsidRPr="00394378">
        <w:t xml:space="preserve"> in a typical energy project </w:t>
      </w:r>
      <w:r w:rsidRPr="00F43C8B">
        <w:rPr>
          <w:rStyle w:val="StyleBoldUnderline"/>
          <w:highlight w:val="cyan"/>
        </w:rPr>
        <w:t>can be</w:t>
      </w:r>
      <w:r w:rsidRPr="00394378">
        <w:t xml:space="preserve"> partially </w:t>
      </w:r>
      <w:r w:rsidRPr="00F43C8B">
        <w:rPr>
          <w:rStyle w:val="StyleBoldUnderline"/>
          <w:highlight w:val="cyan"/>
        </w:rPr>
        <w:t>managed by</w:t>
      </w:r>
      <w:r w:rsidRPr="00F43C8B">
        <w:rPr>
          <w:rStyle w:val="StyleBoldUnderline"/>
        </w:rPr>
        <w:t xml:space="preserve"> </w:t>
      </w:r>
      <w:r w:rsidRPr="00394378">
        <w:t xml:space="preserve">a long-term fixed price off-take contract (such as </w:t>
      </w:r>
      <w:r w:rsidRPr="00F43C8B">
        <w:rPr>
          <w:rStyle w:val="StyleBoldUnderline"/>
          <w:highlight w:val="cyan"/>
        </w:rPr>
        <w:t>a power purchase agreement</w:t>
      </w:r>
      <w:r w:rsidRPr="00F43C8B">
        <w:rPr>
          <w:rStyle w:val="StyleBoldUnderline"/>
        </w:rPr>
        <w:t xml:space="preserve">), </w:t>
      </w:r>
      <w:r w:rsidRPr="00F43C8B">
        <w:rPr>
          <w:rStyle w:val="StyleBoldUnderline"/>
          <w:highlight w:val="cyan"/>
        </w:rPr>
        <w:t>which shields an investor from most price volatility risk</w:t>
      </w:r>
      <w:r w:rsidRPr="00394378">
        <w:t xml:space="preserve">. For example, a solar developer can assume payment, at a known price, for electricity it generates if that electricity is sold under a solid long-term </w:t>
      </w:r>
      <w:r w:rsidRPr="00F33378">
        <w:t>power purchase agreement</w:t>
      </w:r>
      <w:r w:rsidRPr="00394378">
        <w:t xml:space="preserve">. The project will receive the expected revenue regardless of the price movement of electricity, which allows for revenue certainty and protection for the project in the event prices drop below levels used to calculate project returns. Where a </w:t>
      </w:r>
      <w:proofErr w:type="gramStart"/>
      <w:r w:rsidRPr="00394378">
        <w:t>long term</w:t>
      </w:r>
      <w:proofErr w:type="gramEnd"/>
      <w:r w:rsidRPr="00394378">
        <w:t xml:space="preserve"> contract is not available, an alternative strategy is to add a hedge (which is an instrument that acts as an offset or guarantee against the price going up or down). However, hedging is generally difficult to do beyond a few years, and since project performance is often measured over 10 to 20 years it often only manages price risk during the early operation of a project. </w:t>
      </w:r>
      <w:r w:rsidRPr="00F43C8B">
        <w:rPr>
          <w:rStyle w:val="StyleBoldUnderline"/>
          <w:highlight w:val="cyan"/>
        </w:rPr>
        <w:t xml:space="preserve">When building a </w:t>
      </w:r>
      <w:r w:rsidRPr="00F43C8B">
        <w:rPr>
          <w:rStyle w:val="StyleBoldUnderline"/>
        </w:rPr>
        <w:t xml:space="preserve">typical </w:t>
      </w:r>
      <w:r w:rsidRPr="00F43C8B">
        <w:rPr>
          <w:rStyle w:val="StyleBoldUnderline"/>
          <w:highlight w:val="cyan"/>
        </w:rPr>
        <w:t>energy project</w:t>
      </w:r>
      <w:r w:rsidRPr="00394378">
        <w:t xml:space="preserve">, at least in the current market, </w:t>
      </w:r>
      <w:r w:rsidRPr="00F43C8B">
        <w:rPr>
          <w:rStyle w:val="StyleBoldUnderline"/>
          <w:highlight w:val="cyan"/>
        </w:rPr>
        <w:t>a long-term contract for electricity is assumed.</w:t>
      </w:r>
      <w:r w:rsidRPr="00394378">
        <w:rPr>
          <w:highlight w:val="cyan"/>
        </w:rPr>
        <w:t xml:space="preserve"> </w:t>
      </w:r>
      <w:r w:rsidRPr="00F43C8B">
        <w:rPr>
          <w:rStyle w:val="StyleBoldUnderline"/>
          <w:highlight w:val="cyan"/>
        </w:rPr>
        <w:t>Without that</w:t>
      </w:r>
      <w:r w:rsidRPr="00F43C8B">
        <w:rPr>
          <w:rStyle w:val="StyleBoldUnderline"/>
        </w:rPr>
        <w:t xml:space="preserve"> long-term contract, </w:t>
      </w:r>
      <w:r w:rsidRPr="00F43C8B">
        <w:rPr>
          <w:rStyle w:val="StyleBoldUnderline"/>
          <w:highlight w:val="cyan"/>
        </w:rPr>
        <w:t xml:space="preserve">securing financing </w:t>
      </w:r>
      <w:r w:rsidRPr="00F43C8B">
        <w:rPr>
          <w:rStyle w:val="StyleBoldUnderline"/>
        </w:rPr>
        <w:t xml:space="preserve">for a power project </w:t>
      </w:r>
      <w:r w:rsidRPr="00F43C8B">
        <w:rPr>
          <w:rStyle w:val="StyleBoldUnderline"/>
          <w:highlight w:val="cyan"/>
        </w:rPr>
        <w:t>would be</w:t>
      </w:r>
      <w:r w:rsidRPr="00394378">
        <w:t xml:space="preserve"> virtually </w:t>
      </w:r>
      <w:r w:rsidRPr="00F43C8B">
        <w:rPr>
          <w:rStyle w:val="Emphasis"/>
          <w:highlight w:val="cyan"/>
        </w:rPr>
        <w:t>impossible</w:t>
      </w:r>
      <w:r w:rsidRPr="00394378">
        <w:t>. Long-term contracts for natural gas, crude derivatives, and biomass feedstock are generally not available. Projects subject to markets for these commodities, therefore generally have to have higher margins to provide comfort to investors.</w:t>
      </w:r>
    </w:p>
    <w:p w14:paraId="5A926AE0" w14:textId="77777777" w:rsidR="00BE7DB1" w:rsidRPr="00D419DF" w:rsidRDefault="00BE7DB1" w:rsidP="00BE7DB1">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SMRS are extremely safe</w:t>
      </w:r>
    </w:p>
    <w:p w14:paraId="3E1B0963" w14:textId="77777777" w:rsidR="00BE7DB1" w:rsidRPr="00D419DF" w:rsidRDefault="00BE7DB1" w:rsidP="00BE7DB1">
      <w:proofErr w:type="spellStart"/>
      <w:r w:rsidRPr="00D419DF">
        <w:rPr>
          <w:b/>
          <w:sz w:val="26"/>
        </w:rPr>
        <w:t>Kessides</w:t>
      </w:r>
      <w:proofErr w:type="spellEnd"/>
      <w:r w:rsidRPr="00D419DF">
        <w:rPr>
          <w:b/>
          <w:sz w:val="26"/>
        </w:rPr>
        <w:t xml:space="preserve"> 2010</w:t>
      </w:r>
      <w:r w:rsidRPr="00D419DF">
        <w:t xml:space="preserve"> (</w:t>
      </w:r>
      <w:proofErr w:type="spellStart"/>
      <w:r w:rsidRPr="00D419DF">
        <w:t>Ioannis</w:t>
      </w:r>
      <w:proofErr w:type="spellEnd"/>
      <w:r w:rsidRPr="00D419DF">
        <w:t xml:space="preserve"> N. </w:t>
      </w:r>
      <w:proofErr w:type="spellStart"/>
      <w:r w:rsidRPr="00D419DF">
        <w:t>Kessides</w:t>
      </w:r>
      <w:proofErr w:type="spellEnd"/>
      <w:r w:rsidRPr="00D419DF">
        <w:t>, Lead Economist in the World Bank's Development Research Group, June 2012, “The Future of the Nuclear Industry Reconsidered Risks, Uncertainties, and Continued Potential,” The World Bank Development Research Group Environment and Energy Team, http://www-wds.worldbank.org/external/default/WDSContentServer/IW3P/IB/2012/06/29/000158349_20120629130837/Rendered/INDEX/WPS6112.txt)</w:t>
      </w:r>
    </w:p>
    <w:p w14:paraId="2E43F807" w14:textId="77777777" w:rsidR="00BE7DB1" w:rsidRPr="00D419DF" w:rsidRDefault="00BE7DB1" w:rsidP="00BE7DB1">
      <w:pPr>
        <w:ind w:left="72"/>
        <w:rPr>
          <w:rFonts w:ascii="Times New Roman" w:hAnsi="Times New Roman"/>
          <w:iCs/>
          <w:color w:val="000000"/>
          <w:sz w:val="24"/>
          <w:u w:val="single"/>
        </w:rPr>
      </w:pPr>
      <w:r w:rsidRPr="00D419DF">
        <w:rPr>
          <w:iCs/>
          <w:color w:val="000000"/>
        </w:rP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D419DF">
        <w:rPr>
          <w:rFonts w:ascii="Times New Roman" w:hAnsi="Times New Roman"/>
          <w:iCs/>
          <w:color w:val="000000"/>
          <w:sz w:val="24"/>
          <w:highlight w:val="cyan"/>
          <w:u w:val="single"/>
        </w:rPr>
        <w:t>The need for</w:t>
      </w:r>
      <w:r w:rsidRPr="00D419DF">
        <w:rPr>
          <w:rFonts w:ascii="Times New Roman" w:hAnsi="Times New Roman"/>
          <w:iCs/>
          <w:color w:val="000000"/>
          <w:sz w:val="24"/>
          <w:u w:val="single"/>
        </w:rPr>
        <w:t xml:space="preserve"> enhanced levels of </w:t>
      </w:r>
      <w:r w:rsidRPr="00D419DF">
        <w:rPr>
          <w:rFonts w:ascii="Times New Roman" w:hAnsi="Times New Roman"/>
          <w:iCs/>
          <w:color w:val="000000"/>
          <w:sz w:val="24"/>
          <w:highlight w:val="cyan"/>
          <w:u w:val="single"/>
        </w:rPr>
        <w:t>safety has led to design options that maximize the use of inherent and passive safety 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and incorporate</w:t>
      </w:r>
      <w:r w:rsidRPr="00D419DF">
        <w:rPr>
          <w:rFonts w:ascii="Times New Roman" w:hAnsi="Times New Roman"/>
          <w:iCs/>
          <w:color w:val="000000"/>
          <w:sz w:val="24"/>
          <w:u w:val="single"/>
        </w:rPr>
        <w:t xml:space="preserve"> additional layers of </w:t>
      </w:r>
      <w:r w:rsidRPr="00D419DF">
        <w:rPr>
          <w:rFonts w:ascii="Times New Roman" w:hAnsi="Times New Roman"/>
          <w:iCs/>
          <w:color w:val="000000"/>
          <w:sz w:val="24"/>
          <w:highlight w:val="cyan"/>
          <w:u w:val="single"/>
        </w:rPr>
        <w:t>defense in depth</w:t>
      </w:r>
      <w:r w:rsidRPr="00D419DF">
        <w:rPr>
          <w:iCs/>
          <w:color w:val="000000"/>
        </w:rPr>
        <w:t xml:space="preserve"> (IAEA, 2009)</w:t>
      </w:r>
      <w:proofErr w:type="gramStart"/>
      <w:r w:rsidRPr="00D419DF">
        <w:rPr>
          <w:iCs/>
          <w:color w:val="000000"/>
        </w:rPr>
        <w:t>.18</w:t>
      </w:r>
      <w:proofErr w:type="gramEnd"/>
      <w:r w:rsidRPr="00D419DF">
        <w:rPr>
          <w:iCs/>
          <w:color w:val="000000"/>
        </w:rPr>
        <w:t xml:space="preserve"> These </w:t>
      </w:r>
      <w:r w:rsidRPr="00D419DF">
        <w:rPr>
          <w:rFonts w:ascii="Times New Roman" w:hAnsi="Times New Roman"/>
          <w:iCs/>
          <w:color w:val="000000"/>
          <w:sz w:val="24"/>
          <w:highlight w:val="cyan"/>
          <w:u w:val="single"/>
        </w:rPr>
        <w:t>safety</w:t>
      </w:r>
      <w:r w:rsidRPr="00D419DF">
        <w:rPr>
          <w:iCs/>
          <w:color w:val="000000"/>
          <w:highlight w:val="cyan"/>
        </w:rPr>
        <w:t xml:space="preserve"> </w:t>
      </w:r>
      <w:r w:rsidRPr="00D419DF">
        <w:rPr>
          <w:rFonts w:ascii="Times New Roman" w:hAnsi="Times New Roman"/>
          <w:iCs/>
          <w:color w:val="000000"/>
          <w:sz w:val="24"/>
          <w:highlight w:val="cyan"/>
          <w:u w:val="single"/>
        </w:rPr>
        <w:t>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can be</w:t>
      </w:r>
      <w:r w:rsidRPr="00D419DF">
        <w:rPr>
          <w:iCs/>
          <w:color w:val="000000"/>
        </w:rPr>
        <w:t xml:space="preserve"> more </w:t>
      </w:r>
      <w:r w:rsidRPr="00D419DF">
        <w:rPr>
          <w:rFonts w:ascii="Times New Roman" w:hAnsi="Times New Roman"/>
          <w:iCs/>
          <w:color w:val="000000"/>
          <w:sz w:val="24"/>
          <w:highlight w:val="cyan"/>
          <w:u w:val="single"/>
        </w:rPr>
        <w:t>easily</w:t>
      </w:r>
      <w:r w:rsidRPr="00D419DF">
        <w:rPr>
          <w:rFonts w:ascii="Times New Roman" w:hAnsi="Times New Roman"/>
          <w:iCs/>
          <w:color w:val="000000"/>
          <w:sz w:val="24"/>
          <w:u w:val="single"/>
        </w:rPr>
        <w:t xml:space="preserve"> and effectively </w:t>
      </w:r>
      <w:r w:rsidRPr="00D419DF">
        <w:rPr>
          <w:rFonts w:ascii="Times New Roman" w:hAnsi="Times New Roman"/>
          <w:iCs/>
          <w:color w:val="000000"/>
          <w:sz w:val="24"/>
          <w:highlight w:val="cyan"/>
          <w:u w:val="single"/>
        </w:rPr>
        <w:t>implemented in SMRs</w:t>
      </w:r>
      <w:r w:rsidRPr="00D419DF">
        <w:rPr>
          <w:rFonts w:ascii="Times New Roman" w:hAnsi="Times New Roman"/>
          <w:iCs/>
          <w:color w:val="000000"/>
          <w:sz w:val="24"/>
          <w:u w:val="single"/>
        </w:rPr>
        <w:t xml:space="preserve"> bec</w:t>
      </w:r>
      <w:r w:rsidRPr="00D419DF">
        <w:rPr>
          <w:rFonts w:ascii="Times New Roman" w:hAnsi="Times New Roman"/>
          <w:iCs/>
          <w:color w:val="000000"/>
          <w:sz w:val="24"/>
          <w:highlight w:val="cyan"/>
          <w:u w:val="single"/>
        </w:rPr>
        <w:t>ause of their larger surface- to-volume ratio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reduced core power density, lower source term, and less frequent</w:t>
      </w:r>
      <w:r w:rsidRPr="00D419DF">
        <w:rPr>
          <w:iCs/>
          <w:color w:val="000000"/>
        </w:rPr>
        <w:t xml:space="preserve"> (multi-year) </w:t>
      </w:r>
      <w:r w:rsidRPr="00D419DF">
        <w:rPr>
          <w:rFonts w:ascii="Times New Roman" w:hAnsi="Times New Roman"/>
          <w:iCs/>
          <w:color w:val="000000"/>
          <w:sz w:val="24"/>
          <w:highlight w:val="cyan"/>
          <w:u w:val="single"/>
        </w:rPr>
        <w:t>refueling</w:t>
      </w:r>
      <w:r w:rsidRPr="00D419DF">
        <w:rPr>
          <w:rFonts w:ascii="Times New Roman" w:hAnsi="Times New Roman"/>
          <w:iCs/>
          <w:color w:val="000000"/>
          <w:sz w:val="24"/>
          <w:u w:val="single"/>
        </w:rPr>
        <w:t>.</w:t>
      </w:r>
      <w:r w:rsidRPr="00D419DF">
        <w:rPr>
          <w:iCs/>
          <w:color w:val="000000"/>
        </w:rPr>
        <w:t xml:space="preserve"> For example, large surface-to-volume ratios facilitate the passive (with no external source of electrical power or stored energy) removal of decay heat</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highlight w:val="cyan"/>
          <w:u w:val="single"/>
        </w:rPr>
        <w:t>SMRs employ an enveloping design</w:t>
      </w:r>
      <w:r w:rsidRPr="00D419DF">
        <w:rPr>
          <w:rFonts w:ascii="Times New Roman" w:hAnsi="Times New Roman"/>
          <w:iCs/>
          <w:color w:val="000000"/>
          <w:sz w:val="24"/>
          <w:u w:val="single"/>
        </w:rPr>
        <w:t xml:space="preserve"> approach </w:t>
      </w:r>
      <w:r w:rsidRPr="00D419DF">
        <w:rPr>
          <w:rFonts w:ascii="Times New Roman" w:hAnsi="Times New Roman"/>
          <w:iCs/>
          <w:color w:val="000000"/>
          <w:sz w:val="24"/>
          <w:highlight w:val="cyan"/>
          <w:u w:val="single"/>
        </w:rPr>
        <w:t>that</w:t>
      </w:r>
      <w:r w:rsidRPr="00D419DF">
        <w:rPr>
          <w:rFonts w:ascii="Times New Roman" w:hAnsi="Times New Roman"/>
          <w:iCs/>
          <w:color w:val="000000"/>
          <w:sz w:val="24"/>
          <w:u w:val="single"/>
        </w:rPr>
        <w:t xml:space="preserve"> seeks to </w:t>
      </w:r>
      <w:r w:rsidRPr="00D419DF">
        <w:rPr>
          <w:rFonts w:ascii="Times New Roman" w:hAnsi="Times New Roman"/>
          <w:iCs/>
          <w:color w:val="000000"/>
          <w:sz w:val="24"/>
          <w:highlight w:val="cyan"/>
          <w:u w:val="single"/>
        </w:rPr>
        <w:t>eliminate</w:t>
      </w:r>
      <w:r w:rsidRPr="00D419DF">
        <w:rPr>
          <w:iCs/>
          <w:color w:val="000000"/>
        </w:rPr>
        <w:t xml:space="preserve"> or prevent </w:t>
      </w:r>
      <w:r w:rsidRPr="00D419DF">
        <w:rPr>
          <w:rFonts w:ascii="Times New Roman" w:hAnsi="Times New Roman"/>
          <w:iCs/>
          <w:color w:val="000000"/>
          <w:sz w:val="24"/>
          <w:u w:val="single"/>
        </w:rPr>
        <w:t xml:space="preserve">as many </w:t>
      </w:r>
      <w:r w:rsidRPr="00D419DF">
        <w:rPr>
          <w:rFonts w:ascii="Times New Roman" w:hAnsi="Times New Roman"/>
          <w:iCs/>
          <w:color w:val="000000"/>
          <w:sz w:val="24"/>
          <w:highlight w:val="cyan"/>
          <w:u w:val="single"/>
        </w:rPr>
        <w:t>accident initiators and</w:t>
      </w:r>
      <w:r w:rsidRPr="00D419DF">
        <w:rPr>
          <w:rFonts w:ascii="Times New Roman" w:hAnsi="Times New Roman"/>
          <w:iCs/>
          <w:color w:val="000000"/>
          <w:sz w:val="24"/>
          <w:u w:val="single"/>
        </w:rPr>
        <w:t xml:space="preserve"> accident </w:t>
      </w:r>
      <w:r w:rsidRPr="00D419DF">
        <w:rPr>
          <w:rFonts w:ascii="Times New Roman" w:hAnsi="Times New Roman"/>
          <w:iCs/>
          <w:color w:val="000000"/>
          <w:sz w:val="24"/>
          <w:highlight w:val="cyan"/>
          <w:u w:val="single"/>
        </w:rPr>
        <w:t>consequences</w:t>
      </w:r>
      <w:r w:rsidRPr="00D419DF">
        <w:rPr>
          <w:rFonts w:ascii="Times New Roman" w:hAnsi="Times New Roman"/>
          <w:iCs/>
          <w:color w:val="000000"/>
          <w:sz w:val="24"/>
          <w:u w:val="single"/>
        </w:rPr>
        <w:t xml:space="preserve"> as possible. </w:t>
      </w:r>
      <w:r w:rsidRPr="00D419DF">
        <w:rPr>
          <w:iCs/>
          <w:color w:val="000000"/>
        </w:rPr>
        <w:t>Any remaining plausible accident initiators and consequences are dealt with appropriate combinations of active and passive safety systems.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w:t>
      </w:r>
      <w:proofErr w:type="spellStart"/>
      <w:r w:rsidRPr="00D419DF">
        <w:rPr>
          <w:iCs/>
          <w:color w:val="000000"/>
        </w:rPr>
        <w:t>Kuznetsov</w:t>
      </w:r>
      <w:proofErr w:type="spellEnd"/>
      <w:r w:rsidRPr="00D419DF">
        <w:rPr>
          <w:iCs/>
          <w:color w:val="000000"/>
        </w:rPr>
        <w:t>, 2009)</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In HTGRs, the fuel particles consist of fissionable fuel kernels with tri-structural isotropic (TRISO) coating.19 The TRISO coating system constitutes a miniature pressure vessel that is capable of containing the </w:t>
      </w:r>
      <w:proofErr w:type="spellStart"/>
      <w:r w:rsidRPr="00D419DF">
        <w:rPr>
          <w:iCs/>
          <w:color w:val="000000"/>
        </w:rPr>
        <w:t>readionuclides</w:t>
      </w:r>
      <w:proofErr w:type="spellEnd"/>
      <w:r w:rsidRPr="00D419DF">
        <w:rPr>
          <w:iCs/>
          <w:color w:val="000000"/>
        </w:rPr>
        <w:t xml:space="preserve">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w:t>
      </w:r>
      <w:proofErr w:type="gramStart"/>
      <w:r w:rsidRPr="00D419DF">
        <w:rPr>
          <w:iCs/>
          <w:color w:val="000000"/>
        </w:rPr>
        <w:t>And</w:t>
      </w:r>
      <w:proofErr w:type="gramEnd"/>
      <w:r w:rsidRPr="00D419DF">
        <w:rPr>
          <w:iCs/>
          <w:color w:val="000000"/>
        </w:rPr>
        <w:t xml:space="preserve">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The effectiveness of passive safety features can be illustrated by comparing outcomes from probabilistic risk analysis (PRA). In 1991, a Level-2 PRA was developed for the EBR-II fast neutron spectrum experimental breeder reactor—a 21 </w:t>
      </w:r>
      <w:proofErr w:type="spellStart"/>
      <w:r w:rsidRPr="00D419DF">
        <w:rPr>
          <w:iCs/>
          <w:color w:val="000000"/>
        </w:rPr>
        <w:t>MWe</w:t>
      </w:r>
      <w:proofErr w:type="spellEnd"/>
      <w:r w:rsidRPr="00D419DF">
        <w:rPr>
          <w:iCs/>
          <w:color w:val="000000"/>
        </w:rPr>
        <w:t xml:space="preserv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D419DF">
        <w:rPr>
          <w:rFonts w:ascii="Times New Roman" w:hAnsi="Times New Roman"/>
          <w:iCs/>
          <w:color w:val="000000"/>
          <w:sz w:val="24"/>
          <w:u w:val="single"/>
        </w:rPr>
        <w:t xml:space="preserve">The point of the PRA comparisons is that </w:t>
      </w:r>
      <w:r w:rsidRPr="00D419DF">
        <w:rPr>
          <w:rFonts w:ascii="Times New Roman" w:hAnsi="Times New Roman"/>
          <w:iCs/>
          <w:color w:val="000000"/>
          <w:sz w:val="24"/>
          <w:highlight w:val="cyan"/>
          <w:u w:val="single"/>
        </w:rPr>
        <w:t>application of passive and inherent safety measures</w:t>
      </w:r>
      <w:r w:rsidRPr="00D419DF">
        <w:rPr>
          <w:rFonts w:ascii="Times New Roman" w:hAnsi="Times New Roman"/>
          <w:iCs/>
          <w:color w:val="000000"/>
          <w:sz w:val="24"/>
          <w:u w:val="single"/>
        </w:rPr>
        <w:t xml:space="preserve"> as incorporated </w:t>
      </w:r>
      <w:r w:rsidRPr="00D419DF">
        <w:rPr>
          <w:rFonts w:ascii="Times New Roman" w:hAnsi="Times New Roman"/>
          <w:iCs/>
          <w:color w:val="000000"/>
          <w:sz w:val="24"/>
          <w:highlight w:val="cyan"/>
          <w:u w:val="single"/>
        </w:rPr>
        <w:t>in SMRs can help to overcome the increase in numbers</w:t>
      </w:r>
      <w:r w:rsidRPr="00D419DF">
        <w:rPr>
          <w:rFonts w:ascii="Times New Roman" w:hAnsi="Times New Roman"/>
          <w:iCs/>
          <w:color w:val="000000"/>
          <w:sz w:val="24"/>
          <w:u w:val="single"/>
        </w:rPr>
        <w:t xml:space="preserve"> of SMRs n</w:t>
      </w:r>
      <w:r w:rsidRPr="00D419DF">
        <w:rPr>
          <w:rFonts w:ascii="Times New Roman" w:hAnsi="Times New Roman"/>
          <w:iCs/>
          <w:color w:val="000000"/>
          <w:sz w:val="24"/>
          <w:highlight w:val="cyan"/>
          <w:u w:val="single"/>
        </w:rPr>
        <w:t>eeded to deliver the same</w:t>
      </w:r>
      <w:r w:rsidRPr="00D419DF">
        <w:rPr>
          <w:rFonts w:ascii="Times New Roman" w:hAnsi="Times New Roman"/>
          <w:iCs/>
          <w:color w:val="000000"/>
          <w:sz w:val="24"/>
          <w:u w:val="single"/>
        </w:rPr>
        <w:t xml:space="preserve"> societal </w:t>
      </w:r>
      <w:r w:rsidRPr="00D419DF">
        <w:rPr>
          <w:rFonts w:ascii="Times New Roman" w:hAnsi="Times New Roman"/>
          <w:iCs/>
          <w:color w:val="000000"/>
          <w:sz w:val="24"/>
          <w:highlight w:val="cyan"/>
          <w:u w:val="single"/>
        </w:rPr>
        <w:t>energy</w:t>
      </w:r>
      <w:r w:rsidRPr="00D419DF">
        <w:rPr>
          <w:rFonts w:ascii="Times New Roman" w:hAnsi="Times New Roman"/>
          <w:iCs/>
          <w:color w:val="000000"/>
          <w:sz w:val="24"/>
          <w:u w:val="single"/>
        </w:rPr>
        <w:t xml:space="preserve"> provided by a smaller number of large-sized LWRs.</w:t>
      </w:r>
      <w:r w:rsidRPr="00D419DF">
        <w:rPr>
          <w:iCs/>
          <w:color w:val="000000"/>
        </w:rPr>
        <w:t xml:space="preserve"> Similarly, preliminary Level-1 PRA results for the </w:t>
      </w:r>
      <w:proofErr w:type="spellStart"/>
      <w:r w:rsidRPr="00D419DF">
        <w:rPr>
          <w:iCs/>
          <w:color w:val="000000"/>
        </w:rPr>
        <w:t>NuScale</w:t>
      </w:r>
      <w:proofErr w:type="spellEnd"/>
      <w:r w:rsidRPr="00D419DF">
        <w:rPr>
          <w:iCs/>
          <w:color w:val="000000"/>
        </w:rPr>
        <w:t xml:space="preserve"> Power Reactor indicate a total single-module mean CDF of 2.8x10-8/reactor-year, well below that of existing nuclear plants. And for the VK-300, the probability of severe core damage has been estimated to be less than 2.0x10-8/reactor-year (Hill et al, 1998; </w:t>
      </w:r>
      <w:proofErr w:type="spellStart"/>
      <w:r w:rsidRPr="00D419DF">
        <w:rPr>
          <w:iCs/>
          <w:color w:val="000000"/>
        </w:rPr>
        <w:t>Kuznetsov</w:t>
      </w:r>
      <w:proofErr w:type="spellEnd"/>
      <w:r w:rsidRPr="00D419DF">
        <w:rPr>
          <w:iCs/>
          <w:color w:val="000000"/>
        </w:rPr>
        <w:t xml:space="preserve"> and </w:t>
      </w:r>
      <w:proofErr w:type="spellStart"/>
      <w:r w:rsidRPr="00D419DF">
        <w:rPr>
          <w:iCs/>
          <w:color w:val="000000"/>
        </w:rPr>
        <w:t>Gabaraev</w:t>
      </w:r>
      <w:proofErr w:type="spellEnd"/>
      <w:r w:rsidRPr="00D419DF">
        <w:rPr>
          <w:iCs/>
          <w:color w:val="000000"/>
        </w:rPr>
        <w:t xml:space="preserve">, 2007; </w:t>
      </w:r>
      <w:proofErr w:type="spellStart"/>
      <w:r w:rsidRPr="00D419DF">
        <w:rPr>
          <w:iCs/>
          <w:color w:val="000000"/>
        </w:rPr>
        <w:t>Modarres</w:t>
      </w:r>
      <w:proofErr w:type="spellEnd"/>
      <w:r w:rsidRPr="00D419DF">
        <w:rPr>
          <w:iCs/>
          <w:color w:val="000000"/>
        </w:rPr>
        <w:t>, 2010)</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highlight w:val="cyan"/>
          <w:u w:val="single"/>
        </w:rPr>
        <w:t>SMRs have a smaller fuel inventory and thus a reduced source term</w:t>
      </w:r>
      <w:r w:rsidRPr="00D419DF">
        <w:rPr>
          <w:rFonts w:ascii="Times New Roman" w:hAnsi="Times New Roman"/>
          <w:iCs/>
          <w:color w:val="000000"/>
          <w:sz w:val="24"/>
          <w:u w:val="single"/>
        </w:rPr>
        <w:t>. So</w:t>
      </w:r>
      <w:r w:rsidRPr="00D419DF">
        <w:rPr>
          <w:iCs/>
          <w:color w:val="000000"/>
        </w:rPr>
        <w:t xml:space="preserve"> on top of reduced hazard of core damage, </w:t>
      </w:r>
      <w:r w:rsidRPr="00D419DF">
        <w:rPr>
          <w:rFonts w:ascii="Times New Roman" w:hAnsi="Times New Roman"/>
          <w:iCs/>
          <w:color w:val="000000"/>
          <w:sz w:val="24"/>
          <w:u w:val="singl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008EEEF3" w14:textId="77777777" w:rsidR="00BE7DB1" w:rsidRPr="00D419DF" w:rsidRDefault="00BE7DB1" w:rsidP="00BE7DB1">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 xml:space="preserve">SMRs are good to go- Plan quickly resolves any </w:t>
      </w:r>
      <w:r>
        <w:rPr>
          <w:rFonts w:asciiTheme="majorHAnsi" w:eastAsiaTheme="majorEastAsia" w:hAnsiTheme="majorHAnsi" w:cstheme="majorBidi"/>
          <w:b/>
          <w:bCs/>
          <w:iCs/>
          <w:sz w:val="26"/>
        </w:rPr>
        <w:t>remaining</w:t>
      </w:r>
      <w:r w:rsidRPr="00D419DF">
        <w:rPr>
          <w:rFonts w:asciiTheme="majorHAnsi" w:eastAsiaTheme="majorEastAsia" w:hAnsiTheme="majorHAnsi" w:cstheme="majorBidi"/>
          <w:b/>
          <w:bCs/>
          <w:iCs/>
          <w:sz w:val="26"/>
        </w:rPr>
        <w:t xml:space="preserve"> issues </w:t>
      </w:r>
    </w:p>
    <w:p w14:paraId="0671A1EB" w14:textId="77777777" w:rsidR="00BE7DB1" w:rsidRPr="00D419DF" w:rsidRDefault="00BE7DB1" w:rsidP="00BE7DB1">
      <w:r w:rsidRPr="00AA3EF2">
        <w:rPr>
          <w:rStyle w:val="StyleStyleBold12pt"/>
        </w:rPr>
        <w:t>Adams 2010</w:t>
      </w:r>
      <w:r w:rsidRPr="00D419DF">
        <w:t xml:space="preserve"> (Rod Adams, nuclear power expert with experience designing and operating small nuclear reactors and a former Submarine Engineer Officer, March 23, 2010, “Small Modular Reactors Could Be An American Export – But We Need to Move Faster,” Atomic Insights, http://atomicinsights.com/2010/03/small-modular-reactors-could-be-an-american-export-but-we-need-to-move-faster.html)</w:t>
      </w:r>
    </w:p>
    <w:p w14:paraId="505D6C58" w14:textId="77777777" w:rsidR="00BE7DB1" w:rsidRDefault="00BE7DB1" w:rsidP="00BE7DB1">
      <w:pPr>
        <w:ind w:left="72"/>
      </w:pPr>
      <w:r w:rsidRPr="00D419DF">
        <w:rPr>
          <w:iCs/>
          <w:color w:val="000000"/>
        </w:rPr>
        <w:t xml:space="preserve">In the March 23, 2010 issue of the Wall Street Journal, </w:t>
      </w:r>
      <w:r w:rsidRPr="00D419DF">
        <w:rPr>
          <w:rFonts w:ascii="Times New Roman" w:hAnsi="Times New Roman"/>
          <w:iCs/>
          <w:color w:val="000000"/>
          <w:sz w:val="24"/>
          <w:u w:val="single"/>
        </w:rPr>
        <w:t>Dr. Steven Chu</w:t>
      </w:r>
      <w:r w:rsidRPr="00D419DF">
        <w:rPr>
          <w:iCs/>
          <w:color w:val="000000"/>
        </w:rPr>
        <w:t xml:space="preserve"> published an op-ed piece titled </w:t>
      </w:r>
      <w:proofErr w:type="spellStart"/>
      <w:r w:rsidRPr="00D419DF">
        <w:rPr>
          <w:iCs/>
          <w:color w:val="000000"/>
        </w:rPr>
        <w:t>America’sNew</w:t>
      </w:r>
      <w:proofErr w:type="spellEnd"/>
      <w:r w:rsidRPr="00D419DF">
        <w:rPr>
          <w:iCs/>
          <w:color w:val="000000"/>
        </w:rPr>
        <w:t xml:space="preserve"> Nuclear Option that </w:t>
      </w:r>
      <w:r w:rsidRPr="00D419DF">
        <w:rPr>
          <w:rFonts w:ascii="Times New Roman" w:hAnsi="Times New Roman"/>
          <w:iCs/>
          <w:color w:val="000000"/>
          <w:sz w:val="24"/>
          <w:u w:val="single"/>
        </w:rPr>
        <w:t>describes the Administration’s growing interest in smaller nuclear energy systems</w:t>
      </w:r>
      <w:r w:rsidRPr="00D419DF">
        <w:rPr>
          <w:iCs/>
          <w:color w:val="000000"/>
        </w:rPr>
        <w:t xml:space="preserve"> that can be produced in factories and delivered nearly complete to sites around the country and around the world. Here is a quote from that editorial</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As this paper recently reported, </w:t>
      </w:r>
      <w:r w:rsidRPr="00D419DF">
        <w:rPr>
          <w:rFonts w:ascii="Times New Roman" w:hAnsi="Times New Roman"/>
          <w:iCs/>
          <w:color w:val="000000"/>
          <w:sz w:val="24"/>
          <w:u w:val="single"/>
        </w:rPr>
        <w:t>one of the most promising areas is</w:t>
      </w:r>
      <w:r w:rsidRPr="00D419DF">
        <w:rPr>
          <w:iCs/>
          <w:color w:val="000000"/>
        </w:rPr>
        <w:t xml:space="preserve"> small modular reactors (</w:t>
      </w:r>
      <w:r w:rsidRPr="00D419DF">
        <w:rPr>
          <w:rFonts w:ascii="Times New Roman" w:hAnsi="Times New Roman"/>
          <w:iCs/>
          <w:color w:val="000000"/>
          <w:sz w:val="24"/>
          <w:u w:val="single"/>
        </w:rPr>
        <w:t>SMRs</w:t>
      </w:r>
      <w:r w:rsidRPr="00D419DF">
        <w:rPr>
          <w:iCs/>
          <w:color w:val="000000"/>
        </w:rPr>
        <w:t xml:space="preserve">). </w:t>
      </w:r>
      <w:r w:rsidRPr="00D419DF">
        <w:rPr>
          <w:rFonts w:ascii="Times New Roman" w:hAnsi="Times New Roman"/>
          <w:iCs/>
          <w:color w:val="000000"/>
          <w:sz w:val="24"/>
          <w:u w:val="single"/>
        </w:rPr>
        <w:t>If we can develop this technology in the U.S. and build these reactors with American workers, we will have a key competitive edge</w:t>
      </w:r>
      <w:proofErr w:type="gramStart"/>
      <w:r w:rsidRPr="00D419DF">
        <w:rPr>
          <w:rFonts w:ascii="Times New Roman" w:hAnsi="Times New Roman"/>
          <w:iCs/>
          <w:color w:val="000000"/>
          <w:sz w:val="24"/>
          <w:u w:val="single"/>
        </w:rPr>
        <w:t>.</w:t>
      </w:r>
      <w:r w:rsidRPr="00D419DF">
        <w:rPr>
          <w:rFonts w:ascii="Times New Roman" w:hAnsi="Times New Roman"/>
          <w:iCs/>
          <w:color w:val="000000"/>
          <w:sz w:val="12"/>
          <w:u w:val="single"/>
        </w:rPr>
        <w:t>¶</w:t>
      </w:r>
      <w:proofErr w:type="gramEnd"/>
      <w:r w:rsidRPr="00D419DF">
        <w:rPr>
          <w:rFonts w:ascii="Times New Roman" w:hAnsi="Times New Roman"/>
          <w:iCs/>
          <w:color w:val="000000"/>
          <w:sz w:val="12"/>
          <w:u w:val="single"/>
        </w:rPr>
        <w:t xml:space="preserve"> </w:t>
      </w:r>
      <w:r w:rsidRPr="00D419DF">
        <w:rPr>
          <w:iCs/>
          <w:color w:val="000000"/>
        </w:rPr>
        <w:t>Small modular reactors would be less than one-third the size of current plants. They have compact designs and could be made in factories and transported to sites by truck or rail. SMRs would be ready to “plug and play” upon arrival</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Their size would also increase flexibility for utilities since they could add units as demand changes, or use them for on-site replacement of aging fossil fuel plants.</w:t>
      </w:r>
      <w:r w:rsidRPr="00D419DF">
        <w:rPr>
          <w:iCs/>
          <w:color w:val="000000"/>
          <w:sz w:val="12"/>
        </w:rPr>
        <w:t xml:space="preserve">¶ </w:t>
      </w:r>
      <w:r w:rsidRPr="00D419DF">
        <w:rPr>
          <w:iCs/>
          <w:color w:val="000000"/>
        </w:rP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u w:val="single"/>
        </w:rPr>
        <w:t xml:space="preserve">There is an old saying that is appropriate here – “For </w:t>
      </w:r>
      <w:r w:rsidRPr="00D419DF">
        <w:rPr>
          <w:rFonts w:ascii="Times New Roman" w:hAnsi="Times New Roman"/>
          <w:iCs/>
          <w:color w:val="000000"/>
          <w:sz w:val="24"/>
          <w:highlight w:val="cyan"/>
          <w:u w:val="single"/>
        </w:rPr>
        <w:t>where your treasure is, there your heart will be also</w:t>
      </w:r>
      <w:r w:rsidRPr="00D419DF">
        <w:rPr>
          <w:rFonts w:ascii="Times New Roman" w:hAnsi="Times New Roman"/>
          <w:iCs/>
          <w:color w:val="000000"/>
          <w:sz w:val="24"/>
          <w:u w:val="single"/>
        </w:rPr>
        <w:t>”.</w:t>
      </w:r>
      <w:r w:rsidRPr="00D419DF">
        <w:rPr>
          <w:iCs/>
          <w:color w:val="000000"/>
        </w:rPr>
        <w:t xml:space="preserve"> The effort by Dr. Chu to publish a piece favorable to small nuclear energy systems in the Wall Street Journal is commendable, but </w:t>
      </w:r>
      <w:r w:rsidRPr="00D419DF">
        <w:rPr>
          <w:rFonts w:ascii="Times New Roman" w:hAnsi="Times New Roman"/>
          <w:iCs/>
          <w:color w:val="000000"/>
          <w:sz w:val="24"/>
          <w:highlight w:val="cyan"/>
          <w:u w:val="single"/>
        </w:rPr>
        <w:t>the tiny slice of resource support indicates that there is still a lot of work to be done to enable the technology to reach the market</w:t>
      </w:r>
      <w:r w:rsidRPr="00D419DF">
        <w:rPr>
          <w:iCs/>
          <w:color w:val="000000"/>
        </w:rPr>
        <w:t>, especially when compared to the massive number of dollars available for industrial wind deployment as a gift from taxpayers to companies like BP, Chevron, GE, FPL, and Siemens</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highlight w:val="cyan"/>
          <w:u w:val="single"/>
        </w:rPr>
        <w:t>It is beyond comprehension</w:t>
      </w:r>
      <w:r w:rsidRPr="00D419DF">
        <w:rPr>
          <w:rFonts w:ascii="Times New Roman" w:hAnsi="Times New Roman"/>
          <w:iCs/>
          <w:color w:val="000000"/>
          <w:sz w:val="24"/>
          <w:u w:val="single"/>
        </w:rPr>
        <w:t xml:space="preserve"> to me </w:t>
      </w:r>
      <w:r w:rsidRPr="00D419DF">
        <w:rPr>
          <w:rFonts w:ascii="Times New Roman" w:hAnsi="Times New Roman"/>
          <w:iCs/>
          <w:color w:val="000000"/>
          <w:sz w:val="24"/>
          <w:highlight w:val="cyan"/>
          <w:u w:val="single"/>
        </w:rPr>
        <w:t>that it will take us</w:t>
      </w:r>
      <w:r w:rsidRPr="00D419DF">
        <w:rPr>
          <w:rFonts w:ascii="Times New Roman" w:hAnsi="Times New Roman"/>
          <w:iCs/>
          <w:color w:val="000000"/>
          <w:sz w:val="24"/>
          <w:u w:val="single"/>
        </w:rPr>
        <w:t xml:space="preserve"> “about </w:t>
      </w:r>
      <w:r w:rsidRPr="00D419DF">
        <w:rPr>
          <w:rFonts w:ascii="Times New Roman" w:hAnsi="Times New Roman"/>
          <w:iCs/>
          <w:color w:val="000000"/>
          <w:sz w:val="24"/>
          <w:highlight w:val="cyan"/>
          <w:u w:val="single"/>
        </w:rPr>
        <w:t>10 years</w:t>
      </w:r>
      <w:r w:rsidRPr="00D419DF">
        <w:rPr>
          <w:rFonts w:ascii="Times New Roman" w:hAnsi="Times New Roman"/>
          <w:iCs/>
          <w:color w:val="000000"/>
          <w:sz w:val="24"/>
          <w:u w:val="single"/>
        </w:rPr>
        <w:t>”</w:t>
      </w:r>
      <w:r w:rsidRPr="00D419DF">
        <w:rPr>
          <w:iCs/>
          <w:color w:val="000000"/>
        </w:rPr>
        <w:t xml:space="preserve"> (in Dr. Chu’s words)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license and </w:t>
      </w:r>
      <w:r w:rsidRPr="00D419DF">
        <w:rPr>
          <w:rFonts w:ascii="Times New Roman" w:hAnsi="Times New Roman"/>
          <w:iCs/>
          <w:color w:val="000000"/>
          <w:sz w:val="24"/>
          <w:highlight w:val="cyan"/>
          <w:u w:val="single"/>
        </w:rPr>
        <w:t>deploy</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small</w:t>
      </w:r>
      <w:r w:rsidRPr="00D419DF">
        <w:rPr>
          <w:rFonts w:ascii="Times New Roman" w:hAnsi="Times New Roman"/>
          <w:iCs/>
          <w:color w:val="000000"/>
          <w:sz w:val="24"/>
          <w:u w:val="single"/>
        </w:rPr>
        <w:t xml:space="preserve">er, </w:t>
      </w:r>
      <w:r w:rsidRPr="00D419DF">
        <w:rPr>
          <w:rFonts w:ascii="Times New Roman" w:hAnsi="Times New Roman"/>
          <w:iCs/>
          <w:color w:val="000000"/>
          <w:sz w:val="24"/>
          <w:highlight w:val="cyan"/>
          <w:u w:val="single"/>
        </w:rPr>
        <w:t>light water reactors that use</w:t>
      </w:r>
      <w:r w:rsidRPr="00D419DF">
        <w:rPr>
          <w:rFonts w:ascii="Times New Roman" w:hAnsi="Times New Roman"/>
          <w:iCs/>
          <w:color w:val="000000"/>
          <w:sz w:val="24"/>
          <w:u w:val="single"/>
        </w:rPr>
        <w:t xml:space="preserve"> essentially </w:t>
      </w:r>
      <w:r w:rsidRPr="00D419DF">
        <w:rPr>
          <w:rFonts w:ascii="Times New Roman" w:hAnsi="Times New Roman"/>
          <w:iCs/>
          <w:color w:val="000000"/>
          <w:sz w:val="24"/>
          <w:highlight w:val="cyan"/>
          <w:u w:val="single"/>
        </w:rPr>
        <w:t>the same technology</w:t>
      </w:r>
      <w:r w:rsidRPr="00D419DF">
        <w:rPr>
          <w:rFonts w:ascii="Times New Roman" w:hAnsi="Times New Roman"/>
          <w:iCs/>
          <w:color w:val="000000"/>
          <w:sz w:val="24"/>
          <w:u w:val="single"/>
        </w:rPr>
        <w:t xml:space="preserve"> that </w:t>
      </w:r>
      <w:r w:rsidRPr="00D419DF">
        <w:rPr>
          <w:rFonts w:ascii="Times New Roman" w:hAnsi="Times New Roman"/>
          <w:iCs/>
          <w:color w:val="000000"/>
          <w:sz w:val="24"/>
          <w:highlight w:val="cyan"/>
          <w:u w:val="single"/>
        </w:rPr>
        <w:t>we have been using</w:t>
      </w:r>
      <w:r w:rsidRPr="00D419DF">
        <w:rPr>
          <w:rFonts w:ascii="Times New Roman" w:hAnsi="Times New Roman"/>
          <w:iCs/>
          <w:color w:val="000000"/>
          <w:sz w:val="24"/>
          <w:u w:val="single"/>
        </w:rPr>
        <w:t xml:space="preserve"> successfully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nearly </w:t>
      </w:r>
      <w:r w:rsidRPr="00D419DF">
        <w:rPr>
          <w:rFonts w:ascii="Times New Roman" w:hAnsi="Times New Roman"/>
          <w:iCs/>
          <w:color w:val="000000"/>
          <w:sz w:val="24"/>
          <w:highlight w:val="cyan"/>
          <w:u w:val="single"/>
        </w:rPr>
        <w:t xml:space="preserve">60 years. We have the knowledge base and the manufacturing capability </w:t>
      </w:r>
      <w:r w:rsidRPr="00D419DF">
        <w:rPr>
          <w:rFonts w:ascii="Times New Roman" w:hAnsi="Times New Roman"/>
          <w:iCs/>
          <w:color w:val="000000"/>
          <w:sz w:val="24"/>
          <w:u w:val="single"/>
        </w:rPr>
        <w:t>now; we should build several plants in controlled locations so we can show the regulators how their safety systems work to keep the public protected</w:t>
      </w:r>
      <w:proofErr w:type="gramStart"/>
      <w:r w:rsidRPr="00D419DF">
        <w:rPr>
          <w:rFonts w:ascii="Times New Roman" w:hAnsi="Times New Roman"/>
          <w:iCs/>
          <w:color w:val="000000"/>
          <w:sz w:val="24"/>
          <w:u w:val="single"/>
        </w:rPr>
        <w:t>.</w:t>
      </w:r>
      <w:r w:rsidRPr="00D419DF">
        <w:rPr>
          <w:iCs/>
          <w:color w:val="000000"/>
          <w:sz w:val="12"/>
        </w:rPr>
        <w:t>¶</w:t>
      </w:r>
      <w:proofErr w:type="gramEnd"/>
      <w:r w:rsidRPr="00D419DF">
        <w:rPr>
          <w:iCs/>
          <w:color w:val="000000"/>
          <w:sz w:val="12"/>
        </w:rPr>
        <w:t xml:space="preserve"> </w:t>
      </w:r>
      <w:r w:rsidRPr="00D419DF">
        <w:rPr>
          <w:iCs/>
          <w:color w:val="000000"/>
        </w:rPr>
        <w:t xml:space="preserve">Dr. Chu’s op-ed piece concludes with some additional good words about the future potential of systems using high temperature gas – one of my favorites – and fast neutrons for better fuel economy plus the use of modern modeling and simulation </w:t>
      </w:r>
      <w:proofErr w:type="spellStart"/>
      <w:r w:rsidRPr="00D419DF">
        <w:rPr>
          <w:iCs/>
          <w:color w:val="000000"/>
        </w:rPr>
        <w:t>techniquest</w:t>
      </w:r>
      <w:proofErr w:type="spellEnd"/>
      <w:r w:rsidRPr="00D419DF">
        <w:rPr>
          <w:iCs/>
          <w:color w:val="000000"/>
        </w:rPr>
        <w:t>. Dr. Chu’s head is in the right place, but he could use some encouragement to move more aggressively to take advantage of what is currently an American strong suit</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u w:val="single"/>
        </w:rPr>
        <w:t xml:space="preserve">There are some </w:t>
      </w:r>
      <w:r w:rsidRPr="00D419DF">
        <w:rPr>
          <w:rFonts w:ascii="Times New Roman" w:hAnsi="Times New Roman"/>
          <w:iCs/>
          <w:color w:val="000000"/>
          <w:sz w:val="24"/>
          <w:highlight w:val="cyan"/>
          <w:u w:val="single"/>
        </w:rPr>
        <w:t>Americans</w:t>
      </w:r>
      <w:r w:rsidRPr="00D419DF">
        <w:rPr>
          <w:rFonts w:ascii="Times New Roman" w:hAnsi="Times New Roman"/>
          <w:iCs/>
          <w:color w:val="000000"/>
          <w:sz w:val="24"/>
          <w:u w:val="single"/>
        </w:rPr>
        <w:t xml:space="preserve"> who </w:t>
      </w:r>
      <w:r w:rsidRPr="00D419DF">
        <w:rPr>
          <w:rFonts w:ascii="Times New Roman" w:hAnsi="Times New Roman"/>
          <w:iCs/>
          <w:color w:val="000000"/>
          <w:sz w:val="24"/>
          <w:highlight w:val="cyan"/>
          <w:u w:val="single"/>
        </w:rPr>
        <w:t>know</w:t>
      </w:r>
      <w:r w:rsidRPr="00D419DF">
        <w:rPr>
          <w:rFonts w:ascii="Times New Roman" w:hAnsi="Times New Roman"/>
          <w:iCs/>
          <w:color w:val="000000"/>
          <w:sz w:val="24"/>
          <w:u w:val="single"/>
        </w:rPr>
        <w:t xml:space="preserve"> more than anyone else about </w:t>
      </w:r>
      <w:r w:rsidRPr="00D419DF">
        <w:rPr>
          <w:rFonts w:ascii="Times New Roman" w:hAnsi="Times New Roman"/>
          <w:iCs/>
          <w:color w:val="000000"/>
          <w:sz w:val="24"/>
          <w:highlight w:val="cyan"/>
          <w:u w:val="single"/>
        </w:rPr>
        <w:t>what it takes to build durable, safe, secure, small reactors that use light water</w:t>
      </w:r>
      <w:r w:rsidRPr="00D419DF">
        <w:rPr>
          <w:iCs/>
          <w:color w:val="000000"/>
        </w:rPr>
        <w:t xml:space="preserve"> as a heat transfer and moderating fluid and steam as the power section working fluid. </w:t>
      </w:r>
      <w:r w:rsidRPr="00D419DF">
        <w:rPr>
          <w:rFonts w:ascii="Times New Roman" w:hAnsi="Times New Roman"/>
          <w:iCs/>
          <w:color w:val="000000"/>
          <w:sz w:val="24"/>
          <w:highlight w:val="cyan"/>
          <w:u w:val="single"/>
        </w:rPr>
        <w:t xml:space="preserve">We can improve the economics through </w:t>
      </w:r>
      <w:proofErr w:type="gramStart"/>
      <w:r w:rsidRPr="00D419DF">
        <w:rPr>
          <w:rFonts w:ascii="Times New Roman" w:hAnsi="Times New Roman"/>
          <w:iCs/>
          <w:color w:val="000000"/>
          <w:sz w:val="24"/>
          <w:highlight w:val="cyan"/>
          <w:u w:val="single"/>
        </w:rPr>
        <w:t>well understood</w:t>
      </w:r>
      <w:proofErr w:type="gramEnd"/>
      <w:r w:rsidRPr="00D419DF">
        <w:rPr>
          <w:rFonts w:ascii="Times New Roman" w:hAnsi="Times New Roman"/>
          <w:iCs/>
          <w:color w:val="000000"/>
          <w:sz w:val="24"/>
          <w:highlight w:val="cyan"/>
          <w:u w:val="single"/>
        </w:rPr>
        <w:t xml:space="preserve"> principles of series production.</w:t>
      </w:r>
      <w:r w:rsidRPr="00D419DF">
        <w:rPr>
          <w:iCs/>
          <w:color w:val="000000"/>
        </w:rP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w:t>
      </w:r>
      <w:proofErr w:type="spellStart"/>
      <w:r w:rsidRPr="00D419DF">
        <w:rPr>
          <w:iCs/>
          <w:color w:val="000000"/>
        </w:rPr>
        <w:t>mPowerTM</w:t>
      </w:r>
      <w:proofErr w:type="spellEnd"/>
      <w:r w:rsidRPr="00D419DF">
        <w:rPr>
          <w:iCs/>
          <w:color w:val="000000"/>
        </w:rPr>
        <w:t xml:space="preserve"> and </w:t>
      </w:r>
      <w:proofErr w:type="spellStart"/>
      <w:r w:rsidRPr="00D419DF">
        <w:rPr>
          <w:iCs/>
          <w:color w:val="000000"/>
        </w:rPr>
        <w:t>NuScale</w:t>
      </w:r>
      <w:proofErr w:type="spellEnd"/>
      <w:r w:rsidRPr="00D419DF">
        <w:rPr>
          <w:iCs/>
          <w:color w:val="000000"/>
        </w:rPr>
        <w:t xml:space="preserve"> in a process that could take far less than 10 years</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D419DF">
        <w:rPr>
          <w:rFonts w:ascii="Times New Roman" w:hAnsi="Times New Roman"/>
          <w:iCs/>
          <w:color w:val="000000"/>
          <w:sz w:val="24"/>
          <w:u w:val="single"/>
        </w:rPr>
        <w:t>What are we waiting for?</w:t>
      </w:r>
      <w:r>
        <w:t xml:space="preserve"> </w:t>
      </w:r>
    </w:p>
    <w:p w14:paraId="020335BF"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B4AC9" w14:textId="77777777" w:rsidR="00F703DB" w:rsidRDefault="00F703DB" w:rsidP="00E46E7E">
      <w:r>
        <w:separator/>
      </w:r>
    </w:p>
  </w:endnote>
  <w:endnote w:type="continuationSeparator" w:id="0">
    <w:p w14:paraId="4BB905FF" w14:textId="77777777" w:rsidR="00F703DB" w:rsidRDefault="00F703D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18F71" w14:textId="77777777" w:rsidR="00F703DB" w:rsidRDefault="00F703DB" w:rsidP="00E46E7E">
      <w:r>
        <w:separator/>
      </w:r>
    </w:p>
  </w:footnote>
  <w:footnote w:type="continuationSeparator" w:id="0">
    <w:p w14:paraId="1F947DD9" w14:textId="77777777" w:rsidR="00F703DB" w:rsidRDefault="00F703D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C0"/>
    <w:rsid w:val="000140EC"/>
    <w:rsid w:val="00016A35"/>
    <w:rsid w:val="000922BB"/>
    <w:rsid w:val="000C16B3"/>
    <w:rsid w:val="000D74ED"/>
    <w:rsid w:val="0012332F"/>
    <w:rsid w:val="001408C0"/>
    <w:rsid w:val="00143FD7"/>
    <w:rsid w:val="001463FB"/>
    <w:rsid w:val="00186DB7"/>
    <w:rsid w:val="001D7626"/>
    <w:rsid w:val="001E093D"/>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845CA"/>
    <w:rsid w:val="004B3188"/>
    <w:rsid w:val="004B3DB3"/>
    <w:rsid w:val="004C63B5"/>
    <w:rsid w:val="004D461E"/>
    <w:rsid w:val="00517479"/>
    <w:rsid w:val="00521181"/>
    <w:rsid w:val="005A0BE5"/>
    <w:rsid w:val="005C0E1F"/>
    <w:rsid w:val="005D502A"/>
    <w:rsid w:val="005E0D2B"/>
    <w:rsid w:val="005E2C99"/>
    <w:rsid w:val="00672258"/>
    <w:rsid w:val="0067575B"/>
    <w:rsid w:val="00687DC0"/>
    <w:rsid w:val="00692C26"/>
    <w:rsid w:val="006F2D3D"/>
    <w:rsid w:val="00700835"/>
    <w:rsid w:val="00726F87"/>
    <w:rsid w:val="007333B9"/>
    <w:rsid w:val="00791B7D"/>
    <w:rsid w:val="007A3515"/>
    <w:rsid w:val="007D7924"/>
    <w:rsid w:val="007E470C"/>
    <w:rsid w:val="007E5F71"/>
    <w:rsid w:val="00821415"/>
    <w:rsid w:val="0083768F"/>
    <w:rsid w:val="008B58A4"/>
    <w:rsid w:val="008C0D1B"/>
    <w:rsid w:val="0091595A"/>
    <w:rsid w:val="009165EA"/>
    <w:rsid w:val="009829F2"/>
    <w:rsid w:val="00993F61"/>
    <w:rsid w:val="00996E9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E7DB1"/>
    <w:rsid w:val="00C42A3C"/>
    <w:rsid w:val="00CD2C6D"/>
    <w:rsid w:val="00CF1A0F"/>
    <w:rsid w:val="00D36252"/>
    <w:rsid w:val="00D4330B"/>
    <w:rsid w:val="00D460F1"/>
    <w:rsid w:val="00D51B44"/>
    <w:rsid w:val="00D6085D"/>
    <w:rsid w:val="00D66D57"/>
    <w:rsid w:val="00D81480"/>
    <w:rsid w:val="00DA2E40"/>
    <w:rsid w:val="00DA5BF8"/>
    <w:rsid w:val="00DB46B7"/>
    <w:rsid w:val="00DC71AA"/>
    <w:rsid w:val="00DD2FAB"/>
    <w:rsid w:val="00DE627C"/>
    <w:rsid w:val="00DF1850"/>
    <w:rsid w:val="00E46E7E"/>
    <w:rsid w:val="00E95631"/>
    <w:rsid w:val="00F1173B"/>
    <w:rsid w:val="00F45F2E"/>
    <w:rsid w:val="00F703D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1DC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093D"/>
    <w:rPr>
      <w:rFonts w:ascii="Calibri" w:hAnsi="Calibri"/>
      <w:sz w:val="22"/>
    </w:rPr>
  </w:style>
  <w:style w:type="paragraph" w:styleId="Heading1">
    <w:name w:val="heading 1"/>
    <w:aliases w:val="Pocket"/>
    <w:basedOn w:val="Normal"/>
    <w:next w:val="Normal"/>
    <w:link w:val="Heading1Char"/>
    <w:uiPriority w:val="9"/>
    <w:qFormat/>
    <w:rsid w:val="001E0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09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09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1E09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Underlined,Bold Underline"/>
    <w:basedOn w:val="DefaultParagraphFont"/>
    <w:uiPriority w:val="7"/>
    <w:qFormat/>
    <w:rsid w:val="001E09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E09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09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093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E093D"/>
    <w:rPr>
      <w:rFonts w:asciiTheme="majorHAnsi" w:eastAsiaTheme="majorEastAsia" w:hAnsiTheme="majorHAnsi" w:cstheme="majorBidi"/>
      <w:b/>
      <w:bCs/>
      <w:iCs/>
      <w:sz w:val="26"/>
    </w:rPr>
  </w:style>
  <w:style w:type="paragraph" w:styleId="NoSpacing">
    <w:name w:val="No Spacing"/>
    <w:uiPriority w:val="1"/>
    <w:rsid w:val="001E093D"/>
  </w:style>
  <w:style w:type="character" w:customStyle="1" w:styleId="StyleStyleBold12pt">
    <w:name w:val="Style Style Bold + 12 pt"/>
    <w:aliases w:val="Cite,Style Style Bold,Style Style Bold + 12pt,Style Style + 12 pt,Style Style Bo... +"/>
    <w:basedOn w:val="DefaultParagraphFont"/>
    <w:uiPriority w:val="5"/>
    <w:qFormat/>
    <w:rsid w:val="001E093D"/>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1E093D"/>
    <w:rPr>
      <w:b/>
      <w:sz w:val="22"/>
      <w:u w:val="single"/>
    </w:rPr>
  </w:style>
  <w:style w:type="paragraph" w:styleId="DocumentMap">
    <w:name w:val="Document Map"/>
    <w:basedOn w:val="Normal"/>
    <w:link w:val="DocumentMapChar"/>
    <w:uiPriority w:val="99"/>
    <w:semiHidden/>
    <w:unhideWhenUsed/>
    <w:rsid w:val="001E093D"/>
    <w:rPr>
      <w:rFonts w:ascii="Lucida Grande" w:hAnsi="Lucida Grande" w:cs="Lucida Grande"/>
    </w:rPr>
  </w:style>
  <w:style w:type="character" w:customStyle="1" w:styleId="DocumentMapChar">
    <w:name w:val="Document Map Char"/>
    <w:basedOn w:val="DefaultParagraphFont"/>
    <w:link w:val="DocumentMap"/>
    <w:uiPriority w:val="99"/>
    <w:semiHidden/>
    <w:rsid w:val="001E093D"/>
    <w:rPr>
      <w:rFonts w:ascii="Lucida Grande" w:hAnsi="Lucida Grande" w:cs="Lucida Grande"/>
      <w:sz w:val="22"/>
    </w:rPr>
  </w:style>
  <w:style w:type="paragraph" w:styleId="ListParagraph">
    <w:name w:val="List Paragraph"/>
    <w:basedOn w:val="Normal"/>
    <w:uiPriority w:val="34"/>
    <w:rsid w:val="001E093D"/>
    <w:pPr>
      <w:ind w:left="720"/>
      <w:contextualSpacing/>
    </w:pPr>
  </w:style>
  <w:style w:type="paragraph" w:styleId="Header">
    <w:name w:val="header"/>
    <w:basedOn w:val="Normal"/>
    <w:link w:val="HeaderChar"/>
    <w:uiPriority w:val="99"/>
    <w:unhideWhenUsed/>
    <w:rsid w:val="001E093D"/>
    <w:pPr>
      <w:tabs>
        <w:tab w:val="center" w:pos="4320"/>
        <w:tab w:val="right" w:pos="8640"/>
      </w:tabs>
    </w:pPr>
  </w:style>
  <w:style w:type="character" w:customStyle="1" w:styleId="HeaderChar">
    <w:name w:val="Header Char"/>
    <w:basedOn w:val="DefaultParagraphFont"/>
    <w:link w:val="Header"/>
    <w:uiPriority w:val="99"/>
    <w:rsid w:val="001E093D"/>
    <w:rPr>
      <w:rFonts w:ascii="Calibri" w:hAnsi="Calibri"/>
      <w:sz w:val="22"/>
    </w:rPr>
  </w:style>
  <w:style w:type="paragraph" w:styleId="Footer">
    <w:name w:val="footer"/>
    <w:basedOn w:val="Normal"/>
    <w:link w:val="FooterChar"/>
    <w:uiPriority w:val="99"/>
    <w:unhideWhenUsed/>
    <w:rsid w:val="001E093D"/>
    <w:pPr>
      <w:tabs>
        <w:tab w:val="center" w:pos="4320"/>
        <w:tab w:val="right" w:pos="8640"/>
      </w:tabs>
    </w:pPr>
  </w:style>
  <w:style w:type="character" w:customStyle="1" w:styleId="FooterChar">
    <w:name w:val="Footer Char"/>
    <w:basedOn w:val="DefaultParagraphFont"/>
    <w:link w:val="Footer"/>
    <w:uiPriority w:val="99"/>
    <w:rsid w:val="001E093D"/>
    <w:rPr>
      <w:rFonts w:ascii="Calibri" w:hAnsi="Calibri"/>
      <w:sz w:val="22"/>
    </w:rPr>
  </w:style>
  <w:style w:type="character" w:styleId="PageNumber">
    <w:name w:val="page number"/>
    <w:basedOn w:val="DefaultParagraphFont"/>
    <w:uiPriority w:val="99"/>
    <w:semiHidden/>
    <w:unhideWhenUsed/>
    <w:rsid w:val="001E093D"/>
  </w:style>
  <w:style w:type="character" w:styleId="Hyperlink">
    <w:name w:val="Hyperlink"/>
    <w:basedOn w:val="DefaultParagraphFont"/>
    <w:uiPriority w:val="99"/>
    <w:unhideWhenUsed/>
    <w:rsid w:val="001E093D"/>
    <w:rPr>
      <w:color w:val="0000FF" w:themeColor="hyperlink"/>
      <w:u w:val="single"/>
    </w:rPr>
  </w:style>
  <w:style w:type="paragraph" w:customStyle="1" w:styleId="HotRoute">
    <w:name w:val="Hot Route"/>
    <w:basedOn w:val="Normal"/>
    <w:link w:val="HotRouteChar"/>
    <w:qFormat/>
    <w:rsid w:val="00687DC0"/>
    <w:pPr>
      <w:ind w:left="72"/>
    </w:pPr>
    <w:rPr>
      <w:iCs/>
      <w:color w:val="000000"/>
    </w:rPr>
  </w:style>
  <w:style w:type="character" w:customStyle="1" w:styleId="HotRouteChar">
    <w:name w:val="Hot Route Char"/>
    <w:link w:val="HotRoute"/>
    <w:rsid w:val="00687DC0"/>
    <w:rPr>
      <w:rFonts w:ascii="Calibri" w:hAnsi="Calibri"/>
      <w:iCs/>
      <w:color w:val="000000"/>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093D"/>
    <w:rPr>
      <w:rFonts w:ascii="Calibri" w:hAnsi="Calibri"/>
      <w:sz w:val="22"/>
    </w:rPr>
  </w:style>
  <w:style w:type="paragraph" w:styleId="Heading1">
    <w:name w:val="heading 1"/>
    <w:aliases w:val="Pocket"/>
    <w:basedOn w:val="Normal"/>
    <w:next w:val="Normal"/>
    <w:link w:val="Heading1Char"/>
    <w:uiPriority w:val="9"/>
    <w:qFormat/>
    <w:rsid w:val="001E0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09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09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1E09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Underlined,Bold Underline"/>
    <w:basedOn w:val="DefaultParagraphFont"/>
    <w:uiPriority w:val="7"/>
    <w:qFormat/>
    <w:rsid w:val="001E09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E09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09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093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E093D"/>
    <w:rPr>
      <w:rFonts w:asciiTheme="majorHAnsi" w:eastAsiaTheme="majorEastAsia" w:hAnsiTheme="majorHAnsi" w:cstheme="majorBidi"/>
      <w:b/>
      <w:bCs/>
      <w:iCs/>
      <w:sz w:val="26"/>
    </w:rPr>
  </w:style>
  <w:style w:type="paragraph" w:styleId="NoSpacing">
    <w:name w:val="No Spacing"/>
    <w:uiPriority w:val="1"/>
    <w:rsid w:val="001E093D"/>
  </w:style>
  <w:style w:type="character" w:customStyle="1" w:styleId="StyleStyleBold12pt">
    <w:name w:val="Style Style Bold + 12 pt"/>
    <w:aliases w:val="Cite,Style Style Bold,Style Style Bold + 12pt,Style Style + 12 pt,Style Style Bo... +"/>
    <w:basedOn w:val="DefaultParagraphFont"/>
    <w:uiPriority w:val="5"/>
    <w:qFormat/>
    <w:rsid w:val="001E093D"/>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1E093D"/>
    <w:rPr>
      <w:b/>
      <w:sz w:val="22"/>
      <w:u w:val="single"/>
    </w:rPr>
  </w:style>
  <w:style w:type="paragraph" w:styleId="DocumentMap">
    <w:name w:val="Document Map"/>
    <w:basedOn w:val="Normal"/>
    <w:link w:val="DocumentMapChar"/>
    <w:uiPriority w:val="99"/>
    <w:semiHidden/>
    <w:unhideWhenUsed/>
    <w:rsid w:val="001E093D"/>
    <w:rPr>
      <w:rFonts w:ascii="Lucida Grande" w:hAnsi="Lucida Grande" w:cs="Lucida Grande"/>
    </w:rPr>
  </w:style>
  <w:style w:type="character" w:customStyle="1" w:styleId="DocumentMapChar">
    <w:name w:val="Document Map Char"/>
    <w:basedOn w:val="DefaultParagraphFont"/>
    <w:link w:val="DocumentMap"/>
    <w:uiPriority w:val="99"/>
    <w:semiHidden/>
    <w:rsid w:val="001E093D"/>
    <w:rPr>
      <w:rFonts w:ascii="Lucida Grande" w:hAnsi="Lucida Grande" w:cs="Lucida Grande"/>
      <w:sz w:val="22"/>
    </w:rPr>
  </w:style>
  <w:style w:type="paragraph" w:styleId="ListParagraph">
    <w:name w:val="List Paragraph"/>
    <w:basedOn w:val="Normal"/>
    <w:uiPriority w:val="34"/>
    <w:rsid w:val="001E093D"/>
    <w:pPr>
      <w:ind w:left="720"/>
      <w:contextualSpacing/>
    </w:pPr>
  </w:style>
  <w:style w:type="paragraph" w:styleId="Header">
    <w:name w:val="header"/>
    <w:basedOn w:val="Normal"/>
    <w:link w:val="HeaderChar"/>
    <w:uiPriority w:val="99"/>
    <w:unhideWhenUsed/>
    <w:rsid w:val="001E093D"/>
    <w:pPr>
      <w:tabs>
        <w:tab w:val="center" w:pos="4320"/>
        <w:tab w:val="right" w:pos="8640"/>
      </w:tabs>
    </w:pPr>
  </w:style>
  <w:style w:type="character" w:customStyle="1" w:styleId="HeaderChar">
    <w:name w:val="Header Char"/>
    <w:basedOn w:val="DefaultParagraphFont"/>
    <w:link w:val="Header"/>
    <w:uiPriority w:val="99"/>
    <w:rsid w:val="001E093D"/>
    <w:rPr>
      <w:rFonts w:ascii="Calibri" w:hAnsi="Calibri"/>
      <w:sz w:val="22"/>
    </w:rPr>
  </w:style>
  <w:style w:type="paragraph" w:styleId="Footer">
    <w:name w:val="footer"/>
    <w:basedOn w:val="Normal"/>
    <w:link w:val="FooterChar"/>
    <w:uiPriority w:val="99"/>
    <w:unhideWhenUsed/>
    <w:rsid w:val="001E093D"/>
    <w:pPr>
      <w:tabs>
        <w:tab w:val="center" w:pos="4320"/>
        <w:tab w:val="right" w:pos="8640"/>
      </w:tabs>
    </w:pPr>
  </w:style>
  <w:style w:type="character" w:customStyle="1" w:styleId="FooterChar">
    <w:name w:val="Footer Char"/>
    <w:basedOn w:val="DefaultParagraphFont"/>
    <w:link w:val="Footer"/>
    <w:uiPriority w:val="99"/>
    <w:rsid w:val="001E093D"/>
    <w:rPr>
      <w:rFonts w:ascii="Calibri" w:hAnsi="Calibri"/>
      <w:sz w:val="22"/>
    </w:rPr>
  </w:style>
  <w:style w:type="character" w:styleId="PageNumber">
    <w:name w:val="page number"/>
    <w:basedOn w:val="DefaultParagraphFont"/>
    <w:uiPriority w:val="99"/>
    <w:semiHidden/>
    <w:unhideWhenUsed/>
    <w:rsid w:val="001E093D"/>
  </w:style>
  <w:style w:type="character" w:styleId="Hyperlink">
    <w:name w:val="Hyperlink"/>
    <w:basedOn w:val="DefaultParagraphFont"/>
    <w:uiPriority w:val="99"/>
    <w:unhideWhenUsed/>
    <w:rsid w:val="001E093D"/>
    <w:rPr>
      <w:color w:val="0000FF" w:themeColor="hyperlink"/>
      <w:u w:val="single"/>
    </w:rPr>
  </w:style>
  <w:style w:type="paragraph" w:customStyle="1" w:styleId="HotRoute">
    <w:name w:val="Hot Route"/>
    <w:basedOn w:val="Normal"/>
    <w:link w:val="HotRouteChar"/>
    <w:qFormat/>
    <w:rsid w:val="00687DC0"/>
    <w:pPr>
      <w:ind w:left="72"/>
    </w:pPr>
    <w:rPr>
      <w:iCs/>
      <w:color w:val="000000"/>
    </w:rPr>
  </w:style>
  <w:style w:type="character" w:customStyle="1" w:styleId="HotRouteChar">
    <w:name w:val="Hot Route Char"/>
    <w:link w:val="HotRoute"/>
    <w:rsid w:val="00687DC0"/>
    <w:rPr>
      <w:rFonts w:ascii="Calibri" w:hAnsi="Calibri"/>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sumerenergyreport.com/2012/08/29/5-reasons-why-good-energy-projects-dont-get-finance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25</TotalTime>
  <Pages>29</Pages>
  <Words>17439</Words>
  <Characters>99403</Characters>
  <Application>Microsoft Macintosh Word</Application>
  <DocSecurity>0</DocSecurity>
  <Lines>828</Lines>
  <Paragraphs>233</Paragraphs>
  <ScaleCrop>false</ScaleCrop>
  <Company>Whitman College</Company>
  <LinksUpToDate>false</LinksUpToDate>
  <CharactersWithSpaces>116609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9</cp:revision>
  <dcterms:created xsi:type="dcterms:W3CDTF">2012-10-26T04:07:00Z</dcterms:created>
  <dcterms:modified xsi:type="dcterms:W3CDTF">2012-11-10T02:36:00Z</dcterms:modified>
</cp:coreProperties>
</file>